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9.1238</w:t>
      </w:r>
    </w:p>
    <w:p>
      <w:r>
        <w:t xml:space="preserve">jos et hyväksy, että ennenaikainen sulkeminen oli hyvä asia, pyydä sen sulkenutta toimittajaa peruuttamaan tekonsa.</w:t>
      </w:r>
    </w:p>
    <w:p>
      <w:r>
        <w:rPr>
          <w:b/>
        </w:rPr>
        <w:t xml:space="preserve">Tulos</w:t>
      </w:r>
    </w:p>
    <w:p>
      <w:r>
        <w:t xml:space="preserve">jos et hyväksy ennenaikaista sulkemista, pyydä sen sulkenutta toimittajaa avaamaan se uudelleen.</w:t>
      </w:r>
    </w:p>
    <w:p>
      <w:r>
        <w:rPr>
          <w:b/>
        </w:rPr>
        <w:t xml:space="preserve">Tulos</w:t>
      </w:r>
    </w:p>
    <w:p>
      <w:r>
        <w:t xml:space="preserve">jos et hyväksy sitä, että sulkeminen oli hyvä asia, pyydä sen sulkenutta toimittajaa peruuttamaan toimenpide.</w:t>
      </w:r>
    </w:p>
    <w:p>
      <w:r>
        <w:rPr>
          <w:b/>
        </w:rPr>
        <w:t xml:space="preserve">Tulos</w:t>
      </w:r>
    </w:p>
    <w:p>
      <w:r>
        <w:t xml:space="preserve">jos et sano kyllä, että varhainen sulkeminen oli hyvä asia, kysy henkilö, joka valvoo paperia, joka sulki sen vastapäätä heidän toimiaan.</w:t>
      </w:r>
    </w:p>
    <w:p>
      <w:r>
        <w:rPr>
          <w:b/>
        </w:rPr>
        <w:t xml:space="preserve">Tulos</w:t>
      </w:r>
    </w:p>
    <w:p>
      <w:r>
        <w:t xml:space="preserve">jos et ole samaa mieltä siitä, että aikainen lopetus oli hyvä asia , pyydä päätoimittajaa, joka lopetti sen, muuttamaan toimintansa takaisin ensimmäiseen vaihtoehtoon.</w:t>
      </w:r>
    </w:p>
    <w:p>
      <w:r>
        <w:rPr>
          <w:b/>
        </w:rPr>
        <w:t xml:space="preserve">Tulos</w:t>
      </w:r>
    </w:p>
    <w:p>
      <w:r>
        <w:t xml:space="preserve">jos ette ole samaa mieltä siitä, että ennenaikainen sulkeminen oli hyvä asia, pyydätte asianomaista toimittajaa peruuttamaan toimintansa.</w:t>
      </w:r>
    </w:p>
    <w:p>
      <w:r>
        <w:rPr>
          <w:b/>
        </w:rPr>
        <w:t xml:space="preserve">Tulos</w:t>
      </w:r>
    </w:p>
    <w:p>
      <w:r>
        <w:t xml:space="preserve">jos et pidä varhaista sulkemista hyvänä , pyydä toimittajaa peruuttamaan se.</w:t>
      </w:r>
    </w:p>
    <w:p>
      <w:r>
        <w:rPr>
          <w:b/>
        </w:rPr>
        <w:t xml:space="preserve">Tulos</w:t>
      </w:r>
    </w:p>
    <w:p>
      <w:r>
        <w:t xml:space="preserve">jos et hyväksy ennenaikaista sulkemista, pyydä sen sulkenutta toimittajaa peruuttamaan se.</w:t>
      </w:r>
    </w:p>
    <w:p>
      <w:r>
        <w:rPr>
          <w:b/>
        </w:rPr>
        <w:t xml:space="preserve">Esimerkki 9.1239</w:t>
      </w:r>
    </w:p>
    <w:p>
      <w:r>
        <w:t xml:space="preserve">asiakirjojen tarkastelun jälkeen jotkut historioitsijat katsovat, että Adams ei ansaitse yhtä paljon kunniaa kuin Le Verrier.</w:t>
      </w:r>
    </w:p>
    <w:p>
      <w:r>
        <w:rPr>
          <w:b/>
        </w:rPr>
        <w:t xml:space="preserve">Tulos</w:t>
      </w:r>
    </w:p>
    <w:p>
      <w:r>
        <w:t xml:space="preserve">tarkasteltuaan asiakirjoja jotkut historioitsijat sanovat, että Adams ei ansaitse yhtä paljon kunniaa kuin Le Verrier.</w:t>
      </w:r>
    </w:p>
    <w:p>
      <w:r>
        <w:rPr>
          <w:b/>
        </w:rPr>
        <w:t xml:space="preserve">Tulos</w:t>
      </w:r>
    </w:p>
    <w:p>
      <w:r>
        <w:t xml:space="preserve">asiakirjojen lukemisen jälkeen jotkut historioitsijat sanovat, että Adamsin ei pitäisi saada yhtä paljon tunnustusta kuin Le Verrierin.</w:t>
      </w:r>
    </w:p>
    <w:p>
      <w:r>
        <w:rPr>
          <w:b/>
        </w:rPr>
        <w:t xml:space="preserve">Tulos</w:t>
      </w:r>
    </w:p>
    <w:p>
      <w:r>
        <w:t xml:space="preserve">käytyään uudelleen läpi painetun materiaalin jotkut historiankirjoittajat viittaavat siihen, että Adamsilla ei ole oikeutta saada yhtä paljon tunnustusta kuin Le Verrierillä.</w:t>
      </w:r>
    </w:p>
    <w:p>
      <w:r>
        <w:rPr>
          <w:b/>
        </w:rPr>
        <w:t xml:space="preserve">Tulos</w:t>
      </w:r>
    </w:p>
    <w:p>
      <w:r>
        <w:t xml:space="preserve">asiakirjojen tarkastelun jälkeen jotkut historioitsijat väittävät, että Adamsin ei pitäisi saada yhtä paljon tunnustusta kuin Le Verrierin.</w:t>
      </w:r>
    </w:p>
    <w:p>
      <w:r>
        <w:rPr>
          <w:b/>
        </w:rPr>
        <w:t xml:space="preserve">Tulos</w:t>
      </w:r>
    </w:p>
    <w:p>
      <w:r>
        <w:t xml:space="preserve">asiakirjojen tarkastelun jälkeen jotkut historioitsijat ehdottavat, että Adams ei ole yhtä arvokas -lrb- kunnia -rrb- kuin le verrier.</w:t>
      </w:r>
    </w:p>
    <w:p>
      <w:r>
        <w:rPr>
          <w:b/>
        </w:rPr>
        <w:t xml:space="preserve">Tulos</w:t>
      </w:r>
    </w:p>
    <w:p>
      <w:r>
        <w:t xml:space="preserve">asiakirjojen tarkastelun jälkeen jotkut historioitsijat ehdottivat, että Adams ei ansaitse yhtä paljon kunniaa kuin Le Verrier.</w:t>
      </w:r>
    </w:p>
    <w:p>
      <w:r>
        <w:rPr>
          <w:b/>
        </w:rPr>
        <w:t xml:space="preserve">Tulos</w:t>
      </w:r>
    </w:p>
    <w:p>
      <w:r>
        <w:t xml:space="preserve">eräät historioitsijat katsovat, että Adams ei ansaitse yhtä paljon kunniaa kuin le verrier asiakirjojen tarkastelun jälkeen.</w:t>
      </w:r>
    </w:p>
    <w:p>
      <w:r>
        <w:rPr>
          <w:b/>
        </w:rPr>
        <w:t xml:space="preserve">Esimerkki 9.1240</w:t>
      </w:r>
    </w:p>
    <w:p>
      <w:r>
        <w:t xml:space="preserve">Vuonna 326 eaa. makedonialainen valloittaja valloitti useimmat entisen gandharan/kambojan mahajanapadan kymmenistä poliittisista yksiköistä.</w:t>
      </w:r>
    </w:p>
    <w:p>
      <w:r>
        <w:rPr>
          <w:b/>
        </w:rPr>
        <w:t xml:space="preserve">Tulos</w:t>
      </w:r>
    </w:p>
    <w:p>
      <w:r>
        <w:t xml:space="preserve">Vuonna 326 eaa. makedonialaiset valloittivat useimmat entisen gandharan / kambojan mahajanapadan kymmenistä poliittisista yksiköistä.</w:t>
      </w:r>
    </w:p>
    <w:p>
      <w:r>
        <w:rPr>
          <w:b/>
        </w:rPr>
        <w:t xml:space="preserve">Tulos</w:t>
      </w:r>
    </w:p>
    <w:p>
      <w:r>
        <w:t xml:space="preserve">vuonna 326 eaa. makedonialainen valloittaja valloitti useimmat entisen gandharan / kambojan mahajanapadan poliittiset yksiköt.</w:t>
      </w:r>
    </w:p>
    <w:p>
      <w:r>
        <w:rPr>
          <w:b/>
        </w:rPr>
        <w:t xml:space="preserve">Tulos</w:t>
      </w:r>
    </w:p>
    <w:p>
      <w:r>
        <w:t xml:space="preserve">Vuonna 326 eaa. makedonialainen valloittaja kukisti useimmat entisen gandharan / kambojan mahajanapadan kymmenistä poliittisista yksiköistä.</w:t>
      </w:r>
    </w:p>
    <w:p>
      <w:r>
        <w:rPr>
          <w:b/>
        </w:rPr>
        <w:t xml:space="preserve">Tulos</w:t>
      </w:r>
    </w:p>
    <w:p>
      <w:r>
        <w:t xml:space="preserve">makedonialainen valloittaja voitti suurimman osan entisen gandharan / kambojan mahajanapadan kymmenistä poliittisista yksiköistä vuonna 326 eaa.</w:t>
      </w:r>
    </w:p>
    <w:p>
      <w:r>
        <w:rPr>
          <w:b/>
        </w:rPr>
        <w:t xml:space="preserve">Tulos</w:t>
      </w:r>
    </w:p>
    <w:p>
      <w:r>
        <w:t xml:space="preserve">vuonna 326 eaa. makedonialainen valloittaja valloitti useimmat entisen gandharan / kambojan mahajanapadin kymmenistä poliittisista yksiköistä.</w:t>
      </w:r>
    </w:p>
    <w:p>
      <w:r>
        <w:rPr>
          <w:b/>
        </w:rPr>
        <w:t xml:space="preserve">Tulos</w:t>
      </w:r>
    </w:p>
    <w:p>
      <w:r>
        <w:t xml:space="preserve">Vuonna 326 eaa. makedonialaiset valtasivat monet gandharan / kambojan mahajanapadan poliittiset yksiköt.</w:t>
      </w:r>
    </w:p>
    <w:p>
      <w:r>
        <w:rPr>
          <w:b/>
        </w:rPr>
        <w:t xml:space="preserve">Tulos</w:t>
      </w:r>
    </w:p>
    <w:p>
      <w:r>
        <w:t xml:space="preserve">makedonialaiset valloittivat suurimman osan gandharan / kambojan mahajanapadojen noin kymmenestä poliittisesta ryhmittymästä vuonna 326 eaa..</w:t>
      </w:r>
    </w:p>
    <w:p>
      <w:r>
        <w:rPr>
          <w:b/>
        </w:rPr>
        <w:t xml:space="preserve">Esimerkki 9.1241</w:t>
      </w:r>
    </w:p>
    <w:p>
      <w:r>
        <w:t xml:space="preserve">Kouluille, korkeakouluille ja kirjastoille tarjotaan erityisiä tilausohjelmia; tällaiset institutionaaliset tilaajat muodostavat merkittävän osan Britannican liiketoiminnasta.</w:t>
      </w:r>
    </w:p>
    <w:p>
      <w:r>
        <w:rPr>
          <w:b/>
        </w:rPr>
        <w:t xml:space="preserve">Tulos</w:t>
      </w:r>
    </w:p>
    <w:p>
      <w:r>
        <w:t xml:space="preserve">Kouluille, korkeakouluille ja kirjastoille tarjotaan erityisiä tilauspaketteja.</w:t>
      </w:r>
    </w:p>
    <w:p>
      <w:r>
        <w:rPr>
          <w:b/>
        </w:rPr>
        <w:t xml:space="preserve">Tulos</w:t>
      </w:r>
    </w:p>
    <w:p>
      <w:r>
        <w:t xml:space="preserve">britannica tarjoaa kouluille, korkeakouluille ja kirjastoille erityisiä tilaustarjouksia osana liiketoimintaansa.</w:t>
      </w:r>
    </w:p>
    <w:p>
      <w:r>
        <w:rPr>
          <w:b/>
        </w:rPr>
        <w:t xml:space="preserve">Tulos</w:t>
      </w:r>
    </w:p>
    <w:p>
      <w:r>
        <w:t xml:space="preserve">tärkeä osa britannican liiketoimintaa , kouluille, korkeakouluille ja kirjastoille tarjotaan erityisiä tilauspaketteja.</w:t>
      </w:r>
    </w:p>
    <w:p>
      <w:r>
        <w:rPr>
          <w:b/>
        </w:rPr>
        <w:t xml:space="preserve">Tulos</w:t>
      </w:r>
    </w:p>
    <w:p>
      <w:r>
        <w:t xml:space="preserve">Kouluille, korkeakouluille ja kirjastoille tarjotaan erityissuunnitelmia, jotka muodostavat suurimman osan britannican liiketoiminnasta.</w:t>
      </w:r>
    </w:p>
    <w:p>
      <w:r>
        <w:rPr>
          <w:b/>
        </w:rPr>
        <w:t xml:space="preserve">Tulos</w:t>
      </w:r>
    </w:p>
    <w:p>
      <w:r>
        <w:t xml:space="preserve">Kouluille, korkeakouluille ja kirjastoille tarjotaan erikoistilauksia; tällaiset suuret tilaajat muodostavat merkittävän osan britannican liiketoiminnasta.</w:t>
      </w:r>
    </w:p>
    <w:p>
      <w:r>
        <w:rPr>
          <w:b/>
        </w:rPr>
        <w:t xml:space="preserve">Tulos</w:t>
      </w:r>
    </w:p>
    <w:p>
      <w:r>
        <w:t xml:space="preserve">Kouluille, korkeakouluille ja kirjastoille tarjotaan erityisiä tilausohjelmia. Nämä tilaajat muodostavat merkittävän osan Britannican liiketoiminnasta.</w:t>
      </w:r>
    </w:p>
    <w:p>
      <w:r>
        <w:rPr>
          <w:b/>
        </w:rPr>
        <w:t xml:space="preserve">Tulos</w:t>
      </w:r>
    </w:p>
    <w:p>
      <w:r>
        <w:t xml:space="preserve">Kouluille, korkeakouluille ja kirjastoille tarjotaan erityisiä tilaussuunnitelmia; tällaiset yritysasiakkaat muodostavat merkittävän osan britannican liiketoiminnasta.</w:t>
      </w:r>
    </w:p>
    <w:p>
      <w:r>
        <w:rPr>
          <w:b/>
        </w:rPr>
        <w:t xml:space="preserve">Esimerkki 9.1242</w:t>
      </w:r>
    </w:p>
    <w:p>
      <w:r>
        <w:t xml:space="preserve">Mannerjakauman ja rannikon yhtymäkohdat eivät ole aina selvät, koska vierekkäisten vesistöjen välistä tarkkaa rajaa ei yleensä ole määritelty selvästi.</w:t>
      </w:r>
    </w:p>
    <w:p>
      <w:r>
        <w:rPr>
          <w:b/>
        </w:rPr>
        <w:t xml:space="preserve">Tulos</w:t>
      </w:r>
    </w:p>
    <w:p>
      <w:r>
        <w:t xml:space="preserve">Mannerjakauman ja rannikon yhtymäkohdat eivät ole aina selvät, koska vierekkäisten vesistöjen välistä tarkkaa rajaa ei yleensä ole määritelty.</w:t>
      </w:r>
    </w:p>
    <w:p>
      <w:r>
        <w:rPr>
          <w:b/>
        </w:rPr>
        <w:t xml:space="preserve">Tulos</w:t>
      </w:r>
    </w:p>
    <w:p>
      <w:r>
        <w:t xml:space="preserve">Mannerjakauman ja rannikon yhtymäkohdat eivät aina ole selviä, koska kosketuksissa olevien vesistöjen välistä tarkkaa rajaa ei ole selvästi määritelty.</w:t>
      </w:r>
    </w:p>
    <w:p>
      <w:r>
        <w:rPr>
          <w:b/>
        </w:rPr>
        <w:t xml:space="preserve">Tulos</w:t>
      </w:r>
    </w:p>
    <w:p>
      <w:r>
        <w:t xml:space="preserve">koska vierekkäisten vesistöjen välistä tarkkaa rajaa ei ole määritelty selkeästi, ei ole selvää, missä kohtaa mannermainen jako kohtaa rannikon.</w:t>
      </w:r>
    </w:p>
    <w:p>
      <w:r>
        <w:rPr>
          <w:b/>
        </w:rPr>
        <w:t xml:space="preserve">Tulos</w:t>
      </w:r>
    </w:p>
    <w:p>
      <w:r>
        <w:t xml:space="preserve">Mannerjakauman ja rannikon yhtymäkohdat eivät ole aina selviä, koska vierekkäisten vesistöjen välinen raja ei ole selkeästi määritelty.</w:t>
      </w:r>
    </w:p>
    <w:p>
      <w:r>
        <w:rPr>
          <w:b/>
        </w:rPr>
        <w:t xml:space="preserve">Tulos</w:t>
      </w:r>
    </w:p>
    <w:p>
      <w:r>
        <w:t xml:space="preserve">mannerjaon ja rannikon yhtymäkohdat eivät aina ole varmoja, koska läheisten vesistöjen välinen tarkka raja ei yleensä ole selvä.</w:t>
      </w:r>
    </w:p>
    <w:p>
      <w:r>
        <w:rPr>
          <w:b/>
        </w:rPr>
        <w:t xml:space="preserve">Esimerkki 9.1243</w:t>
      </w:r>
    </w:p>
    <w:p>
      <w:r>
        <w:t xml:space="preserve">sen yläosassa on tulppa ja alaosassa hana -lrb-, -rrb-, sulkuhana.</w:t>
      </w:r>
    </w:p>
    <w:p>
      <w:r>
        <w:rPr>
          <w:b/>
        </w:rPr>
        <w:t xml:space="preserve">Tulos</w:t>
      </w:r>
    </w:p>
    <w:p>
      <w:r>
        <w:t xml:space="preserve">sen yläosassa on tulppa ja alaosassa sulkuhana.</w:t>
      </w:r>
    </w:p>
    <w:p>
      <w:r>
        <w:rPr>
          <w:b/>
        </w:rPr>
        <w:t xml:space="preserve">Tulos</w:t>
      </w:r>
    </w:p>
    <w:p>
      <w:r>
        <w:t xml:space="preserve">sen ylä- ja alapuolella on tulppa.</w:t>
      </w:r>
    </w:p>
    <w:p>
      <w:r>
        <w:rPr>
          <w:b/>
        </w:rPr>
        <w:t xml:space="preserve">Tulos</w:t>
      </w:r>
    </w:p>
    <w:p>
      <w:r>
        <w:t xml:space="preserve">1 . sen yläosassa on tulppa ja alaosassa -lrb- hana -rrb- , jossa on tulppa.</w:t>
      </w:r>
    </w:p>
    <w:p>
      <w:r>
        <w:rPr>
          <w:b/>
        </w:rPr>
        <w:t xml:space="preserve">Tulos</w:t>
      </w:r>
    </w:p>
    <w:p>
      <w:r>
        <w:t xml:space="preserve">sen yläosassa on tulppa ja alaosassa tulppa tai hana.</w:t>
      </w:r>
    </w:p>
    <w:p>
      <w:r>
        <w:rPr>
          <w:b/>
        </w:rPr>
        <w:t xml:space="preserve">Tulos</w:t>
      </w:r>
    </w:p>
    <w:p>
      <w:r>
        <w:t xml:space="preserve">sen yläosassa on tulppa ja alaosassa hana -lrb- -rrb-.</w:t>
      </w:r>
    </w:p>
    <w:p>
      <w:r>
        <w:rPr>
          <w:b/>
        </w:rPr>
        <w:t xml:space="preserve">Esimerkki 9.1244</w:t>
      </w:r>
    </w:p>
    <w:p>
      <w:r>
        <w:t xml:space="preserve">Kentissä, Englannissa sijaitsevassa Penshurst Placessa on hieman muutettu 1300-luvun esimerkki.</w:t>
      </w:r>
    </w:p>
    <w:p>
      <w:r>
        <w:rPr>
          <w:b/>
        </w:rPr>
        <w:t xml:space="preserve">Tulos</w:t>
      </w:r>
    </w:p>
    <w:p>
      <w:r>
        <w:t xml:space="preserve">Englannin Penshurstissa on hieman muutettu 1300-luvun esimerkki.</w:t>
      </w:r>
    </w:p>
    <w:p>
      <w:r>
        <w:rPr>
          <w:b/>
        </w:rPr>
        <w:t xml:space="preserve">Tulos</w:t>
      </w:r>
    </w:p>
    <w:p>
      <w:r>
        <w:t xml:space="preserve">Kentissä Englannissa sijaitseva Penshurst Place on säilynyt pitkälti samanlaisena 1300-luvulta lähtien.</w:t>
      </w:r>
    </w:p>
    <w:p>
      <w:r>
        <w:rPr>
          <w:b/>
        </w:rPr>
        <w:t xml:space="preserve">Tulos</w:t>
      </w:r>
    </w:p>
    <w:p>
      <w:r>
        <w:t xml:space="preserve">Penshurst Place Kentissä Englannissa on hieman erilainen esimerkki 1300-luvulta.</w:t>
      </w:r>
    </w:p>
    <w:p>
      <w:r>
        <w:rPr>
          <w:b/>
        </w:rPr>
        <w:t xml:space="preserve">Tulos</w:t>
      </w:r>
    </w:p>
    <w:p>
      <w:r>
        <w:t xml:space="preserve">Kentissä, Englannissa, sijaitsevassa Penshurst Placessa on hieman muutettu 1300-luvun esimerkki.</w:t>
      </w:r>
    </w:p>
    <w:p>
      <w:r>
        <w:rPr>
          <w:b/>
        </w:rPr>
        <w:t xml:space="preserve">Tulos</w:t>
      </w:r>
    </w:p>
    <w:p>
      <w:r>
        <w:t xml:space="preserve">Kentissä, Englannissa, sijaitsevassa Penshurst Placessa on hieman muutettu 1300-luvun esimerkki.</w:t>
      </w:r>
    </w:p>
    <w:p>
      <w:r>
        <w:rPr>
          <w:b/>
        </w:rPr>
        <w:t xml:space="preserve">Tulos</w:t>
      </w:r>
    </w:p>
    <w:p>
      <w:r>
        <w:t xml:space="preserve">Kentissä, Englannissa sijaitsevassa Penshurst Placessa on hieman muuttunut 1300-luvun esimerkki.</w:t>
      </w:r>
    </w:p>
    <w:p>
      <w:r>
        <w:rPr>
          <w:b/>
        </w:rPr>
        <w:t xml:space="preserve">Tulos</w:t>
      </w:r>
    </w:p>
    <w:p>
      <w:r>
        <w:t xml:space="preserve">Kentissä Englannissa sijaitseva Penshurst Place muistuttaa hyvin paljon 1300-luvun rakennusta, mutta se on vain hieman erilainen.</w:t>
      </w:r>
    </w:p>
    <w:p>
      <w:r>
        <w:rPr>
          <w:b/>
        </w:rPr>
        <w:t xml:space="preserve">Tulos</w:t>
      </w:r>
    </w:p>
    <w:p>
      <w:r>
        <w:t xml:space="preserve">Kentissä, Englannissa sijaitsevassa Penshurst Placessa on hieman muuttunut 1300-luvun esimerkki.</w:t>
      </w:r>
    </w:p>
    <w:p>
      <w:r>
        <w:rPr>
          <w:b/>
        </w:rPr>
        <w:t xml:space="preserve">Esimerkki 9.1245</w:t>
      </w:r>
    </w:p>
    <w:p>
      <w:r>
        <w:t xml:space="preserve">käsitteellisesti tiivistettynä digitaalinen signaali on kvantisoitu diskreettiaikainen signaali ; diskreettiaikainen signaali on näytteistetty analoginen signaali.</w:t>
      </w:r>
    </w:p>
    <w:p>
      <w:r>
        <w:rPr>
          <w:b/>
        </w:rPr>
        <w:t xml:space="preserve">Tulos</w:t>
      </w:r>
    </w:p>
    <w:p>
      <w:r>
        <w:t xml:space="preserve">ajatukseen perustuvassa yhteenvedossa digitaalinen signaali on kvantisoitu erillisaikasignaali ; erillisaikasignaali on näytteistetty analoginen signaali.</w:t>
      </w:r>
    </w:p>
    <w:p>
      <w:r>
        <w:rPr>
          <w:b/>
        </w:rPr>
        <w:t xml:space="preserve">Tulos</w:t>
      </w:r>
    </w:p>
    <w:p>
      <w:r>
        <w:t xml:space="preserve">digitaalinen signaali on kvantisoitu diskreettiaikainen signaali , diskreettiaikainen signaali on näytteistetty analoginen signaali.</w:t>
      </w:r>
    </w:p>
    <w:p>
      <w:r>
        <w:rPr>
          <w:b/>
        </w:rPr>
        <w:t xml:space="preserve">Tulos</w:t>
      </w:r>
    </w:p>
    <w:p>
      <w:r>
        <w:t xml:space="preserve">käsitteen yhteenveto , digitaalinen signaali on näytteenotto-laskentasignaali.</w:t>
      </w:r>
    </w:p>
    <w:p>
      <w:r>
        <w:rPr>
          <w:b/>
        </w:rPr>
        <w:t xml:space="preserve">Tulos</w:t>
      </w:r>
    </w:p>
    <w:p>
      <w:r>
        <w:t xml:space="preserve">teoriassa digitaalinen signaali on ajastettu signaali . diskreettiaikainen signaali on ei-digitaalinen.</w:t>
      </w:r>
    </w:p>
    <w:p>
      <w:r>
        <w:rPr>
          <w:b/>
        </w:rPr>
        <w:t xml:space="preserve">Tulos</w:t>
      </w:r>
    </w:p>
    <w:p>
      <w:r>
        <w:t xml:space="preserve">Digitaalinen signaali on kvantisoitu diskreettiaikainen signaali, joka puolestaan koostuu näytteistetystä analogisesta signaalista.</w:t>
      </w:r>
    </w:p>
    <w:p>
      <w:r>
        <w:rPr>
          <w:b/>
        </w:rPr>
        <w:t xml:space="preserve">Esimerkki 9.1246</w:t>
      </w:r>
    </w:p>
    <w:p>
      <w:r>
        <w:t xml:space="preserve">Jules sai kuvamateriaalia American Airlinesin lennosta 11, joka törmäsi World Trade Centerin pohjoistorniin.</w:t>
      </w:r>
    </w:p>
    <w:p>
      <w:r>
        <w:rPr>
          <w:b/>
        </w:rPr>
        <w:t xml:space="preserve">Tulos</w:t>
      </w:r>
    </w:p>
    <w:p>
      <w:r>
        <w:t xml:space="preserve">Jules kuvasi American Airlinesin lennon 11 törmäämistä World Trade Centerin pohjoistorniin.</w:t>
      </w:r>
    </w:p>
    <w:p>
      <w:r>
        <w:rPr>
          <w:b/>
        </w:rPr>
        <w:t xml:space="preserve">Tulos</w:t>
      </w:r>
    </w:p>
    <w:p>
      <w:r>
        <w:t xml:space="preserve">Jules kuvasi American Airlinesin lennon 11 törmäämistä World Trade Centeriin.</w:t>
      </w:r>
    </w:p>
    <w:p>
      <w:r>
        <w:rPr>
          <w:b/>
        </w:rPr>
        <w:t xml:space="preserve">Tulos</w:t>
      </w:r>
    </w:p>
    <w:p>
      <w:r>
        <w:t xml:space="preserve">Jules otti videon American Airlinesin lennon 11 törmäyksestä World Trade Centerin pohjoistorniin.</w:t>
      </w:r>
    </w:p>
    <w:p>
      <w:r>
        <w:rPr>
          <w:b/>
        </w:rPr>
        <w:t xml:space="preserve">Tulos</w:t>
      </w:r>
    </w:p>
    <w:p>
      <w:r>
        <w:t xml:space="preserve">Jules nauhoitti American Airlinesin lennon 11 törmäävän World Trade Centerin pohjoistorniin.</w:t>
      </w:r>
    </w:p>
    <w:p>
      <w:r>
        <w:rPr>
          <w:b/>
        </w:rPr>
        <w:t xml:space="preserve">Esimerkki 9.1247</w:t>
      </w:r>
    </w:p>
    <w:p>
      <w:r>
        <w:t xml:space="preserve">14. lokakuuta Yhdysvaltojen tiedustelu havaitsi, että Kuubaan rakennettiin ohjustukikohtia.</w:t>
      </w:r>
    </w:p>
    <w:p>
      <w:r>
        <w:rPr>
          <w:b/>
        </w:rPr>
        <w:t xml:space="preserve">Tulos</w:t>
      </w:r>
    </w:p>
    <w:p>
      <w:r>
        <w:t xml:space="preserve">Yhdysvallat ilmoitti 14. lokakuuta, että Kuubaan rakennetaan tarkkailtuja ohjuksia.</w:t>
      </w:r>
    </w:p>
    <w:p>
      <w:r>
        <w:rPr>
          <w:b/>
        </w:rPr>
        <w:t xml:space="preserve">Tulos</w:t>
      </w:r>
    </w:p>
    <w:p>
      <w:r>
        <w:t xml:space="preserve">14. lokakuuta Yhdysvaltojen tiedustelu havaitsi, että Kuubaan rakennettiin ohjustukikohtia.</w:t>
      </w:r>
    </w:p>
    <w:p>
      <w:r>
        <w:rPr>
          <w:b/>
        </w:rPr>
        <w:t xml:space="preserve">Tulos</w:t>
      </w:r>
    </w:p>
    <w:p>
      <w:r>
        <w:t xml:space="preserve">Yhdysvallat havaitsi 14. lokakuuta, että Kuubaan rakennettiin ohjustukikohtia.</w:t>
      </w:r>
    </w:p>
    <w:p>
      <w:r>
        <w:rPr>
          <w:b/>
        </w:rPr>
        <w:t xml:space="preserve">Tulos</w:t>
      </w:r>
    </w:p>
    <w:p>
      <w:r>
        <w:t xml:space="preserve">14. lokakuuta Yhdysvaltojen vakoojat havaitsivat, että Kuubaan rakennettiin ohjustukikohtia.</w:t>
      </w:r>
    </w:p>
    <w:p>
      <w:r>
        <w:rPr>
          <w:b/>
        </w:rPr>
        <w:t xml:space="preserve">Tulos</w:t>
      </w:r>
    </w:p>
    <w:p>
      <w:r>
        <w:t xml:space="preserve">14. lokakuuta Yhdysvaltojen vakoilukoneet näkivät, että Kuubaan rakennettiin ohjustukikohtia.</w:t>
      </w:r>
    </w:p>
    <w:p>
      <w:r>
        <w:rPr>
          <w:b/>
        </w:rPr>
        <w:t xml:space="preserve">Tulos</w:t>
      </w:r>
    </w:p>
    <w:p>
      <w:r>
        <w:t xml:space="preserve">14. lokakuuta Yhdysvaltojen tiedustelu löysi ohjustukikohtia, joita rakennettiin Cu.</w:t>
      </w:r>
    </w:p>
    <w:p>
      <w:r>
        <w:rPr>
          <w:b/>
        </w:rPr>
        <w:t xml:space="preserve">Tulos</w:t>
      </w:r>
    </w:p>
    <w:p>
      <w:r>
        <w:t xml:space="preserve">14. lokakuuta Yhdysvaltojen vakoojat näkivät, että Kuubaan rakennettiin ohjustukikohtia.</w:t>
      </w:r>
    </w:p>
    <w:p>
      <w:r>
        <w:rPr>
          <w:b/>
        </w:rPr>
        <w:t xml:space="preserve">Esimerkki 9.1248</w:t>
      </w:r>
    </w:p>
    <w:p>
      <w:r>
        <w:t xml:space="preserve">Vuonna 1187 Saladin kukisti ristiretkeläisten armeijat Hattinin taistelussa, mikä johtui suurelta osin siitä, että hän pystyi katkaisemaan ristiretkeläisten pääsyn arvokkaaseen makeaan veteen Galilean merestä.</w:t>
      </w:r>
    </w:p>
    <w:p>
      <w:r>
        <w:rPr>
          <w:b/>
        </w:rPr>
        <w:t xml:space="preserve">Tulos</w:t>
      </w:r>
    </w:p>
    <w:p>
      <w:r>
        <w:t xml:space="preserve">Vuonna 1187 Saladin kukisti ristiretkeläisten armeijat Hattinin taistelussa, varmasti siksi, että hän pystyi katkaisemaan ristiretkeläisiltä Galileanmeren hyödyllisen makean veden saannin.</w:t>
      </w:r>
    </w:p>
    <w:p>
      <w:r>
        <w:rPr>
          <w:b/>
        </w:rPr>
        <w:t xml:space="preserve">Tulos</w:t>
      </w:r>
    </w:p>
    <w:p>
      <w:r>
        <w:t xml:space="preserve">Vuonna 1187 Saladin kukisti ristiretkeläisten armeijat Hattinin taistelussa suurelta osin siksi, että hän pystyi katkaisemaan ristiretkeläisiltä Galilean meren arvokkaan makean veden saannin.</w:t>
      </w:r>
    </w:p>
    <w:p>
      <w:r>
        <w:rPr>
          <w:b/>
        </w:rPr>
        <w:t xml:space="preserve">Tulos</w:t>
      </w:r>
    </w:p>
    <w:p>
      <w:r>
        <w:t xml:space="preserve">Vuonna 1187 Saladin voitti ristiretkeläisten armeijat Hattinin taistelussa pääasiassa siksi, että hän pystyi katkaisemaan ristiretkeläisiltä Galilean meren arvokkaan makean veden saannin.</w:t>
      </w:r>
    </w:p>
    <w:p>
      <w:r>
        <w:rPr>
          <w:b/>
        </w:rPr>
        <w:t xml:space="preserve">Tulos</w:t>
      </w:r>
    </w:p>
    <w:p>
      <w:r>
        <w:t xml:space="preserve">vuonna tuhat kahdeksankymmentäseitsemän Saladin hävisi ristiretkeläisten armeijan Hattinin taistelussa, mikä johtui siitä, että Saladin onnistui riistämään ristiretkeläisiltä Galilean merestä peräisin olevan makean veden.</w:t>
      </w:r>
    </w:p>
    <w:p>
      <w:r>
        <w:rPr>
          <w:b/>
        </w:rPr>
        <w:t xml:space="preserve">Tulos</w:t>
      </w:r>
    </w:p>
    <w:p>
      <w:r>
        <w:t xml:space="preserve">Vuonna 1187 Saladin voitti ristiretkijoukot Hattinin taistelussa, pääasiassa siksi, että hän pystyi katkaisemaan ristiretkeläisiltä tärkeän makean veden saannin Galilean merestä.</w:t>
      </w:r>
    </w:p>
    <w:p>
      <w:r>
        <w:rPr>
          <w:b/>
        </w:rPr>
        <w:t xml:space="preserve">Tulos</w:t>
      </w:r>
    </w:p>
    <w:p>
      <w:r>
        <w:t xml:space="preserve">Vuonna 1187 Saladin kukisti ristiretkeläisten armeijat Hattinin taistelussa, lähinnä siksi, että hän pystyi katkaisemaan ristiretkeläisiltä Galilean meren arvokkaan makean veden saannin.</w:t>
      </w:r>
    </w:p>
    <w:p>
      <w:r>
        <w:rPr>
          <w:b/>
        </w:rPr>
        <w:t xml:space="preserve">Tulos</w:t>
      </w:r>
    </w:p>
    <w:p>
      <w:r>
        <w:t xml:space="preserve">Vuonna 1187 Saladin voitti ristiretkijoukot Hattinin taistelussa, pääasiassa siksi, että hän pystyi katkaisemaan ristiretkeläisiltä tärkeän makean veden saannin Galilean merestä.</w:t>
      </w:r>
    </w:p>
    <w:p>
      <w:r>
        <w:rPr>
          <w:b/>
        </w:rPr>
        <w:t xml:space="preserve">Esimerkki 9.1249</w:t>
      </w:r>
    </w:p>
    <w:p>
      <w:r>
        <w:t xml:space="preserve">nearctic -lrb- 1954 1973 -rrb- oli kanadalainen täysiverinen kilpahevonen.</w:t>
      </w:r>
    </w:p>
    <w:p>
      <w:r>
        <w:rPr>
          <w:b/>
        </w:rPr>
        <w:t xml:space="preserve">Tulos</w:t>
      </w:r>
    </w:p>
    <w:p>
      <w:r>
        <w:t xml:space="preserve">nearctis oli kanadalaisrotuinen hall of fame.</w:t>
      </w:r>
    </w:p>
    <w:p>
      <w:r>
        <w:rPr>
          <w:b/>
        </w:rPr>
        <w:t xml:space="preserve">Tulos</w:t>
      </w:r>
    </w:p>
    <w:p>
      <w:r>
        <w:t xml:space="preserve">nearctic -lrb- 1954 1973 -rrb- oli kanadalaisrotuinen hall of being puhuttu täysverinen hevonen, jota pidettiin juoksukilpailuja varten.</w:t>
      </w:r>
    </w:p>
    <w:p>
      <w:r>
        <w:rPr>
          <w:b/>
        </w:rPr>
        <w:t xml:space="preserve">Tulos</w:t>
      </w:r>
    </w:p>
    <w:p>
      <w:r>
        <w:t xml:space="preserve">vuonna 1954 1973 nearctic oli täysverinen kilpahevonen ja kanadalainen rotuhalli.</w:t>
      </w:r>
    </w:p>
    <w:p>
      <w:r>
        <w:rPr>
          <w:b/>
        </w:rPr>
        <w:t xml:space="preserve">Tulos</w:t>
      </w:r>
    </w:p>
    <w:p>
      <w:r>
        <w:t xml:space="preserve">nearctic -lrb- 1954 1973 -rrb- oli kanadalainen hall of fame -kilpailuhevonen.</w:t>
      </w:r>
    </w:p>
    <w:p>
      <w:r>
        <w:rPr>
          <w:b/>
        </w:rPr>
        <w:t xml:space="preserve">Tulos</w:t>
      </w:r>
    </w:p>
    <w:p>
      <w:r>
        <w:t xml:space="preserve">nearctic -lrb- 1954 - 1973 -rrb- oli kanadalainen täysverinen kilpahevonen.</w:t>
      </w:r>
    </w:p>
    <w:p>
      <w:r>
        <w:rPr>
          <w:b/>
        </w:rPr>
        <w:t xml:space="preserve">Tulos</w:t>
      </w:r>
    </w:p>
    <w:p>
      <w:r>
        <w:t xml:space="preserve">nearctic , 1954-1973 oli kanadalainen täysverinen kilpahevonen.</w:t>
      </w:r>
    </w:p>
    <w:p>
      <w:r>
        <w:rPr>
          <w:b/>
        </w:rPr>
        <w:t xml:space="preserve">Tulos</w:t>
      </w:r>
    </w:p>
    <w:p>
      <w:r>
        <w:t xml:space="preserve">nearctic -lrb- 1954-1973 -rrb- oli kanadalainen täysverinen ravihevonen.</w:t>
      </w:r>
    </w:p>
    <w:p>
      <w:r>
        <w:rPr>
          <w:b/>
        </w:rPr>
        <w:t xml:space="preserve">Tulos</w:t>
      </w:r>
    </w:p>
    <w:p>
      <w:r>
        <w:t xml:space="preserve">nearctic -lrb- 1954-1973 -rrb- oli kanadalainen täysverinen ravihevonen.</w:t>
      </w:r>
    </w:p>
    <w:p>
      <w:r>
        <w:rPr>
          <w:b/>
        </w:rPr>
        <w:t xml:space="preserve">Esimerkki 9.1250</w:t>
      </w:r>
    </w:p>
    <w:p>
      <w:r>
        <w:t xml:space="preserve">Koska Cindy-hurrikaanilla ei ollut merkittäviä vaikutuksia, Maailman meteorologinen järjestö ei poistanut nimeä käytöstä, vaan se on nimiluettelossa vuoden 2011 kaudella.</w:t>
      </w:r>
    </w:p>
    <w:p>
      <w:r>
        <w:rPr>
          <w:b/>
        </w:rPr>
        <w:t xml:space="preserve">Tulos</w:t>
      </w:r>
    </w:p>
    <w:p>
      <w:r>
        <w:t xml:space="preserve">Koska Cindy-hurrikaani ei aiheuttanut suuria vahinkoja, Maailman meteorologinen järjestö ei poistanut nimeä käytöstä, vaan se on ensi kauden nimiluettelossa.</w:t>
      </w:r>
    </w:p>
    <w:p>
      <w:r>
        <w:rPr>
          <w:b/>
        </w:rPr>
        <w:t xml:space="preserve">Tulos</w:t>
      </w:r>
    </w:p>
    <w:p>
      <w:r>
        <w:t xml:space="preserve">hurrikaani Cindy ei aiheuttanut niin paljon vahinkoa, että Maailman meteorologinen järjestö olisi poistanut sen nimen käytöstä, ja se on käytettävissä kaudella 2011.</w:t>
      </w:r>
    </w:p>
    <w:p>
      <w:r>
        <w:rPr>
          <w:b/>
        </w:rPr>
        <w:t xml:space="preserve">Tulos</w:t>
      </w:r>
    </w:p>
    <w:p>
      <w:r>
        <w:t xml:space="preserve">koska Cindy-hurrikaanin vaikutuksista ei ole saatu asianmukaisia tietoja, Maailman meteorologinen paikallisjärjestö ei poistanut sitä luettelosta, vaan se säilytetään kaudella 2011.</w:t>
      </w:r>
    </w:p>
    <w:p>
      <w:r>
        <w:rPr>
          <w:b/>
        </w:rPr>
        <w:t xml:space="preserve">Tulos</w:t>
      </w:r>
    </w:p>
    <w:p>
      <w:r>
        <w:t xml:space="preserve">Koska Cindy-hurrikaanin vaikutukset olivat vähäiset, Maailman meteorologinen järjestö ei poistanut nimeä käytöstä.</w:t>
      </w:r>
    </w:p>
    <w:p>
      <w:r>
        <w:rPr>
          <w:b/>
        </w:rPr>
        <w:t xml:space="preserve">Tulos</w:t>
      </w:r>
    </w:p>
    <w:p>
      <w:r>
        <w:t xml:space="preserve">Koska Cindy-hurrikaanilla ei ollut merkittäviä vaikutuksia, nimeä käytetään kaudella 2011.</w:t>
      </w:r>
    </w:p>
    <w:p>
      <w:r>
        <w:rPr>
          <w:b/>
        </w:rPr>
        <w:t xml:space="preserve">Tulos</w:t>
      </w:r>
    </w:p>
    <w:p>
      <w:r>
        <w:t xml:space="preserve">1 . koska supermyrsky Cindy ei aiheuttanut vakavia seurauksia, Maailman meteorologinen järjestö ei poistanut nimeä käytöstä, vaan se on kauden 2011 nimiluettelossa.</w:t>
      </w:r>
    </w:p>
    <w:p>
      <w:r>
        <w:rPr>
          <w:b/>
        </w:rPr>
        <w:t xml:space="preserve">Tulos</w:t>
      </w:r>
    </w:p>
    <w:p>
      <w:r>
        <w:t xml:space="preserve">Koska Cindy-hurrikaanilla ei ollut merkittäviä vaikutuksia, Maailman meteorologinen järjestö ei ole käyttänyt nimeä aiemmin. Se on vuoden 2011 kauden nimiluettelossa.</w:t>
      </w:r>
    </w:p>
    <w:p>
      <w:r>
        <w:rPr>
          <w:b/>
        </w:rPr>
        <w:t xml:space="preserve">Tulos</w:t>
      </w:r>
    </w:p>
    <w:p>
      <w:r>
        <w:t xml:space="preserve">meteorologinen järjestö ei poistanut nimeä, jonka mukaan hurrikaani Cindy ei aiheuttanut merkittäviä vaikutuksia, ja se on kauden 2011 nimiluettelossa.</w:t>
      </w:r>
    </w:p>
    <w:p>
      <w:r>
        <w:rPr>
          <w:b/>
        </w:rPr>
        <w:t xml:space="preserve">Esimerkki 9.1251</w:t>
      </w:r>
    </w:p>
    <w:p>
      <w:r>
        <w:t xml:space="preserve">ilmasto tibooburrassa on kuiva , aavikkoilmasto, jossa lämpötila nousee kesällä yli 40 celsiusasteen -lrb- 104 ° f -rrb- , usein jopa 47 ° c -lrb- 117 ° f -rrb- .</w:t>
      </w:r>
    </w:p>
    <w:p>
      <w:r>
        <w:rPr>
          <w:b/>
        </w:rPr>
        <w:t xml:space="preserve">Tulos</w:t>
      </w:r>
    </w:p>
    <w:p>
      <w:r>
        <w:t xml:space="preserve">tibooburrassa on kuiva , aavikkoilmasto, jossa lämpötila on yli 40 ° - 47 ° celsius -lrb- 104 ° - 117 ° f -rrb- kesällä.</w:t>
      </w:r>
    </w:p>
    <w:p>
      <w:r>
        <w:rPr>
          <w:b/>
        </w:rPr>
        <w:t xml:space="preserve">Tulos</w:t>
      </w:r>
    </w:p>
    <w:p>
      <w:r>
        <w:t xml:space="preserve">ilmasto tibooburrassa on kuiva , aavikkoilmasto, jossa lämpötila nousee kesällä yli 40 celsiusasteeseen -lrb- 104 ° f -rrb- , usein jopa 47 ° c -lrb- 117 ° f -rrb- .</w:t>
      </w:r>
    </w:p>
    <w:p>
      <w:r>
        <w:rPr>
          <w:b/>
        </w:rPr>
        <w:t xml:space="preserve">Tulos</w:t>
      </w:r>
    </w:p>
    <w:p>
      <w:r>
        <w:t xml:space="preserve">ilmasto : Tibooburran ilmasto on kuiva, aavikkoilmasto, jossa lämpötila nousee yli 40 celsiusasteen -lrb- 104 ° f -rrb- kesällä, usein jopa 47 ° c -lrb- 117 ° f -rrb-.</w:t>
      </w:r>
    </w:p>
    <w:p>
      <w:r>
        <w:rPr>
          <w:b/>
        </w:rPr>
        <w:t xml:space="preserve">Tulos</w:t>
      </w:r>
    </w:p>
    <w:p>
      <w:r>
        <w:t xml:space="preserve">ilmasto tibooburran ilmasto on kuiva aavikkoilmasto, jossa lämpötila on kesällä yli 40 celsiusastetta ja jopa 47 celsiusastetta.</w:t>
      </w:r>
    </w:p>
    <w:p>
      <w:r>
        <w:rPr>
          <w:b/>
        </w:rPr>
        <w:t xml:space="preserve">Tulos</w:t>
      </w:r>
    </w:p>
    <w:p>
      <w:r>
        <w:t xml:space="preserve">1 . ilmasto . tibooburrassa on kuiva , aavikkoilmasto , jossa lämpötila nousee yli 40 ° celsius -lrb- 104 ° f -rrb- kesällä , usein jopa 47 ° c -lrb- 117 ° f -rrb- .</w:t>
      </w:r>
    </w:p>
    <w:p>
      <w:r>
        <w:rPr>
          <w:b/>
        </w:rPr>
        <w:t xml:space="preserve">Tulos</w:t>
      </w:r>
    </w:p>
    <w:p>
      <w:r>
        <w:t xml:space="preserve">ilmasto tibooburra on aavikkoilmasto lämpötilat yli 40 ° celsius -lrb- 104 ° f -rrb- , joskus jopa 47 ° c -lrb- 117 ° f . -rr.</w:t>
      </w:r>
    </w:p>
    <w:p>
      <w:r>
        <w:rPr>
          <w:b/>
        </w:rPr>
        <w:t xml:space="preserve">Tulos</w:t>
      </w:r>
    </w:p>
    <w:p>
      <w:r>
        <w:t xml:space="preserve">ilmasto tibooburra on kuivaa aavikkoa, jossa lämpötila on kesällä yli 40 celcius -lrb- 104 f -rrb- , jopa 47 c -lrb- 117 f -rrb-.</w:t>
      </w:r>
    </w:p>
    <w:p>
      <w:r>
        <w:rPr>
          <w:b/>
        </w:rPr>
        <w:t xml:space="preserve">Esimerkki 9.1252</w:t>
      </w:r>
    </w:p>
    <w:p>
      <w:r>
        <w:t xml:space="preserve">Kolmanneksi jotkut värisokeat ihmiset voivat erottaa värin vain, jos väriä on riittävästi: ohuet viivat saattavat näyttää mustilta, kun taas paksumpi samanvärinen viiva voidaan havaita värilliseksi.</w:t>
      </w:r>
    </w:p>
    <w:p>
      <w:r>
        <w:rPr>
          <w:b/>
        </w:rPr>
        <w:t xml:space="preserve">Tulos</w:t>
      </w:r>
    </w:p>
    <w:p>
      <w:r>
        <w:t xml:space="preserve">Osa värisokeista ihmisistä voi erottaa värin vain, jos väriä on tarpeeksi paljon, esimerkiksi ohut viiva voi näyttää mustalta, kun taas paksumpi samanvärinen viiva voidaan erottaa värinä.</w:t>
      </w:r>
    </w:p>
    <w:p>
      <w:r>
        <w:rPr>
          <w:b/>
        </w:rPr>
        <w:t xml:space="preserve">Tulos</w:t>
      </w:r>
    </w:p>
    <w:p>
      <w:r>
        <w:t xml:space="preserve">jotkut värisokeat näkevät tiettyjä värejä, mutta vain jos niitä on huomattava määrä.</w:t>
      </w:r>
    </w:p>
    <w:p>
      <w:r>
        <w:rPr>
          <w:b/>
        </w:rPr>
        <w:t xml:space="preserve">Tulos</w:t>
      </w:r>
    </w:p>
    <w:p>
      <w:r>
        <w:t xml:space="preserve">jotkut värisokeat ihmiset pystyvät erottamaan värit toisistaan vain, jos värilohko on riittävän suuri: ohut viiva saattaa näyttää mustalta, kun taas paksumpi samanvärinen viiva saattaa näyttää siltä, että siinä on väriä.</w:t>
      </w:r>
    </w:p>
    <w:p>
      <w:r>
        <w:rPr>
          <w:b/>
        </w:rPr>
        <w:t xml:space="preserve">Tulos</w:t>
      </w:r>
    </w:p>
    <w:p>
      <w:r>
        <w:t xml:space="preserve">Kolmanneksi jotkut värisokeat näkevät väriä vain, jos sitä on riittävästi: ohuet viivat saattavat näkyä mustina, kun taas paksumpi samanvärinen viiva näkyy värillisenä.</w:t>
      </w:r>
    </w:p>
    <w:p>
      <w:r>
        <w:rPr>
          <w:b/>
        </w:rPr>
        <w:t xml:space="preserve">Tulos</w:t>
      </w:r>
    </w:p>
    <w:p>
      <w:r>
        <w:t xml:space="preserve">Kolmanneksi jotkut värisokeat ihmiset voivat nähdä väriä vain, jos väriä on tarpeeksi "massaa": ohuet viivat saattavat näyttää mustilta, kun taas paksumpi samanvärinen viiva voidaan havaita värilliseksi.</w:t>
      </w:r>
    </w:p>
    <w:p>
      <w:r>
        <w:rPr>
          <w:b/>
        </w:rPr>
        <w:t xml:space="preserve">Esimerkki 9.1253</w:t>
      </w:r>
    </w:p>
    <w:p>
      <w:r>
        <w:t xml:space="preserve">oliver rolf kahn -lrb- s. 15. kesäkuuta 1969 karlsruhe -rrb- on entinen saksalainen jalkapallomaalivahti.</w:t>
      </w:r>
    </w:p>
    <w:p>
      <w:r>
        <w:rPr>
          <w:b/>
        </w:rPr>
        <w:t xml:space="preserve">Tulos</w:t>
      </w:r>
    </w:p>
    <w:p>
      <w:r>
        <w:t xml:space="preserve">oliver rolf kahn, joka syntyi 15. kesäkuuta 1969 Karlsruhessa, on entinen saksalainen jalkapallomaalivahti.</w:t>
      </w:r>
    </w:p>
    <w:p>
      <w:r>
        <w:rPr>
          <w:b/>
        </w:rPr>
        <w:t xml:space="preserve">Tulos</w:t>
      </w:r>
    </w:p>
    <w:p>
      <w:r>
        <w:t xml:space="preserve">oliver rolf kahn -lrb- s. 15. kesäkuuta 1969 Karlsruhe -rrb- on entinen saksalainen jalkapallomaalivahti.</w:t>
      </w:r>
    </w:p>
    <w:p>
      <w:r>
        <w:rPr>
          <w:b/>
        </w:rPr>
        <w:t xml:space="preserve">Tulos</w:t>
      </w:r>
    </w:p>
    <w:p>
      <w:r>
        <w:t xml:space="preserve">oliver rolf kahn , joka on syntynyt 15. kesäkuuta 1969 Karlsruhessa, oli ennen saksalainen jalkapallomaalivahti.</w:t>
      </w:r>
    </w:p>
    <w:p>
      <w:r>
        <w:rPr>
          <w:b/>
        </w:rPr>
        <w:t xml:space="preserve">Tulos</w:t>
      </w:r>
    </w:p>
    <w:p>
      <w:r>
        <w:t xml:space="preserve">oliver rolf kahn on entinen saksalainen jalkapallomaalivahti.</w:t>
      </w:r>
    </w:p>
    <w:p>
      <w:r>
        <w:rPr>
          <w:b/>
        </w:rPr>
        <w:t xml:space="preserve">Tulos</w:t>
      </w:r>
    </w:p>
    <w:p>
      <w:r>
        <w:t xml:space="preserve">oliver rolf kahn entinen saksalainen jalkapallomaalivahti syntyi 15. kesäkuuta 1969 Karlsruhessa, Lounais-Saksassa.</w:t>
      </w:r>
    </w:p>
    <w:p>
      <w:r>
        <w:rPr>
          <w:b/>
        </w:rPr>
        <w:t xml:space="preserve">Tulos</w:t>
      </w:r>
    </w:p>
    <w:p>
      <w:r>
        <w:t xml:space="preserve">oliver rolf kahn on entinen saksalainen jalkapallomaalivahti.</w:t>
      </w:r>
    </w:p>
    <w:p>
      <w:r>
        <w:rPr>
          <w:b/>
        </w:rPr>
        <w:t xml:space="preserve">Esimerkki 9.1254</w:t>
      </w:r>
    </w:p>
    <w:p>
      <w:r>
        <w:t xml:space="preserve">Muita eulerin systeemimenetelmällä todistetun pääoletuksen yleistyksiä on saanut muun muassa Karl Rubin.</w:t>
      </w:r>
    </w:p>
    <w:p>
      <w:r>
        <w:rPr>
          <w:b/>
        </w:rPr>
        <w:t xml:space="preserve">Tulos</w:t>
      </w:r>
    </w:p>
    <w:p>
      <w:r>
        <w:t xml:space="preserve">muita eulerin järjestelmämenetelmällä todistetun päätilanteen yleistyksiä on tehnyt muun muassa Karl Rubin.</w:t>
      </w:r>
    </w:p>
    <w:p>
      <w:r>
        <w:rPr>
          <w:b/>
        </w:rPr>
        <w:t xml:space="preserve">Tulos</w:t>
      </w:r>
    </w:p>
    <w:p>
      <w:r>
        <w:t xml:space="preserve">muita laajoja huomioita eulerin systeemimenetelmällä todistetusta pääajatuksesta on esittänyt muun muassa karl rubin.</w:t>
      </w:r>
    </w:p>
    <w:p>
      <w:r>
        <w:rPr>
          <w:b/>
        </w:rPr>
        <w:t xml:space="preserve">Tulos</w:t>
      </w:r>
    </w:p>
    <w:p>
      <w:r>
        <w:t xml:space="preserve">muita eulerin järjestelmämenetelmällä todistettuja päälausunnon gereralisaatioita on saanut muun muassa Karl Rubin.</w:t>
      </w:r>
    </w:p>
    <w:p>
      <w:r>
        <w:rPr>
          <w:b/>
        </w:rPr>
        <w:t xml:space="preserve">Tulos</w:t>
      </w:r>
    </w:p>
    <w:p>
      <w:r>
        <w:t xml:space="preserve">muita eulerin järjestelmän , menetelmän avulla todistetun pääoletuksen yleistyksiä on saanut muun muassa Karl Rubin .</w:t>
      </w:r>
    </w:p>
    <w:p>
      <w:r>
        <w:rPr>
          <w:b/>
        </w:rPr>
        <w:t xml:space="preserve">Tulos</w:t>
      </w:r>
    </w:p>
    <w:p>
      <w:r>
        <w:t xml:space="preserve">karl rubin on saanut muita yleistyksiä eulerin järjestelmämenetelmällä todistetusta pääolettamuksesta.</w:t>
      </w:r>
    </w:p>
    <w:p>
      <w:r>
        <w:rPr>
          <w:b/>
        </w:rPr>
        <w:t xml:space="preserve">Tulos</w:t>
      </w:r>
    </w:p>
    <w:p>
      <w:r>
        <w:t xml:space="preserve">muita eulerin järjestelmämenetelmällä todistetun pääkoulutetun arvauksen yleistyksiä on saanut muun muassa karl rubin.</w:t>
      </w:r>
    </w:p>
    <w:p>
      <w:r>
        <w:rPr>
          <w:b/>
        </w:rPr>
        <w:t xml:space="preserve">Esimerkki 9.1255</w:t>
      </w:r>
    </w:p>
    <w:p>
      <w:r>
        <w:t xml:space="preserve">juutalaista syntyperää, hän muutti sukunimensä isän isoisän isoäitinsä tyttönimeksi, Waley, vuonna 1914.</w:t>
      </w:r>
    </w:p>
    <w:p>
      <w:r>
        <w:rPr>
          <w:b/>
        </w:rPr>
        <w:t xml:space="preserve">Tulos</w:t>
      </w:r>
    </w:p>
    <w:p>
      <w:r>
        <w:t xml:space="preserve">juutalaisen perinteen mukaisesti hän muutti sukunimensä isänisän isoäitinsä tyttönimeksi, Waleyksi, vuonna 1914.</w:t>
      </w:r>
    </w:p>
    <w:p>
      <w:r>
        <w:rPr>
          <w:b/>
        </w:rPr>
        <w:t xml:space="preserve">Tulos</w:t>
      </w:r>
    </w:p>
    <w:p>
      <w:r>
        <w:t xml:space="preserve">alun perin juutalainen, hän muutti sukunimensä isänpuoleisen isoäitinsä tyttönimeksi, Waley, vuonna 1914.</w:t>
      </w:r>
    </w:p>
    <w:p>
      <w:r>
        <w:rPr>
          <w:b/>
        </w:rPr>
        <w:t xml:space="preserve">Tulos</w:t>
      </w:r>
    </w:p>
    <w:p>
      <w:r>
        <w:t xml:space="preserve">hän , juutalaista syntyperää, muutti sukunimensä Waleyksi , isänpuoleisen isoäitinsä tyttönimeksi vuonna 1914.</w:t>
      </w:r>
    </w:p>
    <w:p>
      <w:r>
        <w:rPr>
          <w:b/>
        </w:rPr>
        <w:t xml:space="preserve">Tulos</w:t>
      </w:r>
    </w:p>
    <w:p>
      <w:r>
        <w:t xml:space="preserve">Hän muutti nimensä isoäitinsä tyttönimeksi, Waleyksi, vuonna 1914.</w:t>
      </w:r>
    </w:p>
    <w:p>
      <w:r>
        <w:rPr>
          <w:b/>
        </w:rPr>
        <w:t xml:space="preserve">Tulos</w:t>
      </w:r>
    </w:p>
    <w:p>
      <w:r>
        <w:t xml:space="preserve">hän muutti sukunimensä isänisän isoäitinsä tyttönimeksi Waley kunnioittaakseen juutalaista perintöään.</w:t>
      </w:r>
    </w:p>
    <w:p>
      <w:r>
        <w:rPr>
          <w:b/>
        </w:rPr>
        <w:t xml:space="preserve">Tulos</w:t>
      </w:r>
    </w:p>
    <w:p>
      <w:r>
        <w:t xml:space="preserve">juutalaista syntyperää, hän muutti sukunimensä isänsä äidin tyttönimeksi, Waleyksi, vuonna 1914.</w:t>
      </w:r>
    </w:p>
    <w:p>
      <w:r>
        <w:rPr>
          <w:b/>
        </w:rPr>
        <w:t xml:space="preserve">Esimerkki 9.1256</w:t>
      </w:r>
    </w:p>
    <w:p>
      <w:r>
        <w:t xml:space="preserve">videopelien julkaisija on yritys, joka julkaisee videopelejä, jotka se on joko itse kehittänyt tai teettänyt videopelien kehittäjällä.</w:t>
      </w:r>
    </w:p>
    <w:p>
      <w:r>
        <w:rPr>
          <w:b/>
        </w:rPr>
        <w:t xml:space="preserve">Tulos</w:t>
      </w:r>
    </w:p>
    <w:p>
      <w:r>
        <w:t xml:space="preserve">videopelien julkaisija on yritys, joka julkaisee videopelejä, jotka on joko kehitetty itse tai jotka on kehittänyt videopelien kehittäjä.</w:t>
      </w:r>
    </w:p>
    <w:p>
      <w:r>
        <w:rPr>
          <w:b/>
        </w:rPr>
        <w:t xml:space="preserve">Tulos</w:t>
      </w:r>
    </w:p>
    <w:p>
      <w:r>
        <w:t xml:space="preserve">videopelien julkaisija on yritys, joka julkaisee videopelejä, jotka se on joko itse tehnyt tai teettänyt videopelien kehittäjällä.</w:t>
      </w:r>
    </w:p>
    <w:p>
      <w:r>
        <w:rPr>
          <w:b/>
        </w:rPr>
        <w:t xml:space="preserve">Tulos</w:t>
      </w:r>
    </w:p>
    <w:p>
      <w:r>
        <w:t xml:space="preserve">videopelien julkaisija on yritys, joka julkaisee videopelejä, jotka se on joko itse kehittänyt tai jotka on teettänyt videopelien kehittäjällä.</w:t>
      </w:r>
    </w:p>
    <w:p>
      <w:r>
        <w:rPr>
          <w:b/>
        </w:rPr>
        <w:t xml:space="preserve">Tulos</w:t>
      </w:r>
    </w:p>
    <w:p>
      <w:r>
        <w:t xml:space="preserve">videopelien julkaisija on yritys, joka julkaisee videopelejä, jotka se on joko itse tehnyt tai teettänyt videopelien kehittäjällä.</w:t>
      </w:r>
    </w:p>
    <w:p>
      <w:r>
        <w:rPr>
          <w:b/>
        </w:rPr>
        <w:t xml:space="preserve">Tulos</w:t>
      </w:r>
    </w:p>
    <w:p>
      <w:r>
        <w:t xml:space="preserve">videopelien julkaisija on yritys, joka julkaisee itse tekemiään tai videopelien valmistajan heille tekemiä videopelejä.</w:t>
      </w:r>
    </w:p>
    <w:p>
      <w:r>
        <w:rPr>
          <w:b/>
        </w:rPr>
        <w:t xml:space="preserve">Tulos</w:t>
      </w:r>
    </w:p>
    <w:p>
      <w:r>
        <w:t xml:space="preserve">videopelien julkaisija on yritys, joka julkaisee videopelejä, jotka se on joko itse kehittänyt tai jotka se on teettänyt videopelien kehittäjällä.</w:t>
      </w:r>
    </w:p>
    <w:p>
      <w:r>
        <w:rPr>
          <w:b/>
        </w:rPr>
        <w:t xml:space="preserve">Tulos</w:t>
      </w:r>
    </w:p>
    <w:p>
      <w:r>
        <w:t xml:space="preserve">videopelien julkaisija on yritys, joka julkaisee videopelejä, jotka se on joko kehittänyt itse tai jotka on kehittänyt videopelien kehittäjä.</w:t>
      </w:r>
    </w:p>
    <w:p>
      <w:r>
        <w:rPr>
          <w:b/>
        </w:rPr>
        <w:t xml:space="preserve">Esimerkki 9.1257</w:t>
      </w:r>
    </w:p>
    <w:p>
      <w:r>
        <w:t xml:space="preserve">lenzburgista tuli alueen taloudellinen keskus 1800-luvulla.</w:t>
      </w:r>
    </w:p>
    <w:p>
      <w:r>
        <w:rPr>
          <w:b/>
        </w:rPr>
        <w:t xml:space="preserve">Tulos</w:t>
      </w:r>
    </w:p>
    <w:p>
      <w:r>
        <w:t xml:space="preserve">lenzburgista tuli alueen taloudellinen keskus 1800-luvulla.</w:t>
      </w:r>
    </w:p>
    <w:p>
      <w:r>
        <w:rPr>
          <w:b/>
        </w:rPr>
        <w:t xml:space="preserve">Tulos</w:t>
      </w:r>
    </w:p>
    <w:p>
      <w:r>
        <w:t xml:space="preserve">lenzburgista tuli alueen taloudellinen keskus.</w:t>
      </w:r>
    </w:p>
    <w:p>
      <w:r>
        <w:rPr>
          <w:b/>
        </w:rPr>
        <w:t xml:space="preserve">Tulos</w:t>
      </w:r>
    </w:p>
    <w:p>
      <w:r>
        <w:t xml:space="preserve">lenzburg muuttui alueen taloudelliseksi keskukseksi 1800-luvulla.</w:t>
      </w:r>
    </w:p>
    <w:p>
      <w:r>
        <w:rPr>
          <w:b/>
        </w:rPr>
        <w:t xml:space="preserve">Tulos</w:t>
      </w:r>
    </w:p>
    <w:p>
      <w:r>
        <w:t xml:space="preserve">lenzburgista tuli alueen taloudellinen keskus 1800-luvulla.</w:t>
      </w:r>
    </w:p>
    <w:p>
      <w:r>
        <w:rPr>
          <w:b/>
        </w:rPr>
        <w:t xml:space="preserve">Tulos</w:t>
      </w:r>
    </w:p>
    <w:p>
      <w:r>
        <w:t xml:space="preserve">lenzburgista tuli alueen taloudellinen keskus 1800-luvulla.</w:t>
      </w:r>
    </w:p>
    <w:p>
      <w:r>
        <w:rPr>
          <w:b/>
        </w:rPr>
        <w:t xml:space="preserve">Tulos</w:t>
      </w:r>
    </w:p>
    <w:p>
      <w:r>
        <w:t xml:space="preserve">lenzburgista tuli alueen taloudellinen keskus 1800-luvulla.</w:t>
      </w:r>
    </w:p>
    <w:p>
      <w:r>
        <w:rPr>
          <w:b/>
        </w:rPr>
        <w:t xml:space="preserve">Tulos</w:t>
      </w:r>
    </w:p>
    <w:p>
      <w:r>
        <w:t xml:space="preserve">lenzburgista tuli alueen taloudellinen keskus 1800-luvulla.</w:t>
      </w:r>
    </w:p>
    <w:p>
      <w:r>
        <w:rPr>
          <w:b/>
        </w:rPr>
        <w:t xml:space="preserve">Esimerkki 9.1258</w:t>
      </w:r>
    </w:p>
    <w:p>
      <w:r>
        <w:t xml:space="preserve">ruoka on tärkeä syy siihen, miksi el puerto de santa maria houkuttelee satoja turisteja.</w:t>
      </w:r>
    </w:p>
    <w:p>
      <w:r>
        <w:rPr>
          <w:b/>
        </w:rPr>
        <w:t xml:space="preserve">Tulos</w:t>
      </w:r>
    </w:p>
    <w:p>
      <w:r>
        <w:t xml:space="preserve">hyvä ruoka on yksi tärkeimmistä syistä, miksi sadat turistit matkustavat el puerto de santa mariaan.</w:t>
      </w:r>
    </w:p>
    <w:p>
      <w:r>
        <w:rPr>
          <w:b/>
        </w:rPr>
        <w:t xml:space="preserve">Tulos</w:t>
      </w:r>
    </w:p>
    <w:p>
      <w:r>
        <w:t xml:space="preserve">el puerto de santa maria houkuttelee satoja turisteja ruokansa vuoksi.</w:t>
      </w:r>
    </w:p>
    <w:p>
      <w:r>
        <w:rPr>
          <w:b/>
        </w:rPr>
        <w:t xml:space="preserve">Tulos</w:t>
      </w:r>
    </w:p>
    <w:p>
      <w:r>
        <w:t xml:space="preserve">el puerto de santa marian ruoka houkuttelee satoja turisteja.</w:t>
      </w:r>
    </w:p>
    <w:p>
      <w:r>
        <w:rPr>
          <w:b/>
        </w:rPr>
        <w:t xml:space="preserve">Tulos</w:t>
      </w:r>
    </w:p>
    <w:p>
      <w:r>
        <w:t xml:space="preserve">ruoka on tärkeä syy siihen, miksi el puerto de santa maria houkuttelee paljon kävijöitä.</w:t>
      </w:r>
    </w:p>
    <w:p>
      <w:r>
        <w:rPr>
          <w:b/>
        </w:rPr>
        <w:t xml:space="preserve">Tulos</w:t>
      </w:r>
    </w:p>
    <w:p>
      <w:r>
        <w:t xml:space="preserve">ruoka on hyvä syy siihen, miksi el puerto de santa maria houkuttelee satoja turisteja.</w:t>
      </w:r>
    </w:p>
    <w:p>
      <w:r>
        <w:rPr>
          <w:b/>
        </w:rPr>
        <w:t xml:space="preserve">Tulos</w:t>
      </w:r>
    </w:p>
    <w:p>
      <w:r>
        <w:t xml:space="preserve">sadat turistit ovat houkutelleet el puerto de santa maria -puistoon, koska siellä on tarjolla hyvää ruokaa.</w:t>
      </w:r>
    </w:p>
    <w:p>
      <w:r>
        <w:rPr>
          <w:b/>
        </w:rPr>
        <w:t xml:space="preserve">Esimerkki 9.1259</w:t>
      </w:r>
    </w:p>
    <w:p>
      <w:r>
        <w:t xml:space="preserve">Koko albumin läpi kietoutuvat sellaiset aiheet kuin avioliiton pyhyys , aviorikos , alkoholismi , prostituutio ja uskonnot.</w:t>
      </w:r>
    </w:p>
    <w:p>
      <w:r>
        <w:rPr>
          <w:b/>
        </w:rPr>
        <w:t xml:space="preserve">Tulos</w:t>
      </w:r>
    </w:p>
    <w:p>
      <w:r>
        <w:t xml:space="preserve">Aiheet, kuten avioliiton pyhyys , aviorikos , alkoholismi , prostituutio ja uskonnot, liittyvät toisiinsa albumin alusta loppuun.</w:t>
      </w:r>
    </w:p>
    <w:p>
      <w:r>
        <w:rPr>
          <w:b/>
        </w:rPr>
        <w:t xml:space="preserve">Tulos</w:t>
      </w:r>
    </w:p>
    <w:p>
      <w:r>
        <w:t xml:space="preserve">Koko albumin aikana käsitellään sellaisia aiheita kuin avioliiton merkitys , aviorikos , alkoholismi , prostituutio ja uskonnot.</w:t>
      </w:r>
    </w:p>
    <w:p>
      <w:r>
        <w:rPr>
          <w:b/>
        </w:rPr>
        <w:t xml:space="preserve">Tulos</w:t>
      </w:r>
    </w:p>
    <w:p>
      <w:r>
        <w:t xml:space="preserve">Aiheita kuten avioliiton pyhyys , aviorikos , alkoholismi , prostituutio ja uskonnot ovat mukana koko albumin ajan.</w:t>
      </w:r>
    </w:p>
    <w:p>
      <w:r>
        <w:rPr>
          <w:b/>
        </w:rPr>
        <w:t xml:space="preserve">Tulos</w:t>
      </w:r>
    </w:p>
    <w:p>
      <w:r>
        <w:t xml:space="preserve">avioliiton pyhyys , aviorikos , alkoholismi , prostituutio ja uskonnot kietoutuvat albumin läpi.</w:t>
      </w:r>
    </w:p>
    <w:p>
      <w:r>
        <w:rPr>
          <w:b/>
        </w:rPr>
        <w:t xml:space="preserve">Tulos</w:t>
      </w:r>
    </w:p>
    <w:p>
      <w:r>
        <w:t xml:space="preserve">albumi sisältää aiheita kuten avioliiton pyhyys , avioliiton ulkopuolinen seksi , alkoholismi , prostituutio ja uskonnot.</w:t>
      </w:r>
    </w:p>
    <w:p>
      <w:r>
        <w:rPr>
          <w:b/>
        </w:rPr>
        <w:t xml:space="preserve">Esimerkki 9.1260</w:t>
      </w:r>
    </w:p>
    <w:p>
      <w:r>
        <w:t xml:space="preserve">kansalaiset karkottivat sen vuonna 1552 liittoutumalla Ranskan kanssa: Kaarle ei voinut hyväksyä tätä, ja hän lähetti kenraalinsa Gian Giacomo Medicin piirittämään sitä florentiinalais-keisarillisen armeijan kanssa.</w:t>
      </w:r>
    </w:p>
    <w:p>
      <w:r>
        <w:rPr>
          <w:b/>
        </w:rPr>
        <w:t xml:space="preserve">Tulos</w:t>
      </w:r>
    </w:p>
    <w:p>
      <w:r>
        <w:t xml:space="preserve">kansalaiset potkaisivat sen ulos vuonna 1552 liittyäkseen Ranskan puolelle: Kaarle ei pitänyt tästä ja lähetti kenraalinsa Gian Giacomo Medicin saartamaan sitä florentiinalais-keisarillisella armeijalla.</w:t>
      </w:r>
    </w:p>
    <w:p>
      <w:r>
        <w:rPr>
          <w:b/>
        </w:rPr>
        <w:t xml:space="preserve">Tulos</w:t>
      </w:r>
    </w:p>
    <w:p>
      <w:r>
        <w:t xml:space="preserve">Kaarle lähetti kenraalinsa Gian Giacomo Medicin piirittämään sitä florentiinalais-keisarillisen armeijan kanssa, kun kansalaiset liittoutuivat Ranskan kanssa vuonna 1552.</w:t>
      </w:r>
    </w:p>
    <w:p>
      <w:r>
        <w:rPr>
          <w:b/>
        </w:rPr>
        <w:t xml:space="preserve">Tulos</w:t>
      </w:r>
    </w:p>
    <w:p>
      <w:r>
        <w:t xml:space="preserve">kansalaiset karkottivat sen vuonna 1552 liittoutumalla Ranskan kanssa. Kaarle ei pitänyt tästä ja lähetti florentiinalais-keisarillisen armeijan piirittämään sitä.</w:t>
      </w:r>
    </w:p>
    <w:p>
      <w:r>
        <w:rPr>
          <w:b/>
        </w:rPr>
        <w:t xml:space="preserve">Tulos</w:t>
      </w:r>
    </w:p>
    <w:p>
      <w:r>
        <w:t xml:space="preserve">kaupunkilaiset pakottivat sen ulos vuonna 1552 liittoutumalla Ranskan kanssa, mitä Kaarle ei voinut hyväksyä ja lähetti kenraalinsa Gian Giacomo Medicin piirittämään sitä florentiinalais-keisarillisen armeijan kanssa.</w:t>
      </w:r>
    </w:p>
    <w:p>
      <w:r>
        <w:rPr>
          <w:b/>
        </w:rPr>
        <w:t xml:space="preserve">Tulos</w:t>
      </w:r>
    </w:p>
    <w:p>
      <w:r>
        <w:t xml:space="preserve">kansalaiset hylkäsivät sen vuonna 1552 liittoutumalla Ranskan kanssa: Kaarle ei voinut hyväksyä tätä ja lähetti kenraali Gian Giacomo Medicin saartamaan ja hyökkäämään sen kimppuun florentiinalais-keisarillisen armeijan kanssa.</w:t>
      </w:r>
    </w:p>
    <w:p>
      <w:r>
        <w:rPr>
          <w:b/>
        </w:rPr>
        <w:t xml:space="preserve">Tulos</w:t>
      </w:r>
    </w:p>
    <w:p>
      <w:r>
        <w:t xml:space="preserve">kansalaiset karkottivat sen vuonna 1552 liittoutumalla Ranskan kanssa : tämä ei sopinut Kaarlelle, joka lähetti kenraalinsa Gian Giacomo Medicin piirittämään sitä florentiinalais-keisarillisella armeijalla.</w:t>
      </w:r>
    </w:p>
    <w:p>
      <w:r>
        <w:rPr>
          <w:b/>
        </w:rPr>
        <w:t xml:space="preserve">Esimerkki 9.1261</w:t>
      </w:r>
    </w:p>
    <w:p>
      <w:r>
        <w:t xml:space="preserve">2002 2003 kaudet warner aloitti kauden 2002 0 3 aloittajana , heittäen seitsemän sieppausta vastaan vain yhden touchdownin.</w:t>
      </w:r>
    </w:p>
    <w:p>
      <w:r>
        <w:rPr>
          <w:b/>
        </w:rPr>
        <w:t xml:space="preserve">Tulos</w:t>
      </w:r>
    </w:p>
    <w:p>
      <w:r>
        <w:t xml:space="preserve">kausien 2002 , 2003 aikana warner aloitti kauden 2002 0 3 aloittajana , heittäen seitsemän stoppia vain yhtä pistettä vastaan.</w:t>
      </w:r>
    </w:p>
    <w:p>
      <w:r>
        <w:rPr>
          <w:b/>
        </w:rPr>
        <w:t xml:space="preserve">Tulos</w:t>
      </w:r>
    </w:p>
    <w:p>
      <w:r>
        <w:t xml:space="preserve">2002 2003 kaudet , warner aloitti kauden 2002 0 3 tulokkaana , heittäen seitsemän sieppausta vastaan vain yhden touchdownin.</w:t>
      </w:r>
    </w:p>
    <w:p>
      <w:r>
        <w:rPr>
          <w:b/>
        </w:rPr>
        <w:t xml:space="preserve">Tulos</w:t>
      </w:r>
    </w:p>
    <w:p>
      <w:r>
        <w:t xml:space="preserve">2002 2003 kaudet : warner aloitti kauden 2002 0-3 aloittajana , heittäen seitsemän sieppausta ja vain yhden touchdownin.</w:t>
      </w:r>
    </w:p>
    <w:p>
      <w:r>
        <w:rPr>
          <w:b/>
        </w:rPr>
        <w:t xml:space="preserve">Tulos</w:t>
      </w:r>
    </w:p>
    <w:p>
      <w:r>
        <w:t xml:space="preserve">2002 2003 kaudet warner aloitti 2002 kauden 0 3 kuin aloittaja , heittää seitsemän interfer vastaan vain yksi touchdo.</w:t>
      </w:r>
    </w:p>
    <w:p>
      <w:r>
        <w:rPr>
          <w:b/>
        </w:rPr>
        <w:t xml:space="preserve">Tulos</w:t>
      </w:r>
    </w:p>
    <w:p>
      <w:r>
        <w:t xml:space="preserve">warner aloitti kauden 2002 0 3 aloittajana heittäen seitsemän sieppausta vain yhtä touchdownia vastaan.</w:t>
      </w:r>
    </w:p>
    <w:p>
      <w:r>
        <w:rPr>
          <w:b/>
        </w:rPr>
        <w:t xml:space="preserve">Tulos</w:t>
      </w:r>
    </w:p>
    <w:p>
      <w:r>
        <w:t xml:space="preserve">aloittajana Warner heitti seitsemän sieppausta ja vain yhden touchdownin kausien 2002 ja 2003 aikana.</w:t>
      </w:r>
    </w:p>
    <w:p>
      <w:r>
        <w:rPr>
          <w:b/>
        </w:rPr>
        <w:t xml:space="preserve">Tulos</w:t>
      </w:r>
    </w:p>
    <w:p>
      <w:r>
        <w:t xml:space="preserve">warner aloitti kauden 2002 0 3 aloittajana , hän heitti seitsemän sieppausta vastaan vain yhden touchdownin.</w:t>
      </w:r>
    </w:p>
    <w:p>
      <w:r>
        <w:rPr>
          <w:b/>
        </w:rPr>
        <w:t xml:space="preserve">Tulos</w:t>
      </w:r>
    </w:p>
    <w:p>
      <w:r>
        <w:t xml:space="preserve">Warner aloitti kauden 2002 0-3 aloittajana, heittäen seitsemän sieppausta yhtä touch downia vastaan.</w:t>
      </w:r>
    </w:p>
    <w:p>
      <w:r>
        <w:rPr>
          <w:b/>
        </w:rPr>
        <w:t xml:space="preserve">Esimerkki 9.1262</w:t>
      </w:r>
    </w:p>
    <w:p>
      <w:r>
        <w:t xml:space="preserve">vaikuttaa alueellisesti 1200-luvun lopulla Eurooppa oli jakautunut lukuisiin kaupunkivaltioihin ja kuningaskuntiin.</w:t>
      </w:r>
    </w:p>
    <w:p>
      <w:r>
        <w:rPr>
          <w:b/>
        </w:rPr>
        <w:t xml:space="preserve">Tulos</w:t>
      </w:r>
    </w:p>
    <w:p>
      <w:r>
        <w:t xml:space="preserve">eurooppa jakautui alueellisten vaikutteiden vuoksi lukuisiin kaupunkeihin , valtioihin ja valtakuntiin 1200-luvun lopulla.</w:t>
      </w:r>
    </w:p>
    <w:p>
      <w:r>
        <w:rPr>
          <w:b/>
        </w:rPr>
        <w:t xml:space="preserve">Tulos</w:t>
      </w:r>
    </w:p>
    <w:p>
      <w:r>
        <w:t xml:space="preserve">1200-luvun lopulla Eurooppa oli jakautunut useisiin kaupunkivaltioihin ja kuningaskuntiin.</w:t>
      </w:r>
    </w:p>
    <w:p>
      <w:r>
        <w:rPr>
          <w:b/>
        </w:rPr>
        <w:t xml:space="preserve">Tulos</w:t>
      </w:r>
    </w:p>
    <w:p>
      <w:r>
        <w:t xml:space="preserve">vaikutteita alueellisesti . 1200-luvun lopulla eurooppa oli jakautunut moniin kaupunkivaltioihin ja kuningaskuntiin.</w:t>
      </w:r>
    </w:p>
    <w:p>
      <w:r>
        <w:rPr>
          <w:b/>
        </w:rPr>
        <w:t xml:space="preserve">Tulos</w:t>
      </w:r>
    </w:p>
    <w:p>
      <w:r>
        <w:t xml:space="preserve">12. vuosisadan lopulla Eurooppa jakautui moniin kaupunkivaltioihin ja kuningaskuntiin.</w:t>
      </w:r>
    </w:p>
    <w:p>
      <w:r>
        <w:rPr>
          <w:b/>
        </w:rPr>
        <w:t xml:space="preserve">Tulos</w:t>
      </w:r>
    </w:p>
    <w:p>
      <w:r>
        <w:t xml:space="preserve">1200-luvun lopulla Eurooppa oli jakautunut monenlaisiin kaupunkivaltioihin ja kuningaskuntiin.</w:t>
      </w:r>
    </w:p>
    <w:p>
      <w:r>
        <w:rPr>
          <w:b/>
        </w:rPr>
        <w:t xml:space="preserve">Tulos</w:t>
      </w:r>
    </w:p>
    <w:p>
      <w:r>
        <w:t xml:space="preserve">1200-luvun lopulla Eurooppa oli jakautunut lukuisiin kaupunkivaltioihin ja kuningaskuntiin.</w:t>
      </w:r>
    </w:p>
    <w:p>
      <w:r>
        <w:rPr>
          <w:b/>
        </w:rPr>
        <w:t xml:space="preserve">Tulos</w:t>
      </w:r>
    </w:p>
    <w:p>
      <w:r>
        <w:t xml:space="preserve">Vaikutukset alueellisesti 1200-luvun lopulla Eurooppa oli jakautunut moniin kaupunkivaltioihin ja valtakuntiin.</w:t>
      </w:r>
    </w:p>
    <w:p>
      <w:r>
        <w:rPr>
          <w:b/>
        </w:rPr>
        <w:t xml:space="preserve">Tulos</w:t>
      </w:r>
    </w:p>
    <w:p>
      <w:r>
        <w:t xml:space="preserve">1200-luvun loppuun mennessä Eurooppa oli jakautunut alueellisten vaikutteiden vuoksi moniin valtakuntiin ja kaupunkivaltioihin.</w:t>
      </w:r>
    </w:p>
    <w:p>
      <w:r>
        <w:rPr>
          <w:b/>
        </w:rPr>
        <w:t xml:space="preserve">Esimerkki 9.1263</w:t>
      </w:r>
    </w:p>
    <w:p>
      <w:r>
        <w:t xml:space="preserve">kukoistuskautensa aikana Chang ' an oli yksi maailman suurimmista ja väkirikkaimmista kaupungeista.</w:t>
      </w:r>
    </w:p>
    <w:p>
      <w:r>
        <w:rPr>
          <w:b/>
        </w:rPr>
        <w:t xml:space="preserve">Tulos</w:t>
      </w:r>
    </w:p>
    <w:p>
      <w:r>
        <w:t xml:space="preserve">parhaimpana aikanaan Chang'an oli yksi maailman suurimmista ja ruuhkaisimmista kaupungeista.</w:t>
      </w:r>
    </w:p>
    <w:p>
      <w:r>
        <w:rPr>
          <w:b/>
        </w:rPr>
        <w:t xml:space="preserve">Tulos</w:t>
      </w:r>
    </w:p>
    <w:p>
      <w:r>
        <w:t xml:space="preserve">ghang ' sn oli kukoistuskaudellaan yksi suurimmista ja väkirikkaimmista kaupungeista.</w:t>
      </w:r>
    </w:p>
    <w:p>
      <w:r>
        <w:rPr>
          <w:b/>
        </w:rPr>
        <w:t xml:space="preserve">Tulos</w:t>
      </w:r>
    </w:p>
    <w:p>
      <w:r>
        <w:t xml:space="preserve">kukoistuskautensa aikana Chang'an oli yksi maailman suurimmista ja väkirikkaimmista kaupungeista.</w:t>
      </w:r>
    </w:p>
    <w:p>
      <w:r>
        <w:rPr>
          <w:b/>
        </w:rPr>
        <w:t xml:space="preserve">Tulos</w:t>
      </w:r>
    </w:p>
    <w:p>
      <w:r>
        <w:t xml:space="preserve">Huippuaikanaan Chang'an oli yksi maailman suurimmista ja ruuhkaisimmista kaupungeista.</w:t>
      </w:r>
    </w:p>
    <w:p>
      <w:r>
        <w:rPr>
          <w:b/>
        </w:rPr>
        <w:t xml:space="preserve">Tulos</w:t>
      </w:r>
    </w:p>
    <w:p>
      <w:r>
        <w:t xml:space="preserve">kukoistuskautensa aikana Chang'an oli yksi maailman suurimmista ja väkirikkaimmista kaupungeista.</w:t>
      </w:r>
    </w:p>
    <w:p>
      <w:r>
        <w:rPr>
          <w:b/>
        </w:rPr>
        <w:t xml:space="preserve">Tulos</w:t>
      </w:r>
    </w:p>
    <w:p>
      <w:r>
        <w:t xml:space="preserve">Chang 'an oli yksi maailman suurimmista ja väkirikkaimmista kaupungeista.</w:t>
      </w:r>
    </w:p>
    <w:p>
      <w:r>
        <w:rPr>
          <w:b/>
        </w:rPr>
        <w:t xml:space="preserve">Esimerkki 9.1264</w:t>
      </w:r>
    </w:p>
    <w:p>
      <w:r>
        <w:t xml:space="preserve">tunnetuin esimerkki on dalai-lamojen sukulinja ; nykyistä dalai-lamaa , tenzin gyatsoa , pidetään neljäntenätoista mielenvirran emanaationa , ensimmäinen oli gendun drup -lrb- 1391 - 1474 -rrb-.</w:t>
      </w:r>
    </w:p>
    <w:p>
      <w:r>
        <w:rPr>
          <w:b/>
        </w:rPr>
        <w:t xml:space="preserve">Tulos</w:t>
      </w:r>
    </w:p>
    <w:p>
      <w:r>
        <w:t xml:space="preserve">dalai-lamojen sukulinja ; nykyistä dalai-lamaa , tenzin gyatsoa , pidetään neljäntenätoista mielenvirran emanaationa , ensimmäinen oli gendun drup -lrb- 1391 - 1474 -rrb-.</w:t>
      </w:r>
    </w:p>
    <w:p>
      <w:r>
        <w:rPr>
          <w:b/>
        </w:rPr>
        <w:t xml:space="preserve">Tulos</w:t>
      </w:r>
    </w:p>
    <w:p>
      <w:r>
        <w:t xml:space="preserve">tunnetuin esimerkki on dalai-lamojen sukulinja; nykyinen dalai-lama , tenzin gyatso , on neljästoista mielenvirran emanaatio, ja ensimmäinen oli gendun drup vuosina 1391-1474.</w:t>
      </w:r>
    </w:p>
    <w:p>
      <w:r>
        <w:rPr>
          <w:b/>
        </w:rPr>
        <w:t xml:space="preserve">Tulos</w:t>
      </w:r>
    </w:p>
    <w:p>
      <w:r>
        <w:t xml:space="preserve">Nykyinen dalai-lama, tenzin gyatso, on kuuluisin dalai-lamojen linjassa, vaikka hän on neljäntenätoista, ja genden drup -lrb- 1391-1474 -rrb- on ensimmäinen mielenvirran emanaatio.</w:t>
      </w:r>
    </w:p>
    <w:p>
      <w:r>
        <w:rPr>
          <w:b/>
        </w:rPr>
        <w:t xml:space="preserve">Tulos</w:t>
      </w:r>
    </w:p>
    <w:p>
      <w:r>
        <w:t xml:space="preserve">tunnetuin esimerkki on dalai-lamojen sukulinja ; nykyistä dalai-lamaa , tenzin gyatsoa , pidetään neljäntenätoista valtavirran emanaationa , ensimmäinen oli gendun drup -lrb- 1391 - 1474 -rrb-.</w:t>
      </w:r>
    </w:p>
    <w:p>
      <w:r>
        <w:rPr>
          <w:b/>
        </w:rPr>
        <w:t xml:space="preserve">Tulos</w:t>
      </w:r>
    </w:p>
    <w:p>
      <w:r>
        <w:t xml:space="preserve">tunnetuin esimerkki on dalai-lamojen sukuhistoria ; nykyistä dalai-lamaa , tenzin gyatsoa , pidetään neljäntenätoistavuotiaana, ensimmäinen oli gendun drup -lrb- 1391 - 1474 -rrb-.</w:t>
      </w:r>
    </w:p>
    <w:p>
      <w:r>
        <w:rPr>
          <w:b/>
        </w:rPr>
        <w:t xml:space="preserve">Tulos</w:t>
      </w:r>
    </w:p>
    <w:p>
      <w:r>
        <w:t xml:space="preserve">tunnetuin esimerkki on dalai-lamojen sukulinja ; nykyistä dalai-lamaa , tenzin gyatsoa , pidetään neljäntenätoista mielenvirran emanaationa , ensimmäinen oli gendun drup -lrb- 1391-1474 -rrb-.</w:t>
      </w:r>
    </w:p>
    <w:p>
      <w:r>
        <w:rPr>
          <w:b/>
        </w:rPr>
        <w:t xml:space="preserve">Tulos</w:t>
      </w:r>
    </w:p>
    <w:p>
      <w:r>
        <w:t xml:space="preserve">tunnetuin esimerkki on dalai lamin linja.</w:t>
      </w:r>
    </w:p>
    <w:p>
      <w:r>
        <w:rPr>
          <w:b/>
        </w:rPr>
        <w:t xml:space="preserve">Tulos</w:t>
      </w:r>
    </w:p>
    <w:p>
      <w:r>
        <w:t xml:space="preserve">tunnetuin esimerkki on dalai-lamojen suku ; nykyistä dalai-lamaa , tenzin gyatsoa , pidetään neljäntenätoista mielenvirtana -lrb- jotakin, joka syntyy jostakin -rrb- , ensimmäinen oli gendun drup -lrb- 1391 - 1474 -rrb-.</w:t>
      </w:r>
    </w:p>
    <w:p>
      <w:r>
        <w:rPr>
          <w:b/>
        </w:rPr>
        <w:t xml:space="preserve">Esimerkki 9.1265</w:t>
      </w:r>
    </w:p>
    <w:p>
      <w:r>
        <w:t xml:space="preserve">Sen tuottaa antix productions , jota johtavat Yvette Fielding ja hänen miehensä Karl Beattie.</w:t>
      </w:r>
    </w:p>
    <w:p>
      <w:r>
        <w:rPr>
          <w:b/>
        </w:rPr>
        <w:t xml:space="preserve">Tulos</w:t>
      </w:r>
    </w:p>
    <w:p>
      <w:r>
        <w:t xml:space="preserve">Sen tuottavat antix productions , ja sitä johtavat Yvette Fielding ja hänen miehensä Karl Beattie.</w:t>
      </w:r>
    </w:p>
    <w:p>
      <w:r>
        <w:rPr>
          <w:b/>
        </w:rPr>
        <w:t xml:space="preserve">Tulos</w:t>
      </w:r>
    </w:p>
    <w:p>
      <w:r>
        <w:t xml:space="preserve">Yvette Fielding ja hänen miehensä Karl Beattie johtama antix productions tuottivat .</w:t>
      </w:r>
    </w:p>
    <w:p>
      <w:r>
        <w:rPr>
          <w:b/>
        </w:rPr>
        <w:t xml:space="preserve">Tulos</w:t>
      </w:r>
    </w:p>
    <w:p>
      <w:r>
        <w:t xml:space="preserve">Yvette Fielding ja hänen aviomiehensä Karl Beattie antix productin johdolla.</w:t>
      </w:r>
    </w:p>
    <w:p>
      <w:r>
        <w:rPr>
          <w:b/>
        </w:rPr>
        <w:t xml:space="preserve">Tulos</w:t>
      </w:r>
    </w:p>
    <w:p>
      <w:r>
        <w:t xml:space="preserve">Sen tuottaa antix productions , jota johtavat Yvette Fielding ja hänen miehensä Karl Beatt.</w:t>
      </w:r>
    </w:p>
    <w:p>
      <w:r>
        <w:rPr>
          <w:b/>
        </w:rPr>
        <w:t xml:space="preserve">Tulos</w:t>
      </w:r>
    </w:p>
    <w:p>
      <w:r>
        <w:t xml:space="preserve">Sen on tehnyt antix productions , jota johtavat Yvette Fielding ja hänen miehensä Karl Beattie.</w:t>
      </w:r>
    </w:p>
    <w:p>
      <w:r>
        <w:rPr>
          <w:b/>
        </w:rPr>
        <w:t xml:space="preserve">Esimerkki 9.1266</w:t>
      </w:r>
    </w:p>
    <w:p>
      <w:r>
        <w:t xml:space="preserve">Uuden vuosituhannen alkaessa Stallone näytteli trillerissä Get Carter - uusintafilmatisointi samannimisestä Michael Cainen elokuvasta vuodelta 1971 - mutta elokuva sai huonon vastaanoton sekä kriitikoilta että yleisöltä.</w:t>
      </w:r>
    </w:p>
    <w:p>
      <w:r>
        <w:rPr>
          <w:b/>
        </w:rPr>
        <w:t xml:space="preserve">Tulos</w:t>
      </w:r>
    </w:p>
    <w:p>
      <w:r>
        <w:t xml:space="preserve">Uuden vuosituhannen alkaessa Stallone näytteli trillerissä Get Carter - uusintafilmatisointi samannimisestä Michael Cainen elokuvasta vuodelta 1971 - mutta elokuva sai huonon vastaanoton sekä kriitikoilta että yleisöltä.</w:t>
      </w:r>
    </w:p>
    <w:p>
      <w:r>
        <w:rPr>
          <w:b/>
        </w:rPr>
        <w:t xml:space="preserve">Tulos</w:t>
      </w:r>
    </w:p>
    <w:p>
      <w:r>
        <w:t xml:space="preserve">Uuden vuosituhannen alkaessa Stallone näytteli trillerissä Get Carter - uusintafilmatisointi samannimisestä Michael Cainen elokuvasta vuodelta 1971 - mutta elokuva sai huonon vastaanoton sekä kriitikoilta että yleisöltä.</w:t>
      </w:r>
    </w:p>
    <w:p>
      <w:r>
        <w:rPr>
          <w:b/>
        </w:rPr>
        <w:t xml:space="preserve">Tulos</w:t>
      </w:r>
    </w:p>
    <w:p>
      <w:r>
        <w:t xml:space="preserve">uuden vuosituhannen alkaessa Stallone näytteli trillerissä Get Carter, mutta elokuva sai huonon vastaanoton kriitikoilta ja yleisöltä.</w:t>
      </w:r>
    </w:p>
    <w:p>
      <w:r>
        <w:rPr>
          <w:b/>
        </w:rPr>
        <w:t xml:space="preserve">Tulos</w:t>
      </w:r>
    </w:p>
    <w:p>
      <w:r>
        <w:t xml:space="preserve">uuden ajanjakson alkaessa stallone näytteli trilleri-elokuvassa get carter - remake vuoden 1971 samannimisestä brittiläisestä michael caine -elokuvasta - mutta kriitikot ja yleisö pitivät elokuvaa huonona.</w:t>
      </w:r>
    </w:p>
    <w:p>
      <w:r>
        <w:rPr>
          <w:b/>
        </w:rPr>
        <w:t xml:space="preserve">Tulos</w:t>
      </w:r>
    </w:p>
    <w:p>
      <w:r>
        <w:t xml:space="preserve">Uuden vuosituhannen alkaessa Stallone näytteli trillerissä Get Carter - uusintafilmatisointi vuoden 1971 samannimisestä Michael Cainen elokuvasta - mutta elokuva ei saanut kriitikoilta eikä yleisöltä kannatusta.</w:t>
      </w:r>
    </w:p>
    <w:p>
      <w:r>
        <w:rPr>
          <w:b/>
        </w:rPr>
        <w:t xml:space="preserve">Tulos</w:t>
      </w:r>
    </w:p>
    <w:p>
      <w:r>
        <w:t xml:space="preserve">Uuden vuosituhannen alkaessa Stallone näytteli trillerissä Get Carter - uusintafilmatisoinnissa samannimisestä Michael Cainen elokuvasta vuodelta 1971 - mutta sekä kriitikot että yleisö eivät pitäneet elokuvasta.</w:t>
      </w:r>
    </w:p>
    <w:p>
      <w:r>
        <w:rPr>
          <w:b/>
        </w:rPr>
        <w:t xml:space="preserve">Tulos</w:t>
      </w:r>
    </w:p>
    <w:p>
      <w:r>
        <w:t xml:space="preserve">stallone näytteli trillerissä get carter, mutta sekä kriitikot että yleisö ottivat elokuvan huonosti vastaan.</w:t>
      </w:r>
    </w:p>
    <w:p>
      <w:r>
        <w:rPr>
          <w:b/>
        </w:rPr>
        <w:t xml:space="preserve">Tulos</w:t>
      </w:r>
    </w:p>
    <w:p>
      <w:r>
        <w:t xml:space="preserve">stallone näytteli elokuvassa nimeltä get carter, joka oli uusintafilmatisointi vuonna 1971 valmistuneesta samannimisestä brittiläisestä Michael caine -elokuvasta, jota kriitikot ja yleisö eivät arvostaneet.</w:t>
      </w:r>
    </w:p>
    <w:p>
      <w:r>
        <w:rPr>
          <w:b/>
        </w:rPr>
        <w:t xml:space="preserve">Esimerkki 9.1267</w:t>
      </w:r>
    </w:p>
    <w:p>
      <w:r>
        <w:t xml:space="preserve">Erityisiä luotettavuusongelmia voivat olla esimerkiksi seuraavat: järjestelmää ei voida turvallisesti sammuttaa korjausta varten tai se on liian vaikeapääsyinen korjattavaksi.</w:t>
      </w:r>
    </w:p>
    <w:p>
      <w:r>
        <w:rPr>
          <w:b/>
        </w:rPr>
        <w:t xml:space="preserve">Tulos</w:t>
      </w:r>
    </w:p>
    <w:p>
      <w:r>
        <w:t xml:space="preserve">Luotettavuuteen liittyviä täsmällisiä ongelmia ovat muun muassa seuraavat: järjestelmää ei voida turvallisesti sammuttaa korjausta varten tai sitä ei voida käyttää korjausta varten.</w:t>
      </w:r>
    </w:p>
    <w:p>
      <w:r>
        <w:rPr>
          <w:b/>
        </w:rPr>
        <w:t xml:space="preserve">Tulos</w:t>
      </w:r>
    </w:p>
    <w:p>
      <w:r>
        <w:t xml:space="preserve">on olemassa erityisiä luotettavuusongelmia, joita voivat olla esimerkiksi , että järjestelmää ei voida sulkea turvallisesti tai että sitä on liian vaikea käyttää korjausta varten.</w:t>
      </w:r>
    </w:p>
    <w:p>
      <w:r>
        <w:rPr>
          <w:b/>
        </w:rPr>
        <w:t xml:space="preserve">Tulos</w:t>
      </w:r>
    </w:p>
    <w:p>
      <w:r>
        <w:t xml:space="preserve">erityisiä luotettavuusongelmia voivat olla esimerkiksi seuraavat: järjestelmää ei voida sammuttaa tai sitä ei voida korjata.</w:t>
      </w:r>
    </w:p>
    <w:p>
      <w:r>
        <w:rPr>
          <w:b/>
        </w:rPr>
        <w:t xml:space="preserve">Tulos</w:t>
      </w:r>
    </w:p>
    <w:p>
      <w:r>
        <w:t xml:space="preserve">Erityisiä luotettavuusongelmia voivat olla esimerkiksi seuraavat: järjestelmää ei voida turvallisesti sammuttaa korjausta varten tai sitä ei ole tarpeeksi hyvin saavutettavissa korjausta varten.</w:t>
      </w:r>
    </w:p>
    <w:p>
      <w:r>
        <w:rPr>
          <w:b/>
        </w:rPr>
        <w:t xml:space="preserve">Tulos</w:t>
      </w:r>
    </w:p>
    <w:p>
      <w:r>
        <w:t xml:space="preserve">erityisiä luotettavuusongelmia ei ehkä lasketa: järjestelmää ei voida turvallisesti sammuttaa korjausta varten tai se on liian vaikeapääsyinen korjattavaksi.</w:t>
      </w:r>
    </w:p>
    <w:p>
      <w:r>
        <w:rPr>
          <w:b/>
        </w:rPr>
        <w:t xml:space="preserve">Tulos</w:t>
      </w:r>
    </w:p>
    <w:p>
      <w:r>
        <w:t xml:space="preserve">luotettavuusongelmiin voi kuulua se, että järjestelmää ei voida sammuttaa korjausta varten tai että se ei ole käytettävissä korjausta varten.</w:t>
      </w:r>
    </w:p>
    <w:p>
      <w:r>
        <w:rPr>
          <w:b/>
        </w:rPr>
        <w:t xml:space="preserve">Tulos</w:t>
      </w:r>
    </w:p>
    <w:p>
      <w:r>
        <w:t xml:space="preserve">erityisiin luotettavuusongelmiin voi kuulua se, että järjestelmää ei voida turvallisesti sammuttaa korjausta varten tai että se ei ole korjattavissa.</w:t>
      </w:r>
    </w:p>
    <w:p>
      <w:r>
        <w:rPr>
          <w:b/>
        </w:rPr>
        <w:t xml:space="preserve">Esimerkki 9.1268</w:t>
      </w:r>
    </w:p>
    <w:p>
      <w:r>
        <w:t xml:space="preserve">kokonaistulonjako on keskittynyt voimakkaasti huipulle, sillä ylimmät 6,37 prosenttia ansaitsee noin kolmanneksen kaikista tuloista, ja ylempien keskituloisten hallussa on suuri, vaikkakin vähenevä, osuus kaikista ansiotuloista.</w:t>
      </w:r>
    </w:p>
    <w:p>
      <w:r>
        <w:rPr>
          <w:b/>
        </w:rPr>
        <w:t xml:space="preserve">Tulos</w:t>
      </w:r>
    </w:p>
    <w:p>
      <w:r>
        <w:t xml:space="preserve">kokonaistulonjako on keskittynyt voimakkaasti huipulle , jossa 6,37 prosenttia ansaitsee noin kolmanneksen kaikista tuloista , ja ylempi keskiluokka hallitsee suurta, vaikkakin vähenevää osuutta kokonaisansioista.</w:t>
      </w:r>
    </w:p>
    <w:p>
      <w:r>
        <w:rPr>
          <w:b/>
        </w:rPr>
        <w:t xml:space="preserve">Tulos</w:t>
      </w:r>
    </w:p>
    <w:p>
      <w:r>
        <w:t xml:space="preserve">Kokonaistulojen jakautuminen suuntautuu enimmäkseen huipulle, sillä yli 6 prosenttia ansaitsee noin kolmanneksen kaikista tuloista, ja ylemmän keskitulotason tulonsaajat hallitsevat suurta, joskin pienenevää, osuutta kaikista ansiotuloista.</w:t>
      </w:r>
    </w:p>
    <w:p>
      <w:r>
        <w:rPr>
          <w:b/>
        </w:rPr>
        <w:t xml:space="preserve">Tulos</w:t>
      </w:r>
    </w:p>
    <w:p>
      <w:r>
        <w:t xml:space="preserve">tulonjako on vinoutunut huipulle . 6,37 prosenttia ylimmästä väestöstä ansaitsee 1/3 kaikista tuloista, ja ylemmän keskitulotason tulonsaajat hallitsevat suurta mutta vähenevää osuutta kaikista ansiotuloista.</w:t>
      </w:r>
    </w:p>
    <w:p>
      <w:r>
        <w:rPr>
          <w:b/>
        </w:rPr>
        <w:t xml:space="preserve">Tulos</w:t>
      </w:r>
    </w:p>
    <w:p>
      <w:r>
        <w:t xml:space="preserve">bruttotulonjako suuntautuu voimakkaasti huipulle, sillä ylimmät 6,37 prosenttia ansaitsee lähes kolmanneksen kaikista tuloista, ja ylempien keskituloisten hallussa on suuri, vaikkakin pienenevä, osuus kaikista ansiotuloista.</w:t>
      </w:r>
    </w:p>
    <w:p>
      <w:r>
        <w:rPr>
          <w:b/>
        </w:rPr>
        <w:t xml:space="preserve">Tulos</w:t>
      </w:r>
    </w:p>
    <w:p>
      <w:r>
        <w:t xml:space="preserve">kokonaistulonjako on keskittynyt voimakkaasti huipulle, jossa ylimmät 6,37 prosenttia. ylemmän keskitulotason tulonsaajat hallitsevat suurta, joskin vähenevää, osuutta kaikista ansiotuloista. he ansaitsevat noin kolmanneksen kaikista tuloista.</w:t>
      </w:r>
    </w:p>
    <w:p>
      <w:r>
        <w:rPr>
          <w:b/>
        </w:rPr>
        <w:t xml:space="preserve">Tulos</w:t>
      </w:r>
    </w:p>
    <w:p>
      <w:r>
        <w:t xml:space="preserve">tulonjako on suurimmillaan huipulla, jossa 6,37 prosenttia ylimmästä väestöstä ansaitsee lähes kolmanneksen kaikista tuloista, ja ylempien keskituloisten osuus kokonaistuloista on suuri.</w:t>
      </w:r>
    </w:p>
    <w:p>
      <w:r>
        <w:rPr>
          <w:b/>
        </w:rPr>
        <w:t xml:space="preserve">Tulos</w:t>
      </w:r>
    </w:p>
    <w:p>
      <w:r>
        <w:t xml:space="preserve">Kokonaistulonjako on keskittynyt hyvin voimakkaasti huipulle, ja ylimmät 6,37 prosenttia ansaitsee noin kolmanneksen kaikista tuloista, ja ylemmän keskiluokan tulot hallitsevat suurta mutta vähenevää osaa kaikista ansiotuloista.</w:t>
      </w:r>
    </w:p>
    <w:p>
      <w:r>
        <w:rPr>
          <w:b/>
        </w:rPr>
        <w:t xml:space="preserve">Tulos</w:t>
      </w:r>
    </w:p>
    <w:p>
      <w:r>
        <w:t xml:space="preserve">tulonjaon kokonaismäärä kasautuu voimakkaasti huipulle, ja ylimmät 6,37 prosenttia ansaitsee noin kolmanneksen kaikista tuloista. ylempien keskituloisten tulojen osuus kaikista ansiotuloista on suuri, vaikkakin yhä pienempi.</w:t>
      </w:r>
    </w:p>
    <w:p>
      <w:r>
        <w:rPr>
          <w:b/>
        </w:rPr>
        <w:t xml:space="preserve">Esimerkki 9.1269</w:t>
      </w:r>
    </w:p>
    <w:p>
      <w:r>
        <w:t xml:space="preserve">kermanvärinen tausta osoittaa, että tapahtuma oli osa sotaa edeltäviä Euroopan mestaruuskilpailuja.</w:t>
      </w:r>
    </w:p>
    <w:p>
      <w:r>
        <w:rPr>
          <w:b/>
        </w:rPr>
        <w:t xml:space="preserve">Tulos</w:t>
      </w:r>
    </w:p>
    <w:p>
      <w:r>
        <w:t xml:space="preserve">kermanvärinen tausta osoittaa tapahtuman . se on osa sotaa edeltäviä Euroopan mestaruuskilpailuja.</w:t>
      </w:r>
    </w:p>
    <w:p>
      <w:r>
        <w:rPr>
          <w:b/>
        </w:rPr>
        <w:t xml:space="preserve">Tulos</w:t>
      </w:r>
    </w:p>
    <w:p>
      <w:r>
        <w:t xml:space="preserve">kermanvärinen tausta tarkoittaa, että tapahtuma oli osa sotaa edeltänyttä Euroopan mestaruuskilpailua.</w:t>
      </w:r>
    </w:p>
    <w:p>
      <w:r>
        <w:rPr>
          <w:b/>
        </w:rPr>
        <w:t xml:space="preserve">Tulos</w:t>
      </w:r>
    </w:p>
    <w:p>
      <w:r>
        <w:t xml:space="preserve">kermanvärisellä taustalla näkyy tapahtuma, joka oli osa sotaa edeltäviä Euroopan mestaruuskilpailuja.</w:t>
      </w:r>
    </w:p>
    <w:p>
      <w:r>
        <w:rPr>
          <w:b/>
        </w:rPr>
        <w:t xml:space="preserve">Tulos</w:t>
      </w:r>
    </w:p>
    <w:p>
      <w:r>
        <w:t xml:space="preserve">kermanvärinen tausta osoittaa, että tapahtuma oli osa sotaa edeltäviä Euroopan mestaruuskilpailuja.</w:t>
      </w:r>
    </w:p>
    <w:p>
      <w:r>
        <w:rPr>
          <w:b/>
        </w:rPr>
        <w:t xml:space="preserve">Tulos</w:t>
      </w:r>
    </w:p>
    <w:p>
      <w:r>
        <w:t xml:space="preserve">paras osa mitään takaisin antaa merkin tapahtumasta, joka oli osa sotaa edeltävää eurooppalaista urheilutapahtumaa.</w:t>
      </w:r>
    </w:p>
    <w:p>
      <w:r>
        <w:rPr>
          <w:b/>
        </w:rPr>
        <w:t xml:space="preserve">Tulos</w:t>
      </w:r>
    </w:p>
    <w:p>
      <w:r>
        <w:t xml:space="preserve">kermanvärinen tausta tarkoittaa tapahtumaa, joka oli osa sotaa edeltäviä Euroopan mestaruuskilpailuja.</w:t>
      </w:r>
    </w:p>
    <w:p>
      <w:r>
        <w:rPr>
          <w:b/>
        </w:rPr>
        <w:t xml:space="preserve">Tulos</w:t>
      </w:r>
    </w:p>
    <w:p>
      <w:r>
        <w:t xml:space="preserve">jos sotaa edeltävät Euroopan mestaruuskilpailut on merkitty kermanvärisellä pohjalla.</w:t>
      </w:r>
    </w:p>
    <w:p>
      <w:r>
        <w:rPr>
          <w:b/>
        </w:rPr>
        <w:t xml:space="preserve">Tulos</w:t>
      </w:r>
    </w:p>
    <w:p>
      <w:r>
        <w:t xml:space="preserve">kermanvärisellä taustalla näkyy tapahtuma, joka oli osa sotaa edeltäviä Euroopan mestaruuskilpailuja.</w:t>
      </w:r>
    </w:p>
    <w:p>
      <w:r>
        <w:rPr>
          <w:b/>
        </w:rPr>
        <w:t xml:space="preserve">Esimerkki 9.1270</w:t>
      </w:r>
    </w:p>
    <w:p>
      <w:r>
        <w:t xml:space="preserve">megalibgwilia on vain australialaisista fossiileista tunnettu aksidna-suku, johon kuuluu vanhin tunnettu aksidna-laji.</w:t>
      </w:r>
    </w:p>
    <w:p>
      <w:r>
        <w:rPr>
          <w:b/>
        </w:rPr>
        <w:t xml:space="preserve">Tulos</w:t>
      </w:r>
    </w:p>
    <w:p>
      <w:r>
        <w:t xml:space="preserve">tunnetaan australialaisista fossiileista , megalibgwilia on aksidna-suku, joka sisältää vanhimman tunnetun aksidna-lajin.</w:t>
      </w:r>
    </w:p>
    <w:p>
      <w:r>
        <w:rPr>
          <w:b/>
        </w:rPr>
        <w:t xml:space="preserve">Tulos</w:t>
      </w:r>
    </w:p>
    <w:p>
      <w:r>
        <w:t xml:space="preserve">megalibgwilia on aksidna-suku, jonka fossiileja on löydetty Australiasta.</w:t>
      </w:r>
    </w:p>
    <w:p>
      <w:r>
        <w:rPr>
          <w:b/>
        </w:rPr>
        <w:t xml:space="preserve">Tulos</w:t>
      </w:r>
    </w:p>
    <w:p>
      <w:r>
        <w:t xml:space="preserve">megalibgwilia on vain australialaisista fossiileista tunnettu aisojen suku, joka käyttää vanhinta tunnettua aisojen lajia.</w:t>
      </w:r>
    </w:p>
    <w:p>
      <w:r>
        <w:rPr>
          <w:b/>
        </w:rPr>
        <w:t xml:space="preserve">Tulos</w:t>
      </w:r>
    </w:p>
    <w:p>
      <w:r>
        <w:t xml:space="preserve">megalibgwilia on australialaisista fossiileista löydetty aksidnatyyppi, joka sisältää vanhimman tunnetun aksidnalajin.</w:t>
      </w:r>
    </w:p>
    <w:p>
      <w:r>
        <w:rPr>
          <w:b/>
        </w:rPr>
        <w:t xml:space="preserve">Tulos</w:t>
      </w:r>
    </w:p>
    <w:p>
      <w:r>
        <w:t xml:space="preserve">megalibgwilia on vain australialaisista fossiileista tunnettu aisojen suku, johon kuuluvat vanhimmat tunnetut aisalajit.</w:t>
      </w:r>
    </w:p>
    <w:p>
      <w:r>
        <w:rPr>
          <w:b/>
        </w:rPr>
        <w:t xml:space="preserve">Tulos</w:t>
      </w:r>
    </w:p>
    <w:p>
      <w:r>
        <w:t xml:space="preserve">megalibgwilia on vain australialaisista fossiileista tunnettu aksidna-suku, johon kuuluu vanhin tunnettu aksidna-laji.</w:t>
      </w:r>
    </w:p>
    <w:p>
      <w:r>
        <w:rPr>
          <w:b/>
        </w:rPr>
        <w:t xml:space="preserve">Tulos</w:t>
      </w:r>
    </w:p>
    <w:p>
      <w:r>
        <w:t xml:space="preserve">megalibgwilia on vain australialaisista fossiileista tunnettu aksidna-suku, johon kuuluu vanhin tunnettu aksidna-laji.</w:t>
      </w:r>
    </w:p>
    <w:p>
      <w:r>
        <w:rPr>
          <w:b/>
        </w:rPr>
        <w:t xml:space="preserve">Tulos</w:t>
      </w:r>
    </w:p>
    <w:p>
      <w:r>
        <w:t xml:space="preserve">megalibgwilia on piikkimuurahaiskarhun laji, jota on tavattu vain australialaisissa fossiileissa, joihin kuuluu myös vanhin tiedossa oleva ahdasmuurahaiskarhun tai piikkimuurahaiskarhun laji.</w:t>
      </w:r>
    </w:p>
    <w:p>
      <w:r>
        <w:rPr>
          <w:b/>
        </w:rPr>
        <w:t xml:space="preserve">Esimerkki 9.1271</w:t>
      </w:r>
    </w:p>
    <w:p>
      <w:r>
        <w:t xml:space="preserve">Terroristit ovat ottaneet Las Vegasin haltuunsa lietsoakseen laajaa paniikkia sekä yleisössä että lainvalvontaviranomaisissa , kuten kansallisessa turvallisuusvirastossa , pohjois-atlanttisessa sopimusjärjestössä , sateenkaaressa sekä paikallisessa swatissa.</w:t>
      </w:r>
    </w:p>
    <w:p>
      <w:r>
        <w:rPr>
          <w:b/>
        </w:rPr>
        <w:t xml:space="preserve">Tulos</w:t>
      </w:r>
    </w:p>
    <w:p>
      <w:r>
        <w:t xml:space="preserve">terroristit ovat ottaneet Las Vegasin haltuunsa levittääkseen sitä laajalle.</w:t>
      </w:r>
    </w:p>
    <w:p>
      <w:r>
        <w:rPr>
          <w:b/>
        </w:rPr>
        <w:t xml:space="preserve">Tulos</w:t>
      </w:r>
    </w:p>
    <w:p>
      <w:r>
        <w:t xml:space="preserve">yleisö ja lakia valvovat elimet, kuten kansallinen turvallisuusvirasto, Rainbow, Pohjois-Atlantin sopimusjärjestö ja paikallinen Swat, ovat terroristien, jotka ovat vallanneet Las Vegasin, kohteena pelon luomiseksi.</w:t>
      </w:r>
    </w:p>
    <w:p>
      <w:r>
        <w:rPr>
          <w:b/>
        </w:rPr>
        <w:t xml:space="preserve">Tulos</w:t>
      </w:r>
    </w:p>
    <w:p>
      <w:r>
        <w:t xml:space="preserve">Terroristit ovat lopettaneet Las Vegasin hallinnan herättääkseen laajaa paniikkia sekä yleisössä että lainvalvontaviranomaisissa, kuten kansallisessa turvallisuusvirastossa, Pohjois-Atlantin sopimusjärjestössä, Rainbow'ssa sekä paikallisessa swat-joukoissa.</w:t>
      </w:r>
    </w:p>
    <w:p>
      <w:r>
        <w:rPr>
          <w:b/>
        </w:rPr>
        <w:t xml:space="preserve">Tulos</w:t>
      </w:r>
    </w:p>
    <w:p>
      <w:r>
        <w:t xml:space="preserve">Terroristit ottivat Las Vegasin haltuunsa aiheuttaen paniikkia yleisössä sekä lainvalvontaviranomaisissa, kuten kansallisessa turvallisuusvirastossa, Pohjois-Atlantin sopimusjärjestössä, Rainbow'ssa ja paikallisessa swat-yksikössä.</w:t>
      </w:r>
    </w:p>
    <w:p>
      <w:r>
        <w:rPr>
          <w:b/>
        </w:rPr>
        <w:t xml:space="preserve">Tulos</w:t>
      </w:r>
    </w:p>
    <w:p>
      <w:r>
        <w:t xml:space="preserve">terroristit ovat vallanneet Las Vegasin aiheuttaen paniikkia sekä yleisössä että lainvalvontaviranomaisissa.</w:t>
      </w:r>
    </w:p>
    <w:p>
      <w:r>
        <w:rPr>
          <w:b/>
        </w:rPr>
        <w:t xml:space="preserve">Tulos</w:t>
      </w:r>
    </w:p>
    <w:p>
      <w:r>
        <w:t xml:space="preserve">Terroristit ovat ottaneet Las Vegasin hallintaansa pelotellakseen pahasti sekä yleisöä että lainvalvontaviranomaisia, kuten kansallista turvallisuusvirastoa , pohjois-atlanttista sopimusjärjestöä , sateenkaarta ja paikallista swatia.</w:t>
      </w:r>
    </w:p>
    <w:p>
      <w:r>
        <w:rPr>
          <w:b/>
        </w:rPr>
        <w:t xml:space="preserve">Tulos</w:t>
      </w:r>
    </w:p>
    <w:p>
      <w:r>
        <w:t xml:space="preserve">Terroristit ovat ottaneet Las Vegasin haltuunsa levittääkseen paniikkia yleisön ja lainvalvontaviranomaisten, kuten NSA:n, Naton, Rainbow'n ja paikallisten SWAT-joukkojen keskuudessa.</w:t>
      </w:r>
    </w:p>
    <w:p>
      <w:r>
        <w:rPr>
          <w:b/>
        </w:rPr>
        <w:t xml:space="preserve">Tulos</w:t>
      </w:r>
    </w:p>
    <w:p>
      <w:r>
        <w:t xml:space="preserve">Terroristit ovat ottaneet Las Vegasin haltuunsa aiheuttaakseen laajaa paniikkia sekä yleisössä että lainvalvontaviranomaisissa , kuten kansallisessa turvallisuusvirastossa , pohjois-atlanttisessa sopimusjärjestössä , sateenkaaressa sekä paikallisessa swatissa.</w:t>
      </w:r>
    </w:p>
    <w:p>
      <w:r>
        <w:rPr>
          <w:b/>
        </w:rPr>
        <w:t xml:space="preserve">Esimerkki 9.1272</w:t>
      </w:r>
    </w:p>
    <w:p>
      <w:r>
        <w:t xml:space="preserve">Huomaa, että kaksi ennätyksellistä myrskyä, hurrikaani Alice kaudelta 1954 ja trooppinen myrsky Zeta kaudelta 2005, ovat muodostuneet joulukuun aikana ja kestäneet tammikuulle asti.</w:t>
      </w:r>
    </w:p>
    <w:p>
      <w:r>
        <w:rPr>
          <w:b/>
        </w:rPr>
        <w:t xml:space="preserve">Tulos</w:t>
      </w:r>
    </w:p>
    <w:p>
      <w:r>
        <w:t xml:space="preserve">Kaksi myrskyä, jotka muodostuivat joulukuussa ja kestivät tammikuuhun, ovat hurrikaani Alice vuodelta 1954 ja trooppinen myrsky Zeta vuodelta 2005.</w:t>
      </w:r>
    </w:p>
    <w:p>
      <w:r>
        <w:rPr>
          <w:b/>
        </w:rPr>
        <w:t xml:space="preserve">Tulos</w:t>
      </w:r>
    </w:p>
    <w:p>
      <w:r>
        <w:t xml:space="preserve">Huomaa, että kaksi ennätyksellistä myrskyä, hurrikaani Alice vuodelta 1954 ja trooppinen myrsky Zeta vuodelta 2005, ovat muodostuneet joulukuun aikana ja kestäneet tammikuulle asti.</w:t>
      </w:r>
    </w:p>
    <w:p>
      <w:r>
        <w:rPr>
          <w:b/>
        </w:rPr>
        <w:t xml:space="preserve">Tulos</w:t>
      </w:r>
    </w:p>
    <w:p>
      <w:r>
        <w:t xml:space="preserve">kaksi ennätyksellistä myrskyä, hurrikaani Alice vuodelta 1954 ja trooppinen myrsky Zeta vuodelta 2005, ovat muodostuneet joulukuun aikana ja kestäneet tammikuulle asti.</w:t>
      </w:r>
    </w:p>
    <w:p>
      <w:r>
        <w:rPr>
          <w:b/>
        </w:rPr>
        <w:t xml:space="preserve">Tulos</w:t>
      </w:r>
    </w:p>
    <w:p>
      <w:r>
        <w:t xml:space="preserve">On kaksi myrskyä, hurrikaani Alice kaudelta 1954 ja trooppinen myrsky Zeta kaudelta 2005, jotka alkoivat joulukuussa ja kestivät tammikuuhun.</w:t>
      </w:r>
    </w:p>
    <w:p>
      <w:r>
        <w:rPr>
          <w:b/>
        </w:rPr>
        <w:t xml:space="preserve">Tulos</w:t>
      </w:r>
    </w:p>
    <w:p>
      <w:r>
        <w:t xml:space="preserve">Huomaa, että kaksi ennätyksellistä myrskyä, hurrikaani Alice kaudelta 1954 ja trooppinen myrsky Zeta kaudelta 2005, ovat muodostuneet joulukuun aikana ja kestäneet tammikuuhun asti.</w:t>
      </w:r>
    </w:p>
    <w:p>
      <w:r>
        <w:rPr>
          <w:b/>
        </w:rPr>
        <w:t xml:space="preserve">Esimerkki 9.1273</w:t>
      </w:r>
    </w:p>
    <w:p>
      <w:r>
        <w:t xml:space="preserve">aigné on kunta Sarthen departementissa pays-de-la-loiren alueella Luoteis-Ranskassa.</w:t>
      </w:r>
    </w:p>
    <w:p>
      <w:r>
        <w:rPr>
          <w:b/>
        </w:rPr>
        <w:t xml:space="preserve">Tulos</w:t>
      </w:r>
    </w:p>
    <w:p>
      <w:r>
        <w:t xml:space="preserve">aigné on kunta Sarthen departementissa pays-de-la-loiren alueella Luoteis-Ranskassa.</w:t>
      </w:r>
    </w:p>
    <w:p>
      <w:r>
        <w:rPr>
          <w:b/>
        </w:rPr>
        <w:t xml:space="preserve">Tulos</w:t>
      </w:r>
    </w:p>
    <w:p>
      <w:r>
        <w:t xml:space="preserve">aigne on pieni kunta Sarthen departementissa pays-de-la-loiren alueella Luoteis-Ranskassa.</w:t>
      </w:r>
    </w:p>
    <w:p>
      <w:r>
        <w:rPr>
          <w:b/>
        </w:rPr>
        <w:t xml:space="preserve">Tulos</w:t>
      </w:r>
    </w:p>
    <w:p>
      <w:r>
        <w:t xml:space="preserve">aigne on kunta pays-de-la-loiren alueella Luoteis-Ranskassa.</w:t>
      </w:r>
    </w:p>
    <w:p>
      <w:r>
        <w:rPr>
          <w:b/>
        </w:rPr>
        <w:t xml:space="preserve">Tulos</w:t>
      </w:r>
    </w:p>
    <w:p>
      <w:r>
        <w:t xml:space="preserve">aigne on kunta Sarthen departementissa pays-de-la-loiren alueella Ranskan luoteisosassa.</w:t>
      </w:r>
    </w:p>
    <w:p>
      <w:r>
        <w:rPr>
          <w:b/>
        </w:rPr>
        <w:t xml:space="preserve">Tulos</w:t>
      </w:r>
    </w:p>
    <w:p>
      <w:r>
        <w:t xml:space="preserve">aigné on kunta Sarthen departementin alueella pays-de-la-loiressa Luoteis-Ranskassa.</w:t>
      </w:r>
    </w:p>
    <w:p>
      <w:r>
        <w:rPr>
          <w:b/>
        </w:rPr>
        <w:t xml:space="preserve">Tulos</w:t>
      </w:r>
    </w:p>
    <w:p>
      <w:r>
        <w:t xml:space="preserve">aigne on kunta Sarthen departementissa pays-de-la-loiren alueella Luoteis-Ranskassa.</w:t>
      </w:r>
    </w:p>
    <w:p>
      <w:r>
        <w:rPr>
          <w:b/>
        </w:rPr>
        <w:t xml:space="preserve">Esimerkki 9.1274</w:t>
      </w:r>
    </w:p>
    <w:p>
      <w:r>
        <w:t xml:space="preserve">valintaan kuuluivat waheed murad , shamim ara , deeba , ibrahim nafees ja talish .</w:t>
      </w:r>
    </w:p>
    <w:p>
      <w:r>
        <w:rPr>
          <w:b/>
        </w:rPr>
        <w:t xml:space="preserve">Tulos</w:t>
      </w:r>
    </w:p>
    <w:p>
      <w:r>
        <w:t xml:space="preserve">Näyttelijät olivat Waheed Murad , Shamim Ara , Deeba , Ibrahim Nafees ja Talish.</w:t>
      </w:r>
    </w:p>
    <w:p>
      <w:r>
        <w:rPr>
          <w:b/>
        </w:rPr>
        <w:t xml:space="preserve">Tulos</w:t>
      </w:r>
    </w:p>
    <w:p>
      <w:r>
        <w:t xml:space="preserve">valintaan kuuluivat waheed murad , shamim ara , deeba , ibrahim nafees ja tali.</w:t>
      </w:r>
    </w:p>
    <w:p>
      <w:r>
        <w:rPr>
          <w:b/>
        </w:rPr>
        <w:t xml:space="preserve">Tulos</w:t>
      </w:r>
    </w:p>
    <w:p>
      <w:r>
        <w:t xml:space="preserve">Näyttelijöihin kuuluivat Waheed Murad , Shamim Ara , Deeba , Ibrahim Nafees ja Talish.</w:t>
      </w:r>
    </w:p>
    <w:p>
      <w:r>
        <w:rPr>
          <w:b/>
        </w:rPr>
        <w:t xml:space="preserve">Tulos</w:t>
      </w:r>
    </w:p>
    <w:p>
      <w:r>
        <w:t xml:space="preserve">casting mukana waheed murad , shamim ara , deeba , ibrahim nafees ja tali.</w:t>
      </w:r>
    </w:p>
    <w:p>
      <w:r>
        <w:rPr>
          <w:b/>
        </w:rPr>
        <w:t xml:space="preserve">Tulos</w:t>
      </w:r>
    </w:p>
    <w:p>
      <w:r>
        <w:t xml:space="preserve">waheed murad , shamin ara , deeba , ibrahim nafee ja talish heitettiin.</w:t>
      </w:r>
    </w:p>
    <w:p>
      <w:r>
        <w:rPr>
          <w:b/>
        </w:rPr>
        <w:t xml:space="preserve">Tulos</w:t>
      </w:r>
    </w:p>
    <w:p>
      <w:r>
        <w:t xml:space="preserve">Näyttelijöitä olivat muun muassa waheed murad , shamim ara , deeba , ibrahim nafees ja talish .</w:t>
      </w:r>
    </w:p>
    <w:p>
      <w:r>
        <w:rPr>
          <w:b/>
        </w:rPr>
        <w:t xml:space="preserve">Tulos</w:t>
      </w:r>
    </w:p>
    <w:p>
      <w:r>
        <w:t xml:space="preserve">valintaan kuuluivat waheed murad , shamin ara , deeba , ibrahim nafees ja talish .</w:t>
      </w:r>
    </w:p>
    <w:p>
      <w:r>
        <w:rPr>
          <w:b/>
        </w:rPr>
        <w:t xml:space="preserve">Esimerkki 9.1275</w:t>
      </w:r>
    </w:p>
    <w:p>
      <w:r>
        <w:t xml:space="preserve">elämäkerta Nikodinov on bulgarialaisten maahanmuuttajien tytär ja puhuu sujuvasti bulgariaa.</w:t>
      </w:r>
    </w:p>
    <w:p>
      <w:r>
        <w:rPr>
          <w:b/>
        </w:rPr>
        <w:t xml:space="preserve">Tulos</w:t>
      </w:r>
    </w:p>
    <w:p>
      <w:r>
        <w:t xml:space="preserve">Nikodinov on syntynyt tyttärenä bulgarialaista syntyperää oleville maahanmuuttajavanhemmille, ja hän puhuu hyvin bulgarian kieltä.</w:t>
      </w:r>
    </w:p>
    <w:p>
      <w:r>
        <w:rPr>
          <w:b/>
        </w:rPr>
        <w:t xml:space="preserve">Tulos</w:t>
      </w:r>
    </w:p>
    <w:p>
      <w:r>
        <w:t xml:space="preserve">elämäkerta Nikodinov , bulgarialaisten vanhempien tytär, puhuu heidän kieltään sujuvasti.</w:t>
      </w:r>
    </w:p>
    <w:p>
      <w:r>
        <w:rPr>
          <w:b/>
        </w:rPr>
        <w:t xml:space="preserve">Tulos</w:t>
      </w:r>
    </w:p>
    <w:p>
      <w:r>
        <w:t xml:space="preserve">elämäkerta Nikodinov , bulgarialaisten maahanmuuttajien tytär , puhuu hyvin bulgariaa.</w:t>
      </w:r>
    </w:p>
    <w:p>
      <w:r>
        <w:rPr>
          <w:b/>
        </w:rPr>
        <w:t xml:space="preserve">Tulos</w:t>
      </w:r>
    </w:p>
    <w:p>
      <w:r>
        <w:t xml:space="preserve">nikodinov on bulgarialaisten maahanmuuttajien tytär ja puhuu sujuvasti bulgariaa.</w:t>
      </w:r>
    </w:p>
    <w:p>
      <w:r>
        <w:rPr>
          <w:b/>
        </w:rPr>
        <w:t xml:space="preserve">Tulos</w:t>
      </w:r>
    </w:p>
    <w:p>
      <w:r>
        <w:t xml:space="preserve">nikodinov on bulgarialaisten maahanmuuttajien tytär ja puhuu sujuvasti bulgariaa.</w:t>
      </w:r>
    </w:p>
    <w:p>
      <w:r>
        <w:rPr>
          <w:b/>
        </w:rPr>
        <w:t xml:space="preserve">Tulos</w:t>
      </w:r>
    </w:p>
    <w:p>
      <w:r>
        <w:t xml:space="preserve">elämäkerta Nikodinov on bulgarialaisten maahanmuuttajien tytär ja puhuu hyvin bulgariaa.</w:t>
      </w:r>
    </w:p>
    <w:p>
      <w:r>
        <w:rPr>
          <w:b/>
        </w:rPr>
        <w:t xml:space="preserve">Tulos</w:t>
      </w:r>
    </w:p>
    <w:p>
      <w:r>
        <w:t xml:space="preserve">1 . elämäkerta nikodinov on bulgarialaisten maahanmuuttajien tytär, ja hän puhuu bulgariaa yhtä hyvin kuin äidinkieliset puhujat.</w:t>
      </w:r>
    </w:p>
    <w:p>
      <w:r>
        <w:rPr>
          <w:b/>
        </w:rPr>
        <w:t xml:space="preserve">Esimerkki 9.1276</w:t>
      </w:r>
    </w:p>
    <w:p>
      <w:r>
        <w:t xml:space="preserve">98 % yliopiston vuoden 2006 tulevasta luokasta sai lukion keskiarvon 3,0 tai korkeamman, kun taas 50 %:n keskimmäinen osa sai lukion keskiarvon 3,60-3,90.</w:t>
      </w:r>
    </w:p>
    <w:p>
      <w:r>
        <w:rPr>
          <w:b/>
        </w:rPr>
        <w:t xml:space="preserve">Tulos</w:t>
      </w:r>
    </w:p>
    <w:p>
      <w:r>
        <w:t xml:space="preserve">98 %:lla yliopiston vuoden 2006 tulevista opiskelijoista oli lukion keskiarvo 3,0 tai korkeampi, kun taas 50 %:lla tulevista opiskelijoista lukion keskiarvo oli 3,60-3,90.</w:t>
      </w:r>
    </w:p>
    <w:p>
      <w:r>
        <w:rPr>
          <w:b/>
        </w:rPr>
        <w:t xml:space="preserve">Tulos</w:t>
      </w:r>
    </w:p>
    <w:p>
      <w:r>
        <w:t xml:space="preserve">98 prosenttia yliopiston vuoden 2006 tulevasta luokasta sai lukion keskiarvon 3,0 tai korkeamman, ja 50 prosenttia tulevasta luokasta sai lukion keskiarvon 3,60-3,90.</w:t>
      </w:r>
    </w:p>
    <w:p>
      <w:r>
        <w:rPr>
          <w:b/>
        </w:rPr>
        <w:t xml:space="preserve">Tulos</w:t>
      </w:r>
    </w:p>
    <w:p>
      <w:r>
        <w:t xml:space="preserve">1. Yliopiston saapuvasta luokasta keskimmäiset 50 prosenttia sai lukion gpa:n 3,60-3,90,98 vuonna 2006, kun taas 98 prosenttia sai lukion gpa:n 3,0 tai korkeamman.</w:t>
      </w:r>
    </w:p>
    <w:p>
      <w:r>
        <w:rPr>
          <w:b/>
        </w:rPr>
        <w:t xml:space="preserve">Tulos</w:t>
      </w:r>
    </w:p>
    <w:p>
      <w:r>
        <w:t xml:space="preserve">Yliopiston vuonna 2006 aloittaneista uusista opiskelijoista 98 prosentilla oli vähintään 3,0 gpa, kun taas 50 prosentilla gpa oli 3,60-3,90.</w:t>
      </w:r>
    </w:p>
    <w:p>
      <w:r>
        <w:rPr>
          <w:b/>
        </w:rPr>
        <w:t xml:space="preserve">Tulos</w:t>
      </w:r>
    </w:p>
    <w:p>
      <w:r>
        <w:t xml:space="preserve">98 prosenttia yliopiston vuoden 2006 saapuvasta luokasta sai lukion keskiarvon 3,0 tai korkeamman.50 prosenttia saapuvasta luokasta sai lukion keskiarvon 3,60-3,90.</w:t>
      </w:r>
    </w:p>
    <w:p>
      <w:r>
        <w:rPr>
          <w:b/>
        </w:rPr>
        <w:t xml:space="preserve">Tulos</w:t>
      </w:r>
    </w:p>
    <w:p>
      <w:r>
        <w:t xml:space="preserve">98 prosenttia vuonna 2006 yliopistoon tulleista opiskelijoista oli saavuttanut vähintään keskiarvon 3,0, tarkemmin sanottuna keskimmäiset 50 prosenttia 98 prosentista oli saavuttanut lukion keskiarvon 3,60-3,90.</w:t>
      </w:r>
    </w:p>
    <w:p>
      <w:r>
        <w:rPr>
          <w:b/>
        </w:rPr>
        <w:t xml:space="preserve">Tulos</w:t>
      </w:r>
    </w:p>
    <w:p>
      <w:r>
        <w:t xml:space="preserve">98 prosentilla yliopiston vuoden 2006 opiskelijoista on lukion keskiarvo 3,0 tai korkeampi, kun taas 50 prosentilla opiskelijoista on lukion keskiarvo 3,60-3,90.</w:t>
      </w:r>
    </w:p>
    <w:p>
      <w:r>
        <w:rPr>
          <w:b/>
        </w:rPr>
        <w:t xml:space="preserve">Esimerkki 9.1277</w:t>
      </w:r>
    </w:p>
    <w:p>
      <w:r>
        <w:t xml:space="preserve">jos sinun on ehdottomasti määritettävä fonttikoko, käytä suhteellista kokoa, kuten font-size : 80 %, ei absoluuttista kokoa, kuten font-size : 8pt.</w:t>
      </w:r>
    </w:p>
    <w:p>
      <w:r>
        <w:rPr>
          <w:b/>
        </w:rPr>
        <w:t xml:space="preserve">Tulos</w:t>
      </w:r>
    </w:p>
    <w:p>
      <w:r>
        <w:t xml:space="preserve">jos sinun on määritettävä fonttikoko, käytä suhteellista kokoa, esim. 80 %, absoluuttisen fonttikoon, esim. 8pt, sijasta.</w:t>
      </w:r>
    </w:p>
    <w:p>
      <w:r>
        <w:rPr>
          <w:b/>
        </w:rPr>
        <w:t xml:space="preserve">Tulos</w:t>
      </w:r>
    </w:p>
    <w:p>
      <w:r>
        <w:t xml:space="preserve">jos haluat valita fonttikoon, valitse suhteellinen koko, kuten 80 %, etkä absoluuttinen koko, kuten 8pt.</w:t>
      </w:r>
    </w:p>
    <w:p>
      <w:r>
        <w:rPr>
          <w:b/>
        </w:rPr>
        <w:t xml:space="preserve">Tulos</w:t>
      </w:r>
    </w:p>
    <w:p>
      <w:r>
        <w:t xml:space="preserve">jos haluat määrittää fonttikoon, käytä suhteellista kokoa, kuten font-size : 80 %, ei absoluuttista kokoa, kuten font-size : 8pt.</w:t>
      </w:r>
    </w:p>
    <w:p>
      <w:r>
        <w:rPr>
          <w:b/>
        </w:rPr>
        <w:t xml:space="preserve">Tulos</w:t>
      </w:r>
    </w:p>
    <w:p>
      <w:r>
        <w:t xml:space="preserve">jos sinun on määritettävä fonttikoko, käytä suhteellista kokoa, kuten font-size : 80 %, ei kiinteää kokoa, kuten font-size : 8pt.</w:t>
      </w:r>
    </w:p>
    <w:p>
      <w:r>
        <w:rPr>
          <w:b/>
        </w:rPr>
        <w:t xml:space="preserve">Tulos</w:t>
      </w:r>
    </w:p>
    <w:p>
      <w:r>
        <w:t xml:space="preserve">jos sinun on määritettävä fonttikoko, käytä kokoa kuten 80 % absoluuttisen koon kuten 8pt sijasta.</w:t>
      </w:r>
    </w:p>
    <w:p>
      <w:r>
        <w:rPr>
          <w:b/>
        </w:rPr>
        <w:t xml:space="preserve">Tulos</w:t>
      </w:r>
    </w:p>
    <w:p>
      <w:r>
        <w:t xml:space="preserve">jos fonttikoon määrittäminen on pakollista, käytä suhteellista kokoa, kuten 80 %, absoluuttisen koon, kuten 8pt, sijasta.</w:t>
      </w:r>
    </w:p>
    <w:p>
      <w:r>
        <w:rPr>
          <w:b/>
        </w:rPr>
        <w:t xml:space="preserve">Esimerkki 9.1278</w:t>
      </w:r>
    </w:p>
    <w:p>
      <w:r>
        <w:t xml:space="preserve">historia rockingham kartoitettiin ensimmäisen kerran vuonna 1847, ja siitä tehtiin kaupunki vuonna 1897.</w:t>
      </w:r>
    </w:p>
    <w:p>
      <w:r>
        <w:rPr>
          <w:b/>
        </w:rPr>
        <w:t xml:space="preserve">Tulos</w:t>
      </w:r>
    </w:p>
    <w:p>
      <w:r>
        <w:t xml:space="preserve">Rockinghamia tarkasteltiin ensimmäisen kerran vuonna 1847, ja siitä ilmoitettiin kaupunkina lehdessä vuonna 1897.</w:t>
      </w:r>
    </w:p>
    <w:p>
      <w:r>
        <w:rPr>
          <w:b/>
        </w:rPr>
        <w:t xml:space="preserve">Tulos</w:t>
      </w:r>
    </w:p>
    <w:p>
      <w:r>
        <w:t xml:space="preserve">historia rockingham kartoitettiin ensimmäisen kerran vuonna 1847, ja siitä tuli kaupunki vuonna 1897.</w:t>
      </w:r>
    </w:p>
    <w:p>
      <w:r>
        <w:rPr>
          <w:b/>
        </w:rPr>
        <w:t xml:space="preserve">Tulos</w:t>
      </w:r>
    </w:p>
    <w:p>
      <w:r>
        <w:t xml:space="preserve">Historiallinen Rockingham kartoitettiin ensimmäisen kerran vuonna 1847, ja siitä tehtiin kaupunki vuonna 1897.</w:t>
      </w:r>
    </w:p>
    <w:p>
      <w:r>
        <w:rPr>
          <w:b/>
        </w:rPr>
        <w:t xml:space="preserve">Tulos</w:t>
      </w:r>
    </w:p>
    <w:p>
      <w:r>
        <w:t xml:space="preserve">historia - Rockingham kartoitettiin ensimmäisen kerran vuonna 1847, ja siitä tehtiin kaupunki vuonna 1897.</w:t>
      </w:r>
    </w:p>
    <w:p>
      <w:r>
        <w:rPr>
          <w:b/>
        </w:rPr>
        <w:t xml:space="preserve">Tulos</w:t>
      </w:r>
    </w:p>
    <w:p>
      <w:r>
        <w:t xml:space="preserve">Rockingham kartoitettiin ensimmäisen kerran vuonna 1847, ja siitä tehtiin kaupunki vuonna 1897.</w:t>
      </w:r>
    </w:p>
    <w:p>
      <w:r>
        <w:rPr>
          <w:b/>
        </w:rPr>
        <w:t xml:space="preserve">Tulos</w:t>
      </w:r>
    </w:p>
    <w:p>
      <w:r>
        <w:t xml:space="preserve">rockingham kartoitettiin ensimmäisen kerran vuonna 1847, ja se nimettiin virallisesti kaupungiksi vuonna 1897.</w:t>
      </w:r>
    </w:p>
    <w:p>
      <w:r>
        <w:rPr>
          <w:b/>
        </w:rPr>
        <w:t xml:space="preserve">Tulos</w:t>
      </w:r>
    </w:p>
    <w:p>
      <w:r>
        <w:t xml:space="preserve">historia : rockingham kartoitettiin ensimmäisen kerran vuonna 1847, ja se julistettiin kaupungiksi vuonna 1897.</w:t>
      </w:r>
    </w:p>
    <w:p>
      <w:r>
        <w:rPr>
          <w:b/>
        </w:rPr>
        <w:t xml:space="preserve">Esimerkki 9.1279</w:t>
      </w:r>
    </w:p>
    <w:p>
      <w:r>
        <w:t xml:space="preserve">oen siew yock tuli rehtoriksi vuonna 2005, kun ong siirrettiin nan chiaun lukioon.</w:t>
      </w:r>
    </w:p>
    <w:p>
      <w:r>
        <w:rPr>
          <w:b/>
        </w:rPr>
        <w:t xml:space="preserve">Tulos</w:t>
      </w:r>
    </w:p>
    <w:p>
      <w:r>
        <w:t xml:space="preserve">. oen siew yock tuli rehtoriksi vuonna 2005, kun ong lähetettiin nan chiaun lukioon.</w:t>
      </w:r>
    </w:p>
    <w:p>
      <w:r>
        <w:rPr>
          <w:b/>
        </w:rPr>
        <w:t xml:space="preserve">Tulos</w:t>
      </w:r>
    </w:p>
    <w:p>
      <w:r>
        <w:t xml:space="preserve">1 . oen siew yockista tuli rehtori vuonna 2005, kun ong siirrettiin nan chiaun lukioon.</w:t>
      </w:r>
    </w:p>
    <w:p>
      <w:r>
        <w:rPr>
          <w:b/>
        </w:rPr>
        <w:t xml:space="preserve">Tulos</w:t>
      </w:r>
    </w:p>
    <w:p>
      <w:r>
        <w:t xml:space="preserve">kun ong siirrettiin nan chiaun lukioon vuonna 2005, oen siew yock tuli rehtoriksi.</w:t>
      </w:r>
    </w:p>
    <w:p>
      <w:r>
        <w:rPr>
          <w:b/>
        </w:rPr>
        <w:t xml:space="preserve">Tulos</w:t>
      </w:r>
    </w:p>
    <w:p>
      <w:r>
        <w:t xml:space="preserve">oen siew yockista tuli rehtori, kun ong muutti nan chiaun lukioon vuonna 2005.</w:t>
      </w:r>
    </w:p>
    <w:p>
      <w:r>
        <w:rPr>
          <w:b/>
        </w:rPr>
        <w:t xml:space="preserve">Tulos</w:t>
      </w:r>
    </w:p>
    <w:p>
      <w:r>
        <w:t xml:space="preserve">Kun Ong siirrettiin Nan Chiaun lukioon, Oen Siew Yock tuli rehtoriksi vuonna 2005.</w:t>
      </w:r>
    </w:p>
    <w:p>
      <w:r>
        <w:rPr>
          <w:b/>
        </w:rPr>
        <w:t xml:space="preserve">Tulos</w:t>
      </w:r>
    </w:p>
    <w:p>
      <w:r>
        <w:t xml:space="preserve">oen siew yock tuli rehtoriksi vuonna 2005, kun ong siirrettiin nan chiaun lukioon.</w:t>
      </w:r>
    </w:p>
    <w:p>
      <w:r>
        <w:rPr>
          <w:b/>
        </w:rPr>
        <w:t xml:space="preserve">Tulos</w:t>
      </w:r>
    </w:p>
    <w:p>
      <w:r>
        <w:t xml:space="preserve">oen siew yock tuli rehtoriksi vuonna 2005, kun ong siirrettiin -lrb- paikasta toiseen -rrb- nan chiaun lukioon.</w:t>
      </w:r>
    </w:p>
    <w:p>
      <w:r>
        <w:rPr>
          <w:b/>
        </w:rPr>
        <w:t xml:space="preserve">Esimerkki 9.1280</w:t>
      </w:r>
    </w:p>
    <w:p>
      <w:r>
        <w:t xml:space="preserve">vuonna 1941 Reichsführer-ss heinrich himmler ilmoitti, että waffen-ss:n lisäyksiköt koottaisiin ei-saksalaisista ulkomaalaisista.</w:t>
      </w:r>
    </w:p>
    <w:p>
      <w:r>
        <w:rPr>
          <w:b/>
        </w:rPr>
        <w:t xml:space="preserve">Tulos</w:t>
      </w:r>
    </w:p>
    <w:p>
      <w:r>
        <w:t xml:space="preserve">vuonna 1941 reichsführer-ss heinrich himmler ilmoitti, että waffen-ss:n lisäyksiköitä saataisiin ei-saksalaisista ulkomaalaisista.</w:t>
      </w:r>
    </w:p>
    <w:p>
      <w:r>
        <w:rPr>
          <w:b/>
        </w:rPr>
        <w:t xml:space="preserve">Tulos</w:t>
      </w:r>
    </w:p>
    <w:p>
      <w:r>
        <w:t xml:space="preserve">vuonna 1941 Reichsfuhrer-ss heinrich himmler sanoi, että waffen-ss:n joukkoihin kerättäisiin lisää yksiköitä ei-saksalaisista ulkomaalaisista.</w:t>
      </w:r>
    </w:p>
    <w:p>
      <w:r>
        <w:rPr>
          <w:b/>
        </w:rPr>
        <w:t xml:space="preserve">Tulos</w:t>
      </w:r>
    </w:p>
    <w:p>
      <w:r>
        <w:t xml:space="preserve">vuonna 1941 reichsführer-ss heinrich himmler ilmoitti, että waffen-ss:n lisäyksiköt koottaisiin ei-saksalaisista ulkomaalaisista.</w:t>
      </w:r>
    </w:p>
    <w:p>
      <w:r>
        <w:rPr>
          <w:b/>
        </w:rPr>
        <w:t xml:space="preserve">Tulos</w:t>
      </w:r>
    </w:p>
    <w:p>
      <w:r>
        <w:t xml:space="preserve">vuonna 1941 Reichsführer-ss heinrich himmler ilmoitti, että ei-saksalaisista ulkomaalaisista tehtäisiin waffen-ss:n lisäyksilöitä.</w:t>
      </w:r>
    </w:p>
    <w:p>
      <w:r>
        <w:rPr>
          <w:b/>
        </w:rPr>
        <w:t xml:space="preserve">Tulos</w:t>
      </w:r>
    </w:p>
    <w:p>
      <w:r>
        <w:t xml:space="preserve">vuonna 1941 Reichsführer-ss heinrich himmler ilmoitti, että waffen-ss:n joukkoihin kerättäisiin lisää yksiköitä ei-saksalaisista ulkomaalaisista.</w:t>
      </w:r>
    </w:p>
    <w:p>
      <w:r>
        <w:rPr>
          <w:b/>
        </w:rPr>
        <w:t xml:space="preserve">Tulos</w:t>
      </w:r>
    </w:p>
    <w:p>
      <w:r>
        <w:t xml:space="preserve">vuonna 1941 Reichsfuhrer-ss heinrich himmler sanoi, että waffen-ss:n joukkojen lisäyksiköt tulisivat muista kuin saksalaisista ulkomaalaisista.</w:t>
      </w:r>
    </w:p>
    <w:p>
      <w:r>
        <w:rPr>
          <w:b/>
        </w:rPr>
        <w:t xml:space="preserve">Esimerkki 9.1281</w:t>
      </w:r>
    </w:p>
    <w:p>
      <w:r>
        <w:t xml:space="preserve">dijon on Burgundin maakunnan historiallinen pääkaupunki.</w:t>
      </w:r>
    </w:p>
    <w:p>
      <w:r>
        <w:rPr>
          <w:b/>
        </w:rPr>
        <w:t xml:space="preserve">Tulos</w:t>
      </w:r>
    </w:p>
    <w:p>
      <w:r>
        <w:t xml:space="preserve">dijon on ollut Burgundin maakunnan pääkaupunki jo vuosia.</w:t>
      </w:r>
    </w:p>
    <w:p>
      <w:r>
        <w:rPr>
          <w:b/>
        </w:rPr>
        <w:t xml:space="preserve">Tulos</w:t>
      </w:r>
    </w:p>
    <w:p>
      <w:r>
        <w:t xml:space="preserve">dijon on Burgunin maakunnan historiallinen pääkaupunki.</w:t>
      </w:r>
    </w:p>
    <w:p>
      <w:r>
        <w:rPr>
          <w:b/>
        </w:rPr>
        <w:t xml:space="preserve">Esimerkki 9.1282</w:t>
      </w:r>
    </w:p>
    <w:p>
      <w:r>
        <w:t xml:space="preserve">saaria pidetään Australian alueena, ja niitä hallinnoidaan Thursday Islandilta käsin.</w:t>
      </w:r>
    </w:p>
    <w:p>
      <w:r>
        <w:rPr>
          <w:b/>
        </w:rPr>
        <w:t xml:space="preserve">Tulos</w:t>
      </w:r>
    </w:p>
    <w:p>
      <w:r>
        <w:t xml:space="preserve">saaret ovat Australian aluetta, ja niitä hallinnoidaan Thursday Islandilta käsin.</w:t>
      </w:r>
    </w:p>
    <w:p>
      <w:r>
        <w:rPr>
          <w:b/>
        </w:rPr>
        <w:t xml:space="preserve">Tulos</w:t>
      </w:r>
    </w:p>
    <w:p>
      <w:r>
        <w:t xml:space="preserve">Australian territorion saaria hallinnoidaan Thursday Islandilta käsin.</w:t>
      </w:r>
    </w:p>
    <w:p>
      <w:r>
        <w:rPr>
          <w:b/>
        </w:rPr>
        <w:t xml:space="preserve">Tulos</w:t>
      </w:r>
    </w:p>
    <w:p>
      <w:r>
        <w:t xml:space="preserve">saaret ovat Australian aluetta, ja niitä johdetaan Thursday Islandilta.</w:t>
      </w:r>
    </w:p>
    <w:p>
      <w:r>
        <w:rPr>
          <w:b/>
        </w:rPr>
        <w:t xml:space="preserve">Tulos</w:t>
      </w:r>
    </w:p>
    <w:p>
      <w:r>
        <w:t xml:space="preserve">saaria pidetään Australian alueena, ja niitä hallinnoidaan Thursday Islandilta käsin.</w:t>
      </w:r>
    </w:p>
    <w:p>
      <w:r>
        <w:rPr>
          <w:b/>
        </w:rPr>
        <w:t xml:space="preserve">Tulos</w:t>
      </w:r>
    </w:p>
    <w:p>
      <w:r>
        <w:t xml:space="preserve">saaria pidetään Australian alueena, ja niitä hallinnoidaan Thursday Islandilta käsin.</w:t>
      </w:r>
    </w:p>
    <w:p>
      <w:r>
        <w:rPr>
          <w:b/>
        </w:rPr>
        <w:t xml:space="preserve">Esimerkki 9.1283</w:t>
      </w:r>
    </w:p>
    <w:p>
      <w:r>
        <w:t xml:space="preserve">hämähäkinsuudelma -lrb- alun perin nimeltään rockabilly -rrb- on kirjailija Harlan Ellisonin romaani vuodelta 1961.</w:t>
      </w:r>
    </w:p>
    <w:p>
      <w:r>
        <w:rPr>
          <w:b/>
        </w:rPr>
        <w:t xml:space="preserve">Tulos</w:t>
      </w:r>
    </w:p>
    <w:p>
      <w:r>
        <w:t xml:space="preserve">Hämähäkinsuudelma on kirjailija Harlan Ellisonin romaani vuodelta 1961.</w:t>
      </w:r>
    </w:p>
    <w:p>
      <w:r>
        <w:rPr>
          <w:b/>
        </w:rPr>
        <w:t xml:space="preserve">Tulos</w:t>
      </w:r>
    </w:p>
    <w:p>
      <w:r>
        <w:t xml:space="preserve">spider kiss -lrb- nimeltään rockabilly aiemmin -rrb- on kirjailija harlan ellisonin romaani vuodelta 1961.</w:t>
      </w:r>
    </w:p>
    <w:p>
      <w:r>
        <w:rPr>
          <w:b/>
        </w:rPr>
        <w:t xml:space="preserve">Tulos</w:t>
      </w:r>
    </w:p>
    <w:p>
      <w:r>
        <w:t xml:space="preserve">spider kiss -lrb- aluksi nimeltään rockabilly -rrb- on kirjailija Harlan Ellisonin kirja vuodelta 1961.</w:t>
      </w:r>
    </w:p>
    <w:p>
      <w:r>
        <w:rPr>
          <w:b/>
        </w:rPr>
        <w:t xml:space="preserve">Tulos</w:t>
      </w:r>
    </w:p>
    <w:p>
      <w:r>
        <w:t xml:space="preserve">hämähäkinsuudelma -lrb- ensimmäinen nimi rockabilly -rrb- on Harlan Ellisonin kirja vuodelta 1961.</w:t>
      </w:r>
    </w:p>
    <w:p>
      <w:r>
        <w:rPr>
          <w:b/>
        </w:rPr>
        <w:t xml:space="preserve">Tulos</w:t>
      </w:r>
    </w:p>
    <w:p>
      <w:r>
        <w:t xml:space="preserve">Hämähäkinsuudelma on kirjailija Harlan Ellisonin romaani vuodelta 1961.</w:t>
      </w:r>
    </w:p>
    <w:p>
      <w:r>
        <w:rPr>
          <w:b/>
        </w:rPr>
        <w:t xml:space="preserve">Tulos</w:t>
      </w:r>
    </w:p>
    <w:p>
      <w:r>
        <w:t xml:space="preserve">spider kiss -lrb- alkuperäinen nimi rockabilly -rrb- on kirjailija Harlan Ellisonin kirja vuodelta 1961.</w:t>
      </w:r>
    </w:p>
    <w:p>
      <w:r>
        <w:rPr>
          <w:b/>
        </w:rPr>
        <w:t xml:space="preserve">Tulos</w:t>
      </w:r>
    </w:p>
    <w:p>
      <w:r>
        <w:t xml:space="preserve">spider kiss -lrb- alun perin nimeltään rockabilly -rrb- on kirjailija Harlan Ellisonin romaani vuodelta 1961.</w:t>
      </w:r>
    </w:p>
    <w:p>
      <w:r>
        <w:rPr>
          <w:b/>
        </w:rPr>
        <w:t xml:space="preserve">Esimerkki 9.1284</w:t>
      </w:r>
    </w:p>
    <w:p>
      <w:r>
        <w:t xml:space="preserve">hän kuoli 41-vuotiaana canterburyssa aivoinfarktiin , ja hänelle rakennettiin muistomerkki canterburyn katedraaliin.</w:t>
      </w:r>
    </w:p>
    <w:p>
      <w:r>
        <w:rPr>
          <w:b/>
        </w:rPr>
        <w:t xml:space="preserve">Tulos</w:t>
      </w:r>
    </w:p>
    <w:p>
      <w:r>
        <w:t xml:space="preserve">hän kuoli 41-vuotiaana canterburyssa aivohalvaukseen, ja hänelle rakennettiin patsas canterburyn katedraaliin.</w:t>
      </w:r>
    </w:p>
    <w:p>
      <w:r>
        <w:rPr>
          <w:b/>
        </w:rPr>
        <w:t xml:space="preserve">Tulos</w:t>
      </w:r>
    </w:p>
    <w:p>
      <w:r>
        <w:t xml:space="preserve">. hän kuoli 41-vuotiaana canterburyssa aivoinfarktiin , ja hänen muistolleen rakennettiin patsas canterburyn katedraaliin.</w:t>
      </w:r>
    </w:p>
    <w:p>
      <w:r>
        <w:rPr>
          <w:b/>
        </w:rPr>
        <w:t xml:space="preserve">Tulos</w:t>
      </w:r>
    </w:p>
    <w:p>
      <w:r>
        <w:t xml:space="preserve">hän kuoli 41-vuotiaana canterburyssa aivohalvaukseen, ja hänelle rakennettiin muistomerkki canterburyn katedraaliin.</w:t>
      </w:r>
    </w:p>
    <w:p>
      <w:r>
        <w:rPr>
          <w:b/>
        </w:rPr>
        <w:t xml:space="preserve">Esimerkki 9.1285</w:t>
      </w:r>
    </w:p>
    <w:p>
      <w:r>
        <w:t xml:space="preserve">Walter Baade löysi sen vuonna 1949.</w:t>
      </w:r>
    </w:p>
    <w:p>
      <w:r>
        <w:rPr>
          <w:b/>
        </w:rPr>
        <w:t xml:space="preserve">Tulos</w:t>
      </w:r>
    </w:p>
    <w:p>
      <w:r>
        <w:t xml:space="preserve">Walter Baade löysi sen vuonna 1949.</w:t>
      </w:r>
    </w:p>
    <w:p>
      <w:r>
        <w:rPr>
          <w:b/>
        </w:rPr>
        <w:t xml:space="preserve">Tulos</w:t>
      </w:r>
    </w:p>
    <w:p>
      <w:r>
        <w:t xml:space="preserve">sen löysi vuonna 1949 Walter Baa.</w:t>
      </w:r>
    </w:p>
    <w:p>
      <w:r>
        <w:rPr>
          <w:b/>
        </w:rPr>
        <w:t xml:space="preserve">Tulos</w:t>
      </w:r>
    </w:p>
    <w:p>
      <w:r>
        <w:t xml:space="preserve">Walter Baade löysi sen vuonna 1949.</w:t>
      </w:r>
    </w:p>
    <w:p>
      <w:r>
        <w:rPr>
          <w:b/>
        </w:rPr>
        <w:t xml:space="preserve">Tulos</w:t>
      </w:r>
    </w:p>
    <w:p>
      <w:r>
        <w:t xml:space="preserve">Walter Baade löysi sen vuonna 1949.</w:t>
      </w:r>
    </w:p>
    <w:p>
      <w:r>
        <w:rPr>
          <w:b/>
        </w:rPr>
        <w:t xml:space="preserve">Tulos</w:t>
      </w:r>
    </w:p>
    <w:p>
      <w:r>
        <w:t xml:space="preserve">sen löysi Walter Baade vuonna 1949.</w:t>
      </w:r>
    </w:p>
    <w:p>
      <w:r>
        <w:rPr>
          <w:b/>
        </w:rPr>
        <w:t xml:space="preserve">Esimerkki 9.1286</w:t>
      </w:r>
    </w:p>
    <w:p>
      <w:r>
        <w:t xml:space="preserve">etymologia tirunelveli on myös nimeltään nellai.</w:t>
      </w:r>
    </w:p>
    <w:p>
      <w:r>
        <w:rPr>
          <w:b/>
        </w:rPr>
        <w:t xml:space="preserve">Tulos</w:t>
      </w:r>
    </w:p>
    <w:p>
      <w:r>
        <w:t xml:space="preserve">tirunelveli on nimeltään nellai.</w:t>
      </w:r>
    </w:p>
    <w:p>
      <w:r>
        <w:rPr>
          <w:b/>
        </w:rPr>
        <w:t xml:space="preserve">Tulos</w:t>
      </w:r>
    </w:p>
    <w:p>
      <w:r>
        <w:t xml:space="preserve">sanahistoria : tirunelveli voidaan sanoa myös nell.</w:t>
      </w:r>
    </w:p>
    <w:p>
      <w:r>
        <w:rPr>
          <w:b/>
        </w:rPr>
        <w:t xml:space="preserve">Tulos</w:t>
      </w:r>
    </w:p>
    <w:p>
      <w:r>
        <w:t xml:space="preserve">sanan alkuperän mukaan tirunelveli on myös nimeltään nellai.</w:t>
      </w:r>
    </w:p>
    <w:p>
      <w:r>
        <w:rPr>
          <w:b/>
        </w:rPr>
        <w:t xml:space="preserve">Tulos</w:t>
      </w:r>
    </w:p>
    <w:p>
      <w:r>
        <w:t xml:space="preserve">etymologia tirunelveli tunnetaan myös nimellä nellai.</w:t>
      </w:r>
    </w:p>
    <w:p>
      <w:r>
        <w:rPr>
          <w:b/>
        </w:rPr>
        <w:t xml:space="preserve">Esimerkki 9.1287</w:t>
      </w:r>
    </w:p>
    <w:p>
      <w:r>
        <w:t xml:space="preserve">44-47 suunnitelmat mahdollistavat linja-autoverkon korvaamisen pitkällä aikavälillä raideliikenteellä ensisijaisena joukkoliikennemuotona.</w:t>
      </w:r>
    </w:p>
    <w:p>
      <w:r>
        <w:rPr>
          <w:b/>
        </w:rPr>
        <w:t xml:space="preserve">Tulos</w:t>
      </w:r>
    </w:p>
    <w:p>
      <w:r>
        <w:t xml:space="preserve">Suunnitelmissa esitetään, että linja-autoverkko korvataan pitkällä aikavälillä raideliikenteellä pääasiallisena liikennemuotona.</w:t>
      </w:r>
    </w:p>
    <w:p>
      <w:r>
        <w:rPr>
          <w:b/>
        </w:rPr>
        <w:t xml:space="preserve">Tulos</w:t>
      </w:r>
    </w:p>
    <w:p>
      <w:r>
        <w:t xml:space="preserve">Suunnitelmissa on varauduttu siihen, että linja-autoverkko korvataan pitkällä aikavälillä rautatieliikenteellä ensisijaisena joukkoliikennemuotona.</w:t>
      </w:r>
    </w:p>
    <w:p>
      <w:r>
        <w:rPr>
          <w:b/>
        </w:rPr>
        <w:t xml:space="preserve">Tulos</w:t>
      </w:r>
    </w:p>
    <w:p>
      <w:r>
        <w:t xml:space="preserve">44-47 suunnitelmat mahdollistavat linja-autojen korvaamisen raideliikenteellä ensisijaisena joukkoliikennemuotona.</w:t>
      </w:r>
    </w:p>
    <w:p>
      <w:r>
        <w:rPr>
          <w:b/>
        </w:rPr>
        <w:t xml:space="preserve">Tulos</w:t>
      </w:r>
    </w:p>
    <w:p>
      <w:r>
        <w:t xml:space="preserve">suunnitelmissa korvataan bussit junilla pääasiallisena julkisena liikennevälineenä.</w:t>
      </w:r>
    </w:p>
    <w:p>
      <w:r>
        <w:rPr>
          <w:b/>
        </w:rPr>
        <w:t xml:space="preserve">Tulos</w:t>
      </w:r>
    </w:p>
    <w:p>
      <w:r>
        <w:t xml:space="preserve">1 . 44-47 : Suunnitelmissa esitetään linja-autoverkon korvaamista pitkällä aikavälillä raideliikenteellä, joka olisi ensisijainen joukkoliikennemuoto.</w:t>
      </w:r>
    </w:p>
    <w:p>
      <w:r>
        <w:rPr>
          <w:b/>
        </w:rPr>
        <w:t xml:space="preserve">Tulos</w:t>
      </w:r>
    </w:p>
    <w:p>
      <w:r>
        <w:t xml:space="preserve">suunnitelmassa 1.44-47varataan linja-autoverkon korvaaminen pitkällä aikavälillä raideliikenteellä.</w:t>
      </w:r>
    </w:p>
    <w:p>
      <w:r>
        <w:rPr>
          <w:b/>
        </w:rPr>
        <w:t xml:space="preserve">Esimerkki 9.1288</w:t>
      </w:r>
    </w:p>
    <w:p>
      <w:r>
        <w:t xml:space="preserve">montero esiintyi ensimmäisen kerran julkisesti viisivuotiaana.</w:t>
      </w:r>
    </w:p>
    <w:p>
      <w:r>
        <w:rPr>
          <w:b/>
        </w:rPr>
        <w:t xml:space="preserve">Tulos</w:t>
      </w:r>
    </w:p>
    <w:p>
      <w:r>
        <w:t xml:space="preserve">montero esiintyi ensimmäisen kerran julkisesti viisivuotiaana.</w:t>
      </w:r>
    </w:p>
    <w:p>
      <w:r>
        <w:rPr>
          <w:b/>
        </w:rPr>
        <w:t xml:space="preserve">Tulos</w:t>
      </w:r>
    </w:p>
    <w:p>
      <w:r>
        <w:t xml:space="preserve">montero esiintyi ensimmäisen kerran julkisesti viisivuotiaana.</w:t>
      </w:r>
    </w:p>
    <w:p>
      <w:r>
        <w:rPr>
          <w:b/>
        </w:rPr>
        <w:t xml:space="preserve">Tulos</w:t>
      </w:r>
    </w:p>
    <w:p>
      <w:r>
        <w:t xml:space="preserve">montero oli viisivuotias, kun hän esiintyi ensimmäisen kerran julkisesti.</w:t>
      </w:r>
    </w:p>
    <w:p>
      <w:r>
        <w:rPr>
          <w:b/>
        </w:rPr>
        <w:t xml:space="preserve">Tulos</w:t>
      </w:r>
    </w:p>
    <w:p>
      <w:r>
        <w:t xml:space="preserve">montero esiintyi ensimmäisen kerran julkisesti viisivuotiaana.</w:t>
      </w:r>
    </w:p>
    <w:p>
      <w:r>
        <w:rPr>
          <w:b/>
        </w:rPr>
        <w:t xml:space="preserve">Tulos</w:t>
      </w:r>
    </w:p>
    <w:p>
      <w:r>
        <w:t xml:space="preserve">montero antoi ensimmäisen julkisen esityksensä viisivuotiaana.</w:t>
      </w:r>
    </w:p>
    <w:p>
      <w:r>
        <w:rPr>
          <w:b/>
        </w:rPr>
        <w:t xml:space="preserve">Tulos</w:t>
      </w:r>
    </w:p>
    <w:p>
      <w:r>
        <w:t xml:space="preserve">montero antoi ensimmäisen julkisen esityksensä viisivuotiaana.</w:t>
      </w:r>
    </w:p>
    <w:p>
      <w:r>
        <w:rPr>
          <w:b/>
        </w:rPr>
        <w:t xml:space="preserve">Esimerkki 9.1289</w:t>
      </w:r>
    </w:p>
    <w:p>
      <w:r>
        <w:t xml:space="preserve">Koska saatanan kirkko ei julkisesti julkaise jäsenyystietoja, ei tiedetä, kuinka monta jäsentä kirkkoon kuuluu.</w:t>
      </w:r>
    </w:p>
    <w:p>
      <w:r>
        <w:rPr>
          <w:b/>
        </w:rPr>
        <w:t xml:space="preserve">Tulos</w:t>
      </w:r>
    </w:p>
    <w:p>
      <w:r>
        <w:t xml:space="preserve">ei tiedetä, kuinka monta jäsentä kuuluu saatanan kirkkoon, koska se ei julkaise jäsenyystietoja.</w:t>
      </w:r>
    </w:p>
    <w:p>
      <w:r>
        <w:rPr>
          <w:b/>
        </w:rPr>
        <w:t xml:space="preserve">Tulos</w:t>
      </w:r>
    </w:p>
    <w:p>
      <w:r>
        <w:t xml:space="preserve">ei tiedetä, kuinka monta jäsentä kuuluu saatanan kirkkoon, koska sen jäsenyystietoja ei julkisteta.</w:t>
      </w:r>
    </w:p>
    <w:p>
      <w:r>
        <w:rPr>
          <w:b/>
        </w:rPr>
        <w:t xml:space="preserve">Tulos</w:t>
      </w:r>
    </w:p>
    <w:p>
      <w:r>
        <w:t xml:space="preserve">Koska saatanan kirkko ei anna julkista tietoa jäsenistä, ei tiedetä, kuinka monta jäsentä kirkossa on.</w:t>
      </w:r>
    </w:p>
    <w:p>
      <w:r>
        <w:rPr>
          <w:b/>
        </w:rPr>
        <w:t xml:space="preserve">Tulos</w:t>
      </w:r>
    </w:p>
    <w:p>
      <w:r>
        <w:t xml:space="preserve">koska saatanan kirkko ei anna jäsenyystietoja julkisuuteen, kukaan ryhmän ulkopuolella ei tiedä, kuinka monta jäsentä kirkolla on.</w:t>
      </w:r>
    </w:p>
    <w:p>
      <w:r>
        <w:rPr>
          <w:b/>
        </w:rPr>
        <w:t xml:space="preserve">Tulos</w:t>
      </w:r>
    </w:p>
    <w:p>
      <w:r>
        <w:t xml:space="preserve">koska tiedot ovat yksityisiä, kukaan ei tiedä, kuinka monta jäsentä saatanan kirkossa on.</w:t>
      </w:r>
    </w:p>
    <w:p>
      <w:r>
        <w:rPr>
          <w:b/>
        </w:rPr>
        <w:t xml:space="preserve">Tulos</w:t>
      </w:r>
    </w:p>
    <w:p>
      <w:r>
        <w:t xml:space="preserve">. koska saatanan kirkko ei julkista vapautuksen jäsenyystietoja, ei tiedetä, kuinka monta jäsentä kirkkoon kuuluu.</w:t>
      </w:r>
    </w:p>
    <w:p>
      <w:r>
        <w:rPr>
          <w:b/>
        </w:rPr>
        <w:t xml:space="preserve">Tulos</w:t>
      </w:r>
    </w:p>
    <w:p>
      <w:r>
        <w:t xml:space="preserve">kukaan ei tiedä, kuinka monta jäsentä saatanan kirkossa on.</w:t>
      </w:r>
    </w:p>
    <w:p>
      <w:r>
        <w:rPr>
          <w:b/>
        </w:rPr>
        <w:t xml:space="preserve">Esimerkki 9.1290</w:t>
      </w:r>
    </w:p>
    <w:p>
      <w:r>
        <w:t xml:space="preserve">kausi peruttiin virallisesti 16. helmikuuta 2005 16. syyskuuta 2004 alkaneen ratkaisemattoman työsulun vuoksi.</w:t>
      </w:r>
    </w:p>
    <w:p>
      <w:r>
        <w:rPr>
          <w:b/>
        </w:rPr>
        <w:t xml:space="preserve">Tulos</w:t>
      </w:r>
    </w:p>
    <w:p>
      <w:r>
        <w:t xml:space="preserve">kausi keskeytettiin virallisesti 16. helmikuuta 2005, koska työnantajien ja työntekijöiden välille oli syntynyt 16. syyskuuta 2004 alkanut erimielisyys.</w:t>
      </w:r>
    </w:p>
    <w:p>
      <w:r>
        <w:rPr>
          <w:b/>
        </w:rPr>
        <w:t xml:space="preserve">Tulos</w:t>
      </w:r>
    </w:p>
    <w:p>
      <w:r>
        <w:t xml:space="preserve">kausi peruttiin 16. helmikuuta 2005 16. syyskuuta 2004 alkaneen työsulun vuoksi.</w:t>
      </w:r>
    </w:p>
    <w:p>
      <w:r>
        <w:rPr>
          <w:b/>
        </w:rPr>
        <w:t xml:space="preserve">Tulos</w:t>
      </w:r>
    </w:p>
    <w:p>
      <w:r>
        <w:t xml:space="preserve">kausi peruttiin virallisesti 16. helmikuuta 2005 16. syyskuuta 2004 alkaneen työsulun vuoksi.</w:t>
      </w:r>
    </w:p>
    <w:p>
      <w:r>
        <w:rPr>
          <w:b/>
        </w:rPr>
        <w:t xml:space="preserve">Tulos</w:t>
      </w:r>
    </w:p>
    <w:p>
      <w:r>
        <w:t xml:space="preserve">kausi peruttiin virallisesti 16. helmikuuta 2005 vastaamattoman työsulun vuoksi, joka alkoi 16. syyskuuta 20.</w:t>
      </w:r>
    </w:p>
    <w:p>
      <w:r>
        <w:rPr>
          <w:b/>
        </w:rPr>
        <w:t xml:space="preserve">Tulos</w:t>
      </w:r>
    </w:p>
    <w:p>
      <w:r>
        <w:t xml:space="preserve">16. helmikuuta 2005 kausi peruttiin virallisesti 16. syyskuuta 2004 alkaneen lakon vuoksi.</w:t>
      </w:r>
    </w:p>
    <w:p>
      <w:r>
        <w:rPr>
          <w:b/>
        </w:rPr>
        <w:t xml:space="preserve">Tulos</w:t>
      </w:r>
    </w:p>
    <w:p>
      <w:r>
        <w:t xml:space="preserve">kausi peruttiin 16. helmikuuta 2005 16. syyskuuta 2004 alkaneen työsulun vuoksi.</w:t>
      </w:r>
    </w:p>
    <w:p>
      <w:r>
        <w:rPr>
          <w:b/>
        </w:rPr>
        <w:t xml:space="preserve">Tulos</w:t>
      </w:r>
    </w:p>
    <w:p>
      <w:r>
        <w:t xml:space="preserve">kausi peruttiin virallisesti 16. helmikuuta 2005 16. syyskuuta 2004 alkaneen työsulun vuoksi.</w:t>
      </w:r>
    </w:p>
    <w:p>
      <w:r>
        <w:rPr>
          <w:b/>
        </w:rPr>
        <w:t xml:space="preserve">Tulos</w:t>
      </w:r>
    </w:p>
    <w:p>
      <w:r>
        <w:t xml:space="preserve">virkamiehet peruuttivat kauden 16. helmikuuta 2005 16. syyskuuta 2004 alkaneen ratkaisemattoman työsulun vuoksi.</w:t>
      </w:r>
    </w:p>
    <w:p>
      <w:r>
        <w:rPr>
          <w:b/>
        </w:rPr>
        <w:t xml:space="preserve">Esimerkki 9.1291</w:t>
      </w:r>
    </w:p>
    <w:p>
      <w:r>
        <w:t xml:space="preserve">heinäkuun 19. päivänä 2000 hän perusti -lrb:n - muiden anison-laulajien hironobu kageyaman, masaaki endohin, eizo sakamoton ja rica matsumoton -rrb:n kanssa "supergroup" jam projectin.</w:t>
      </w:r>
    </w:p>
    <w:p>
      <w:r>
        <w:rPr>
          <w:b/>
        </w:rPr>
        <w:t xml:space="preserve">Tulos</w:t>
      </w:r>
    </w:p>
    <w:p>
      <w:r>
        <w:t xml:space="preserve">heinäkuun 19. päivänä 2000 hän perusti "supergroup" jam projectin.</w:t>
      </w:r>
    </w:p>
    <w:p>
      <w:r>
        <w:rPr>
          <w:b/>
        </w:rPr>
        <w:t xml:space="preserve">Tulos</w:t>
      </w:r>
    </w:p>
    <w:p>
      <w:r>
        <w:t xml:space="preserve">heinäkuun 19. päivänä 2000 hän perusti "supergroup" jam project -yhtyeen muiden anison-laulajien hironobu kageyaman, masaaki endohin, eizo sakamoton ja rica matsumoton kanssa.</w:t>
      </w:r>
    </w:p>
    <w:p>
      <w:r>
        <w:rPr>
          <w:b/>
        </w:rPr>
        <w:t xml:space="preserve">Tulos</w:t>
      </w:r>
    </w:p>
    <w:p>
      <w:r>
        <w:t xml:space="preserve">heinäkuun 19. päivänä 2000 hän perusti neljän muun laulajan kanssa "supergroup" jam project -yhtyeen.</w:t>
      </w:r>
    </w:p>
    <w:p>
      <w:r>
        <w:rPr>
          <w:b/>
        </w:rPr>
        <w:t xml:space="preserve">Tulos</w:t>
      </w:r>
    </w:p>
    <w:p>
      <w:r>
        <w:t xml:space="preserve">heinäkuun 19. päivänä 2000 hän perusti -lrb- ja muiden anime-laulajien hironobu kageyaman, masaaki endohin, eizo sakamoton ja rica matsumoton -rrb- kanssa "supergroup" jam projectin.</w:t>
      </w:r>
    </w:p>
    <w:p>
      <w:r>
        <w:rPr>
          <w:b/>
        </w:rPr>
        <w:t xml:space="preserve">Tulos</w:t>
      </w:r>
    </w:p>
    <w:p>
      <w:r>
        <w:t xml:space="preserve">heinäkuun 19. päivänä 2000 hän perusti "supergroup" jam project -yhtyeen muiden anison-laulajien kanssa.</w:t>
      </w:r>
    </w:p>
    <w:p>
      <w:r>
        <w:rPr>
          <w:b/>
        </w:rPr>
        <w:t xml:space="preserve">Tulos</w:t>
      </w:r>
    </w:p>
    <w:p>
      <w:r>
        <w:t xml:space="preserve">heinäkuun 19. päivänä 2000 hän perusti "supergroup" jam project -yhtyeen muiden anison-laulajien hironobu kageyaman, masaaki endohin, eizo sakamoton ja rica matsumoton kanssa.</w:t>
      </w:r>
    </w:p>
    <w:p>
      <w:r>
        <w:rPr>
          <w:b/>
        </w:rPr>
        <w:t xml:space="preserve">Tulos</w:t>
      </w:r>
    </w:p>
    <w:p>
      <w:r>
        <w:t xml:space="preserve">heinäkuun 19. päivänä 2000 hän perusti "supergroup" jam project -yhtyeen muiden anison-laulajien Hironobu Kageyaman, Masaaki Endohin, Eizo Sakamoton ja Rica Matsumoton kanssa.</w:t>
      </w:r>
    </w:p>
    <w:p>
      <w:r>
        <w:rPr>
          <w:b/>
        </w:rPr>
        <w:t xml:space="preserve">Esimerkki 9.1292</w:t>
      </w:r>
    </w:p>
    <w:p>
      <w:r>
        <w:t xml:space="preserve">zoutleeuw on kunta ja kaupunki Belgian Flanderin Brabantin maakunnassa.</w:t>
      </w:r>
    </w:p>
    <w:p>
      <w:r>
        <w:rPr>
          <w:b/>
        </w:rPr>
        <w:t xml:space="preserve">Tulos</w:t>
      </w:r>
    </w:p>
    <w:p>
      <w:r>
        <w:t xml:space="preserve">zoutleeuw on kunta ja kaupunki Belgiassa Flanderin Brabantin alueella.</w:t>
      </w:r>
    </w:p>
    <w:p>
      <w:r>
        <w:rPr>
          <w:b/>
        </w:rPr>
        <w:t xml:space="preserve">Tulos</w:t>
      </w:r>
    </w:p>
    <w:p>
      <w:r>
        <w:t xml:space="preserve">zoutleeuw on kunta ja kaupunki Belgian Flanderin Brabantin maakunnassa.</w:t>
      </w:r>
    </w:p>
    <w:p>
      <w:r>
        <w:rPr>
          <w:b/>
        </w:rPr>
        <w:t xml:space="preserve">Tulos</w:t>
      </w:r>
    </w:p>
    <w:p>
      <w:r>
        <w:t xml:space="preserve">zoutleeuw on kunta ja kaupunki Belgian Flanderin Brabantin maakunnassa.</w:t>
      </w:r>
    </w:p>
    <w:p>
      <w:r>
        <w:rPr>
          <w:b/>
        </w:rPr>
        <w:t xml:space="preserve">Tulos</w:t>
      </w:r>
    </w:p>
    <w:p>
      <w:r>
        <w:t xml:space="preserve">zoutleeuw on kaupunki ja kylä Belgian Flanderin Brabantin maakunnassa.</w:t>
      </w:r>
    </w:p>
    <w:p>
      <w:r>
        <w:rPr>
          <w:b/>
        </w:rPr>
        <w:t xml:space="preserve">Esimerkki 9.1293</w:t>
      </w:r>
    </w:p>
    <w:p>
      <w:r>
        <w:t xml:space="preserve">ne leijuvat ylimmälle tasanteelle ja laskeutuvat sitten ahdistelemaan ja hyökkäämään zubin kimppuun.</w:t>
      </w:r>
    </w:p>
    <w:p>
      <w:r>
        <w:rPr>
          <w:b/>
        </w:rPr>
        <w:t xml:space="preserve">Tulos</w:t>
      </w:r>
    </w:p>
    <w:p>
      <w:r>
        <w:t xml:space="preserve">ne leijuvat huipulle ja sukeltavat zubin kimppuun.</w:t>
      </w:r>
    </w:p>
    <w:p>
      <w:r>
        <w:rPr>
          <w:b/>
        </w:rPr>
        <w:t xml:space="preserve">Tulos</w:t>
      </w:r>
    </w:p>
    <w:p>
      <w:r>
        <w:t xml:space="preserve">ne nousevat ylätasanteelle ja ahdistelevat ja hyökkäävät zubia vastaan laskeutuessaan.</w:t>
      </w:r>
    </w:p>
    <w:p>
      <w:r>
        <w:rPr>
          <w:b/>
        </w:rPr>
        <w:t xml:space="preserve">Tulos</w:t>
      </w:r>
    </w:p>
    <w:p>
      <w:r>
        <w:t xml:space="preserve">Kun ne ovat kelluneet alustan yläosaan, ne laskeutuvat alas ahdistelemaan ja hyökkäämään zubin kimppuun.</w:t>
      </w:r>
    </w:p>
    <w:p>
      <w:r>
        <w:rPr>
          <w:b/>
        </w:rPr>
        <w:t xml:space="preserve">Tulos</w:t>
      </w:r>
    </w:p>
    <w:p>
      <w:r>
        <w:t xml:space="preserve">ne leijuvat ylimmälle tasanteelle ja laskeutuvat häiritsemään ja hyökkäämään zubin kimppuun.</w:t>
      </w:r>
    </w:p>
    <w:p>
      <w:r>
        <w:rPr>
          <w:b/>
        </w:rPr>
        <w:t xml:space="preserve">Tulos</w:t>
      </w:r>
    </w:p>
    <w:p>
      <w:r>
        <w:t xml:space="preserve">ne kelluvat ylimmälle tasolle ja laskeutuvat sitten alas häiritsemään ja hyökkäämään subia vastaan.</w:t>
      </w:r>
    </w:p>
    <w:p>
      <w:r>
        <w:rPr>
          <w:b/>
        </w:rPr>
        <w:t xml:space="preserve">Tulos</w:t>
      </w:r>
    </w:p>
    <w:p>
      <w:r>
        <w:t xml:space="preserve">ne leijuvat ylimmälle tasanteelle ja menevät sitten alas häiritsemään ja hyökkäämään zubin kimppuun.</w:t>
      </w:r>
    </w:p>
    <w:p>
      <w:r>
        <w:rPr>
          <w:b/>
        </w:rPr>
        <w:t xml:space="preserve">Tulos</w:t>
      </w:r>
    </w:p>
    <w:p>
      <w:r>
        <w:t xml:space="preserve">ne kelluvat ylimmälle tasolle ja vajoavat sitten häiritsemään ja hyökkäämään zubin kimppuun.</w:t>
      </w:r>
    </w:p>
    <w:p>
      <w:r>
        <w:rPr>
          <w:b/>
        </w:rPr>
        <w:t xml:space="preserve">Esimerkki 9.1294</w:t>
      </w:r>
    </w:p>
    <w:p>
      <w:r>
        <w:t xml:space="preserve">kuorostipendi on joko yliopiston tai yksityiskoulun opiskelija, joka saa stipendin vastineeksi laulamisesta koulun tai yliopiston kuorossa.</w:t>
      </w:r>
    </w:p>
    <w:p>
      <w:r>
        <w:rPr>
          <w:b/>
        </w:rPr>
        <w:t xml:space="preserve">Tulos</w:t>
      </w:r>
    </w:p>
    <w:p>
      <w:r>
        <w:t xml:space="preserve">kuorostipendi on joko yliopiston tai yksityiskoulun opiskelija, joka saa stipendin vastineeksi laulamisesta koulun tai yliopiston kuorossa.</w:t>
      </w:r>
    </w:p>
    <w:p>
      <w:r>
        <w:rPr>
          <w:b/>
        </w:rPr>
        <w:t xml:space="preserve">Tulos</w:t>
      </w:r>
    </w:p>
    <w:p>
      <w:r>
        <w:t xml:space="preserve">kuorostipendi on joko yliopiston tai yksityiskoulun opiskelija, joka saa stipendin vastineeksi laulamisesta koulun tai yliopiston kuorossa.</w:t>
      </w:r>
    </w:p>
    <w:p>
      <w:r>
        <w:rPr>
          <w:b/>
        </w:rPr>
        <w:t xml:space="preserve">Tulos</w:t>
      </w:r>
    </w:p>
    <w:p>
      <w:r>
        <w:t xml:space="preserve">kuorostipendiaatti on yliopiston tai yksityisen koulun opiskelija, joka saa stipendin koulun tai yliopiston kuorossa laulamisesta.</w:t>
      </w:r>
    </w:p>
    <w:p>
      <w:r>
        <w:rPr>
          <w:b/>
        </w:rPr>
        <w:t xml:space="preserve">Tulos</w:t>
      </w:r>
    </w:p>
    <w:p>
      <w:r>
        <w:t xml:space="preserve">kuorostipendi on joko yliopiston tai yksityiskoulun opiskelija, joka saa stipendin koulun tai yliopiston kuorossa laulamisesta.</w:t>
      </w:r>
    </w:p>
    <w:p>
      <w:r>
        <w:rPr>
          <w:b/>
        </w:rPr>
        <w:t xml:space="preserve">Tulos</w:t>
      </w:r>
    </w:p>
    <w:p>
      <w:r>
        <w:t xml:space="preserve">kuorostipendiaatti on yliopiston tai yksityiskoulun opiskelija, joka saa stipendin vastineeksi laulamisesta koulun tai yliopiston kuorossa.</w:t>
      </w:r>
    </w:p>
    <w:p>
      <w:r>
        <w:rPr>
          <w:b/>
        </w:rPr>
        <w:t xml:space="preserve">Tulos</w:t>
      </w:r>
    </w:p>
    <w:p>
      <w:r>
        <w:t xml:space="preserve">1 . kuoro-opiskelija on joko yliopiston tai yksityisen koulun opiskelija, joka saa stipendin koulun tai yliopiston kuorossa laulamisesta.</w:t>
      </w:r>
    </w:p>
    <w:p>
      <w:r>
        <w:rPr>
          <w:b/>
        </w:rPr>
        <w:t xml:space="preserve">Tulos</w:t>
      </w:r>
    </w:p>
    <w:p>
      <w:r>
        <w:t xml:space="preserve">kuorolainen on opiskelija, joka käy yliopistoa tai yksityiskoulua ja joka saa stipendin laulamalla koulun tai yliopiston kuorossa.</w:t>
      </w:r>
    </w:p>
    <w:p>
      <w:r>
        <w:rPr>
          <w:b/>
        </w:rPr>
        <w:t xml:space="preserve">Tulos</w:t>
      </w:r>
    </w:p>
    <w:p>
      <w:r>
        <w:t xml:space="preserve">kuorolainen on opiskelija, joka opiskelee yliopistossa tai yksityiskoulussa ja joka saa stipendin laulamaan koulun tai yliopiston kuorossa.</w:t>
      </w:r>
    </w:p>
    <w:p>
      <w:r>
        <w:rPr>
          <w:b/>
        </w:rPr>
        <w:t xml:space="preserve">Esimerkki 9.1295</w:t>
      </w:r>
    </w:p>
    <w:p>
      <w:r>
        <w:t xml:space="preserve">Aiemmin kieli kirjoitettiin míkmaq-hieroglyfikirjoituksella, joka oli osittain alkuperäiskielinen kirjoitusasu.</w:t>
      </w:r>
    </w:p>
    <w:p>
      <w:r>
        <w:rPr>
          <w:b/>
        </w:rPr>
        <w:t xml:space="preserve">Tulos</w:t>
      </w:r>
    </w:p>
    <w:p>
      <w:r>
        <w:t xml:space="preserve">kieli kirjoitettiin aiemmin mikmaq-hieroglyfikirjoituksella , joka on osittain alkuperäiskielinen kirjoitusasu.</w:t>
      </w:r>
    </w:p>
    <w:p>
      <w:r>
        <w:rPr>
          <w:b/>
        </w:rPr>
        <w:t xml:space="preserve">Tulos</w:t>
      </w:r>
    </w:p>
    <w:p>
      <w:r>
        <w:t xml:space="preserve">aiemmin kieli kirjoitettiin mikmag-hieroglyfikirjoituksella, joka oli osittain alkuperäiskielinen kirjoitusasu.</w:t>
      </w:r>
    </w:p>
    <w:p>
      <w:r>
        <w:rPr>
          <w:b/>
        </w:rPr>
        <w:t xml:space="preserve">Tulos</w:t>
      </w:r>
    </w:p>
    <w:p>
      <w:r>
        <w:t xml:space="preserve">alusta alkaen kieli kirjoitettiin mikmaq-hieroglyfikirjoituksella, joka oli osittain alkuperäiskielinen kirjoitusasu.</w:t>
      </w:r>
    </w:p>
    <w:p>
      <w:r>
        <w:rPr>
          <w:b/>
        </w:rPr>
        <w:t xml:space="preserve">Tulos</w:t>
      </w:r>
    </w:p>
    <w:p>
      <w:r>
        <w:t xml:space="preserve">Aiemmin kieli kirjoitettiin míkmaq-hieroglyfikirjoituksella, joka on osittain alkuperäiskielinen kirjoitustyyli.</w:t>
      </w:r>
    </w:p>
    <w:p>
      <w:r>
        <w:rPr>
          <w:b/>
        </w:rPr>
        <w:t xml:space="preserve">Tulos</w:t>
      </w:r>
    </w:p>
    <w:p>
      <w:r>
        <w:t xml:space="preserve">Ennen , kieli kirjoitettiin míkmaq-hieroglyfikirjoituksella, joka on osittain alkuperäiskielinen tyyli.</w:t>
      </w:r>
    </w:p>
    <w:p>
      <w:r>
        <w:rPr>
          <w:b/>
        </w:rPr>
        <w:t xml:space="preserve">Tulos</w:t>
      </w:r>
    </w:p>
    <w:p>
      <w:r>
        <w:t xml:space="preserve">Aiemmin kieltä kirjoitettiin míkmaq-hieroglyfikirjoituksella, joka on osittain alkuperäiskielinen kirjoitusasu.</w:t>
      </w:r>
    </w:p>
    <w:p>
      <w:r>
        <w:rPr>
          <w:b/>
        </w:rPr>
        <w:t xml:space="preserve">Tulos</w:t>
      </w:r>
    </w:p>
    <w:p>
      <w:r>
        <w:t xml:space="preserve">kieli kirjoitettiin aikoinaan míkmaq-hieroglyfikirjoituksella, joka oli osittain alkuperäiskielistä.</w:t>
      </w:r>
    </w:p>
    <w:p>
      <w:r>
        <w:rPr>
          <w:b/>
        </w:rPr>
        <w:t xml:space="preserve">Esimerkki 9.1296</w:t>
      </w:r>
    </w:p>
    <w:p>
      <w:r>
        <w:t xml:space="preserve">m on nykyaikaisten latinalaisten perusaakkosten kolmastoista kirjain.</w:t>
      </w:r>
    </w:p>
    <w:p>
      <w:r>
        <w:rPr>
          <w:b/>
        </w:rPr>
        <w:t xml:space="preserve">Tulos</w:t>
      </w:r>
    </w:p>
    <w:p>
      <w:r>
        <w:t xml:space="preserve">m on nykyaikaisten latinalaisten aakkosten kolmastoista kirjain.</w:t>
      </w:r>
    </w:p>
    <w:p>
      <w:r>
        <w:rPr>
          <w:b/>
        </w:rPr>
        <w:t xml:space="preserve">Tulos</w:t>
      </w:r>
    </w:p>
    <w:p>
      <w:r>
        <w:t xml:space="preserve">m on nykyaikaisten latinalaisten aakkosten kolmastoista kirjain.</w:t>
      </w:r>
    </w:p>
    <w:p>
      <w:r>
        <w:rPr>
          <w:b/>
        </w:rPr>
        <w:t xml:space="preserve">Tulos</w:t>
      </w:r>
    </w:p>
    <w:p>
      <w:r>
        <w:t xml:space="preserve">nykyajan latinalaisissa perusaakkosissa m on kolmastoista lett.</w:t>
      </w:r>
    </w:p>
    <w:p>
      <w:r>
        <w:rPr>
          <w:b/>
        </w:rPr>
        <w:t xml:space="preserve">Tulos</w:t>
      </w:r>
    </w:p>
    <w:p>
      <w:r>
        <w:t xml:space="preserve">nykyaikaisissa latinalaisissa perusaakkosissa "m" on kolmastoista kirjain.</w:t>
      </w:r>
    </w:p>
    <w:p>
      <w:r>
        <w:rPr>
          <w:b/>
        </w:rPr>
        <w:t xml:space="preserve">Tulos</w:t>
      </w:r>
    </w:p>
    <w:p>
      <w:r>
        <w:t xml:space="preserve">nykyaikaisten latinalaisten aakkosten kolmas kirjain on .</w:t>
      </w:r>
    </w:p>
    <w:p>
      <w:r>
        <w:rPr>
          <w:b/>
        </w:rPr>
        <w:t xml:space="preserve">Tulos</w:t>
      </w:r>
    </w:p>
    <w:p>
      <w:r>
        <w:t xml:space="preserve">m on nykyaikaisten latinalaisten aakkosten kolmastoista kirjain.</w:t>
      </w:r>
    </w:p>
    <w:p>
      <w:r>
        <w:rPr>
          <w:b/>
        </w:rPr>
        <w:t xml:space="preserve">Esimerkki 9.1297</w:t>
      </w:r>
    </w:p>
    <w:p>
      <w:r>
        <w:t xml:space="preserve">Sveitsin liittoneuvoston entinen jäsen Josef Escher syntyi Simplonissa.</w:t>
      </w:r>
    </w:p>
    <w:p>
      <w:r>
        <w:rPr>
          <w:b/>
        </w:rPr>
        <w:t xml:space="preserve">Tulos</w:t>
      </w:r>
    </w:p>
    <w:p>
      <w:r>
        <w:t xml:space="preserve">josef escher , Sveitsin liittoneuvoston entinen jäsen , syntyi Simplonissa.</w:t>
      </w:r>
    </w:p>
    <w:p>
      <w:r>
        <w:rPr>
          <w:b/>
        </w:rPr>
        <w:t xml:space="preserve">Tulos</w:t>
      </w:r>
    </w:p>
    <w:p>
      <w:r>
        <w:t xml:space="preserve">josef escher , Sveitsin liittoneuvoston entinen jäsen , syntyi Simplonissa.</w:t>
      </w:r>
    </w:p>
    <w:p>
      <w:r>
        <w:rPr>
          <w:b/>
        </w:rPr>
        <w:t xml:space="preserve">Tulos</w:t>
      </w:r>
    </w:p>
    <w:p>
      <w:r>
        <w:t xml:space="preserve">Sveitsin liittoneuvoston entinen jäsen Josef Escher syntyi Simpleonissa.</w:t>
      </w:r>
    </w:p>
    <w:p>
      <w:r>
        <w:rPr>
          <w:b/>
        </w:rPr>
        <w:t xml:space="preserve">Tulos</w:t>
      </w:r>
    </w:p>
    <w:p>
      <w:r>
        <w:t xml:space="preserve">Sveitsin liittoneuvoston entinen jäsen Josef Escher syntyi Simplonissa.</w:t>
      </w:r>
    </w:p>
    <w:p>
      <w:r>
        <w:rPr>
          <w:b/>
        </w:rPr>
        <w:t xml:space="preserve">Tulos</w:t>
      </w:r>
    </w:p>
    <w:p>
      <w:r>
        <w:t xml:space="preserve">Sveitsin liittoneuvoston entinen jäsen Josef Escher syntyi Simplonissa.</w:t>
      </w:r>
    </w:p>
    <w:p>
      <w:r>
        <w:rPr>
          <w:b/>
        </w:rPr>
        <w:t xml:space="preserve">Tulos</w:t>
      </w:r>
    </w:p>
    <w:p>
      <w:r>
        <w:t xml:space="preserve">josef escher syntyi simplonissa ja oli aiemmin Sveitsin liittoneuvoston jäsen.</w:t>
      </w:r>
    </w:p>
    <w:p>
      <w:r>
        <w:rPr>
          <w:b/>
        </w:rPr>
        <w:t xml:space="preserve">Esimerkki 9.1298</w:t>
      </w:r>
    </w:p>
    <w:p>
      <w:r>
        <w:t xml:space="preserve">kotona Haworthin pappilassa Charlotte ja muut elossa olevat lapset - Branwell, Emily ja Anne - alkoivat kirjoittaa kuvitteellisten kuningaskuntiensa asukkaiden elämää ja kamppailuja.</w:t>
      </w:r>
    </w:p>
    <w:p>
      <w:r>
        <w:rPr>
          <w:b/>
        </w:rPr>
        <w:t xml:space="preserve">Tulos</w:t>
      </w:r>
    </w:p>
    <w:p>
      <w:r>
        <w:t xml:space="preserve">kotona Haworthin pappilassa Charlotte ja muut eloonjääneet lapset - Branwell, Emily ja Anne - alkoivat kirjata muistiin kuvitteellisten valtakuntiensa asukkaiden elämää ja kamppailuja.</w:t>
      </w:r>
    </w:p>
    <w:p>
      <w:r>
        <w:rPr>
          <w:b/>
        </w:rPr>
        <w:t xml:space="preserve">Tulos</w:t>
      </w:r>
    </w:p>
    <w:p>
      <w:r>
        <w:t xml:space="preserve">kotona Haworthin pappilassa Charlotte ja muut elossa olevat lapset - Branwell, Emily ja Anne - alkoivat kirjoittaa kuvitteellisten kuningaskuntiensa asukkaiden elämää ja kamppailuja.</w:t>
      </w:r>
    </w:p>
    <w:p>
      <w:r>
        <w:rPr>
          <w:b/>
        </w:rPr>
        <w:t xml:space="preserve">Tulos</w:t>
      </w:r>
    </w:p>
    <w:p>
      <w:r>
        <w:t xml:space="preserve">Haworthin pappilassa Charlotte ja muut eloonjääneet lapset, Branwell, Emily ja Anne, alkoivat kertoa kuvitteellisten kuningaskuntiensa asukkaiden elämästä ja taisteluista.</w:t>
      </w:r>
    </w:p>
    <w:p>
      <w:r>
        <w:rPr>
          <w:b/>
        </w:rPr>
        <w:t xml:space="preserve">Tulos</w:t>
      </w:r>
    </w:p>
    <w:p>
      <w:r>
        <w:t xml:space="preserve">kotona Haworthin pappilassa Charlotte ja muut elossa olevat lapset, Branwell, Emily ja Anne, alkoivat kertoa kuvitteellisten kuningaskuntiensa asukkaiden elämästä ja vaikeuksista.</w:t>
      </w:r>
    </w:p>
    <w:p>
      <w:r>
        <w:rPr>
          <w:b/>
        </w:rPr>
        <w:t xml:space="preserve">Tulos</w:t>
      </w:r>
    </w:p>
    <w:p>
      <w:r>
        <w:t xml:space="preserve">Charlotte, Branwell, Emily ja Anne alkoivat kirjoittaa kuvitteellisten valtakuntiensa asukkaiden elämää ja kamppailuja kotona Haworthin pappilassa.</w:t>
      </w:r>
    </w:p>
    <w:p>
      <w:r>
        <w:rPr>
          <w:b/>
        </w:rPr>
        <w:t xml:space="preserve">Tulos</w:t>
      </w:r>
    </w:p>
    <w:p>
      <w:r>
        <w:t xml:space="preserve">kotona Haworthin pappilassa Charlotte ja muut eloonjääneet lapset, Branwell, Emily ja Anne, alkoivat kirjoittaa kuvitteellisen Kingdon ihmisten elämästä ja kamppailuista.</w:t>
      </w:r>
    </w:p>
    <w:p>
      <w:r>
        <w:rPr>
          <w:b/>
        </w:rPr>
        <w:t xml:space="preserve">Tulos</w:t>
      </w:r>
    </w:p>
    <w:p>
      <w:r>
        <w:t xml:space="preserve">kotona Haworthin pappilassa Charlotte ja muut elossa olevat lapset - Branwell, Emily ja Anne - alkoivat kirjata kuvitteellisten valtakuntiensa asukkaiden elämää ja kamppailuja.</w:t>
      </w:r>
    </w:p>
    <w:p>
      <w:r>
        <w:rPr>
          <w:b/>
        </w:rPr>
        <w:t xml:space="preserve">Esimerkki 9.1299</w:t>
      </w:r>
    </w:p>
    <w:p>
      <w:r>
        <w:t xml:space="preserve">hän keksi myös binäärijärjestelmän , joka on lähes kaikkien nykyaikaisten tietokonearkkitehtuurien perusta.</w:t>
      </w:r>
    </w:p>
    <w:p>
      <w:r>
        <w:rPr>
          <w:b/>
        </w:rPr>
        <w:t xml:space="preserve">Tulos</w:t>
      </w:r>
    </w:p>
    <w:p>
      <w:r>
        <w:t xml:space="preserve">hän loi myös binäärijärjestelmän , joka on olennainen useimmissa nykyaikaisissa tietokoneissa.</w:t>
      </w:r>
    </w:p>
    <w:p>
      <w:r>
        <w:rPr>
          <w:b/>
        </w:rPr>
        <w:t xml:space="preserve">Tulos</w:t>
      </w:r>
    </w:p>
    <w:p>
      <w:r>
        <w:t xml:space="preserve">hän keksi binäärijärjestelmän, joka on käytännössä kaikkien nykyaikaisten tietokonearkkitehtuurien perusta.</w:t>
      </w:r>
    </w:p>
    <w:p>
      <w:r>
        <w:rPr>
          <w:b/>
        </w:rPr>
        <w:t xml:space="preserve">Tulos</w:t>
      </w:r>
    </w:p>
    <w:p>
      <w:r>
        <w:t xml:space="preserve">hän keksi myös binäärijärjestelmän , joka on käytännössä kaikkien nykyaikaisten tietokonearkkitehtuurien perusta.</w:t>
      </w:r>
    </w:p>
    <w:p>
      <w:r>
        <w:rPr>
          <w:b/>
        </w:rPr>
        <w:t xml:space="preserve">Tulos</w:t>
      </w:r>
    </w:p>
    <w:p>
      <w:r>
        <w:t xml:space="preserve">hän keksi myös binäärijärjestelmän , joka on lähes kaikkien nykyaikaisten tietokonejärjestelmien perusta.</w:t>
      </w:r>
    </w:p>
    <w:p>
      <w:r>
        <w:rPr>
          <w:b/>
        </w:rPr>
        <w:t xml:space="preserve">Tulos</w:t>
      </w:r>
    </w:p>
    <w:p>
      <w:r>
        <w:t xml:space="preserve">hän keksi binäärijärjestelmän, joka on kaikkien nykyaikaisten tietokonemallien perusta.</w:t>
      </w:r>
    </w:p>
    <w:p>
      <w:r>
        <w:rPr>
          <w:b/>
        </w:rPr>
        <w:t xml:space="preserve">Tulos</w:t>
      </w:r>
    </w:p>
    <w:p>
      <w:r>
        <w:t xml:space="preserve">hän keksi myös binäärijärjestelmän , joka on käytännössä kaikkien nykyaikaisten tietokonearkkitehtuurien perusta.</w:t>
      </w:r>
    </w:p>
    <w:p>
      <w:r>
        <w:rPr>
          <w:b/>
        </w:rPr>
        <w:t xml:space="preserve">Esimerkki 9.1300</w:t>
      </w:r>
    </w:p>
    <w:p>
      <w:r>
        <w:t xml:space="preserve">pyhä musiikki Vaikka Rore tunnetaan parhaiten italialaisista madrigaaleistaan, hän oli myös tuottelias pyhän musiikin säveltäjä, sekä messujen että motettojen säveltäjä.</w:t>
      </w:r>
    </w:p>
    <w:p>
      <w:r>
        <w:rPr>
          <w:b/>
        </w:rPr>
        <w:t xml:space="preserve">Tulos</w:t>
      </w:r>
    </w:p>
    <w:p>
      <w:r>
        <w:t xml:space="preserve">Vaikka Rore tunnetaan parhaiten italialaisista madrigaaleistaan, hän oli myös kuuluisa kirkkomusiikin säveltäjä, sekä messujen että motettojen säveltäjä.</w:t>
      </w:r>
    </w:p>
    <w:p>
      <w:r>
        <w:rPr>
          <w:b/>
        </w:rPr>
        <w:t xml:space="preserve">Tulos</w:t>
      </w:r>
    </w:p>
    <w:p>
      <w:r>
        <w:t xml:space="preserve">rore tunnetaan parhaiten italialaisista madrigaaleistaan , mutta hän on myös tuottelias pyhän musiikin säveltäjä, sekä messujen että motettojen säveltäjä.</w:t>
      </w:r>
    </w:p>
    <w:p>
      <w:r>
        <w:rPr>
          <w:b/>
        </w:rPr>
        <w:t xml:space="preserve">Tulos</w:t>
      </w:r>
    </w:p>
    <w:p>
      <w:r>
        <w:t xml:space="preserve">rore on tunnettu italialaisista madrigaaleistaan , ja hän sävelsi myös messuja , motetteja ja muuta kirkollista musiikkia.</w:t>
      </w:r>
    </w:p>
    <w:p>
      <w:r>
        <w:rPr>
          <w:b/>
        </w:rPr>
        <w:t xml:space="preserve">Tulos</w:t>
      </w:r>
    </w:p>
    <w:p>
      <w:r>
        <w:t xml:space="preserve">kun taas Rore tunnetaan italialaisista madrigaaleistaan , hän on tuottelias pyhän musiikin sekä messujen että motettien säveltäjä.</w:t>
      </w:r>
    </w:p>
    <w:p>
      <w:r>
        <w:rPr>
          <w:b/>
        </w:rPr>
        <w:t xml:space="preserve">Tulos</w:t>
      </w:r>
    </w:p>
    <w:p>
      <w:r>
        <w:t xml:space="preserve">Rore tunnetaan parhaiten italialaisista madrigaaleistaan . hän oli myös tuottelias pyhän musiikin säveltäjä, sekä messujen että motettien säveltäjä.</w:t>
      </w:r>
    </w:p>
    <w:p>
      <w:r>
        <w:rPr>
          <w:b/>
        </w:rPr>
        <w:t xml:space="preserve">Tulos</w:t>
      </w:r>
    </w:p>
    <w:p>
      <w:r>
        <w:t xml:space="preserve">vaikka rore tunnetaan parhaiten hänen pyhästä musiikistaan , italialaisista madrigaaleista , ja hän oli myös luova pyhän musiikin säveltäjä , sekä messuista että moteteista.</w:t>
      </w:r>
    </w:p>
    <w:p>
      <w:r>
        <w:rPr>
          <w:b/>
        </w:rPr>
        <w:t xml:space="preserve">Tulos</w:t>
      </w:r>
    </w:p>
    <w:p>
      <w:r>
        <w:t xml:space="preserve">rore tunnetaan parhaiten italialaisista madrigaaleistaan , mutta hän oli myös taitava pyhän musiikin säveltäjä, sekä messujen että motettojen säveltäjä.</w:t>
      </w:r>
    </w:p>
    <w:p>
      <w:r>
        <w:rPr>
          <w:b/>
        </w:rPr>
        <w:t xml:space="preserve">Esimerkki 9.1301</w:t>
      </w:r>
    </w:p>
    <w:p>
      <w:r>
        <w:t xml:space="preserve">stieler aloitti uransa miniatyyrien maalarina.</w:t>
      </w:r>
    </w:p>
    <w:p>
      <w:r>
        <w:rPr>
          <w:b/>
        </w:rPr>
        <w:t xml:space="preserve">Tulos</w:t>
      </w:r>
    </w:p>
    <w:p>
      <w:r>
        <w:t xml:space="preserve">stieler aloittaa miniatyyrimaalarina.</w:t>
      </w:r>
    </w:p>
    <w:p>
      <w:r>
        <w:rPr>
          <w:b/>
        </w:rPr>
        <w:t xml:space="preserve">Tulos</w:t>
      </w:r>
    </w:p>
    <w:p>
      <w:r>
        <w:t xml:space="preserve">stieler aloitti uransa miniatyyrien maalarina.</w:t>
      </w:r>
    </w:p>
    <w:p>
      <w:r>
        <w:rPr>
          <w:b/>
        </w:rPr>
        <w:t xml:space="preserve">Tulos</w:t>
      </w:r>
    </w:p>
    <w:p>
      <w:r>
        <w:t xml:space="preserve">stieler aloitti uransa miniatyyrien maalarina.</w:t>
      </w:r>
    </w:p>
    <w:p>
      <w:r>
        <w:rPr>
          <w:b/>
        </w:rPr>
        <w:t xml:space="preserve">Tulos</w:t>
      </w:r>
    </w:p>
    <w:p>
      <w:r>
        <w:t xml:space="preserve">stietler aloitti uransa maalaamalla pieniä esineitä.</w:t>
      </w:r>
    </w:p>
    <w:p>
      <w:r>
        <w:rPr>
          <w:b/>
        </w:rPr>
        <w:t xml:space="preserve">Tulos</w:t>
      </w:r>
    </w:p>
    <w:p>
      <w:r>
        <w:t xml:space="preserve">stieler aloitti miniatyyrimaalarina.</w:t>
      </w:r>
    </w:p>
    <w:p>
      <w:r>
        <w:rPr>
          <w:b/>
        </w:rPr>
        <w:t xml:space="preserve">Tulos</w:t>
      </w:r>
    </w:p>
    <w:p>
      <w:r>
        <w:t xml:space="preserve">stieler aloitti uransa pienten muotokuvien maalarina.</w:t>
      </w:r>
    </w:p>
    <w:p>
      <w:r>
        <w:rPr>
          <w:b/>
        </w:rPr>
        <w:t xml:space="preserve">Esimerkki 9.1302</w:t>
      </w:r>
    </w:p>
    <w:p>
      <w:r>
        <w:t xml:space="preserve">wilma voi viitata : wilma on naisen etunimi, joka on lyhennelmä saksalaisesta nimestä wilhelmina.</w:t>
      </w:r>
    </w:p>
    <w:p>
      <w:r>
        <w:rPr>
          <w:b/>
        </w:rPr>
        <w:t xml:space="preserve">Tulos</w:t>
      </w:r>
    </w:p>
    <w:p>
      <w:r>
        <w:t xml:space="preserve">wilma on naisen etunimi, joka on lyhennetty muoto saksankielisestä nimestä wilhemina.</w:t>
      </w:r>
    </w:p>
    <w:p>
      <w:r>
        <w:rPr>
          <w:b/>
        </w:rPr>
        <w:t xml:space="preserve">Tulos</w:t>
      </w:r>
    </w:p>
    <w:p>
      <w:r>
        <w:t xml:space="preserve">wilma on naisen etunimi, joka sai alkunsa saksankielisen nimen wilhelmina lyhennelmänä.</w:t>
      </w:r>
    </w:p>
    <w:p>
      <w:r>
        <w:rPr>
          <w:b/>
        </w:rPr>
        <w:t xml:space="preserve">Tulos</w:t>
      </w:r>
    </w:p>
    <w:p>
      <w:r>
        <w:t xml:space="preserve">wilma on viittaus etunimeen, joka on peräisin saksalaisen nimen wilhelmina lyhennelmästä.</w:t>
      </w:r>
    </w:p>
    <w:p>
      <w:r>
        <w:rPr>
          <w:b/>
        </w:rPr>
        <w:t xml:space="preserve">Tulos</w:t>
      </w:r>
    </w:p>
    <w:p>
      <w:r>
        <w:t xml:space="preserve">wilma voi viitata : wilma on naisen etunimi, joka alkoi saksalaisen nimen wilhelmina lyhennelmänä.</w:t>
      </w:r>
    </w:p>
    <w:p>
      <w:r>
        <w:rPr>
          <w:b/>
        </w:rPr>
        <w:t xml:space="preserve">Tulos</w:t>
      </w:r>
    </w:p>
    <w:p>
      <w:r>
        <w:t xml:space="preserve">nimi wilma on naisten etunimi, joka on peräisin saksalaisen nimen wilhelmina lyhennelmästä.</w:t>
      </w:r>
    </w:p>
    <w:p>
      <w:r>
        <w:rPr>
          <w:b/>
        </w:rPr>
        <w:t xml:space="preserve">Tulos</w:t>
      </w:r>
    </w:p>
    <w:p>
      <w:r>
        <w:t xml:space="preserve">1 . wilma voi tarkoittaa : wilma on naisen etunimi, joka sai alkunsa saksalaisen nimen wilhelina lyhennelmänä.</w:t>
      </w:r>
    </w:p>
    <w:p>
      <w:r>
        <w:rPr>
          <w:b/>
        </w:rPr>
        <w:t xml:space="preserve">Tulos</w:t>
      </w:r>
    </w:p>
    <w:p>
      <w:r>
        <w:t xml:space="preserve">wilma on naisen etunimi, joka on lyhennelmä saksankielisestä nimestä wilhelmina.</w:t>
      </w:r>
    </w:p>
    <w:p>
      <w:r>
        <w:rPr>
          <w:b/>
        </w:rPr>
        <w:t xml:space="preserve">Esimerkki 9.1303</w:t>
      </w:r>
    </w:p>
    <w:p>
      <w:r>
        <w:t xml:space="preserve">myrskyjen nimet 2006 myrskyjen nimet alberto helene beryl isaac chris debby ernesto florence gordon lueteltuja nimiä käytettiin Pohjois-Atlantilla vuonna 2006 muodostuneista myrskyistä.</w:t>
      </w:r>
    </w:p>
    <w:p>
      <w:r>
        <w:rPr>
          <w:b/>
        </w:rPr>
        <w:t xml:space="preserve">Tulos</w:t>
      </w:r>
    </w:p>
    <w:p>
      <w:r>
        <w:t xml:space="preserve">myrskyjen nimet 2006 myrskyjen nimet alberto helene veryl isaac chris debby ernesto florence gordon lueteltuja nimiä käytettiin Pohjois-Atlantilla vuonna 2006 muodostuneista myrskyistä.</w:t>
      </w:r>
    </w:p>
    <w:p>
      <w:r>
        <w:rPr>
          <w:b/>
        </w:rPr>
        <w:t xml:space="preserve">Tulos</w:t>
      </w:r>
    </w:p>
    <w:p>
      <w:r>
        <w:t xml:space="preserve">myrskyjen nimet 2006 myrskyjen nimet alberto helene beryl isaac chris , debby ernesto , florence gordon lueteltuja nimiä käytettiin Pohjois-Atlantilla vuonna 2006 muodostuneista nimetyistä myrskyistä.</w:t>
      </w:r>
    </w:p>
    <w:p>
      <w:r>
        <w:rPr>
          <w:b/>
        </w:rPr>
        <w:t xml:space="preserve">Tulos</w:t>
      </w:r>
    </w:p>
    <w:p>
      <w:r>
        <w:t xml:space="preserve">vuonna 2006 Pohjois-Atlantilla vuonna 2006 muodostuneista myrskyistä käytettiin myrskynimiä alberto helene beryl isaac chris debby ernesto florence gordon.</w:t>
      </w:r>
    </w:p>
    <w:p>
      <w:r>
        <w:rPr>
          <w:b/>
        </w:rPr>
        <w:t xml:space="preserve">Tulos</w:t>
      </w:r>
    </w:p>
    <w:p>
      <w:r>
        <w:t xml:space="preserve">vuoden 2006 myrskyjen nimet olivat alberto , helene , beryl , isaac , debby ja gordon lueteltuja nimiä käytettiin Pohjois-Atlantilla vuonna 2006 muodostuneista nimetyistä myrskyistä.</w:t>
      </w:r>
    </w:p>
    <w:p>
      <w:r>
        <w:rPr>
          <w:b/>
        </w:rPr>
        <w:t xml:space="preserve">Tulos</w:t>
      </w:r>
    </w:p>
    <w:p>
      <w:r>
        <w:t xml:space="preserve">myrskyjen nimet 2006 : myrskyjen nimet alberto , helene , beryl , isaac , chris , debby , ernest florence , gordon . näitä nimiä käytettiin nimetyistä myrskyistä, jotka muodostuivat pohjoisella Atlantilla vuonna 2006.</w:t>
      </w:r>
    </w:p>
    <w:p>
      <w:r>
        <w:rPr>
          <w:b/>
        </w:rPr>
        <w:t xml:space="preserve">Tulos</w:t>
      </w:r>
    </w:p>
    <w:p>
      <w:r>
        <w:t xml:space="preserve">1 . myrskyjen nimet 2006 myrskyjen nimet alberto helene beryl isaac chris debby ernesto florence gordon lueteltuja nimiä käytettiin Pohjois-Atlantilla vuonna 2006 muodostuneista nimetyistä myrskyistä.</w:t>
      </w:r>
    </w:p>
    <w:p>
      <w:r>
        <w:rPr>
          <w:b/>
        </w:rPr>
        <w:t xml:space="preserve">Tulos</w:t>
      </w:r>
    </w:p>
    <w:p>
      <w:r>
        <w:t xml:space="preserve">2006 myrskyjen nimet alberto helene beryl isaac chris debby ernesto florence gordon lueteltuja nimiä käytettiin Pohjois-Atlantilla vuonna 2006 muodostuneista myrskyistä.</w:t>
      </w:r>
    </w:p>
    <w:p>
      <w:r>
        <w:rPr>
          <w:b/>
        </w:rPr>
        <w:t xml:space="preserve">Tulos</w:t>
      </w:r>
    </w:p>
    <w:p>
      <w:r>
        <w:t xml:space="preserve">myrskyjen nimet 2006 myrskyjen nimet alberto helene beryl isaac chris debby ernesto floren.</w:t>
      </w:r>
    </w:p>
    <w:p>
      <w:r>
        <w:rPr>
          <w:b/>
        </w:rPr>
        <w:t xml:space="preserve">Esimerkki 9.1304</w:t>
      </w:r>
    </w:p>
    <w:p>
      <w:r>
        <w:t xml:space="preserve">bloor-danforth-linjan molempiin päihin lisättiin vuonna 1980 pidennyksiä.</w:t>
      </w:r>
    </w:p>
    <w:p>
      <w:r>
        <w:rPr>
          <w:b/>
        </w:rPr>
        <w:t xml:space="preserve">Tulos</w:t>
      </w:r>
    </w:p>
    <w:p>
      <w:r>
        <w:t xml:space="preserve">bloor-danforth-linjan molempiin päihin lisättiin pidennyksiä vuonna 1980.</w:t>
      </w:r>
    </w:p>
    <w:p>
      <w:r>
        <w:rPr>
          <w:b/>
        </w:rPr>
        <w:t xml:space="preserve">Tulos</w:t>
      </w:r>
    </w:p>
    <w:p>
      <w:r>
        <w:t xml:space="preserve">bloor-danforth-linjan molempiin päihin lisättiin pidennyksiä vuonna 1980.</w:t>
      </w:r>
    </w:p>
    <w:p>
      <w:r>
        <w:rPr>
          <w:b/>
        </w:rPr>
        <w:t xml:space="preserve">Tulos</w:t>
      </w:r>
    </w:p>
    <w:p>
      <w:r>
        <w:t xml:space="preserve">bloor-danforth-linjaa jatkettiin molemmista päistä vuonna 1980.</w:t>
      </w:r>
    </w:p>
    <w:p>
      <w:r>
        <w:rPr>
          <w:b/>
        </w:rPr>
        <w:t xml:space="preserve">Esimerkki 9.1305</w:t>
      </w:r>
    </w:p>
    <w:p>
      <w:r>
        <w:t xml:space="preserve">hän on jäsenenä itävaltalaisessa kirjailijaliitossa grazer autorenversammlung -lrb- gav -rrb- gav members ' list , merkintä klaus ebneristä , haettu 2009-02-12.</w:t>
      </w:r>
    </w:p>
    <w:p>
      <w:r>
        <w:rPr>
          <w:b/>
        </w:rPr>
        <w:t xml:space="preserve">Tulos</w:t>
      </w:r>
    </w:p>
    <w:p>
      <w:r>
        <w:t xml:space="preserve">hän on itävaltalaisten kirjailijoiden yhdistyksen grazer autorenversammlung jäsen, joka on haettu 2009-02-12.</w:t>
      </w:r>
    </w:p>
    <w:p>
      <w:r>
        <w:rPr>
          <w:b/>
        </w:rPr>
        <w:t xml:space="preserve">Tulos</w:t>
      </w:r>
    </w:p>
    <w:p>
      <w:r>
        <w:t xml:space="preserve">hän on itävaltalaisten kirjailijoiden yhdistyksen grazer autorenversammlung gav jäsenluettelon jäsen klaus ebneriä koskeva merkintä.</w:t>
      </w:r>
    </w:p>
    <w:p>
      <w:r>
        <w:rPr>
          <w:b/>
        </w:rPr>
        <w:t xml:space="preserve">Tulos</w:t>
      </w:r>
    </w:p>
    <w:p>
      <w:r>
        <w:t xml:space="preserve">klaus ebner on grazer autorenversammlug -kirjailijaliiton jäsen Itävallassa.</w:t>
      </w:r>
    </w:p>
    <w:p>
      <w:r>
        <w:rPr>
          <w:b/>
        </w:rPr>
        <w:t xml:space="preserve">Tulos</w:t>
      </w:r>
    </w:p>
    <w:p>
      <w:r>
        <w:t xml:space="preserve">hän on austrian writers , associations grazer autorenversammlung gav members ' list , entry about klaus ebner , retrieved on 2009-02-12.</w:t>
      </w:r>
    </w:p>
    <w:p>
      <w:r>
        <w:rPr>
          <w:b/>
        </w:rPr>
        <w:t xml:space="preserve">Tulos</w:t>
      </w:r>
    </w:p>
    <w:p>
      <w:r>
        <w:t xml:space="preserve">klaus ebner on itävaltalaisen kirjailijayhdistyksen , grazer autorenversammlung -lrb- gav -rrb- jäsen. hän haki gavin jäsenluettelon 2. joulukuuta 2009.</w:t>
      </w:r>
    </w:p>
    <w:p>
      <w:r>
        <w:rPr>
          <w:b/>
        </w:rPr>
        <w:t xml:space="preserve">Tulos</w:t>
      </w:r>
    </w:p>
    <w:p>
      <w:r>
        <w:t xml:space="preserve">hän on jäsenenä itävaltalaisten kirjailijoiden yhdistyksessä grazer autorenversammlung -lrb- gav -rrb- gav members ' list , klaus ebneriä koskeva merkintä , haettu 2009-02-12.</w:t>
      </w:r>
    </w:p>
    <w:p>
      <w:r>
        <w:rPr>
          <w:b/>
        </w:rPr>
        <w:t xml:space="preserve">Tulos</w:t>
      </w:r>
    </w:p>
    <w:p>
      <w:r>
        <w:t xml:space="preserve">hän on jäsenenä itävaltalaisissa kirjailijaryhmissä grazer autorenversammlung -lrb- gav -rrb- gav members ' list , klaus ebneriä koskeva merkintä, palautettu 2009-02-12.</w:t>
      </w:r>
    </w:p>
    <w:p>
      <w:r>
        <w:rPr>
          <w:b/>
        </w:rPr>
        <w:t xml:space="preserve">Tulos</w:t>
      </w:r>
    </w:p>
    <w:p>
      <w:r>
        <w:t xml:space="preserve">hän on osa itävaltalaista kirjailijaryhmää grazer autorenversammlung -lrb- gav -rrb- gav member 's list , entry about klaus ebner , retrieved on 2009-02-.</w:t>
      </w:r>
    </w:p>
    <w:p>
      <w:r>
        <w:rPr>
          <w:b/>
        </w:rPr>
        <w:t xml:space="preserve">Esimerkki 9.1306</w:t>
      </w:r>
    </w:p>
    <w:p>
      <w:r>
        <w:t xml:space="preserve">hubble-avaruusteleskooppi havaitsi Fortunan vuonna 1993.</w:t>
      </w:r>
    </w:p>
    <w:p>
      <w:r>
        <w:rPr>
          <w:b/>
        </w:rPr>
        <w:t xml:space="preserve">Tulos</w:t>
      </w:r>
    </w:p>
    <w:p>
      <w:r>
        <w:t xml:space="preserve">hubble-avaruusteleskooppi näki Fortunan vuonna 1993.</w:t>
      </w:r>
    </w:p>
    <w:p>
      <w:r>
        <w:rPr>
          <w:b/>
        </w:rPr>
        <w:t xml:space="preserve">Tulos</w:t>
      </w:r>
    </w:p>
    <w:p>
      <w:r>
        <w:t xml:space="preserve">hubble-avaruusteleskooppi näki Fortunan vuonna 1993.</w:t>
      </w:r>
    </w:p>
    <w:p>
      <w:r>
        <w:rPr>
          <w:b/>
        </w:rPr>
        <w:t xml:space="preserve">Tulos</w:t>
      </w:r>
    </w:p>
    <w:p>
      <w:r>
        <w:t xml:space="preserve">Hubble-avaruusteleskooppi näki Fortunan vuonna 1993.</w:t>
      </w:r>
    </w:p>
    <w:p>
      <w:r>
        <w:rPr>
          <w:b/>
        </w:rPr>
        <w:t xml:space="preserve">Tulos</w:t>
      </w:r>
    </w:p>
    <w:p>
      <w:r>
        <w:t xml:space="preserve">vuonna 1993 Hubble-avaruusteleskooppi tutki Furtunaa.</w:t>
      </w:r>
    </w:p>
    <w:p>
      <w:r>
        <w:rPr>
          <w:b/>
        </w:rPr>
        <w:t xml:space="preserve">Tulos</w:t>
      </w:r>
    </w:p>
    <w:p>
      <w:r>
        <w:t xml:space="preserve">hubble-avaruusteleskooppi näki Fortunan vuonna 1993.</w:t>
      </w:r>
    </w:p>
    <w:p>
      <w:r>
        <w:rPr>
          <w:b/>
        </w:rPr>
        <w:t xml:space="preserve">Tulos</w:t>
      </w:r>
    </w:p>
    <w:p>
      <w:r>
        <w:t xml:space="preserve">fortuna havaittiin Hubble-avaruusteleskoopilla vuonna 1993.</w:t>
      </w:r>
    </w:p>
    <w:p>
      <w:r>
        <w:rPr>
          <w:b/>
        </w:rPr>
        <w:t xml:space="preserve">Esimerkki 9.1307</w:t>
      </w:r>
    </w:p>
    <w:p>
      <w:r>
        <w:t xml:space="preserve">joissakin videoissa nainen voi vaatia "heteromiestä" tai -poikaystävää suorittamaan seksiä toisen miehen kanssa "rangaistuksena" uskottomuudesta -lrb- katso aisankannattaja -rrb-.</w:t>
      </w:r>
    </w:p>
    <w:p>
      <w:r>
        <w:rPr>
          <w:b/>
        </w:rPr>
        <w:t xml:space="preserve">Tulos</w:t>
      </w:r>
    </w:p>
    <w:p>
      <w:r>
        <w:t xml:space="preserve">joissakin videoissa nainen voi vaatia "oikeaa" aviomiestään tai poikaystäväänsä harrastamaan seksiä toisen miehen kanssa "rangaistuksena" uskottomuudesta -lrb- katso aisankannattaja -rrb-.</w:t>
      </w:r>
    </w:p>
    <w:p>
      <w:r>
        <w:rPr>
          <w:b/>
        </w:rPr>
        <w:t xml:space="preserve">Tulos</w:t>
      </w:r>
    </w:p>
    <w:p>
      <w:r>
        <w:t xml:space="preserve">joissakin videoissa , nainen voi vaatia heteromiehensä tai -poikaystävänsä suorittamaan seksiä muiden miesten kanssa rangaistuksena uskottomuudesta -lrb- ks. aisankannattaja -rrb-.</w:t>
      </w:r>
    </w:p>
    <w:p>
      <w:r>
        <w:rPr>
          <w:b/>
        </w:rPr>
        <w:t xml:space="preserve">Tulos</w:t>
      </w:r>
    </w:p>
    <w:p>
      <w:r>
        <w:t xml:space="preserve">joissakin videoissa , nainen voi vaatia, että hän " hetero " naimisissa oleva mies tai poikaystävä suorittaa seksiakteja toisen miehen kanssa " rangaistuksena " siitä, että hän on uskoton -lrb- katso aisankannattaja -rr.</w:t>
      </w:r>
    </w:p>
    <w:p>
      <w:r>
        <w:rPr>
          <w:b/>
        </w:rPr>
        <w:t xml:space="preserve">Tulos</w:t>
      </w:r>
    </w:p>
    <w:p>
      <w:r>
        <w:t xml:space="preserve">joissakin videoissa nainen voi vaatia, että hänen "heteromiehensä" tai poikaystävänsä suorittaa seksiä toisen miehen kanssa "rangaistuksena" tämän uskottomuudesta -lrb- ks. aisankannattaja. -rr.</w:t>
      </w:r>
    </w:p>
    <w:p>
      <w:r>
        <w:rPr>
          <w:b/>
        </w:rPr>
        <w:t xml:space="preserve">Tulos</w:t>
      </w:r>
    </w:p>
    <w:p>
      <w:r>
        <w:t xml:space="preserve">joissakin videoissa nainen voi vaatia, että hänen "heteromiehensä" tai -poikaystävänsä harrastaa seksiä toisen miehen kanssa "rangaistuksena" pettämisestä -lrb- katso aisankannattaja -rrb-.</w:t>
      </w:r>
    </w:p>
    <w:p>
      <w:r>
        <w:rPr>
          <w:b/>
        </w:rPr>
        <w:t xml:space="preserve">Tulos</w:t>
      </w:r>
    </w:p>
    <w:p>
      <w:r>
        <w:t xml:space="preserve">joissakin videoissa nainen voi vaatia, että hänen "heteromiehensä" tai -poikaystävänsä suorittaa seksiä toisen miehen kanssa "rangaistuksena" uskottomuudesta -lrb- katso aisankannattaja -rrb-.</w:t>
      </w:r>
    </w:p>
    <w:p>
      <w:r>
        <w:rPr>
          <w:b/>
        </w:rPr>
        <w:t xml:space="preserve">Tulos</w:t>
      </w:r>
    </w:p>
    <w:p>
      <w:r>
        <w:t xml:space="preserve">joissakin videoissa nainen saattaa vaatia "heteromiestä" tai -poikaystävää suorittamaan seksiä toisen miehen kanssa "rangaistuksena" uskottomuudesta.</w:t>
      </w:r>
    </w:p>
    <w:p>
      <w:r>
        <w:rPr>
          <w:b/>
        </w:rPr>
        <w:t xml:space="preserve">Tulos</w:t>
      </w:r>
    </w:p>
    <w:p>
      <w:r>
        <w:t xml:space="preserve">joissakin videoissa nainen saattaa vaatia "heteromiestään" tai poikaystäväänsä suorittamaan seksiä toisen miehen kanssa "rangaistuksena" uskottomuudesta -lrb- katso aisankannattaja -rrb-.</w:t>
      </w:r>
    </w:p>
    <w:p>
      <w:r>
        <w:rPr>
          <w:b/>
        </w:rPr>
        <w:t xml:space="preserve">Esimerkki 9.1308</w:t>
      </w:r>
    </w:p>
    <w:p>
      <w:r>
        <w:t xml:space="preserve">albumi sisälsi enemmän luovaa panosta kvartetin , vaikka he edelleen tukeutuivat raskassarjalainen tuotantoryhmä, kuten Rodney Jerkins , Missy Elliott , Chad Elliot , ja Dwayne Wiggins of Tony .</w:t>
      </w:r>
    </w:p>
    <w:p>
      <w:r>
        <w:rPr>
          <w:b/>
        </w:rPr>
        <w:t xml:space="preserve">Tulos</w:t>
      </w:r>
    </w:p>
    <w:p>
      <w:r>
        <w:t xml:space="preserve">albumilla edistettiin kvartetin suurempaa luovaa panosta, vaikka he ovat edelleen riippuvaisia raskaasta tuotantoryhmästä, johon kuuluvat Rodney Jerkins , Missy Elliott , Chad Elliot ja Tony Dwayne Wiggins .</w:t>
      </w:r>
    </w:p>
    <w:p>
      <w:r>
        <w:rPr>
          <w:b/>
        </w:rPr>
        <w:t xml:space="preserve">Tulos</w:t>
      </w:r>
    </w:p>
    <w:p>
      <w:r>
        <w:t xml:space="preserve">albumi sisälsi enemmän luovaa panosta kvartetin , vaikka he edelleen tukeutuivat raskassarjalainen tuotantoryhmä , kuten Rodney Jerkins , Missy Elliott , Chad Elliot , ja Dwayne Wiggins of Tony .</w:t>
      </w:r>
    </w:p>
    <w:p>
      <w:r>
        <w:rPr>
          <w:b/>
        </w:rPr>
        <w:t xml:space="preserve">Tulos</w:t>
      </w:r>
    </w:p>
    <w:p>
      <w:r>
        <w:t xml:space="preserve">albumilla oli enemmän luovaa panosta kvartetilta , mutta he tukeutuivat raskaaseen tuotantoryhmään.</w:t>
      </w:r>
    </w:p>
    <w:p>
      <w:r>
        <w:rPr>
          <w:b/>
        </w:rPr>
        <w:t xml:space="preserve">Tulos</w:t>
      </w:r>
    </w:p>
    <w:p>
      <w:r>
        <w:t xml:space="preserve">albumilla oli enemmän luovaa panosta kvartetilta, vaikka se tukeutui tuotantoryhmään, johon kuuluivat Rodney Jerkins , Missy Elliott , Chad Elliot ja Tony Dwayne Wiggins .</w:t>
      </w:r>
    </w:p>
    <w:p>
      <w:r>
        <w:rPr>
          <w:b/>
        </w:rPr>
        <w:t xml:space="preserve">Tulos</w:t>
      </w:r>
    </w:p>
    <w:p>
      <w:r>
        <w:t xml:space="preserve">albumi sisälsi enemmän luovaa panosta ryhmä neljä , vaikka he edelleen riippuvaisia raskassarjalainen tuotantoryhmä lukien Rodney Jerkins , Missy Elliott , Chad Elliot ja Dwayne Wiggins of Tony.</w:t>
      </w:r>
    </w:p>
    <w:p>
      <w:r>
        <w:rPr>
          <w:b/>
        </w:rPr>
        <w:t xml:space="preserve">Tulos</w:t>
      </w:r>
    </w:p>
    <w:p>
      <w:r>
        <w:t xml:space="preserve">albumi oli suuri luovan panoksen kvartetin , vaikka he silti luotti tärkeä tuotantoryhmä kuten Rodney Jerkins , Missy Elliott , Chad Elliot ja Dwayne Wiggins Tony.</w:t>
      </w:r>
    </w:p>
    <w:p>
      <w:r>
        <w:rPr>
          <w:b/>
        </w:rPr>
        <w:t xml:space="preserve">Tulos</w:t>
      </w:r>
    </w:p>
    <w:p>
      <w:r>
        <w:t xml:space="preserve">albumi sisälsi enemmän luovaa panosta kvartetin , vaikka he luotti edelleen tuotantoryhmässä kuten Rodney Jerkins , Missy Elliott , Chad Elliot ja Dwayne Wiggins Tony.</w:t>
      </w:r>
    </w:p>
    <w:p>
      <w:r>
        <w:rPr>
          <w:b/>
        </w:rPr>
        <w:t xml:space="preserve">Esimerkki 9.1309</w:t>
      </w:r>
    </w:p>
    <w:p>
      <w:r>
        <w:t xml:space="preserve">hallinnollinen päättäminen Jäsenyys voidaan päättää saatanan kirkon hallintoelimen, joka koostuu ylipapista, ylipapittaresta ja yhdeksän hengen neuvostosta, harkinnan mukaan.</w:t>
      </w:r>
    </w:p>
    <w:p>
      <w:r>
        <w:rPr>
          <w:b/>
        </w:rPr>
        <w:t xml:space="preserve">Tulos</w:t>
      </w:r>
    </w:p>
    <w:p>
      <w:r>
        <w:t xml:space="preserve">hallinnollinen päättäminen - jäsenyys voidaan päättää saatanan kirkon hallintoelimen, joka koostuu ylipapista, ylipapittaresta ja yhdeksän hengen neuvostosta, harkinnan mukaan.</w:t>
      </w:r>
    </w:p>
    <w:p>
      <w:r>
        <w:rPr>
          <w:b/>
        </w:rPr>
        <w:t xml:space="preserve">Tulos</w:t>
      </w:r>
    </w:p>
    <w:p>
      <w:r>
        <w:t xml:space="preserve">Saatanan kirkon johtavalla elimellä, joka koostuu ylipapista, ylipapittaresta ja yhdeksän hengen neuvostosta, on harkintavalta päättää jäsenyydet.</w:t>
      </w:r>
    </w:p>
    <w:p>
      <w:r>
        <w:rPr>
          <w:b/>
        </w:rPr>
        <w:t xml:space="preserve">Tulos</w:t>
      </w:r>
    </w:p>
    <w:p>
      <w:r>
        <w:t xml:space="preserve">jäsenyys voidaan lopettaa saatanan kirkon johtavan elimen, joka koostuu ylipapista, ylipapittaresta ja ni-neuvostosta, päätöksellä.</w:t>
      </w:r>
    </w:p>
    <w:p>
      <w:r>
        <w:rPr>
          <w:b/>
        </w:rPr>
        <w:t xml:space="preserve">Tulos</w:t>
      </w:r>
    </w:p>
    <w:p>
      <w:r>
        <w:t xml:space="preserve">jäsenyys voidaan peruuttaa saatanan kirkon hallintoelimen päätöksellä, joka koostuu ylipapista, ylipapittaresta ja yhdeksän hengen neuvostosta.</w:t>
      </w:r>
    </w:p>
    <w:p>
      <w:r>
        <w:rPr>
          <w:b/>
        </w:rPr>
        <w:t xml:space="preserve">Tulos</w:t>
      </w:r>
    </w:p>
    <w:p>
      <w:r>
        <w:t xml:space="preserve">jäsenyys voidaan lopettaa saatanan kirkon hallintoelimen luvalla, johon kuuluvat ylipappi, ylipapitar ja yhdeksän hengen neuvosto.</w:t>
      </w:r>
    </w:p>
    <w:p>
      <w:r>
        <w:rPr>
          <w:b/>
        </w:rPr>
        <w:t xml:space="preserve">Tulos</w:t>
      </w:r>
    </w:p>
    <w:p>
      <w:r>
        <w:t xml:space="preserve">jäsenyydet voidaan peruuttaa saatanan kirkon johtavan elimen, joka koostuu ylipapista, ylipapittaresta ja yhdeksän hengen neuvostosta, mielivallasta.</w:t>
      </w:r>
    </w:p>
    <w:p>
      <w:r>
        <w:rPr>
          <w:b/>
        </w:rPr>
        <w:t xml:space="preserve">Tulos</w:t>
      </w:r>
    </w:p>
    <w:p>
      <w:r>
        <w:t xml:space="preserve">saatanan kirkon johtava elin, joka koostuu ylipapista, ylipapittaresta ja yhdeksän hengen neuvostosta, voi lopettaa jäsenyyden rauhassa.</w:t>
      </w:r>
    </w:p>
    <w:p>
      <w:r>
        <w:rPr>
          <w:b/>
        </w:rPr>
        <w:t xml:space="preserve">Esimerkki 9.1310</w:t>
      </w:r>
    </w:p>
    <w:p>
      <w:r>
        <w:t xml:space="preserve">Saturnuksen kuussa Rheassa saattaa olla ohut rengasjärjestelmä, joka koostuu kolmesta kapeasta, suhteellisen tiheästä kaistaleesta hiukkasmaisen kiekon sisällä.</w:t>
      </w:r>
    </w:p>
    <w:p>
      <w:r>
        <w:rPr>
          <w:b/>
        </w:rPr>
        <w:t xml:space="preserve">Tulos</w:t>
      </w:r>
    </w:p>
    <w:p>
      <w:r>
        <w:t xml:space="preserve">Saturnuksen kuussa Rheassa saattaa olla herkkä rengasjärjestelmä, joka koostuu kolmesta kapeasta, suhteellisen tiiviisti yhteen pakkautuneesta kaistaleesta hiukkasmaisen kiekon sisällä.</w:t>
      </w:r>
    </w:p>
    <w:p>
      <w:r>
        <w:rPr>
          <w:b/>
        </w:rPr>
        <w:t xml:space="preserve">Tulos</w:t>
      </w:r>
    </w:p>
    <w:p>
      <w:r>
        <w:t xml:space="preserve">Saturnuksen kuussa Rheassa saattaa olla ohut rengasjärjestelmä, joka koostuu kolmesta ohuesta, tiheästä kaistaleesta hiukkasmaisen kiekon sisällä.</w:t>
      </w:r>
    </w:p>
    <w:p>
      <w:r>
        <w:rPr>
          <w:b/>
        </w:rPr>
        <w:t xml:space="preserve">Tulos</w:t>
      </w:r>
    </w:p>
    <w:p>
      <w:r>
        <w:t xml:space="preserve">Saturnuksen kuussa Rheassa on ohut rengasjärjestelmä, joka koostuu kolmesta kapeasta tiheästä kaistaleesta hiukkasmaisen kiekon sisällä.</w:t>
      </w:r>
    </w:p>
    <w:p>
      <w:r>
        <w:rPr>
          <w:b/>
        </w:rPr>
        <w:t xml:space="preserve">Tulos</w:t>
      </w:r>
    </w:p>
    <w:p>
      <w:r>
        <w:t xml:space="preserve">Saturnuksen kuussa Rheassa saattaa olla ohut rengasjärjestelmä, joka koostuu kolmesta kapeasta, suhteellisen paksusta kaistaleesta hiukkasmaisen kiekon sisällä.</w:t>
      </w:r>
    </w:p>
    <w:p>
      <w:r>
        <w:rPr>
          <w:b/>
        </w:rPr>
        <w:t xml:space="preserve">Tulos</w:t>
      </w:r>
    </w:p>
    <w:p>
      <w:r>
        <w:t xml:space="preserve">Saturnuksen kuussa Rheassa saattaa olla ohut rengasjärjestelmä, joka koostuu kolmesta kapeasta suhteellisen tiheästä kaistaleesta hiukkaskiekon sisällä.</w:t>
      </w:r>
    </w:p>
    <w:p>
      <w:r>
        <w:rPr>
          <w:b/>
        </w:rPr>
        <w:t xml:space="preserve">Tulos</w:t>
      </w:r>
    </w:p>
    <w:p>
      <w:r>
        <w:t xml:space="preserve">Saturnuksen kuulla Rhealla saattaa olla monimutkainen rengasjärjestelmä, joka koostuu kolmesta laihasta, melko tiiviistä kaistaleesta hiukkasmaisessa kiekossa.</w:t>
      </w:r>
    </w:p>
    <w:p>
      <w:r>
        <w:rPr>
          <w:b/>
        </w:rPr>
        <w:t xml:space="preserve">Tulos</w:t>
      </w:r>
    </w:p>
    <w:p>
      <w:r>
        <w:t xml:space="preserve">Saturnuksen kuussa, Rheassa, saattaa olla laiha rengasjärjestelmä, joka koostuu kolmesta kapeasta ja paksusta kaistaleesta pienen pölykehän sisällä.</w:t>
      </w:r>
    </w:p>
    <w:p>
      <w:r>
        <w:rPr>
          <w:b/>
        </w:rPr>
        <w:t xml:space="preserve">Esimerkki 9.1311</w:t>
      </w:r>
    </w:p>
    <w:p>
      <w:r>
        <w:t xml:space="preserve">hän on myös lyhytikäisen kulttitelevisiosarjan "Profit" toinen luoja.</w:t>
      </w:r>
    </w:p>
    <w:p>
      <w:r>
        <w:rPr>
          <w:b/>
        </w:rPr>
        <w:t xml:space="preserve">Tulos</w:t>
      </w:r>
    </w:p>
    <w:p>
      <w:r>
        <w:t xml:space="preserve">hän on myös lyhytikäisen, omistetun televisio-ohjelman "Profit" toinen luoja.</w:t>
      </w:r>
    </w:p>
    <w:p>
      <w:r>
        <w:rPr>
          <w:b/>
        </w:rPr>
        <w:t xml:space="preserve">Tulos</w:t>
      </w:r>
    </w:p>
    <w:p>
      <w:r>
        <w:t xml:space="preserve">hän on myös yksi lyhyen kulttitelevisio-ohjelman profit luojista.</w:t>
      </w:r>
    </w:p>
    <w:p>
      <w:r>
        <w:rPr>
          <w:b/>
        </w:rPr>
        <w:t xml:space="preserve">Tulos</w:t>
      </w:r>
    </w:p>
    <w:p>
      <w:r>
        <w:t xml:space="preserve">hän on myös kulttimainetta nauttivan televisiosarjan "Profit" toinen luoja.</w:t>
      </w:r>
    </w:p>
    <w:p>
      <w:r>
        <w:rPr>
          <w:b/>
        </w:rPr>
        <w:t xml:space="preserve">Tulos</w:t>
      </w:r>
    </w:p>
    <w:p>
      <w:r>
        <w:t xml:space="preserve">hän on myös avustanut lyhyen ryhmätelevisio-ohjelman voittojen luomisessa.</w:t>
      </w:r>
    </w:p>
    <w:p>
      <w:r>
        <w:rPr>
          <w:b/>
        </w:rPr>
        <w:t xml:space="preserve">Tulos</w:t>
      </w:r>
    </w:p>
    <w:p>
      <w:r>
        <w:t xml:space="preserve">hän on myös mukana luomassa televisio-ohjelmaa " voitto ...</w:t>
      </w:r>
    </w:p>
    <w:p>
      <w:r>
        <w:rPr>
          <w:b/>
        </w:rPr>
        <w:t xml:space="preserve">Tulos</w:t>
      </w:r>
    </w:p>
    <w:p>
      <w:r>
        <w:t xml:space="preserve">hän on kulttimainetta nauttivan televisiosarjan "Profit" toinen luoja.</w:t>
      </w:r>
    </w:p>
    <w:p>
      <w:r>
        <w:rPr>
          <w:b/>
        </w:rPr>
        <w:t xml:space="preserve">Esimerkki 9.1312</w:t>
      </w:r>
    </w:p>
    <w:p>
      <w:r>
        <w:t xml:space="preserve">vietnamin sota : neljä F-4c Phantomia, jotka saattoivat pommitushyökkäystä Kang Chiin, joutuvat ilmatorjuntaohjusten kohteeksi ensimmäisessä tällaisessa hyökkäyksessä amerikkalaisia lentokoneita vastaan sodan aikana.</w:t>
      </w:r>
    </w:p>
    <w:p>
      <w:r>
        <w:rPr>
          <w:b/>
        </w:rPr>
        <w:t xml:space="preserve">Tulos</w:t>
      </w:r>
    </w:p>
    <w:p>
      <w:r>
        <w:t xml:space="preserve">vietnamin sota : neljä F-4c Phantomia, jotka suojaavat pommitushyökkäystä Kang Chiin, joutuvat ilmatorjuntaohjusten kohteeksi ensimmäisessä hyökkäyksessä amerikkalaisia lentokoneita vastaan sodan aikana.</w:t>
      </w:r>
    </w:p>
    <w:p>
      <w:r>
        <w:rPr>
          <w:b/>
        </w:rPr>
        <w:t xml:space="preserve">Tulos</w:t>
      </w:r>
    </w:p>
    <w:p>
      <w:r>
        <w:t xml:space="preserve">vietnamin sota : neljä F-4c Phantomia, jotka saattoivat pommitushyökkäystä Kang Chiin, joutuvat ilmatorjuntaohjusten kohteeksi ensimmäisessä tällaisessa hyökkäyksessä amerikkalaisia lentokoneita vastaan sodan aikana.</w:t>
      </w:r>
    </w:p>
    <w:p>
      <w:r>
        <w:rPr>
          <w:b/>
        </w:rPr>
        <w:t xml:space="preserve">Tulos</w:t>
      </w:r>
    </w:p>
    <w:p>
      <w:r>
        <w:t xml:space="preserve">Vietnamin sodan aikana neljä F-4c Phantomia teki pommi-iskun Kang Chiin. ilmatorjuntaohjuksia käytettiin. tämä oli ensimmäinen hyökkäys amerikkalaisia lentokoneita vastaan sodan aikana.</w:t>
      </w:r>
    </w:p>
    <w:p>
      <w:r>
        <w:rPr>
          <w:b/>
        </w:rPr>
        <w:t xml:space="preserve">Tulos</w:t>
      </w:r>
    </w:p>
    <w:p>
      <w:r>
        <w:t xml:space="preserve">vietnamin sota : neljä F-4c Phantomia, jotka johtavat pommitushyökkäystä Kang Chiin, joutuvat ilmatorjuntaohjusten kohteeksi ensimmäisessä tällaisessa hyökkäyksessä amerikkalaisia lentokoneita vastaan sodan aikana.</w:t>
      </w:r>
    </w:p>
    <w:p>
      <w:r>
        <w:rPr>
          <w:b/>
        </w:rPr>
        <w:t xml:space="preserve">Tulos</w:t>
      </w:r>
    </w:p>
    <w:p>
      <w:r>
        <w:t xml:space="preserve">Vietnamin sodan ensimmäisessä vastaavassa hyökkäyksessä amerikkalaisia lentokoneita vastaan neljä F-4c Phantomia, jotka saattoivat pommitushyökkäystä Kang Chiin, joutuvat ilmatorjuntaohjusten kohteeksi.</w:t>
      </w:r>
    </w:p>
    <w:p>
      <w:r>
        <w:rPr>
          <w:b/>
        </w:rPr>
        <w:t xml:space="preserve">Tulos</w:t>
      </w:r>
    </w:p>
    <w:p>
      <w:r>
        <w:t xml:space="preserve">Neljä F-C Phantomia, jotka saattoivat pommitushyökkäystä Kang Chi:hen, joutuvat ilmatorjuntaohjusten kohteeksi ensimmäisessä tällaisessa hyökkäyksessä amerikkalaisia lentokoneita vastaan sodan aikana.</w:t>
      </w:r>
    </w:p>
    <w:p>
      <w:r>
        <w:rPr>
          <w:b/>
        </w:rPr>
        <w:t xml:space="preserve">Tulos</w:t>
      </w:r>
    </w:p>
    <w:p>
      <w:r>
        <w:t xml:space="preserve">Neljä F-4c Phantomia, jotka saattoivat pommitushyökkäystä Kang Chi:hen, joutuvat ilmatorjuntaohjusten kohteeksi ensimmäisessä hyökkäyksessä amerikkalaisia lentokoneita vastaan sodan aikana.</w:t>
      </w:r>
    </w:p>
    <w:p>
      <w:r>
        <w:rPr>
          <w:b/>
        </w:rPr>
        <w:t xml:space="preserve">Esimerkki 9.1313</w:t>
      </w:r>
    </w:p>
    <w:p>
      <w:r>
        <w:t xml:space="preserve">diagnoosi tehdään näkemällä nämä oireet , ottaa historian altistuminen on myös hyödyllistä, mutta ei aina löydy, koska kennel yskä leviää helposti kosketuksissa saastuneiden pintojen, kuten maahan, lelut, jalkakäytävät, koirapuistot.</w:t>
      </w:r>
    </w:p>
    <w:p>
      <w:r>
        <w:rPr>
          <w:b/>
        </w:rPr>
        <w:t xml:space="preserve">Tulos</w:t>
      </w:r>
    </w:p>
    <w:p>
      <w:r>
        <w:t xml:space="preserve">diagnoosi tehdään näkemällä nämä oireet , ottaa historian altistuminen on myös hyödyllistä, mutta ei aina löydy, koska kennel yskä leviää helposti kosketuksissa saastuneiden pintojen, kuten maahan, lelut, jalkakäytävät, koirapuistot.</w:t>
      </w:r>
    </w:p>
    <w:p>
      <w:r>
        <w:rPr>
          <w:b/>
        </w:rPr>
        <w:t xml:space="preserve">Tulos</w:t>
      </w:r>
    </w:p>
    <w:p>
      <w:r>
        <w:t xml:space="preserve">diagnoosi tehdään näkemällä nämä oireet , ottaa historian altistuminen voi auttaa, mutta ei aina löydy, koska kennel yskä voi helposti levitä kosketuksissa saastuneiden pintojen kuten maahan, lelut, jalkakäytävät, koirapuistot.</w:t>
      </w:r>
    </w:p>
    <w:p>
      <w:r>
        <w:rPr>
          <w:b/>
        </w:rPr>
        <w:t xml:space="preserve">Tulos</w:t>
      </w:r>
    </w:p>
    <w:p>
      <w:r>
        <w:t xml:space="preserve">havaitseminen tehdään näkemällä nämä oireet , ottaa historian altistuminen on myös hyödyllistä, mutta ei aina löydy, koska kennel yskä leviää helposti kosketuksissa saastuneiden pintojen, kuten maanpinnan, lelut, jalkakäytävät ja koirapuistot.</w:t>
      </w:r>
    </w:p>
    <w:p>
      <w:r>
        <w:rPr>
          <w:b/>
        </w:rPr>
        <w:t xml:space="preserve">Tulos</w:t>
      </w:r>
    </w:p>
    <w:p>
      <w:r>
        <w:t xml:space="preserve">diagnoosi tehdään näkemällä nämä oireet , ottaa historian altistuminen on myös hyödyllistä, mutta ei aina löydy, koska kennel yskä leviää helposti kosketuksissa saastuneiden pintojen, kuten maahan, lelut, jalkakäytävät, ja koirapuistot.</w:t>
      </w:r>
    </w:p>
    <w:p>
      <w:r>
        <w:rPr>
          <w:b/>
        </w:rPr>
        <w:t xml:space="preserve">Tulos</w:t>
      </w:r>
    </w:p>
    <w:p>
      <w:r>
        <w:t xml:space="preserve">diagnoosi tehdään näkemällä nämä oireet , ottaa historian altistuminen on myös hyödyllistä, mutta ei aina löydy, koska kennel yskä leviää helposti kosketuksissa likaisten pintojen kuten maahan, lelut, jalkakäytävät, koirapuistot.</w:t>
      </w:r>
    </w:p>
    <w:p>
      <w:r>
        <w:rPr>
          <w:b/>
        </w:rPr>
        <w:t xml:space="preserve">Tulos</w:t>
      </w:r>
    </w:p>
    <w:p>
      <w:r>
        <w:t xml:space="preserve">diagnoosi tehdään näkemällä nämä oireet , ottaa historian altistuminen ei auta, mutta ei aina löydy, koska kennel yskä leviää kosketuksissa saastuneiden pintojen, kuten maanpinnan, lelut ja koirapuistot.</w:t>
      </w:r>
    </w:p>
    <w:p>
      <w:r>
        <w:rPr>
          <w:b/>
        </w:rPr>
        <w:t xml:space="preserve">Tulos</w:t>
      </w:r>
    </w:p>
    <w:p>
      <w:r>
        <w:t xml:space="preserve">Kennel yskä leviää helposti kosketuksissa tartunnan saaneiden pintojen, kuten maanpinnan, lelujen, jalkakäytävien, koirapuistojen jne. kanssa.Diagnoosi tehdään yleensä näiden oireiden perusteella, mutta myös altistumisesta on apua tehokkaan diagnoosin tekemisessä.</w:t>
      </w:r>
    </w:p>
    <w:p>
      <w:r>
        <w:rPr>
          <w:b/>
        </w:rPr>
        <w:t xml:space="preserve">Esimerkki 9.1314</w:t>
      </w:r>
    </w:p>
    <w:p>
      <w:r>
        <w:t xml:space="preserve">toller shalitoe montague cranston , cm -lrb- s. 20. huhtikuuta 1949 -rrb- on kanadalainen taitoluistelija.</w:t>
      </w:r>
    </w:p>
    <w:p>
      <w:r>
        <w:rPr>
          <w:b/>
        </w:rPr>
        <w:t xml:space="preserve">Tulos</w:t>
      </w:r>
    </w:p>
    <w:p>
      <w:r>
        <w:t xml:space="preserve">toller shalitoe montague cranston , s. 20. huhtikuuta 1949 , on kanadalainen taitoluistelija.</w:t>
      </w:r>
    </w:p>
    <w:p>
      <w:r>
        <w:rPr>
          <w:b/>
        </w:rPr>
        <w:t xml:space="preserve">Tulos</w:t>
      </w:r>
    </w:p>
    <w:p>
      <w:r>
        <w:t xml:space="preserve">toller shalitoe montague cranston , on kanadalainen taitoluistelija.</w:t>
      </w:r>
    </w:p>
    <w:p>
      <w:r>
        <w:rPr>
          <w:b/>
        </w:rPr>
        <w:t xml:space="preserve">Tulos</w:t>
      </w:r>
    </w:p>
    <w:p>
      <w:r>
        <w:t xml:space="preserve">toller shalitoe montague cranston , cm -lrb- s. 20. huhtikuuta 1949 -rrb- on kanadalainen taitoluistelija.</w:t>
      </w:r>
    </w:p>
    <w:p>
      <w:r>
        <w:rPr>
          <w:b/>
        </w:rPr>
        <w:t xml:space="preserve">Tulos</w:t>
      </w:r>
    </w:p>
    <w:p>
      <w:r>
        <w:t xml:space="preserve">toller shalitoe montague cranston on kanadalainen taitoluistelija.</w:t>
      </w:r>
    </w:p>
    <w:p>
      <w:r>
        <w:rPr>
          <w:b/>
        </w:rPr>
        <w:t xml:space="preserve">Esimerkki 9.1315</w:t>
      </w:r>
    </w:p>
    <w:p>
      <w:r>
        <w:t xml:space="preserve">Alabaman osavaltion lipun saltire-malli muistuttaa kuitenkin myös useita muita lippuja.</w:t>
      </w:r>
    </w:p>
    <w:p>
      <w:r>
        <w:rPr>
          <w:b/>
        </w:rPr>
        <w:t xml:space="preserve">Tulos</w:t>
      </w:r>
    </w:p>
    <w:p>
      <w:r>
        <w:t xml:space="preserve">Alabaman osavaltion lipun ristikuvio muistuttaa kuitenkin myös useita muita lippuja.</w:t>
      </w:r>
    </w:p>
    <w:p>
      <w:r>
        <w:rPr>
          <w:b/>
        </w:rPr>
        <w:t xml:space="preserve">Tulos</w:t>
      </w:r>
    </w:p>
    <w:p>
      <w:r>
        <w:t xml:space="preserve">mutta , t. Saltire-kuvio.</w:t>
      </w:r>
    </w:p>
    <w:p>
      <w:r>
        <w:rPr>
          <w:b/>
        </w:rPr>
        <w:t xml:space="preserve">Tulos</w:t>
      </w:r>
    </w:p>
    <w:p>
      <w:r>
        <w:t xml:space="preserve">Alabaman osavaltion lipun diagonaalinen ristimalli on kuitenkin samankaltainen kuin useiden muiden lippujen.</w:t>
      </w:r>
    </w:p>
    <w:p>
      <w:r>
        <w:rPr>
          <w:b/>
        </w:rPr>
        <w:t xml:space="preserve">Tulos</w:t>
      </w:r>
    </w:p>
    <w:p>
      <w:r>
        <w:t xml:space="preserve">Alabaman osavaltion lipun saltire-kuvio muistuttaa muita lippuja.</w:t>
      </w:r>
    </w:p>
    <w:p>
      <w:r>
        <w:rPr>
          <w:b/>
        </w:rPr>
        <w:t xml:space="preserve">Tulos</w:t>
      </w:r>
    </w:p>
    <w:p>
      <w:r>
        <w:t xml:space="preserve">Alabaman osavaltion lipun myymälämalli muistuttaa kuitenkin myös useita muita lippuja.</w:t>
      </w:r>
    </w:p>
    <w:p>
      <w:r>
        <w:rPr>
          <w:b/>
        </w:rPr>
        <w:t xml:space="preserve">Tulos</w:t>
      </w:r>
    </w:p>
    <w:p>
      <w:r>
        <w:t xml:space="preserve">Alabaman osavaltion lipun ristikuvio muistuttaa kuitenkin useiden muiden lippujen ristikuviota.</w:t>
      </w:r>
    </w:p>
    <w:p>
      <w:r>
        <w:rPr>
          <w:b/>
        </w:rPr>
        <w:t xml:space="preserve">Tulos</w:t>
      </w:r>
    </w:p>
    <w:p>
      <w:r>
        <w:t xml:space="preserve">Alabaman lipun saltire-kuvio muistuttaa muita lippuja.</w:t>
      </w:r>
    </w:p>
    <w:p>
      <w:r>
        <w:rPr>
          <w:b/>
        </w:rPr>
        <w:t xml:space="preserve">Tulos</w:t>
      </w:r>
    </w:p>
    <w:p>
      <w:r>
        <w:t xml:space="preserve">Alabaman osavaltion lipun saltire-malli muistuttaa kuitenkin myös useita muita lippuja.</w:t>
      </w:r>
    </w:p>
    <w:p>
      <w:r>
        <w:rPr>
          <w:b/>
        </w:rPr>
        <w:t xml:space="preserve">Esimerkki 9.1316</w:t>
      </w:r>
    </w:p>
    <w:p>
      <w:r>
        <w:t xml:space="preserve">Herakleiosin jälkeen tittelistä tuli yleisesti kreikan basileus -lrb- gr.</w:t>
      </w:r>
    </w:p>
    <w:p>
      <w:r>
        <w:rPr>
          <w:b/>
        </w:rPr>
        <w:t xml:space="preserve">Tulos</w:t>
      </w:r>
    </w:p>
    <w:p>
      <w:r>
        <w:t xml:space="preserve">Herakleiosin jälkeen useimpien hallitsijoiden tittelistä tuli kreikkalainen basileus -lrb- gr.</w:t>
      </w:r>
    </w:p>
    <w:p>
      <w:r>
        <w:rPr>
          <w:b/>
        </w:rPr>
        <w:t xml:space="preserve">Tulos</w:t>
      </w:r>
    </w:p>
    <w:p>
      <w:r>
        <w:t xml:space="preserve">Herakleiosin jälkeen titteli tunnettiin nimellä greel baselius -lrb- gr.</w:t>
      </w:r>
    </w:p>
    <w:p>
      <w:r>
        <w:rPr>
          <w:b/>
        </w:rPr>
        <w:t xml:space="preserve">Tulos</w:t>
      </w:r>
    </w:p>
    <w:p>
      <w:r>
        <w:t xml:space="preserve">Herakleiosin jälkeen tittelistä tuli yleisesti kreikkalainen basileus.</w:t>
      </w:r>
    </w:p>
    <w:p>
      <w:r>
        <w:rPr>
          <w:b/>
        </w:rPr>
        <w:t xml:space="preserve">Tulos</w:t>
      </w:r>
    </w:p>
    <w:p>
      <w:r>
        <w:t xml:space="preserve">Herakleiosin jälkeen tittelistä tuli yleisesti kreikan basileus -lrb- gr.</w:t>
      </w:r>
    </w:p>
    <w:p>
      <w:r>
        <w:rPr>
          <w:b/>
        </w:rPr>
        <w:t xml:space="preserve">Tulos</w:t>
      </w:r>
    </w:p>
    <w:p>
      <w:r>
        <w:t xml:space="preserve">Herakleiosin jälkeen tittelistä tuli yleisesti kreikkalainen basileus.</w:t>
      </w:r>
    </w:p>
    <w:p>
      <w:r>
        <w:rPr>
          <w:b/>
        </w:rPr>
        <w:t xml:space="preserve">Tulos</w:t>
      </w:r>
    </w:p>
    <w:p>
      <w:r>
        <w:t xml:space="preserve">Herakleiosin jälkeen titteliä kutsuttiin kreikaksi basileukseksi.</w:t>
      </w:r>
    </w:p>
    <w:p>
      <w:r>
        <w:rPr>
          <w:b/>
        </w:rPr>
        <w:t xml:space="preserve">Tulos</w:t>
      </w:r>
    </w:p>
    <w:p>
      <w:r>
        <w:t xml:space="preserve">Herakleiosin jälkeen tittelistä tuli yleensä kreikan basileus -lrb- gr.</w:t>
      </w:r>
    </w:p>
    <w:p>
      <w:r>
        <w:rPr>
          <w:b/>
        </w:rPr>
        <w:t xml:space="preserve">Esimerkki 9.1317</w:t>
      </w:r>
    </w:p>
    <w:p>
      <w:r>
        <w:t xml:space="preserve">Kronikoitsija Juan de Betanzos, joka antaa meille suurimman osan Huáscarin ja Atahualpan sisällissotaa koskevista tiedoista, hahmottelee Huáscarin tyranniaa.</w:t>
      </w:r>
    </w:p>
    <w:p>
      <w:r>
        <w:rPr>
          <w:b/>
        </w:rPr>
        <w:t xml:space="preserve">Tulos</w:t>
      </w:r>
    </w:p>
    <w:p>
      <w:r>
        <w:t xml:space="preserve">Kronikoitsija Juan de Betanzos, joka antaa meille suurimman osan Huáscarin ja Atahualpan sisällissotaa koskevista tiedoista, kuvailee Huáscarin tyranniaa.</w:t>
      </w:r>
    </w:p>
    <w:p>
      <w:r>
        <w:rPr>
          <w:b/>
        </w:rPr>
        <w:t xml:space="preserve">Tulos</w:t>
      </w:r>
    </w:p>
    <w:p>
      <w:r>
        <w:t xml:space="preserve">Huáscarin ja Atahualpan sisällissotaa koskevat tiedot ovat pääosin peräisin kronikoitsijalta Juan de Betanzosilta.</w:t>
      </w:r>
    </w:p>
    <w:p>
      <w:r>
        <w:rPr>
          <w:b/>
        </w:rPr>
        <w:t xml:space="preserve">Tulos</w:t>
      </w:r>
    </w:p>
    <w:p>
      <w:r>
        <w:t xml:space="preserve">Kronikoitsija Juan de Betanzos, joka antaa meille suurimman osan Huascarin ja Atahualpan sisällissotaa koskevista tiedoista, osoittaa, että Huascar on julma ru.</w:t>
      </w:r>
    </w:p>
    <w:p>
      <w:r>
        <w:rPr>
          <w:b/>
        </w:rPr>
        <w:t xml:space="preserve">Tulos</w:t>
      </w:r>
    </w:p>
    <w:p>
      <w:r>
        <w:t xml:space="preserve">" Kronikoitsija " Juan de Betanzos antaa meille tietoja Huascarin ja Atahualpan sisällissodasta pääpiirteissään " Huascarin tyrannia ".</w:t>
      </w:r>
    </w:p>
    <w:p>
      <w:r>
        <w:rPr>
          <w:b/>
        </w:rPr>
        <w:t xml:space="preserve">Tulos</w:t>
      </w:r>
    </w:p>
    <w:p>
      <w:r>
        <w:t xml:space="preserve">kirjailija juan de betanzos, joka antaa meille suurimman osan huã ¡ scar-atahualpan sisällissotaan liittyvistä tiedoista, hahmottelee huã ¡ scarin erittäin huonoa kohtelua.</w:t>
      </w:r>
    </w:p>
    <w:p>
      <w:r>
        <w:rPr>
          <w:b/>
        </w:rPr>
        <w:t xml:space="preserve">Tulos</w:t>
      </w:r>
    </w:p>
    <w:p>
      <w:r>
        <w:t xml:space="preserve">huascarin tyrannian huascar-atahualpan sisällissodassa kirjoitti ylös juan de betanzos.</w:t>
      </w:r>
    </w:p>
    <w:p>
      <w:r>
        <w:rPr>
          <w:b/>
        </w:rPr>
        <w:t xml:space="preserve">Tulos</w:t>
      </w:r>
    </w:p>
    <w:p>
      <w:r>
        <w:t xml:space="preserve">juan de betanzos antaa meille suurimman osan tiedoista huáscar-atahualpan sisällissodasta ja huáscarin hirmuvallasta.</w:t>
      </w:r>
    </w:p>
    <w:p>
      <w:r>
        <w:rPr>
          <w:b/>
        </w:rPr>
        <w:t xml:space="preserve">Esimerkki 9.1318</w:t>
      </w:r>
    </w:p>
    <w:p>
      <w:r>
        <w:t xml:space="preserve">Etnisten ryhmien väliset jännitteet johtivat hirvittävään joukkomurhaan, jossa suurin osa shushan kaupungin armenialaisista menehtyi.</w:t>
      </w:r>
    </w:p>
    <w:p>
      <w:r>
        <w:rPr>
          <w:b/>
        </w:rPr>
        <w:t xml:space="preserve">Tulos</w:t>
      </w:r>
    </w:p>
    <w:p>
      <w:r>
        <w:t xml:space="preserve">rotujännitteet johtivat hirvittäviin murhiin, joissa suurin osa shushan kaupungin armenialaisista kuoli.</w:t>
      </w:r>
    </w:p>
    <w:p>
      <w:r>
        <w:rPr>
          <w:b/>
        </w:rPr>
        <w:t xml:space="preserve">Tulos</w:t>
      </w:r>
    </w:p>
    <w:p>
      <w:r>
        <w:t xml:space="preserve">monet shushan armenialaiset menehtyivät joukkomurhassa etnisten ryhmien välisten jännitteiden seurauksena.</w:t>
      </w:r>
    </w:p>
    <w:p>
      <w:r>
        <w:rPr>
          <w:b/>
        </w:rPr>
        <w:t xml:space="preserve">Tulos</w:t>
      </w:r>
    </w:p>
    <w:p>
      <w:r>
        <w:t xml:space="preserve">Etnisten ryhmien väliset jännitteet johtivat hirvittävään verilöylyyn, jossa suurin osa shushan kaupungin armenialaisista menehtyi.</w:t>
      </w:r>
    </w:p>
    <w:p>
      <w:r>
        <w:rPr>
          <w:b/>
        </w:rPr>
        <w:t xml:space="preserve">Tulos</w:t>
      </w:r>
    </w:p>
    <w:p>
      <w:r>
        <w:t xml:space="preserve">etnisten ryhmien väliset jännitteet johtivat hirvittäviin tappoihin, ja suurin osa armenialaisista kuoli Shushan kaupungissa.</w:t>
      </w:r>
    </w:p>
    <w:p>
      <w:r>
        <w:rPr>
          <w:b/>
        </w:rPr>
        <w:t xml:space="preserve">Tulos</w:t>
      </w:r>
    </w:p>
    <w:p>
      <w:r>
        <w:t xml:space="preserve">etnisten ryhmien väliset pahat tunteet aiheuttivat hirvittävän joukkomurhan, jossa suurin osa armenialaisista kuoli Shushan kaupungissa.</w:t>
      </w:r>
    </w:p>
    <w:p>
      <w:r>
        <w:rPr>
          <w:b/>
        </w:rPr>
        <w:t xml:space="preserve">Tulos</w:t>
      </w:r>
    </w:p>
    <w:p>
      <w:r>
        <w:t xml:space="preserve">suurin osa armenialaisista murhattiin Shushan kaupungissa etnisten ryhmien välisten jännitteiden vuoksi.</w:t>
      </w:r>
    </w:p>
    <w:p>
      <w:r>
        <w:rPr>
          <w:b/>
        </w:rPr>
        <w:t xml:space="preserve">Tulos</w:t>
      </w:r>
    </w:p>
    <w:p>
      <w:r>
        <w:t xml:space="preserve">rotujen väliset jännitteet johtivat verilöylyyn, jossa suurin osa armenialaisista kuoli Shushan kaupungissa.</w:t>
      </w:r>
    </w:p>
    <w:p>
      <w:r>
        <w:rPr>
          <w:b/>
        </w:rPr>
        <w:t xml:space="preserve">Esimerkki 9.1319</w:t>
      </w:r>
    </w:p>
    <w:p>
      <w:r>
        <w:t xml:space="preserve">suurin osa väestöstä harjoitti maanviljelyä, maidontuotantoa tai parkitsemista.</w:t>
      </w:r>
    </w:p>
    <w:p>
      <w:r>
        <w:rPr>
          <w:b/>
        </w:rPr>
        <w:t xml:space="preserve">Tulos</w:t>
      </w:r>
    </w:p>
    <w:p>
      <w:r>
        <w:t xml:space="preserve">Suurin osa väestöstä harjoitti maanviljelyä, karjankasvatusta tai parkitsemista.</w:t>
      </w:r>
    </w:p>
    <w:p>
      <w:r>
        <w:rPr>
          <w:b/>
        </w:rPr>
        <w:t xml:space="preserve">Tulos</w:t>
      </w:r>
    </w:p>
    <w:p>
      <w:r>
        <w:t xml:space="preserve">suurin osa väestöstä harjoitti maanviljelyä, maidontuotantoa tai parkitsemista.</w:t>
      </w:r>
    </w:p>
    <w:p>
      <w:r>
        <w:rPr>
          <w:b/>
        </w:rPr>
        <w:t xml:space="preserve">Tulos</w:t>
      </w:r>
    </w:p>
    <w:p>
      <w:r>
        <w:t xml:space="preserve">suurin osa väestöstä oli mukana.</w:t>
      </w:r>
    </w:p>
    <w:p>
      <w:r>
        <w:rPr>
          <w:b/>
        </w:rPr>
        <w:t xml:space="preserve">Tulos</w:t>
      </w:r>
    </w:p>
    <w:p>
      <w:r>
        <w:t xml:space="preserve">suurin osa ihmisistä oli maanviljelijöitä , maidontuottajia tai tannereita.</w:t>
      </w:r>
    </w:p>
    <w:p>
      <w:r>
        <w:rPr>
          <w:b/>
        </w:rPr>
        <w:t xml:space="preserve">Tulos</w:t>
      </w:r>
    </w:p>
    <w:p>
      <w:r>
        <w:t xml:space="preserve">suurin osa väestöstä harjoitti maanviljelyä, maidontuotantoa tai parkitsemista.</w:t>
      </w:r>
    </w:p>
    <w:p>
      <w:r>
        <w:rPr>
          <w:b/>
        </w:rPr>
        <w:t xml:space="preserve">Tulos</w:t>
      </w:r>
    </w:p>
    <w:p>
      <w:r>
        <w:t xml:space="preserve">suurin osa väestöstä harjoittaa maanviljelyä, maidontuotantoa tai parkitsemista.</w:t>
      </w:r>
    </w:p>
    <w:p>
      <w:r>
        <w:rPr>
          <w:b/>
        </w:rPr>
        <w:t xml:space="preserve">Esimerkki 9.1320</w:t>
      </w:r>
    </w:p>
    <w:p>
      <w:r>
        <w:t xml:space="preserve">Mobiiliselaimet on optimoitu siten, että verkkosisältö näkyy tehokkaimmin kannettavien laitteiden pienillä näytöillä.</w:t>
      </w:r>
    </w:p>
    <w:p>
      <w:r>
        <w:rPr>
          <w:b/>
        </w:rPr>
        <w:t xml:space="preserve">Tulos</w:t>
      </w:r>
    </w:p>
    <w:p>
      <w:r>
        <w:t xml:space="preserve">mobiiliselaimet on optimoitu näyttämään verkkosisältöä paremmin kannettavien laitteiden pienillä näytöillä.</w:t>
      </w:r>
    </w:p>
    <w:p>
      <w:r>
        <w:rPr>
          <w:b/>
        </w:rPr>
        <w:t xml:space="preserve">Tulos</w:t>
      </w:r>
    </w:p>
    <w:p>
      <w:r>
        <w:t xml:space="preserve">mobiiliselaimet on tehty parhaiksi, jotta verkkosisältö voidaan näyttää tehokkaimmin kannettavien laitteiden pienillä näytöillä.</w:t>
      </w:r>
    </w:p>
    <w:p>
      <w:r>
        <w:rPr>
          <w:b/>
        </w:rPr>
        <w:t xml:space="preserve">Tulos</w:t>
      </w:r>
    </w:p>
    <w:p>
      <w:r>
        <w:t xml:space="preserve">mobiiliprosvot on tehty niin, että ne näyttävät verkkosisällön hyvin kannettavien laitteiden pienillä näytöillä.</w:t>
      </w:r>
    </w:p>
    <w:p>
      <w:r>
        <w:rPr>
          <w:b/>
        </w:rPr>
        <w:t xml:space="preserve">Tulos</w:t>
      </w:r>
    </w:p>
    <w:p>
      <w:r>
        <w:t xml:space="preserve">Mobiiliselaimia parannetaan, jotta verkkosisältö näkyisi paremmin kannettavien laitteiden pienillä näytöillä.</w:t>
      </w:r>
    </w:p>
    <w:p>
      <w:r>
        <w:rPr>
          <w:b/>
        </w:rPr>
        <w:t xml:space="preserve">Tulos</w:t>
      </w:r>
    </w:p>
    <w:p>
      <w:r>
        <w:t xml:space="preserve">mobiiliselaimet on optimoitu näyttämään verkkosisältöä mahdollisimman tehokkaasti.</w:t>
      </w:r>
    </w:p>
    <w:p>
      <w:r>
        <w:rPr>
          <w:b/>
        </w:rPr>
        <w:t xml:space="preserve">Tulos</w:t>
      </w:r>
    </w:p>
    <w:p>
      <w:r>
        <w:t xml:space="preserve">mobiiliselaimet on tehty parhaiksi, jotta verkkotiedot voidaan näyttää tehokkaimmin kannettavien laitteiden pienillä näytöillä.</w:t>
      </w:r>
    </w:p>
    <w:p>
      <w:r>
        <w:rPr>
          <w:b/>
        </w:rPr>
        <w:t xml:space="preserve">Tulos</w:t>
      </w:r>
    </w:p>
    <w:p>
      <w:r>
        <w:t xml:space="preserve">selaimet on optimoitu mobiililaitteiden pieniä näyttöjä varten, jotta verkkosivuja voidaan tarkastella paremmin.</w:t>
      </w:r>
    </w:p>
    <w:p>
      <w:r>
        <w:rPr>
          <w:b/>
        </w:rPr>
        <w:t xml:space="preserve">Esimerkki 9.1321</w:t>
      </w:r>
    </w:p>
    <w:p>
      <w:r>
        <w:t xml:space="preserve">japanilainen pilvisalamanteri -lrb- hynobius nebulosus -rrb- on salamanterilaji hynobiidae-heimossa.</w:t>
      </w:r>
    </w:p>
    <w:p>
      <w:r>
        <w:rPr>
          <w:b/>
        </w:rPr>
        <w:t xml:space="preserve">Tulos</w:t>
      </w:r>
    </w:p>
    <w:p>
      <w:r>
        <w:t xml:space="preserve">japanilainen pilvisalamanteri on salamanterilaji hynobiidae-heimossa.</w:t>
      </w:r>
    </w:p>
    <w:p>
      <w:r>
        <w:rPr>
          <w:b/>
        </w:rPr>
        <w:t xml:space="preserve">Tulos</w:t>
      </w:r>
    </w:p>
    <w:p>
      <w:r>
        <w:t xml:space="preserve">japanilainen pilvisalamanteri -lrb- hynobius nebulosus -rrb- on salamanterityyppi hynobiidae-heimossa.</w:t>
      </w:r>
    </w:p>
    <w:p>
      <w:r>
        <w:rPr>
          <w:b/>
        </w:rPr>
        <w:t xml:space="preserve">Tulos</w:t>
      </w:r>
    </w:p>
    <w:p>
      <w:r>
        <w:t xml:space="preserve">japanilainen pilvisalamanteri -lrb- hynobius nebulosus -rrb- on salamanterityyppi hynobiidae-heimossa.</w:t>
      </w:r>
    </w:p>
    <w:p>
      <w:r>
        <w:rPr>
          <w:b/>
        </w:rPr>
        <w:t xml:space="preserve">Tulos</w:t>
      </w:r>
    </w:p>
    <w:p>
      <w:r>
        <w:t xml:space="preserve">japanilainen pilvisalamanteri kuuluu hynobiidae-heimoon.</w:t>
      </w:r>
    </w:p>
    <w:p>
      <w:r>
        <w:rPr>
          <w:b/>
        </w:rPr>
        <w:t xml:space="preserve">Tulos</w:t>
      </w:r>
    </w:p>
    <w:p>
      <w:r>
        <w:t xml:space="preserve">japanilainen pilvisalamanteri -lrb- hynobius nebulosus -rrb- on salamanterityyppi hynobiidae-heimossa.</w:t>
      </w:r>
    </w:p>
    <w:p>
      <w:r>
        <w:rPr>
          <w:b/>
        </w:rPr>
        <w:t xml:space="preserve">Esimerkki 9.1322</w:t>
      </w:r>
    </w:p>
    <w:p>
      <w:r>
        <w:t xml:space="preserve">johtavia henkilöitä olivat entinen kenraalimajuri Otto Ernst Remer ja Fritz Dorls.</w:t>
      </w:r>
    </w:p>
    <w:p>
      <w:r>
        <w:rPr>
          <w:b/>
        </w:rPr>
        <w:t xml:space="preserve">Tulos</w:t>
      </w:r>
    </w:p>
    <w:p>
      <w:r>
        <w:t xml:space="preserve">johtavia henkilöitä olivat muun muassa Otto Ernst Remer.</w:t>
      </w:r>
    </w:p>
    <w:p>
      <w:r>
        <w:rPr>
          <w:b/>
        </w:rPr>
        <w:t xml:space="preserve">Tulos</w:t>
      </w:r>
    </w:p>
    <w:p>
      <w:r>
        <w:t xml:space="preserve">johtavia henkilöitä olivat entinen kenraalimajuri Otto Ernst Remer ja Fritz Dorls.</w:t>
      </w:r>
    </w:p>
    <w:p>
      <w:r>
        <w:rPr>
          <w:b/>
        </w:rPr>
        <w:t xml:space="preserve">Tulos</w:t>
      </w:r>
    </w:p>
    <w:p>
      <w:r>
        <w:t xml:space="preserve">johtavia henkilöitä olivat muun muassa Otto Ernst Remer ja Fritz Dorls.</w:t>
      </w:r>
    </w:p>
    <w:p>
      <w:r>
        <w:rPr>
          <w:b/>
        </w:rPr>
        <w:t xml:space="preserve">Tulos</w:t>
      </w:r>
    </w:p>
    <w:p>
      <w:r>
        <w:t xml:space="preserve">entinen kenraalimajuri Otto Ernst Remer ja Fritz Dorls ovat johtavia henkilöitä.</w:t>
      </w:r>
    </w:p>
    <w:p>
      <w:r>
        <w:rPr>
          <w:b/>
        </w:rPr>
        <w:t xml:space="preserve">Tulos</w:t>
      </w:r>
    </w:p>
    <w:p>
      <w:r>
        <w:t xml:space="preserve">johtavia henkilöitä olivat entinen kenraalimajuri Otto Ernst Remer ja Fritz Dorls.</w:t>
      </w:r>
    </w:p>
    <w:p>
      <w:r>
        <w:rPr>
          <w:b/>
        </w:rPr>
        <w:t xml:space="preserve">Esimerkki 9.1323</w:t>
      </w:r>
    </w:p>
    <w:p>
      <w:r>
        <w:t xml:space="preserve">elämä suolla ensimmäisten tetrapodien uskotaan nyt kehittyneen matalissa ja soisissa makean veden elinympäristöissä devonikauden loppupuolella eli hieman yli 365 miljoonaa vuotta sitten.</w:t>
      </w:r>
    </w:p>
    <w:p>
      <w:r>
        <w:rPr>
          <w:b/>
        </w:rPr>
        <w:t xml:space="preserve">Tulos</w:t>
      </w:r>
    </w:p>
    <w:p>
      <w:r>
        <w:t xml:space="preserve">elämä suolla : ensimmäisten tetrapodien uskotaan kehittyneen matalissa ja soisissa makean veden paikoissa lähellä devonikauden loppua eli hieman yli 365 miljoonaa vuotta sitten.</w:t>
      </w:r>
    </w:p>
    <w:p>
      <w:r>
        <w:rPr>
          <w:b/>
        </w:rPr>
        <w:t xml:space="preserve">Tulos</w:t>
      </w:r>
    </w:p>
    <w:p>
      <w:r>
        <w:t xml:space="preserve">elämä suvannoissa : ensimmäisten tetrapodien uskotaan nyt alkaneen matalissa ja suvantoisissa makean veden elinympäristöissä devonin loppupuolella, yli 365 miljoonaa vuotta sitten.</w:t>
      </w:r>
    </w:p>
    <w:p>
      <w:r>
        <w:rPr>
          <w:b/>
        </w:rPr>
        <w:t xml:space="preserve">Tulos</w:t>
      </w:r>
    </w:p>
    <w:p>
      <w:r>
        <w:t xml:space="preserve">tetrapodien uskotaan kehittyneen suopohjaisissa makean veden elinympäristöissä yli 365 miljoonaa vuotta sitten.</w:t>
      </w:r>
    </w:p>
    <w:p>
      <w:r>
        <w:rPr>
          <w:b/>
        </w:rPr>
        <w:t xml:space="preserve">Tulos</w:t>
      </w:r>
    </w:p>
    <w:p>
      <w:r>
        <w:t xml:space="preserve">elämä suolla ensimmäisten tetrapodien uskotaan nyt kehittyneen matalissa ja soisissa makean veden elinympäristöissä devonikauden loppupuolella eli hieman yli 365 miljoonaa vuotta sitten.</w:t>
      </w:r>
    </w:p>
    <w:p>
      <w:r>
        <w:rPr>
          <w:b/>
        </w:rPr>
        <w:t xml:space="preserve">Tulos</w:t>
      </w:r>
    </w:p>
    <w:p>
      <w:r>
        <w:t xml:space="preserve">Ensimmäisten tetrapodien uskotaan nyt kehittyneen matalissa ja soisissa makean veden elinympäristöissä devonikauden loppupuolella eli hieman yli 365 miljoonaa vuotta sitten.</w:t>
      </w:r>
    </w:p>
    <w:p>
      <w:r>
        <w:rPr>
          <w:b/>
        </w:rPr>
        <w:t xml:space="preserve">Tulos</w:t>
      </w:r>
    </w:p>
    <w:p>
      <w:r>
        <w:t xml:space="preserve">elämää suolla - ensimmäisten tetrapodien uskotaan nyt kehittyneen matalissa ja soisissa makean veden elinympäristöissä devonikauden loppupuolella eli hieman yli 365 miljoonaa vuotta sitten.</w:t>
      </w:r>
    </w:p>
    <w:p>
      <w:r>
        <w:rPr>
          <w:b/>
        </w:rPr>
        <w:t xml:space="preserve">Tulos</w:t>
      </w:r>
    </w:p>
    <w:p>
      <w:r>
        <w:t xml:space="preserve">Ensimmäisten tetrapodien uskotaan kehittyneen matalissa ja soisissa elinympäristöissä devonikauden loppupuolella yli 365 miljoonaa vuotta sitten.</w:t>
      </w:r>
    </w:p>
    <w:p>
      <w:r>
        <w:rPr>
          <w:b/>
        </w:rPr>
        <w:t xml:space="preserve">Esimerkki 9.1324</w:t>
      </w:r>
    </w:p>
    <w:p>
      <w:r>
        <w:t xml:space="preserve">Seuraavana vuonna eräs sanomalehti pyysi yksitoista muotoiluehdotusta -lrb-, joista yhtä lukuun ottamatta kaikki olivat pohjoismainen risti -rrb-, ja kysyi kansalta, mikä niistä olisi suosituin.</w:t>
      </w:r>
    </w:p>
    <w:p>
      <w:r>
        <w:rPr>
          <w:b/>
        </w:rPr>
        <w:t xml:space="preserve">Tulos</w:t>
      </w:r>
    </w:p>
    <w:p>
      <w:r>
        <w:t xml:space="preserve">eräs sanomalehti pyysi yksitoista muotoiluehdotusta, joista suosituin määritettiin kyselyllä.</w:t>
      </w:r>
    </w:p>
    <w:p>
      <w:r>
        <w:rPr>
          <w:b/>
        </w:rPr>
        <w:t xml:space="preserve">Tulos</w:t>
      </w:r>
    </w:p>
    <w:p>
      <w:r>
        <w:t xml:space="preserve">Seuraavana vuonna eräs sanomalehti pyysi useita muotoiluehdotuksia, ja kysyi kansalta suosituimpia malleja, joista yksi oli pohjoismainen risti.</w:t>
      </w:r>
    </w:p>
    <w:p>
      <w:r>
        <w:rPr>
          <w:b/>
        </w:rPr>
        <w:t xml:space="preserve">Tulos</w:t>
      </w:r>
    </w:p>
    <w:p>
      <w:r>
        <w:t xml:space="preserve">Seuraavana vuonna sanomalehti mainosti yksitoista muotoiluideaa -lrb- vain yksi ei ollut pohjoismainen risti -rrb- ja kysyi ihmisiltä, mistä he pitivät eniten.</w:t>
      </w:r>
    </w:p>
    <w:p>
      <w:r>
        <w:rPr>
          <w:b/>
        </w:rPr>
        <w:t xml:space="preserve">Tulos</w:t>
      </w:r>
    </w:p>
    <w:p>
      <w:r>
        <w:t xml:space="preserve">Viime vuonna eräs sanomalehti hankki yksitoista mahdollista mallia -lrb-, joista yhtä lukuun ottamatta kaikki olivat pohjoismainen risti -rrb-, ja kysyi ihmisiltä, mistä he pitivät eniten.</w:t>
      </w:r>
    </w:p>
    <w:p>
      <w:r>
        <w:rPr>
          <w:b/>
        </w:rPr>
        <w:t xml:space="preserve">Tulos</w:t>
      </w:r>
    </w:p>
    <w:p>
      <w:r>
        <w:t xml:space="preserve">Seuraavana vuonna eräs sanomalehti keräsi yksitoista muotoiluehdotusta -lrb-, joista yhtä lukuun ottamatta kaikki olivat pohjoismainen risti -rrb-, ja kysyi ihmisiltä, mistä he pitivät eniten.</w:t>
      </w:r>
    </w:p>
    <w:p>
      <w:r>
        <w:rPr>
          <w:b/>
        </w:rPr>
        <w:t xml:space="preserve">Tulos</w:t>
      </w:r>
    </w:p>
    <w:p>
      <w:r>
        <w:t xml:space="preserve">sanomalehti järjesti gallupin, jossa valittiin suosituin yhdestätoista muotoiluehdotuksesta.</w:t>
      </w:r>
    </w:p>
    <w:p>
      <w:r>
        <w:rPr>
          <w:b/>
        </w:rPr>
        <w:t xml:space="preserve">Tulos</w:t>
      </w:r>
    </w:p>
    <w:p>
      <w:r>
        <w:t xml:space="preserve">Seuraavana vuonna eräs sanomalehti sai yksitoista malliehdotusta -lrb-, joista yhtä lukuun ottamatta kaikki olivat pohjoismainen risti -rrb-, ja se järjesti kansan keskuudessa kyselyn suosituimman valitsemiseksi.</w:t>
      </w:r>
    </w:p>
    <w:p>
      <w:r>
        <w:rPr>
          <w:b/>
        </w:rPr>
        <w:t xml:space="preserve">Esimerkki 9.1325</w:t>
      </w:r>
    </w:p>
    <w:p>
      <w:r>
        <w:t xml:space="preserve">awake on Joby Haroldin kirjoittama ja ohjaama jännitystrilleri vuodelta 2007.</w:t>
      </w:r>
    </w:p>
    <w:p>
      <w:r>
        <w:rPr>
          <w:b/>
        </w:rPr>
        <w:t xml:space="preserve">Tulos</w:t>
      </w:r>
    </w:p>
    <w:p>
      <w:r>
        <w:t xml:space="preserve">awake on Joby Haroldin kirjoittama ja ohjaama jännitystrilleri.</w:t>
      </w:r>
    </w:p>
    <w:p>
      <w:r>
        <w:rPr>
          <w:b/>
        </w:rPr>
        <w:t xml:space="preserve">Tulos</w:t>
      </w:r>
    </w:p>
    <w:p>
      <w:r>
        <w:t xml:space="preserve">Joby Harold ohjasi jännitystrillerin , awake , vuonna 2007.</w:t>
      </w:r>
    </w:p>
    <w:p>
      <w:r>
        <w:rPr>
          <w:b/>
        </w:rPr>
        <w:t xml:space="preserve">Tulos</w:t>
      </w:r>
    </w:p>
    <w:p>
      <w:r>
        <w:t xml:space="preserve">awake on Joby Haroldin jännitystrilleri vuodelta 2007.</w:t>
      </w:r>
    </w:p>
    <w:p>
      <w:r>
        <w:rPr>
          <w:b/>
        </w:rPr>
        <w:t xml:space="preserve">Tulos</w:t>
      </w:r>
    </w:p>
    <w:p>
      <w:r>
        <w:t xml:space="preserve">awake on Joby Haroldin kirjoittama ja ohjaama elokuva vuodelta 2007.</w:t>
      </w:r>
    </w:p>
    <w:p>
      <w:r>
        <w:rPr>
          <w:b/>
        </w:rPr>
        <w:t xml:space="preserve">Esimerkki 9.1326</w:t>
      </w:r>
    </w:p>
    <w:p>
      <w:r>
        <w:t xml:space="preserve">Ennen vuotta 1858 Intian armeijan esiyksiköt olivat yhtiön hallinnassa olevia yksiköitä, jotka maksettiin yhtiön voitoilla.</w:t>
      </w:r>
    </w:p>
    <w:p>
      <w:r>
        <w:rPr>
          <w:b/>
        </w:rPr>
        <w:t xml:space="preserve">Tulos</w:t>
      </w:r>
    </w:p>
    <w:p>
      <w:r>
        <w:t xml:space="preserve">Intian armeijan aiemmat yksiköt ennen vuotta 1858 olivat yhtiön valvonnassa ja saivat palkkansa voitoista.</w:t>
      </w:r>
    </w:p>
    <w:p>
      <w:r>
        <w:rPr>
          <w:b/>
        </w:rPr>
        <w:t xml:space="preserve">Tulos</w:t>
      </w:r>
    </w:p>
    <w:p>
      <w:r>
        <w:t xml:space="preserve">Ennen vuotta 1858 Intian armeijan yksiköt olivat yksikköjä, jotka olivat komppanian hallinnassa ja joiden palkka maksettiin ainoastaan voitoista.</w:t>
      </w:r>
    </w:p>
    <w:p>
      <w:r>
        <w:rPr>
          <w:b/>
        </w:rPr>
        <w:t xml:space="preserve">Tulos</w:t>
      </w:r>
    </w:p>
    <w:p>
      <w:r>
        <w:t xml:space="preserve">Ennen vuotta 1858 Intian armeijan edelliset yksiköt olivat yhtiön hallinnassa olevia yksiköitä, ja ne maksettiin niiden voitoilla.</w:t>
      </w:r>
    </w:p>
    <w:p>
      <w:r>
        <w:rPr>
          <w:b/>
        </w:rPr>
        <w:t xml:space="preserve">Tulos</w:t>
      </w:r>
    </w:p>
    <w:p>
      <w:r>
        <w:t xml:space="preserve">Ennen vuotta 1858 Intian armeijan esiyksiköt olivat yhtiöiden hallinnassa olevia yksiköitä, jotka maksettiin niiden voitoilla.</w:t>
      </w:r>
    </w:p>
    <w:p>
      <w:r>
        <w:rPr>
          <w:b/>
        </w:rPr>
        <w:t xml:space="preserve">Tulos</w:t>
      </w:r>
    </w:p>
    <w:p>
      <w:r>
        <w:t xml:space="preserve">yhtiön omistamat yksiköt olivat ennen vuotta 1858 Intian armeijan yksiköiden edeltäjiä.</w:t>
      </w:r>
    </w:p>
    <w:p>
      <w:r>
        <w:rPr>
          <w:b/>
        </w:rPr>
        <w:t xml:space="preserve">Tulos</w:t>
      </w:r>
    </w:p>
    <w:p>
      <w:r>
        <w:t xml:space="preserve">Ennen vuotta 1858 Intian armeijan johtavat yksiköt olivat yhtiön valvonnassa, ja ne maksettiin niiden voitoilla.</w:t>
      </w:r>
    </w:p>
    <w:p>
      <w:r>
        <w:rPr>
          <w:b/>
        </w:rPr>
        <w:t xml:space="preserve">Tulos</w:t>
      </w:r>
    </w:p>
    <w:p>
      <w:r>
        <w:t xml:space="preserve">Ennen vuotta 1958 Intian armeija oli yhtiön valvomia ja maksamia yksiköitä.</w:t>
      </w:r>
    </w:p>
    <w:p>
      <w:r>
        <w:rPr>
          <w:b/>
        </w:rPr>
        <w:t xml:space="preserve">Esimerkki 9.1327</w:t>
      </w:r>
    </w:p>
    <w:p>
      <w:r>
        <w:t xml:space="preserve">st andrew-merkkiä , jota kutsutaan myös nimellä badge-appendant , kannetaan kauluksesta riippuvana.</w:t>
      </w:r>
    </w:p>
    <w:p>
      <w:r>
        <w:rPr>
          <w:b/>
        </w:rPr>
        <w:t xml:space="preserve">Tulos</w:t>
      </w:r>
    </w:p>
    <w:p>
      <w:r>
        <w:t xml:space="preserve">st andrew-merkkiä , jota kutsutaan myös nimellä badge-appendant , kannetaan kauluksesta roikkuen.</w:t>
      </w:r>
    </w:p>
    <w:p>
      <w:r>
        <w:rPr>
          <w:b/>
        </w:rPr>
        <w:t xml:space="preserve">Tulos</w:t>
      </w:r>
    </w:p>
    <w:p>
      <w:r>
        <w:t xml:space="preserve">st. andtew , jota kutsutaan myös nimellä badge-appendant , pidetään kauluksesta roikkuen.</w:t>
      </w:r>
    </w:p>
    <w:p>
      <w:r>
        <w:rPr>
          <w:b/>
        </w:rPr>
        <w:t xml:space="preserve">Tulos</w:t>
      </w:r>
    </w:p>
    <w:p>
      <w:r>
        <w:t xml:space="preserve">kauluksessa roikkuva merkki-riipus tunnetaan myös nimellä Pyhän Andreaksen merkki.</w:t>
      </w:r>
    </w:p>
    <w:p>
      <w:r>
        <w:rPr>
          <w:b/>
        </w:rPr>
        <w:t xml:space="preserve">Tulos</w:t>
      </w:r>
    </w:p>
    <w:p>
      <w:r>
        <w:t xml:space="preserve">Miehenpuukotusta käytetään kauluksesta riippuvana.</w:t>
      </w:r>
    </w:p>
    <w:p>
      <w:r>
        <w:rPr>
          <w:b/>
        </w:rPr>
        <w:t xml:space="preserve">Tulos</w:t>
      </w:r>
    </w:p>
    <w:p>
      <w:r>
        <w:t xml:space="preserve">st andrew-merkki, jota kutsutaan nimellä badge-appendant, jota käytetään kauluksesta riippuvana.</w:t>
      </w:r>
    </w:p>
    <w:p>
      <w:r>
        <w:rPr>
          <w:b/>
        </w:rPr>
        <w:t xml:space="preserve">Tulos</w:t>
      </w:r>
    </w:p>
    <w:p>
      <w:r>
        <w:t xml:space="preserve">Pyhän Andreaksen kaulusta ripustetaan kaulukseen.</w:t>
      </w:r>
    </w:p>
    <w:p>
      <w:r>
        <w:rPr>
          <w:b/>
        </w:rPr>
        <w:t xml:space="preserve">Tulos</w:t>
      </w:r>
    </w:p>
    <w:p>
      <w:r>
        <w:t xml:space="preserve">st andrew-merkkiä , jota kutsutaan myös nimellä badge-appendant , kannetaan kauluksesta roikkuen.</w:t>
      </w:r>
    </w:p>
    <w:p>
      <w:r>
        <w:rPr>
          <w:b/>
        </w:rPr>
        <w:t xml:space="preserve">Esimerkki 9.1328</w:t>
      </w:r>
    </w:p>
    <w:p>
      <w:r>
        <w:t xml:space="preserve">Vuoden 1992 talvikisat olivat viimeiset, jotka järjestettiin samana vuonna kuin kesäkisat.</w:t>
      </w:r>
    </w:p>
    <w:p>
      <w:r>
        <w:rPr>
          <w:b/>
        </w:rPr>
        <w:t xml:space="preserve">Tulos</w:t>
      </w:r>
    </w:p>
    <w:p>
      <w:r>
        <w:t xml:space="preserve">Vuoden 1992 talvikisat olivat viimeiset, jotka järjestettiin samana vuonna kuin kesäkisat.</w:t>
      </w:r>
    </w:p>
    <w:p>
      <w:r>
        <w:rPr>
          <w:b/>
        </w:rPr>
        <w:t xml:space="preserve">Tulos</w:t>
      </w:r>
    </w:p>
    <w:p>
      <w:r>
        <w:t xml:space="preserve">vuoden 1992 talvikisat olivat viimeiset, jotka järjestettiin samana vuonna kuin kesäkisat.</w:t>
      </w:r>
    </w:p>
    <w:p>
      <w:r>
        <w:rPr>
          <w:b/>
        </w:rPr>
        <w:t xml:space="preserve">Tulos</w:t>
      </w:r>
    </w:p>
    <w:p>
      <w:r>
        <w:t xml:space="preserve">Edellisen kerran talvi- ja kesäkisat järjestettiin samana vuonna vuonna 1992.</w:t>
      </w:r>
    </w:p>
    <w:p>
      <w:r>
        <w:rPr>
          <w:b/>
        </w:rPr>
        <w:t xml:space="preserve">Tulos</w:t>
      </w:r>
    </w:p>
    <w:p>
      <w:r>
        <w:t xml:space="preserve">Edellisen kerran talvi- ja kesäkisat järjestettiin yhdessä vuonna 1992.</w:t>
      </w:r>
    </w:p>
    <w:p>
      <w:r>
        <w:rPr>
          <w:b/>
        </w:rPr>
        <w:t xml:space="preserve">Tulos</w:t>
      </w:r>
    </w:p>
    <w:p>
      <w:r>
        <w:t xml:space="preserve">vuoden 1992 talvikisat olivat viimeiset.</w:t>
      </w:r>
    </w:p>
    <w:p>
      <w:r>
        <w:rPr>
          <w:b/>
        </w:rPr>
        <w:t xml:space="preserve">Tulos</w:t>
      </w:r>
    </w:p>
    <w:p>
      <w:r>
        <w:t xml:space="preserve">Vuoden 1992 talvikisat olivat viimeiset, jotka järjestettiin samana vuonna kuin kesäkisat.</w:t>
      </w:r>
    </w:p>
    <w:p>
      <w:r>
        <w:rPr>
          <w:b/>
        </w:rPr>
        <w:t xml:space="preserve">Esimerkki 9.1329</w:t>
      </w:r>
    </w:p>
    <w:p>
      <w:r>
        <w:t xml:space="preserve">hahn on soittanut muun muassa Lontoon sinfoniaorkesterin, New Yorkin filharmonikkojen, Stuttgartin radion sinfoniaorkesterin ja Singaporen sinfoniaorkesterin kanssa.</w:t>
      </w:r>
    </w:p>
    <w:p>
      <w:r>
        <w:rPr>
          <w:b/>
        </w:rPr>
        <w:t xml:space="preserve">Tulos</w:t>
      </w:r>
    </w:p>
    <w:p>
      <w:r>
        <w:t xml:space="preserve">hahn on soittanut muun muassa Lontoon sinfoniaorkesterin, New Yorkin filharmonikkojen, Stuttgartin radion sinfoniaorkesterin ja Singaporen sinfoniaorkesterin kanssa.</w:t>
      </w:r>
    </w:p>
    <w:p>
      <w:r>
        <w:rPr>
          <w:b/>
        </w:rPr>
        <w:t xml:space="preserve">Tulos</w:t>
      </w:r>
    </w:p>
    <w:p>
      <w:r>
        <w:t xml:space="preserve">hahn on esiintynyt eräiden orkestereiden, kuten Lontoon sinfoniaorkesterin, New Yorkin filharmonikkojen, Stuttgartin radion sinfoniaorkesterin ja Singaporen sinfoniaorkesterin kanssa.</w:t>
      </w:r>
    </w:p>
    <w:p>
      <w:r>
        <w:rPr>
          <w:b/>
        </w:rPr>
        <w:t xml:space="preserve">Tulos</w:t>
      </w:r>
    </w:p>
    <w:p>
      <w:r>
        <w:t xml:space="preserve">hahn on soittanut orkestereissa -lrb- soittajien ryhmä -rrb- kuten lontoolaisessa sinfoniaorkesterissa, new yorkin filharmonikoissa, Stuttgartin radion sinfoniaorkesterissa ja singaporelaisessa sinfoniaorkesterissa.</w:t>
      </w:r>
    </w:p>
    <w:p>
      <w:r>
        <w:rPr>
          <w:b/>
        </w:rPr>
        <w:t xml:space="preserve">Tulos</w:t>
      </w:r>
    </w:p>
    <w:p>
      <w:r>
        <w:t xml:space="preserve">hahn on soittanut muun muassa Lontoon sinfoniaorkesterin, New Yorkin filharmonikkojen, Stuttgartin radion sinfoniaorkesterin ja Singaporen sinfoniaorkesterin kanssa.</w:t>
      </w:r>
    </w:p>
    <w:p>
      <w:r>
        <w:rPr>
          <w:b/>
        </w:rPr>
        <w:t xml:space="preserve">Tulos</w:t>
      </w:r>
    </w:p>
    <w:p>
      <w:r>
        <w:t xml:space="preserve">hah on soittanut muun muassa Lontoon sinfoniaorkesterin, New Yorkin filharmonikkojen, Stuttgartin radion sinfoniaorkesterin ja Singaporen sinfoniaorkesterin kanssa.</w:t>
      </w:r>
    </w:p>
    <w:p>
      <w:r>
        <w:rPr>
          <w:b/>
        </w:rPr>
        <w:t xml:space="preserve">Tulos</w:t>
      </w:r>
    </w:p>
    <w:p>
      <w:r>
        <w:t xml:space="preserve">hahn on soittanut seuraavissa orkestereissa: lontoolainen sinfoniaorkesteri, new yorkin filharmonikot, Stuttgartin radion sinfoniaorkesteri ja singaporelainen sinfoniaorkesteri.</w:t>
      </w:r>
    </w:p>
    <w:p>
      <w:r>
        <w:rPr>
          <w:b/>
        </w:rPr>
        <w:t xml:space="preserve">Tulos</w:t>
      </w:r>
    </w:p>
    <w:p>
      <w:r>
        <w:t xml:space="preserve">hahn on soittanut muun muassa Lontoon sinfoniaorkesterin, New Yorkin filharmonikkojen, Stuttgartin radion sinfoniaorkesterin ja Singaporen sinfoniaorkesterin kanssa.</w:t>
      </w:r>
    </w:p>
    <w:p>
      <w:r>
        <w:rPr>
          <w:b/>
        </w:rPr>
        <w:t xml:space="preserve">Tulos</w:t>
      </w:r>
    </w:p>
    <w:p>
      <w:r>
        <w:t xml:space="preserve">hahn on soittanut Lontoon sinfoniaorkesterin, New Yorkin filharmonikkojen, Stuttgartin radion sinfoniaorkesterin ja Singaporen sinfoniaorkesterin kanssa.</w:t>
      </w:r>
    </w:p>
    <w:p>
      <w:r>
        <w:rPr>
          <w:b/>
        </w:rPr>
        <w:t xml:space="preserve">Esimerkki 9.1330</w:t>
      </w:r>
    </w:p>
    <w:p>
      <w:r>
        <w:t xml:space="preserve">bbc radio 3 lähetti 30. kesäkuuta 2006 "Yön aallot" -ohjelman Sommen taistelun vuosipäivän kunniaksi.</w:t>
      </w:r>
    </w:p>
    <w:p>
      <w:r>
        <w:rPr>
          <w:b/>
        </w:rPr>
        <w:t xml:space="preserve">Tulos</w:t>
      </w:r>
    </w:p>
    <w:p>
      <w:r>
        <w:t xml:space="preserve">kesäkuun 30. päivänä 2006 bbc radio 3 lähetti "Yön aallot" -ohjelman Sommen taistelun vuosipäivän kunniaksi.</w:t>
      </w:r>
    </w:p>
    <w:p>
      <w:r>
        <w:rPr>
          <w:b/>
        </w:rPr>
        <w:t xml:space="preserve">Tulos</w:t>
      </w:r>
    </w:p>
    <w:p>
      <w:r>
        <w:t xml:space="preserve">bbc radio 3 lähetti 30. kesäkuuta 2006 "Yön aallot" -ohjelman Sommen taistelun vuosipäivän kunniaksi.</w:t>
      </w:r>
    </w:p>
    <w:p>
      <w:r>
        <w:rPr>
          <w:b/>
        </w:rPr>
        <w:t xml:space="preserve">Tulos</w:t>
      </w:r>
    </w:p>
    <w:p>
      <w:r>
        <w:t xml:space="preserve">kesäkuun 30. päivänä 2006 bbc radio 3 lähetti lähetyksen "night waves" Sommen taistelun vuosipäivän kunniaksi.</w:t>
      </w:r>
    </w:p>
    <w:p>
      <w:r>
        <w:rPr>
          <w:b/>
        </w:rPr>
        <w:t xml:space="preserve">Tulos</w:t>
      </w:r>
    </w:p>
    <w:p>
      <w:r>
        <w:t xml:space="preserve">kesäkuun 30. päivänä 2006 bbc radio 2 esitti "Yön aallot" Sommen taistelun vuosipäivän kunniaksi.</w:t>
      </w:r>
    </w:p>
    <w:p>
      <w:r>
        <w:rPr>
          <w:b/>
        </w:rPr>
        <w:t xml:space="preserve">Tulos</w:t>
      </w:r>
    </w:p>
    <w:p>
      <w:r>
        <w:t xml:space="preserve">bbc radio 3 lähetti 30. kesäkuuta 2006 "Yön aallot" -lähetyksen Sommen taistelun vuosipäivän kunniaksi.</w:t>
      </w:r>
    </w:p>
    <w:p>
      <w:r>
        <w:rPr>
          <w:b/>
        </w:rPr>
        <w:t xml:space="preserve">Tulos</w:t>
      </w:r>
    </w:p>
    <w:p>
      <w:r>
        <w:t xml:space="preserve">bbc radio 3 esitti 30. kesäkuuta 2006 "Yön aallot" Sommen taistelun vuosipäivän kunniaksi.</w:t>
      </w:r>
    </w:p>
    <w:p>
      <w:r>
        <w:rPr>
          <w:b/>
        </w:rPr>
        <w:t xml:space="preserve">Tulos</w:t>
      </w:r>
    </w:p>
    <w:p>
      <w:r>
        <w:t xml:space="preserve">bbc radio 3 lähetti 30. kesäkuuta 2006 lähetyksen "Yön aallot", jolla muistettiin ja juhlittiin Sommen taistelun vuosipäivää.</w:t>
      </w:r>
    </w:p>
    <w:p>
      <w:r>
        <w:rPr>
          <w:b/>
        </w:rPr>
        <w:t xml:space="preserve">Tulos</w:t>
      </w:r>
    </w:p>
    <w:p>
      <w:r>
        <w:t xml:space="preserve">kesäkuun 30. päivänä 2006 bbc radio 3 lähetti "yön aallot" Sommen taistelun vuosipäivän kunniaksi.</w:t>
      </w:r>
    </w:p>
    <w:p>
      <w:r>
        <w:rPr>
          <w:b/>
        </w:rPr>
        <w:t xml:space="preserve">Esimerkki 9.1331</w:t>
      </w:r>
    </w:p>
    <w:p>
      <w:r>
        <w:t xml:space="preserve">sen avajaiskonsertti pidettiin tel avivissa 26. joulukuuta 1936, ja sen johti arturo toscanini.</w:t>
      </w:r>
    </w:p>
    <w:p>
      <w:r>
        <w:rPr>
          <w:b/>
        </w:rPr>
        <w:t xml:space="preserve">Tulos</w:t>
      </w:r>
    </w:p>
    <w:p>
      <w:r>
        <w:t xml:space="preserve">sen ensimmäinen konsertti oli tel avivissa 26. joulukuuta 1936, ja sen johti arturo toscanini.</w:t>
      </w:r>
    </w:p>
    <w:p>
      <w:r>
        <w:rPr>
          <w:b/>
        </w:rPr>
        <w:t xml:space="preserve">Tulos</w:t>
      </w:r>
    </w:p>
    <w:p>
      <w:r>
        <w:t xml:space="preserve">avajaiskonsertti pidettiin tel avivissa 26. joulukuuta 1936. sen johti arturo toscanini.</w:t>
      </w:r>
    </w:p>
    <w:p>
      <w:r>
        <w:rPr>
          <w:b/>
        </w:rPr>
        <w:t xml:space="preserve">Tulos</w:t>
      </w:r>
    </w:p>
    <w:p>
      <w:r>
        <w:t xml:space="preserve">sen ensimmäinen konsertti pidettiin tel avivissa 26. joulukuuta 1936, ja sitä johti arturo toscanini.</w:t>
      </w:r>
    </w:p>
    <w:p>
      <w:r>
        <w:rPr>
          <w:b/>
        </w:rPr>
        <w:t xml:space="preserve">Tulos</w:t>
      </w:r>
    </w:p>
    <w:p>
      <w:r>
        <w:t xml:space="preserve">sen ensimmäinen konsertti pidettiin tel avivissa 26. joulukuuta 1936, ja sitä johti arturo toscanini.</w:t>
      </w:r>
    </w:p>
    <w:p>
      <w:r>
        <w:rPr>
          <w:b/>
        </w:rPr>
        <w:t xml:space="preserve">Tulos</w:t>
      </w:r>
    </w:p>
    <w:p>
      <w:r>
        <w:t xml:space="preserve">arturo toscanini järjesti sen avajaiskonsertin tel avivissa 26. joulukuuta 1936.</w:t>
      </w:r>
    </w:p>
    <w:p>
      <w:r>
        <w:rPr>
          <w:b/>
        </w:rPr>
        <w:t xml:space="preserve">Tulos</w:t>
      </w:r>
    </w:p>
    <w:p>
      <w:r>
        <w:t xml:space="preserve">sen ensimmäinen konsertti pidettiin tel avivissa 26. joulukuuta 1936 arturo toscaninin johdolla.</w:t>
      </w:r>
    </w:p>
    <w:p>
      <w:r>
        <w:rPr>
          <w:b/>
        </w:rPr>
        <w:t xml:space="preserve">Tulos</w:t>
      </w:r>
    </w:p>
    <w:p>
      <w:r>
        <w:t xml:space="preserve">sen avajaiskonsertti pidettiin tel avivissa 26. joulukuuta 1936, ja sitä johti arturo toscanini.</w:t>
      </w:r>
    </w:p>
    <w:p>
      <w:r>
        <w:rPr>
          <w:b/>
        </w:rPr>
        <w:t xml:space="preserve">Tulos</w:t>
      </w:r>
    </w:p>
    <w:p>
      <w:r>
        <w:t xml:space="preserve">sen avajaisjuhla järjestettiin tel avivissa 26. joulukuuta 1936, ja sitä johti arturo toscanini.</w:t>
      </w:r>
    </w:p>
    <w:p>
      <w:r>
        <w:rPr>
          <w:b/>
        </w:rPr>
        <w:t xml:space="preserve">Esimerkki 9.1332</w:t>
      </w:r>
    </w:p>
    <w:p>
      <w:r>
        <w:t xml:space="preserve">ensimmäinen generaattori -lrb- nro 22 -rrb- padon eteläpuolella aloitti toimintansa 11. kesäkuuta 2007.</w:t>
      </w:r>
    </w:p>
    <w:p>
      <w:r>
        <w:rPr>
          <w:b/>
        </w:rPr>
        <w:t xml:space="preserve">Tulos</w:t>
      </w:r>
    </w:p>
    <w:p>
      <w:r>
        <w:t xml:space="preserve">ensimmäinen generaattori -lrb- nro 22 -rrb- padon eteläpuolella aloitti toimintansa 11. kesäkuuta 2007.</w:t>
      </w:r>
    </w:p>
    <w:p>
      <w:r>
        <w:rPr>
          <w:b/>
        </w:rPr>
        <w:t xml:space="preserve">Tulos</w:t>
      </w:r>
    </w:p>
    <w:p>
      <w:r>
        <w:t xml:space="preserve">ensimmäinen generaattori padon eteläpuolella aloitti toimintansa 11. kesäkuuta 2007.</w:t>
      </w:r>
    </w:p>
    <w:p>
      <w:r>
        <w:rPr>
          <w:b/>
        </w:rPr>
        <w:t xml:space="preserve">Tulos</w:t>
      </w:r>
    </w:p>
    <w:p>
      <w:r>
        <w:t xml:space="preserve">Ei. 22 , ensimmäinen generaattori padon eteläpuolella, aloitti toimintansa 11. kesäkuuta 2007.</w:t>
      </w:r>
    </w:p>
    <w:p>
      <w:r>
        <w:rPr>
          <w:b/>
        </w:rPr>
        <w:t xml:space="preserve">Tulos</w:t>
      </w:r>
    </w:p>
    <w:p>
      <w:r>
        <w:t xml:space="preserve">ensimmäinen generaattori -lrb- nro 22 -rrb- aloitti toimintansa padon eteläpuolella 11. kesäkuuta 2007.</w:t>
      </w:r>
    </w:p>
    <w:p>
      <w:r>
        <w:rPr>
          <w:b/>
        </w:rPr>
        <w:t xml:space="preserve">Tulos</w:t>
      </w:r>
    </w:p>
    <w:p>
      <w:r>
        <w:t xml:space="preserve">ensimmäinen padolla toimiva generaattori -lrb- nro 22 -rrb- oli eteläpuolella, ja se käynnistyi 11. kesäkuuta 2007.</w:t>
      </w:r>
    </w:p>
    <w:p>
      <w:r>
        <w:rPr>
          <w:b/>
        </w:rPr>
        <w:t xml:space="preserve">Tulos</w:t>
      </w:r>
    </w:p>
    <w:p>
      <w:r>
        <w:t xml:space="preserve">1 . ensimmäinen generaattori -lrb- nro 22 -rrb- padon eteläpuolella aloitti toimintansa 11. kesäkuuta 2007.</w:t>
      </w:r>
    </w:p>
    <w:p>
      <w:r>
        <w:rPr>
          <w:b/>
        </w:rPr>
        <w:t xml:space="preserve">Tulos</w:t>
      </w:r>
    </w:p>
    <w:p>
      <w:r>
        <w:t xml:space="preserve">ensimmäinen generaattori padon eteläpuolella käynnistyi 11. kesäkuuta 2007.</w:t>
      </w:r>
    </w:p>
    <w:p>
      <w:r>
        <w:rPr>
          <w:b/>
        </w:rPr>
        <w:t xml:space="preserve">Esimerkki 9.1333</w:t>
      </w:r>
    </w:p>
    <w:p>
      <w:r>
        <w:t xml:space="preserve">postitoimisto perustettiin 24. toukokuuta 1897, ja se sai nimensä Kowetan lähetysasemalta.</w:t>
      </w:r>
    </w:p>
    <w:p>
      <w:r>
        <w:rPr>
          <w:b/>
        </w:rPr>
        <w:t xml:space="preserve">Tulos</w:t>
      </w:r>
    </w:p>
    <w:p>
      <w:r>
        <w:t xml:space="preserve">postitoimisto perustettiin 24. toukokuuta 1897, ja se sai nimensä Kowetan lähetysasemalta.</w:t>
      </w:r>
    </w:p>
    <w:p>
      <w:r>
        <w:rPr>
          <w:b/>
        </w:rPr>
        <w:t xml:space="preserve">Tulos</w:t>
      </w:r>
    </w:p>
    <w:p>
      <w:r>
        <w:t xml:space="preserve">postitoimisto avattiin 24. toukokuuta 1897, ja se nimettiin Kowetan lähetysaseman mukaan.</w:t>
      </w:r>
    </w:p>
    <w:p>
      <w:r>
        <w:rPr>
          <w:b/>
        </w:rPr>
        <w:t xml:space="preserve">Tulos</w:t>
      </w:r>
    </w:p>
    <w:p>
      <w:r>
        <w:t xml:space="preserve">postitoimisto perustettiin 24. toukokuuta 1897, ja sen nimi otettiin kowetan lähetysaseman mukaan.</w:t>
      </w:r>
    </w:p>
    <w:p>
      <w:r>
        <w:rPr>
          <w:b/>
        </w:rPr>
        <w:t xml:space="preserve">Tulos</w:t>
      </w:r>
    </w:p>
    <w:p>
      <w:r>
        <w:t xml:space="preserve">postitoimisto perustettiin 24. toukokuuta 1897, ja se sai nimensä Kowetan lähetysasemalta.</w:t>
      </w:r>
    </w:p>
    <w:p>
      <w:r>
        <w:rPr>
          <w:b/>
        </w:rPr>
        <w:t xml:space="preserve">Tulos</w:t>
      </w:r>
    </w:p>
    <w:p>
      <w:r>
        <w:t xml:space="preserve">postitoimistosta tuli virallinen 24. toukokuuta 1897, ja se sai nimensä Kowetan lähetysasemalta.</w:t>
      </w:r>
    </w:p>
    <w:p>
      <w:r>
        <w:rPr>
          <w:b/>
        </w:rPr>
        <w:t xml:space="preserve">Tulos</w:t>
      </w:r>
    </w:p>
    <w:p>
      <w:r>
        <w:t xml:space="preserve">postitoimisto perustettiin 24. toukokuuta 1897, ja se sai nimensä Kowetan lähetysasemalta.</w:t>
      </w:r>
    </w:p>
    <w:p>
      <w:r>
        <w:rPr>
          <w:b/>
        </w:rPr>
        <w:t xml:space="preserve">Tulos</w:t>
      </w:r>
    </w:p>
    <w:p>
      <w:r>
        <w:t xml:space="preserve">postitoimisto perustettiin 24. toukokuuta 1897, ja se sai nimensä Kowetan lähetysasemalta.</w:t>
      </w:r>
    </w:p>
    <w:p>
      <w:r>
        <w:rPr>
          <w:b/>
        </w:rPr>
        <w:t xml:space="preserve">Esimerkki 9.1334</w:t>
      </w:r>
    </w:p>
    <w:p>
      <w:r>
        <w:t xml:space="preserve">gentuopingviinin , pygoscelis papua , tunnistaa helposti sen päälaen yli kulkevasta leveästä valkoisesta raidasta, joka ulottuu kuin hattu päälaen yli.</w:t>
      </w:r>
    </w:p>
    <w:p>
      <w:r>
        <w:rPr>
          <w:b/>
        </w:rPr>
        <w:t xml:space="preserve">Tulos</w:t>
      </w:r>
    </w:p>
    <w:p>
      <w:r>
        <w:t xml:space="preserve">Gentoo-pingviinit erottaa muista pingviineistä päälaen poikki kulkevasta leveästä valkoisesta raidasta.</w:t>
      </w:r>
    </w:p>
    <w:p>
      <w:r>
        <w:rPr>
          <w:b/>
        </w:rPr>
        <w:t xml:space="preserve">Tulos</w:t>
      </w:r>
    </w:p>
    <w:p>
      <w:r>
        <w:t xml:space="preserve">gentoo-pingviinin -lrb- pygoscelis papua -rrb- tunnistaa helposti valkoisesta raidasta , joka muistuttaa hattua ja ulottuu sen pään yläosan poikki.</w:t>
      </w:r>
    </w:p>
    <w:p>
      <w:r>
        <w:rPr>
          <w:b/>
        </w:rPr>
        <w:t xml:space="preserve">Tulos</w:t>
      </w:r>
    </w:p>
    <w:p>
      <w:r>
        <w:t xml:space="preserve">gentuopingviinillä -lrb- pygoscelis papua -rrb- on päälaella leveä valkoinen raita, joka näyttää päähineeltä.</w:t>
      </w:r>
    </w:p>
    <w:p>
      <w:r>
        <w:rPr>
          <w:b/>
        </w:rPr>
        <w:t xml:space="preserve">Tulos</w:t>
      </w:r>
    </w:p>
    <w:p>
      <w:r>
        <w:t xml:space="preserve">Gentoo-pingviinillä , pygoscelis papua , on valkoinen raita, joka saa sen näyttämään siltä kuin sillä olisi päässään pipo.</w:t>
      </w:r>
    </w:p>
    <w:p>
      <w:r>
        <w:rPr>
          <w:b/>
        </w:rPr>
        <w:t xml:space="preserve">Tulos</w:t>
      </w:r>
    </w:p>
    <w:p>
      <w:r>
        <w:t xml:space="preserve">Gentoo-pingviini, joka tunnetaan myös nimellä pygoscelis papua , on tunnettu leveästä raidasta, joka kulkee sen pään yläosan poikki ja muistuttaa hattua.</w:t>
      </w:r>
    </w:p>
    <w:p>
      <w:r>
        <w:rPr>
          <w:b/>
        </w:rPr>
        <w:t xml:space="preserve">Tulos</w:t>
      </w:r>
    </w:p>
    <w:p>
      <w:r>
        <w:t xml:space="preserve">Gentoo-pingviinin , pysgoschelis papua , tunnistaa helposti sen pään yläosassa olevasta leveästä valkoisesta raidasta, joka näyttää päähineeltä.</w:t>
      </w:r>
    </w:p>
    <w:p>
      <w:r>
        <w:rPr>
          <w:b/>
        </w:rPr>
        <w:t xml:space="preserve">Tulos</w:t>
      </w:r>
    </w:p>
    <w:p>
      <w:r>
        <w:t xml:space="preserve">Pygoscelis papua , gentuopingviini , on helppo tunnistaa sen päälaen poikki kulkevasta leveästä valkoisesta viivasta, joka on kuin päähine.</w:t>
      </w:r>
    </w:p>
    <w:p>
      <w:r>
        <w:rPr>
          <w:b/>
        </w:rPr>
        <w:t xml:space="preserve">Esimerkki 9.1335</w:t>
      </w:r>
    </w:p>
    <w:p>
      <w:r>
        <w:t xml:space="preserve">Cape Pilarin pohjoispuolella sijaitseva Munroe Bight on saanut nimensä siellä vuonna 1850 haaksirikkoutuneen amerikkalaisen proomun James Munroen mukaan.</w:t>
      </w:r>
    </w:p>
    <w:p>
      <w:r>
        <w:rPr>
          <w:b/>
        </w:rPr>
        <w:t xml:space="preserve">Tulos</w:t>
      </w:r>
    </w:p>
    <w:p>
      <w:r>
        <w:t xml:space="preserve">Munroe Bight on saanut nimensä siellä vuonna 1850 haaksirikkoutuneen amerikkalaisen proomun James Munroen mukaan.</w:t>
      </w:r>
    </w:p>
    <w:p>
      <w:r>
        <w:rPr>
          <w:b/>
        </w:rPr>
        <w:t xml:space="preserve">Tulos</w:t>
      </w:r>
    </w:p>
    <w:p>
      <w:r>
        <w:t xml:space="preserve">Cape Pilarin pohjoispuolella sijaitseva Munroe Bight on saanut nimensä amerikkalaisen aluksen "James Munroe" mukaan, joka haaksirikkoutui siellä vuonna 1850.</w:t>
      </w:r>
    </w:p>
    <w:p>
      <w:r>
        <w:rPr>
          <w:b/>
        </w:rPr>
        <w:t xml:space="preserve">Tulos</w:t>
      </w:r>
    </w:p>
    <w:p>
      <w:r>
        <w:t xml:space="preserve">Cape Pilarin pohjoispuolella sijaitseva Munroe Bight on saanut nimensä siellä vuonna 1850 haaksirikkoutuneen amerikkalaisen proomun James Munroen mukaan.</w:t>
      </w:r>
    </w:p>
    <w:p>
      <w:r>
        <w:rPr>
          <w:b/>
        </w:rPr>
        <w:t xml:space="preserve">Tulos</w:t>
      </w:r>
    </w:p>
    <w:p>
      <w:r>
        <w:t xml:space="preserve">munroe bight , lähellä cape pillaria, on nimetty amerikkalaisen James Munroen mukaan, joka haaksirikkoutui siellä vuonna 1850.</w:t>
      </w:r>
    </w:p>
    <w:p>
      <w:r>
        <w:rPr>
          <w:b/>
        </w:rPr>
        <w:t xml:space="preserve">Tulos</w:t>
      </w:r>
    </w:p>
    <w:p>
      <w:r>
        <w:t xml:space="preserve">Cape Pilarin pohjoispuolella sijaitseva Munroe Bight on saanut nimensä siellä vuonna 1850 turmanneen amerikkalaisen proomun James Munroen mukaan.</w:t>
      </w:r>
    </w:p>
    <w:p>
      <w:r>
        <w:rPr>
          <w:b/>
        </w:rPr>
        <w:t xml:space="preserve">Tulos</w:t>
      </w:r>
    </w:p>
    <w:p>
      <w:r>
        <w:t xml:space="preserve">Munroe Bight -niminen merenrantakaari, joka sijaitsee Cape Pilarin pohjoispuolella, on saanut nimensä vuonna 1850 haaksirikkoutuneen amerikkalaisen salakuljetuslaivan "James Munroen" mukaan.</w:t>
      </w:r>
    </w:p>
    <w:p>
      <w:r>
        <w:rPr>
          <w:b/>
        </w:rPr>
        <w:t xml:space="preserve">Tulos</w:t>
      </w:r>
    </w:p>
    <w:p>
      <w:r>
        <w:t xml:space="preserve">Munroe Bight on saanut nimensä vuonna 1850 siellä haaksirikkoutuneen amerikkalaisen proomun James Munroen mukaan.</w:t>
      </w:r>
    </w:p>
    <w:p>
      <w:r>
        <w:rPr>
          <w:b/>
        </w:rPr>
        <w:t xml:space="preserve">Tulos</w:t>
      </w:r>
    </w:p>
    <w:p>
      <w:r>
        <w:t xml:space="preserve">Cape Pilarin pohjoispuolella sijaitseva Munroe Bight on saanut nimensä siellä vuonna 1850 haaksirikkoutuneen amerikkalaisen proomun James Munroen mukaan.</w:t>
      </w:r>
    </w:p>
    <w:p>
      <w:r>
        <w:rPr>
          <w:b/>
        </w:rPr>
        <w:t xml:space="preserve">Esimerkki 9.1336</w:t>
      </w:r>
    </w:p>
    <w:p>
      <w:r>
        <w:t xml:space="preserve">viitteet ulkoiset linkit mariano josé de larra biblioteca virtual miguel de cervantesissa.</w:t>
      </w:r>
    </w:p>
    <w:p>
      <w:r>
        <w:rPr>
          <w:b/>
        </w:rPr>
        <w:t xml:space="preserve">Tulos</w:t>
      </w:r>
    </w:p>
    <w:p>
      <w:r>
        <w:t xml:space="preserve">viittaukset ulkoiset liitteet Mariano José de Larra virtuaalisen biblioteca Miguel de Cervantesin kirjastossa.</w:t>
      </w:r>
    </w:p>
    <w:p>
      <w:r>
        <w:rPr>
          <w:b/>
        </w:rPr>
        <w:t xml:space="preserve">Tulos</w:t>
      </w:r>
    </w:p>
    <w:p>
      <w:r>
        <w:t xml:space="preserve">mariano josé de larra biblioteca virtual miguel de cervantesissa.</w:t>
      </w:r>
    </w:p>
    <w:p>
      <w:r>
        <w:rPr>
          <w:b/>
        </w:rPr>
        <w:t xml:space="preserve">Tulos</w:t>
      </w:r>
    </w:p>
    <w:p>
      <w:r>
        <w:t xml:space="preserve">viittaus ulkoiset linkit mariano josé de larra biblioteca virtual miguel de cervantes.</w:t>
      </w:r>
    </w:p>
    <w:p>
      <w:r>
        <w:rPr>
          <w:b/>
        </w:rPr>
        <w:t xml:space="preserve">Tulos</w:t>
      </w:r>
    </w:p>
    <w:p>
      <w:r>
        <w:t xml:space="preserve">mariano jose de larra liittyy Miguel de cervantesiin virtuaalisessa kirjastossa.</w:t>
      </w:r>
    </w:p>
    <w:p>
      <w:r>
        <w:rPr>
          <w:b/>
        </w:rPr>
        <w:t xml:space="preserve">Tulos</w:t>
      </w:r>
    </w:p>
    <w:p>
      <w:r>
        <w:t xml:space="preserve">mariano josé de larra biblioteca virtual miguel de cervantesissa.</w:t>
      </w:r>
    </w:p>
    <w:p>
      <w:r>
        <w:rPr>
          <w:b/>
        </w:rPr>
        <w:t xml:space="preserve">Tulos</w:t>
      </w:r>
    </w:p>
    <w:p>
      <w:r>
        <w:t xml:space="preserve">mariano josé de larra biblioteca virtual miguel de cervantesissa.</w:t>
      </w:r>
    </w:p>
    <w:p>
      <w:r>
        <w:rPr>
          <w:b/>
        </w:rPr>
        <w:t xml:space="preserve">Tulos</w:t>
      </w:r>
    </w:p>
    <w:p>
      <w:r>
        <w:t xml:space="preserve">viitteet . ulkoiset linkit . mariano josé de larra biblioteca virtualissa , miguel de cervantes.</w:t>
      </w:r>
    </w:p>
    <w:p>
      <w:r>
        <w:rPr>
          <w:b/>
        </w:rPr>
        <w:t xml:space="preserve">Tulos</w:t>
      </w:r>
    </w:p>
    <w:p>
      <w:r>
        <w:t xml:space="preserve">viitteet ulkoiset linkit mariano josé de larra biblioteca virtual miguel de cervantissa.</w:t>
      </w:r>
    </w:p>
    <w:p>
      <w:r>
        <w:rPr>
          <w:b/>
        </w:rPr>
        <w:t xml:space="preserve">Esimerkki 9.1337</w:t>
      </w:r>
    </w:p>
    <w:p>
      <w:r>
        <w:t xml:space="preserve">arkkipiispa jean-louis tauranin luento , 22. huhtikuuta 2002 pyhä istuin , ei siis vatikaani , ylläpitää diplomaattisia suhteita valtioihin ja osallistuu kansainvälisiin järjestöihin.</w:t>
      </w:r>
    </w:p>
    <w:p>
      <w:r>
        <w:rPr>
          <w:b/>
        </w:rPr>
        <w:t xml:space="preserve">Tulos</w:t>
      </w:r>
    </w:p>
    <w:p>
      <w:r>
        <w:t xml:space="preserve">arkkipiispa jean-louis tauranin luento ylläpitää diplomaattisia suhteita valtioihin.</w:t>
      </w:r>
    </w:p>
    <w:p>
      <w:r>
        <w:rPr>
          <w:b/>
        </w:rPr>
        <w:t xml:space="preserve">Tulos</w:t>
      </w:r>
    </w:p>
    <w:p>
      <w:r>
        <w:t xml:space="preserve">korkea-arvoisen kirkon virkamiehen jean-louis tauranin luento , 22. huhtikuuta 2002 pyhä istuin , ei siis vatikaanin kaupunki , ylläpitää rauhansuhteita valtioiden kanssa ja osallistuu kansainvälisiin järjestöihin.</w:t>
      </w:r>
    </w:p>
    <w:p>
      <w:r>
        <w:rPr>
          <w:b/>
        </w:rPr>
        <w:t xml:space="preserve">Tulos</w:t>
      </w:r>
    </w:p>
    <w:p>
      <w:r>
        <w:t xml:space="preserve">arkkipiispa jean-louis tauranin luento ylläpitää diplomaattisuhteita valtioihin ja osallistuu kansainvälisiin järjestöihin.</w:t>
      </w:r>
    </w:p>
    <w:p>
      <w:r>
        <w:rPr>
          <w:b/>
        </w:rPr>
        <w:t xml:space="preserve">Tulos</w:t>
      </w:r>
    </w:p>
    <w:p>
      <w:r>
        <w:t xml:space="preserve">arkkipiispa jean-louis tauran ylläpitää diplomaattisuhteita valtioihin ja osallistuu kansainvälisiin järjestöihin.</w:t>
      </w:r>
    </w:p>
    <w:p>
      <w:r>
        <w:rPr>
          <w:b/>
        </w:rPr>
        <w:t xml:space="preserve">Tulos</w:t>
      </w:r>
    </w:p>
    <w:p>
      <w:r>
        <w:t xml:space="preserve">Pyhä istuin , ei siis Vatikaanin kaupunki , ylläpitää diplomaattisuhteita valtioiden kanssa ja osallistuu kansainvälisiin järjestöihin.</w:t>
      </w:r>
    </w:p>
    <w:p>
      <w:r>
        <w:rPr>
          <w:b/>
        </w:rPr>
        <w:t xml:space="preserve">Tulos</w:t>
      </w:r>
    </w:p>
    <w:p>
      <w:r>
        <w:t xml:space="preserve">arkkipiispa jean-louis tauranin luento 22. huhtikuuta 2002 . pyhä istuin , ei siis vatikaanin kaupunki , neuvottelee valtioiden kanssa ja on mukana kansainvälisissä järjestöissä.</w:t>
      </w:r>
    </w:p>
    <w:p>
      <w:r>
        <w:rPr>
          <w:b/>
        </w:rPr>
        <w:t xml:space="preserve">Tulos</w:t>
      </w:r>
    </w:p>
    <w:p>
      <w:r>
        <w:t xml:space="preserve">arkkipiispa jean-louis tauranin luento, 22. huhtikuuta 2002 pyhä istuin , ei siis vatikaanin kaupunki , on ystävällisissä suhteissa valtioiden kanssa ja toimii aktiivisesti maailmanlaajuisissa järjestöissä.</w:t>
      </w:r>
    </w:p>
    <w:p>
      <w:r>
        <w:rPr>
          <w:b/>
        </w:rPr>
        <w:t xml:space="preserve">Tulos</w:t>
      </w:r>
    </w:p>
    <w:p>
      <w:r>
        <w:t xml:space="preserve">arkkipiispa jean-louis tauranin huhtikuun kaksikymmentäkaksi, kaksituhatta ja kaksi huhtikuuta pitämä luento pyhästä istuimesta , ei vatikaanista, joka pitää diplomaattisuhteita valtioiden kanssa ja osallistuu kansainvälisiin järjestöihin.</w:t>
      </w:r>
    </w:p>
    <w:p>
      <w:r>
        <w:rPr>
          <w:b/>
        </w:rPr>
        <w:t xml:space="preserve">Esimerkki 9.1338</w:t>
      </w:r>
    </w:p>
    <w:p>
      <w:r>
        <w:t xml:space="preserve">noin vuonna 1125 hänen isänsä kuoli, ja hänestä tuli Boulognen kreivitär.</w:t>
      </w:r>
    </w:p>
    <w:p>
      <w:r>
        <w:rPr>
          <w:b/>
        </w:rPr>
        <w:t xml:space="preserve">Tulos</w:t>
      </w:r>
    </w:p>
    <w:p>
      <w:r>
        <w:t xml:space="preserve">noin vuonna 1125 hänen isänsä kuoli, ja hänestä tuli Boulognen kreivitär.</w:t>
      </w:r>
    </w:p>
    <w:p>
      <w:r>
        <w:rPr>
          <w:b/>
        </w:rPr>
        <w:t xml:space="preserve">Tulos</w:t>
      </w:r>
    </w:p>
    <w:p>
      <w:r>
        <w:t xml:space="preserve">noin vuonna 1125 hänen isänsä kuoli, ja hänestä tuli Boulognen kreivitär.</w:t>
      </w:r>
    </w:p>
    <w:p>
      <w:r>
        <w:rPr>
          <w:b/>
        </w:rPr>
        <w:t xml:space="preserve">Tulos</w:t>
      </w:r>
    </w:p>
    <w:p>
      <w:r>
        <w:t xml:space="preserve">noin vuonna 1125 hänen isänsä kuoli, ja hänestä tuli Boulogin kreivitär.</w:t>
      </w:r>
    </w:p>
    <w:p>
      <w:r>
        <w:rPr>
          <w:b/>
        </w:rPr>
        <w:t xml:space="preserve">Tulos</w:t>
      </w:r>
    </w:p>
    <w:p>
      <w:r>
        <w:t xml:space="preserve">Noin vuonna 1125 hänen isänsä kuoli, ja hän otti hänen paikkansa Boulognen kreivittärenä.</w:t>
      </w:r>
    </w:p>
    <w:p>
      <w:r>
        <w:rPr>
          <w:b/>
        </w:rPr>
        <w:t xml:space="preserve">Tulos</w:t>
      </w:r>
    </w:p>
    <w:p>
      <w:r>
        <w:t xml:space="preserve">noin vuonna 1125 hänen isänsä kuoli, ja hänestä tuli Boulognen kreivitär.</w:t>
      </w:r>
    </w:p>
    <w:p>
      <w:r>
        <w:rPr>
          <w:b/>
        </w:rPr>
        <w:t xml:space="preserve">Tulos</w:t>
      </w:r>
    </w:p>
    <w:p>
      <w:r>
        <w:t xml:space="preserve">hänestä tuli Boulognen kreivitär noin vuonna 1125, kun hänen isänsä kuoli.</w:t>
      </w:r>
    </w:p>
    <w:p>
      <w:r>
        <w:rPr>
          <w:b/>
        </w:rPr>
        <w:t xml:space="preserve">Tulos</w:t>
      </w:r>
    </w:p>
    <w:p>
      <w:r>
        <w:t xml:space="preserve">noin vuonna 1125 hänen isänsä kuoli, ja hänestä tuli Boulognen kreivitär.</w:t>
      </w:r>
    </w:p>
    <w:p>
      <w:r>
        <w:rPr>
          <w:b/>
        </w:rPr>
        <w:t xml:space="preserve">Esimerkki 9.1339</w:t>
      </w:r>
    </w:p>
    <w:p>
      <w:r>
        <w:t xml:space="preserve">armand jean du plessis de richelieu , kardinaali-duc de richelieu -lrb- 9. syyskuuta 1585 - 4. joulukuuta 1642 -rrb- , oli ranskalainen pappi , aatelinen ja valtiomies.</w:t>
      </w:r>
    </w:p>
    <w:p>
      <w:r>
        <w:rPr>
          <w:b/>
        </w:rPr>
        <w:t xml:space="preserve">Tulos</w:t>
      </w:r>
    </w:p>
    <w:p>
      <w:r>
        <w:t xml:space="preserve">armand jean du plessis de richelieu , kardinaali-duc de richelieu -lrb- 9. syyskuuta 1585 - 4. joulukuuta 1642 -rrb- , oli ranskalainen saarnaaja , aatelinen ja valtiomies.</w:t>
      </w:r>
    </w:p>
    <w:p>
      <w:r>
        <w:rPr>
          <w:b/>
        </w:rPr>
        <w:t xml:space="preserve">Tulos</w:t>
      </w:r>
    </w:p>
    <w:p>
      <w:r>
        <w:t xml:space="preserve">armanda jean du plessis de richelieu.</w:t>
      </w:r>
    </w:p>
    <w:p>
      <w:r>
        <w:rPr>
          <w:b/>
        </w:rPr>
        <w:t xml:space="preserve">Tulos</w:t>
      </w:r>
    </w:p>
    <w:p>
      <w:r>
        <w:t xml:space="preserve">armand jean du plessis de richelieu , cardinal-duc de richelieu -lrb- 9. syyskuuta 1585 - 4. joulukuuta 1642 -rrb- oli ranskalainen pappi , aatelinen ja valtiomies.</w:t>
      </w:r>
    </w:p>
    <w:p>
      <w:r>
        <w:rPr>
          <w:b/>
        </w:rPr>
        <w:t xml:space="preserve">Tulos</w:t>
      </w:r>
    </w:p>
    <w:p>
      <w:r>
        <w:t xml:space="preserve">armand jean du plessis de richelieu , kardinaali-duc de richelieu -lrb- 9. syyskuuta 1585-4. joulukuuta 1642 -rrb- , oli ranskalainen pappi , aatelinen ja valtiomies.</w:t>
      </w:r>
    </w:p>
    <w:p>
      <w:r>
        <w:rPr>
          <w:b/>
        </w:rPr>
        <w:t xml:space="preserve">Tulos</w:t>
      </w:r>
    </w:p>
    <w:p>
      <w:r>
        <w:t xml:space="preserve">armand jean du plessis de richelieu , kardinaali-duc de richelieu -lrb- 9. syyskuuta 1585 - 4. joulukuuta 1642 -rrb- , oli ranskalainen pappi , aatelinen ja poliitikko.</w:t>
      </w:r>
    </w:p>
    <w:p>
      <w:r>
        <w:rPr>
          <w:b/>
        </w:rPr>
        <w:t xml:space="preserve">Tulos</w:t>
      </w:r>
    </w:p>
    <w:p>
      <w:r>
        <w:t xml:space="preserve">armand jean du plessis de richelieu , cardinal-duc de richelieu -lrb- 9. syyskuuta 1585 - 4. joulukuuta 1642 -rrb- , oli ranskalainen kauppamies , aatelinen ja valtiomies.</w:t>
      </w:r>
    </w:p>
    <w:p>
      <w:r>
        <w:rPr>
          <w:b/>
        </w:rPr>
        <w:t xml:space="preserve">Tulos</w:t>
      </w:r>
    </w:p>
    <w:p>
      <w:r>
        <w:t xml:space="preserve">kardinaali-duc de Richelieu oli ranskalainen pappi , aatelinen ja valtiomies.</w:t>
      </w:r>
    </w:p>
    <w:p>
      <w:r>
        <w:rPr>
          <w:b/>
        </w:rPr>
        <w:t xml:space="preserve">Tulos</w:t>
      </w:r>
    </w:p>
    <w:p>
      <w:r>
        <w:t xml:space="preserve">armand jean du plessis de richelieu , kardinaali-duc de richelieu -lrb- 9. syyskuuta 1585-4. joulukuuta 1642 -rrb- , oli ranskalainen pappi , aatelinen ja valtiomies.</w:t>
      </w:r>
    </w:p>
    <w:p>
      <w:r>
        <w:rPr>
          <w:b/>
        </w:rPr>
        <w:t xml:space="preserve">Esimerkki 9.1340</w:t>
      </w:r>
    </w:p>
    <w:p>
      <w:r>
        <w:t xml:space="preserve">Vaikka nämä puolueet saattavat kutsua itseään "libertaristisiksi", niiden ideologiat eroavat huomattavasti toisistaan, eivätkä kaikki puolueet kannata kaikkia libertaristisen agendan elementtejä.</w:t>
      </w:r>
    </w:p>
    <w:p>
      <w:r>
        <w:rPr>
          <w:b/>
        </w:rPr>
        <w:t xml:space="preserve">Tulos</w:t>
      </w:r>
    </w:p>
    <w:p>
      <w:r>
        <w:t xml:space="preserve">asianomaiset puolueet saattavat kutsua itseään "libertaareiksi", mutta niiden ideologiat näyttävät olevan hyvin erilaiset eivätkä välttämättä ole libertaarisen ohjelman elementtien mukaisia.</w:t>
      </w:r>
    </w:p>
    <w:p>
      <w:r>
        <w:rPr>
          <w:b/>
        </w:rPr>
        <w:t xml:space="preserve">Tulos</w:t>
      </w:r>
    </w:p>
    <w:p>
      <w:r>
        <w:t xml:space="preserve">Vaikka nämä puolueet saattavat kutsua itseään "libertaristisiksi", niiden ajatukset eroavat huomattavasti toisistaan, eivätkä kaikki puolueet usko kaikkiin libertaristisen agendan osa-alueisiin.</w:t>
      </w:r>
    </w:p>
    <w:p>
      <w:r>
        <w:rPr>
          <w:b/>
        </w:rPr>
        <w:t xml:space="preserve">Tulos</w:t>
      </w:r>
    </w:p>
    <w:p>
      <w:r>
        <w:t xml:space="preserve">Vaikka näitä puolueita kuvataan "libertaristisiksi", niiden moraalit eroavat toisistaan ja ne tukevat libertaristisen agendan eri osa-alueita.</w:t>
      </w:r>
    </w:p>
    <w:p>
      <w:r>
        <w:rPr>
          <w:b/>
        </w:rPr>
        <w:t xml:space="preserve">Tulos</w:t>
      </w:r>
    </w:p>
    <w:p>
      <w:r>
        <w:t xml:space="preserve">Vaikka nämä puolueet saattavat kutsua itseään "libertaristisiksi", niiden uskomukset ovat hyvin erilaisia, eivätkä kaikki puolueet hyväksy kaikkia libertaristisia näkemyksiä.</w:t>
      </w:r>
    </w:p>
    <w:p>
      <w:r>
        <w:rPr>
          <w:b/>
        </w:rPr>
        <w:t xml:space="preserve">Tulos</w:t>
      </w:r>
    </w:p>
    <w:p>
      <w:r>
        <w:t xml:space="preserve">Vaikka nämä puolueet kutsuvat itseään "libertaristisiksi", niiden ideologiat eroavat toisistaan paljon, eivätkä kaikki puolueet edistä täysin libertaristista ohjelmaa.</w:t>
      </w:r>
    </w:p>
    <w:p>
      <w:r>
        <w:rPr>
          <w:b/>
        </w:rPr>
        <w:t xml:space="preserve">Tulos</w:t>
      </w:r>
    </w:p>
    <w:p>
      <w:r>
        <w:t xml:space="preserve">Nämä puolueet kutsuvat itseään "libertaristisiksi", mutta niiden ideologiat eroavat paljon libertaristisen ohjelman elementeistä.</w:t>
      </w:r>
    </w:p>
    <w:p>
      <w:r>
        <w:rPr>
          <w:b/>
        </w:rPr>
        <w:t xml:space="preserve">Tulos</w:t>
      </w:r>
    </w:p>
    <w:p>
      <w:r>
        <w:t xml:space="preserve">Vaikka nämä puolueet saattavat kutsua itseään "libertaristisiksi", niiden näkemykset eroavat suuresti toisistaan, eivätkä kaikki puolueet sisällä kaikkia libertaristisen agendan elementtejä.</w:t>
      </w:r>
    </w:p>
    <w:p>
      <w:r>
        <w:rPr>
          <w:b/>
        </w:rPr>
        <w:t xml:space="preserve">Tulos</w:t>
      </w:r>
    </w:p>
    <w:p>
      <w:r>
        <w:t xml:space="preserve">itseään "libertaristisiksi" kuvaavien puolueiden ideologiat eroavat huomattavasti toisistaan, ja jotkin niistä eivät kannata libertaristisen agendan osia.</w:t>
      </w:r>
    </w:p>
    <w:p>
      <w:r>
        <w:rPr>
          <w:b/>
        </w:rPr>
        <w:t xml:space="preserve">Esimerkki 9.1341</w:t>
      </w:r>
    </w:p>
    <w:p>
      <w:r>
        <w:t xml:space="preserve">konjunktio on termi, jota käytetään sijaintitähtitieteessä ja astrologiassa.</w:t>
      </w:r>
    </w:p>
    <w:p>
      <w:r>
        <w:rPr>
          <w:b/>
        </w:rPr>
        <w:t xml:space="preserve">Tulos</w:t>
      </w:r>
    </w:p>
    <w:p>
      <w:r>
        <w:t xml:space="preserve">konjunktio on termi, jota käytetään tähtitieteessä ja astrologiassa kuvaamaan planeettojen kiertorataa.</w:t>
      </w:r>
    </w:p>
    <w:p>
      <w:r>
        <w:rPr>
          <w:b/>
        </w:rPr>
        <w:t xml:space="preserve">Tulos</w:t>
      </w:r>
    </w:p>
    <w:p>
      <w:r>
        <w:t xml:space="preserve">konjunktio on sana, jota käytetään sijaintitähtitieteessä ja astrologiassa.</w:t>
      </w:r>
    </w:p>
    <w:p>
      <w:r>
        <w:rPr>
          <w:b/>
        </w:rPr>
        <w:t xml:space="preserve">Esimerkki 9.1342</w:t>
      </w:r>
    </w:p>
    <w:p>
      <w:r>
        <w:t xml:space="preserve">carluken kaupunki -lrb- gaelic : cathair moluaig -rrb- sijaitsee Lanarkshiren maaseudun sydämessä Etelä-Lanarkshiressä, Skotlannissa, 5,4 mailia luoteeseen Lanarkista ja 5 mailia kaakkoon Wishawista.</w:t>
      </w:r>
    </w:p>
    <w:p>
      <w:r>
        <w:rPr>
          <w:b/>
        </w:rPr>
        <w:t xml:space="preserve">Tulos</w:t>
      </w:r>
    </w:p>
    <w:p>
      <w:r>
        <w:t xml:space="preserve">Carluken kaupunki sijaitsee Lanarkshiren maaseudun sydämessä Etelä-Lanarkshiressä Skotlannissa.</w:t>
      </w:r>
    </w:p>
    <w:p>
      <w:r>
        <w:rPr>
          <w:b/>
        </w:rPr>
        <w:t xml:space="preserve">Tulos</w:t>
      </w:r>
    </w:p>
    <w:p>
      <w:r>
        <w:t xml:space="preserve">carluken kaupunki -lrb- gaelic : cathair moluaig -rrb- sijaitsee keskellä Lanarkshiren maaseutua Etelä-Lanarkshiressä, Skotlannissa, 5,4 mailia luoteeseen Lanarkista ja 5 mailia kaakkoon Wishawista.</w:t>
      </w:r>
    </w:p>
    <w:p>
      <w:r>
        <w:rPr>
          <w:b/>
        </w:rPr>
        <w:t xml:space="preserve">Tulos</w:t>
      </w:r>
    </w:p>
    <w:p>
      <w:r>
        <w:t xml:space="preserve">carluken kaupunki -lrb- gaelic : cathair moluaig -rrb- sijaitsee keskellä Lanarkshiren maaseutua Etelä-Lanarkshiressä, Skotlannissa, 5,4 mailia luoteeseen Lanarkista ja 5 mailia kaakkoon Wishawista.</w:t>
      </w:r>
    </w:p>
    <w:p>
      <w:r>
        <w:rPr>
          <w:b/>
        </w:rPr>
        <w:t xml:space="preserve">Tulos</w:t>
      </w:r>
    </w:p>
    <w:p>
      <w:r>
        <w:t xml:space="preserve">Carluke sijaitsee Lanarkshiren maaseudulla lähellä Lanarkia ja Wishaw'ta.</w:t>
      </w:r>
    </w:p>
    <w:p>
      <w:r>
        <w:rPr>
          <w:b/>
        </w:rPr>
        <w:t xml:space="preserve">Tulos</w:t>
      </w:r>
    </w:p>
    <w:p>
      <w:r>
        <w:t xml:space="preserve">carluken kaupunki -lrb- gaelic : cathair moluaig -rrb- sijaitsee keskellä Lanarkshiren maaseutua Etelä-Lanarkshiressä, Skotlannissa, 5,4 mailia luoteeseen Lanarkista ja 5 mailia kaakkoon Wishawista.</w:t>
      </w:r>
    </w:p>
    <w:p>
      <w:r>
        <w:rPr>
          <w:b/>
        </w:rPr>
        <w:t xml:space="preserve">Tulos</w:t>
      </w:r>
    </w:p>
    <w:p>
      <w:r>
        <w:t xml:space="preserve">carluken kaupunki -lrb- gaelic : cathair moluaig -rrb- sijaitsee keskellä Lanarkshiren maaseutua Etelä-Lanarkshiressä, Skotlannissa, 5,4 mailia luoteeseen Lanarkista ja 5 mailia kaakkoon Wishawista.</w:t>
      </w:r>
    </w:p>
    <w:p>
      <w:r>
        <w:rPr>
          <w:b/>
        </w:rPr>
        <w:t xml:space="preserve">Tulos</w:t>
      </w:r>
    </w:p>
    <w:p>
      <w:r>
        <w:t xml:space="preserve">Carluken kaupunki sijaitsee Lanarkshiren maaseudun sydämessä Etelä-Lanarkshiressä, Skotlannissa, 5,4 mailia luoteeseen Lanarkista ja 5 mailia kaakkoon Wishawista.</w:t>
      </w:r>
    </w:p>
    <w:p>
      <w:r>
        <w:rPr>
          <w:b/>
        </w:rPr>
        <w:t xml:space="preserve">Tulos</w:t>
      </w:r>
    </w:p>
    <w:p>
      <w:r>
        <w:t xml:space="preserve">Carluken kaupunki sijaitsee Lanarkshiren maaseudulla Etelä-Lanarkshiressä Skotlannissa.</w:t>
      </w:r>
    </w:p>
    <w:p>
      <w:r>
        <w:rPr>
          <w:b/>
        </w:rPr>
        <w:t xml:space="preserve">Esimerkki 9.1343</w:t>
      </w:r>
    </w:p>
    <w:p>
      <w:r>
        <w:t xml:space="preserve">kolmannella kierroksella, konferenssifinaaleissa, kunkin konferenssin kaksi jäljellä olevaa joukkuetta pelaavat toisiaan vastaan, ja konferenssin mestari pääsee Stanley Cupin finaaleihin.</w:t>
      </w:r>
    </w:p>
    <w:p>
      <w:r>
        <w:rPr>
          <w:b/>
        </w:rPr>
        <w:t xml:space="preserve">Tulos</w:t>
      </w:r>
    </w:p>
    <w:p>
      <w:r>
        <w:t xml:space="preserve">konferenssifinaalien kaksi jäljellä olevaa joukkuetta pelaavat keskenään kolmannella kierroksella Stanley Cupin finaaleihin.</w:t>
      </w:r>
    </w:p>
    <w:p>
      <w:r>
        <w:rPr>
          <w:b/>
        </w:rPr>
        <w:t xml:space="preserve">Tulos</w:t>
      </w:r>
    </w:p>
    <w:p>
      <w:r>
        <w:t xml:space="preserve">konferenssifinaaleissa kunkin konferenssin kaksi jäljellä olevaa joukkuetta pelaavat toisiaan vastaan, ja mestarit jatkavat Stanley Cupin finaaleihin.</w:t>
      </w:r>
    </w:p>
    <w:p>
      <w:r>
        <w:rPr>
          <w:b/>
        </w:rPr>
        <w:t xml:space="preserve">Tulos</w:t>
      </w:r>
    </w:p>
    <w:p>
      <w:r>
        <w:t xml:space="preserve">kolmannella kierroksella, jota kutsutaan konferenssifinaaleiksi, kaksi jäljellä olevaa joukkuetta pelaavat toisiaan vastaan, ja konferenssin mestarit etenevät Stanley Cupin finaaleihin.</w:t>
      </w:r>
    </w:p>
    <w:p>
      <w:r>
        <w:rPr>
          <w:b/>
        </w:rPr>
        <w:t xml:space="preserve">Tulos</w:t>
      </w:r>
    </w:p>
    <w:p>
      <w:r>
        <w:t xml:space="preserve">konferenssifinaaleissa kunkin konferenssin kaksi jäljellä olevaa joukkuetta pelaavat toisiaan vastaan, ja konferenssin mestarit pääsevät Stanley Cupin finaaleihin.</w:t>
      </w:r>
    </w:p>
    <w:p>
      <w:r>
        <w:rPr>
          <w:b/>
        </w:rPr>
        <w:t xml:space="preserve">Tulos</w:t>
      </w:r>
    </w:p>
    <w:p>
      <w:r>
        <w:t xml:space="preserve">kolmannella kierroksella, konferenssifinaaleissa, kaksi jäljellä olevaa joukkuetta pelaavat toisiaan vastaan, ja konferenssin voittajat pääsevät Stanley Cupin finaaleihin.</w:t>
      </w:r>
    </w:p>
    <w:p>
      <w:r>
        <w:rPr>
          <w:b/>
        </w:rPr>
        <w:t xml:space="preserve">Tulos</w:t>
      </w:r>
    </w:p>
    <w:p>
      <w:r>
        <w:t xml:space="preserve">konferenssifinaalien kolmannella kierroksella kussakin konferenssissa jäljellä olevat kaksi joukkuetta pelaavat toisiaan vastaan, ja kunkin konferenssin voittajat pelaavat Stanley Cupin finaalissa.</w:t>
      </w:r>
    </w:p>
    <w:p>
      <w:r>
        <w:rPr>
          <w:b/>
        </w:rPr>
        <w:t xml:space="preserve">Tulos</w:t>
      </w:r>
    </w:p>
    <w:p>
      <w:r>
        <w:t xml:space="preserve">kolmannella kierroksella , konferenssi tulee viimeisenä , kaksi vielä samalla tavalla joukkueet jokaisessa kokouksessa pelaavat toisiaan , ja kokouksen mestarit menevät Stanley Cupiin tulevat viimeisenä .</w:t>
      </w:r>
    </w:p>
    <w:p>
      <w:r>
        <w:rPr>
          <w:b/>
        </w:rPr>
        <w:t xml:space="preserve">Tulos</w:t>
      </w:r>
    </w:p>
    <w:p>
      <w:r>
        <w:t xml:space="preserve">konferenssifinaaleissa kunkin konferenssin kaksi joukkuetta pelaavat toisiaan vastaan, ja mestarit pääsevät Stanley Cupin finaaleihin.</w:t>
      </w:r>
    </w:p>
    <w:p>
      <w:r>
        <w:rPr>
          <w:b/>
        </w:rPr>
        <w:t xml:space="preserve">Esimerkki 9.1344</w:t>
      </w:r>
    </w:p>
    <w:p>
      <w:r>
        <w:t xml:space="preserve">lyöjä, jota vastaan on kirjattu kolme lyöntiä, lyö ulos.</w:t>
      </w:r>
    </w:p>
    <w:p>
      <w:r>
        <w:rPr>
          <w:b/>
        </w:rPr>
        <w:t xml:space="preserve">Tulos</w:t>
      </w:r>
    </w:p>
    <w:p>
      <w:r>
        <w:t xml:space="preserve">lyöjä lyö ulos, kun häntä vastaan on kirjattu kolme lyöntiä.</w:t>
      </w:r>
    </w:p>
    <w:p>
      <w:r>
        <w:rPr>
          <w:b/>
        </w:rPr>
        <w:t xml:space="preserve">Tulos</w:t>
      </w:r>
    </w:p>
    <w:p>
      <w:r>
        <w:t xml:space="preserve">lyöjä, jota vastaan on kirjattu 3 lyöntiä, lyö ulos.</w:t>
      </w:r>
    </w:p>
    <w:p>
      <w:r>
        <w:rPr>
          <w:b/>
        </w:rPr>
        <w:t xml:space="preserve">Tulos</w:t>
      </w:r>
    </w:p>
    <w:p>
      <w:r>
        <w:t xml:space="preserve">kun lyöjä tekee kolme lyöntiä , hän lyö ulos.</w:t>
      </w:r>
    </w:p>
    <w:p>
      <w:r>
        <w:rPr>
          <w:b/>
        </w:rPr>
        <w:t xml:space="preserve">Tulos</w:t>
      </w:r>
    </w:p>
    <w:p>
      <w:r>
        <w:t xml:space="preserve">lyöjä lyö ulos, jos hän saa kolme lyöntiä.</w:t>
      </w:r>
    </w:p>
    <w:p>
      <w:r>
        <w:rPr>
          <w:b/>
        </w:rPr>
        <w:t xml:space="preserve">Tulos</w:t>
      </w:r>
    </w:p>
    <w:p>
      <w:r>
        <w:t xml:space="preserve">lyöjä lyö ulos, kun hän saa kolme lyöntiä.</w:t>
      </w:r>
    </w:p>
    <w:p>
      <w:r>
        <w:rPr>
          <w:b/>
        </w:rPr>
        <w:t xml:space="preserve">Tulos</w:t>
      </w:r>
    </w:p>
    <w:p>
      <w:r>
        <w:t xml:space="preserve">jos lyöjä saa kolme lyöntiä, hän on ulkona.</w:t>
      </w:r>
    </w:p>
    <w:p>
      <w:r>
        <w:rPr>
          <w:b/>
        </w:rPr>
        <w:t xml:space="preserve">Tulos</w:t>
      </w:r>
    </w:p>
    <w:p>
      <w:r>
        <w:t xml:space="preserve">lyöjä, joka saa kolme lyöntiä, on ulkona.</w:t>
      </w:r>
    </w:p>
    <w:p>
      <w:r>
        <w:rPr>
          <w:b/>
        </w:rPr>
        <w:t xml:space="preserve">Esimerkki 9.1345</w:t>
      </w:r>
    </w:p>
    <w:p>
      <w:r>
        <w:t xml:space="preserve">elokuvan lopussa hän on kuitenkin ulospäin suuntautunut ja itsevarma.</w:t>
      </w:r>
    </w:p>
    <w:p>
      <w:r>
        <w:rPr>
          <w:b/>
        </w:rPr>
        <w:t xml:space="preserve">Tulos</w:t>
      </w:r>
    </w:p>
    <w:p>
      <w:r>
        <w:t xml:space="preserve">elokuvan lopussa hän on kuitenkin rohkeampi ja halukkaampi tapaamaan ja olemaan vuorovaikutuksessa muiden ihmisten kanssa.</w:t>
      </w:r>
    </w:p>
    <w:p>
      <w:r>
        <w:rPr>
          <w:b/>
        </w:rPr>
        <w:t xml:space="preserve">Tulos</w:t>
      </w:r>
    </w:p>
    <w:p>
      <w:r>
        <w:t xml:space="preserve">elokuvan lopussa hän oli ulospäin suuntautunut ja itsevarmempi.</w:t>
      </w:r>
    </w:p>
    <w:p>
      <w:r>
        <w:rPr>
          <w:b/>
        </w:rPr>
        <w:t xml:space="preserve">Tulos</w:t>
      </w:r>
    </w:p>
    <w:p>
      <w:r>
        <w:t xml:space="preserve">elokuvan lopussa hän on kuitenkin ulospäin suuntautuneempi ja itsevarmempi.</w:t>
      </w:r>
    </w:p>
    <w:p>
      <w:r>
        <w:rPr>
          <w:b/>
        </w:rPr>
        <w:t xml:space="preserve">Tulos</w:t>
      </w:r>
    </w:p>
    <w:p>
      <w:r>
        <w:t xml:space="preserve">elokuvan lopussa hän on ulospäin suuntautunut ja itsevarma.</w:t>
      </w:r>
    </w:p>
    <w:p>
      <w:r>
        <w:rPr>
          <w:b/>
        </w:rPr>
        <w:t xml:space="preserve">Tulos</w:t>
      </w:r>
    </w:p>
    <w:p>
      <w:r>
        <w:t xml:space="preserve">hän on itsevarmempi elokuvan lopussa.</w:t>
      </w:r>
    </w:p>
    <w:p>
      <w:r>
        <w:rPr>
          <w:b/>
        </w:rPr>
        <w:t xml:space="preserve">Tulos</w:t>
      </w:r>
    </w:p>
    <w:p>
      <w:r>
        <w:t xml:space="preserve">elokuvan lopussa hän on kuitenkin ystävällisempi ja itsevarmempi.</w:t>
      </w:r>
    </w:p>
    <w:p>
      <w:r>
        <w:rPr>
          <w:b/>
        </w:rPr>
        <w:t xml:space="preserve">Esimerkki 9.1346</w:t>
      </w:r>
    </w:p>
    <w:p>
      <w:r>
        <w:t xml:space="preserve">Häntä kuitenkin arvosteltiin siitä, että YK ei toiminut vuonna 1994 Ruandan kansanmurhan aikana, jossa kuoli virallisesti yli miljoona ihmistä, eikä hän näyttänyt pystyvän saamaan YK:ssa tukea puuttumiselle Angolan jatkuneeseen sisällissotaan.</w:t>
      </w:r>
    </w:p>
    <w:p>
      <w:r>
        <w:rPr>
          <w:b/>
        </w:rPr>
        <w:t xml:space="preserve">Tulos</w:t>
      </w:r>
    </w:p>
    <w:p>
      <w:r>
        <w:t xml:space="preserve">häntä arvosteltiin YK:n laiminlyönnistä auttaa Ruandan kansanmurhan aikana vuonna 1994, jolloin kuoli virallisesti yli miljoona ihmistä, eikä hän myöskään kannattanut YK:n väliintuloa Angolan jatkuvassa sisällissodassa.</w:t>
      </w:r>
    </w:p>
    <w:p>
      <w:r>
        <w:rPr>
          <w:b/>
        </w:rPr>
        <w:t xml:space="preserve">Tulos</w:t>
      </w:r>
    </w:p>
    <w:p>
      <w:r>
        <w:t xml:space="preserve">Ihmiset sanoivat kuitenkin, etteivät he pitäneet siitä, että YK ei toiminut vuonna 1994 Ruandan kansanmurhan aikana, jossa kuoli virallisesti yli miljoona ihmistä, ja näytti siltä, ettei hän saanut YK:ssa tukea osallistumiselle Angolan jatkuvaan sisällissotaan.</w:t>
      </w:r>
    </w:p>
    <w:p>
      <w:r>
        <w:rPr>
          <w:b/>
        </w:rPr>
        <w:t xml:space="preserve">Tulos</w:t>
      </w:r>
    </w:p>
    <w:p>
      <w:r>
        <w:t xml:space="preserve">Häntä kuitenkin arvosteltiin siitä, että YK ei ollut toiminut vuonna 1994 Ruandan kansanmurhan aikana, jossa kuoli yli miljoona ihmistä, eikä hän näyttänyt saavan YK:ssa tukea puuttumiselle meneillään olevaan Angolan sisällissotaan.</w:t>
      </w:r>
    </w:p>
    <w:p>
      <w:r>
        <w:rPr>
          <w:b/>
        </w:rPr>
        <w:t xml:space="preserve">Tulos</w:t>
      </w:r>
    </w:p>
    <w:p>
      <w:r>
        <w:t xml:space="preserve">Häntä kuitenkin arvosteltiin siitä, että YK ei ollut toiminut vuonna 1994 Ruandan joukkomurhan aikana, jossa kuoli virallisesti yli miljoona ihmistä, eikä hän näyttänyt pystyvän keräämään YK:n tukea puuttumiselle Angolan jatkuneeseen sisällissotaan.</w:t>
      </w:r>
    </w:p>
    <w:p>
      <w:r>
        <w:rPr>
          <w:b/>
        </w:rPr>
        <w:t xml:space="preserve">Tulos</w:t>
      </w:r>
    </w:p>
    <w:p>
      <w:r>
        <w:t xml:space="preserve">Häntä vastaan hyökättiin kuitenkin siksi, että YK ei auttanut Ruandan kansanmurhassa vuonna 1994, jossa kuoli miljoona ihmistä, eikä hän saanut YK:lta tukea Angolan jatkuvan sisällissodan auttamiseksi.</w:t>
      </w:r>
    </w:p>
    <w:p>
      <w:r>
        <w:rPr>
          <w:b/>
        </w:rPr>
        <w:t xml:space="preserve">Tulos</w:t>
      </w:r>
    </w:p>
    <w:p>
      <w:r>
        <w:t xml:space="preserve">häntä kritisoitiin YK:n toimimattomuudesta Ruandan kansanmurhan aikana vuonna 1994, jossa kuoli virallisesti yli miljoona ihmistä, eikä hän onnistunut saamaan YK:ssa tukea puuttumiselle Angolan jatkuneeseen sisällissotaan.</w:t>
      </w:r>
    </w:p>
    <w:p>
      <w:r>
        <w:rPr>
          <w:b/>
        </w:rPr>
        <w:t xml:space="preserve">Tulos</w:t>
      </w:r>
    </w:p>
    <w:p>
      <w:r>
        <w:t xml:space="preserve">häntä arvosteltiin YK:n toimimattomuudesta vuonna 1994 käydyn Angolan sisällissodan aikana, jossa kuoli virallisesti alle miljoona ihmistä, mutta hän ei näyttänyt saavan tukea.</w:t>
      </w:r>
    </w:p>
    <w:p>
      <w:r>
        <w:rPr>
          <w:b/>
        </w:rPr>
        <w:t xml:space="preserve">Tulos</w:t>
      </w:r>
    </w:p>
    <w:p>
      <w:r>
        <w:t xml:space="preserve">häntä arvosteltiin YK:n toimimattomuudesta vuonna 1994 tapahtuneen Ruandan kansanmurhan aikana, jossa kuoli yli miljoona ihmistä, eikä hän näyttänyt pystyvän keräämään YK:n tukea toimille meneillään olevassa Angolan sisällissodassa.</w:t>
      </w:r>
    </w:p>
    <w:p>
      <w:r>
        <w:rPr>
          <w:b/>
        </w:rPr>
        <w:t xml:space="preserve">Esimerkki 9.1347</w:t>
      </w:r>
    </w:p>
    <w:p>
      <w:r>
        <w:t xml:space="preserve">tämä tauti on usein lievä ja kohtaukset jäävät usein huomaamatta.</w:t>
      </w:r>
    </w:p>
    <w:p>
      <w:r>
        <w:rPr>
          <w:b/>
        </w:rPr>
        <w:t xml:space="preserve">Tulos</w:t>
      </w:r>
    </w:p>
    <w:p>
      <w:r>
        <w:t xml:space="preserve">potilaat eivät yleensä edes huomaa tätä sairautta.</w:t>
      </w:r>
    </w:p>
    <w:p>
      <w:r>
        <w:rPr>
          <w:b/>
        </w:rPr>
        <w:t xml:space="preserve">Tulos</w:t>
      </w:r>
    </w:p>
    <w:p>
      <w:r>
        <w:t xml:space="preserve">tämä tauti on lievä, ja kohtaukset jäävät yleensä huomaamatta.</w:t>
      </w:r>
    </w:p>
    <w:p>
      <w:r>
        <w:rPr>
          <w:b/>
        </w:rPr>
        <w:t xml:space="preserve">Tulos</w:t>
      </w:r>
    </w:p>
    <w:p>
      <w:r>
        <w:t xml:space="preserve">tämä tauti on usein lievä ja kohtaukset ovat huomaamattomia.</w:t>
      </w:r>
    </w:p>
    <w:p>
      <w:r>
        <w:rPr>
          <w:b/>
        </w:rPr>
        <w:t xml:space="preserve">Tulos</w:t>
      </w:r>
    </w:p>
    <w:p>
      <w:r>
        <w:t xml:space="preserve">Tämän lievän taudin kohtaukset jäävät usein huomaamatta.</w:t>
      </w:r>
    </w:p>
    <w:p>
      <w:r>
        <w:rPr>
          <w:b/>
        </w:rPr>
        <w:t xml:space="preserve">Tulos</w:t>
      </w:r>
    </w:p>
    <w:p>
      <w:r>
        <w:t xml:space="preserve">Kohtausten merkit eivät näy tässä lievässä tautimuodossa.</w:t>
      </w:r>
    </w:p>
    <w:p>
      <w:r>
        <w:rPr>
          <w:b/>
        </w:rPr>
        <w:t xml:space="preserve">Esimerkki 9.1348</w:t>
      </w:r>
    </w:p>
    <w:p>
      <w:r>
        <w:t xml:space="preserve">bridges in the united states on linkkisivu, joka sisältää kaikki merkittävät sillat Amerikan yhdysvalloissa.</w:t>
      </w:r>
    </w:p>
    <w:p>
      <w:r>
        <w:rPr>
          <w:b/>
        </w:rPr>
        <w:t xml:space="preserve">Tulos</w:t>
      </w:r>
    </w:p>
    <w:p>
      <w:r>
        <w:t xml:space="preserve">bridges in the united states on linkkisivu, joka sisältää kaikki merkittävät sillat Yhdysvalloissa.</w:t>
      </w:r>
    </w:p>
    <w:p>
      <w:r>
        <w:rPr>
          <w:b/>
        </w:rPr>
        <w:t xml:space="preserve">Tulos</w:t>
      </w:r>
    </w:p>
    <w:p>
      <w:r>
        <w:t xml:space="preserve">bridges in the united states on linkkisivu kaikille mielenkiintoisille silloille Amerikan yhdysvalloissa.</w:t>
      </w:r>
    </w:p>
    <w:p>
      <w:r>
        <w:rPr>
          <w:b/>
        </w:rPr>
        <w:t xml:space="preserve">Tulos</w:t>
      </w:r>
    </w:p>
    <w:p>
      <w:r>
        <w:t xml:space="preserve">bridges in the united states on linkkisivu, joka sisältää linkkejä kaikista kuuluisista silloista Amerikan yhdysvalloissa.</w:t>
      </w:r>
    </w:p>
    <w:p>
      <w:r>
        <w:rPr>
          <w:b/>
        </w:rPr>
        <w:t xml:space="preserve">Tulos</w:t>
      </w:r>
    </w:p>
    <w:p>
      <w:r>
        <w:t xml:space="preserve">bridges in the united states on linkkisivu kaikille tärkeille silloille Amerikan yhdysvalloissa.</w:t>
      </w:r>
    </w:p>
    <w:p>
      <w:r>
        <w:rPr>
          <w:b/>
        </w:rPr>
        <w:t xml:space="preserve">Tulos</w:t>
      </w:r>
    </w:p>
    <w:p>
      <w:r>
        <w:t xml:space="preserve">" yhdysvaltojen sillat " on linkkisivu, joka sisältää kaikki merkittävät sillat yhdysvalloissa.</w:t>
      </w:r>
    </w:p>
    <w:p>
      <w:r>
        <w:rPr>
          <w:b/>
        </w:rPr>
        <w:t xml:space="preserve">Tulos</w:t>
      </w:r>
    </w:p>
    <w:p>
      <w:r>
        <w:t xml:space="preserve">yhdysvaltojen sillat ovat linkkisivu, joka sisältää kaikki merkittävät sillat Yhdysvalloissa.</w:t>
      </w:r>
    </w:p>
    <w:p>
      <w:r>
        <w:rPr>
          <w:b/>
        </w:rPr>
        <w:t xml:space="preserve">Tulos</w:t>
      </w:r>
    </w:p>
    <w:p>
      <w:r>
        <w:t xml:space="preserve">bridges in the united states on yhteystietosivu kaikille mielenkiintoisille/huomatuille silloille Amerikan yhdysvalloissa.</w:t>
      </w:r>
    </w:p>
    <w:p>
      <w:r>
        <w:rPr>
          <w:b/>
        </w:rPr>
        <w:t xml:space="preserve">Esimerkki 9.1349</w:t>
      </w:r>
    </w:p>
    <w:p>
      <w:r>
        <w:t xml:space="preserve">Nykyaikana vesistä käytetään 70-90 prosenttia ihmisen tarkoituksiin, ja virtaama on vähentynyt huomattavasti.</w:t>
      </w:r>
    </w:p>
    <w:p>
      <w:r>
        <w:rPr>
          <w:b/>
        </w:rPr>
        <w:t xml:space="preserve">Tulos</w:t>
      </w:r>
    </w:p>
    <w:p>
      <w:r>
        <w:t xml:space="preserve">Nykyaikana vedet käytetään 70-90-prosenttisesti ihmisen tarkoituksiin . veden virtaus on vähentynyt.</w:t>
      </w:r>
    </w:p>
    <w:p>
      <w:r>
        <w:rPr>
          <w:b/>
        </w:rPr>
        <w:t xml:space="preserve">Tulos</w:t>
      </w:r>
    </w:p>
    <w:p>
      <w:r>
        <w:t xml:space="preserve">Nykyisin vesistöistä 70-90 prosenttia käytetään ihmisten käyttöön, ja virtaama on paljon pienempi.</w:t>
      </w:r>
    </w:p>
    <w:p>
      <w:r>
        <w:rPr>
          <w:b/>
        </w:rPr>
        <w:t xml:space="preserve">Tulos</w:t>
      </w:r>
    </w:p>
    <w:p>
      <w:r>
        <w:t xml:space="preserve">Nykyaikana vesistä käytetään 70-90 prosenttia ihmisen tarpeisiin, ja virtaama on paljon pienempi.</w:t>
      </w:r>
    </w:p>
    <w:p>
      <w:r>
        <w:rPr>
          <w:b/>
        </w:rPr>
        <w:t xml:space="preserve">Tulos</w:t>
      </w:r>
    </w:p>
    <w:p>
      <w:r>
        <w:t xml:space="preserve">nykyaikana 70-90 prosenttia vedestä käytetään ihmisen tarpeisiin, ja virtaama on vähentynyt huomattavasti.</w:t>
      </w:r>
    </w:p>
    <w:p>
      <w:r>
        <w:rPr>
          <w:b/>
        </w:rPr>
        <w:t xml:space="preserve">Tulos</w:t>
      </w:r>
    </w:p>
    <w:p>
      <w:r>
        <w:t xml:space="preserve">Nykyaikana vedestä käytetään 70-90 prosenttia ihmisen tarkoituksiin, ja virtaama on pienentynyt.</w:t>
      </w:r>
    </w:p>
    <w:p>
      <w:r>
        <w:rPr>
          <w:b/>
        </w:rPr>
        <w:t xml:space="preserve">Tulos</w:t>
      </w:r>
    </w:p>
    <w:p>
      <w:r>
        <w:t xml:space="preserve">vesistöistä 70-90 prosenttia on käytetty ihmisen tarpeisiin, ja niiden virtaama on vähentynyt.</w:t>
      </w:r>
    </w:p>
    <w:p>
      <w:r>
        <w:rPr>
          <w:b/>
        </w:rPr>
        <w:t xml:space="preserve">Tulos</w:t>
      </w:r>
    </w:p>
    <w:p>
      <w:r>
        <w:t xml:space="preserve">Nykyään, kun ihmiset käyttävät 70-90 prosenttia vedestä, veden nopeus on hitaampi.</w:t>
      </w:r>
    </w:p>
    <w:p>
      <w:r>
        <w:rPr>
          <w:b/>
        </w:rPr>
        <w:t xml:space="preserve">Esimerkki 9.1350</w:t>
      </w:r>
    </w:p>
    <w:p>
      <w:r>
        <w:t xml:space="preserve">kesäkuussa 2001 näkökulma voimistui, kun wwf:n tarinat vähenivät jonkin verran tehdäkseen tilaa keskeiselle invaasio-tarinalle.</w:t>
      </w:r>
    </w:p>
    <w:p>
      <w:r>
        <w:rPr>
          <w:b/>
        </w:rPr>
        <w:t xml:space="preserve">Tulos</w:t>
      </w:r>
    </w:p>
    <w:p>
      <w:r>
        <w:t xml:space="preserve">kesäkuussa 2001 näkökulma voimistui, kun wwf:n juonenkäänteet vähenivät ja tekivät tilaa keskeiselle hyökkäykselle.</w:t>
      </w:r>
    </w:p>
    <w:p>
      <w:r>
        <w:rPr>
          <w:b/>
        </w:rPr>
        <w:t xml:space="preserve">Tulos</w:t>
      </w:r>
    </w:p>
    <w:p>
      <w:r>
        <w:t xml:space="preserve">kesäkuussa 2001 näkökulma kehittyi yhä voimakkaammaksi, kun wwf:n tarinat vähenivät jonkin verran tehdäkseen tilaa keskeiselle invaasio-tarinalle.</w:t>
      </w:r>
    </w:p>
    <w:p>
      <w:r>
        <w:rPr>
          <w:b/>
        </w:rPr>
        <w:t xml:space="preserve">Tulos</w:t>
      </w:r>
    </w:p>
    <w:p>
      <w:r>
        <w:t xml:space="preserve">kesäkuussa 2001 näkökulma voimistui, kun wwf:n juonenkäänteet näyttivät jonkin verran tekevän tilaa keskeiselle invaasio-juonelle.</w:t>
      </w:r>
    </w:p>
    <w:p>
      <w:r>
        <w:rPr>
          <w:b/>
        </w:rPr>
        <w:t xml:space="preserve">Tulos</w:t>
      </w:r>
    </w:p>
    <w:p>
      <w:r>
        <w:t xml:space="preserve">kesäkuussa 2001 näkökulma kasvoi, kun wwf:n juonenkäänteet vähenivät jonkin verran ja tekivät tilaa keskeiselle invaasiotarinalle.</w:t>
      </w:r>
    </w:p>
    <w:p>
      <w:r>
        <w:rPr>
          <w:b/>
        </w:rPr>
        <w:t xml:space="preserve">Tulos</w:t>
      </w:r>
    </w:p>
    <w:p>
      <w:r>
        <w:t xml:space="preserve">kesäkuussa 2001 wwf:n tarinat vähenivät jonkin verran tehdäkseen tilaa keskeiselle invaasio-juonelle.</w:t>
      </w:r>
    </w:p>
    <w:p>
      <w:r>
        <w:rPr>
          <w:b/>
        </w:rPr>
        <w:t xml:space="preserve">Tulos</w:t>
      </w:r>
    </w:p>
    <w:p>
      <w:r>
        <w:t xml:space="preserve">1 . kesäkuussa 2001 näkökulmasta tuli tärkeämpi, kun wwf:n juonenkäänteet menettivät merkitystään, jotta tilaa saatiin tehdä tilaa keskeiselle invaasiojuonelle.</w:t>
      </w:r>
    </w:p>
    <w:p>
      <w:r>
        <w:rPr>
          <w:b/>
        </w:rPr>
        <w:t xml:space="preserve">Tulos</w:t>
      </w:r>
    </w:p>
    <w:p>
      <w:r>
        <w:t xml:space="preserve">kesäkuussa 2001 näkökulma kiristyi, kun wwf:n juonenkäänteet vähenivät tehdäkseen tilaa invaasion juonelle.</w:t>
      </w:r>
    </w:p>
    <w:p>
      <w:r>
        <w:rPr>
          <w:b/>
        </w:rPr>
        <w:t xml:space="preserve">Tulos</w:t>
      </w:r>
    </w:p>
    <w:p>
      <w:r>
        <w:t xml:space="preserve">kesäkuussa 2001 näkökulma kasvoi entisestään, kun wwf:n juonenkäänteet vähenivät jonkin verran tehdäkseen tilaa keskeiselle invaasio-juonelle.</w:t>
      </w:r>
    </w:p>
    <w:p>
      <w:r>
        <w:rPr>
          <w:b/>
        </w:rPr>
        <w:t xml:space="preserve">Esimerkki 9.1351</w:t>
      </w:r>
    </w:p>
    <w:p>
      <w:r>
        <w:t xml:space="preserve">vuonna 1997 hän joutui jättämään kotinsa, kun patoaltaan vesi oli tulvinut siihen.</w:t>
      </w:r>
    </w:p>
    <w:p>
      <w:r>
        <w:rPr>
          <w:b/>
        </w:rPr>
        <w:t xml:space="preserve">Tulos</w:t>
      </w:r>
    </w:p>
    <w:p>
      <w:r>
        <w:t xml:space="preserve">hän joutui jättämään kotinsa vuonna 1977 . sen jälkeen se tulvi vesialtaaseen.</w:t>
      </w:r>
    </w:p>
    <w:p>
      <w:r>
        <w:rPr>
          <w:b/>
        </w:rPr>
        <w:t xml:space="preserve">Tulos</w:t>
      </w:r>
    </w:p>
    <w:p>
      <w:r>
        <w:t xml:space="preserve">vuonna 1997 hän jätti kotinsa, jonka vesi tulvi altaaseen.</w:t>
      </w:r>
    </w:p>
    <w:p>
      <w:r>
        <w:rPr>
          <w:b/>
        </w:rPr>
        <w:t xml:space="preserve">Tulos</w:t>
      </w:r>
    </w:p>
    <w:p>
      <w:r>
        <w:t xml:space="preserve">Kun säiliö tulvi vuonna 1997, hän joutui jättämään kotinsa.</w:t>
      </w:r>
    </w:p>
    <w:p>
      <w:r>
        <w:rPr>
          <w:b/>
        </w:rPr>
        <w:t xml:space="preserve">Tulos</w:t>
      </w:r>
    </w:p>
    <w:p>
      <w:r>
        <w:t xml:space="preserve">vuonna 1997 hän joutui jättämään kotinsa tulvan jälkeen.</w:t>
      </w:r>
    </w:p>
    <w:p>
      <w:r>
        <w:rPr>
          <w:b/>
        </w:rPr>
        <w:t xml:space="preserve">Tulos</w:t>
      </w:r>
    </w:p>
    <w:p>
      <w:r>
        <w:t xml:space="preserve">vuonna 1997 hän joutui jättämään kotinsa, koska järvestä tulvi vettä.</w:t>
      </w:r>
    </w:p>
    <w:p>
      <w:r>
        <w:rPr>
          <w:b/>
        </w:rPr>
        <w:t xml:space="preserve">Tulos</w:t>
      </w:r>
    </w:p>
    <w:p>
      <w:r>
        <w:t xml:space="preserve">vuonna 1997 hänet pakotettiin lähtemään kotoaan sen jälkeen, kun patoaltaan vesi oli tulvinut siihen.</w:t>
      </w:r>
    </w:p>
    <w:p>
      <w:r>
        <w:rPr>
          <w:b/>
        </w:rPr>
        <w:t xml:space="preserve">Esimerkki 9.1352</w:t>
      </w:r>
    </w:p>
    <w:p>
      <w:r>
        <w:t xml:space="preserve">sittemmin , hän esiintyi useissa jaksoissa televisiosarjassa nypd blue vuosina 1994 ja 1995.</w:t>
      </w:r>
    </w:p>
    <w:p>
      <w:r>
        <w:rPr>
          <w:b/>
        </w:rPr>
        <w:t xml:space="preserve">Tulos</w:t>
      </w:r>
    </w:p>
    <w:p>
      <w:r>
        <w:t xml:space="preserve">Sen jälkeen hän oli muutamassa jaksossa nypd blue -televisio-ohjelmassa vuosina 1994 ja 1995.</w:t>
      </w:r>
    </w:p>
    <w:p>
      <w:r>
        <w:rPr>
          <w:b/>
        </w:rPr>
        <w:t xml:space="preserve">Tulos</w:t>
      </w:r>
    </w:p>
    <w:p>
      <w:r>
        <w:t xml:space="preserve">myöhemmin , hän esiintyi useissa jaksoissa televisiossa.</w:t>
      </w:r>
    </w:p>
    <w:p>
      <w:r>
        <w:rPr>
          <w:b/>
        </w:rPr>
        <w:t xml:space="preserve">Tulos</w:t>
      </w:r>
    </w:p>
    <w:p>
      <w:r>
        <w:t xml:space="preserve">Myöhemmin hän esiintyi useissa nypd blue -televisiosarjan jaksoissa vuosina 1994 ja 1995.</w:t>
      </w:r>
    </w:p>
    <w:p>
      <w:r>
        <w:rPr>
          <w:b/>
        </w:rPr>
        <w:t xml:space="preserve">Tulos</w:t>
      </w:r>
    </w:p>
    <w:p>
      <w:r>
        <w:t xml:space="preserve">hän esiintyi useissa nypd blue -televisiosarjan jaksoissa vuosina 1994 ja 1995.</w:t>
      </w:r>
    </w:p>
    <w:p>
      <w:r>
        <w:rPr>
          <w:b/>
        </w:rPr>
        <w:t xml:space="preserve">Tulos</w:t>
      </w:r>
    </w:p>
    <w:p>
      <w:r>
        <w:t xml:space="preserve">Myöhemmin hän esiintyi useissa jaksoissa televisio-ohjelmassa "nypd blue" vuosina 1994 ja 1995.</w:t>
      </w:r>
    </w:p>
    <w:p>
      <w:r>
        <w:rPr>
          <w:b/>
        </w:rPr>
        <w:t xml:space="preserve">Tulos</w:t>
      </w:r>
    </w:p>
    <w:p>
      <w:r>
        <w:t xml:space="preserve">sittemmin , hän näytti monissa jaksoissa televisiosarjassa nypd blue vuosina 1994 ja 1995.</w:t>
      </w:r>
    </w:p>
    <w:p>
      <w:r>
        <w:rPr>
          <w:b/>
        </w:rPr>
        <w:t xml:space="preserve">Tulos</w:t>
      </w:r>
    </w:p>
    <w:p>
      <w:r>
        <w:t xml:space="preserve">Seuraavaksi hän esiintyi useissa jaksoissa televisiosarjassa nypd blue vuosina 1994 ja 1995.</w:t>
      </w:r>
    </w:p>
    <w:p>
      <w:r>
        <w:rPr>
          <w:b/>
        </w:rPr>
        <w:t xml:space="preserve">Esimerkki 9.1353</w:t>
      </w:r>
    </w:p>
    <w:p>
      <w:r>
        <w:t xml:space="preserve">vaikka sen kiertorata muistuttaa Flora-perheen asteroidien kiertorataa , 298 baptistina todettiin vieraaksi tunkeilijaksi.</w:t>
      </w:r>
    </w:p>
    <w:p>
      <w:r>
        <w:rPr>
          <w:b/>
        </w:rPr>
        <w:t xml:space="preserve">Tulos</w:t>
      </w:r>
    </w:p>
    <w:p>
      <w:r>
        <w:t xml:space="preserve">298 baptistina todettiin vieraaksi häiriötekijäksi , vaikka sen kiertorata muistuttaa Flora-perheen asteroidien kiertorataa.</w:t>
      </w:r>
    </w:p>
    <w:p>
      <w:r>
        <w:rPr>
          <w:b/>
        </w:rPr>
        <w:t xml:space="preserve">Tulos</w:t>
      </w:r>
    </w:p>
    <w:p>
      <w:r>
        <w:t xml:space="preserve">vaikka sen kiertorata muistuttaa Flora-perheen asteroidien kiertorataa , 298 baptistina todettiin olevan sukua toisilleen.</w:t>
      </w:r>
    </w:p>
    <w:p>
      <w:r>
        <w:rPr>
          <w:b/>
        </w:rPr>
        <w:t xml:space="preserve">Tulos</w:t>
      </w:r>
    </w:p>
    <w:p>
      <w:r>
        <w:t xml:space="preserve">Vaikka sen kiertorata muistuttaa paljon Flora-perheen asteroideja, 298 baptistina osoittautui vieraaksi tunkeilijaksi.</w:t>
      </w:r>
    </w:p>
    <w:p>
      <w:r>
        <w:rPr>
          <w:b/>
        </w:rPr>
        <w:t xml:space="preserve">Tulos</w:t>
      </w:r>
    </w:p>
    <w:p>
      <w:r>
        <w:t xml:space="preserve">Vaikka sen kiertorata muistuttaa Flora-perheen asteroidien kiertorataa, 298 baptistina oli irrallinen tunkeilija.</w:t>
      </w:r>
    </w:p>
    <w:p>
      <w:r>
        <w:rPr>
          <w:b/>
        </w:rPr>
        <w:t xml:space="preserve">Tulos</w:t>
      </w:r>
    </w:p>
    <w:p>
      <w:r>
        <w:t xml:space="preserve">298 baptistina, jonka kiertorata on lähellä flora-perheen asteroideja, on asiaan liittymätön tunkeilija.</w:t>
      </w:r>
    </w:p>
    <w:p>
      <w:r>
        <w:rPr>
          <w:b/>
        </w:rPr>
        <w:t xml:space="preserve">Tulos</w:t>
      </w:r>
    </w:p>
    <w:p>
      <w:r>
        <w:t xml:space="preserve">Vaikka sen kiertorata muistuttaa paljon Flora-pienplaneettojen perheen kiertorataa, 298 baptistina -nimisen pienplaneetan havaittiin siirtyneen Floran kiertoradalle toisesta järjestelmästä.</w:t>
      </w:r>
    </w:p>
    <w:p>
      <w:r>
        <w:rPr>
          <w:b/>
        </w:rPr>
        <w:t xml:space="preserve">Esimerkki 9.1354</w:t>
      </w:r>
    </w:p>
    <w:p>
      <w:r>
        <w:t xml:space="preserve">Tämä on luettelo natsismin uhreista, jotka on huomioitu saavutuksistaan.</w:t>
      </w:r>
    </w:p>
    <w:p>
      <w:r>
        <w:rPr>
          <w:b/>
        </w:rPr>
        <w:t xml:space="preserve">Tulos</w:t>
      </w:r>
    </w:p>
    <w:p>
      <w:r>
        <w:t xml:space="preserve">tämä on luettelo natsien uhreista, jotka on merkitty heidän saavutustensa perusteella.</w:t>
      </w:r>
    </w:p>
    <w:p>
      <w:r>
        <w:rPr>
          <w:b/>
        </w:rPr>
        <w:t xml:space="preserve">Tulos</w:t>
      </w:r>
    </w:p>
    <w:p>
      <w:r>
        <w:t xml:space="preserve">Tämä on luettelo natsismin uhreista, jotka tunnettiin menestyksestään.</w:t>
      </w:r>
    </w:p>
    <w:p>
      <w:r>
        <w:rPr>
          <w:b/>
        </w:rPr>
        <w:t xml:space="preserve">Tulos</w:t>
      </w:r>
    </w:p>
    <w:p>
      <w:r>
        <w:t xml:space="preserve">Tässä on luettelo natsismin haamujen ja saavutuksistaan tunnettujen henkilöiden luettelosta.</w:t>
      </w:r>
    </w:p>
    <w:p>
      <w:r>
        <w:rPr>
          <w:b/>
        </w:rPr>
        <w:t xml:space="preserve">Tulos</w:t>
      </w:r>
    </w:p>
    <w:p>
      <w:r>
        <w:t xml:space="preserve">luettelo natsismin uhreista on merkitty heidän saavutuksistaan.</w:t>
      </w:r>
    </w:p>
    <w:p>
      <w:r>
        <w:rPr>
          <w:b/>
        </w:rPr>
        <w:t xml:space="preserve">Tulos</w:t>
      </w:r>
    </w:p>
    <w:p>
      <w:r>
        <w:t xml:space="preserve">tämä on luettelo natsismin uhreista, jotka tunnettiin teoistaan.</w:t>
      </w:r>
    </w:p>
    <w:p>
      <w:r>
        <w:rPr>
          <w:b/>
        </w:rPr>
        <w:t xml:space="preserve">Tulos</w:t>
      </w:r>
    </w:p>
    <w:p>
      <w:r>
        <w:t xml:space="preserve">tämä luettelo Natzin uhreista on merkitty heidän saavutuksistaan.</w:t>
      </w:r>
    </w:p>
    <w:p>
      <w:r>
        <w:rPr>
          <w:b/>
        </w:rPr>
        <w:t xml:space="preserve">Tulos</w:t>
      </w:r>
    </w:p>
    <w:p>
      <w:r>
        <w:t xml:space="preserve">Tämä on luettelo natsismin uhreista, jotka on kirjattu saavutustensa perusteella.</w:t>
      </w:r>
    </w:p>
    <w:p>
      <w:r>
        <w:rPr>
          <w:b/>
        </w:rPr>
        <w:t xml:space="preserve">Esimerkki 9.1355</w:t>
      </w:r>
    </w:p>
    <w:p>
      <w:r>
        <w:t xml:space="preserve">hänen aktiivinen ohjelmistonsa ulottuu bachista pendereckiin, vivaldista shostakovitshiin ja sisältää yli 40 orkesteriteosta ja noin 60 kamarimusiikkiteosta.</w:t>
      </w:r>
    </w:p>
    <w:p>
      <w:r>
        <w:rPr>
          <w:b/>
        </w:rPr>
        <w:t xml:space="preserve">Tulos</w:t>
      </w:r>
    </w:p>
    <w:p>
      <w:r>
        <w:t xml:space="preserve">hänen aktiivinen ohjelmistonsa ulottuu bachista pendereckiin, vivaldista shostakovitšiin ja sisältää yli 40 orkesteriteosta ja noin 60 kamarimusiikkiteosta.</w:t>
      </w:r>
    </w:p>
    <w:p>
      <w:r>
        <w:rPr>
          <w:b/>
        </w:rPr>
        <w:t xml:space="preserve">Tulos</w:t>
      </w:r>
    </w:p>
    <w:p>
      <w:r>
        <w:t xml:space="preserve">hänen aktiivinen ohjelmistonsa, joka käsittää 40 orkesteriteosta ja noin 60 kamarimusiikkiteosta, kattaa bachista pendereckiin ja vivaldista shostakovitshiin.</w:t>
      </w:r>
    </w:p>
    <w:p>
      <w:r>
        <w:rPr>
          <w:b/>
        </w:rPr>
        <w:t xml:space="preserve">Tulos</w:t>
      </w:r>
    </w:p>
    <w:p>
      <w:r>
        <w:t xml:space="preserve">hänen yli 40 orkesteriteosta ja noin 60 kamarimusiikkiteosta käsittävä ohjelmistonsa kattaa sellaisten suurten taiteilijoiden teokset kuin Bachista Pendereckiin ja Vivaldista Shostakovitchiin.</w:t>
      </w:r>
    </w:p>
    <w:p>
      <w:r>
        <w:rPr>
          <w:b/>
        </w:rPr>
        <w:t xml:space="preserve">Tulos</w:t>
      </w:r>
    </w:p>
    <w:p>
      <w:r>
        <w:t xml:space="preserve">hänen nykyiseen ohjelmistoonsa kuuluu säveltäjiä Bachista Pendereckiin, Vivaldista Shostakovitshiin, yli 40 orkesteriteosta ja noin 60 kamarimusiikkiteosta.</w:t>
      </w:r>
    </w:p>
    <w:p>
      <w:r>
        <w:rPr>
          <w:b/>
        </w:rPr>
        <w:t xml:space="preserve">Tulos</w:t>
      </w:r>
    </w:p>
    <w:p>
      <w:r>
        <w:t xml:space="preserve">Bachista Pendereckiin , Vivaldista Shostakovitchiin , hänellä on yhteensä 100 teosta.</w:t>
      </w:r>
    </w:p>
    <w:p>
      <w:r>
        <w:rPr>
          <w:b/>
        </w:rPr>
        <w:t xml:space="preserve">Tulos</w:t>
      </w:r>
    </w:p>
    <w:p>
      <w:r>
        <w:t xml:space="preserve">hänen eniten soittamansa kappaleet ulottuvat Bachista Pendereckiin, Vivaldista Shostakovitshiin ja sisältävät yli 40 orkesteriteosta ja noin 60 kamarimusiikkiteosta.</w:t>
      </w:r>
    </w:p>
    <w:p>
      <w:r>
        <w:rPr>
          <w:b/>
        </w:rPr>
        <w:t xml:space="preserve">Tulos</w:t>
      </w:r>
    </w:p>
    <w:p>
      <w:r>
        <w:t xml:space="preserve">hänen toimintaansa sidottu ohjelmistonsa ulottuu Bachista Pendereckiin, Vivaldista Shostakovitchiin ja sisältää yli 40 orkesteriteosta ja noin 60 huoneen mus.</w:t>
      </w:r>
    </w:p>
    <w:p>
      <w:r>
        <w:rPr>
          <w:b/>
        </w:rPr>
        <w:t xml:space="preserve">Esimerkki 9.1356</w:t>
      </w:r>
    </w:p>
    <w:p>
      <w:r>
        <w:t xml:space="preserve">komodolohikäärmeen ruokavalio on laaja, ja siihen kuuluu selkärangattomia , muita matelijoita -lrb- mukaan lukien pienemmät komodolohikäärmeet -rrb- , lintuja , lintujen munia , pieniä nisäkkäitä , apinoita , villisikoja , vuohia , peuroja , hevosia ja vesipuhveleita.</w:t>
      </w:r>
    </w:p>
    <w:p>
      <w:r>
        <w:rPr>
          <w:b/>
        </w:rPr>
        <w:t xml:space="preserve">Tulos</w:t>
      </w:r>
    </w:p>
    <w:p>
      <w:r>
        <w:t xml:space="preserve">komodolohikäärmeen ruokavalio on laaja-alainen , ja se sisältää nikamattomat eläimet , muut matelijat -lrb- , mukaan lukien pienemmät komodolohikäärmeet -rrb- , linnut , lintujen munat , pienet nisäkkäät , apinat , villisika , vuohet , peurat , hevoset ja vesipuhvelit .</w:t>
      </w:r>
    </w:p>
    <w:p>
      <w:r>
        <w:rPr>
          <w:b/>
        </w:rPr>
        <w:t xml:space="preserve">Tulos</w:t>
      </w:r>
    </w:p>
    <w:p>
      <w:r>
        <w:t xml:space="preserve">komodolohikäärmeen ruokavalio on niin monipuolinen ! siihen kuuluu selkärangattomia eläimiä -lrb- eläimiä, joilla ei ole sisäistä luurankoa -rrb- , lintuja , munia , pieniä nisäkkäitä , villisikoja ja hevosia sekä vesipuhveleita . ne syövät myös muita matelijoita , myös pienempiä komodolohikäärmeitä .</w:t>
      </w:r>
    </w:p>
    <w:p>
      <w:r>
        <w:rPr>
          <w:b/>
        </w:rPr>
        <w:t xml:space="preserve">Tulos</w:t>
      </w:r>
    </w:p>
    <w:p>
      <w:r>
        <w:t xml:space="preserve">komodolohikäärmeen ruokavalio on laaja-alainen , ja se sisältää selkärangattomia eläimiä , muita matelijoita , kuten pienempiä komodolohikäärmeitä , lintuja , linnunmunia , pieniä nisäkkäitä , apinoita , villiä villiä sikaa , vuohia , peuroja , hevosia ja vesipuhveleita .</w:t>
      </w:r>
    </w:p>
    <w:p>
      <w:r>
        <w:rPr>
          <w:b/>
        </w:rPr>
        <w:t xml:space="preserve">Tulos</w:t>
      </w:r>
    </w:p>
    <w:p>
      <w:r>
        <w:t xml:space="preserve">komodolohikäärmeen ruokavalio koostuu monista asioista, kuten selkärangattomista, muista matelijoista, kuten pienemmistä komodolohikäärmeistä, linnuista, lintujen munista, pienistä nisäkkäistä, apinoista, villisioista, vuohista, peuroista, hevosista ja vesipuhvelista.</w:t>
      </w:r>
    </w:p>
    <w:p>
      <w:r>
        <w:rPr>
          <w:b/>
        </w:rPr>
        <w:t xml:space="preserve">Tulos</w:t>
      </w:r>
    </w:p>
    <w:p>
      <w:r>
        <w:t xml:space="preserve">komodolohikäärmeen ruokavalio on laaja, ja siihen kuuluu selkärangattomia , muita matelijoita -lrb- , mukaan lukien pienemmät komodolohikäärmeet -rrb- , lintuja , lintujen munia , pieniä nisäkkäitä , apinoita , villisikoja , vuohia , peuroja , hevosia ja vesipuhveleita.</w:t>
      </w:r>
    </w:p>
    <w:p>
      <w:r>
        <w:rPr>
          <w:b/>
        </w:rPr>
        <w:t xml:space="preserve">Tulos</w:t>
      </w:r>
    </w:p>
    <w:p>
      <w:r>
        <w:t xml:space="preserve">komodolohikäärmeen ruokavalio koostuu selkärangattomista, muista matelijoista, linnuista, lintujen munista, pienistä nisäkkäistä, apinoista, villisioista, vuohista, peuroista, hevosista ja vesipuhvelista.</w:t>
      </w:r>
    </w:p>
    <w:p>
      <w:r>
        <w:rPr>
          <w:b/>
        </w:rPr>
        <w:t xml:space="preserve">Esimerkki 9.1357</w:t>
      </w:r>
    </w:p>
    <w:p>
      <w:r>
        <w:t xml:space="preserve">kulttuuri-, media- ja urheiluministeri on Yhdistyneen kuningaskunnan kabinetin virka, joka vastaa kulttuuri-, media- ja urheiluministeriöstä.</w:t>
      </w:r>
    </w:p>
    <w:p>
      <w:r>
        <w:rPr>
          <w:b/>
        </w:rPr>
        <w:t xml:space="preserve">Tulos</w:t>
      </w:r>
    </w:p>
    <w:p>
      <w:r>
        <w:t xml:space="preserve">kulttuuri- , media- ja urheiluministeri on Yhdistyneen kuningaskunnan kabinetin kulttuuri- , media- ja urheiluministeri.</w:t>
      </w:r>
    </w:p>
    <w:p>
      <w:r>
        <w:rPr>
          <w:b/>
        </w:rPr>
        <w:t xml:space="preserve">Tulos</w:t>
      </w:r>
    </w:p>
    <w:p>
      <w:r>
        <w:t xml:space="preserve">yhteiskunnan kehittämisestä vastaava valtiosihteeri , jonka tehtävänä on tehdä jotain ja urheilusta vastaava ministeri on Yhdistyneen kuningaskunnan yksityisen huoneen virka, jonka vastuualueena on yhteiskunnan kehittämisestä vastaava ministeriö , jonka tehtävänä on tehdä jotain ja urheilusta vastaava ministeri.</w:t>
      </w:r>
    </w:p>
    <w:p>
      <w:r>
        <w:rPr>
          <w:b/>
        </w:rPr>
        <w:t xml:space="preserve">Tulos</w:t>
      </w:r>
    </w:p>
    <w:p>
      <w:r>
        <w:t xml:space="preserve">kulttuuri-, media- ja urheiluministeri on Yhdistyneen kuningaskunnan hallituksen virka, joka vastaa vastaavista ministeriöistä.</w:t>
      </w:r>
    </w:p>
    <w:p>
      <w:r>
        <w:rPr>
          <w:b/>
        </w:rPr>
        <w:t xml:space="preserve">Tulos</w:t>
      </w:r>
    </w:p>
    <w:p>
      <w:r>
        <w:t xml:space="preserve">kulttuuri- ja tiedotusvälineistä vastaava valtiosihteeri.</w:t>
      </w:r>
    </w:p>
    <w:p>
      <w:r>
        <w:rPr>
          <w:b/>
        </w:rPr>
        <w:t xml:space="preserve">Esimerkki 9.1358</w:t>
      </w:r>
    </w:p>
    <w:p>
      <w:r>
        <w:t xml:space="preserve">kristityt uskovat, että sen ovat kirjoittaneet inhimilliset kirjoittajat Pyhän Hengen innoittamina, ja siksi monet pitävät sitä Jumalan erehtymättömänä sanana.</w:t>
      </w:r>
    </w:p>
    <w:p>
      <w:r>
        <w:rPr>
          <w:b/>
        </w:rPr>
        <w:t xml:space="preserve">Tulos</w:t>
      </w:r>
    </w:p>
    <w:p>
      <w:r>
        <w:t xml:space="preserve">kristityt uskovat, että sen ovat kirjoittaneet inhimilliset kirjoittajat Pyhän Hengen innoittamina, ja siksi monet pitävät sitä erehtymättömänä Jumalan sanana.</w:t>
      </w:r>
    </w:p>
    <w:p>
      <w:r>
        <w:rPr>
          <w:b/>
        </w:rPr>
        <w:t xml:space="preserve">Tulos</w:t>
      </w:r>
    </w:p>
    <w:p>
      <w:r>
        <w:t xml:space="preserve">kristityt uskovat, että sen ovat kirjoittaneet inhimilliset kirjoittajat Pyhän Hengen johdolla, ja siksi monet pitävät sitä todellisena Jumalan sanana, joka ei voi olla väärässä.</w:t>
      </w:r>
    </w:p>
    <w:p>
      <w:r>
        <w:rPr>
          <w:b/>
        </w:rPr>
        <w:t xml:space="preserve">Tulos</w:t>
      </w:r>
    </w:p>
    <w:p>
      <w:r>
        <w:t xml:space="preserve">kristittyjen uskomuksen mukaan se on kirjoitettu ihmisten kirjoittamana pyhän hengen innoittamana, ja siksi se on kiistaton Jumalan sana.</w:t>
      </w:r>
    </w:p>
    <w:p>
      <w:r>
        <w:rPr>
          <w:b/>
        </w:rPr>
        <w:t xml:space="preserve">Tulos</w:t>
      </w:r>
    </w:p>
    <w:p>
      <w:r>
        <w:t xml:space="preserve">kristityt uskovat, että sen ovat kirjoittaneet ihmiset Pyhän Hengen johdolla, ja siksi sitä pidetään Jumalan pettämättömänä sanana.</w:t>
      </w:r>
    </w:p>
    <w:p>
      <w:r>
        <w:rPr>
          <w:b/>
        </w:rPr>
        <w:t xml:space="preserve">Tulos</w:t>
      </w:r>
    </w:p>
    <w:p>
      <w:r>
        <w:t xml:space="preserve">kristityt uskovat, että sen ovat kirjoittaneet inhimilliset kirjoittajat Pyhän Hengen vaikutuksen alaisena, joten monien mielestä se on epäsuorasti Jumalan sanaa.</w:t>
      </w:r>
    </w:p>
    <w:p>
      <w:r>
        <w:rPr>
          <w:b/>
        </w:rPr>
        <w:t xml:space="preserve">Tulos</w:t>
      </w:r>
    </w:p>
    <w:p>
      <w:r>
        <w:t xml:space="preserve">kristityt uskovat sen olevan Jumalan erehtymätön sana, koska he uskovat, että sen ovat kirjoittaneet inhimilliset kirjoittajat Pyhän Hengen innoittamina.</w:t>
      </w:r>
    </w:p>
    <w:p>
      <w:r>
        <w:rPr>
          <w:b/>
        </w:rPr>
        <w:t xml:space="preserve">Tulos</w:t>
      </w:r>
    </w:p>
    <w:p>
      <w:r>
        <w:t xml:space="preserve">kristityt uskovat, että sen ovat kirjoittaneet inhimilliset kirjoittajat Pyhän Hengen innoittamina, ja monien mielestä se on Jumalan erehtymätön sana.</w:t>
      </w:r>
    </w:p>
    <w:p>
      <w:r>
        <w:rPr>
          <w:b/>
        </w:rPr>
        <w:t xml:space="preserve">Esimerkki 9.1359</w:t>
      </w:r>
    </w:p>
    <w:p>
      <w:r>
        <w:t xml:space="preserve">Biokemia on elävien organismien kemiallisten prosessien tutkimus.</w:t>
      </w:r>
    </w:p>
    <w:p>
      <w:r>
        <w:rPr>
          <w:b/>
        </w:rPr>
        <w:t xml:space="preserve">Tulos</w:t>
      </w:r>
    </w:p>
    <w:p>
      <w:r>
        <w:t xml:space="preserve">Biokemia on elävien olentojen kemiallisten prosessien tutkimus.</w:t>
      </w:r>
    </w:p>
    <w:p>
      <w:r>
        <w:rPr>
          <w:b/>
        </w:rPr>
        <w:t xml:space="preserve">Tulos</w:t>
      </w:r>
    </w:p>
    <w:p>
      <w:r>
        <w:t xml:space="preserve">Biokemia käsittelee elävissä organismeissa tapahtuvien kemiallisten prosessien tutkimusta.</w:t>
      </w:r>
    </w:p>
    <w:p>
      <w:r>
        <w:rPr>
          <w:b/>
        </w:rPr>
        <w:t xml:space="preserve">Tulos</w:t>
      </w:r>
    </w:p>
    <w:p>
      <w:r>
        <w:t xml:space="preserve">Biokemia on elävien olentojen kemian tutkimus.</w:t>
      </w:r>
    </w:p>
    <w:p>
      <w:r>
        <w:rPr>
          <w:b/>
        </w:rPr>
        <w:t xml:space="preserve">Tulos</w:t>
      </w:r>
    </w:p>
    <w:p>
      <w:r>
        <w:t xml:space="preserve">Biokemia on eliöissä tapahtuvien kemiallisten prosessien tutkimus.</w:t>
      </w:r>
    </w:p>
    <w:p>
      <w:r>
        <w:rPr>
          <w:b/>
        </w:rPr>
        <w:t xml:space="preserve">Esimerkki 9.1360</w:t>
      </w:r>
    </w:p>
    <w:p>
      <w:r>
        <w:t xml:space="preserve">se on Gizan kuvernementin pääkaupunki , ja se sijaitsee koordinaateiltaan kuvernementin koillisrajan tuntumassa.</w:t>
      </w:r>
    </w:p>
    <w:p>
      <w:r>
        <w:rPr>
          <w:b/>
        </w:rPr>
        <w:t xml:space="preserve">Tulos</w:t>
      </w:r>
    </w:p>
    <w:p>
      <w:r>
        <w:t xml:space="preserve">Gizan kuvernementin pääkaupunki sijaitsee lähellä koillisrajaa.</w:t>
      </w:r>
    </w:p>
    <w:p>
      <w:r>
        <w:rPr>
          <w:b/>
        </w:rPr>
        <w:t xml:space="preserve">Tulos</w:t>
      </w:r>
    </w:p>
    <w:p>
      <w:r>
        <w:t xml:space="preserve">Gizan kuvernementin pääkaupunki sijaitsee lähellä koillisrajaa.</w:t>
      </w:r>
    </w:p>
    <w:p>
      <w:r>
        <w:rPr>
          <w:b/>
        </w:rPr>
        <w:t xml:space="preserve">Tulos</w:t>
      </w:r>
    </w:p>
    <w:p>
      <w:r>
        <w:t xml:space="preserve">se on Gizan kuvernementin pääkaupunki , ja se sijaitsee koordinaateiltaan kuvernementin koillisrajan tuntumassa.</w:t>
      </w:r>
    </w:p>
    <w:p>
      <w:r>
        <w:rPr>
          <w:b/>
        </w:rPr>
        <w:t xml:space="preserve">Tulos</w:t>
      </w:r>
    </w:p>
    <w:p>
      <w:r>
        <w:t xml:space="preserve">Gizan kuvernementin pääkaupunki sijaitsee koordinaateiltaan kuvernementin koillisrajan tuntumassa.</w:t>
      </w:r>
    </w:p>
    <w:p>
      <w:r>
        <w:rPr>
          <w:b/>
        </w:rPr>
        <w:t xml:space="preserve">Tulos</w:t>
      </w:r>
    </w:p>
    <w:p>
      <w:r>
        <w:t xml:space="preserve">se on Gizan kuvernementin pääkaupunki, ja se sijaitsee koordinaateiltaan kuvernementin koillisrajan tuntumassa.</w:t>
      </w:r>
    </w:p>
    <w:p>
      <w:r>
        <w:rPr>
          <w:b/>
        </w:rPr>
        <w:t xml:space="preserve">Esimerkki 9.1361</w:t>
      </w:r>
    </w:p>
    <w:p>
      <w:r>
        <w:t xml:space="preserve">se liittyy pääasiassa halloween-juhlaan, ja se on saanut nimensä turvesoiden yllä välkkyvän oudon valon ilmiön mukaan, jota kutsutaan ignis fatuusiksi tai jack-o ' -lyhdyksi.</w:t>
      </w:r>
    </w:p>
    <w:p>
      <w:r>
        <w:rPr>
          <w:b/>
        </w:rPr>
        <w:t xml:space="preserve">Tulos</w:t>
      </w:r>
    </w:p>
    <w:p>
      <w:r>
        <w:t xml:space="preserve">se liittyy pääasiassa halloweenin juhlaan . se on saanut nimensä turvesoiden yli välkkyvän oudon valon ilmiön mukaan, jota kutsutaan ignis fatuusiksi tai jack-o ' -lyhdyksi.</w:t>
      </w:r>
    </w:p>
    <w:p>
      <w:r>
        <w:rPr>
          <w:b/>
        </w:rPr>
        <w:t xml:space="preserve">Tulos</w:t>
      </w:r>
    </w:p>
    <w:p>
      <w:r>
        <w:t xml:space="preserve">ignis fatuus tai jack-o ' -lyhty, joka on saanut nimensä turvesoiden yllä välkkyvän oudon valon mukaan, liitetään pääasiassa halloweeniin.</w:t>
      </w:r>
    </w:p>
    <w:p>
      <w:r>
        <w:rPr>
          <w:b/>
        </w:rPr>
        <w:t xml:space="preserve">Tulos</w:t>
      </w:r>
    </w:p>
    <w:p>
      <w:r>
        <w:t xml:space="preserve">se liittyy halloweeniin , ja se on saanut nimensä turvesoiden yllä välkkyvän oudon valon ilmiön mukaan, jota kutsutaan ignis fatuusiksi tai jack-o ' -lyhdyksi.</w:t>
      </w:r>
    </w:p>
    <w:p>
      <w:r>
        <w:rPr>
          <w:b/>
        </w:rPr>
        <w:t xml:space="preserve">Tulos</w:t>
      </w:r>
    </w:p>
    <w:p>
      <w:r>
        <w:t xml:space="preserve">se liittyy halloweeniin ja sai nimensä turvesoiden yllä välkkyvän oudon valon ilmiön mukaan, jota kutsutaan jack-o ' lyhdyksi.</w:t>
      </w:r>
    </w:p>
    <w:p>
      <w:r>
        <w:rPr>
          <w:b/>
        </w:rPr>
        <w:t xml:space="preserve">Tulos</w:t>
      </w:r>
    </w:p>
    <w:p>
      <w:r>
        <w:t xml:space="preserve">nimetty niiden selittämättömien outojen valojen välkkyminen turvesoiden yllä , nimeltään ignis fatuus tai jack-o ' -lyhty , se on pääasiassa ajateltu osana juhlaa , halloween.</w:t>
      </w:r>
    </w:p>
    <w:p>
      <w:r>
        <w:rPr>
          <w:b/>
        </w:rPr>
        <w:t xml:space="preserve">Tulos</w:t>
      </w:r>
    </w:p>
    <w:p>
      <w:r>
        <w:t xml:space="preserve">turvesoiden yllä välkkyvien outojen valojen ilmiö on nimeltään ignis fatuus tai jack-o ' - lyhty, ja se liittyy halloweeniin.</w:t>
      </w:r>
    </w:p>
    <w:p>
      <w:r>
        <w:rPr>
          <w:b/>
        </w:rPr>
        <w:t xml:space="preserve">Tulos</w:t>
      </w:r>
    </w:p>
    <w:p>
      <w:r>
        <w:t xml:space="preserve">se on viettänyt aikaa tai puhutaan useimmiten loma halloween , ja nimettiin iso asia / tärkeä tapahtuma outo valo välkkyy yli turvesoiden , nimeltään ignis fatuus tai jack-o ' -lyhty.</w:t>
      </w:r>
    </w:p>
    <w:p>
      <w:r>
        <w:rPr>
          <w:b/>
        </w:rPr>
        <w:t xml:space="preserve">Tulos</w:t>
      </w:r>
    </w:p>
    <w:p>
      <w:r>
        <w:t xml:space="preserve">se tunnetaan lähinnä loma halloween , ja se on saanut nimensä tapahtuma outo valo välkkyy yli turvesoiden , nimeltään ignis fatuus tai " jack-o ' -lyhty " .</w:t>
      </w:r>
    </w:p>
    <w:p>
      <w:r>
        <w:rPr>
          <w:b/>
        </w:rPr>
        <w:t xml:space="preserve">Esimerkki 9.1362</w:t>
      </w:r>
    </w:p>
    <w:p>
      <w:r>
        <w:t xml:space="preserve">elliot goldenthal -lrb- s. 2. toukokuuta 1954 -rrb- on Oscar- ja Golden Globe -palkittu amerikkalainen klassisen nykymusiikin säveltäjä.</w:t>
      </w:r>
    </w:p>
    <w:p>
      <w:r>
        <w:rPr>
          <w:b/>
        </w:rPr>
        <w:t xml:space="preserve">Tulos</w:t>
      </w:r>
    </w:p>
    <w:p>
      <w:r>
        <w:t xml:space="preserve">elliot goldenthal -lrb- syntynyt 2. toukokuuta 1954 -rrb- on voittanut klassisen nykymusiikin tekijänä Oscar- ja Golden Globe -palkintoja.</w:t>
      </w:r>
    </w:p>
    <w:p>
      <w:r>
        <w:rPr>
          <w:b/>
        </w:rPr>
        <w:t xml:space="preserve">Tulos</w:t>
      </w:r>
    </w:p>
    <w:p>
      <w:r>
        <w:t xml:space="preserve">1 . elliot goldenthal -lrb- syntynyt 2. toukokuuta 1954 -rrb- on Oscar- ja Golden Globe -palkittu amerikkalainen klassisen nykymusiikin kirjailija.</w:t>
      </w:r>
    </w:p>
    <w:p>
      <w:r>
        <w:rPr>
          <w:b/>
        </w:rPr>
        <w:t xml:space="preserve">Tulos</w:t>
      </w:r>
    </w:p>
    <w:p>
      <w:r>
        <w:t xml:space="preserve">elliott goldenthal -lrb- s. 2. toukokuuta 1954 -rrb- on Oscar- ja Golden Globe -palkittu amerikkalainen modernin klassisen musiikin säveltäjä.</w:t>
      </w:r>
    </w:p>
    <w:p>
      <w:r>
        <w:rPr>
          <w:b/>
        </w:rPr>
        <w:t xml:space="preserve">Tulos</w:t>
      </w:r>
    </w:p>
    <w:p>
      <w:r>
        <w:t xml:space="preserve">elliot goldenthal -lrb- s. 2. toukokuuta 1954 -rrb- on Oscar- ja Golden Globe -palkittu amerikkalainen klassisen nykymusiikin säveltäjä.</w:t>
      </w:r>
    </w:p>
    <w:p>
      <w:r>
        <w:rPr>
          <w:b/>
        </w:rPr>
        <w:t xml:space="preserve">Tulos</w:t>
      </w:r>
    </w:p>
    <w:p>
      <w:r>
        <w:t xml:space="preserve">elliot goldenthal -lrb- s. 2. toukokuuta 1954 -rrb- on Oscar- ja Golden Globe -palkittu amerikkalainen modernin klassisen musiikin säveltäjä.</w:t>
      </w:r>
    </w:p>
    <w:p>
      <w:r>
        <w:rPr>
          <w:b/>
        </w:rPr>
        <w:t xml:space="preserve">Tulos</w:t>
      </w:r>
    </w:p>
    <w:p>
      <w:r>
        <w:t xml:space="preserve">amerikkalainen elliot goldenthal s. 2. toukokuuta 1954 on palkittu klassisen nykymusiikin säveltäjä.</w:t>
      </w:r>
    </w:p>
    <w:p>
      <w:r>
        <w:rPr>
          <w:b/>
        </w:rPr>
        <w:t xml:space="preserve">Tulos</w:t>
      </w:r>
    </w:p>
    <w:p>
      <w:r>
        <w:t xml:space="preserve">Elliot Goldenthal on Oscar- ja Golden Globe -palkittu amerikkalainen klassisen nykymusiikin säveltäjä.</w:t>
      </w:r>
    </w:p>
    <w:p>
      <w:r>
        <w:rPr>
          <w:b/>
        </w:rPr>
        <w:t xml:space="preserve">Tulos</w:t>
      </w:r>
    </w:p>
    <w:p>
      <w:r>
        <w:t xml:space="preserve">Oscar-palkinnon ja Goldem Glibin voittanut amerikkalainen nykyklassikkosäveltäjä Elliot Goldenthal syntyi 2. toukokuuta 1954.</w:t>
      </w:r>
    </w:p>
    <w:p>
      <w:r>
        <w:rPr>
          <w:b/>
        </w:rPr>
        <w:t xml:space="preserve">Esimerkki 9.1363</w:t>
      </w:r>
    </w:p>
    <w:p>
      <w:r>
        <w:t xml:space="preserve">se on Ruotsin 9. väkirikkain kaupunki.</w:t>
      </w:r>
    </w:p>
    <w:p>
      <w:r>
        <w:rPr>
          <w:b/>
        </w:rPr>
        <w:t xml:space="preserve">Tulos</w:t>
      </w:r>
    </w:p>
    <w:p>
      <w:r>
        <w:t xml:space="preserve">se on Ruotsin 9. väkirikkain kaupunki.</w:t>
      </w:r>
    </w:p>
    <w:p>
      <w:r>
        <w:rPr>
          <w:b/>
        </w:rPr>
        <w:t xml:space="preserve">Tulos</w:t>
      </w:r>
    </w:p>
    <w:p>
      <w:r>
        <w:t xml:space="preserve">se on 9yh Ruotsin väkirikkain kaupunki.</w:t>
      </w:r>
    </w:p>
    <w:p>
      <w:r>
        <w:rPr>
          <w:b/>
        </w:rPr>
        <w:t xml:space="preserve">Tulos</w:t>
      </w:r>
    </w:p>
    <w:p>
      <w:r>
        <w:t xml:space="preserve">se on Ruotsin 9. suurimman väkiluvun kaupunki.</w:t>
      </w:r>
    </w:p>
    <w:p>
      <w:r>
        <w:rPr>
          <w:b/>
        </w:rPr>
        <w:t xml:space="preserve">Tulos</w:t>
      </w:r>
    </w:p>
    <w:p>
      <w:r>
        <w:t xml:space="preserve">se on Ruotsin 9. suurimman väkiluvun kaupunki.</w:t>
      </w:r>
    </w:p>
    <w:p>
      <w:r>
        <w:rPr>
          <w:b/>
        </w:rPr>
        <w:t xml:space="preserve">Tulos</w:t>
      </w:r>
    </w:p>
    <w:p>
      <w:r>
        <w:t xml:space="preserve">se on Ruotsin 9. väkirikkain kaupunki.</w:t>
      </w:r>
    </w:p>
    <w:p>
      <w:r>
        <w:rPr>
          <w:b/>
        </w:rPr>
        <w:t xml:space="preserve">Esimerkki 9.1364</w:t>
      </w:r>
    </w:p>
    <w:p>
      <w:r>
        <w:t xml:space="preserve">toisen maailmansodan aikana Ranskan taistelu , joka tunnetaan myös nimellä Ranskan kaatuminen , oli Saksan hyökkäys Ranskaan ja Alamaihin , joka toteutettiin 10. toukokuuta 1940 ja joka päätti valesodan.</w:t>
      </w:r>
    </w:p>
    <w:p>
      <w:r>
        <w:rPr>
          <w:b/>
        </w:rPr>
        <w:t xml:space="preserve">Tulos</w:t>
      </w:r>
    </w:p>
    <w:p>
      <w:r>
        <w:t xml:space="preserve">Ranskan taistelu, johon yleisesti viitataan nimellä Ranskan putoaminen, käytiin toukokuun kymmenes vuosi yhdeksänsataa neljäkymmentä toisen maailmansodan aikana, jolloin Saksa valloitti Ranskan ja matalat maat ja lopetti näin valesodan.</w:t>
      </w:r>
    </w:p>
    <w:p>
      <w:r>
        <w:rPr>
          <w:b/>
        </w:rPr>
        <w:t xml:space="preserve">Tulos</w:t>
      </w:r>
    </w:p>
    <w:p>
      <w:r>
        <w:t xml:space="preserve">Ranskan taistelu oli Saksan hyökkäys Ranskaan ja Alamaihin, joka toteutettiin 10. toukokuuta 1940 ja joka päätti valesodan toisessa maailmansodassa, joka tunnetaan myös nimellä Ranskan kaatuminen.</w:t>
      </w:r>
    </w:p>
    <w:p>
      <w:r>
        <w:rPr>
          <w:b/>
        </w:rPr>
        <w:t xml:space="preserve">Tulos</w:t>
      </w:r>
    </w:p>
    <w:p>
      <w:r>
        <w:t xml:space="preserve">toteutettiin 10. toukokuuta 1940 , toisen maailmansodan aikana , Saksan hyökkäys Ranskaan ja Alamaihin , joka tunnettiin myös nimellä Ranskan kukistuminen , päätti valesodan.</w:t>
      </w:r>
    </w:p>
    <w:p>
      <w:r>
        <w:rPr>
          <w:b/>
        </w:rPr>
        <w:t xml:space="preserve">Tulos</w:t>
      </w:r>
    </w:p>
    <w:p>
      <w:r>
        <w:t xml:space="preserve">Ranskan taistelu, joka tunnetaan myös nimellä Ranskan putoaminen, oli saksalaisten hyökkäys Ranskaan ja alhaiset huijausyritykset, jotka toteutettiin 10. toukokuuta 1940 ja jotka päättivät valesodan.</w:t>
      </w:r>
    </w:p>
    <w:p>
      <w:r>
        <w:rPr>
          <w:b/>
        </w:rPr>
        <w:t xml:space="preserve">Tulos</w:t>
      </w:r>
    </w:p>
    <w:p>
      <w:r>
        <w:t xml:space="preserve">Toisessa maailmansodassa Saksan hyökkäys Ranskaan johti Ranskan kukistumiseen. sitä kutsutaan myös Ranskan taisteluksi, joka alkoi 10. toukokuuta 1940.</w:t>
      </w:r>
    </w:p>
    <w:p>
      <w:r>
        <w:rPr>
          <w:b/>
        </w:rPr>
        <w:t xml:space="preserve">Tulos</w:t>
      </w:r>
    </w:p>
    <w:p>
      <w:r>
        <w:t xml:space="preserve">Toisessa maailmansodassa Ranskan taistelu oli saksalaisten hyökkäys Ranskaan ja Alamaihin . se alkoi 10. toukokuuta 1940.</w:t>
      </w:r>
    </w:p>
    <w:p>
      <w:r>
        <w:rPr>
          <w:b/>
        </w:rPr>
        <w:t xml:space="preserve">Tulos</w:t>
      </w:r>
    </w:p>
    <w:p>
      <w:r>
        <w:t xml:space="preserve">toisen maailmansodan aikana Ranskan taistelu , joka tunnetaan myös nimellä Ranskan kaatuminen , oli Saksan hyökkäys Ranskaan ja Alamaihin , joka tapahtui 10. toukokuuta 1940 ja joka päätti valesodan.</w:t>
      </w:r>
    </w:p>
    <w:p>
      <w:r>
        <w:rPr>
          <w:b/>
        </w:rPr>
        <w:t xml:space="preserve">Esimerkki 9.1365</w:t>
      </w:r>
    </w:p>
    <w:p>
      <w:r>
        <w:t xml:space="preserve">boosh tuotti pian kolme lavaesitystä - the mighty boosh -lrb- 1998 -rrb- , arctic boosh -lrb- 1999 -rrb- ja autoboosh -lrb- 2000 -rrb- - jotka kaikki vietiin edinburgh fringe -tapahtumaan.</w:t>
      </w:r>
    </w:p>
    <w:p>
      <w:r>
        <w:rPr>
          <w:b/>
        </w:rPr>
        <w:t xml:space="preserve">Tulos</w:t>
      </w:r>
    </w:p>
    <w:p>
      <w:r>
        <w:t xml:space="preserve">boosh teki pian kolme lavaesitystä - the mighty boosh -lrb- 1998 -rrb- , arctic boosh -lrb- 1999 -rrb- ja autoboosh -lrb- 2000 -rrb- - jotka kaikki esitettiin edinburgh fringe -tapahtumassa.</w:t>
      </w:r>
    </w:p>
    <w:p>
      <w:r>
        <w:rPr>
          <w:b/>
        </w:rPr>
        <w:t xml:space="preserve">Tulos</w:t>
      </w:r>
    </w:p>
    <w:p>
      <w:r>
        <w:t xml:space="preserve">boosh tuotti pian kolme lavaesitystä - the mighty boosh -lrb- 1998 -rrb- , arctic boosh -lrb- 1999 -rrb- ja autoboosh -lrb- 2000 -rrb- - ja ne kaikki vietiin edinburgh fringe -tapahtumaan.</w:t>
      </w:r>
    </w:p>
    <w:p>
      <w:r>
        <w:rPr>
          <w:b/>
        </w:rPr>
        <w:t xml:space="preserve">Tulos</w:t>
      </w:r>
    </w:p>
    <w:p>
      <w:r>
        <w:t xml:space="preserve">the mighty boosh -lrb- 1998 -rrb- , arctic boosh -lrb- 1999 -rrb- ja autoboosh -lrb- 2000 -rrb- olivat booshin tuottamat kolme lavaesitystä, jotka kaikki vietiin Edinburghin elokuvajuhlille.</w:t>
      </w:r>
    </w:p>
    <w:p>
      <w:r>
        <w:rPr>
          <w:b/>
        </w:rPr>
        <w:t xml:space="preserve">Tulos</w:t>
      </w:r>
    </w:p>
    <w:p>
      <w:r>
        <w:t xml:space="preserve">boosh tuotti pian kolme lavaesitystä : the mighty boosh , arctic boosh ja autoboosh .</w:t>
      </w:r>
    </w:p>
    <w:p>
      <w:r>
        <w:rPr>
          <w:b/>
        </w:rPr>
        <w:t xml:space="preserve">Tulos</w:t>
      </w:r>
    </w:p>
    <w:p>
      <w:r>
        <w:t xml:space="preserve">boosh teki pian kolme lavaesitystä - the mighty boosh -lrb- 1998 -rrb- , arctic boosh -lrb- 1999 -rrb- ja autoboosh -lrb- 2000 -rrb- - jotka kaikki vietiin edinburgh fringe -tapahtumaan.</w:t>
      </w:r>
    </w:p>
    <w:p>
      <w:r>
        <w:rPr>
          <w:b/>
        </w:rPr>
        <w:t xml:space="preserve">Tulos</w:t>
      </w:r>
    </w:p>
    <w:p>
      <w:r>
        <w:t xml:space="preserve">boosh teki kolme lavashow'ta, jotka esitettiin Edinburghin Fringe-tapahtumassa: The mighty boosh , Arctic boosh ja Autoboosh.</w:t>
      </w:r>
    </w:p>
    <w:p>
      <w:r>
        <w:rPr>
          <w:b/>
        </w:rPr>
        <w:t xml:space="preserve">Tulos</w:t>
      </w:r>
    </w:p>
    <w:p>
      <w:r>
        <w:t xml:space="preserve">boosh tuotti pian kolme lavaesitystä - forceful boosh -lrb- 1998 -rrb- , arctic 1 boosh -lrb- 1999 -rrb- ja autoboosh -lrb- 2000 -rrb- - jotka kaikki vietiin edinburgh edge , short front ha.</w:t>
      </w:r>
    </w:p>
    <w:p>
      <w:r>
        <w:rPr>
          <w:b/>
        </w:rPr>
        <w:t xml:space="preserve">Esimerkki 9.1366</w:t>
      </w:r>
    </w:p>
    <w:p>
      <w:r>
        <w:t xml:space="preserve">Pittsburg on kaupunki Campin piirikunnassa, Texasissa.</w:t>
      </w:r>
    </w:p>
    <w:p>
      <w:r>
        <w:rPr>
          <w:b/>
        </w:rPr>
        <w:t xml:space="preserve">Tulos</w:t>
      </w:r>
    </w:p>
    <w:p>
      <w:r>
        <w:t xml:space="preserve">Pittsburg on kaupunki Campin piirikunnassa, Texasissa.</w:t>
      </w:r>
    </w:p>
    <w:p>
      <w:r>
        <w:rPr>
          <w:b/>
        </w:rPr>
        <w:t xml:space="preserve">Tulos</w:t>
      </w:r>
    </w:p>
    <w:p>
      <w:r>
        <w:t xml:space="preserve">Pittsburg sijaitsee Campin piirikunnassa, Texasissa.</w:t>
      </w:r>
    </w:p>
    <w:p>
      <w:r>
        <w:rPr>
          <w:b/>
        </w:rPr>
        <w:t xml:space="preserve">Tulos</w:t>
      </w:r>
    </w:p>
    <w:p>
      <w:r>
        <w:t xml:space="preserve">Pittsburg on kaupunki, joka sijaitsee Campin piirikunnassa, Teksasissa.</w:t>
      </w:r>
    </w:p>
    <w:p>
      <w:r>
        <w:rPr>
          <w:b/>
        </w:rPr>
        <w:t xml:space="preserve">Tulos</w:t>
      </w:r>
    </w:p>
    <w:p>
      <w:r>
        <w:t xml:space="preserve">Pittsburg on kaupunki Campin piirikunnassa, Texasissa.</w:t>
      </w:r>
    </w:p>
    <w:p>
      <w:r>
        <w:rPr>
          <w:b/>
        </w:rPr>
        <w:t xml:space="preserve">Esimerkki 9.1367</w:t>
      </w:r>
    </w:p>
    <w:p>
      <w:r>
        <w:t xml:space="preserve">aiemmat versiot perustuivat knoppixiin.</w:t>
      </w:r>
    </w:p>
    <w:p>
      <w:r>
        <w:rPr>
          <w:b/>
        </w:rPr>
        <w:t xml:space="preserve">Tulos</w:t>
      </w:r>
    </w:p>
    <w:p>
      <w:r>
        <w:t xml:space="preserve">aiemmat versiot perustuivat knoppixiin.</w:t>
      </w:r>
    </w:p>
    <w:p>
      <w:r>
        <w:rPr>
          <w:b/>
        </w:rPr>
        <w:t xml:space="preserve">Tulos</w:t>
      </w:r>
    </w:p>
    <w:p>
      <w:r>
        <w:t xml:space="preserve">olemassa olevat versiot perustuivat knoppixiin.</w:t>
      </w:r>
    </w:p>
    <w:p>
      <w:r>
        <w:rPr>
          <w:b/>
        </w:rPr>
        <w:t xml:space="preserve">Tulos</w:t>
      </w:r>
    </w:p>
    <w:p>
      <w:r>
        <w:t xml:space="preserve">vanhemmat versiot perustuivat knoppixiin.</w:t>
      </w:r>
    </w:p>
    <w:p>
      <w:r>
        <w:rPr>
          <w:b/>
        </w:rPr>
        <w:t xml:space="preserve">Tulos</w:t>
      </w:r>
    </w:p>
    <w:p>
      <w:r>
        <w:t xml:space="preserve">aiemmat versiot perustuivat knoppixiin.</w:t>
      </w:r>
    </w:p>
    <w:p>
      <w:r>
        <w:rPr>
          <w:b/>
        </w:rPr>
        <w:t xml:space="preserve">Tulos</w:t>
      </w:r>
    </w:p>
    <w:p>
      <w:r>
        <w:t xml:space="preserve">aiemmat tarkistukset perustuivat knoppixiin.</w:t>
      </w:r>
    </w:p>
    <w:p>
      <w:r>
        <w:rPr>
          <w:b/>
        </w:rPr>
        <w:t xml:space="preserve">Esimerkki 9.1368</w:t>
      </w:r>
    </w:p>
    <w:p>
      <w:r>
        <w:t xml:space="preserve">goya jätti hakemuksia kuninkaalliseen taideakatemiaan vuosina 1763 ja 1766, mutta häneltä evättiin pääsy.</w:t>
      </w:r>
    </w:p>
    <w:p>
      <w:r>
        <w:rPr>
          <w:b/>
        </w:rPr>
        <w:t xml:space="preserve">Tulos</w:t>
      </w:r>
    </w:p>
    <w:p>
      <w:r>
        <w:t xml:space="preserve">goya jätti hakemuksia kuninkaalliseen taideakatemiaan vuosina 1763 ja 1766, mutta häneltä evättiin pääsy.</w:t>
      </w:r>
    </w:p>
    <w:p>
      <w:r>
        <w:rPr>
          <w:b/>
        </w:rPr>
        <w:t xml:space="preserve">Tulos</w:t>
      </w:r>
    </w:p>
    <w:p>
      <w:r>
        <w:t xml:space="preserve">Goya teki töitä kuninkaalliseen taideakatemiaan vuosina 1763 ja 1766, mutta ei päässyt sinne.</w:t>
      </w:r>
    </w:p>
    <w:p>
      <w:r>
        <w:rPr>
          <w:b/>
        </w:rPr>
        <w:t xml:space="preserve">Tulos</w:t>
      </w:r>
    </w:p>
    <w:p>
      <w:r>
        <w:t xml:space="preserve">Goyalta evättiin pääsy kuninkaalliseen taideakatemiaan vuosina 1763 ja 1766.</w:t>
      </w:r>
    </w:p>
    <w:p>
      <w:r>
        <w:rPr>
          <w:b/>
        </w:rPr>
        <w:t xml:space="preserve">Tulos</w:t>
      </w:r>
    </w:p>
    <w:p>
      <w:r>
        <w:t xml:space="preserve">Goyan hakemukset kuninkaalliseen taideakatemiaan vuosina 1763 ja 1766 eivät johtaneet hänen pääsyynsä.</w:t>
      </w:r>
    </w:p>
    <w:p>
      <w:r>
        <w:rPr>
          <w:b/>
        </w:rPr>
        <w:t xml:space="preserve">Tulos</w:t>
      </w:r>
    </w:p>
    <w:p>
      <w:r>
        <w:t xml:space="preserve">goya jätti hakemuksia kuninkaalliseen taideakatemiaan vuosina 1763 ja 1766, mutta ne hylättiin.</w:t>
      </w:r>
    </w:p>
    <w:p>
      <w:r>
        <w:rPr>
          <w:b/>
        </w:rPr>
        <w:t xml:space="preserve">Tulos</w:t>
      </w:r>
    </w:p>
    <w:p>
      <w:r>
        <w:t xml:space="preserve">goya lähetti hakemuksia kuninkaalliseen taideakatemiaan vuosina 1763 ja 1766, mutta häneltä evättiin pääsy.</w:t>
      </w:r>
    </w:p>
    <w:p>
      <w:r>
        <w:rPr>
          <w:b/>
        </w:rPr>
        <w:t xml:space="preserve">Esimerkki 9.1369</w:t>
      </w:r>
    </w:p>
    <w:p>
      <w:r>
        <w:t xml:space="preserve">i elara sai nykyisen nimensä vasta vuonna 1975; sitä ennen se tunnettiin yksinkertaisesti nimellä.</w:t>
      </w:r>
    </w:p>
    <w:p>
      <w:r>
        <w:rPr>
          <w:b/>
        </w:rPr>
        <w:t xml:space="preserve">Tulos</w:t>
      </w:r>
    </w:p>
    <w:p>
      <w:r>
        <w:t xml:space="preserve">i elara sai nykyisen nimensä vasta vuonna 1975; sitä ennen se tunnettiin yksinkertaisesti nimellä.</w:t>
      </w:r>
    </w:p>
    <w:p>
      <w:r>
        <w:rPr>
          <w:b/>
        </w:rPr>
        <w:t xml:space="preserve">Tulos</w:t>
      </w:r>
    </w:p>
    <w:p>
      <w:r>
        <w:t xml:space="preserve">i elara sai nykyisen nimensä vasta vuonna 1975.</w:t>
      </w:r>
    </w:p>
    <w:p>
      <w:r>
        <w:rPr>
          <w:b/>
        </w:rPr>
        <w:t xml:space="preserve">Tulos</w:t>
      </w:r>
    </w:p>
    <w:p>
      <w:r>
        <w:t xml:space="preserve">i elara sai nykyisen nimensä vuonna 1975.</w:t>
      </w:r>
    </w:p>
    <w:p>
      <w:r>
        <w:rPr>
          <w:b/>
        </w:rPr>
        <w:t xml:space="preserve">Tulos</w:t>
      </w:r>
    </w:p>
    <w:p>
      <w:r>
        <w:t xml:space="preserve">i elara sai nykyisen nimensä vasta vuonna 1975; sitä ennen se tunnettiin alun perin nimellä.</w:t>
      </w:r>
    </w:p>
    <w:p>
      <w:r>
        <w:rPr>
          <w:b/>
        </w:rPr>
        <w:t xml:space="preserve">Tulos</w:t>
      </w:r>
    </w:p>
    <w:p>
      <w:r>
        <w:t xml:space="preserve">elara sai nykyisen nimensä vasta vuonna 1975.</w:t>
      </w:r>
    </w:p>
    <w:p>
      <w:r>
        <w:rPr>
          <w:b/>
        </w:rPr>
        <w:t xml:space="preserve">Tulos</w:t>
      </w:r>
    </w:p>
    <w:p>
      <w:r>
        <w:t xml:space="preserve">i elara nimettiin vuonna 1975.</w:t>
      </w:r>
    </w:p>
    <w:p>
      <w:r>
        <w:rPr>
          <w:b/>
        </w:rPr>
        <w:t xml:space="preserve">Tulos</w:t>
      </w:r>
    </w:p>
    <w:p>
      <w:r>
        <w:t xml:space="preserve">elara sai nykyisen nimensä vasta vuonna 1975; sitä ennen se tunnettiin vain nimellä.</w:t>
      </w:r>
    </w:p>
    <w:p>
      <w:r>
        <w:rPr>
          <w:b/>
        </w:rPr>
        <w:t xml:space="preserve">Esimerkki 9.1370</w:t>
      </w:r>
    </w:p>
    <w:p>
      <w:r>
        <w:t xml:space="preserve">monilla niistä on selvät ruokailumieltymykset, ja ne esiintyvät säännöllisesti läheisessä yhteydessä ruokalajiensa kanssa.</w:t>
      </w:r>
    </w:p>
    <w:p>
      <w:r>
        <w:rPr>
          <w:b/>
        </w:rPr>
        <w:t xml:space="preserve">Tulos</w:t>
      </w:r>
    </w:p>
    <w:p>
      <w:r>
        <w:t xml:space="preserve">monilla on erilaisia ruokavaliomakuja, ja ne ovat säännöllisesti läheisessä yhteydessä ruokalajeihinsa.</w:t>
      </w:r>
    </w:p>
    <w:p>
      <w:r>
        <w:rPr>
          <w:b/>
        </w:rPr>
        <w:t xml:space="preserve">Tulos</w:t>
      </w:r>
    </w:p>
    <w:p>
      <w:r>
        <w:t xml:space="preserve">monilla on ruokavaliomakuja, jotka tyypillisesti liittyvät niiden ruokalajeihin.</w:t>
      </w:r>
    </w:p>
    <w:p>
      <w:r>
        <w:rPr>
          <w:b/>
        </w:rPr>
        <w:t xml:space="preserve">Tulos</w:t>
      </w:r>
    </w:p>
    <w:p>
      <w:r>
        <w:t xml:space="preserve">monilla on erilaisia ruokavaliovalintoja, ja ne ovat säännöllisesti läheisessä yhteydessä ruokalajiensa kanssa.</w:t>
      </w:r>
    </w:p>
    <w:p>
      <w:r>
        <w:rPr>
          <w:b/>
        </w:rPr>
        <w:t xml:space="preserve">Tulos</w:t>
      </w:r>
    </w:p>
    <w:p>
      <w:r>
        <w:t xml:space="preserve">monilla lajeilla on erilaisia ruokamieltymyksiä ja ne kohtaavat usein toisia lajeja, joilla on samanlaiset mieltymykset.</w:t>
      </w:r>
    </w:p>
    <w:p>
      <w:r>
        <w:rPr>
          <w:b/>
        </w:rPr>
        <w:t xml:space="preserve">Tulos</w:t>
      </w:r>
    </w:p>
    <w:p>
      <w:r>
        <w:t xml:space="preserve">monilla niistä on selvät ruokailumieltymykset, ja ne esiintyvät läheisessä yhteydessä ravintolajeihinsa.</w:t>
      </w:r>
    </w:p>
    <w:p>
      <w:r>
        <w:rPr>
          <w:b/>
        </w:rPr>
        <w:t xml:space="preserve">Tulos</w:t>
      </w:r>
    </w:p>
    <w:p>
      <w:r>
        <w:t xml:space="preserve">monilla on selvät tai erilliset ruokavaliomuotoiset mieltymykset, ja ne elävät säännöllisesti läheisessä yhteydessä ravintolajinsa kanssa.</w:t>
      </w:r>
    </w:p>
    <w:p>
      <w:r>
        <w:rPr>
          <w:b/>
        </w:rPr>
        <w:t xml:space="preserve">Tulos</w:t>
      </w:r>
    </w:p>
    <w:p>
      <w:r>
        <w:t xml:space="preserve">monilla niistä on selvät ruokailumieltymykset, ja ne esiintyvät säännöllisesti läheisessä yhteydessä ruokalajiensa kanssa.</w:t>
      </w:r>
    </w:p>
    <w:p>
      <w:r>
        <w:rPr>
          <w:b/>
        </w:rPr>
        <w:t xml:space="preserve">Esimerkki 9.1371</w:t>
      </w:r>
    </w:p>
    <w:p>
      <w:r>
        <w:t xml:space="preserve">kun aineen paino riippuu täysin painovoiman voimakkuudesta, aineen massa on muuttumaton.</w:t>
      </w:r>
    </w:p>
    <w:p>
      <w:r>
        <w:rPr>
          <w:b/>
        </w:rPr>
        <w:t xml:space="preserve">Tulos</w:t>
      </w:r>
    </w:p>
    <w:p>
      <w:r>
        <w:t xml:space="preserve">aineen massa ei muutu, vaikka paino muuttuu painovoiman vaikutuksesta.</w:t>
      </w:r>
    </w:p>
    <w:p>
      <w:r>
        <w:rPr>
          <w:b/>
        </w:rPr>
        <w:t xml:space="preserve">Tulos</w:t>
      </w:r>
    </w:p>
    <w:p>
      <w:r>
        <w:t xml:space="preserve">kun taas paino riippuu painovoiman voimakkuudesta, massa ei muutu.</w:t>
      </w:r>
    </w:p>
    <w:p>
      <w:r>
        <w:rPr>
          <w:b/>
        </w:rPr>
        <w:t xml:space="preserve">Tulos</w:t>
      </w:r>
    </w:p>
    <w:p>
      <w:r>
        <w:t xml:space="preserve">kun aineen paino on täysin riippuvainen painovoiman voimakkuudesta , aineen massa pysyy muuttumattomana.</w:t>
      </w:r>
    </w:p>
    <w:p>
      <w:r>
        <w:rPr>
          <w:b/>
        </w:rPr>
        <w:t xml:space="preserve">Tulos</w:t>
      </w:r>
    </w:p>
    <w:p>
      <w:r>
        <w:t xml:space="preserve">kun taas aineen paino riippuu täysin painovoiman voimakkuudesta , aineen massa pysyy samana.</w:t>
      </w:r>
    </w:p>
    <w:p>
      <w:r>
        <w:rPr>
          <w:b/>
        </w:rPr>
        <w:t xml:space="preserve">Tulos</w:t>
      </w:r>
    </w:p>
    <w:p>
      <w:r>
        <w:t xml:space="preserve">paino riippuu painovoiman vaikutuksesta, mutta massa on aina sama.</w:t>
      </w:r>
    </w:p>
    <w:p>
      <w:r>
        <w:rPr>
          <w:b/>
        </w:rPr>
        <w:t xml:space="preserve">Tulos</w:t>
      </w:r>
    </w:p>
    <w:p>
      <w:r>
        <w:t xml:space="preserve">aineen paino on täysin riippuvainen painovoiman voimakkuudesta , aineen massa on muuttumaton.</w:t>
      </w:r>
    </w:p>
    <w:p>
      <w:r>
        <w:rPr>
          <w:b/>
        </w:rPr>
        <w:t xml:space="preserve">Tulos</w:t>
      </w:r>
    </w:p>
    <w:p>
      <w:r>
        <w:t xml:space="preserve">vaikka aineen paino riippuu painovoiman voimakkuudesta, aineen massa ei koskaan muutu.</w:t>
      </w:r>
    </w:p>
    <w:p>
      <w:r>
        <w:rPr>
          <w:b/>
        </w:rPr>
        <w:t xml:space="preserve">Tulos</w:t>
      </w:r>
    </w:p>
    <w:p>
      <w:r>
        <w:t xml:space="preserve">kun taas aineen paino riippuu täysin painovoiman voimakkuudesta, aineen massa on vakio.</w:t>
      </w:r>
    </w:p>
    <w:p>
      <w:r>
        <w:rPr>
          <w:b/>
        </w:rPr>
        <w:t xml:space="preserve">Esimerkki 9.1372</w:t>
      </w:r>
    </w:p>
    <w:p>
      <w:r>
        <w:t xml:space="preserve">hän menestyi erinomaisesti historiassa koko kouluvuotensa ajan, kun taas hänen arvosanansa muissa oppiaineissa pysyivät keskinkertaisina.</w:t>
      </w:r>
    </w:p>
    <w:p>
      <w:r>
        <w:rPr>
          <w:b/>
        </w:rPr>
        <w:t xml:space="preserve">Tulos</w:t>
      </w:r>
    </w:p>
    <w:p>
      <w:r>
        <w:t xml:space="preserve">hänen historian arvosanansa olivat korkeat , mutta muiden aineidensa keskinkertaiset kouluvuosien aikana.</w:t>
      </w:r>
    </w:p>
    <w:p>
      <w:r>
        <w:rPr>
          <w:b/>
        </w:rPr>
        <w:t xml:space="preserve">Tulos</w:t>
      </w:r>
    </w:p>
    <w:p>
      <w:r>
        <w:t xml:space="preserve">hän menestyi erinomaisesti historiassa koko koulun ajan, kun taas hänen arvosanansa muissa aineissa pysyivät keskinkertaisina.</w:t>
      </w:r>
    </w:p>
    <w:p>
      <w:r>
        <w:rPr>
          <w:b/>
        </w:rPr>
        <w:t xml:space="preserve">Tulos</w:t>
      </w:r>
    </w:p>
    <w:p>
      <w:r>
        <w:t xml:space="preserve">hän menestyi hyvin historiassa kouluvuosinaan , mutta hänen arvosanansa muissa aineissa jäivät keskinkertaisiksi.</w:t>
      </w:r>
    </w:p>
    <w:p>
      <w:r>
        <w:rPr>
          <w:b/>
        </w:rPr>
        <w:t xml:space="preserve">Tulos</w:t>
      </w:r>
    </w:p>
    <w:p>
      <w:r>
        <w:t xml:space="preserve">hän menestyi hyvin historiassa koko kouluvuotensa ajan, kun taas hänen arvosanansa muissa aineissa pysyivät keskinkertaisina.</w:t>
      </w:r>
    </w:p>
    <w:p>
      <w:r>
        <w:rPr>
          <w:b/>
        </w:rPr>
        <w:t xml:space="preserve">Tulos</w:t>
      </w:r>
    </w:p>
    <w:p>
      <w:r>
        <w:t xml:space="preserve">hän menestyi erinomaisesti historiassa kaikkina kouluvuosinaan, mutta hänen arvosanansa muissa aineissa olivat silti keskinkertaiset.</w:t>
      </w:r>
    </w:p>
    <w:p>
      <w:r>
        <w:rPr>
          <w:b/>
        </w:rPr>
        <w:t xml:space="preserve">Tulos</w:t>
      </w:r>
    </w:p>
    <w:p>
      <w:r>
        <w:t xml:space="preserve">hän menestyi kouluvuosinaan erittäin hyvin historiassa, kun taas hänen arvosanansa muissa aineissa olivat tyypillisiä.</w:t>
      </w:r>
    </w:p>
    <w:p>
      <w:r>
        <w:rPr>
          <w:b/>
        </w:rPr>
        <w:t xml:space="preserve">Tulos</w:t>
      </w:r>
    </w:p>
    <w:p>
      <w:r>
        <w:t xml:space="preserve">hän kunnostautui kouluaikana historiassa, kun taas hänen arvosanansa muissa aineissa pysyivät keskinkertaisina.</w:t>
      </w:r>
    </w:p>
    <w:p>
      <w:r>
        <w:rPr>
          <w:b/>
        </w:rPr>
        <w:t xml:space="preserve">Esimerkki 9.1373</w:t>
      </w:r>
    </w:p>
    <w:p>
      <w:r>
        <w:t xml:space="preserve">Acapulcossa raportoitiin kohtalaisista tulvista, jotka johtivat mutavyöryihin joillakin alueilla.</w:t>
      </w:r>
    </w:p>
    <w:p>
      <w:r>
        <w:rPr>
          <w:b/>
        </w:rPr>
        <w:t xml:space="preserve">Tulos</w:t>
      </w:r>
    </w:p>
    <w:p>
      <w:r>
        <w:t xml:space="preserve">Acapulcossa raportoitiin keskisuurista tulvista, jotka aiheuttivat mutavyöryjä joillakin alueilla.</w:t>
      </w:r>
    </w:p>
    <w:p>
      <w:r>
        <w:rPr>
          <w:b/>
        </w:rPr>
        <w:t xml:space="preserve">Tulos</w:t>
      </w:r>
    </w:p>
    <w:p>
      <w:r>
        <w:t xml:space="preserve">Acapulcossa raportoitiin kohtalaisesta lattiapeitteestä, joka johti mutavyöryihin joillakin alueilla.</w:t>
      </w:r>
    </w:p>
    <w:p>
      <w:r>
        <w:rPr>
          <w:b/>
        </w:rPr>
        <w:t xml:space="preserve">Tulos</w:t>
      </w:r>
    </w:p>
    <w:p>
      <w:r>
        <w:t xml:space="preserve">Acapulcossa raportoitiin tulvista, jotka aiheuttivat mutavyöryjä joillakin alueilla.</w:t>
      </w:r>
    </w:p>
    <w:p>
      <w:r>
        <w:rPr>
          <w:b/>
        </w:rPr>
        <w:t xml:space="preserve">Tulos</w:t>
      </w:r>
    </w:p>
    <w:p>
      <w:r>
        <w:t xml:space="preserve">Acapulcossa raportoitiin kohtalaisista tulvista, jotka aiheuttivat mutavyöryjä joillakin alueilla.</w:t>
      </w:r>
    </w:p>
    <w:p>
      <w:r>
        <w:rPr>
          <w:b/>
        </w:rPr>
        <w:t xml:space="preserve">Tulos</w:t>
      </w:r>
    </w:p>
    <w:p>
      <w:r>
        <w:t xml:space="preserve">Acapulcossa oli kohtalainen tulva ja sen seurauksena mutavyöryjä joillakin alueilla.</w:t>
      </w:r>
    </w:p>
    <w:p>
      <w:r>
        <w:rPr>
          <w:b/>
        </w:rPr>
        <w:t xml:space="preserve">Tulos</w:t>
      </w:r>
    </w:p>
    <w:p>
      <w:r>
        <w:t xml:space="preserve">Acapulcossa raportoitiin kohtalaisista tulvista, jotka aiheuttivat mutavyöryjä joillakin alueilla.</w:t>
      </w:r>
    </w:p>
    <w:p>
      <w:r>
        <w:rPr>
          <w:b/>
        </w:rPr>
        <w:t xml:space="preserve">Tulos</w:t>
      </w:r>
    </w:p>
    <w:p>
      <w:r>
        <w:t xml:space="preserve">Acapulcossa raportoitiin keskimääräisistä tulvista, jotka johtivat mutavyöryihin joillakin alueilla.</w:t>
      </w:r>
    </w:p>
    <w:p>
      <w:r>
        <w:rPr>
          <w:b/>
        </w:rPr>
        <w:t xml:space="preserve">Esimerkki 9.1374</w:t>
      </w:r>
    </w:p>
    <w:p>
      <w:r>
        <w:t xml:space="preserve">Joillakin makiineilla on kuitenkin vessakynnet.</w:t>
      </w:r>
    </w:p>
    <w:p>
      <w:r>
        <w:rPr>
          <w:b/>
        </w:rPr>
        <w:t xml:space="preserve">Tulos</w:t>
      </w:r>
    </w:p>
    <w:p>
      <w:r>
        <w:t xml:space="preserve">Silti joillakin makiineilla on vessakynnet.</w:t>
      </w:r>
    </w:p>
    <w:p>
      <w:r>
        <w:rPr>
          <w:b/>
        </w:rPr>
        <w:t xml:space="preserve">Tulos</w:t>
      </w:r>
    </w:p>
    <w:p>
      <w:r>
        <w:t xml:space="preserve">Joillakin makiineilla on vessakynnet.</w:t>
      </w:r>
    </w:p>
    <w:p>
      <w:r>
        <w:rPr>
          <w:b/>
        </w:rPr>
        <w:t xml:space="preserve">Tulos</w:t>
      </w:r>
    </w:p>
    <w:p>
      <w:r>
        <w:t xml:space="preserve">joillakin makiineilla on vessakynnet.</w:t>
      </w:r>
    </w:p>
    <w:p>
      <w:r>
        <w:rPr>
          <w:b/>
        </w:rPr>
        <w:t xml:space="preserve">Tulos</w:t>
      </w:r>
    </w:p>
    <w:p>
      <w:r>
        <w:t xml:space="preserve">Joillakin makiineilla on kuitenkin vessakynnet.</w:t>
      </w:r>
    </w:p>
    <w:p>
      <w:r>
        <w:rPr>
          <w:b/>
        </w:rPr>
        <w:t xml:space="preserve">Tulos</w:t>
      </w:r>
    </w:p>
    <w:p>
      <w:r>
        <w:t xml:space="preserve">joillakin makiineilla on wc-kla.</w:t>
      </w:r>
    </w:p>
    <w:p>
      <w:r>
        <w:rPr>
          <w:b/>
        </w:rPr>
        <w:t xml:space="preserve">Esimerkki 9.1375</w:t>
      </w:r>
    </w:p>
    <w:p>
      <w:r>
        <w:t xml:space="preserve">kadut nimettiin "itäisiksi" tai "läntisiksi", jos ne ylittivät James Streetin tai valtatie 6:n.</w:t>
      </w:r>
    </w:p>
    <w:p>
      <w:r>
        <w:rPr>
          <w:b/>
        </w:rPr>
        <w:t xml:space="preserve">Tulos</w:t>
      </w:r>
    </w:p>
    <w:p>
      <w:r>
        <w:t xml:space="preserve">jos ne ylittivät James Streetin tai valtatie 6:n, kadut nimettiin "itään" tai "länteen".</w:t>
      </w:r>
    </w:p>
    <w:p>
      <w:r>
        <w:rPr>
          <w:b/>
        </w:rPr>
        <w:t xml:space="preserve">Tulos</w:t>
      </w:r>
    </w:p>
    <w:p>
      <w:r>
        <w:t xml:space="preserve">katuja kutsuttiin "itäisiksi" tai "läntisiksi", jos ne ylittivät James Streetin tai valtatie 6:n.</w:t>
      </w:r>
    </w:p>
    <w:p>
      <w:r>
        <w:rPr>
          <w:b/>
        </w:rPr>
        <w:t xml:space="preserve">Tulos</w:t>
      </w:r>
    </w:p>
    <w:p>
      <w:r>
        <w:t xml:space="preserve">itä tai länsi on se, miten kadut on merkitty, jos ne ylittävät James Streetin tai valtatie 6:n.</w:t>
      </w:r>
    </w:p>
    <w:p>
      <w:r>
        <w:rPr>
          <w:b/>
        </w:rPr>
        <w:t xml:space="preserve">Tulos</w:t>
      </w:r>
    </w:p>
    <w:p>
      <w:r>
        <w:t xml:space="preserve">kadut osoitettiin "itään" tai "länteen", jos ne ylittivät James Streetin tai valtatie 6:n.</w:t>
      </w:r>
    </w:p>
    <w:p>
      <w:r>
        <w:rPr>
          <w:b/>
        </w:rPr>
        <w:t xml:space="preserve">Tulos</w:t>
      </w:r>
    </w:p>
    <w:p>
      <w:r>
        <w:t xml:space="preserve">kadut nimettiin "itäisiksi" tai "läntisiksi", jos ne ylittivät James Streetin tai valtatie kuusi.</w:t>
      </w:r>
    </w:p>
    <w:p>
      <w:r>
        <w:rPr>
          <w:b/>
        </w:rPr>
        <w:t xml:space="preserve">Esimerkki 9.1376</w:t>
      </w:r>
    </w:p>
    <w:p>
      <w:r>
        <w:t xml:space="preserve">äidinkieli -lrb- myös äidinkieli , äidinkieli , valtakieli tai l1 -rrb- on kieli, jonka ihminen oppii syntymästään lähtien.</w:t>
      </w:r>
    </w:p>
    <w:p>
      <w:r>
        <w:rPr>
          <w:b/>
        </w:rPr>
        <w:t xml:space="preserve">Tulos</w:t>
      </w:r>
    </w:p>
    <w:p>
      <w:r>
        <w:t xml:space="preserve">äidinkieli on kieli, jonka ihminen oppii bitrh ; sitä kutsutaan myös äidinkieleksi , äidinkieleksi , valtakieleksi tai l1.</w:t>
      </w:r>
    </w:p>
    <w:p>
      <w:r>
        <w:rPr>
          <w:b/>
        </w:rPr>
        <w:t xml:space="preserve">Tulos</w:t>
      </w:r>
    </w:p>
    <w:p>
      <w:r>
        <w:t xml:space="preserve">äidinkieli -lrb- myös äidinkieli , äidinkieli , valtakieli tai l1 -rrb- on kieli, jonka ihmiskunta oppii syntymästään lähtien.</w:t>
      </w:r>
    </w:p>
    <w:p>
      <w:r>
        <w:rPr>
          <w:b/>
        </w:rPr>
        <w:t xml:space="preserve">Tulos</w:t>
      </w:r>
    </w:p>
    <w:p>
      <w:r>
        <w:t xml:space="preserve">äidinkieli -lrb- tunnetaan myös nimellä äidinkieli , äidinkieli , valtakieli tai l1 -rrb- on kieli, jonka ihminen oppii syntymästään lähtien.</w:t>
      </w:r>
    </w:p>
    <w:p>
      <w:r>
        <w:rPr>
          <w:b/>
        </w:rPr>
        <w:t xml:space="preserve">Tulos</w:t>
      </w:r>
    </w:p>
    <w:p>
      <w:r>
        <w:t xml:space="preserve">äidinkieli , jota kutsutaan myös äidinkieleksi, äidinkieleksi, valtimokieleksi tai l1, on kieli, johon ihminen tutustuu syntymän jälkeen.</w:t>
      </w:r>
    </w:p>
    <w:p>
      <w:r>
        <w:rPr>
          <w:b/>
        </w:rPr>
        <w:t xml:space="preserve">Tulos</w:t>
      </w:r>
    </w:p>
    <w:p>
      <w:r>
        <w:t xml:space="preserve">äidinkieli -lrb- myös äidinkieli , äidinkieli , valtakieli tai l1 -rrb- on kieli, jonka henkilö oppii syntymästään lähtien.</w:t>
      </w:r>
    </w:p>
    <w:p>
      <w:r>
        <w:rPr>
          <w:b/>
        </w:rPr>
        <w:t xml:space="preserve">Tulos</w:t>
      </w:r>
    </w:p>
    <w:p>
      <w:r>
        <w:t xml:space="preserve">ensimmäinen kieli on kieli, jonka ihminen oppii.</w:t>
      </w:r>
    </w:p>
    <w:p>
      <w:r>
        <w:rPr>
          <w:b/>
        </w:rPr>
        <w:t xml:space="preserve">Tulos</w:t>
      </w:r>
    </w:p>
    <w:p>
      <w:r>
        <w:t xml:space="preserve">äidinkieli on ensimmäinen kieli, jonka henkilö oppii.</w:t>
      </w:r>
    </w:p>
    <w:p>
      <w:r>
        <w:rPr>
          <w:b/>
        </w:rPr>
        <w:t xml:space="preserve">Tulos</w:t>
      </w:r>
    </w:p>
    <w:p>
      <w:r>
        <w:t xml:space="preserve">äidinkieli tai äidinkieli on kieli, jonka ihminen oppii syntymästään lähtien.</w:t>
      </w:r>
    </w:p>
    <w:p>
      <w:r>
        <w:rPr>
          <w:b/>
        </w:rPr>
        <w:t xml:space="preserve">Esimerkki 9.1377</w:t>
      </w:r>
    </w:p>
    <w:p>
      <w:r>
        <w:t xml:space="preserve">armageddon -lrb- 2008 -rrb- oli ammatillinen paini pay-per-view -lrb- ppv -rrb- tapahtuma tuotti world wrestling entertainment -lrb- wwe -rrb- edistäminen , joka pidettiin 14. joulukuuta 2008 hsbc areenalla buffalossa, new yorkissa.</w:t>
      </w:r>
    </w:p>
    <w:p>
      <w:r>
        <w:rPr>
          <w:b/>
        </w:rPr>
        <w:t xml:space="preserve">Tulos</w:t>
      </w:r>
    </w:p>
    <w:p>
      <w:r>
        <w:t xml:space="preserve">armageddon -lrb- 2008 -rrb- oli ammatillinen paini pay-per-view -lrb- ppv -rrb- tapahtuma tuottama World Wrestling Entertainment -lrb- wwe -rrb- mainonta , joka järjestettiin 14. joulukuuta 2008 hsbc areenalla buffalossa, new yorkissa.</w:t>
      </w:r>
    </w:p>
    <w:p>
      <w:r>
        <w:rPr>
          <w:b/>
        </w:rPr>
        <w:t xml:space="preserve">Tulos</w:t>
      </w:r>
    </w:p>
    <w:p>
      <w:r>
        <w:t xml:space="preserve">armageddon oli ammatillinen paini pay-per-view-tapahtuma, jonka World Wrestling Entertainment Promotion tuotti 14. joulukuuta 2008.</w:t>
      </w:r>
    </w:p>
    <w:p>
      <w:r>
        <w:rPr>
          <w:b/>
        </w:rPr>
        <w:t xml:space="preserve">Tulos</w:t>
      </w:r>
    </w:p>
    <w:p>
      <w:r>
        <w:t xml:space="preserve">armageddon -lrb- 2008 -rrb- oli ammatillinen paini pay-per-view -lrb- ppv -rrb- tapahtuma tuottama world wrestling entertainment -lrb- wwe -rrb- edistäminen , joka järjestettiin 14. joulukuuta 2008 hsbc areenalla buffalossa, new yo.</w:t>
      </w:r>
    </w:p>
    <w:p>
      <w:r>
        <w:rPr>
          <w:b/>
        </w:rPr>
        <w:t xml:space="preserve">Tulos</w:t>
      </w:r>
    </w:p>
    <w:p>
      <w:r>
        <w:t xml:space="preserve">armageddon -lrb- 2008 -rrb- oli ammatillinen paini pay-per-view -lrb- ppv -rrb- tapahtuma, jonka maksoi world wrestling entertainment -lrb- wwe -rrb- yhtiö , ja se tapahtui 14. joulukuuta 2008 hsbc-areenalla buffalossa, new yorkissa.</w:t>
      </w:r>
    </w:p>
    <w:p>
      <w:r>
        <w:rPr>
          <w:b/>
        </w:rPr>
        <w:t xml:space="preserve">Tulos</w:t>
      </w:r>
    </w:p>
    <w:p>
      <w:r>
        <w:t xml:space="preserve">armageddon oli paini pay-per-view show tekemät wwe, joka tapahtui 14. joulukuuta 2008 buffalo, ny.</w:t>
      </w:r>
    </w:p>
    <w:p>
      <w:r>
        <w:rPr>
          <w:b/>
        </w:rPr>
        <w:t xml:space="preserve">Tulos</w:t>
      </w:r>
    </w:p>
    <w:p>
      <w:r>
        <w:t xml:space="preserve">armageddon oli ammatillinen paini pay-per-view-tapahtuma, jonka tuotti World Wrestling Entertainment Promotion , joka järjestettiin 14. joulukuuta 2008 hsbc-areenalla Buffalossa, New Yorkissa.</w:t>
      </w:r>
    </w:p>
    <w:p>
      <w:r>
        <w:rPr>
          <w:b/>
        </w:rPr>
        <w:t xml:space="preserve">Esimerkki 9.1378</w:t>
      </w:r>
    </w:p>
    <w:p>
      <w:r>
        <w:t xml:space="preserve">tämä elokuva on yksi ohjaaja Shabab Kiranvin mestariteoksista.</w:t>
      </w:r>
    </w:p>
    <w:p>
      <w:r>
        <w:rPr>
          <w:b/>
        </w:rPr>
        <w:t xml:space="preserve">Tulos</w:t>
      </w:r>
    </w:p>
    <w:p>
      <w:r>
        <w:t xml:space="preserve">Tämä elokuva sattuu olemaan yksi sen ohjaajan, Shabab Kiranvin, mestarillisista iskuista.</w:t>
      </w:r>
    </w:p>
    <w:p>
      <w:r>
        <w:rPr>
          <w:b/>
        </w:rPr>
        <w:t xml:space="preserve">Tulos</w:t>
      </w:r>
    </w:p>
    <w:p>
      <w:r>
        <w:t xml:space="preserve">shabab kiranvi on ohjaaja, jolla on monia mestariteoselokuvia.</w:t>
      </w:r>
    </w:p>
    <w:p>
      <w:r>
        <w:rPr>
          <w:b/>
        </w:rPr>
        <w:t xml:space="preserve">Tulos</w:t>
      </w:r>
    </w:p>
    <w:p>
      <w:r>
        <w:t xml:space="preserve">tämä elokuva on yksi ohjaaja Shabab Kiranvin mestariteoksista -lrb- ja erinomainen taiteellinen teos -rrb-.</w:t>
      </w:r>
    </w:p>
    <w:p>
      <w:r>
        <w:rPr>
          <w:b/>
        </w:rPr>
        <w:t xml:space="preserve">Tulos</w:t>
      </w:r>
    </w:p>
    <w:p>
      <w:r>
        <w:t xml:space="preserve">elokuva on yksi ohjaaja Shabab Kiranvin mestariteoksista.</w:t>
      </w:r>
    </w:p>
    <w:p>
      <w:r>
        <w:rPr>
          <w:b/>
        </w:rPr>
        <w:t xml:space="preserve">Tulos</w:t>
      </w:r>
    </w:p>
    <w:p>
      <w:r>
        <w:t xml:space="preserve">Tämä elokuva on yksi ohjaaja Shabab Kiranvin mestariteoksista.</w:t>
      </w:r>
    </w:p>
    <w:p>
      <w:r>
        <w:rPr>
          <w:b/>
        </w:rPr>
        <w:t xml:space="preserve">Tulos</w:t>
      </w:r>
    </w:p>
    <w:p>
      <w:r>
        <w:t xml:space="preserve">Tämä elokuva on yksi ohjaaja Shabab Kiranvin mestariteoksista.</w:t>
      </w:r>
    </w:p>
    <w:p>
      <w:r>
        <w:rPr>
          <w:b/>
        </w:rPr>
        <w:t xml:space="preserve">Esimerkki 9.1379</w:t>
      </w:r>
    </w:p>
    <w:p>
      <w:r>
        <w:t xml:space="preserve">Samana vuonna festivaali siirrettiin muihin paikallisiin tiloihin, mutta seuraavana vuonna sali oli rakennettu uudelleen, ja kuningatar avasi sen jälleen kerran, tällä kertaa vuoden 1970 festivaalin alussa.</w:t>
      </w:r>
    </w:p>
    <w:p>
      <w:r>
        <w:rPr>
          <w:b/>
        </w:rPr>
        <w:t xml:space="preserve">Tulos</w:t>
      </w:r>
    </w:p>
    <w:p>
      <w:r>
        <w:t xml:space="preserve">festivaali siirrettiin muille paikallisille tapahtumapaikoille tuona vuonna , mutta sali rakennettiin uudelleen seuraavana vuonna ja vuoden 1970 festivaalin alussa se avattiin uudelleen que.</w:t>
      </w:r>
    </w:p>
    <w:p>
      <w:r>
        <w:rPr>
          <w:b/>
        </w:rPr>
        <w:t xml:space="preserve">Tulos</w:t>
      </w:r>
    </w:p>
    <w:p>
      <w:r>
        <w:t xml:space="preserve">tuona vuonna festivaali siirrettiin muihin paikallisiin tiloihin, mutta seuraavana vuonna sali oli rakennettu uudelleen, ja kuningatar avasi sen jälleen.</w:t>
      </w:r>
    </w:p>
    <w:p>
      <w:r>
        <w:rPr>
          <w:b/>
        </w:rPr>
        <w:t xml:space="preserve">Tulos</w:t>
      </w:r>
    </w:p>
    <w:p>
      <w:r>
        <w:t xml:space="preserve">1 . samana vuonna festivaali siirrettiin paikallisiin tapahtumapaikkoihin, mutta sali rakennettiin uudelleen seuraavana vuonna, ja kuningatar avasi sen uudelleen vuoden 1970 festivaalia varten.</w:t>
      </w:r>
    </w:p>
    <w:p>
      <w:r>
        <w:rPr>
          <w:b/>
        </w:rPr>
        <w:t xml:space="preserve">Tulos</w:t>
      </w:r>
    </w:p>
    <w:p>
      <w:r>
        <w:t xml:space="preserve">Samana vuonna festivaali siirrettiin muihin paikallisiin tiloihin, mutta seuraavana vuonna sali oli rakennettu uudelleen, ja kuningatar avasi sen jälleen kerran, tällä kertaa vuoden 1970 festivaalin alussa.</w:t>
      </w:r>
    </w:p>
    <w:p>
      <w:r>
        <w:rPr>
          <w:b/>
        </w:rPr>
        <w:t xml:space="preserve">Tulos</w:t>
      </w:r>
    </w:p>
    <w:p>
      <w:r>
        <w:t xml:space="preserve">Samana vuonna festivaali siirrettiin muihin paikallisiin tapahtumapaikkoihin, mutta seuraavana vuonna sali oli rakennettu uudelleen, ja kuningatar avasi sen jälleen kerran, tällä kertaa vuoden 1970 festivaalin alussa.</w:t>
      </w:r>
    </w:p>
    <w:p>
      <w:r>
        <w:rPr>
          <w:b/>
        </w:rPr>
        <w:t xml:space="preserve">Tulos</w:t>
      </w:r>
    </w:p>
    <w:p>
      <w:r>
        <w:t xml:space="preserve">tuona vuonna festivaali siirrettiin muihin läheisiin paikkoihin, mutta seuraavana vuonna sali oli rakennettu uudelleen, ja kuningatar avasi sen jälleen kerran, tällä kertaa vuoden 1970 festivaalin alussa.</w:t>
      </w:r>
    </w:p>
    <w:p>
      <w:r>
        <w:rPr>
          <w:b/>
        </w:rPr>
        <w:t xml:space="preserve">Tulos</w:t>
      </w:r>
    </w:p>
    <w:p>
      <w:r>
        <w:t xml:space="preserve">festivaali siirrettiin samana vuonna toiseen paikkaan, mutta kun sali rakennettiin uudelleen, kuningatar avasi sen vuoden 1970 festivaalin alussa.</w:t>
      </w:r>
    </w:p>
    <w:p>
      <w:r>
        <w:rPr>
          <w:b/>
        </w:rPr>
        <w:t xml:space="preserve">Esimerkki 9.1380</w:t>
      </w:r>
    </w:p>
    <w:p>
      <w:r>
        <w:t xml:space="preserve">Alla olevassa luettelossa Platonin teokset on merkitty -lrb- 1 -rrb-, jos tutkijat eivät ole yksimielisiä siitä, onko Platon teoksen tekijä, ja -lrb- 2 -rrb-, jos tutkijat ovat yleisesti yhtä mieltä siitä, että Platon ei ole teoksen tekijä.</w:t>
      </w:r>
    </w:p>
    <w:p>
      <w:r>
        <w:rPr>
          <w:b/>
        </w:rPr>
        <w:t xml:space="preserve">Tulos</w:t>
      </w:r>
    </w:p>
    <w:p>
      <w:r>
        <w:t xml:space="preserve">Alla olevassa luettelossa Platonin teokset on merkitty -lrb- 1 -rrb-, jos tutkijat eivät ole yksimielisiä siitä, onko Platon teoksen tekijä, ja -lrb- 2 -rrb-, jos tutkijat ovat enimmäkseen yhtä mieltä siitä, että Platon ei ole teoksen tekijä.</w:t>
      </w:r>
    </w:p>
    <w:p>
      <w:r>
        <w:rPr>
          <w:b/>
        </w:rPr>
        <w:t xml:space="preserve">Tulos</w:t>
      </w:r>
    </w:p>
    <w:p>
      <w:r>
        <w:t xml:space="preserve">1 . alla olevassa luettelossa Platonin teokset on merkitty -lrb- 1 -rrb-, jos akateemiset henkilöt eivät ole yksimielisiä siitä, onko Platon teoksen tekijä, ja -lrb- 2 -rrb-, jos akateemiset henkilöt ovat yleisesti ottaen yhtä mieltä siitä, että Platon ei ole teoksen tekijä.</w:t>
      </w:r>
    </w:p>
    <w:p>
      <w:r>
        <w:rPr>
          <w:b/>
        </w:rPr>
        <w:t xml:space="preserve">Tulos</w:t>
      </w:r>
    </w:p>
    <w:p>
      <w:r>
        <w:t xml:space="preserve">jos tutkijat ovat yleisesti yhtä mieltä siitä, että Platon ei ole kirjailija, kohdat merkitään 2, jos tutkijat eivät ole yksimielisiä siitä, onko Platon kirjailija vai ei, kohdat merkitään 1.</w:t>
      </w:r>
    </w:p>
    <w:p>
      <w:r>
        <w:rPr>
          <w:b/>
        </w:rPr>
        <w:t xml:space="preserve">Tulos</w:t>
      </w:r>
    </w:p>
    <w:p>
      <w:r>
        <w:t xml:space="preserve">jäljempänä on merkitty Platonin teokset, mutta ei ole tiedossa, onko hän tekijä, ja tutkijat ovat yleensä yhtä mieltä siitä, että hän ei ole.</w:t>
      </w:r>
    </w:p>
    <w:p>
      <w:r>
        <w:rPr>
          <w:b/>
        </w:rPr>
        <w:t xml:space="preserve">Tulos</w:t>
      </w:r>
    </w:p>
    <w:p>
      <w:r>
        <w:t xml:space="preserve">tutkijat eivät ole yksimielisiä.</w:t>
      </w:r>
    </w:p>
    <w:p>
      <w:r>
        <w:rPr>
          <w:b/>
        </w:rPr>
        <w:t xml:space="preserve">Tulos</w:t>
      </w:r>
    </w:p>
    <w:p>
      <w:r>
        <w:t xml:space="preserve">Alla olevassa luettelossa Platonin teokset on merkitty -lrb- 1 -rrb-, jos tutkijat eivät ole yksimielisiä siitä, onko Platon teoksen tekijä, ja -lrb- 2 -rrb-, jos useimmat tutkijat ovat yhtä mieltä siitä, että Platon ei ole teoksen tekijä.</w:t>
      </w:r>
    </w:p>
    <w:p>
      <w:r>
        <w:rPr>
          <w:b/>
        </w:rPr>
        <w:t xml:space="preserve">Esimerkki 9.1381</w:t>
      </w:r>
    </w:p>
    <w:p>
      <w:r>
        <w:t xml:space="preserve">ennen kuin hänen miehensä nousi valtaistuimelle , vuosina 1923-1936 hänet tunnettiin Yorkin herttuattarena.</w:t>
      </w:r>
    </w:p>
    <w:p>
      <w:r>
        <w:rPr>
          <w:b/>
        </w:rPr>
        <w:t xml:space="preserve">Tulos</w:t>
      </w:r>
    </w:p>
    <w:p>
      <w:r>
        <w:t xml:space="preserve">ennen kuin hänen miehensä nousi valtaistuimelle , vuodesta 1923 vuoteen 1936 hänet tunnettiin nimellä yo:n herttuatar.</w:t>
      </w:r>
    </w:p>
    <w:p>
      <w:r>
        <w:rPr>
          <w:b/>
        </w:rPr>
        <w:t xml:space="preserve">Tulos</w:t>
      </w:r>
    </w:p>
    <w:p>
      <w:r>
        <w:t xml:space="preserve">ennen kuin hänen miehensä nousi valtaistuimelle , vuosina 1923-1936 hänet tunnettiin Yorkin herttuattarena.</w:t>
      </w:r>
    </w:p>
    <w:p>
      <w:r>
        <w:rPr>
          <w:b/>
        </w:rPr>
        <w:t xml:space="preserve">Tulos</w:t>
      </w:r>
    </w:p>
    <w:p>
      <w:r>
        <w:t xml:space="preserve">Yorkin herttuatar hallitsi kruunua vuodesta 1923 vuoteen 1936, kunnes hänen miehensä nousi kruunulle.</w:t>
      </w:r>
    </w:p>
    <w:p>
      <w:r>
        <w:rPr>
          <w:b/>
        </w:rPr>
        <w:t xml:space="preserve">Tulos</w:t>
      </w:r>
    </w:p>
    <w:p>
      <w:r>
        <w:t xml:space="preserve">ennen kuin hänen miehestään tuli kuningas , vuosina 1923-1936 hänet tunnettiin Yorkin herttuattarena.</w:t>
      </w:r>
    </w:p>
    <w:p>
      <w:r>
        <w:rPr>
          <w:b/>
        </w:rPr>
        <w:t xml:space="preserve">Tulos</w:t>
      </w:r>
    </w:p>
    <w:p>
      <w:r>
        <w:t xml:space="preserve">ennen kuin hänen miehensä nousi valtaistuimelle , vuosina 1923-1936 hänet tunnettiin Yorkin herttuattarena.</w:t>
      </w:r>
    </w:p>
    <w:p>
      <w:r>
        <w:rPr>
          <w:b/>
        </w:rPr>
        <w:t xml:space="preserve">Tulos</w:t>
      </w:r>
    </w:p>
    <w:p>
      <w:r>
        <w:t xml:space="preserve">Ennen kuin hänen miehestään tuli kuningas , hänet tunnettiin Yorkin herttuattarena vuosina 1923-1936.</w:t>
      </w:r>
    </w:p>
    <w:p>
      <w:r>
        <w:rPr>
          <w:b/>
        </w:rPr>
        <w:t xml:space="preserve">Tulos</w:t>
      </w:r>
    </w:p>
    <w:p>
      <w:r>
        <w:t xml:space="preserve">hänet tunnettiin Yorkin herttuattarena.</w:t>
      </w:r>
    </w:p>
    <w:p>
      <w:r>
        <w:rPr>
          <w:b/>
        </w:rPr>
        <w:t xml:space="preserve">Tulos</w:t>
      </w:r>
    </w:p>
    <w:p>
      <w:r>
        <w:t xml:space="preserve">vuodesta 1923 vuoteen 1936 hänen miehensä nousi valtaistuimelle , hänet tunnettiin nimellä yo:n herttuatar.</w:t>
      </w:r>
    </w:p>
    <w:p>
      <w:r>
        <w:rPr>
          <w:b/>
        </w:rPr>
        <w:t xml:space="preserve">Esimerkki 9.1382</w:t>
      </w:r>
    </w:p>
    <w:p>
      <w:r>
        <w:t xml:space="preserve">rotten tomatoes kertoi, että elokuvan " mätä " luokitus on 37 % , joka perustuu 103 arvosteluun.</w:t>
      </w:r>
    </w:p>
    <w:p>
      <w:r>
        <w:rPr>
          <w:b/>
        </w:rPr>
        <w:t xml:space="preserve">Tulos</w:t>
      </w:r>
    </w:p>
    <w:p>
      <w:r>
        <w:t xml:space="preserve">rotten tomatoes sanoi, että elokuvalla on "mätä" -luokitus 37 % , joka perustuu 103 arvosteluun.</w:t>
      </w:r>
    </w:p>
    <w:p>
      <w:r>
        <w:rPr>
          <w:b/>
        </w:rPr>
        <w:t xml:space="preserve">Tulos</w:t>
      </w:r>
    </w:p>
    <w:p>
      <w:r>
        <w:t xml:space="preserve">elokuva on saanut Rotten Tomatoesissa 37 %:n arvosanan 103 arvostelun perusteella.</w:t>
      </w:r>
    </w:p>
    <w:p>
      <w:r>
        <w:rPr>
          <w:b/>
        </w:rPr>
        <w:t xml:space="preserve">Tulos</w:t>
      </w:r>
    </w:p>
    <w:p>
      <w:r>
        <w:t xml:space="preserve">rotten tomatoes kertoi, että elokuvalla on 103 arvostelun perusteella 37 %:n "mätä"-arvosana.</w:t>
      </w:r>
    </w:p>
    <w:p>
      <w:r>
        <w:rPr>
          <w:b/>
        </w:rPr>
        <w:t xml:space="preserve">Tulos</w:t>
      </w:r>
    </w:p>
    <w:p>
      <w:r>
        <w:t xml:space="preserve">rotten tomatoesissa elokuvalla on "mätä" -luokitus 37 %, joka perustuu 103 arvosteluun.</w:t>
      </w:r>
    </w:p>
    <w:p>
      <w:r>
        <w:rPr>
          <w:b/>
        </w:rPr>
        <w:t xml:space="preserve">Tulos</w:t>
      </w:r>
    </w:p>
    <w:p>
      <w:r>
        <w:t xml:space="preserve">rotten tomatoes paljasti, että elokuvalla on "mätä" -luokitus 37 %, joka perustuu 103 arvosteluun.</w:t>
      </w:r>
    </w:p>
    <w:p>
      <w:r>
        <w:rPr>
          <w:b/>
        </w:rPr>
        <w:t xml:space="preserve">Tulos</w:t>
      </w:r>
    </w:p>
    <w:p>
      <w:r>
        <w:t xml:space="preserve">yhteensä 103 arvostelua, rotten tomatoes arvioi sen 37 %:n arvosanalla.</w:t>
      </w:r>
    </w:p>
    <w:p>
      <w:r>
        <w:rPr>
          <w:b/>
        </w:rPr>
        <w:t xml:space="preserve">Tulos</w:t>
      </w:r>
    </w:p>
    <w:p>
      <w:r>
        <w:t xml:space="preserve">rotten tomatoes kertoi, että elokuvan " mätä " luokitus on 37 % , joka perustuu 103 arvosteluun.</w:t>
      </w:r>
    </w:p>
    <w:p>
      <w:r>
        <w:rPr>
          <w:b/>
        </w:rPr>
        <w:t xml:space="preserve">Tulos</w:t>
      </w:r>
    </w:p>
    <w:p>
      <w:r>
        <w:t xml:space="preserve">rotten tomatoes kertoi, että 103 arvostelun perusteella elokuva sai "mätä" arvosanan 37 %.</w:t>
      </w:r>
    </w:p>
    <w:p>
      <w:r>
        <w:rPr>
          <w:b/>
        </w:rPr>
        <w:t xml:space="preserve">Esimerkki 9.1383</w:t>
      </w:r>
    </w:p>
    <w:p>
      <w:r>
        <w:t xml:space="preserve">saksalainen taistelulaiva bismarck on yksi toisen maailmansodan kuuluisimmista sota-aluksista.</w:t>
      </w:r>
    </w:p>
    <w:p>
      <w:r>
        <w:rPr>
          <w:b/>
        </w:rPr>
        <w:t xml:space="preserve">Tulos</w:t>
      </w:r>
    </w:p>
    <w:p>
      <w:r>
        <w:t xml:space="preserve">saksalainen taistelulaiva "bismarck" on yksi toisen maailmansodan kuuluisimmista sota-aluksista.</w:t>
      </w:r>
    </w:p>
    <w:p>
      <w:r>
        <w:rPr>
          <w:b/>
        </w:rPr>
        <w:t xml:space="preserve">Tulos</w:t>
      </w:r>
    </w:p>
    <w:p>
      <w:r>
        <w:t xml:space="preserve">saksalainen taistelulaiva bismarck on surullisen kuuluisa sotalaiva toisesta maailmansodasta.</w:t>
      </w:r>
    </w:p>
    <w:p>
      <w:r>
        <w:rPr>
          <w:b/>
        </w:rPr>
        <w:t xml:space="preserve">Tulos</w:t>
      </w:r>
    </w:p>
    <w:p>
      <w:r>
        <w:t xml:space="preserve">saksalainen taistelulaiva bismarck on yksi toisen maailmansodan kuuluisista sota-aluksista.</w:t>
      </w:r>
    </w:p>
    <w:p>
      <w:r>
        <w:rPr>
          <w:b/>
        </w:rPr>
        <w:t xml:space="preserve">Tulos</w:t>
      </w:r>
    </w:p>
    <w:p>
      <w:r>
        <w:t xml:space="preserve">yksi tunnetuimmista toisen maailmansodan sota-aluksista on saksalainen taistelulaiva Bismarck.</w:t>
      </w:r>
    </w:p>
    <w:p>
      <w:r>
        <w:rPr>
          <w:b/>
        </w:rPr>
        <w:t xml:space="preserve">Tulos</w:t>
      </w:r>
    </w:p>
    <w:p>
      <w:r>
        <w:t xml:space="preserve">bismarck on kuuluisa sota-alus wwii:stä.</w:t>
      </w:r>
    </w:p>
    <w:p>
      <w:r>
        <w:rPr>
          <w:b/>
        </w:rPr>
        <w:t xml:space="preserve">Tulos</w:t>
      </w:r>
    </w:p>
    <w:p>
      <w:r>
        <w:t xml:space="preserve">saksalainen taistelulaiva bismarck on yksi toisen maailmansodan kuuluisimmista sota-aluksista.</w:t>
      </w:r>
    </w:p>
    <w:p>
      <w:r>
        <w:rPr>
          <w:b/>
        </w:rPr>
        <w:t xml:space="preserve">Tulos</w:t>
      </w:r>
    </w:p>
    <w:p>
      <w:r>
        <w:t xml:space="preserve">saksalainen taistelulaiva "Bismarck" on yksi toisen maailmansodan tunnetuimmista sota-aluksista.</w:t>
      </w:r>
    </w:p>
    <w:p>
      <w:r>
        <w:rPr>
          <w:b/>
        </w:rPr>
        <w:t xml:space="preserve">Esimerkki 9.1384</w:t>
      </w:r>
    </w:p>
    <w:p>
      <w:r>
        <w:t xml:space="preserve">Joseph Chamberlain -lrb- 8. heinäkuuta 1836 2. heinäkuuta 1914 -rrb- oli vaikutusvaltainen brittiläinen liikemies , poliitikko ja valtiomies.</w:t>
      </w:r>
    </w:p>
    <w:p>
      <w:r>
        <w:rPr>
          <w:b/>
        </w:rPr>
        <w:t xml:space="preserve">Tulos</w:t>
      </w:r>
    </w:p>
    <w:p>
      <w:r>
        <w:t xml:space="preserve">Joseph Chamberlain -lrb- 8. heinäkuuta 1836 2. heinäkuuta 1914 -rrb- oli merkittävä brittiläinen liikemies , poliitikko ja valtiomies.</w:t>
      </w:r>
    </w:p>
    <w:p>
      <w:r>
        <w:rPr>
          <w:b/>
        </w:rPr>
        <w:t xml:space="preserve">Tulos</w:t>
      </w:r>
    </w:p>
    <w:p>
      <w:r>
        <w:t xml:space="preserve">heinäkuun 8. päivänä 1836 syntynyt ja heinäkuussa 1914 kuollut Joseph Chamberlain oli vaikutusvaltainen brittiläinen liikemies, poliitikko ja valtiomies.</w:t>
      </w:r>
    </w:p>
    <w:p>
      <w:r>
        <w:rPr>
          <w:b/>
        </w:rPr>
        <w:t xml:space="preserve">Tulos</w:t>
      </w:r>
    </w:p>
    <w:p>
      <w:r>
        <w:t xml:space="preserve">Joseph Chamberlain -lrb- 8. heinäkuuta 1836 2. heinäkuuta 1914 -rrb- oli kuuluisa ja merkittävä brittiläinen liikemies , poliitikko ja valtiomies.</w:t>
      </w:r>
    </w:p>
    <w:p>
      <w:r>
        <w:rPr>
          <w:b/>
        </w:rPr>
        <w:t xml:space="preserve">Tulos</w:t>
      </w:r>
    </w:p>
    <w:p>
      <w:r>
        <w:t xml:space="preserve">Joseph Chamberlain oli vuosina 1836-1914 vaikutusvaltainen brittiläinen liikemies , poliitikko ja valtiomies.</w:t>
      </w:r>
    </w:p>
    <w:p>
      <w:r>
        <w:rPr>
          <w:b/>
        </w:rPr>
        <w:t xml:space="preserve">Tulos</w:t>
      </w:r>
    </w:p>
    <w:p>
      <w:r>
        <w:t xml:space="preserve">Joseph Chamberlain -lrb- 8. heinäkuuta 1836 2. heinäkuuta 1914 -rrb- oli merkittävä brittiläinen liikemies , poliitikko ja valtiomies.</w:t>
      </w:r>
    </w:p>
    <w:p>
      <w:r>
        <w:rPr>
          <w:b/>
        </w:rPr>
        <w:t xml:space="preserve">Tulos</w:t>
      </w:r>
    </w:p>
    <w:p>
      <w:r>
        <w:t xml:space="preserve">Joseph Chamberlain -lrb- 8. heinäkuuta 1836 - 2. heinäkuuta 1914 -rrb- oli vaikutusvaltainen brittiläinen liikemies , poliitikko ja valtiomies.</w:t>
      </w:r>
    </w:p>
    <w:p>
      <w:r>
        <w:rPr>
          <w:b/>
        </w:rPr>
        <w:t xml:space="preserve">Tulos</w:t>
      </w:r>
    </w:p>
    <w:p>
      <w:r>
        <w:t xml:space="preserve">Joseph Chamberlain -lrb- 8. heinäkuuta 1836 - 2. heinäkuuta 1914 -rrb- oli vaikutusvaltainen brittiläinen liikemies, poliitikko ja valtiomies.</w:t>
      </w:r>
    </w:p>
    <w:p>
      <w:r>
        <w:rPr>
          <w:b/>
        </w:rPr>
        <w:t xml:space="preserve">Esimerkki 9.1385</w:t>
      </w:r>
    </w:p>
    <w:p>
      <w:r>
        <w:t xml:space="preserve">populaarikulttuurissa riisi 's laulut ovat esiintyneet useita kertoja suosituissa elokuvissa ja televisio-ohjelmissa , mikä lisää hänen valtavirran menestystä.</w:t>
      </w:r>
    </w:p>
    <w:p>
      <w:r>
        <w:rPr>
          <w:b/>
        </w:rPr>
        <w:t xml:space="preserve">Tulos</w:t>
      </w:r>
    </w:p>
    <w:p>
      <w:r>
        <w:t xml:space="preserve">lisäämällä hänen valtavirran menestys , riisi 's kappaleita on esitetty suosittuja elokuvia ja televisio-ohjelmia.</w:t>
      </w:r>
    </w:p>
    <w:p>
      <w:r>
        <w:rPr>
          <w:b/>
        </w:rPr>
        <w:t xml:space="preserve">Tulos</w:t>
      </w:r>
    </w:p>
    <w:p>
      <w:r>
        <w:t xml:space="preserve">Riisin laulut ovat esiintyneet useita kertoja suosituissa elokuvissa ja televisio-ohjelmissa, mikä on lisännyt hänen menestystään.</w:t>
      </w:r>
    </w:p>
    <w:p>
      <w:r>
        <w:rPr>
          <w:b/>
        </w:rPr>
        <w:t xml:space="preserve">Tulos</w:t>
      </w:r>
    </w:p>
    <w:p>
      <w:r>
        <w:t xml:space="preserve">Riisin lauluja on esitetty useita kertoja suosituissa elokuvissa ja televisiossa, mikä on lisännyt hänen suosiotaan.</w:t>
      </w:r>
    </w:p>
    <w:p>
      <w:r>
        <w:rPr>
          <w:b/>
        </w:rPr>
        <w:t xml:space="preserve">Tulos</w:t>
      </w:r>
    </w:p>
    <w:p>
      <w:r>
        <w:t xml:space="preserve">populaarikulttuurissa , riisi 's kappaleita on esitetty useita kertoja suosituissa elokuvissa ja televisio-ohjelmissa , lisäämällä hänen valtavirran menestystä.</w:t>
      </w:r>
    </w:p>
    <w:p>
      <w:r>
        <w:rPr>
          <w:b/>
        </w:rPr>
        <w:t xml:space="preserve">Tulos</w:t>
      </w:r>
    </w:p>
    <w:p>
      <w:r>
        <w:t xml:space="preserve">populaarikulttuurissa , riisin kappaleita on käytetty suosituissa elokuvissa ja tv-kengissä , mikä lisää hänen menestystään.</w:t>
      </w:r>
    </w:p>
    <w:p>
      <w:r>
        <w:rPr>
          <w:b/>
        </w:rPr>
        <w:t xml:space="preserve">Tulos</w:t>
      </w:r>
    </w:p>
    <w:p>
      <w:r>
        <w:t xml:space="preserve">populaarikulttuurissa riisin laulut ovat esiintyneet useita kertoja suosituissa elokuvissa ja televisio-ohjelmissa.</w:t>
      </w:r>
    </w:p>
    <w:p>
      <w:r>
        <w:rPr>
          <w:b/>
        </w:rPr>
        <w:t xml:space="preserve">Tulos</w:t>
      </w:r>
    </w:p>
    <w:p>
      <w:r>
        <w:t xml:space="preserve">Riisin laulut ovat esiintyneet populaarikulttuurissa , ja niitä on esitetty useita kertoja suosituissa elokuvissa ja televisio-ohjelmissa, mikä on lisännyt hänen valtavirran menestystään.</w:t>
      </w:r>
    </w:p>
    <w:p>
      <w:r>
        <w:rPr>
          <w:b/>
        </w:rPr>
        <w:t xml:space="preserve">Tulos</w:t>
      </w:r>
    </w:p>
    <w:p>
      <w:r>
        <w:t xml:space="preserve">populaarikulttuurissa , riisin laulut ovat esiintyneet useita kertoja elokuvissa ja televisio-ohjelmissa , mikä lisää hänen menestystään.</w:t>
      </w:r>
    </w:p>
    <w:p>
      <w:r>
        <w:rPr>
          <w:b/>
        </w:rPr>
        <w:t xml:space="preserve">Esimerkki 9.1386</w:t>
      </w:r>
    </w:p>
    <w:p>
      <w:r>
        <w:t xml:space="preserve">nimeä Perth on sen vuoksi käytetty useista muista asutuskeskuksista eri puolilla maailmaa.</w:t>
      </w:r>
    </w:p>
    <w:p>
      <w:r>
        <w:rPr>
          <w:b/>
        </w:rPr>
        <w:t xml:space="preserve">Tulos</w:t>
      </w:r>
    </w:p>
    <w:p>
      <w:r>
        <w:t xml:space="preserve">nimeä Perth on sittemmin käytetty monista muista asutuskeskuksista eri puolilla maailmaa.</w:t>
      </w:r>
    </w:p>
    <w:p>
      <w:r>
        <w:rPr>
          <w:b/>
        </w:rPr>
        <w:t xml:space="preserve">Tulos</w:t>
      </w:r>
    </w:p>
    <w:p>
      <w:r>
        <w:t xml:space="preserve">nimeä Perth on käytetty useista paikkakunnista eri puolilla maailmaa.</w:t>
      </w:r>
    </w:p>
    <w:p>
      <w:r>
        <w:rPr>
          <w:b/>
        </w:rPr>
        <w:t xml:space="preserve">Tulos</w:t>
      </w:r>
    </w:p>
    <w:p>
      <w:r>
        <w:t xml:space="preserve">nimeä Perth on käytetty useista muista paikoista eri puolilla maailmaa.</w:t>
      </w:r>
    </w:p>
    <w:p>
      <w:r>
        <w:rPr>
          <w:b/>
        </w:rPr>
        <w:t xml:space="preserve">Tulos</w:t>
      </w:r>
    </w:p>
    <w:p>
      <w:r>
        <w:t xml:space="preserve">nimeä Perth on käytetty myös muista kaupungeista eri puolilla maailmaa.</w:t>
      </w:r>
    </w:p>
    <w:p>
      <w:r>
        <w:rPr>
          <w:b/>
        </w:rPr>
        <w:t xml:space="preserve">Tulos</w:t>
      </w:r>
    </w:p>
    <w:p>
      <w:r>
        <w:t xml:space="preserve">1 . nimeä Perth on käytetty useista muista asutuskeskuksista eri puolilla maailmaa.</w:t>
      </w:r>
    </w:p>
    <w:p>
      <w:r>
        <w:rPr>
          <w:b/>
        </w:rPr>
        <w:t xml:space="preserve">Tulos</w:t>
      </w:r>
    </w:p>
    <w:p>
      <w:r>
        <w:t xml:space="preserve">nimeä Perth on sen vuoksi käytetty useista muista asutuskeskuksista eri puolilla maailmaa.</w:t>
      </w:r>
    </w:p>
    <w:p>
      <w:r>
        <w:rPr>
          <w:b/>
        </w:rPr>
        <w:t xml:space="preserve">Tulos</w:t>
      </w:r>
    </w:p>
    <w:p>
      <w:r>
        <w:t xml:space="preserve">nimeä Perth on käytetty useista paikkakunnista eri puolilla maailmaa.</w:t>
      </w:r>
    </w:p>
    <w:p>
      <w:r>
        <w:rPr>
          <w:b/>
        </w:rPr>
        <w:t xml:space="preserve">Tulos</w:t>
      </w:r>
    </w:p>
    <w:p>
      <w:r>
        <w:t xml:space="preserve">nimeä Perth on käytetty useista muista asutuskeskuksista eri puolilla maailmaa.</w:t>
      </w:r>
    </w:p>
    <w:p>
      <w:r>
        <w:rPr>
          <w:b/>
        </w:rPr>
        <w:t xml:space="preserve">Esimerkki 9.1387</w:t>
      </w:r>
    </w:p>
    <w:p>
      <w:r>
        <w:t xml:space="preserve">geologiassa superkontinentti on maamassat, jotka koostuvat useammasta kuin yhdestä mantereen ytimestä eli kratonista.</w:t>
      </w:r>
    </w:p>
    <w:p>
      <w:r>
        <w:rPr>
          <w:b/>
        </w:rPr>
        <w:t xml:space="preserve">Tulos</w:t>
      </w:r>
    </w:p>
    <w:p>
      <w:r>
        <w:t xml:space="preserve">geologiassa superkontinentti on maamassat, jotka muodostavat useamman kuin yhden mantereen ytimen tai kärryn.</w:t>
      </w:r>
    </w:p>
    <w:p>
      <w:r>
        <w:rPr>
          <w:b/>
        </w:rPr>
        <w:t xml:space="preserve">Tulos</w:t>
      </w:r>
    </w:p>
    <w:p>
      <w:r>
        <w:t xml:space="preserve">superkontinentti on maamassat, jotka koostuvat useammasta kuin yhdestä mantereen ytimestä tai kratonista.</w:t>
      </w:r>
    </w:p>
    <w:p>
      <w:r>
        <w:rPr>
          <w:b/>
        </w:rPr>
        <w:t xml:space="preserve">Tulos</w:t>
      </w:r>
    </w:p>
    <w:p>
      <w:r>
        <w:t xml:space="preserve">geologiassa superkontinentti on maa-alue, joka koostuu useammasta kuin yhdestä mantereen ytimestä eli kratonista.</w:t>
      </w:r>
    </w:p>
    <w:p>
      <w:r>
        <w:rPr>
          <w:b/>
        </w:rPr>
        <w:t xml:space="preserve">Tulos</w:t>
      </w:r>
    </w:p>
    <w:p>
      <w:r>
        <w:t xml:space="preserve">geologiassa superkontinentti on maa-alue, jolla on useampi kuin yksi mannerydin.</w:t>
      </w:r>
    </w:p>
    <w:p>
      <w:r>
        <w:rPr>
          <w:b/>
        </w:rPr>
        <w:t xml:space="preserve">Tulos</w:t>
      </w:r>
    </w:p>
    <w:p>
      <w:r>
        <w:t xml:space="preserve">geologiassa useammasta kuin yhdestä mantereen ytimestä tai kratonista koostuvaa maamassaa kutsutaan superkontinenteiksi.</w:t>
      </w:r>
    </w:p>
    <w:p>
      <w:r>
        <w:rPr>
          <w:b/>
        </w:rPr>
        <w:t xml:space="preserve">Tulos</w:t>
      </w:r>
    </w:p>
    <w:p>
      <w:r>
        <w:t xml:space="preserve">supermanner on maa-alue, jolla on useita ytimiä.</w:t>
      </w:r>
    </w:p>
    <w:p>
      <w:r>
        <w:rPr>
          <w:b/>
        </w:rPr>
        <w:t xml:space="preserve">Esimerkki 9.1388</w:t>
      </w:r>
    </w:p>
    <w:p>
      <w:r>
        <w:t xml:space="preserve">komodolohikäärme -lrb- varanus komodoensis -rrb- on myrkyllinen liskolaji, joka elää Komodon, Rincan, Floresin ja Gili Motangin saarilla Indonesiassa.</w:t>
      </w:r>
    </w:p>
    <w:p>
      <w:r>
        <w:rPr>
          <w:b/>
        </w:rPr>
        <w:t xml:space="preserve">Tulos</w:t>
      </w:r>
    </w:p>
    <w:p>
      <w:r>
        <w:t xml:space="preserve">komodolohikäärme on myrkyllinen tai vihamielinen liskolaji, joka elää Komodon , Rincan , Floresin ja Gili Motangin saarilla Indonesiassa.</w:t>
      </w:r>
    </w:p>
    <w:p>
      <w:r>
        <w:rPr>
          <w:b/>
        </w:rPr>
        <w:t xml:space="preserve">Tulos</w:t>
      </w:r>
    </w:p>
    <w:p>
      <w:r>
        <w:t xml:space="preserve">komodolohikäärme on myrkyllinen liskolaji, joka elää Komodon, Rincan, Floresin ja Gili Motangin saarilla Indonesiassa.</w:t>
      </w:r>
    </w:p>
    <w:p>
      <w:r>
        <w:rPr>
          <w:b/>
        </w:rPr>
        <w:t xml:space="preserve">Tulos</w:t>
      </w:r>
    </w:p>
    <w:p>
      <w:r>
        <w:t xml:space="preserve">komodolohikäärme -lrb- varanus komodoensis -rrb- on myrkyllinen liskolaji, joka elää Komodon, Rincan, Floresin ja Gili Motangin saarilla Indonesiassa.</w:t>
      </w:r>
    </w:p>
    <w:p>
      <w:r>
        <w:rPr>
          <w:b/>
        </w:rPr>
        <w:t xml:space="preserve">Tulos</w:t>
      </w:r>
    </w:p>
    <w:p>
      <w:r>
        <w:t xml:space="preserve">1 . komodolohikäärme -lrb- varanus komodoensis -rrb- on myrkyllinen pureva liskolaji, joka asustaa Komodon , Rincan , Floresin ja Gili Motangin saarilla Indonesiassa.</w:t>
      </w:r>
    </w:p>
    <w:p>
      <w:r>
        <w:rPr>
          <w:b/>
        </w:rPr>
        <w:t xml:space="preserve">Tulos</w:t>
      </w:r>
    </w:p>
    <w:p>
      <w:r>
        <w:t xml:space="preserve">komodolohikäärme on lisko, joka elää Komodon, Rincan, Floresin ja Gili Motangin saarilla Indonesiassa.</w:t>
      </w:r>
    </w:p>
    <w:p>
      <w:r>
        <w:rPr>
          <w:b/>
        </w:rPr>
        <w:t xml:space="preserve">Tulos</w:t>
      </w:r>
    </w:p>
    <w:p>
      <w:r>
        <w:t xml:space="preserve">komodolohikäärme -lrb- varanus komodoensis -rrb- on myrkyllinen liskotyyppi, joka elää Komodon, Rincan, Floresin ja Gili Motangin saarilla Indonesiassa.</w:t>
      </w:r>
    </w:p>
    <w:p>
      <w:r>
        <w:rPr>
          <w:b/>
        </w:rPr>
        <w:t xml:space="preserve">Tulos</w:t>
      </w:r>
    </w:p>
    <w:p>
      <w:r>
        <w:t xml:space="preserve">komodolohikäärme on myrkyllinen liskolaji, joka asustaa useilla Indonesian saarilla.</w:t>
      </w:r>
    </w:p>
    <w:p>
      <w:r>
        <w:rPr>
          <w:b/>
        </w:rPr>
        <w:t xml:space="preserve">Tulos</w:t>
      </w:r>
    </w:p>
    <w:p>
      <w:r>
        <w:t xml:space="preserve">komodolohikäärme -lrb- varanus komodoensis -rrb- on myrkyllinen / vihamielinen liskolaji, joka elää Komodon , Rincan , Floresin ja Gili Motangin saarilla Indonesiassa.</w:t>
      </w:r>
    </w:p>
    <w:p>
      <w:r>
        <w:rPr>
          <w:b/>
        </w:rPr>
        <w:t xml:space="preserve">Esimerkki 9.1389</w:t>
      </w:r>
    </w:p>
    <w:p>
      <w:r>
        <w:t xml:space="preserve">se sijaitsee lähellä lillen ja tourcoingin kaupunkeja sekä Belgian rajaa.</w:t>
      </w:r>
    </w:p>
    <w:p>
      <w:r>
        <w:rPr>
          <w:b/>
        </w:rPr>
        <w:t xml:space="preserve">Tulos</w:t>
      </w:r>
    </w:p>
    <w:p>
      <w:r>
        <w:t xml:space="preserve">se on lähellä lillen ja tourcoingin kaupunkeja ja Belgian rajaa.</w:t>
      </w:r>
    </w:p>
    <w:p>
      <w:r>
        <w:rPr>
          <w:b/>
        </w:rPr>
        <w:t xml:space="preserve">Tulos</w:t>
      </w:r>
    </w:p>
    <w:p>
      <w:r>
        <w:t xml:space="preserve">se sijaitsee lähellä lillen ja tourcoingin kaupunkeja.</w:t>
      </w:r>
    </w:p>
    <w:p>
      <w:r>
        <w:rPr>
          <w:b/>
        </w:rPr>
        <w:t xml:space="preserve">Tulos</w:t>
      </w:r>
    </w:p>
    <w:p>
      <w:r>
        <w:t xml:space="preserve">sijainti on lähellä lillen ja tourcoingin kaupunkeja lähellä rajaa.</w:t>
      </w:r>
    </w:p>
    <w:p>
      <w:r>
        <w:rPr>
          <w:b/>
        </w:rPr>
        <w:t xml:space="preserve">Tulos</w:t>
      </w:r>
    </w:p>
    <w:p>
      <w:r>
        <w:t xml:space="preserve">se sijaitsee lähellä lillen ja tourcoingin kaupunkeja sekä Belgian rajaa.</w:t>
      </w:r>
    </w:p>
    <w:p>
      <w:r>
        <w:rPr>
          <w:b/>
        </w:rPr>
        <w:t xml:space="preserve">Esimerkki 9.1390</w:t>
      </w:r>
    </w:p>
    <w:p>
      <w:r>
        <w:t xml:space="preserve">Kullan kaltainen materiaali, joka on kemiallisesti inertti tavallisessa mittakaavassa, voi toimia tehokkaana kemiallisena katalysaattorina nanotasolla.</w:t>
      </w:r>
    </w:p>
    <w:p>
      <w:r>
        <w:rPr>
          <w:b/>
        </w:rPr>
        <w:t xml:space="preserve">Tulos</w:t>
      </w:r>
    </w:p>
    <w:p>
      <w:r>
        <w:t xml:space="preserve">Kulta ei reagoi muiden kemikaalien kanssa, ellei sitä käytetä hyvin, hyvin pieniä määriä.</w:t>
      </w:r>
    </w:p>
    <w:p>
      <w:r>
        <w:rPr>
          <w:b/>
        </w:rPr>
        <w:t xml:space="preserve">Tulos</w:t>
      </w:r>
    </w:p>
    <w:p>
      <w:r>
        <w:t xml:space="preserve">Kullan kaltainen materiaali, joka on kemiallisesti inertti tavallisessa mittakaavassa, voi toimia tehokkaana kemiallisena katalysaattorina nanotasolla.</w:t>
      </w:r>
    </w:p>
    <w:p>
      <w:r>
        <w:rPr>
          <w:b/>
        </w:rPr>
        <w:t xml:space="preserve">Tulos</w:t>
      </w:r>
    </w:p>
    <w:p>
      <w:r>
        <w:t xml:space="preserve">Kullan kaltainen materiaali, joka on kemiallisesti inertti tavallisessa mittakaavassa, voi toimia tehokkaana kemiallisena katalysaattorina nanotasolla.</w:t>
      </w:r>
    </w:p>
    <w:p>
      <w:r>
        <w:rPr>
          <w:b/>
        </w:rPr>
        <w:t xml:space="preserve">Tulos</w:t>
      </w:r>
    </w:p>
    <w:p>
      <w:r>
        <w:t xml:space="preserve">materiaalit, kuten kulta , joka on normaalisti lepotilassa, voivat olla vaarallisia korkeissa lämpötiloissa.</w:t>
      </w:r>
    </w:p>
    <w:p>
      <w:r>
        <w:rPr>
          <w:b/>
        </w:rPr>
        <w:t xml:space="preserve">Tulos</w:t>
      </w:r>
    </w:p>
    <w:p>
      <w:r>
        <w:t xml:space="preserve">Kulta on kemiallisesti inertti tavanomaisissa mittakaavoissa , ja se voi toimia kemiallisena katalysaattorina nanokokoluokassa.</w:t>
      </w:r>
    </w:p>
    <w:p>
      <w:r>
        <w:rPr>
          <w:b/>
        </w:rPr>
        <w:t xml:space="preserve">Tulos</w:t>
      </w:r>
    </w:p>
    <w:p>
      <w:r>
        <w:t xml:space="preserve">materiaali, joka on kemiallisesti inertti tavallisessa mittakaavassa, voi olla voimakas kemiallinen katalyytti nanotasolla.</w:t>
      </w:r>
    </w:p>
    <w:p>
      <w:r>
        <w:rPr>
          <w:b/>
        </w:rPr>
        <w:t xml:space="preserve">Tulos</w:t>
      </w:r>
    </w:p>
    <w:p>
      <w:r>
        <w:t xml:space="preserve">materiaalit, kuten kulta , joka on kemiallisesti inertti tavallisessa mittakaavassa, voivat toimia kemiallisena katalysaattorina nanotasolla.</w:t>
      </w:r>
    </w:p>
    <w:p>
      <w:r>
        <w:rPr>
          <w:b/>
        </w:rPr>
        <w:t xml:space="preserve">Tulos</w:t>
      </w:r>
    </w:p>
    <w:p>
      <w:r>
        <w:t xml:space="preserve">Kullan kaltaiset materiaalit, jotka ovat kemiallisesti inerttejä tavanomaisissa mittakaavoissa, voivat olla voimakkaita kemiallisia katalyyttejä pienemmissä mittakaavoissa.</w:t>
      </w:r>
    </w:p>
    <w:p>
      <w:r>
        <w:rPr>
          <w:b/>
        </w:rPr>
        <w:t xml:space="preserve">Esimerkki 9.1391</w:t>
      </w:r>
    </w:p>
    <w:p>
      <w:r>
        <w:t xml:space="preserve">hän sai rangaistukseksi joutua ampumaan omenan poikansa Walterin päästä tai muuten molemmat teloitettaisiin.</w:t>
      </w:r>
    </w:p>
    <w:p>
      <w:r>
        <w:rPr>
          <w:b/>
        </w:rPr>
        <w:t xml:space="preserve">Tulos</w:t>
      </w:r>
    </w:p>
    <w:p>
      <w:r>
        <w:t xml:space="preserve">hän sai rangaistukseksi sen, että hänen oli pakko ampua omena poikansa Walterin päästä, tai muuten molemmat tapettaisiin.</w:t>
      </w:r>
    </w:p>
    <w:p>
      <w:r>
        <w:rPr>
          <w:b/>
        </w:rPr>
        <w:t xml:space="preserve">Tulos</w:t>
      </w:r>
    </w:p>
    <w:p>
      <w:r>
        <w:t xml:space="preserve">hänen oli ammuttava ja omenoitava poikansa Walterin pää irti tai heidät teloitettaisiin.</w:t>
      </w:r>
    </w:p>
    <w:p>
      <w:r>
        <w:rPr>
          <w:b/>
        </w:rPr>
        <w:t xml:space="preserve">Tulos</w:t>
      </w:r>
    </w:p>
    <w:p>
      <w:r>
        <w:t xml:space="preserve">hän sai rangaistukseksi joutua ampumaan omenan poikansa Walterin päästä tai muuten molemmat teloitettaisiin.</w:t>
      </w:r>
    </w:p>
    <w:p>
      <w:r>
        <w:rPr>
          <w:b/>
        </w:rPr>
        <w:t xml:space="preserve">Tulos</w:t>
      </w:r>
    </w:p>
    <w:p>
      <w:r>
        <w:t xml:space="preserve">Häntä rangaistiin siitä, että hän ampui omenan poikansa Walterin päästä. Hän pakotti poikansa tekemään niin, ja siksi hän sai rangaistuksen, muuten molemmat olisi teloitettu.</w:t>
      </w:r>
    </w:p>
    <w:p>
      <w:r>
        <w:rPr>
          <w:b/>
        </w:rPr>
        <w:t xml:space="preserve">Tulos</w:t>
      </w:r>
    </w:p>
    <w:p>
      <w:r>
        <w:t xml:space="preserve">hän sai rangaistukseksi sen, että hänen oli pakko ampua omena poikansa Walterin päästä tai muuten molemmat teloitettaisiin.</w:t>
      </w:r>
    </w:p>
    <w:p>
      <w:r>
        <w:rPr>
          <w:b/>
        </w:rPr>
        <w:t xml:space="preserve">Tulos</w:t>
      </w:r>
    </w:p>
    <w:p>
      <w:r>
        <w:t xml:space="preserve">hän sai rangaistukseksi joutua ampumaan omenan poikansa Walterin päästä tai muuten molemmat tapettaisiin.</w:t>
      </w:r>
    </w:p>
    <w:p>
      <w:r>
        <w:rPr>
          <w:b/>
        </w:rPr>
        <w:t xml:space="preserve">Tulos</w:t>
      </w:r>
    </w:p>
    <w:p>
      <w:r>
        <w:t xml:space="preserve">hän sai rangaistukseksi joutua ampumaan omenan poikansa Walterin päästä tai muuten molemmat tapettaisiin.</w:t>
      </w:r>
    </w:p>
    <w:p>
      <w:r>
        <w:rPr>
          <w:b/>
        </w:rPr>
        <w:t xml:space="preserve">Tulos</w:t>
      </w:r>
    </w:p>
    <w:p>
      <w:r>
        <w:t xml:space="preserve">tapahtuman kortti sisälsi kaksi päätapahtumaa.</w:t>
      </w:r>
    </w:p>
    <w:p>
      <w:r>
        <w:rPr>
          <w:b/>
        </w:rPr>
        <w:t xml:space="preserve">Esimerkki 9.1392</w:t>
      </w:r>
    </w:p>
    <w:p>
      <w:r>
        <w:t xml:space="preserve">mammayhdyntä voidaan yhdistää myös fellaatioon.</w:t>
      </w:r>
    </w:p>
    <w:p>
      <w:r>
        <w:rPr>
          <w:b/>
        </w:rPr>
        <w:t xml:space="preserve">Tulos</w:t>
      </w:r>
    </w:p>
    <w:p>
      <w:r>
        <w:t xml:space="preserve">rintasyönti voidaan yhdistää myös suihinottoon.</w:t>
      </w:r>
    </w:p>
    <w:p>
      <w:r>
        <w:rPr>
          <w:b/>
        </w:rPr>
        <w:t xml:space="preserve">Tulos</w:t>
      </w:r>
    </w:p>
    <w:p>
      <w:r>
        <w:t xml:space="preserve">esileikki voidaan yhdistää suihinottoon.</w:t>
      </w:r>
    </w:p>
    <w:p>
      <w:r>
        <w:rPr>
          <w:b/>
        </w:rPr>
        <w:t xml:space="preserve">Tulos</w:t>
      </w:r>
    </w:p>
    <w:p>
      <w:r>
        <w:t xml:space="preserve">nisäkässeksiin voi kuulua myös suuseksi.</w:t>
      </w:r>
    </w:p>
    <w:p>
      <w:r>
        <w:rPr>
          <w:b/>
        </w:rPr>
        <w:t xml:space="preserve">Esimerkki 9.1393</w:t>
      </w:r>
    </w:p>
    <w:p>
      <w:r>
        <w:t xml:space="preserve">hänestä tuli idän muinaisen kirkon johtaja lokakuussa 1968 ja hän muutti Bagdadiin.</w:t>
      </w:r>
    </w:p>
    <w:p>
      <w:r>
        <w:rPr>
          <w:b/>
        </w:rPr>
        <w:t xml:space="preserve">Tulos</w:t>
      </w:r>
    </w:p>
    <w:p>
      <w:r>
        <w:t xml:space="preserve">hänestä tuli idän muinaisen kirkon johtaja lokakuussa 1968 ja hän muutti Bagdadiin.</w:t>
      </w:r>
    </w:p>
    <w:p>
      <w:r>
        <w:rPr>
          <w:b/>
        </w:rPr>
        <w:t xml:space="preserve">Tulos</w:t>
      </w:r>
    </w:p>
    <w:p>
      <w:r>
        <w:t xml:space="preserve">hänestä tuli idän muinaisen kirkon päämies lokakuussa 1968 ja hän muutti Bagdadiin.</w:t>
      </w:r>
    </w:p>
    <w:p>
      <w:r>
        <w:rPr>
          <w:b/>
        </w:rPr>
        <w:t xml:space="preserve">Tulos</w:t>
      </w:r>
    </w:p>
    <w:p>
      <w:r>
        <w:t xml:space="preserve">hänestä tuli idän muinaisen kirkon johtaja lokakuussa 1968 ja hän muutti Bagdadiin.</w:t>
      </w:r>
    </w:p>
    <w:p>
      <w:r>
        <w:rPr>
          <w:b/>
        </w:rPr>
        <w:t xml:space="preserve">Tulos</w:t>
      </w:r>
    </w:p>
    <w:p>
      <w:r>
        <w:t xml:space="preserve">hänestä tuli idän muinaisen kirkon johtaja lokakuussa 1968 ja hän muutti Bagdadiin.</w:t>
      </w:r>
    </w:p>
    <w:p>
      <w:r>
        <w:rPr>
          <w:b/>
        </w:rPr>
        <w:t xml:space="preserve">Tulos</w:t>
      </w:r>
    </w:p>
    <w:p>
      <w:r>
        <w:t xml:space="preserve">hänestä tuli idän muinaisen kirkon johtaja lokakuussa 1968 ja hän muutti Bagdadiin.</w:t>
      </w:r>
    </w:p>
    <w:p>
      <w:r>
        <w:rPr>
          <w:b/>
        </w:rPr>
        <w:t xml:space="preserve">Tulos</w:t>
      </w:r>
    </w:p>
    <w:p>
      <w:r>
        <w:t xml:space="preserve">lokakuussa 1968 hänestä tuli idän muinaisen kirkon johtaja ja hän muutti Bagdadiin.</w:t>
      </w:r>
    </w:p>
    <w:p>
      <w:r>
        <w:rPr>
          <w:b/>
        </w:rPr>
        <w:t xml:space="preserve">Esimerkki 9.1394</w:t>
      </w:r>
    </w:p>
    <w:p>
      <w:r>
        <w:t xml:space="preserve">hän kertoo tarinan Graalin maljasta ja paljastaa itsensä Lohengriniksi, Graalin maljan ritariksi ja kuningas Parsifalin pojaksi.</w:t>
      </w:r>
    </w:p>
    <w:p>
      <w:r>
        <w:rPr>
          <w:b/>
        </w:rPr>
        <w:t xml:space="preserve">Tulos</w:t>
      </w:r>
    </w:p>
    <w:p>
      <w:r>
        <w:t xml:space="preserve">hän kertoo tarinan Graalin maljasta ja esiintyy Lohengrinina , Graalin maljan ritarina ja kuningas Parsifalin poikana.</w:t>
      </w:r>
    </w:p>
    <w:p>
      <w:r>
        <w:rPr>
          <w:b/>
        </w:rPr>
        <w:t xml:space="preserve">Tulos</w:t>
      </w:r>
    </w:p>
    <w:p>
      <w:r>
        <w:t xml:space="preserve">lohengrin , Graalin maljan ritari ja kuningas Parsifalin poika , kertoi tarinan Graalin maljasta.</w:t>
      </w:r>
    </w:p>
    <w:p>
      <w:r>
        <w:rPr>
          <w:b/>
        </w:rPr>
        <w:t xml:space="preserve">Tulos</w:t>
      </w:r>
    </w:p>
    <w:p>
      <w:r>
        <w:t xml:space="preserve">kertoessaan tarinaa Graalin maljasta hän myöntää olevansa kuningas Parsifalin poika Lohengrin ja Graalin maljan ritari.</w:t>
      </w:r>
    </w:p>
    <w:p>
      <w:r>
        <w:rPr>
          <w:b/>
        </w:rPr>
        <w:t xml:space="preserve">Tulos</w:t>
      </w:r>
    </w:p>
    <w:p>
      <w:r>
        <w:t xml:space="preserve">hän kertoo tarinan Graalin maljasta ja paljastaa itsensä Lohengriniksi , Graalin maljan ritariksi ja kuningas Parsifalin pojaksi.</w:t>
      </w:r>
    </w:p>
    <w:p>
      <w:r>
        <w:rPr>
          <w:b/>
        </w:rPr>
        <w:t xml:space="preserve">Tulos</w:t>
      </w:r>
    </w:p>
    <w:p>
      <w:r>
        <w:t xml:space="preserve">lohengrin kertoo tarinan Graalin maljasta ja paljastaa olevansa Graalin maljan ritari ja kuningas Parsifalin poika.</w:t>
      </w:r>
    </w:p>
    <w:p>
      <w:r>
        <w:rPr>
          <w:b/>
        </w:rPr>
        <w:t xml:space="preserve">Tulos</w:t>
      </w:r>
    </w:p>
    <w:p>
      <w:r>
        <w:t xml:space="preserve">hän kertoo tarinan Graalin maljasta ja kutsuu itseään Lohengriniksi, Graalin maljan ritariksi ja kuningas Parsifalin pojaksi.</w:t>
      </w:r>
    </w:p>
    <w:p>
      <w:r>
        <w:rPr>
          <w:b/>
        </w:rPr>
        <w:t xml:space="preserve">Esimerkki 9.1395</w:t>
      </w:r>
    </w:p>
    <w:p>
      <w:r>
        <w:t xml:space="preserve">länsiafrikan ylioppilastutkinto -lrb- wassce -rrb- on eräänlainen standardoitu koe Länsi-Afrikassa.</w:t>
      </w:r>
    </w:p>
    <w:p>
      <w:r>
        <w:rPr>
          <w:b/>
        </w:rPr>
        <w:t xml:space="preserve">Tulos</w:t>
      </w:r>
    </w:p>
    <w:p>
      <w:r>
        <w:t xml:space="preserve">länsiafrikan ylioppilastutkinto -lrb- wassce -rrb- on koe, jonka kaikki länsiafrikkalaiset suorittavat.</w:t>
      </w:r>
    </w:p>
    <w:p>
      <w:r>
        <w:rPr>
          <w:b/>
        </w:rPr>
        <w:t xml:space="preserve">Tulos</w:t>
      </w:r>
    </w:p>
    <w:p>
      <w:r>
        <w:t xml:space="preserve">Länsi-Afrikan ylioppilastutkinto -lrb- wassce -rrb- on eräänlainen normalisoitu koe Länsi-Afrikassa.</w:t>
      </w:r>
    </w:p>
    <w:p>
      <w:r>
        <w:rPr>
          <w:b/>
        </w:rPr>
        <w:t xml:space="preserve">Tulos</w:t>
      </w:r>
    </w:p>
    <w:p>
      <w:r>
        <w:t xml:space="preserve">länsi-afrikkalainen ylioppilastutkinto -lrb- wassce -rrb- on länsi-afrikassa vakiintunut koetyyppi.</w:t>
      </w:r>
    </w:p>
    <w:p>
      <w:r>
        <w:rPr>
          <w:b/>
        </w:rPr>
        <w:t xml:space="preserve">Tulos</w:t>
      </w:r>
    </w:p>
    <w:p>
      <w:r>
        <w:t xml:space="preserve">länsiafrikan ylioppilastutkinto -lrb- wassce -rrb- on eräänlainen järjestelmällinen koe länsi-afrikassa.</w:t>
      </w:r>
    </w:p>
    <w:p>
      <w:r>
        <w:rPr>
          <w:b/>
        </w:rPr>
        <w:t xml:space="preserve">Esimerkki 9.1396</w:t>
      </w:r>
    </w:p>
    <w:p>
      <w:r>
        <w:t xml:space="preserve">Kun Irakin ja Kuwaitin suhteet heikkenivät nopeasti, Saddam sai ristiriitaisia tietoja siitä, miten Yhdysvallat suhtautuisi mahdolliseen hyökkäykseen.</w:t>
      </w:r>
    </w:p>
    <w:p>
      <w:r>
        <w:rPr>
          <w:b/>
        </w:rPr>
        <w:t xml:space="preserve">Tulos</w:t>
      </w:r>
    </w:p>
    <w:p>
      <w:r>
        <w:t xml:space="preserve">Kun Irakin ja Kuwaitin suhteet huononivat nopeasti, Saddam sai erilaista tietoa siitä, miten Yhdysvallat suhtautuisi ajatukseen hyökkäyksestä.</w:t>
      </w:r>
    </w:p>
    <w:p>
      <w:r>
        <w:rPr>
          <w:b/>
        </w:rPr>
        <w:t xml:space="preserve">Tulos</w:t>
      </w:r>
    </w:p>
    <w:p>
      <w:r>
        <w:t xml:space="preserve">samalla kun Irakin ja Kuwaitin suhteet huononivat nopeasti, Saddam sai ristiriitaista tietoa siitä, miten Yhdysvallat reagoisi hyökkäykseen.</w:t>
      </w:r>
    </w:p>
    <w:p>
      <w:r>
        <w:rPr>
          <w:b/>
        </w:rPr>
        <w:t xml:space="preserve">Tulos</w:t>
      </w:r>
    </w:p>
    <w:p>
      <w:r>
        <w:t xml:space="preserve">Kun Irakin ja Kuwaitin väliset suhteet huononivat nopeasti, Saddam sai vaihtelevia tietoja, jotka kaikki kertoivat eri asioita siitä, miten Yhdysvallat reagoisi mahdolliseen hyökkäykseen.</w:t>
      </w:r>
    </w:p>
    <w:p>
      <w:r>
        <w:rPr>
          <w:b/>
        </w:rPr>
        <w:t xml:space="preserve">Tulos</w:t>
      </w:r>
    </w:p>
    <w:p>
      <w:r>
        <w:t xml:space="preserve">Kun Irakin ja Kuwaitin suhteet huononivat nopeasti, Saddam sai sekavaa tietoa siitä, miten Yhdysvallat reagoisi hyökkäyksen uhkaan.</w:t>
      </w:r>
    </w:p>
    <w:p>
      <w:r>
        <w:rPr>
          <w:b/>
        </w:rPr>
        <w:t xml:space="preserve">Tulos</w:t>
      </w:r>
    </w:p>
    <w:p>
      <w:r>
        <w:t xml:space="preserve">Kun Irakin ja Kuwaitin suhteet huononivat, Saddam sai ristiriitaisia tietoja siitä, miten Yhdysvallat reagoisi hyökkäykseen.</w:t>
      </w:r>
    </w:p>
    <w:p>
      <w:r>
        <w:rPr>
          <w:b/>
        </w:rPr>
        <w:t xml:space="preserve">Tulos</w:t>
      </w:r>
    </w:p>
    <w:p>
      <w:r>
        <w:t xml:space="preserve">Kun Irakin ja Kuwaitin väliset suhteet huononivat, Saddam sai epäjohdonmukaista tietoa siitä, miten Yhdysvallat reagoisi, jos se hyökkäisi.</w:t>
      </w:r>
    </w:p>
    <w:p>
      <w:r>
        <w:rPr>
          <w:b/>
        </w:rPr>
        <w:t xml:space="preserve">Tulos</w:t>
      </w:r>
    </w:p>
    <w:p>
      <w:r>
        <w:t xml:space="preserve">Kun Irakin ja Kuwaitin suhteet huononivat nopeasti, Saddam sai erilaista tietoa siitä, miten Yhdysvallat vastaisi mahdolliseen hyökkäykseen.</w:t>
      </w:r>
    </w:p>
    <w:p>
      <w:r>
        <w:rPr>
          <w:b/>
        </w:rPr>
        <w:t xml:space="preserve">Tulos</w:t>
      </w:r>
    </w:p>
    <w:p>
      <w:r>
        <w:t xml:space="preserve">Kun Irakin ja Kuwaitin suhteet huononivat nopeasti, Saddam sai ristiriitaista tietoa siitä, miten Yhdysvallat reagoisi mahdolliseen hyökkäykseen.</w:t>
      </w:r>
    </w:p>
    <w:p>
      <w:r>
        <w:rPr>
          <w:b/>
        </w:rPr>
        <w:t xml:space="preserve">Esimerkki 9.1397</w:t>
      </w:r>
    </w:p>
    <w:p>
      <w:r>
        <w:t xml:space="preserve">zhengzhou on maakunnan pääkaupunki ja väkirikkain kaupunki.</w:t>
      </w:r>
    </w:p>
    <w:p>
      <w:r>
        <w:rPr>
          <w:b/>
        </w:rPr>
        <w:t xml:space="preserve">Tulos</w:t>
      </w:r>
    </w:p>
    <w:p>
      <w:r>
        <w:t xml:space="preserve">zhengzhou on maakunnan pääkaupunki ja väkirikkain kaupunki.</w:t>
      </w:r>
    </w:p>
    <w:p>
      <w:r>
        <w:rPr>
          <w:b/>
        </w:rPr>
        <w:t xml:space="preserve">Tulos</w:t>
      </w:r>
    </w:p>
    <w:p>
      <w:r>
        <w:t xml:space="preserve">zhengzhou on maakunnan pääkaupunki ja sen väkirikkain kaupunki.</w:t>
      </w:r>
    </w:p>
    <w:p>
      <w:r>
        <w:rPr>
          <w:b/>
        </w:rPr>
        <w:t xml:space="preserve">Tulos</w:t>
      </w:r>
    </w:p>
    <w:p>
      <w:r>
        <w:t xml:space="preserve">zhengzhous on alueen pääkaupunki ja myös kaupunki, jossa asuu eniten ihmisiä.</w:t>
      </w:r>
    </w:p>
    <w:p>
      <w:r>
        <w:rPr>
          <w:b/>
        </w:rPr>
        <w:t xml:space="preserve">Tulos</w:t>
      </w:r>
    </w:p>
    <w:p>
      <w:r>
        <w:t xml:space="preserve">se on maakunnan pääkaupunki . zhengzhou on väkirikkain kaupunki.</w:t>
      </w:r>
    </w:p>
    <w:p>
      <w:r>
        <w:rPr>
          <w:b/>
        </w:rPr>
        <w:t xml:space="preserve">Tulos</w:t>
      </w:r>
    </w:p>
    <w:p>
      <w:r>
        <w:t xml:space="preserve">Suurin osa ihmisistä asuu maakunnan pääkaupungissa Zhengzhoussa.</w:t>
      </w:r>
    </w:p>
    <w:p>
      <w:r>
        <w:rPr>
          <w:b/>
        </w:rPr>
        <w:t xml:space="preserve">Tulos</w:t>
      </w:r>
    </w:p>
    <w:p>
      <w:r>
        <w:t xml:space="preserve">zhengzhou on provinssin pääkaupunki ja asutuin kaupunki.</w:t>
      </w:r>
    </w:p>
    <w:p>
      <w:r>
        <w:rPr>
          <w:b/>
        </w:rPr>
        <w:t xml:space="preserve">Tulos</w:t>
      </w:r>
    </w:p>
    <w:p>
      <w:r>
        <w:t xml:space="preserve">maakunnan pääkaupunki Zengzhou on tungosta eniten ci.</w:t>
      </w:r>
    </w:p>
    <w:p>
      <w:r>
        <w:rPr>
          <w:b/>
        </w:rPr>
        <w:t xml:space="preserve">Esimerkki 9.1398</w:t>
      </w:r>
    </w:p>
    <w:p>
      <w:r>
        <w:t xml:space="preserve">YK-ura lie johti Norjan valtuuskuntaa Yhdistyneiden kansakuntien konferenssissa San Franciscossa vuonna 1946 ja oli johtavassa asemassa laadittaessa YK:n turvallisuusneuvoston määräyksiä.</w:t>
      </w:r>
    </w:p>
    <w:p>
      <w:r>
        <w:rPr>
          <w:b/>
        </w:rPr>
        <w:t xml:space="preserve">Tulos</w:t>
      </w:r>
    </w:p>
    <w:p>
      <w:r>
        <w:t xml:space="preserve">lie YK:sta johti norjalaista ryhmää YK:n kokoukseen San Franciscossa vuonna 1946 ja johti YK:n turvallisuusneuvoston määräysten laatimista.</w:t>
      </w:r>
    </w:p>
    <w:p>
      <w:r>
        <w:rPr>
          <w:b/>
        </w:rPr>
        <w:t xml:space="preserve">Tulos</w:t>
      </w:r>
    </w:p>
    <w:p>
      <w:r>
        <w:t xml:space="preserve">YK-ura lie johti Norjan valtuuskuntaa YK:n konferenssissa San Franciscossa vuonna 1946 ja oli johtavassa asemassa turvallisuusneuvoston määräysten laatimisessa.</w:t>
      </w:r>
    </w:p>
    <w:p>
      <w:r>
        <w:rPr>
          <w:b/>
        </w:rPr>
        <w:t xml:space="preserve">Tulos</w:t>
      </w:r>
    </w:p>
    <w:p>
      <w:r>
        <w:t xml:space="preserve">Yhdistyneiden kansakuntien uran valhe , johti Norjan valtuuskuntaa Yhdistyneiden kansakuntien konferenssissa San Franciscossa vuonna 1946 ja oli johtavassa asemassa laadittaessa määräyksiä Yhdistyneiden kansakuntien turvallisuusneuvostoon.</w:t>
      </w:r>
    </w:p>
    <w:p>
      <w:r>
        <w:rPr>
          <w:b/>
        </w:rPr>
        <w:t xml:space="preserve">Tulos</w:t>
      </w:r>
    </w:p>
    <w:p>
      <w:r>
        <w:t xml:space="preserve">YK-ura lie johti norjalaisryhmää YK:n konferenssiin San Franciscossa vuonna 1946 ja oli johtavassa asemassa laadittaessa YK:n turvallisuusneuvoston määräyksiä.</w:t>
      </w:r>
    </w:p>
    <w:p>
      <w:r>
        <w:rPr>
          <w:b/>
        </w:rPr>
        <w:t xml:space="preserve">Tulos</w:t>
      </w:r>
    </w:p>
    <w:p>
      <w:r>
        <w:t xml:space="preserve">lie edusti Norjan valtuuskuntaa ja oli johtavassa asemassa laadittaessa YK:n turvallisuusneuvoston määräyksiä vuonna 1946.</w:t>
      </w:r>
    </w:p>
    <w:p>
      <w:r>
        <w:rPr>
          <w:b/>
        </w:rPr>
        <w:t xml:space="preserve">Tulos</w:t>
      </w:r>
    </w:p>
    <w:p>
      <w:r>
        <w:t xml:space="preserve">YK-ura lie toi norjalaisen valtuuskunnan YK:n vuoden 1946 konferenssiin San Franciscossa ja johti YK:n turvallisuusneuvoston määräysten laatimista.</w:t>
      </w:r>
    </w:p>
    <w:p>
      <w:r>
        <w:rPr>
          <w:b/>
        </w:rPr>
        <w:t xml:space="preserve">Esimerkki 9.1399</w:t>
      </w:r>
    </w:p>
    <w:p>
      <w:r>
        <w:t xml:space="preserve">Pretoriasta oli aiemmin melko synkkä kuva "apartheidin Etelä-Afrikan pääkaupunkina".</w:t>
      </w:r>
    </w:p>
    <w:p>
      <w:r>
        <w:rPr>
          <w:b/>
        </w:rPr>
        <w:t xml:space="preserve">Tulos</w:t>
      </w:r>
    </w:p>
    <w:p>
      <w:r>
        <w:t xml:space="preserve">Pretorialla oli ennen erittäin huono maine "apartheidin Etelä-Afrikan pääkaupunkina".</w:t>
      </w:r>
    </w:p>
    <w:p>
      <w:r>
        <w:rPr>
          <w:b/>
        </w:rPr>
        <w:t xml:space="preserve">Tulos</w:t>
      </w:r>
    </w:p>
    <w:p>
      <w:r>
        <w:t xml:space="preserve">Pretoriasta oli ennen huono kuva "apartheidin Etelä-Afrikan pääkaupunkina".</w:t>
      </w:r>
    </w:p>
    <w:p>
      <w:r>
        <w:rPr>
          <w:b/>
        </w:rPr>
        <w:t xml:space="preserve">Tulos</w:t>
      </w:r>
    </w:p>
    <w:p>
      <w:r>
        <w:t xml:space="preserve">Aikaisemmin Pretoriaa pidettiin "apartheidin Etelä-Afrikan pääkaupunkina", mikä oli todella huolestuttavaa.</w:t>
      </w:r>
    </w:p>
    <w:p>
      <w:r>
        <w:rPr>
          <w:b/>
        </w:rPr>
        <w:t xml:space="preserve">Tulos</w:t>
      </w:r>
    </w:p>
    <w:p>
      <w:r>
        <w:t xml:space="preserve">Pretorialla oli aiemmin synkkä imago "apartheidin Etelä-Afrikan pääkaupunkina".</w:t>
      </w:r>
    </w:p>
    <w:p>
      <w:r>
        <w:rPr>
          <w:b/>
        </w:rPr>
        <w:t xml:space="preserve">Tulos</w:t>
      </w:r>
    </w:p>
    <w:p>
      <w:r>
        <w:t xml:space="preserve">Pretorialla oli aiemmin melko synkkä kuva "apartheidin Etelä-Afrikan pääkaupunkina".</w:t>
      </w:r>
    </w:p>
    <w:p>
      <w:r>
        <w:rPr>
          <w:b/>
        </w:rPr>
        <w:t xml:space="preserve">Tulos</w:t>
      </w:r>
    </w:p>
    <w:p>
      <w:r>
        <w:t xml:space="preserve">Pretoriassa oli ennen karmaiseva kuva "apartheidin Etelä-Afrikan pääkaupunkina".</w:t>
      </w:r>
    </w:p>
    <w:p>
      <w:r>
        <w:rPr>
          <w:b/>
        </w:rPr>
        <w:t xml:space="preserve">Tulos</w:t>
      </w:r>
    </w:p>
    <w:p>
      <w:r>
        <w:t xml:space="preserve">1 . pretoriasta oli aiemmin melko outo ja uhkaava kuva "apartheidin Etelä-Afrikan pääkaupunkina".</w:t>
      </w:r>
    </w:p>
    <w:p>
      <w:r>
        <w:rPr>
          <w:b/>
        </w:rPr>
        <w:t xml:space="preserve">Esimerkki 9.1400</w:t>
      </w:r>
    </w:p>
    <w:p>
      <w:r>
        <w:t xml:space="preserve">Noin 77 miljoonalla jäsenellään anglikaaninen yhteisö on maailman kolmanneksi suurin kristillinen yhteisö roomalaiskatolisen kirkon ja itäisten ortodoksikirkkojen jälkeen.</w:t>
      </w:r>
    </w:p>
    <w:p>
      <w:r>
        <w:rPr>
          <w:b/>
        </w:rPr>
        <w:t xml:space="preserve">Tulos</w:t>
      </w:r>
    </w:p>
    <w:p>
      <w:r>
        <w:t xml:space="preserve">Noin 77 miljoonalla jäsenellään anglikaaninen kirkkokunta on maailman kolmanneksi suurin kristillinen kirkkokunta, joka on pienempi kuin roomalaiskatolinen kirkko ja itäiset ortodoksikirkot.</w:t>
      </w:r>
    </w:p>
    <w:p>
      <w:r>
        <w:rPr>
          <w:b/>
        </w:rPr>
        <w:t xml:space="preserve">Tulos</w:t>
      </w:r>
    </w:p>
    <w:p>
      <w:r>
        <w:t xml:space="preserve">Noin 77 miljoonalla jäsenellään anglikaaninen yhteisö on maailman kolmanneksi suurin kristillinen yhteisö roomalaiskatolisen kirkon ja itäisten ortodoksikirkkojen jälkeen.</w:t>
      </w:r>
    </w:p>
    <w:p>
      <w:r>
        <w:rPr>
          <w:b/>
        </w:rPr>
        <w:t xml:space="preserve">Tulos</w:t>
      </w:r>
    </w:p>
    <w:p>
      <w:r>
        <w:t xml:space="preserve">Lähes 77 miljoonalla jäsenellään anglikaaninen kirkkokunta on maailman kolmanneksi suurin kirkkokunta roomalaiskatolisen kirkon ja itäortodoksisten kirkkojen jälkeen.</w:t>
      </w:r>
    </w:p>
    <w:p>
      <w:r>
        <w:rPr>
          <w:b/>
        </w:rPr>
        <w:t xml:space="preserve">Tulos</w:t>
      </w:r>
    </w:p>
    <w:p>
      <w:r>
        <w:t xml:space="preserve">77 miljoonalla jäsenellään anglikaaninen yhteisö on maailman kolmanneksi suurin kristillinen yhteisö roomalaiskatolisen kirkon ja itäisten ortodoksikirkkojen jälkeen.</w:t>
      </w:r>
    </w:p>
    <w:p>
      <w:r>
        <w:rPr>
          <w:b/>
        </w:rPr>
        <w:t xml:space="preserve">Tulos</w:t>
      </w:r>
    </w:p>
    <w:p>
      <w:r>
        <w:t xml:space="preserve">Noin 77 miljoonalla jäsenellään anglikaaninen yhteisö on maailman kolmanneksi suurin kristillinen yhteisö roomalaiskatolisen kirkon ja itäisten ortodoksikirkkojen jälkeen.</w:t>
      </w:r>
    </w:p>
    <w:p>
      <w:r>
        <w:rPr>
          <w:b/>
        </w:rPr>
        <w:t xml:space="preserve">Tulos</w:t>
      </w:r>
    </w:p>
    <w:p>
      <w:r>
        <w:t xml:space="preserve">anglikaaniseen kirkkokuntaan kuuluu 77 miljoonaa jäsentä, mikä tekee siitä maailman kolmanneksi suurimman kristillisen kirkkokunnan.</w:t>
      </w:r>
    </w:p>
    <w:p>
      <w:r>
        <w:rPr>
          <w:b/>
        </w:rPr>
        <w:t xml:space="preserve">Tulos</w:t>
      </w:r>
    </w:p>
    <w:p>
      <w:r>
        <w:t xml:space="preserve">anglikaaninen kirkko on kolmanneksi suurin kristillinen yhteisö roomalaiskatolisen ja itäortodoksisen kirkon jälkeen.</w:t>
      </w:r>
    </w:p>
    <w:p>
      <w:r>
        <w:rPr>
          <w:b/>
        </w:rPr>
        <w:t xml:space="preserve">Esimerkki 9.1401</w:t>
      </w:r>
    </w:p>
    <w:p>
      <w:r>
        <w:t xml:space="preserve">vuonna 1987 hbo:n televisioelokuvassa conspiracy : the trial of the chicago 8 Hoffmania esitti michael lembeck.</w:t>
      </w:r>
    </w:p>
    <w:p>
      <w:r>
        <w:rPr>
          <w:b/>
        </w:rPr>
        <w:t xml:space="preserve">Tulos</w:t>
      </w:r>
    </w:p>
    <w:p>
      <w:r>
        <w:t xml:space="preserve">michael lembeck esitti hoffmania vuonna 1976 hbo:n televisioelokuvassa conspiracy : the trial of the chicago 8.</w:t>
      </w:r>
    </w:p>
    <w:p>
      <w:r>
        <w:rPr>
          <w:b/>
        </w:rPr>
        <w:t xml:space="preserve">Tulos</w:t>
      </w:r>
    </w:p>
    <w:p>
      <w:r>
        <w:t xml:space="preserve">vuonna 1987 hbo:n televisioelokuvassa conspiracy : the trial of the chicago 8 Hoffmania esitti michael Lembe.</w:t>
      </w:r>
    </w:p>
    <w:p>
      <w:r>
        <w:rPr>
          <w:b/>
        </w:rPr>
        <w:t xml:space="preserve">Tulos</w:t>
      </w:r>
    </w:p>
    <w:p>
      <w:r>
        <w:t xml:space="preserve">Vuonna 1987 hbo:n televisioelokuvassa , conspiracy : the trial of the chicago 8 , Hoffmanin hahmoa esitti näyttelijä michael lembeck.</w:t>
      </w:r>
    </w:p>
    <w:p>
      <w:r>
        <w:rPr>
          <w:b/>
        </w:rPr>
        <w:t xml:space="preserve">Tulos</w:t>
      </w:r>
    </w:p>
    <w:p>
      <w:r>
        <w:t xml:space="preserve">vuonna 1987 hbo:n televisioelokuvassa "chicago 8:n oikeudenkäynti" Michael Lembeck näytteli Hoffmania.</w:t>
      </w:r>
    </w:p>
    <w:p>
      <w:r>
        <w:rPr>
          <w:b/>
        </w:rPr>
        <w:t xml:space="preserve">Tulos</w:t>
      </w:r>
    </w:p>
    <w:p>
      <w:r>
        <w:t xml:space="preserve">Vuonna 1987 hbo:n televisioelokuvassa conspiracy : the trial of the chicago 8 Hoffmania esitti Michael Lembeck.</w:t>
      </w:r>
    </w:p>
    <w:p>
      <w:r>
        <w:rPr>
          <w:b/>
        </w:rPr>
        <w:t xml:space="preserve">Tulos</w:t>
      </w:r>
    </w:p>
    <w:p>
      <w:r>
        <w:t xml:space="preserve">vuonna 1987 hbo:n televisioelokuvassa conspiracy : the trial of the chicago 8 Hoffmania esitti michael lembeck.</w:t>
      </w:r>
    </w:p>
    <w:p>
      <w:r>
        <w:rPr>
          <w:b/>
        </w:rPr>
        <w:t xml:space="preserve">Tulos</w:t>
      </w:r>
    </w:p>
    <w:p>
      <w:r>
        <w:t xml:space="preserve">Vuonna 1987 hbo:n televisioelokuvassa conspiracy : the trial of the chicago 8 Michael Lembeck esitti Hoffmania.</w:t>
      </w:r>
    </w:p>
    <w:p>
      <w:r>
        <w:rPr>
          <w:b/>
        </w:rPr>
        <w:t xml:space="preserve">Esimerkki 9.1402</w:t>
      </w:r>
    </w:p>
    <w:p>
      <w:r>
        <w:t xml:space="preserve">Kansallinen puolue, joka ajoi "muutoksen" politiikkaa, sai 45 prosenttia puolueen äänistä ja 59 paikkaa 122:sta parlamenttipaikasta -lrb- kahden paikan ylijäämä -rrb- , mikä on huomattava ero työväenpuolueeseen, joka sai 43 paikkaa.</w:t>
      </w:r>
    </w:p>
    <w:p>
      <w:r>
        <w:rPr>
          <w:b/>
        </w:rPr>
        <w:t xml:space="preserve">Tulos</w:t>
      </w:r>
    </w:p>
    <w:p>
      <w:r>
        <w:t xml:space="preserve">Kansallinen puolue, joka ajoi "muutoksen" politiikkaa, sai 45 prosenttia puolueen äänistä ja 59 paikkaa 122:sta parlamenttipaikasta -lrb- kahden paikan ylijäämä -rrb- , mikä on huomattava ero työväenpuolueeseen, joka sai 43 paikkaa.</w:t>
      </w:r>
    </w:p>
    <w:p>
      <w:r>
        <w:rPr>
          <w:b/>
        </w:rPr>
        <w:t xml:space="preserve">Tulos</w:t>
      </w:r>
    </w:p>
    <w:p>
      <w:r>
        <w:t xml:space="preserve">Kansallinen puolue sai 45 prosenttia äänistä ja 59 paikkaa parlamentin 122 paikasta.</w:t>
      </w:r>
    </w:p>
    <w:p>
      <w:r>
        <w:rPr>
          <w:b/>
        </w:rPr>
        <w:t xml:space="preserve">Tulos</w:t>
      </w:r>
    </w:p>
    <w:p>
      <w:r>
        <w:t xml:space="preserve">Kansallinen puolue, joka kannattaa "muutospolitiikkaa", sai 45 prosenttia puolueen äänistä ja 59 paikkaa 122:sta parlamenttipaikasta -lrb- kahden paikan ylijäämä -rrb- , eli suuren eron työväenpuolueeseen, joka sai 43 paikkaa.</w:t>
      </w:r>
    </w:p>
    <w:p>
      <w:r>
        <w:rPr>
          <w:b/>
        </w:rPr>
        <w:t xml:space="preserve">Tulos</w:t>
      </w:r>
    </w:p>
    <w:p>
      <w:r>
        <w:t xml:space="preserve">Se sai 45 prosenttia puolueen äänistä. Kansallinen puolue, joka ajoi "muutoksen" politiikkaa, sai 59 paikkaa 122:sta parlamenttipaikasta. Kahden paikan ylijäämä oli huomattava ero työväenpuolueeseen, joka sai 43 paikkaa.</w:t>
      </w:r>
    </w:p>
    <w:p>
      <w:r>
        <w:rPr>
          <w:b/>
        </w:rPr>
        <w:t xml:space="preserve">Tulos</w:t>
      </w:r>
    </w:p>
    <w:p>
      <w:r>
        <w:t xml:space="preserve">Kansallinen puolue, joka ajoi "muutoksen" politiikkaa, sai 45 prosenttia puolueen äänistä ja 59 paikkaa 122:sta parlamenttipaikasta, mikä oli huomattava ero työväenpuolueeseen, joka sai 43 paikkaa.</w:t>
      </w:r>
    </w:p>
    <w:p>
      <w:r>
        <w:rPr>
          <w:b/>
        </w:rPr>
        <w:t xml:space="preserve">Tulos</w:t>
      </w:r>
    </w:p>
    <w:p>
      <w:r>
        <w:t xml:space="preserve">1 . kansallinen puolue , joka ajoi "muutoksen" politiikkaa, sai 45 prosenttia puolueen äänistä ja 59 paikkaa 122:sta parlamenttipaikasta -lrb- kahden paikan ylijäämä -rrb- , paljon enemmän kuin työväenpuolue, joka sai 43 paikkaa.</w:t>
      </w:r>
    </w:p>
    <w:p>
      <w:r>
        <w:rPr>
          <w:b/>
        </w:rPr>
        <w:t xml:space="preserve">Tulos</w:t>
      </w:r>
    </w:p>
    <w:p>
      <w:r>
        <w:t xml:space="preserve">Kansallinen puolue sai 45 prosenttia äänistä ja 59 parlamenttipaikkaa, mikä on merkittävä ero työväenpuolueeseen (43 paikkaa) nähden.</w:t>
      </w:r>
    </w:p>
    <w:p>
      <w:r>
        <w:rPr>
          <w:b/>
        </w:rPr>
        <w:t xml:space="preserve">Tulos</w:t>
      </w:r>
    </w:p>
    <w:p>
      <w:r>
        <w:t xml:space="preserve">Muutospolitiikkaa ajava kansallinen puolue sai 45 prosenttia puolueen äänistä ja 59 paikkaa 122:sta parlamenttipaikasta -lrb- kahden paikan ylijäämä -rrb- , joka on merkittävä ero työväenpuolueeseen, joka sai 43 paikkaa.</w:t>
      </w:r>
    </w:p>
    <w:p>
      <w:r>
        <w:rPr>
          <w:b/>
        </w:rPr>
        <w:t xml:space="preserve">Esimerkki 9.1403</w:t>
      </w:r>
    </w:p>
    <w:p>
      <w:r>
        <w:t xml:space="preserve">Vuonna 1861 osia Caldwellin piirikunnasta, Burken piirikunnasta, McDowellin piirikunnasta, Wataugan piirikunnasta ja Yanceyn piirikunnasta yhdistettiin Mitchellin piirikunnaksi.</w:t>
      </w:r>
    </w:p>
    <w:p>
      <w:r>
        <w:rPr>
          <w:b/>
        </w:rPr>
        <w:t xml:space="preserve">Tulos</w:t>
      </w:r>
    </w:p>
    <w:p>
      <w:r>
        <w:t xml:space="preserve">Osia entisistä Caldwellin, Burken, McDowellin, Wataugan ja Yanceyn piirikunnista yhdistettiin Mitchellin piirikunnaksi vuonna 1861.</w:t>
      </w:r>
    </w:p>
    <w:p>
      <w:r>
        <w:rPr>
          <w:b/>
        </w:rPr>
        <w:t xml:space="preserve">Tulos</w:t>
      </w:r>
    </w:p>
    <w:p>
      <w:r>
        <w:t xml:space="preserve">Vuonna 1861 Burken piirikunta, McDowellin piirikunta, Wataugan piirikunta ja Yanceyn piirikunta yhdistettiin Mitchellin piirikunnaksi.</w:t>
      </w:r>
    </w:p>
    <w:p>
      <w:r>
        <w:rPr>
          <w:b/>
        </w:rPr>
        <w:t xml:space="preserve">Tulos</w:t>
      </w:r>
    </w:p>
    <w:p>
      <w:r>
        <w:t xml:space="preserve">vuonna 1861 Cadwellin, Burken, McDowellin, Wataugan ja Yanceyn piirikunnista muodostettiin osia, joista muodostettiin Mitchelin piirikunta.</w:t>
      </w:r>
    </w:p>
    <w:p>
      <w:r>
        <w:rPr>
          <w:b/>
        </w:rPr>
        <w:t xml:space="preserve">Tulos</w:t>
      </w:r>
    </w:p>
    <w:p>
      <w:r>
        <w:t xml:space="preserve">Vuonna 1861 Michellin piirikunta muodostettiin yhdistämällä osia Caldwellin piirikunnasta, Burken piirikunnasta, McDowellin piirikunnasta, Wataugan piirikunnasta ja Yanceyn piirikunnasta.</w:t>
      </w:r>
    </w:p>
    <w:p>
      <w:r>
        <w:rPr>
          <w:b/>
        </w:rPr>
        <w:t xml:space="preserve">Tulos</w:t>
      </w:r>
    </w:p>
    <w:p>
      <w:r>
        <w:t xml:space="preserve">vuonna 1861 Caldwellin piirikunnan, Burken piirikunnan, McDowellin piirikunnan, Wataugan piirikunnan ja Yanceyn piirikunnan osat yhdistettiin Mitchellin piirikunnaksi.</w:t>
      </w:r>
    </w:p>
    <w:p>
      <w:r>
        <w:rPr>
          <w:b/>
        </w:rPr>
        <w:t xml:space="preserve">Tulos</w:t>
      </w:r>
    </w:p>
    <w:p>
      <w:r>
        <w:t xml:space="preserve">Caldwellin, Burken, McDowellin, Wataugan ja Yanceyn piirikuntien osat yhdistettiin Mitchellin piirikunnaksi.</w:t>
      </w:r>
    </w:p>
    <w:p>
      <w:r>
        <w:rPr>
          <w:b/>
        </w:rPr>
        <w:t xml:space="preserve">Tulos</w:t>
      </w:r>
    </w:p>
    <w:p>
      <w:r>
        <w:t xml:space="preserve">vuonna 1861 osia Caldwellin piirikunnasta, Burken piirikunnasta, McDowellin piirikunnasta, Wataugan piirikunnasta ja Yanceyn piirikunnasta yhdistettiin nykyiseksi Mitchellin piirikunnaksi.</w:t>
      </w:r>
    </w:p>
    <w:p>
      <w:r>
        <w:rPr>
          <w:b/>
        </w:rPr>
        <w:t xml:space="preserve">Tulos</w:t>
      </w:r>
    </w:p>
    <w:p>
      <w:r>
        <w:t xml:space="preserve">Vuonna 1861 osia Caldwellin piirikunnasta, Burken piirikunnasta, McDowellin piirikunnasta, Wataugan piirikunnasta ja Yanceyn piirikunnasta yhdistettiin Mitchellin piirikunnaksi.</w:t>
      </w:r>
    </w:p>
    <w:p>
      <w:r>
        <w:rPr>
          <w:b/>
        </w:rPr>
        <w:t xml:space="preserve">Esimerkki 9.1404</w:t>
      </w:r>
    </w:p>
    <w:p>
      <w:r>
        <w:t xml:space="preserve">Vasen puoli on peräisin Lüdinghausenin piirin entisestä vaakunasta, kun taas oikea puoli on peräisin vanhasta Coesfeldin piiristä.</w:t>
      </w:r>
    </w:p>
    <w:p>
      <w:r>
        <w:rPr>
          <w:b/>
        </w:rPr>
        <w:t xml:space="preserve">Tulos</w:t>
      </w:r>
    </w:p>
    <w:p>
      <w:r>
        <w:t xml:space="preserve">Vasen puoli on peräisin Lüdinghausenin piirin vanhasta vaakunasta, kun taas oikea puoli on peräisin vanhasta Coesfeldin piiristä.</w:t>
      </w:r>
    </w:p>
    <w:p>
      <w:r>
        <w:rPr>
          <w:b/>
        </w:rPr>
        <w:t xml:space="preserve">Tulos</w:t>
      </w:r>
    </w:p>
    <w:p>
      <w:r>
        <w:t xml:space="preserve">Vasen puoli on peräisin Lüdinghausenin piirin aiemmasta vaakunasta ja oikea puoli vanhasta Coesfeldin piiristä.</w:t>
      </w:r>
    </w:p>
    <w:p>
      <w:r>
        <w:rPr>
          <w:b/>
        </w:rPr>
        <w:t xml:space="preserve">Tulos</w:t>
      </w:r>
    </w:p>
    <w:p>
      <w:r>
        <w:t xml:space="preserve">Vasen puoli on peräisin Ludinghausenin piirin entisestä vaakunasta, kun taas oikea puoli on peräisin vanhasta Coesfeldin piiristä.</w:t>
      </w:r>
    </w:p>
    <w:p>
      <w:r>
        <w:rPr>
          <w:b/>
        </w:rPr>
        <w:t xml:space="preserve">Tulos</w:t>
      </w:r>
    </w:p>
    <w:p>
      <w:r>
        <w:t xml:space="preserve">Vasen puoli on peräisin Ludinghausenin piirin aiemmasta vaakunasta, kun taas oikea puoli on peräisin vanhasta Coesfeldin piiristä.</w:t>
      </w:r>
    </w:p>
    <w:p>
      <w:r>
        <w:rPr>
          <w:b/>
        </w:rPr>
        <w:t xml:space="preserve">Tulos</w:t>
      </w:r>
    </w:p>
    <w:p>
      <w:r>
        <w:t xml:space="preserve">Vasen puoli on peräisin Ludinghausenin piirin entisestä vaakunasta, kun taas oikea puoli on peräisin vanhasta Coesfeldin piiristä.</w:t>
      </w:r>
    </w:p>
    <w:p>
      <w:r>
        <w:rPr>
          <w:b/>
        </w:rPr>
        <w:t xml:space="preserve">Tulos</w:t>
      </w:r>
    </w:p>
    <w:p>
      <w:r>
        <w:t xml:space="preserve">Vasen puoli on peräisin Lüdinghausenin piirin entisestä vaakunasta ja oikea puoli vanhasta Coesfeldin piiristä.</w:t>
      </w:r>
    </w:p>
    <w:p>
      <w:r>
        <w:rPr>
          <w:b/>
        </w:rPr>
        <w:t xml:space="preserve">Tulos</w:t>
      </w:r>
    </w:p>
    <w:p>
      <w:r>
        <w:t xml:space="preserve">Vasen puoli on peräisin Ludinghausenin piirin entisestä vaakunasta, kun taas oikea puoli on peräisin vanhasta Coesfeldin piiristä.</w:t>
      </w:r>
    </w:p>
    <w:p>
      <w:r>
        <w:rPr>
          <w:b/>
        </w:rPr>
        <w:t xml:space="preserve">Esimerkki 9.1405</w:t>
      </w:r>
    </w:p>
    <w:p>
      <w:r>
        <w:t xml:space="preserve">viehättävä kaupunki on edelleen tärkeä kulttuurikeskus erityisesti humanististen alojen kannalta.</w:t>
      </w:r>
    </w:p>
    <w:p>
      <w:r>
        <w:rPr>
          <w:b/>
        </w:rPr>
        <w:t xml:space="preserve">Tulos</w:t>
      </w:r>
    </w:p>
    <w:p>
      <w:r>
        <w:t xml:space="preserve">viehättävä kaupunki on edelleen tärkeä kulttuurikeskus, erityisesti humanististen opintojen kannalta.</w:t>
      </w:r>
    </w:p>
    <w:p>
      <w:r>
        <w:rPr>
          <w:b/>
        </w:rPr>
        <w:t xml:space="preserve">Tulos</w:t>
      </w:r>
    </w:p>
    <w:p>
      <w:r>
        <w:t xml:space="preserve">kaupunki on edelleen tärkeä kulttuurikeskus.</w:t>
      </w:r>
    </w:p>
    <w:p>
      <w:r>
        <w:rPr>
          <w:b/>
        </w:rPr>
        <w:t xml:space="preserve">Tulos</w:t>
      </w:r>
    </w:p>
    <w:p>
      <w:r>
        <w:t xml:space="preserve">luonnonkaunis kaupunki on edelleen tärkeä kulttuurikeskus, joka on pääasiassa humanistisen koulutuksen keskus.</w:t>
      </w:r>
    </w:p>
    <w:p>
      <w:r>
        <w:rPr>
          <w:b/>
        </w:rPr>
        <w:t xml:space="preserve">Tulos</w:t>
      </w:r>
    </w:p>
    <w:p>
      <w:r>
        <w:t xml:space="preserve">erittäin kaunis kaupunki on edelleen tärkeä kulttuurin keskus, erityisesti humanististen alojen kannalta.</w:t>
      </w:r>
    </w:p>
    <w:p>
      <w:r>
        <w:rPr>
          <w:b/>
        </w:rPr>
        <w:t xml:space="preserve">Tulos</w:t>
      </w:r>
    </w:p>
    <w:p>
      <w:r>
        <w:t xml:space="preserve">viehättävä kaupunki on edelleen tärkeä kulttuurikeskus, lähinnä humanististen alojen kannalta.</w:t>
      </w:r>
    </w:p>
    <w:p>
      <w:r>
        <w:rPr>
          <w:b/>
        </w:rPr>
        <w:t xml:space="preserve">Tulos</w:t>
      </w:r>
    </w:p>
    <w:p>
      <w:r>
        <w:t xml:space="preserve">erittäin kaunis kaupunki on tärkeä kulttuurikeskus erityisesti humanististen alojen kannalta.</w:t>
      </w:r>
    </w:p>
    <w:p>
      <w:r>
        <w:rPr>
          <w:b/>
        </w:rPr>
        <w:t xml:space="preserve">Esimerkki 9.1406</w:t>
      </w:r>
    </w:p>
    <w:p>
      <w:r>
        <w:t xml:space="preserve">sitä suositellaan joskus ripulin torjuntaan, koska se sisältää runsaasti pektiiniä.</w:t>
      </w:r>
    </w:p>
    <w:p>
      <w:r>
        <w:rPr>
          <w:b/>
        </w:rPr>
        <w:t xml:space="preserve">Tulos</w:t>
      </w:r>
    </w:p>
    <w:p>
      <w:r>
        <w:t xml:space="preserve">sitä suositellaan joskus ripulin torjuntaan, koska se sisältää runsaasti pektiiniä.</w:t>
      </w:r>
    </w:p>
    <w:p>
      <w:r>
        <w:rPr>
          <w:b/>
        </w:rPr>
        <w:t xml:space="preserve">Tulos</w:t>
      </w:r>
    </w:p>
    <w:p>
      <w:r>
        <w:t xml:space="preserve">joskus sanotaan, että se auttaa ripuliin, koska siinä on paljon pektiiniä.</w:t>
      </w:r>
    </w:p>
    <w:p>
      <w:r>
        <w:rPr>
          <w:b/>
        </w:rPr>
        <w:t xml:space="preserve">Tulos</w:t>
      </w:r>
    </w:p>
    <w:p>
      <w:r>
        <w:t xml:space="preserve">sitä käytetään joskus ripulin torjuntaan, koska se sisältää runsaasti pektiiniä.</w:t>
      </w:r>
    </w:p>
    <w:p>
      <w:r>
        <w:rPr>
          <w:b/>
        </w:rPr>
        <w:t xml:space="preserve">Tulos</w:t>
      </w:r>
    </w:p>
    <w:p>
      <w:r>
        <w:t xml:space="preserve">sitä suositellaan joskus ripulin torjuntaan, koska se sisältää runsaasti pektiiniä.</w:t>
      </w:r>
    </w:p>
    <w:p>
      <w:r>
        <w:rPr>
          <w:b/>
        </w:rPr>
        <w:t xml:space="preserve">Tulos</w:t>
      </w:r>
    </w:p>
    <w:p>
      <w:r>
        <w:t xml:space="preserve">sitä suositellaan ripulin torjuntaan, koska se sisältää runsaasti pektiiniä.</w:t>
      </w:r>
    </w:p>
    <w:p>
      <w:r>
        <w:rPr>
          <w:b/>
        </w:rPr>
        <w:t xml:space="preserve">Tulos</w:t>
      </w:r>
    </w:p>
    <w:p>
      <w:r>
        <w:t xml:space="preserve">siinä on paljon pektiiniä, joten jotkut suosittelevat sitä ripulin hoitoon.</w:t>
      </w:r>
    </w:p>
    <w:p>
      <w:r>
        <w:rPr>
          <w:b/>
        </w:rPr>
        <w:t xml:space="preserve">Tulos</w:t>
      </w:r>
    </w:p>
    <w:p>
      <w:r>
        <w:t xml:space="preserve">se sisältää runsaasti pektiiniä, ja sitä käytetään joskus ripulin hoitoon.</w:t>
      </w:r>
    </w:p>
    <w:p>
      <w:r>
        <w:rPr>
          <w:b/>
        </w:rPr>
        <w:t xml:space="preserve">Esimerkki 9.1407</w:t>
      </w:r>
    </w:p>
    <w:p>
      <w:r>
        <w:t xml:space="preserve">Alun perin se oli osa Bentheimin kreivikuntaa, ennen kuin se itsenäistyi vuonna 1454.</w:t>
      </w:r>
    </w:p>
    <w:p>
      <w:r>
        <w:rPr>
          <w:b/>
        </w:rPr>
        <w:t xml:space="preserve">Tulos</w:t>
      </w:r>
    </w:p>
    <w:p>
      <w:r>
        <w:t xml:space="preserve">Ennen itsenäistymistään vuonna 1454 se oli osa Bentheimin kreivikuntaa.</w:t>
      </w:r>
    </w:p>
    <w:p>
      <w:r>
        <w:rPr>
          <w:b/>
        </w:rPr>
        <w:t xml:space="preserve">Tulos</w:t>
      </w:r>
    </w:p>
    <w:p>
      <w:r>
        <w:t xml:space="preserve">Se oli ensisijaisesti osa Bentheimin aluetta ennen kuin se itsenäistyi vuonna 1454.</w:t>
      </w:r>
    </w:p>
    <w:p>
      <w:r>
        <w:rPr>
          <w:b/>
        </w:rPr>
        <w:t xml:space="preserve">Tulos</w:t>
      </w:r>
    </w:p>
    <w:p>
      <w:r>
        <w:t xml:space="preserve">se oli osa Bentheimin kreivikuntaa ennen kuin se itsenäistyi vuonna 1454.</w:t>
      </w:r>
    </w:p>
    <w:p>
      <w:r>
        <w:rPr>
          <w:b/>
        </w:rPr>
        <w:t xml:space="preserve">Tulos</w:t>
      </w:r>
    </w:p>
    <w:p>
      <w:r>
        <w:t xml:space="preserve">se oli alun perin osa Bentheimin kreivikuntaa ennen kuin se itsenäistyi vuonna 1454.</w:t>
      </w:r>
    </w:p>
    <w:p>
      <w:r>
        <w:rPr>
          <w:b/>
        </w:rPr>
        <w:t xml:space="preserve">Tulos</w:t>
      </w:r>
    </w:p>
    <w:p>
      <w:r>
        <w:t xml:space="preserve">aluksi se oli osa Bentheimin kreivikuntaa, ennen kuin se itsenäistyi vuonna 1454.</w:t>
      </w:r>
    </w:p>
    <w:p>
      <w:r>
        <w:rPr>
          <w:b/>
        </w:rPr>
        <w:t xml:space="preserve">Tulos</w:t>
      </w:r>
    </w:p>
    <w:p>
      <w:r>
        <w:t xml:space="preserve">aluksi se oli osa Bentheimin aluetta, ennen kuin se vapautettiin vuonna 1454.</w:t>
      </w:r>
    </w:p>
    <w:p>
      <w:r>
        <w:rPr>
          <w:b/>
        </w:rPr>
        <w:t xml:space="preserve">Esimerkki 9.1408</w:t>
      </w:r>
    </w:p>
    <w:p>
      <w:r>
        <w:t xml:space="preserve">vuosina 1911-1913 hän työskenteli setänsä palveluksessa Länsi-Virginiassa sijaitsevien hiilikaivosten toimistossa.</w:t>
      </w:r>
    </w:p>
    <w:p>
      <w:r>
        <w:rPr>
          <w:b/>
        </w:rPr>
        <w:t xml:space="preserve">Tulos</w:t>
      </w:r>
    </w:p>
    <w:p>
      <w:r>
        <w:t xml:space="preserve">vuosina 1911-1913 hän työskenteli setänsä kanssa Länsi-Virginiassa sijaitsevien hiilikaivosten toimistossa.</w:t>
      </w:r>
    </w:p>
    <w:p>
      <w:r>
        <w:rPr>
          <w:b/>
        </w:rPr>
        <w:t xml:space="preserve">Tulos</w:t>
      </w:r>
    </w:p>
    <w:p>
      <w:r>
        <w:t xml:space="preserve">hän työskenteli setänsä palveluksessa hiilikaivoksissa Länsi-Virginiassa vuosina 1911-1913.</w:t>
      </w:r>
    </w:p>
    <w:p>
      <w:r>
        <w:rPr>
          <w:b/>
        </w:rPr>
        <w:t xml:space="preserve">Tulos</w:t>
      </w:r>
    </w:p>
    <w:p>
      <w:r>
        <w:t xml:space="preserve">vuosina 1911-1913 hän työskenteli setänsä palveluksessa hiiliakaivosten toimistossa Länsi-Virginiassa.</w:t>
      </w:r>
    </w:p>
    <w:p>
      <w:r>
        <w:rPr>
          <w:b/>
        </w:rPr>
        <w:t xml:space="preserve">Tulos</w:t>
      </w:r>
    </w:p>
    <w:p>
      <w:r>
        <w:t xml:space="preserve">vuosina 1911-1913 hän työskenteli setänsä alaisuudessa Länsi-Virginiassa sijaitsevien hiilikaivosten toimistossa.</w:t>
      </w:r>
    </w:p>
    <w:p>
      <w:r>
        <w:rPr>
          <w:b/>
        </w:rPr>
        <w:t xml:space="preserve">Tulos</w:t>
      </w:r>
    </w:p>
    <w:p>
      <w:r>
        <w:t xml:space="preserve">vuosina 1911-1913 hän työskenteli setänsä palveluksessa Länsi-Virginiassa sijaitsevien hiilikaivosten toimistossa.</w:t>
      </w:r>
    </w:p>
    <w:p>
      <w:r>
        <w:rPr>
          <w:b/>
        </w:rPr>
        <w:t xml:space="preserve">Tulos</w:t>
      </w:r>
    </w:p>
    <w:p>
      <w:r>
        <w:t xml:space="preserve">vuosina 1911-1913 hän työskenteli setänsä palveluksessa Länsi-Virginiassa sijaitsevien hiilikaivosten toimistossa.</w:t>
      </w:r>
    </w:p>
    <w:p>
      <w:r>
        <w:rPr>
          <w:b/>
        </w:rPr>
        <w:t xml:space="preserve">Tulos</w:t>
      </w:r>
    </w:p>
    <w:p>
      <w:r>
        <w:t xml:space="preserve">hänen setänsä työllisti hänet West Virginia Branch Coalminesin toimistossa vuosina 1911-1913.</w:t>
      </w:r>
    </w:p>
    <w:p>
      <w:r>
        <w:rPr>
          <w:b/>
        </w:rPr>
        <w:t xml:space="preserve">Esimerkki 9.1409</w:t>
      </w:r>
    </w:p>
    <w:p>
      <w:r>
        <w:t xml:space="preserve">elinkelpoinen vyöhyke -lrb- hz -rrb- on tähtitieteessä alue avaruudessa, jossa tähtien olosuhteet ovat suotuisat maapallon kaltaiselle elämälle.</w:t>
      </w:r>
    </w:p>
    <w:p>
      <w:r>
        <w:rPr>
          <w:b/>
        </w:rPr>
        <w:t xml:space="preserve">Tulos</w:t>
      </w:r>
    </w:p>
    <w:p>
      <w:r>
        <w:t xml:space="preserve">elinkelpoinen vyöhyke syntyy, kun planeetta sisältää elämän kannalta välttämättömiä alkuaineita.</w:t>
      </w:r>
    </w:p>
    <w:p>
      <w:r>
        <w:rPr>
          <w:b/>
        </w:rPr>
        <w:t xml:space="preserve">Tulos</w:t>
      </w:r>
    </w:p>
    <w:p>
      <w:r>
        <w:t xml:space="preserve">asuttava vyöhyke -lrb- hz -rrb- on tähtitieteessä avaruuden alue, jossa olosuhteet ovat yhtä suotuisat elämälle kuin maapallolla.</w:t>
      </w:r>
    </w:p>
    <w:p>
      <w:r>
        <w:rPr>
          <w:b/>
        </w:rPr>
        <w:t xml:space="preserve">Tulos</w:t>
      </w:r>
    </w:p>
    <w:p>
      <w:r>
        <w:t xml:space="preserve">asuttava vyöhyke on tähtitieteessä avaruuden alue, jossa tähtien olosuhteet ovat suotuisat elämälle, kuten maapallolla.</w:t>
      </w:r>
    </w:p>
    <w:p>
      <w:r>
        <w:rPr>
          <w:b/>
        </w:rPr>
        <w:t xml:space="preserve">Tulos</w:t>
      </w:r>
    </w:p>
    <w:p>
      <w:r>
        <w:t xml:space="preserve">asuinkelpoinen vyöhyke , hz , on tähtitieteessä käytetty termi, joka tarkoittaa sellaista avaruuden kohtaa, jossa tähden olosuhteet ovat ystävälliset elämän jatkumiselle kuten maapallolla.</w:t>
      </w:r>
    </w:p>
    <w:p>
      <w:r>
        <w:rPr>
          <w:b/>
        </w:rPr>
        <w:t xml:space="preserve">Tulos</w:t>
      </w:r>
    </w:p>
    <w:p>
      <w:r>
        <w:t xml:space="preserve">tähtitieteessä elinkelpoinen vyöhyke -lrb- hz -rrb- on avaruuden alue, jossa olosuhteet sallivat elämän, kuten maapallolla.</w:t>
      </w:r>
    </w:p>
    <w:p>
      <w:r>
        <w:rPr>
          <w:b/>
        </w:rPr>
        <w:t xml:space="preserve">Tulos</w:t>
      </w:r>
    </w:p>
    <w:p>
      <w:r>
        <w:t xml:space="preserve">elinkelpoinen vyöhyke on avaruuden alue, jossa on elämälle suotuisat olosuhteet, kuten maapallolla.</w:t>
      </w:r>
    </w:p>
    <w:p>
      <w:r>
        <w:rPr>
          <w:b/>
        </w:rPr>
        <w:t xml:space="preserve">Tulos</w:t>
      </w:r>
    </w:p>
    <w:p>
      <w:r>
        <w:t xml:space="preserve">elinkelpoinen vyöhyke -lrb- hz -rrb- on tähtitieteessä paikka avaruudessa, jossa elämä voi selviytyä tähtiolosuhteissa yhtä hyvin kuin maapallolla.</w:t>
      </w:r>
    </w:p>
    <w:p>
      <w:r>
        <w:rPr>
          <w:b/>
        </w:rPr>
        <w:t xml:space="preserve">Tulos</w:t>
      </w:r>
    </w:p>
    <w:p>
      <w:r>
        <w:t xml:space="preserve">asuinkelpoinen vyöhyke -lrb- hz -rrb- on tähtitieteessä mikä tahansa avaruuden osa, jossa tähtiolosuhteet ovat hyvät elämälle, kuten maapallolla.</w:t>
      </w:r>
    </w:p>
    <w:p>
      <w:r>
        <w:rPr>
          <w:b/>
        </w:rPr>
        <w:t xml:space="preserve">Esimerkki 9.1410</w:t>
      </w:r>
    </w:p>
    <w:p>
      <w:r>
        <w:t xml:space="preserve">tästä löyhästä liitosta tuli vuonna 1378 Böömin kruunun alainen margraatti.</w:t>
      </w:r>
    </w:p>
    <w:p>
      <w:r>
        <w:rPr>
          <w:b/>
        </w:rPr>
        <w:t xml:space="preserve">Tulos</w:t>
      </w:r>
    </w:p>
    <w:p>
      <w:r>
        <w:t xml:space="preserve">tästä heikosta liittoumasta tuli margraatti, kun böömit hallitsivat vuonna 1378.</w:t>
      </w:r>
    </w:p>
    <w:p>
      <w:r>
        <w:rPr>
          <w:b/>
        </w:rPr>
        <w:t xml:space="preserve">Tulos</w:t>
      </w:r>
    </w:p>
    <w:p>
      <w:r>
        <w:t xml:space="preserve">tästä löyhästä liitosta -lrb- kumppanuus -rrb- tuli vuonna 1378 Böömin kruunun alainen margraatti -lrb- margrafin -rrb- alue.</w:t>
      </w:r>
    </w:p>
    <w:p>
      <w:r>
        <w:rPr>
          <w:b/>
        </w:rPr>
        <w:t xml:space="preserve">Tulos</w:t>
      </w:r>
    </w:p>
    <w:p>
      <w:r>
        <w:t xml:space="preserve">tästä löyhästä ystävyydestä tuli vuonna 1378 Böömin kruunun alainen margraatti.</w:t>
      </w:r>
    </w:p>
    <w:p>
      <w:r>
        <w:rPr>
          <w:b/>
        </w:rPr>
        <w:t xml:space="preserve">Tulos</w:t>
      </w:r>
    </w:p>
    <w:p>
      <w:r>
        <w:t xml:space="preserve">tästä löysästä sopimuksesta tuli margraatti kunnioittamattoman hallitsijan alaisuudessa vuonna 13.</w:t>
      </w:r>
    </w:p>
    <w:p>
      <w:r>
        <w:rPr>
          <w:b/>
        </w:rPr>
        <w:t xml:space="preserve">Tulos</w:t>
      </w:r>
    </w:p>
    <w:p>
      <w:r>
        <w:t xml:space="preserve">Vuonna 1378 tästä löyhästä liitosta tuli Böömin kruunun alainen margraatti.</w:t>
      </w:r>
    </w:p>
    <w:p>
      <w:r>
        <w:rPr>
          <w:b/>
        </w:rPr>
        <w:t xml:space="preserve">Tulos</w:t>
      </w:r>
    </w:p>
    <w:p>
      <w:r>
        <w:t xml:space="preserve">tästä löyhästä ystävyydestä tuli vuonna 1378 Böömin kruunun alainen margraatti.</w:t>
      </w:r>
    </w:p>
    <w:p>
      <w:r>
        <w:rPr>
          <w:b/>
        </w:rPr>
        <w:t xml:space="preserve">Esimerkki 9.1411</w:t>
      </w:r>
    </w:p>
    <w:p>
      <w:r>
        <w:t xml:space="preserve">Raja on kuitenkin tasavertaisessa asemassa muiden hallitsijoiden kanssa, ja hän on yksi niistä äänestäjistä, jotka valitsevat viiden vuoden välein yhden heistä yang di-pertuan agongiksi.</w:t>
      </w:r>
    </w:p>
    <w:p>
      <w:r>
        <w:rPr>
          <w:b/>
        </w:rPr>
        <w:t xml:space="preserve">Tulos</w:t>
      </w:r>
    </w:p>
    <w:p>
      <w:r>
        <w:t xml:space="preserve">Siitä huolimatta raja on tasavertaisessa asemassa muiden hallitsijoiden kanssa, ja hän on yksi äänestäjistä, jotka nimeävät yhden äänestäjistä, jotka päättävät, kuka heidän joukostaan on yang di-pertuan agong joka viides vuosi.</w:t>
      </w:r>
    </w:p>
    <w:p>
      <w:r>
        <w:rPr>
          <w:b/>
        </w:rPr>
        <w:t xml:space="preserve">Tulos</w:t>
      </w:r>
    </w:p>
    <w:p>
      <w:r>
        <w:t xml:space="preserve">raja on samassa asemassa kuin alueen muut hallitsijat, ja hän saa myös äänestää yhtä hallitsijaa yang di-pertuan agongiksi, mikä tapahtuu viiden vuoden välein.</w:t>
      </w:r>
    </w:p>
    <w:p>
      <w:r>
        <w:rPr>
          <w:b/>
        </w:rPr>
        <w:t xml:space="preserve">Tulos</w:t>
      </w:r>
    </w:p>
    <w:p>
      <w:r>
        <w:t xml:space="preserve">raja on tasavertainen muiden sääntöjen kanssa ja auttaa valitsemaan yang di-pertuan agongin viiden vuoden välein.</w:t>
      </w:r>
    </w:p>
    <w:p>
      <w:r>
        <w:rPr>
          <w:b/>
        </w:rPr>
        <w:t xml:space="preserve">Tulos</w:t>
      </w:r>
    </w:p>
    <w:p>
      <w:r>
        <w:t xml:space="preserve">Raja on kuitenkin tasa-arvoisessa asemassa muiden hallitsijoiden kanssa, ja hän on yksi valitsijoista, jotka valitsevat viiden vuoden välein yhden heistä yang di-pertuan agongiksi.</w:t>
      </w:r>
    </w:p>
    <w:p>
      <w:r>
        <w:rPr>
          <w:b/>
        </w:rPr>
        <w:t xml:space="preserve">Tulos</w:t>
      </w:r>
    </w:p>
    <w:p>
      <w:r>
        <w:t xml:space="preserve">Raja on kuitenkin tasavertaisessa asemassa muiden hallitsijoiden kanssa . se on heidän lukumääränsä tämä . heidän lukumääränsä tämä on yang di-pertuan agong . valitsijat nimeävät yhden joka viides vuosi . se on heidän lukumääränsä tämä . heidän lukumääränsä tämä on yang di-pertuan agong . valitsijat nimeävät yhden joka viides vuosi . se on yksi.</w:t>
      </w:r>
    </w:p>
    <w:p>
      <w:r>
        <w:rPr>
          <w:b/>
        </w:rPr>
        <w:t xml:space="preserve">Tulos</w:t>
      </w:r>
    </w:p>
    <w:p>
      <w:r>
        <w:t xml:space="preserve">Raja on tasavertaisessa asemassa muiden hallitsijoiden kanssa, ja hän on yksi niistä valitsijoista, jotka valitsevat viiden vuoden välein yhden heistä yang di-pertuan agongiksi.</w:t>
      </w:r>
    </w:p>
    <w:p>
      <w:r>
        <w:rPr>
          <w:b/>
        </w:rPr>
        <w:t xml:space="preserve">Tulos</w:t>
      </w:r>
    </w:p>
    <w:p>
      <w:r>
        <w:t xml:space="preserve">Raja on tasavertaisessa asemassa muiden hallitsijoiden kanssa, ja hän on yksi valitsijoista, jotka valitsevat viiden vuoden välein yhden heistä yang di-pertuan agongiksi.</w:t>
      </w:r>
    </w:p>
    <w:p>
      <w:r>
        <w:rPr>
          <w:b/>
        </w:rPr>
        <w:t xml:space="preserve">Tulos</w:t>
      </w:r>
    </w:p>
    <w:p>
      <w:r>
        <w:t xml:space="preserve">Raja on joka tapauksessa tasa-arvoisessa asemassa muiden hallitsijoiden kanssa, ja hän on yksi valitsijoista, jotka valitsevat / nimeävät yhden heistä yang di-pertuan agongiksi joka viides vuosi.</w:t>
      </w:r>
    </w:p>
    <w:p>
      <w:r>
        <w:rPr>
          <w:b/>
        </w:rPr>
        <w:t xml:space="preserve">Esimerkki 9.1412</w:t>
      </w:r>
    </w:p>
    <w:p>
      <w:r>
        <w:t xml:space="preserve">ehdotettu etiologiat nimi " kavirondo " kuuluu paikallisia nuoria sotureita , aseistettu keihäillä , jouset , nuolet , ja seurat , jotka havaittiin istua kantapäillään , joka kiswahili on kaa virondo .</w:t>
      </w:r>
    </w:p>
    <w:p>
      <w:r>
        <w:rPr>
          <w:b/>
        </w:rPr>
        <w:t xml:space="preserve">Tulos</w:t>
      </w:r>
    </w:p>
    <w:p>
      <w:r>
        <w:t xml:space="preserve">1 . ehdotettu etiologies nimen " kavirondo " kuuluu paikallisia nuoria sotureita , aseistettu keihäillä , jouset , nuolet , ja seurat , jotka havaittiin istua kantapäillään , joka kiswahili on kaa viron .</w:t>
      </w:r>
    </w:p>
    <w:p>
      <w:r>
        <w:rPr>
          <w:b/>
        </w:rPr>
        <w:t xml:space="preserve">Tulos</w:t>
      </w:r>
    </w:p>
    <w:p>
      <w:r>
        <w:t xml:space="preserve">ehdotetut etiologiat nimeltä "kavirondo" sisältävät paikallisia nuoria sotureita, joilla on keihäitä, jousia, nuolia ja seuroja, jotka näyttivät istuvan kantapäillään kiswahiliksi on kaa virondo.</w:t>
      </w:r>
    </w:p>
    <w:p>
      <w:r>
        <w:rPr>
          <w:b/>
        </w:rPr>
        <w:t xml:space="preserve">Tulos</w:t>
      </w:r>
    </w:p>
    <w:p>
      <w:r>
        <w:t xml:space="preserve">ehdotettu etiologies nimi " kaveranda " ovat paikallisia nuoria sotureita , aseistettu keihäillä , jouset , nuolet , ja seurat , jotka olivat huomanneet istua kantapäillään , joka kiswahili on qua veranda .</w:t>
      </w:r>
    </w:p>
    <w:p>
      <w:r>
        <w:rPr>
          <w:b/>
        </w:rPr>
        <w:t xml:space="preserve">Tulos</w:t>
      </w:r>
    </w:p>
    <w:p>
      <w:r>
        <w:t xml:space="preserve">nimityksen "kavirondo" alkuperä juontaa juurensa keihäillä, jousilla, nuolilla ja mailoilla aseistautuneisiin paikallisiin nuoriin sotureihin, joiden havaittiin istuvan kantapäillään, mikä kiswahiliksi on kaa virondo.</w:t>
      </w:r>
    </w:p>
    <w:p>
      <w:r>
        <w:rPr>
          <w:b/>
        </w:rPr>
        <w:t xml:space="preserve">Tulos</w:t>
      </w:r>
    </w:p>
    <w:p>
      <w:r>
        <w:t xml:space="preserve">ehdotettu etiologies nimen " kavirondo " sisältävät paikallisesta nuori warrio.</w:t>
      </w:r>
    </w:p>
    <w:p>
      <w:r>
        <w:rPr>
          <w:b/>
        </w:rPr>
        <w:t xml:space="preserve">Tulos</w:t>
      </w:r>
    </w:p>
    <w:p>
      <w:r>
        <w:t xml:space="preserve">nimityksen "kavirondo" alkuperä saattaa olla peräisin kiswahili-sanasta , kaa virondo , joka tarkoittaa kantapäillään istuvia nuoria aseistettuja sotureita.</w:t>
      </w:r>
    </w:p>
    <w:p>
      <w:r>
        <w:rPr>
          <w:b/>
        </w:rPr>
        <w:t xml:space="preserve">Tulos</w:t>
      </w:r>
    </w:p>
    <w:p>
      <w:r>
        <w:t xml:space="preserve">ehdotettu etiologiat nimi " kavirondo " ovat paikallisia nuoria sotureita , aseistettu keihäillä , jouset , nuolet , ja seurat . jotka havaittiin istua kannoillaan , joka kishwahili on kaa virondo .</w:t>
      </w:r>
    </w:p>
    <w:p>
      <w:r>
        <w:rPr>
          <w:b/>
        </w:rPr>
        <w:t xml:space="preserve">Esimerkki 9.1413</w:t>
      </w:r>
    </w:p>
    <w:p>
      <w:r>
        <w:t xml:space="preserve">yksi otsikko -lrb- " flying " -rrb- on vuoden 1967 sävellys, joka on kreditoitu kaikille Beatlesin neljälle jäsenelle -lrb- lennon-mccartney-harrison-starr -rrb-.</w:t>
      </w:r>
    </w:p>
    <w:p>
      <w:r>
        <w:rPr>
          <w:b/>
        </w:rPr>
        <w:t xml:space="preserve">Tulos</w:t>
      </w:r>
    </w:p>
    <w:p>
      <w:r>
        <w:t xml:space="preserve">yksi kappaleen nimi , " flying " , on vuonna 1967 julkaistu kappale, joka on kaikkien neljän Beatlesin jäsenen , Lennonin , McCartneyn , Harrisonin ja Starrin, käsialaa.</w:t>
      </w:r>
    </w:p>
    <w:p>
      <w:r>
        <w:rPr>
          <w:b/>
        </w:rPr>
        <w:t xml:space="preserve">Tulos</w:t>
      </w:r>
    </w:p>
    <w:p>
      <w:r>
        <w:t xml:space="preserve">" Flying " on vuonna 1967 syntynyt kappale, jonka ovat kirjoittaneet Lennon , McCartney , Harrison ja Starr , jotka ovat Beatlesin neljä jäsentä.</w:t>
      </w:r>
    </w:p>
    <w:p>
      <w:r>
        <w:rPr>
          <w:b/>
        </w:rPr>
        <w:t xml:space="preserve">Tulos</w:t>
      </w:r>
    </w:p>
    <w:p>
      <w:r>
        <w:t xml:space="preserve">otsikko " flying " on hyvitetään kaikki neljä jäsentä beatl.</w:t>
      </w:r>
    </w:p>
    <w:p>
      <w:r>
        <w:rPr>
          <w:b/>
        </w:rPr>
        <w:t xml:space="preserve">Tulos</w:t>
      </w:r>
    </w:p>
    <w:p>
      <w:r>
        <w:t xml:space="preserve">kaikkien neljän beatlesin jäsenen , Lennonin , McCarthneyn , Harrionin ja Sarrin , sanotaan kirjoittaneen vuonna 1967 kappaleen " flying ..." .</w:t>
      </w:r>
    </w:p>
    <w:p>
      <w:r>
        <w:rPr>
          <w:b/>
        </w:rPr>
        <w:t xml:space="preserve">Tulos</w:t>
      </w:r>
    </w:p>
    <w:p>
      <w:r>
        <w:t xml:space="preserve">yksi kappale , " flying " , on vuodelta 1967, ja sen ovat kirjoittaneet kaikki beatlesin neljä jäsentä -lrb- lennon , mccartney , harrison ja starr -rrb-.</w:t>
      </w:r>
    </w:p>
    <w:p>
      <w:r>
        <w:rPr>
          <w:b/>
        </w:rPr>
        <w:t xml:space="preserve">Tulos</w:t>
      </w:r>
    </w:p>
    <w:p>
      <w:r>
        <w:t xml:space="preserve">yksi otsikko -lrb- " flying " -rrb- on vuoden 1967 taideteos, joka on osoitettu kaikkien neljän beatlesin jäsenen kunniaksi -lrb- lennon-mccartney-harrison-starr -rrb-.</w:t>
      </w:r>
    </w:p>
    <w:p>
      <w:r>
        <w:rPr>
          <w:b/>
        </w:rPr>
        <w:t xml:space="preserve">Tulos</w:t>
      </w:r>
    </w:p>
    <w:p>
      <w:r>
        <w:t xml:space="preserve">beatles-yhtyeen kaikkien neljän jäsenen -lrb- lennon-mccartney-harrison ja starr -rrb- sanotaan kirjoittaneen vuonna 1967 kappaleen " flying.</w:t>
      </w:r>
    </w:p>
    <w:p>
      <w:r>
        <w:rPr>
          <w:b/>
        </w:rPr>
        <w:t xml:space="preserve">Esimerkki 9.1414</w:t>
      </w:r>
    </w:p>
    <w:p>
      <w:r>
        <w:t xml:space="preserve">puhelinkaapelit kulkivat tunnelien läpi, alas kalliota pitkin ja sataman alitse toisella puolella oleviin pattereihin.</w:t>
      </w:r>
    </w:p>
    <w:p>
      <w:r>
        <w:rPr>
          <w:b/>
        </w:rPr>
        <w:t xml:space="preserve">Tulos</w:t>
      </w:r>
    </w:p>
    <w:p>
      <w:r>
        <w:t xml:space="preserve">puhelinkaapelit kulkivat tunnelien läpi, alas kalliota pitkin ja sataman alitse toisella puolella oleviin pattereihin.</w:t>
      </w:r>
    </w:p>
    <w:p>
      <w:r>
        <w:rPr>
          <w:b/>
        </w:rPr>
        <w:t xml:space="preserve">Tulos</w:t>
      </w:r>
    </w:p>
    <w:p>
      <w:r>
        <w:t xml:space="preserve">puhelinkaapelit kulkivat toisella puolella oleviin akkuihin.</w:t>
      </w:r>
    </w:p>
    <w:p>
      <w:r>
        <w:rPr>
          <w:b/>
        </w:rPr>
        <w:t xml:space="preserve">Tulos</w:t>
      </w:r>
    </w:p>
    <w:p>
      <w:r>
        <w:t xml:space="preserve">puhelinkaapelit kulkivat tunnelien läpi, alas kalliota pitkin ja laiturin alta toisella puolella oleviin akkuihin.</w:t>
      </w:r>
    </w:p>
    <w:p>
      <w:r>
        <w:rPr>
          <w:b/>
        </w:rPr>
        <w:t xml:space="preserve">Tulos</w:t>
      </w:r>
    </w:p>
    <w:p>
      <w:r>
        <w:t xml:space="preserve">puhelinkaapelit kulkivat tunnelien läpi, alas kalliota pitkin ja sataman alitse toisella puolella oleviin pattereihin.</w:t>
      </w:r>
    </w:p>
    <w:p>
      <w:r>
        <w:rPr>
          <w:b/>
        </w:rPr>
        <w:t xml:space="preserve">Esimerkki 9.1415</w:t>
      </w:r>
    </w:p>
    <w:p>
      <w:r>
        <w:t xml:space="preserve">kapteeni sulkamiekka kapteeni sulkamiekka , " ystävällinen merirosvo " , pukeutuu hattuun , laastariin ja pörröiseen paitaan ja käyttää " sulkasapelia " .</w:t>
      </w:r>
    </w:p>
    <w:p>
      <w:r>
        <w:rPr>
          <w:b/>
        </w:rPr>
        <w:t xml:space="preserve">Tulos</w:t>
      </w:r>
    </w:p>
    <w:p>
      <w:r>
        <w:t xml:space="preserve">Kapteeni Höyhenmiekka , " ystävällinen merirosvo " , käyttää hattua , laastaria , pörröistä paitaa ja heiluttaa höyhenpeitteistä sapelia.</w:t>
      </w:r>
    </w:p>
    <w:p>
      <w:r>
        <w:rPr>
          <w:b/>
        </w:rPr>
        <w:t xml:space="preserve">Tulos</w:t>
      </w:r>
    </w:p>
    <w:p>
      <w:r>
        <w:t xml:space="preserve">kapteeni feathersword kapteeni featherwsorn , " ystävällinen merirosvo " , pukeutuu hattuun , laastariin ja pörröiseen paitaan ja pitää kädessään " höyhenenkevyttä miekkaa " .</w:t>
      </w:r>
    </w:p>
    <w:p>
      <w:r>
        <w:rPr>
          <w:b/>
        </w:rPr>
        <w:t xml:space="preserve">Tulos</w:t>
      </w:r>
    </w:p>
    <w:p>
      <w:r>
        <w:t xml:space="preserve">kapteeni feathersword , joka tunnetaan myös nimellä "ystävällinen merirosvo", pukeutuu hattuun, silmälappuun ja pörröiseen paitaan ja kantaa "höyhenpeitteistä sapelia".</w:t>
      </w:r>
    </w:p>
    <w:p>
      <w:r>
        <w:rPr>
          <w:b/>
        </w:rPr>
        <w:t xml:space="preserve">Tulos</w:t>
      </w:r>
    </w:p>
    <w:p>
      <w:r>
        <w:t xml:space="preserve">kapteeni sulkamiekka kapteeni sulkamiekka , " ystävällinen merirosvo " , pukeutuu hattuun , laastariin ja pörröiseen paitaan ja pitää hallussaan " sulkasapelia " .</w:t>
      </w:r>
    </w:p>
    <w:p>
      <w:r>
        <w:rPr>
          <w:b/>
        </w:rPr>
        <w:t xml:space="preserve">Tulos</w:t>
      </w:r>
    </w:p>
    <w:p>
      <w:r>
        <w:t xml:space="preserve">kapteeni sulkamiekka kapteeni sulkamiekka , " ystävällinen merirosvo " , pukeutuu hattuun , laastariin ja pörröiseen paitaan ja pitää hallussaan " sulkasapelia " .</w:t>
      </w:r>
    </w:p>
    <w:p>
      <w:r>
        <w:rPr>
          <w:b/>
        </w:rPr>
        <w:t xml:space="preserve">Tulos</w:t>
      </w:r>
    </w:p>
    <w:p>
      <w:r>
        <w:t xml:space="preserve">Kapteeni Höyhenmiekka on nimeltään "ystävällinen merirosvo", ja hänellä on hattu, laastari ja pörröinen paita, ja hänellä on mukanaan "höyhenmiekka".</w:t>
      </w:r>
    </w:p>
    <w:p>
      <w:r>
        <w:rPr>
          <w:b/>
        </w:rPr>
        <w:t xml:space="preserve">Tulos</w:t>
      </w:r>
    </w:p>
    <w:p>
      <w:r>
        <w:t xml:space="preserve">1 . kapteeni sulkamiekka kapteeni sulkamiekka , " ystävällinen merirosvo " , pukeutuu hattuun , laastariin ja pörröiseen paitaan ja kantaa " sulkasapelia " .</w:t>
      </w:r>
    </w:p>
    <w:p>
      <w:r>
        <w:rPr>
          <w:b/>
        </w:rPr>
        <w:t xml:space="preserve">Tulos</w:t>
      </w:r>
    </w:p>
    <w:p>
      <w:r>
        <w:t xml:space="preserve">kapteeni feathersword on " ystävällinen merirosvo " , hänellä on hattu , laastari ja puffapaita.</w:t>
      </w:r>
    </w:p>
    <w:p>
      <w:r>
        <w:rPr>
          <w:b/>
        </w:rPr>
        <w:t xml:space="preserve">Esimerkki 9.1416</w:t>
      </w:r>
    </w:p>
    <w:p>
      <w:r>
        <w:t xml:space="preserve">vihreällä tummennetut joukkueet varmistivat loput kymmenen pudotuspelipaikkaa.</w:t>
      </w:r>
    </w:p>
    <w:p>
      <w:r>
        <w:rPr>
          <w:b/>
        </w:rPr>
        <w:t xml:space="preserve">Tulos</w:t>
      </w:r>
    </w:p>
    <w:p>
      <w:r>
        <w:t xml:space="preserve">vihreä - tummennetut joukkueet varmistivat loput kymmenen pudotuspelipaikkaa.</w:t>
      </w:r>
    </w:p>
    <w:p>
      <w:r>
        <w:rPr>
          <w:b/>
        </w:rPr>
        <w:t xml:space="preserve">Tulos</w:t>
      </w:r>
    </w:p>
    <w:p>
      <w:r>
        <w:t xml:space="preserve">vihreät joukkueet saivat kymmenen viimeistä pudotuspelipaikkaa.</w:t>
      </w:r>
    </w:p>
    <w:p>
      <w:r>
        <w:rPr>
          <w:b/>
        </w:rPr>
        <w:t xml:space="preserve">Tulos</w:t>
      </w:r>
    </w:p>
    <w:p>
      <w:r>
        <w:t xml:space="preserve">vihreällä tummennetut joukkueet varmistivat loput kymmenen pudotuspelipaikkaa.</w:t>
      </w:r>
    </w:p>
    <w:p>
      <w:r>
        <w:rPr>
          <w:b/>
        </w:rPr>
        <w:t xml:space="preserve">Tulos</w:t>
      </w:r>
    </w:p>
    <w:p>
      <w:r>
        <w:t xml:space="preserve">vihreällä tummennetut joukkueet voittivat loput kymmenen pudotuspelipaikkaa.</w:t>
      </w:r>
    </w:p>
    <w:p>
      <w:r>
        <w:rPr>
          <w:b/>
        </w:rPr>
        <w:t xml:space="preserve">Tulos</w:t>
      </w:r>
    </w:p>
    <w:p>
      <w:r>
        <w:t xml:space="preserve">vihreän väriset joukkueet saivat loput kymmenen pudotuspelipaikkaa.</w:t>
      </w:r>
    </w:p>
    <w:p>
      <w:r>
        <w:rPr>
          <w:b/>
        </w:rPr>
        <w:t xml:space="preserve">Tulos</w:t>
      </w:r>
    </w:p>
    <w:p>
      <w:r>
        <w:t xml:space="preserve">vihreällä tummennetut joukkueet nappasivat kymmenen viimeistä pudotuspelipaikkaa.</w:t>
      </w:r>
    </w:p>
    <w:p>
      <w:r>
        <w:rPr>
          <w:b/>
        </w:rPr>
        <w:t xml:space="preserve">Esimerkki 9.1417</w:t>
      </w:r>
    </w:p>
    <w:p>
      <w:r>
        <w:t xml:space="preserve">populaarimusiikissa sivuprojekti on projekti, jonka yksi tai useampi henkilö on jo tunnettu osallistumisestaan toiseen yhtyeeseen.</w:t>
      </w:r>
    </w:p>
    <w:p>
      <w:r>
        <w:rPr>
          <w:b/>
        </w:rPr>
        <w:t xml:space="preserve">Tulos</w:t>
      </w:r>
    </w:p>
    <w:p>
      <w:r>
        <w:t xml:space="preserve">populaarimusiikissa sivuprojektin tekee yksi tai useampi henkilö, joka on jo tunnettu toisen bändin jäsenenä.</w:t>
      </w:r>
    </w:p>
    <w:p>
      <w:r>
        <w:rPr>
          <w:b/>
        </w:rPr>
        <w:t xml:space="preserve">Tulos</w:t>
      </w:r>
    </w:p>
    <w:p>
      <w:r>
        <w:t xml:space="preserve">Kun joku tunnetusta bändistä tekee harrastusprojektin, sitä kutsutaan sivuprojektiksi.</w:t>
      </w:r>
    </w:p>
    <w:p>
      <w:r>
        <w:rPr>
          <w:b/>
        </w:rPr>
        <w:t xml:space="preserve">Tulos</w:t>
      </w:r>
    </w:p>
    <w:p>
      <w:r>
        <w:t xml:space="preserve">popmusiikissa sivuprojekti on yhden tai useamman henkilön jo kokeneen henkilön ottama työ, joka liittyy heidän osallistumiseensa toiseen piiriin.</w:t>
      </w:r>
    </w:p>
    <w:p>
      <w:r>
        <w:rPr>
          <w:b/>
        </w:rPr>
        <w:t xml:space="preserve">Tulos</w:t>
      </w:r>
    </w:p>
    <w:p>
      <w:r>
        <w:t xml:space="preserve">populaarimusiikissa sivuprojekti on projekti, jota yksi tai useampi henkilö hoitaa, joka on jo tunnettu työstään toisessa yhtyeessä.</w:t>
      </w:r>
    </w:p>
    <w:p>
      <w:r>
        <w:rPr>
          <w:b/>
        </w:rPr>
        <w:t xml:space="preserve">Tulos</w:t>
      </w:r>
    </w:p>
    <w:p>
      <w:r>
        <w:t xml:space="preserve">laajalti kuunnella musiikkia , sivuprojekti on kun henkilö on jo tekemässä jotain, mutta haluaa jotain muuta sivussa.</w:t>
      </w:r>
    </w:p>
    <w:p>
      <w:r>
        <w:rPr>
          <w:b/>
        </w:rPr>
        <w:t xml:space="preserve">Tulos</w:t>
      </w:r>
    </w:p>
    <w:p>
      <w:r>
        <w:t xml:space="preserve">populaarimusiikissa sivuprojekti on yhden tai useamman henkilön toteuttama projekti, joka on jo tunnettu osallistumisesta toiseen yhtyeeseen.</w:t>
      </w:r>
    </w:p>
    <w:p>
      <w:r>
        <w:rPr>
          <w:b/>
        </w:rPr>
        <w:t xml:space="preserve">Esimerkki 9.1418</w:t>
      </w:r>
    </w:p>
    <w:p>
      <w:r>
        <w:t xml:space="preserve">vuonna 1967 hänestä tuli maapäivien spd-fraktion puheenjohtaja ja vuonna 1970 tiede- ja opetusministeri ministeri Heinz Könnin kabinetissa.</w:t>
      </w:r>
    </w:p>
    <w:p>
      <w:r>
        <w:rPr>
          <w:b/>
        </w:rPr>
        <w:t xml:space="preserve">Tulos</w:t>
      </w:r>
    </w:p>
    <w:p>
      <w:r>
        <w:t xml:space="preserve">vuonna 1967 hänestä tuli maapäivien spd-fraktion puheenjohtaja ja vuonna 1970 tiede- ja opetusministeri ministeri Heinz Kuhnin kabinetissa.</w:t>
      </w:r>
    </w:p>
    <w:p>
      <w:r>
        <w:rPr>
          <w:b/>
        </w:rPr>
        <w:t xml:space="preserve">Tulos</w:t>
      </w:r>
    </w:p>
    <w:p>
      <w:r>
        <w:t xml:space="preserve">vuonna 1967 hänestä tuli maapäivien spd-ryhmän johtaja, ja vuonna 1970 hänestä tuli tiede- ja opetusministeri ministeri Heinz Kuhnin hallituksessa.</w:t>
      </w:r>
    </w:p>
    <w:p>
      <w:r>
        <w:rPr>
          <w:b/>
        </w:rPr>
        <w:t xml:space="preserve">Tulos</w:t>
      </w:r>
    </w:p>
    <w:p>
      <w:r>
        <w:t xml:space="preserve">vuonna 1967 hänestä tuli spd-maapäivien eduskuntaryhmän puheenjohtaja ja vuonna 1970 hänestä tuli tiede- ja opetusministeri heinz kühnin presidentin ministerikabinetissa.</w:t>
      </w:r>
    </w:p>
    <w:p>
      <w:r>
        <w:rPr>
          <w:b/>
        </w:rPr>
        <w:t xml:space="preserve">Tulos</w:t>
      </w:r>
    </w:p>
    <w:p>
      <w:r>
        <w:t xml:space="preserve">vuonna 1967 hänestä tuli Saksan edustajakokouksessa Saksan sosialidemokraattisena puolueena tunnetun hajaannusryhmän puheenjohtaja, ja vuonna 1970 hänestä tuli tiede- ja opetusministeri ministeri Heinz Könnin kabinetissa.</w:t>
      </w:r>
    </w:p>
    <w:p>
      <w:r>
        <w:rPr>
          <w:b/>
        </w:rPr>
        <w:t xml:space="preserve">Tulos</w:t>
      </w:r>
    </w:p>
    <w:p>
      <w:r>
        <w:t xml:space="preserve">hänestä tuli maapäivien spd:n puheenjohtaja vuonna 1967 ja vuonna 1970 tiede- ja opetusministeri ministeri Heinz Könnin alaisuudessa.</w:t>
      </w:r>
    </w:p>
    <w:p>
      <w:r>
        <w:rPr>
          <w:b/>
        </w:rPr>
        <w:t xml:space="preserve">Tulos</w:t>
      </w:r>
    </w:p>
    <w:p>
      <w:r>
        <w:t xml:space="preserve">vuonna 1967 hänestä tuli maapäivien spd-jaoston puheenjohtaja, ja vuonna 1970 hänet nimitettiin tiede- ja opetusministeriksi ministeri Heinz Kuhnin kabinettiin.</w:t>
      </w:r>
    </w:p>
    <w:p>
      <w:r>
        <w:rPr>
          <w:b/>
        </w:rPr>
        <w:t xml:space="preserve">Esimerkki 9.1419</w:t>
      </w:r>
    </w:p>
    <w:p>
      <w:r>
        <w:t xml:space="preserve">sana on johdettu sanasta ' pahar ', joka tarkoittaa vuorta.</w:t>
      </w:r>
    </w:p>
    <w:p>
      <w:r>
        <w:rPr>
          <w:b/>
        </w:rPr>
        <w:t xml:space="preserve">Tulos</w:t>
      </w:r>
    </w:p>
    <w:p>
      <w:r>
        <w:t xml:space="preserve">sana tulee sanasta "pahar", joka tarkoittaa vuorta.</w:t>
      </w:r>
    </w:p>
    <w:p>
      <w:r>
        <w:rPr>
          <w:b/>
        </w:rPr>
        <w:t xml:space="preserve">Tulos</w:t>
      </w:r>
    </w:p>
    <w:p>
      <w:r>
        <w:t xml:space="preserve">sana tulee sanasta "pahar", joka tarkoittaa vuorta.</w:t>
      </w:r>
    </w:p>
    <w:p>
      <w:r>
        <w:rPr>
          <w:b/>
        </w:rPr>
        <w:t xml:space="preserve">Tulos</w:t>
      </w:r>
    </w:p>
    <w:p>
      <w:r>
        <w:t xml:space="preserve">sana on peräisin sanasta "pahar", joka tarkoittaa vuorta.</w:t>
      </w:r>
    </w:p>
    <w:p>
      <w:r>
        <w:rPr>
          <w:b/>
        </w:rPr>
        <w:t xml:space="preserve">Tulos</w:t>
      </w:r>
    </w:p>
    <w:p>
      <w:r>
        <w:t xml:space="preserve">sana tulee sanasta "pahar", joka tarkoittaa vuorta.</w:t>
      </w:r>
    </w:p>
    <w:p>
      <w:r>
        <w:rPr>
          <w:b/>
        </w:rPr>
        <w:t xml:space="preserve">Tulos</w:t>
      </w:r>
    </w:p>
    <w:p>
      <w:r>
        <w:t xml:space="preserve">sana tulee sanasta 'pahar', joka tarkoittaa vuorta.</w:t>
      </w:r>
    </w:p>
    <w:p>
      <w:r>
        <w:rPr>
          <w:b/>
        </w:rPr>
        <w:t xml:space="preserve">Esimerkki 9.1420</w:t>
      </w:r>
    </w:p>
    <w:p>
      <w:r>
        <w:t xml:space="preserve">Sen erottuva pilkullinen väritys on antanut sille yleisen nimen harakkakoi.</w:t>
      </w:r>
    </w:p>
    <w:p>
      <w:r>
        <w:rPr>
          <w:b/>
        </w:rPr>
        <w:t xml:space="preserve">Tulos</w:t>
      </w:r>
    </w:p>
    <w:p>
      <w:r>
        <w:t xml:space="preserve">sen erottuva pilkullinen väritys on antanut sille lempinimen harakka-koi.</w:t>
      </w:r>
    </w:p>
    <w:p>
      <w:r>
        <w:rPr>
          <w:b/>
        </w:rPr>
        <w:t xml:space="preserve">Tulos</w:t>
      </w:r>
    </w:p>
    <w:p>
      <w:r>
        <w:t xml:space="preserve">Sen erottuva pilkullinen väritys on antanut sille yleisen nimen harakkakoi.</w:t>
      </w:r>
    </w:p>
    <w:p>
      <w:r>
        <w:rPr>
          <w:b/>
        </w:rPr>
        <w:t xml:space="preserve">Tulos</w:t>
      </w:r>
    </w:p>
    <w:p>
      <w:r>
        <w:t xml:space="preserve">harakka-perhosella on tunnusomaiset pilkulliset värit.</w:t>
      </w:r>
    </w:p>
    <w:p>
      <w:r>
        <w:rPr>
          <w:b/>
        </w:rPr>
        <w:t xml:space="preserve">Tulos</w:t>
      </w:r>
    </w:p>
    <w:p>
      <w:r>
        <w:t xml:space="preserve">sen erityiset pilkulliset värit ovat antaneet sille yleisen nimen harakkakoi.</w:t>
      </w:r>
    </w:p>
    <w:p>
      <w:r>
        <w:rPr>
          <w:b/>
        </w:rPr>
        <w:t xml:space="preserve">Tulos</w:t>
      </w:r>
    </w:p>
    <w:p>
      <w:r>
        <w:t xml:space="preserve">Sen erottuva pilkullinen väri on antanut sille nimen harakka-perhonen.</w:t>
      </w:r>
    </w:p>
    <w:p>
      <w:r>
        <w:rPr>
          <w:b/>
        </w:rPr>
        <w:t xml:space="preserve">Tulos</w:t>
      </w:r>
    </w:p>
    <w:p>
      <w:r>
        <w:t xml:space="preserve">sitä kutsutaan harakka-koiraksi sen pilkullisen kuvion vuoksi.</w:t>
      </w:r>
    </w:p>
    <w:p>
      <w:r>
        <w:rPr>
          <w:b/>
        </w:rPr>
        <w:t xml:space="preserve">Tulos</w:t>
      </w:r>
    </w:p>
    <w:p>
      <w:r>
        <w:t xml:space="preserve">sen yleisnimi on harakka, joka on tunnettu pilkullisesta värityksestään.</w:t>
      </w:r>
    </w:p>
    <w:p>
      <w:r>
        <w:rPr>
          <w:b/>
        </w:rPr>
        <w:t xml:space="preserve">Tulos</w:t>
      </w:r>
    </w:p>
    <w:p>
      <w:r>
        <w:t xml:space="preserve">sen hyvin erilaiset täplikkäät värit ovat antaneet sille yleisen nimen harakka-perhonen.</w:t>
      </w:r>
    </w:p>
    <w:p>
      <w:r>
        <w:rPr>
          <w:b/>
        </w:rPr>
        <w:t xml:space="preserve">Esimerkki 9.1421</w:t>
      </w:r>
    </w:p>
    <w:p>
      <w:r>
        <w:t xml:space="preserve">Alue on lähes kokonaan ranskankielinen, ja siellä asuu 35 175 asukasta -lrb- vuoden 2005 lopussa -rrb-.</w:t>
      </w:r>
    </w:p>
    <w:p>
      <w:r>
        <w:rPr>
          <w:b/>
        </w:rPr>
        <w:t xml:space="preserve">Tulos</w:t>
      </w:r>
    </w:p>
    <w:p>
      <w:r>
        <w:t xml:space="preserve">Lähes kaikki 35 175 asukasta, jotka asuvat alueella -lrb- vuonna 2005 -rrb- puhuvat pääasiassa ranskaa.</w:t>
      </w:r>
    </w:p>
    <w:p>
      <w:r>
        <w:rPr>
          <w:b/>
        </w:rPr>
        <w:t xml:space="preserve">Tulos</w:t>
      </w:r>
    </w:p>
    <w:p>
      <w:r>
        <w:t xml:space="preserve">Vuoden 2005 lopussa suurin osa alueen asukkaista puhui ranskaa, ja väkiluku oli 35 175.</w:t>
      </w:r>
    </w:p>
    <w:p>
      <w:r>
        <w:rPr>
          <w:b/>
        </w:rPr>
        <w:t xml:space="preserve">Tulos</w:t>
      </w:r>
    </w:p>
    <w:p>
      <w:r>
        <w:t xml:space="preserve">Vuonna 2005 alue on lähes kokonaan ranskankielinen, ja siellä asuu 35 175 asukasta.</w:t>
      </w:r>
    </w:p>
    <w:p>
      <w:r>
        <w:rPr>
          <w:b/>
        </w:rPr>
        <w:t xml:space="preserve">Tulos</w:t>
      </w:r>
    </w:p>
    <w:p>
      <w:r>
        <w:t xml:space="preserve">Vuoden 2005 lopussa alueella asui 35 175 asukasta, ja lähes kaikki puhuivat ranskaa.</w:t>
      </w:r>
    </w:p>
    <w:p>
      <w:r>
        <w:rPr>
          <w:b/>
        </w:rPr>
        <w:t xml:space="preserve">Tulos</w:t>
      </w:r>
    </w:p>
    <w:p>
      <w:r>
        <w:t xml:space="preserve">lähes koko alue puhuu ranskaa , ja siellä asuu 35 175 ihmistä -lrb- vuoden 2005 lopussa -rrb-.</w:t>
      </w:r>
    </w:p>
    <w:p>
      <w:r>
        <w:rPr>
          <w:b/>
        </w:rPr>
        <w:t xml:space="preserve">Tulos</w:t>
      </w:r>
    </w:p>
    <w:p>
      <w:r>
        <w:t xml:space="preserve">alueella, jonka väkiluku on 35 175, on lähes ranskankielisiä.</w:t>
      </w:r>
    </w:p>
    <w:p>
      <w:r>
        <w:rPr>
          <w:b/>
        </w:rPr>
        <w:t xml:space="preserve">Tulos</w:t>
      </w:r>
    </w:p>
    <w:p>
      <w:r>
        <w:t xml:space="preserve">Alueen väkiluku oli yli 35 000 vuonna 2005, ja se oli lähes täysin ranskankielinen.</w:t>
      </w:r>
    </w:p>
    <w:p>
      <w:r>
        <w:rPr>
          <w:b/>
        </w:rPr>
        <w:t xml:space="preserve">Esimerkki 9.1422</w:t>
      </w:r>
    </w:p>
    <w:p>
      <w:r>
        <w:t xml:space="preserve">biologinen luokittelu on eräänlainen tieteellinen taksonomia , mutta se on erotettava kansantaksonomiasta , jolla ei ole tieteellistä perustaa.</w:t>
      </w:r>
    </w:p>
    <w:p>
      <w:r>
        <w:rPr>
          <w:b/>
        </w:rPr>
        <w:t xml:space="preserve">Tulos</w:t>
      </w:r>
    </w:p>
    <w:p>
      <w:r>
        <w:t xml:space="preserve">biologinen luokittelu on eräänlainen tieteellinen taksonomia , kun taas kansantaksonomialla ei ole tieteellistä perustaa.</w:t>
      </w:r>
    </w:p>
    <w:p>
      <w:r>
        <w:rPr>
          <w:b/>
        </w:rPr>
        <w:t xml:space="preserve">Tulos</w:t>
      </w:r>
    </w:p>
    <w:p>
      <w:r>
        <w:t xml:space="preserve">biologinen luokittelu on eräänlainen tieteellinen taksonomia , mutta se eroaa kansantaksonomiasta , joka ei ole tieteellinen.</w:t>
      </w:r>
    </w:p>
    <w:p>
      <w:r>
        <w:rPr>
          <w:b/>
        </w:rPr>
        <w:t xml:space="preserve">Tulos</w:t>
      </w:r>
    </w:p>
    <w:p>
      <w:r>
        <w:t xml:space="preserve">biologinen luokittelu on eräänlainen tieteellinen taksonomia , ja se eroaa kansantaksonomiasta , jolla ei ole tieteellistä perustaa.</w:t>
      </w:r>
    </w:p>
    <w:p>
      <w:r>
        <w:rPr>
          <w:b/>
        </w:rPr>
        <w:t xml:space="preserve">Tulos</w:t>
      </w:r>
    </w:p>
    <w:p>
      <w:r>
        <w:t xml:space="preserve">biologinen luokittelu on eräänlainen tieteellinen taksonomia , mutta se on erotettava kansantaksonomiasta , jolla ei ole tieteellistä perustaa.</w:t>
      </w:r>
    </w:p>
    <w:p>
      <w:r>
        <w:rPr>
          <w:b/>
        </w:rPr>
        <w:t xml:space="preserve">Tulos</w:t>
      </w:r>
    </w:p>
    <w:p>
      <w:r>
        <w:t xml:space="preserve">biologinen luokittelu on eräänlainen tieteellinen taksonomia , mutta se on erotettava kansantaksonomiasta , jolla ei ole tieteellistä perustaa.</w:t>
      </w:r>
    </w:p>
    <w:p>
      <w:r>
        <w:rPr>
          <w:b/>
        </w:rPr>
        <w:t xml:space="preserve">Tulos</w:t>
      </w:r>
    </w:p>
    <w:p>
      <w:r>
        <w:t xml:space="preserve">biologinen luokittelu on eräänlainen tieteellinen taksonomia, toisin kuin kansantaksonomia, joka ei perustu tieteeseen.</w:t>
      </w:r>
    </w:p>
    <w:p>
      <w:r>
        <w:rPr>
          <w:b/>
        </w:rPr>
        <w:t xml:space="preserve">Tulos</w:t>
      </w:r>
    </w:p>
    <w:p>
      <w:r>
        <w:t xml:space="preserve">biologinen luokittelu on eräänlainen tieteellinen taksonomia, mutta se on erotettava kansan taksonomiasta, jolla ei ole tieteellistä perustaa.</w:t>
      </w:r>
    </w:p>
    <w:p>
      <w:r>
        <w:rPr>
          <w:b/>
        </w:rPr>
        <w:t xml:space="preserve">Esimerkki 9.1423</w:t>
      </w:r>
    </w:p>
    <w:p>
      <w:r>
        <w:t xml:space="preserve">kunnianosoitukset gould-liiga , joka perustettiin Australiassa vuonna 1909, nimettiin hänen mukaansa.</w:t>
      </w:r>
    </w:p>
    <w:p>
      <w:r>
        <w:rPr>
          <w:b/>
        </w:rPr>
        <w:t xml:space="preserve">Tulos</w:t>
      </w:r>
    </w:p>
    <w:p>
      <w:r>
        <w:t xml:space="preserve">Australiassa vuonna 1909 perustettu gould-liiga nimettiin hänen mukaansa.</w:t>
      </w:r>
    </w:p>
    <w:p>
      <w:r>
        <w:rPr>
          <w:b/>
        </w:rPr>
        <w:t xml:space="preserve">Tulos</w:t>
      </w:r>
    </w:p>
    <w:p>
      <w:r>
        <w:t xml:space="preserve">kunnianosoitukset gould-liiga perustettiin Australiassa vuonna 1909 ja nimettiin hänen mukaansa.</w:t>
      </w:r>
    </w:p>
    <w:p>
      <w:r>
        <w:rPr>
          <w:b/>
        </w:rPr>
        <w:t xml:space="preserve">Tulos</w:t>
      </w:r>
    </w:p>
    <w:p>
      <w:r>
        <w:t xml:space="preserve">kunnianosoitukset gould-liiga , joka perustettiin Australiassa vuonna 1909, nimettiin hänen mukaansa.</w:t>
      </w:r>
    </w:p>
    <w:p>
      <w:r>
        <w:rPr>
          <w:b/>
        </w:rPr>
        <w:t xml:space="preserve">Tulos</w:t>
      </w:r>
    </w:p>
    <w:p>
      <w:r>
        <w:t xml:space="preserve">kunnianosoitukset gould-liiga , joka perustettiin Australiassa vuonna 1909 , sai nimensä h.</w:t>
      </w:r>
    </w:p>
    <w:p>
      <w:r>
        <w:rPr>
          <w:b/>
        </w:rPr>
        <w:t xml:space="preserve">Tulos</w:t>
      </w:r>
    </w:p>
    <w:p>
      <w:r>
        <w:t xml:space="preserve">kunnianosoitukset: Gould-liiga perustettiin ja nimettiin hänen mukaansa vuonna 1909.</w:t>
      </w:r>
    </w:p>
    <w:p>
      <w:r>
        <w:rPr>
          <w:b/>
        </w:rPr>
        <w:t xml:space="preserve">Tulos</w:t>
      </w:r>
    </w:p>
    <w:p>
      <w:r>
        <w:t xml:space="preserve">kunnianosoitukset gould-league , joka perustettiin vuonna 1909 Australiassa, nimettiin hänen mukaansa.</w:t>
      </w:r>
    </w:p>
    <w:p>
      <w:r>
        <w:rPr>
          <w:b/>
        </w:rPr>
        <w:t xml:space="preserve">Tulos</w:t>
      </w:r>
    </w:p>
    <w:p>
      <w:r>
        <w:t xml:space="preserve">Australiassa vuonna 1909 perustettu Gould League nimettiin John Gouldin mukaan.</w:t>
      </w:r>
    </w:p>
    <w:p>
      <w:r>
        <w:rPr>
          <w:b/>
        </w:rPr>
        <w:t xml:space="preserve">Esimerkki 9.1424</w:t>
      </w:r>
    </w:p>
    <w:p>
      <w:r>
        <w:t xml:space="preserve">ne on nyt lakkautettu , vaikka Pohjois-Irlannissa niiden entisiä alueita käytetäänkin luutnanttien perustana.</w:t>
      </w:r>
    </w:p>
    <w:p>
      <w:r>
        <w:rPr>
          <w:b/>
        </w:rPr>
        <w:t xml:space="preserve">Tulos</w:t>
      </w:r>
    </w:p>
    <w:p>
      <w:r>
        <w:t xml:space="preserve">ne on nyt lakkautettu , vaikka Pohjois-Irlannissa niiden entisiä alueita käytetäänkin luutnanttien perustana.</w:t>
      </w:r>
    </w:p>
    <w:p>
      <w:r>
        <w:rPr>
          <w:b/>
        </w:rPr>
        <w:t xml:space="preserve">Tulos</w:t>
      </w:r>
    </w:p>
    <w:p>
      <w:r>
        <w:t xml:space="preserve">ne on nyt tuhottu , mutta Pohjois-Irlannissa niiden vanhoja alueita käytetään luutnanttien pääpaikkana.</w:t>
      </w:r>
    </w:p>
    <w:p>
      <w:r>
        <w:rPr>
          <w:b/>
        </w:rPr>
        <w:t xml:space="preserve">Tulos</w:t>
      </w:r>
    </w:p>
    <w:p>
      <w:r>
        <w:t xml:space="preserve">ne on nyt hävitetty, vaikka Pohjois-Irlannissa niiden vanhoja alueita käytetäänkin esimerkkinä armosta.</w:t>
      </w:r>
    </w:p>
    <w:p>
      <w:r>
        <w:rPr>
          <w:b/>
        </w:rPr>
        <w:t xml:space="preserve">Tulos</w:t>
      </w:r>
    </w:p>
    <w:p>
      <w:r>
        <w:t xml:space="preserve">Pohjois-Irlannin alueita, joita käytettiin Pohjois-Irlannin luutnanttiuden perustana, ei ole enää olemassa.</w:t>
      </w:r>
    </w:p>
    <w:p>
      <w:r>
        <w:rPr>
          <w:b/>
        </w:rPr>
        <w:t xml:space="preserve">Tulos</w:t>
      </w:r>
    </w:p>
    <w:p>
      <w:r>
        <w:t xml:space="preserve">ne on nyt lakkautettu , mutta Pohjois-Irlannissa niiden entisiä alueita käytetään luutnanttien perustana.</w:t>
      </w:r>
    </w:p>
    <w:p>
      <w:r>
        <w:rPr>
          <w:b/>
        </w:rPr>
        <w:t xml:space="preserve">Tulos</w:t>
      </w:r>
    </w:p>
    <w:p>
      <w:r>
        <w:t xml:space="preserve">ne on nyt lakkautettu, mutta Pohjois-Irlannissa niiden vanhoja alueita käytetään luutnanttien perustana.</w:t>
      </w:r>
    </w:p>
    <w:p>
      <w:r>
        <w:rPr>
          <w:b/>
        </w:rPr>
        <w:t xml:space="preserve">Tulos</w:t>
      </w:r>
    </w:p>
    <w:p>
      <w:r>
        <w:t xml:space="preserve">heistä on päästy eroon , vaikka Pohjois-Irlannissa heidän entisiä alueitaan käytetäänkin luutnanttien perustana.</w:t>
      </w:r>
    </w:p>
    <w:p>
      <w:r>
        <w:rPr>
          <w:b/>
        </w:rPr>
        <w:t xml:space="preserve">Esimerkki 9.1425</w:t>
      </w:r>
    </w:p>
    <w:p>
      <w:r>
        <w:t xml:space="preserve">"enkelit" nimi on peräisin kaupungista, joka oli heidän alkuperäinen kotinsa, Los Angelesista.</w:t>
      </w:r>
    </w:p>
    <w:p>
      <w:r>
        <w:rPr>
          <w:b/>
        </w:rPr>
        <w:t xml:space="preserve">Tulos</w:t>
      </w:r>
    </w:p>
    <w:p>
      <w:r>
        <w:t xml:space="preserve">"enkelit" saivat nimensä Losangelesin kaupungista.</w:t>
      </w:r>
    </w:p>
    <w:p>
      <w:r>
        <w:rPr>
          <w:b/>
        </w:rPr>
        <w:t xml:space="preserve">Tulos</w:t>
      </w:r>
    </w:p>
    <w:p>
      <w:r>
        <w:t xml:space="preserve">"Enkelit"-nimi tulee kaupungista, joka oli heidän ensimmäinen kotinsa, Los Angelesista.</w:t>
      </w:r>
    </w:p>
    <w:p>
      <w:r>
        <w:rPr>
          <w:b/>
        </w:rPr>
        <w:t xml:space="preserve">Tulos</w:t>
      </w:r>
    </w:p>
    <w:p>
      <w:r>
        <w:t xml:space="preserve">"Enkelit"-nimi tulee heidän alkuperäisestä kotikaupungistaan Los Angelesista.</w:t>
      </w:r>
    </w:p>
    <w:p>
      <w:r>
        <w:rPr>
          <w:b/>
        </w:rPr>
        <w:t xml:space="preserve">Tulos</w:t>
      </w:r>
    </w:p>
    <w:p>
      <w:r>
        <w:t xml:space="preserve">los angeles on lähde nimestä " enkelit ", joka on niiden alkuperäinen ho.</w:t>
      </w:r>
    </w:p>
    <w:p>
      <w:r>
        <w:rPr>
          <w:b/>
        </w:rPr>
        <w:t xml:space="preserve">Tulos</w:t>
      </w:r>
    </w:p>
    <w:p>
      <w:r>
        <w:t xml:space="preserve">"Enkelit"-nimi tuli kaupungista, joka oli heidän ensimmäinen kotinsa, Los Angelesista.</w:t>
      </w:r>
    </w:p>
    <w:p>
      <w:r>
        <w:rPr>
          <w:b/>
        </w:rPr>
        <w:t xml:space="preserve">Tulos</w:t>
      </w:r>
    </w:p>
    <w:p>
      <w:r>
        <w:t xml:space="preserve">"enkelit" nimi on peräisin metropolista, joka oli heidän alkuperäinen kotinsa, Los Angelesista.</w:t>
      </w:r>
    </w:p>
    <w:p>
      <w:r>
        <w:rPr>
          <w:b/>
        </w:rPr>
        <w:t xml:space="preserve">Tulos</w:t>
      </w:r>
    </w:p>
    <w:p>
      <w:r>
        <w:t xml:space="preserve">"enkelit" saivat nimensä Los Angelesin kaupungista.</w:t>
      </w:r>
    </w:p>
    <w:p>
      <w:r>
        <w:rPr>
          <w:b/>
        </w:rPr>
        <w:t xml:space="preserve">Esimerkki 9.1426</w:t>
      </w:r>
    </w:p>
    <w:p>
      <w:r>
        <w:t xml:space="preserve">166 artiklan tarkoituksena oli valvoa aseiden hallussapitoa, mutta sitä käytettiin armenialaisia vastaan rajoittamalla heidän aseiden hallussapitoa.</w:t>
      </w:r>
    </w:p>
    <w:p>
      <w:r>
        <w:rPr>
          <w:b/>
        </w:rPr>
        <w:t xml:space="preserve">Tulos</w:t>
      </w:r>
    </w:p>
    <w:p>
      <w:r>
        <w:t xml:space="preserve">166 artiklan tarkoituksena oli valvoa aseiden hallussapitoa, mutta sitä käytettiin armenialaisia vastaan rajoittamalla heidän aseiden hallussapitoa.</w:t>
      </w:r>
    </w:p>
    <w:p>
      <w:r>
        <w:rPr>
          <w:b/>
        </w:rPr>
        <w:t xml:space="preserve">Tulos</w:t>
      </w:r>
    </w:p>
    <w:p>
      <w:r>
        <w:t xml:space="preserve">166 artikla kirjoitettiin aseiden hallussapidon valvomiseksi, mutta sitä käytettiin kohdistamaan armenialaisten aseiden hallussapito enemmän kuin muiden ihmisten.</w:t>
      </w:r>
    </w:p>
    <w:p>
      <w:r>
        <w:rPr>
          <w:b/>
        </w:rPr>
        <w:t xml:space="preserve">Tulos</w:t>
      </w:r>
    </w:p>
    <w:p>
      <w:r>
        <w:t xml:space="preserve">166 artiklan tarkoituksena oli valvoa aseiden omistamista, mutta sitä käytettiin armenialaisia vastaan.</w:t>
      </w:r>
    </w:p>
    <w:p>
      <w:r>
        <w:rPr>
          <w:b/>
        </w:rPr>
        <w:t xml:space="preserve">Tulos</w:t>
      </w:r>
    </w:p>
    <w:p>
      <w:r>
        <w:t xml:space="preserve">166 artiklan tarkoituksena oli valvoa aseiden hallussapitoa, mutta sitä käytettiin armenialaisiin kohdistettuna rajoittamalla heidän aseiden hallussapitoa.</w:t>
      </w:r>
    </w:p>
    <w:p>
      <w:r>
        <w:rPr>
          <w:b/>
        </w:rPr>
        <w:t xml:space="preserve">Tulos</w:t>
      </w:r>
    </w:p>
    <w:p>
      <w:r>
        <w:t xml:space="preserve">166 artiklan tarkoituksena oli valvoa aseiden omistamista, mutta sitä käytettiin armenialaisiin kohdistuvana keinona estää heitä omistamasta aseita.</w:t>
      </w:r>
    </w:p>
    <w:p>
      <w:r>
        <w:rPr>
          <w:b/>
        </w:rPr>
        <w:t xml:space="preserve">Tulos</w:t>
      </w:r>
    </w:p>
    <w:p>
      <w:r>
        <w:t xml:space="preserve">166 artiklan tarkoituksena oli valvoa aseiden hallussapitoa, mutta sitä käytettiin armenialaisia vastaan rajoittamalla heidän mahdollisuuksiaan hankkia aseita.</w:t>
      </w:r>
    </w:p>
    <w:p>
      <w:r>
        <w:rPr>
          <w:b/>
        </w:rPr>
        <w:t xml:space="preserve">Esimerkki 9.1427</w:t>
      </w:r>
    </w:p>
    <w:p>
      <w:r>
        <w:t xml:space="preserve">hän oli varma taklaaja, ja häntä oli lähes mahdotonta huijata temppuilla.</w:t>
      </w:r>
    </w:p>
    <w:p>
      <w:r>
        <w:rPr>
          <w:b/>
        </w:rPr>
        <w:t xml:space="preserve">Tulos</w:t>
      </w:r>
    </w:p>
    <w:p>
      <w:r>
        <w:t xml:space="preserve">hän oli taklaaja, ja häntä oli mahdoton huijata temppuilla.</w:t>
      </w:r>
    </w:p>
    <w:p>
      <w:r>
        <w:rPr>
          <w:b/>
        </w:rPr>
        <w:t xml:space="preserve">Tulos</w:t>
      </w:r>
    </w:p>
    <w:p>
      <w:r>
        <w:t xml:space="preserve">hän oli lahjakas ja varma taklaaja, ja häntä oli vaikea huijata temppuilemalla.</w:t>
      </w:r>
    </w:p>
    <w:p>
      <w:r>
        <w:rPr>
          <w:b/>
        </w:rPr>
        <w:t xml:space="preserve">Tulos</w:t>
      </w:r>
    </w:p>
    <w:p>
      <w:r>
        <w:t xml:space="preserve">hän oli loistava taklaaja, ja häntä oli erittäin vaikea huijata tempuilla.</w:t>
      </w:r>
    </w:p>
    <w:p>
      <w:r>
        <w:rPr>
          <w:b/>
        </w:rPr>
        <w:t xml:space="preserve">Tulos</w:t>
      </w:r>
    </w:p>
    <w:p>
      <w:r>
        <w:t xml:space="preserve">hän oli varma taklaaja, ja häntä oli lähes mahdotonta huijata temppupeleissä.</w:t>
      </w:r>
    </w:p>
    <w:p>
      <w:r>
        <w:rPr>
          <w:b/>
        </w:rPr>
        <w:t xml:space="preserve">Tulos</w:t>
      </w:r>
    </w:p>
    <w:p>
      <w:r>
        <w:t xml:space="preserve">hän oli varma taklaaja, ja häntä oli hyvin vaikea huijata temppuihin.</w:t>
      </w:r>
    </w:p>
    <w:p>
      <w:r>
        <w:rPr>
          <w:b/>
        </w:rPr>
        <w:t xml:space="preserve">Tulos</w:t>
      </w:r>
    </w:p>
    <w:p>
      <w:r>
        <w:t xml:space="preserve">hän oli hyvä taklaaja, ja häntä oli vaikea huijata temppuliikkeillä.</w:t>
      </w:r>
    </w:p>
    <w:p>
      <w:r>
        <w:rPr>
          <w:b/>
        </w:rPr>
        <w:t xml:space="preserve">Tulos</w:t>
      </w:r>
    </w:p>
    <w:p>
      <w:r>
        <w:t xml:space="preserve">hän oli luottavainen pelaaja, ja häntä oli lähes mahdotonta huijata temppumanöövereillä.</w:t>
      </w:r>
    </w:p>
    <w:p>
      <w:r>
        <w:rPr>
          <w:b/>
        </w:rPr>
        <w:t xml:space="preserve">Tulos</w:t>
      </w:r>
    </w:p>
    <w:p>
      <w:r>
        <w:t xml:space="preserve">hän oli todellinen valvoja, ja oli hyvin mahdotonta tehdä hänestä hölmöä temppuliikkeillä.</w:t>
      </w:r>
    </w:p>
    <w:p>
      <w:r>
        <w:rPr>
          <w:b/>
        </w:rPr>
        <w:t xml:space="preserve">Esimerkki 9.1428</w:t>
      </w:r>
    </w:p>
    <w:p>
      <w:r>
        <w:t xml:space="preserve">se oli korkeimmillaan sijalla 3 Ison-Britannian singlelistalla.</w:t>
      </w:r>
    </w:p>
    <w:p>
      <w:r>
        <w:rPr>
          <w:b/>
        </w:rPr>
        <w:t xml:space="preserve">Tulos</w:t>
      </w:r>
    </w:p>
    <w:p>
      <w:r>
        <w:t xml:space="preserve">se nousi Britannian singlelistalla sijalle 3.</w:t>
      </w:r>
    </w:p>
    <w:p>
      <w:r>
        <w:rPr>
          <w:b/>
        </w:rPr>
        <w:t xml:space="preserve">Tulos</w:t>
      </w:r>
    </w:p>
    <w:p>
      <w:r>
        <w:t xml:space="preserve">se oli korkeimmillaan Yhdistyneen kuningaskunnan singlelistalla sijalla 3.</w:t>
      </w:r>
    </w:p>
    <w:p>
      <w:r>
        <w:rPr>
          <w:b/>
        </w:rPr>
        <w:t xml:space="preserve">Tulos</w:t>
      </w:r>
    </w:p>
    <w:p>
      <w:r>
        <w:t xml:space="preserve">kappale oli kolmanneksi suosituin Yhdistyneessä kuningaskunnassa.</w:t>
      </w:r>
    </w:p>
    <w:p>
      <w:r>
        <w:rPr>
          <w:b/>
        </w:rPr>
        <w:t xml:space="preserve">Tulos</w:t>
      </w:r>
    </w:p>
    <w:p>
      <w:r>
        <w:t xml:space="preserve">se oli korkeimmillaan Yhdistyneen kuningaskunnan singlelistalla sijalla 3.</w:t>
      </w:r>
    </w:p>
    <w:p>
      <w:r>
        <w:rPr>
          <w:b/>
        </w:rPr>
        <w:t xml:space="preserve">Tulos</w:t>
      </w:r>
    </w:p>
    <w:p>
      <w:r>
        <w:t xml:space="preserve">se sijoittui Yhdistyneen kuningaskunnan singlelistalla kolmanneksi.</w:t>
      </w:r>
    </w:p>
    <w:p>
      <w:r>
        <w:rPr>
          <w:b/>
        </w:rPr>
        <w:t xml:space="preserve">Esimerkki 9.1429</w:t>
      </w:r>
    </w:p>
    <w:p>
      <w:r>
        <w:t xml:space="preserve">isoisänsä kuoleman jälkeen vuonna 1850 hänet koulutettiin opettajaksi, mutta hänen kieltäytymisensä tunnustamasta Napoleon iii:ta esti häntä toimimasta valtion koulussa.</w:t>
      </w:r>
    </w:p>
    <w:p>
      <w:r>
        <w:rPr>
          <w:b/>
        </w:rPr>
        <w:t xml:space="preserve">Tulos</w:t>
      </w:r>
    </w:p>
    <w:p>
      <w:r>
        <w:t xml:space="preserve">myöhemmin hänen isoisänsä kuoleman jälkeen vuonna 1850 hänet koulutettiin opettajaksi, mutta hänen kieltäytymisensä tunnustamasta Napoleon iii:ta esti häntä toimimasta maalaiskoulussa.</w:t>
      </w:r>
    </w:p>
    <w:p>
      <w:r>
        <w:rPr>
          <w:b/>
        </w:rPr>
        <w:t xml:space="preserve">Tulos</w:t>
      </w:r>
    </w:p>
    <w:p>
      <w:r>
        <w:t xml:space="preserve">isoisänsä kuoleman jälkeen vuonna 1850 hänet koulutettiin opettajaksi, mutta hänen kieltäytymisensä tunnustamasta Napoleon iii:ta esti häntä toimimasta valtion koulussa.</w:t>
      </w:r>
    </w:p>
    <w:p>
      <w:r>
        <w:rPr>
          <w:b/>
        </w:rPr>
        <w:t xml:space="preserve">Tulos</w:t>
      </w:r>
    </w:p>
    <w:p>
      <w:r>
        <w:t xml:space="preserve">hänet koulutettiin opettajaksi isoisänsä kuoleman jälkeen vuonna 1850, mutta hänen kieltäytymisensä tunnustaa Napoleon, iii esti häntä palvelemasta valtion koulussa.</w:t>
      </w:r>
    </w:p>
    <w:p>
      <w:r>
        <w:rPr>
          <w:b/>
        </w:rPr>
        <w:t xml:space="preserve">Tulos</w:t>
      </w:r>
    </w:p>
    <w:p>
      <w:r>
        <w:t xml:space="preserve">isoisän kuoltua vuonna 1850 hänestä tuli opettaja, mutta hänen kieltäytymisensä tunnustamasta Napoleon II:ta esti häntä opettamasta valtion koulussa.</w:t>
      </w:r>
    </w:p>
    <w:p>
      <w:r>
        <w:rPr>
          <w:b/>
        </w:rPr>
        <w:t xml:space="preserve">Tulos</w:t>
      </w:r>
    </w:p>
    <w:p>
      <w:r>
        <w:t xml:space="preserve">kuoleman jälkeen hänen isoisänsä vuonna 1850, hän oli koulutettu opettamaan, mutta koska hän kieltäytyi hyväksymästä Napoleon III, hän ei saanut opettaa valtion koulussa.</w:t>
      </w:r>
    </w:p>
    <w:p>
      <w:r>
        <w:rPr>
          <w:b/>
        </w:rPr>
        <w:t xml:space="preserve">Tulos</w:t>
      </w:r>
    </w:p>
    <w:p>
      <w:r>
        <w:t xml:space="preserve">hänen kieltäytymisensä tunnustamasta Napoleon iii:n tunnustamista esti häntä toimimasta valtion koulussa.</w:t>
      </w:r>
    </w:p>
    <w:p>
      <w:r>
        <w:rPr>
          <w:b/>
        </w:rPr>
        <w:t xml:space="preserve">Tulos</w:t>
      </w:r>
    </w:p>
    <w:p>
      <w:r>
        <w:t xml:space="preserve">hänet koulutettiin opettajaksi vuonna 1850, isoisänsä kuoleman jälkeen, mutta häneltä kiellettiin se valtion koulussa, koska hän kieltäytyi tunnustamasta Napoleon III:ta.</w:t>
      </w:r>
    </w:p>
    <w:p>
      <w:r>
        <w:rPr>
          <w:b/>
        </w:rPr>
        <w:t xml:space="preserve">Tulos</w:t>
      </w:r>
    </w:p>
    <w:p>
      <w:r>
        <w:t xml:space="preserve">isoisänsä kuoleman jälkeen vuonna 1850 hän kouluttautui opettajaksi, mutta hän kieltäytyi tunnustamasta Napoleon III:ta, minkä vuoksi häntä estettiin toimimasta valtion koulussa.</w:t>
      </w:r>
    </w:p>
    <w:p>
      <w:r>
        <w:rPr>
          <w:b/>
        </w:rPr>
        <w:t xml:space="preserve">Esimerkki 9.1430</w:t>
      </w:r>
    </w:p>
    <w:p>
      <w:r>
        <w:t xml:space="preserve">edmontonia oli panssaridinosaurus , joka kuului nodosaurusten heimoon myöhäisellä liitukaudella.</w:t>
      </w:r>
    </w:p>
    <w:p>
      <w:r>
        <w:rPr>
          <w:b/>
        </w:rPr>
        <w:t xml:space="preserve">Tulos</w:t>
      </w:r>
    </w:p>
    <w:p>
      <w:r>
        <w:t xml:space="preserve">edmontonia oli metallisodan peittävä dinosaurus , joka kuului nodosaurusten heimoon histon myöhäisestä kalkkikauden vaiheesta.</w:t>
      </w:r>
    </w:p>
    <w:p>
      <w:r>
        <w:rPr>
          <w:b/>
        </w:rPr>
        <w:t xml:space="preserve">Tulos</w:t>
      </w:r>
    </w:p>
    <w:p>
      <w:r>
        <w:t xml:space="preserve">edmontonia oli nodosaurusten heimoon kuuluva panssaridinosaurus, joka ajoittui liitukauden loppupuolelle.</w:t>
      </w:r>
    </w:p>
    <w:p>
      <w:r>
        <w:rPr>
          <w:b/>
        </w:rPr>
        <w:t xml:space="preserve">Tulos</w:t>
      </w:r>
    </w:p>
    <w:p>
      <w:r>
        <w:t xml:space="preserve">dinosaurus, jota on vaikea voittaa , edmontonia nodosaurusten heimoon kuuluva, myöhäiskreetiltä peräisin oleva dinosaurus.</w:t>
      </w:r>
    </w:p>
    <w:p>
      <w:r>
        <w:rPr>
          <w:b/>
        </w:rPr>
        <w:t xml:space="preserve">Tulos</w:t>
      </w:r>
    </w:p>
    <w:p>
      <w:r>
        <w:t xml:space="preserve">edmontonia oli panssaroitu dinosaurus , joka kuului nodosaurusten heimoon ja eli liitukauden lopulla.</w:t>
      </w:r>
    </w:p>
    <w:p>
      <w:r>
        <w:rPr>
          <w:b/>
        </w:rPr>
        <w:t xml:space="preserve">Tulos</w:t>
      </w:r>
    </w:p>
    <w:p>
      <w:r>
        <w:t xml:space="preserve">edmontonia oli panssaroitu dinosaurus myöhäiseltä liitukaudelta.</w:t>
      </w:r>
    </w:p>
    <w:p>
      <w:r>
        <w:rPr>
          <w:b/>
        </w:rPr>
        <w:t xml:space="preserve">Tulos</w:t>
      </w:r>
    </w:p>
    <w:p>
      <w:r>
        <w:t xml:space="preserve">edmontonia oli myöhäiskreettikauden panssaridinosaurus, joka kuului nodosaurusten heimoon.</w:t>
      </w:r>
    </w:p>
    <w:p>
      <w:r>
        <w:rPr>
          <w:b/>
        </w:rPr>
        <w:t xml:space="preserve">Tulos</w:t>
      </w:r>
    </w:p>
    <w:p>
      <w:r>
        <w:t xml:space="preserve">edmontonia oli panssaroitu dinosaurus , joka kuului nodosaurusten heimoon liitukauden lopulla.</w:t>
      </w:r>
    </w:p>
    <w:p>
      <w:r>
        <w:rPr>
          <w:b/>
        </w:rPr>
        <w:t xml:space="preserve">Esimerkki 9.1431</w:t>
      </w:r>
    </w:p>
    <w:p>
      <w:r>
        <w:t xml:space="preserve">boulogne-billancourt -lrb- usein puhekielessä yksinkertaisesti boulogne -rrb- on kunta Pariisin läntisessä esikaupungissa Ranskassa.</w:t>
      </w:r>
    </w:p>
    <w:p>
      <w:r>
        <w:rPr>
          <w:b/>
        </w:rPr>
        <w:t xml:space="preserve">Tulos</w:t>
      </w:r>
    </w:p>
    <w:p>
      <w:r>
        <w:t xml:space="preserve">boulogne-billancourt -lrb-, jota usein kutsutaan yksinkertaisesti boulogne -rrb-, on kunta Pariisin läntisessä esikaupungissa Ranskassa.</w:t>
      </w:r>
    </w:p>
    <w:p>
      <w:r>
        <w:rPr>
          <w:b/>
        </w:rPr>
        <w:t xml:space="preserve">Tulos</w:t>
      </w:r>
    </w:p>
    <w:p>
      <w:r>
        <w:t xml:space="preserve">boulogne-billancourt -lrb- usein puhekielessä kutsutaan yksinkertaisesti boulogne -rrb- on kunta, joka sijaitsee Pariisin läntisessä esikaupungissa Ranskassa.</w:t>
      </w:r>
    </w:p>
    <w:p>
      <w:r>
        <w:rPr>
          <w:b/>
        </w:rPr>
        <w:t xml:space="preserve">Tulos</w:t>
      </w:r>
    </w:p>
    <w:p>
      <w:r>
        <w:t xml:space="preserve">boulogne-billancourt, joka tunnetaan yleisesti nimellä boulogne , on yhteisö Pariisin läntisessä esikaupungissa Ranskassa.</w:t>
      </w:r>
    </w:p>
    <w:p>
      <w:r>
        <w:rPr>
          <w:b/>
        </w:rPr>
        <w:t xml:space="preserve">Tulos</w:t>
      </w:r>
    </w:p>
    <w:p>
      <w:r>
        <w:t xml:space="preserve">boulogne-billancourt , tai yksinkertaisesti boulogne , on kunta Pariisin läntisessä esikaupungissa Ranskassa.</w:t>
      </w:r>
    </w:p>
    <w:p>
      <w:r>
        <w:rPr>
          <w:b/>
        </w:rPr>
        <w:t xml:space="preserve">Tulos</w:t>
      </w:r>
    </w:p>
    <w:p>
      <w:r>
        <w:t xml:space="preserve">boulogne-billancourt -lrb-, jota yleensä kutsutaan yksinkertaisesti boulogne -rrb-, on kaupunginosa Pariisin läntisessä esikaupungissa.</w:t>
      </w:r>
    </w:p>
    <w:p>
      <w:r>
        <w:rPr>
          <w:b/>
        </w:rPr>
        <w:t xml:space="preserve">Tulos</w:t>
      </w:r>
    </w:p>
    <w:p>
      <w:r>
        <w:t xml:space="preserve">boulogne-billancourt , tai yksinkertaisesti boulogne , on kunta Pariisin läntisessä esikaupungissa Ranskassa.</w:t>
      </w:r>
    </w:p>
    <w:p>
      <w:r>
        <w:rPr>
          <w:b/>
        </w:rPr>
        <w:t xml:space="preserve">Tulos</w:t>
      </w:r>
    </w:p>
    <w:p>
      <w:r>
        <w:t xml:space="preserve">boulogne-billancourt , joka tunnetaan myös nimellä boulogne , sijaitsee Pariisin läntisessä esikaupungissa Ranskassa.</w:t>
      </w:r>
    </w:p>
    <w:p>
      <w:r>
        <w:rPr>
          <w:b/>
        </w:rPr>
        <w:t xml:space="preserve">Tulos</w:t>
      </w:r>
    </w:p>
    <w:p>
      <w:r>
        <w:t xml:space="preserve">boulogne-billancourt on kunta Pariisin läntisessä esikaupungissa.</w:t>
      </w:r>
    </w:p>
    <w:p>
      <w:r>
        <w:rPr>
          <w:b/>
        </w:rPr>
        <w:t xml:space="preserve">Esimerkki 9.1432</w:t>
      </w:r>
    </w:p>
    <w:p>
      <w:r>
        <w:t xml:space="preserve">jonka populaatio on c . Koldingin kunta on Tanskan seitsemänneksi suurin kunta, jossa asuu 86 000 ihmistä.</w:t>
      </w:r>
    </w:p>
    <w:p>
      <w:r>
        <w:rPr>
          <w:b/>
        </w:rPr>
        <w:t xml:space="preserve">Tulos</w:t>
      </w:r>
    </w:p>
    <w:p>
      <w:r>
        <w:t xml:space="preserve">Koldingin kunnan asukasluku on 86 000, joten se on Tanskan seitsemänneksi suurin kunta.</w:t>
      </w:r>
    </w:p>
    <w:p>
      <w:r>
        <w:rPr>
          <w:b/>
        </w:rPr>
        <w:t xml:space="preserve">Tulos</w:t>
      </w:r>
    </w:p>
    <w:p>
      <w:r>
        <w:t xml:space="preserve">Koldingin kunta on Tanskan seitsemänneksi suurin kunta, jossa asuu 86 000 ihmistä.</w:t>
      </w:r>
    </w:p>
    <w:p>
      <w:r>
        <w:rPr>
          <w:b/>
        </w:rPr>
        <w:t xml:space="preserve">Tulos</w:t>
      </w:r>
    </w:p>
    <w:p>
      <w:r>
        <w:t xml:space="preserve">kolding on Tanskan seitsemänneksi suurin kunta.</w:t>
      </w:r>
    </w:p>
    <w:p>
      <w:r>
        <w:rPr>
          <w:b/>
        </w:rPr>
        <w:t xml:space="preserve">Tulos</w:t>
      </w:r>
    </w:p>
    <w:p>
      <w:r>
        <w:t xml:space="preserve">Koldingin kunta on Tanskan seitsemänneksi suurin kunta, jossa asuu 86 000 ihmistä.</w:t>
      </w:r>
    </w:p>
    <w:p>
      <w:r>
        <w:rPr>
          <w:b/>
        </w:rPr>
        <w:t xml:space="preserve">Tulos</w:t>
      </w:r>
    </w:p>
    <w:p>
      <w:r>
        <w:t xml:space="preserve">86 000 asukkaan Koldingin kunta on Tanskan seitsemänneksi suurin kunta.</w:t>
      </w:r>
    </w:p>
    <w:p>
      <w:r>
        <w:rPr>
          <w:b/>
        </w:rPr>
        <w:t xml:space="preserve">Tulos</w:t>
      </w:r>
    </w:p>
    <w:p>
      <w:r>
        <w:t xml:space="preserve">Koldingin kaupunki on 86 000 asukkaallaan Tanskan seitsemänneksi väkirikkain kaupunki.</w:t>
      </w:r>
    </w:p>
    <w:p>
      <w:r>
        <w:rPr>
          <w:b/>
        </w:rPr>
        <w:t xml:space="preserve">Tulos</w:t>
      </w:r>
    </w:p>
    <w:p>
      <w:r>
        <w:t xml:space="preserve">Koldingin kunta on noin 86 000 asukkaallaan Tanskan seitsemänneksi suurin kunta.</w:t>
      </w:r>
    </w:p>
    <w:p>
      <w:r>
        <w:rPr>
          <w:b/>
        </w:rPr>
        <w:t xml:space="preserve">Esimerkki 9.1433</w:t>
      </w:r>
    </w:p>
    <w:p>
      <w:r>
        <w:t xml:space="preserve">Brig on hallintoalue Valais'n kantonissa Sveitsissä.</w:t>
      </w:r>
    </w:p>
    <w:p>
      <w:r>
        <w:rPr>
          <w:b/>
        </w:rPr>
        <w:t xml:space="preserve">Tulos</w:t>
      </w:r>
    </w:p>
    <w:p>
      <w:r>
        <w:t xml:space="preserve">Brig on alueellinen alue Valais'n osavaltiossa, Sveitsissä.</w:t>
      </w:r>
    </w:p>
    <w:p>
      <w:r>
        <w:rPr>
          <w:b/>
        </w:rPr>
        <w:t xml:space="preserve">Tulos</w:t>
      </w:r>
    </w:p>
    <w:p>
      <w:r>
        <w:t xml:space="preserve">Brig on hallinnollinen alue Valais'n kantonissa Sveitsissä.</w:t>
      </w:r>
    </w:p>
    <w:p>
      <w:r>
        <w:rPr>
          <w:b/>
        </w:rPr>
        <w:t xml:space="preserve">Tulos</w:t>
      </w:r>
    </w:p>
    <w:p>
      <w:r>
        <w:t xml:space="preserve">Brig sijaitsee hallintoalueella Valais'n kantonissa Sveitsissä.</w:t>
      </w:r>
    </w:p>
    <w:p>
      <w:r>
        <w:rPr>
          <w:b/>
        </w:rPr>
        <w:t xml:space="preserve">Esimerkki 9.1434</w:t>
      </w:r>
    </w:p>
    <w:p>
      <w:r>
        <w:t xml:space="preserve">bensiini , hiili , maakaasu , diesel ja muut fossiilisista polttoaineista johdetut hyödykkeet ovat uusiutumattomia.</w:t>
      </w:r>
    </w:p>
    <w:p>
      <w:r>
        <w:rPr>
          <w:b/>
        </w:rPr>
        <w:t xml:space="preserve">Tulos</w:t>
      </w:r>
    </w:p>
    <w:p>
      <w:r>
        <w:t xml:space="preserve">bensiiniä , hiiltä , maakaasua , dieseliä ja muita fossiilisista polttoaineista valmistettuja tuotteita ei voida uudistaa.</w:t>
      </w:r>
    </w:p>
    <w:p>
      <w:r>
        <w:rPr>
          <w:b/>
        </w:rPr>
        <w:t xml:space="preserve">Tulos</w:t>
      </w:r>
    </w:p>
    <w:p>
      <w:r>
        <w:t xml:space="preserve">bensiini , hiili , maakaasu , diesel ja muut tärkeät fossiilisista polttoaineista valmistetut asiat ovat uusiutumattomia.</w:t>
      </w:r>
    </w:p>
    <w:p>
      <w:r>
        <w:rPr>
          <w:b/>
        </w:rPr>
        <w:t xml:space="preserve">Tulos</w:t>
      </w:r>
    </w:p>
    <w:p>
      <w:r>
        <w:t xml:space="preserve">maakaasu on peräisin fossiilisista polttoaineista . maakaasu on uusiutumatonta.</w:t>
      </w:r>
    </w:p>
    <w:p>
      <w:r>
        <w:rPr>
          <w:b/>
        </w:rPr>
        <w:t xml:space="preserve">Tulos</w:t>
      </w:r>
    </w:p>
    <w:p>
      <w:r>
        <w:t xml:space="preserve">bensiini , hiili , maakaasu ja muut fossiilisista polttoaineista peräisin olevat hyödykkeet ovat uusiutumattomia.</w:t>
      </w:r>
    </w:p>
    <w:p>
      <w:r>
        <w:rPr>
          <w:b/>
        </w:rPr>
        <w:t xml:space="preserve">Tulos</w:t>
      </w:r>
    </w:p>
    <w:p>
      <w:r>
        <w:t xml:space="preserve">bensiini , hiili , maakaasu , diesel ja muut fossiilisista polttoaineista johdetut hyödykkeet ovat uusiutumattomia.</w:t>
      </w:r>
    </w:p>
    <w:p>
      <w:r>
        <w:rPr>
          <w:b/>
        </w:rPr>
        <w:t xml:space="preserve">Tulos</w:t>
      </w:r>
    </w:p>
    <w:p>
      <w:r>
        <w:t xml:space="preserve">Fossiiliset polttoaineet, kuten bensiini , hiili , maakaasu ja diesel, ovat uusiutumattomia hyödykkeitä.</w:t>
      </w:r>
    </w:p>
    <w:p>
      <w:r>
        <w:rPr>
          <w:b/>
        </w:rPr>
        <w:t xml:space="preserve">Tulos</w:t>
      </w:r>
    </w:p>
    <w:p>
      <w:r>
        <w:t xml:space="preserve">bensiiniä , hiiltä , maakaasua , dieseliä ja muita fossiilisista polttoaineista saatavia tuotteita ei voida luoda uudelleen.</w:t>
      </w:r>
    </w:p>
    <w:p>
      <w:r>
        <w:rPr>
          <w:b/>
        </w:rPr>
        <w:t xml:space="preserve">Esimerkki 9.1435</w:t>
      </w:r>
    </w:p>
    <w:p>
      <w:r>
        <w:t xml:space="preserve">Myöhemmin elämässään hän kävi kirjeenvaihtoa Gustave Flaubertin kanssa.</w:t>
      </w:r>
    </w:p>
    <w:p>
      <w:r>
        <w:rPr>
          <w:b/>
        </w:rPr>
        <w:t xml:space="preserve">Tulos</w:t>
      </w:r>
    </w:p>
    <w:p>
      <w:r>
        <w:t xml:space="preserve">hän kävi kirjeenvaihtoa Gustave Flaubertin kanssa myöhemmin elämässään.</w:t>
      </w:r>
    </w:p>
    <w:p>
      <w:r>
        <w:rPr>
          <w:b/>
        </w:rPr>
        <w:t xml:space="preserve">Tulos</w:t>
      </w:r>
    </w:p>
    <w:p>
      <w:r>
        <w:t xml:space="preserve">hän kirjoitti Gustave Flaubertille ollessaan vanhempi.</w:t>
      </w:r>
    </w:p>
    <w:p>
      <w:r>
        <w:rPr>
          <w:b/>
        </w:rPr>
        <w:t xml:space="preserve">Tulos</w:t>
      </w:r>
    </w:p>
    <w:p>
      <w:r>
        <w:t xml:space="preserve">Myöhemmin elämässään hän oli yhteydessä Gustave Flaubertin kanssa.</w:t>
      </w:r>
    </w:p>
    <w:p>
      <w:r>
        <w:rPr>
          <w:b/>
        </w:rPr>
        <w:t xml:space="preserve">Tulos</w:t>
      </w:r>
    </w:p>
    <w:p>
      <w:r>
        <w:t xml:space="preserve">myöhemmin elämässään hän keskusteli Gustave Flaubertin kanssa.</w:t>
      </w:r>
    </w:p>
    <w:p>
      <w:r>
        <w:rPr>
          <w:b/>
        </w:rPr>
        <w:t xml:space="preserve">Tulos</w:t>
      </w:r>
    </w:p>
    <w:p>
      <w:r>
        <w:t xml:space="preserve">hän kävi kirjeenvaihtoa Gustave Flaubertin kanssa myöhemmin elämässään.</w:t>
      </w:r>
    </w:p>
    <w:p>
      <w:r>
        <w:rPr>
          <w:b/>
        </w:rPr>
        <w:t xml:space="preserve">Tulos</w:t>
      </w:r>
    </w:p>
    <w:p>
      <w:r>
        <w:t xml:space="preserve">myöhemmin elämässään hän vaihtoi kirjeitä Gustave Flauben kanssa.</w:t>
      </w:r>
    </w:p>
    <w:p>
      <w:r>
        <w:rPr>
          <w:b/>
        </w:rPr>
        <w:t xml:space="preserve">Tulos</w:t>
      </w:r>
    </w:p>
    <w:p>
      <w:r>
        <w:t xml:space="preserve">vuosia myöhemmin hän piti yhteyttä Gustave Flaubertiin.</w:t>
      </w:r>
    </w:p>
    <w:p>
      <w:r>
        <w:rPr>
          <w:b/>
        </w:rPr>
        <w:t xml:space="preserve">Esimerkki 9.1436</w:t>
      </w:r>
    </w:p>
    <w:p>
      <w:r>
        <w:t xml:space="preserve">horgen on hallintoalue Sveitsin Zürichin kantonissa.</w:t>
      </w:r>
    </w:p>
    <w:p>
      <w:r>
        <w:rPr>
          <w:b/>
        </w:rPr>
        <w:t xml:space="preserve">Tulos</w:t>
      </w:r>
    </w:p>
    <w:p>
      <w:r>
        <w:t xml:space="preserve">Horgen on hallintoalue Sveitsin Zürin kantonissa.</w:t>
      </w:r>
    </w:p>
    <w:p>
      <w:r>
        <w:rPr>
          <w:b/>
        </w:rPr>
        <w:t xml:space="preserve">Tulos</w:t>
      </w:r>
    </w:p>
    <w:p>
      <w:r>
        <w:t xml:space="preserve">Sveitsin Zürichin kantonin hallintoalue on Horgen.</w:t>
      </w:r>
    </w:p>
    <w:p>
      <w:r>
        <w:rPr>
          <w:b/>
        </w:rPr>
        <w:t xml:space="preserve">Tulos</w:t>
      </w:r>
    </w:p>
    <w:p>
      <w:r>
        <w:t xml:space="preserve">horgen on Sveitsin Zürichin hallintoalueen hallintoalue.</w:t>
      </w:r>
    </w:p>
    <w:p>
      <w:r>
        <w:rPr>
          <w:b/>
        </w:rPr>
        <w:t xml:space="preserve">Tulos</w:t>
      </w:r>
    </w:p>
    <w:p>
      <w:r>
        <w:t xml:space="preserve">horgen on sveitsiläisen zuerichin osavaltion hallintoalue.</w:t>
      </w:r>
    </w:p>
    <w:p>
      <w:r>
        <w:rPr>
          <w:b/>
        </w:rPr>
        <w:t xml:space="preserve">Tulos</w:t>
      </w:r>
    </w:p>
    <w:p>
      <w:r>
        <w:t xml:space="preserve">horgen on hallintoalue Sveitsin Zürichin kantonissa.</w:t>
      </w:r>
    </w:p>
    <w:p>
      <w:r>
        <w:rPr>
          <w:b/>
        </w:rPr>
        <w:t xml:space="preserve">Tulos</w:t>
      </w:r>
    </w:p>
    <w:p>
      <w:r>
        <w:t xml:space="preserve">Horgen on sveitsin Zürichin kantonin kaupunginosa.</w:t>
      </w:r>
    </w:p>
    <w:p>
      <w:r>
        <w:rPr>
          <w:b/>
        </w:rPr>
        <w:t xml:space="preserve">Esimerkki 9.1437</w:t>
      </w:r>
    </w:p>
    <w:p>
      <w:r>
        <w:t xml:space="preserve">Suurin osa hänen vihastaan syntyy loputtomista taisteluista vyvyanin kanssa, jotka hän aina häviää.</w:t>
      </w:r>
    </w:p>
    <w:p>
      <w:r>
        <w:rPr>
          <w:b/>
        </w:rPr>
        <w:t xml:space="preserve">Tulos</w:t>
      </w:r>
    </w:p>
    <w:p>
      <w:r>
        <w:t xml:space="preserve">Suurin osa hänen vihastaan syntyy loputtomissa taisteluissa vyvyanin kanssa, jotka hän aina häviää.</w:t>
      </w:r>
    </w:p>
    <w:p>
      <w:r>
        <w:rPr>
          <w:b/>
        </w:rPr>
        <w:t xml:space="preserve">Tulos</w:t>
      </w:r>
    </w:p>
    <w:p>
      <w:r>
        <w:t xml:space="preserve">Suurin osa hänen vihastaan johtuu loputtomista taisteluista vyvyanin kanssa, jotka hän aina häviää.</w:t>
      </w:r>
    </w:p>
    <w:p>
      <w:r>
        <w:rPr>
          <w:b/>
        </w:rPr>
        <w:t xml:space="preserve">Tulos</w:t>
      </w:r>
    </w:p>
    <w:p>
      <w:r>
        <w:t xml:space="preserve">Suurin osa hänen vihastaan johtuu loputtomista taisteluista , jotka hän aina häviää, vyvyanin kanssa.</w:t>
      </w:r>
    </w:p>
    <w:p>
      <w:r>
        <w:rPr>
          <w:b/>
        </w:rPr>
        <w:t xml:space="preserve">Tulos</w:t>
      </w:r>
    </w:p>
    <w:p>
      <w:r>
        <w:t xml:space="preserve">hänen vihansa syntyy loputtomista taisteluista vyvyanin kanssa, jotka hän aina häviää.</w:t>
      </w:r>
    </w:p>
    <w:p>
      <w:r>
        <w:rPr>
          <w:b/>
        </w:rPr>
        <w:t xml:space="preserve">Tulos</w:t>
      </w:r>
    </w:p>
    <w:p>
      <w:r>
        <w:t xml:space="preserve">hänen vihansa johtuu siitä, että hän on hävinnyt taistelunsa Vyvyanin kanssa.</w:t>
      </w:r>
    </w:p>
    <w:p>
      <w:r>
        <w:rPr>
          <w:b/>
        </w:rPr>
        <w:t xml:space="preserve">Tulos</w:t>
      </w:r>
    </w:p>
    <w:p>
      <w:r>
        <w:t xml:space="preserve">Suurin osa hänen vihastaan johtuu jatkuvista taisteluista vyvyn kanssa.</w:t>
      </w:r>
    </w:p>
    <w:p>
      <w:r>
        <w:rPr>
          <w:b/>
        </w:rPr>
        <w:t xml:space="preserve">Tulos</w:t>
      </w:r>
    </w:p>
    <w:p>
      <w:r>
        <w:t xml:space="preserve">Suurin osa hänen vihastaan syntyy loputtomissa taisteluissa vyvyanin kanssa, jotka hän häviää.</w:t>
      </w:r>
    </w:p>
    <w:p>
      <w:r>
        <w:rPr>
          <w:b/>
        </w:rPr>
        <w:t xml:space="preserve">Esimerkki 9.1438</w:t>
      </w:r>
    </w:p>
    <w:p>
      <w:r>
        <w:t xml:space="preserve">jardin place jean bayol on suuri aukio, jossa on porto-novon ensimmäisen kuninkaan patsas.</w:t>
      </w:r>
    </w:p>
    <w:p>
      <w:r>
        <w:rPr>
          <w:b/>
        </w:rPr>
        <w:t xml:space="preserve">Tulos</w:t>
      </w:r>
    </w:p>
    <w:p>
      <w:r>
        <w:t xml:space="preserve">jardin place jean bayol on suuri avoin tila, jossa on porto-novon ensimmäisen kuninkaan patsas.</w:t>
      </w:r>
    </w:p>
    <w:p>
      <w:r>
        <w:rPr>
          <w:b/>
        </w:rPr>
        <w:t xml:space="preserve">Tulos</w:t>
      </w:r>
    </w:p>
    <w:p>
      <w:r>
        <w:t xml:space="preserve">jardin place jean bayol on suuri aukio, jossa on porto-novon ensimmäisen kuninkaan patsas.</w:t>
      </w:r>
    </w:p>
    <w:p>
      <w:r>
        <w:rPr>
          <w:b/>
        </w:rPr>
        <w:t xml:space="preserve">Tulos</w:t>
      </w:r>
    </w:p>
    <w:p>
      <w:r>
        <w:t xml:space="preserve">jardin place jean bayol on suuri tori, jossa on porto-novon ensimmäisen kuninkaan patsas.</w:t>
      </w:r>
    </w:p>
    <w:p>
      <w:r>
        <w:rPr>
          <w:b/>
        </w:rPr>
        <w:t xml:space="preserve">Tulos</w:t>
      </w:r>
    </w:p>
    <w:p>
      <w:r>
        <w:t xml:space="preserve">jardin place jean bayol on suuri ostoskeskus, jossa on porto-novon ensimmäisen kuninkaan patsas.</w:t>
      </w:r>
    </w:p>
    <w:p>
      <w:r>
        <w:rPr>
          <w:b/>
        </w:rPr>
        <w:t xml:space="preserve">Tulos</w:t>
      </w:r>
    </w:p>
    <w:p>
      <w:r>
        <w:t xml:space="preserve">jardin place jean bayol on suuri aukio , jossa on porto-non ensimmäisen kuninkaan patsas.</w:t>
      </w:r>
    </w:p>
    <w:p>
      <w:r>
        <w:rPr>
          <w:b/>
        </w:rPr>
        <w:t xml:space="preserve">Tulos</w:t>
      </w:r>
    </w:p>
    <w:p>
      <w:r>
        <w:t xml:space="preserve">plaza jardin place jean bayol -aukiolla on porto-novon ensimmäisen kuninkaan patsas.</w:t>
      </w:r>
    </w:p>
    <w:p>
      <w:r>
        <w:rPr>
          <w:b/>
        </w:rPr>
        <w:t xml:space="preserve">Tulos</w:t>
      </w:r>
    </w:p>
    <w:p>
      <w:r>
        <w:t xml:space="preserve">jardin place jean bayol on suuri aukio, jossa on porto-novon ensimmäisen kuninkaan patsas.</w:t>
      </w:r>
    </w:p>
    <w:p>
      <w:r>
        <w:rPr>
          <w:b/>
        </w:rPr>
        <w:t xml:space="preserve">Esimerkki 9.1439</w:t>
      </w:r>
    </w:p>
    <w:p>
      <w:r>
        <w:t xml:space="preserve">hän löysi useita asteroideja, joista mainittakoon erityisesti troijalainen asteroidi 617 patroclus ja 624 hektor.</w:t>
      </w:r>
    </w:p>
    <w:p>
      <w:r>
        <w:rPr>
          <w:b/>
        </w:rPr>
        <w:t xml:space="preserve">Tulos</w:t>
      </w:r>
    </w:p>
    <w:p>
      <w:r>
        <w:t xml:space="preserve">hän löysi useita asteroideja , mukaan lukien troijalaiset asteroidit , 617 Patroclus ja 624 Hector.</w:t>
      </w:r>
    </w:p>
    <w:p>
      <w:r>
        <w:rPr>
          <w:b/>
        </w:rPr>
        <w:t xml:space="preserve">Tulos</w:t>
      </w:r>
    </w:p>
    <w:p>
      <w:r>
        <w:t xml:space="preserve">hän löysi monia asteroideja, muun muassa troijalaisasteroidit 617 Patroclus ja 624 Hektor.</w:t>
      </w:r>
    </w:p>
    <w:p>
      <w:r>
        <w:rPr>
          <w:b/>
        </w:rPr>
        <w:t xml:space="preserve">Tulos</w:t>
      </w:r>
    </w:p>
    <w:p>
      <w:r>
        <w:t xml:space="preserve">hän löysi monia asteroideja, mukaan lukien joitakin tärkeitä asteroideja, kuten troijalainen asteroidi 617 patroclus ja 624 hektor.</w:t>
      </w:r>
    </w:p>
    <w:p>
      <w:r>
        <w:rPr>
          <w:b/>
        </w:rPr>
        <w:t xml:space="preserve">Tulos</w:t>
      </w:r>
    </w:p>
    <w:p>
      <w:r>
        <w:t xml:space="preserve">hän löysi paljon asteroideja, kuten troijalaiset asteroidit 617 patroclus ja 624 hektor.</w:t>
      </w:r>
    </w:p>
    <w:p>
      <w:r>
        <w:rPr>
          <w:b/>
        </w:rPr>
        <w:t xml:space="preserve">Tulos</w:t>
      </w:r>
    </w:p>
    <w:p>
      <w:r>
        <w:t xml:space="preserve">hän löysi useita asteroideja, joista tunnetuimmat ovat troijalaiset asteroidit 617 patroclus ja 624 hektor.</w:t>
      </w:r>
    </w:p>
    <w:p>
      <w:r>
        <w:rPr>
          <w:b/>
        </w:rPr>
        <w:t xml:space="preserve">Tulos</w:t>
      </w:r>
    </w:p>
    <w:p>
      <w:r>
        <w:t xml:space="preserve">hän löysi monia asteroideja, mukaan lukien troijalaisasteroidit 617 Patroclus ja 624 Hektor.</w:t>
      </w:r>
    </w:p>
    <w:p>
      <w:r>
        <w:rPr>
          <w:b/>
        </w:rPr>
        <w:t xml:space="preserve">Tulos</w:t>
      </w:r>
    </w:p>
    <w:p>
      <w:r>
        <w:t xml:space="preserve">Hän löysi monia asteroideja, mukaan lukien troijalaiset asteroidit: 617 Patroclus ja 624 Hektor.</w:t>
      </w:r>
    </w:p>
    <w:p>
      <w:r>
        <w:rPr>
          <w:b/>
        </w:rPr>
        <w:t xml:space="preserve">Esimerkki 9.1440</w:t>
      </w:r>
    </w:p>
    <w:p>
      <w:r>
        <w:t xml:space="preserve">Torinon kuninkaallinen kirjasto on maailmanperintökohde Torinossa, Italiassa.</w:t>
      </w:r>
    </w:p>
    <w:p>
      <w:r>
        <w:rPr>
          <w:b/>
        </w:rPr>
        <w:t xml:space="preserve">Tulos</w:t>
      </w:r>
    </w:p>
    <w:p>
      <w:r>
        <w:t xml:space="preserve">Torinon kuninkaallinen kirjasto on maailmanperintökohde . se sijaitsee Torinossa, Italiassa.</w:t>
      </w:r>
    </w:p>
    <w:p>
      <w:r>
        <w:rPr>
          <w:b/>
        </w:rPr>
        <w:t xml:space="preserve">Tulos</w:t>
      </w:r>
    </w:p>
    <w:p>
      <w:r>
        <w:t xml:space="preserve">Torinon kuninkaallinen kirjasto on maailmanhistoriallinen kohde Torinossa, Italiassa.</w:t>
      </w:r>
    </w:p>
    <w:p>
      <w:r>
        <w:rPr>
          <w:b/>
        </w:rPr>
        <w:t xml:space="preserve">Esimerkki 9.1441</w:t>
      </w:r>
    </w:p>
    <w:p>
      <w:r>
        <w:t xml:space="preserve">Itä-Intian komppanian armeija rekrytoitiin pääasiassa muslimeista bengalin puheenjohtajavaltiossa, joka koostui Bengalista, Biharista ja Uuttar Pradeshista, ja korkeakastisista hinduista, jotka rekrytoitiin pääasiassa Oudhin maaseutualueilta.</w:t>
      </w:r>
    </w:p>
    <w:p>
      <w:r>
        <w:rPr>
          <w:b/>
        </w:rPr>
        <w:t xml:space="preserve">Tulos</w:t>
      </w:r>
    </w:p>
    <w:p>
      <w:r>
        <w:t xml:space="preserve">Itä-Intian komppanian armeijat koostuivat enimmäkseen muslimeista bengalin puheenjohtajavaltiossa, johon kuuluivat Bengali, Bihar ja Uuttar Pradesh , sekä korkeakastisista hinduista Oudhin maaseutualueiden tasangoilla.</w:t>
      </w:r>
    </w:p>
    <w:p>
      <w:r>
        <w:rPr>
          <w:b/>
        </w:rPr>
        <w:t xml:space="preserve">Tulos</w:t>
      </w:r>
    </w:p>
    <w:p>
      <w:r>
        <w:t xml:space="preserve">Itä-Intian komppanian armeija rekrytoitiin pääasiassa bengalin puheenjohtajavaltion muslimeista, jotka koostuivat Bengalista, Biharista ja Uuttar Pradeshista, ja korkeakastisista hinduista, jotka olivat kotoisin Oudhin maaseutualueilta.</w:t>
      </w:r>
    </w:p>
    <w:p>
      <w:r>
        <w:rPr>
          <w:b/>
        </w:rPr>
        <w:t xml:space="preserve">Tulos</w:t>
      </w:r>
    </w:p>
    <w:p>
      <w:r>
        <w:t xml:space="preserve">1 . itä-intian komppanian armeijaan kuului miehiä, jotka ilmoittautuivat vapaaehtoisiksi pääasiassa bengalin puheenjohtajavaltion muslimeista , joka koostui bengalista, biharista ja uttar pradeshista , ja korkean kastin hinduja, jotka värvättiin pääasiassa ou:n maaseutualueiden tasangoista.</w:t>
      </w:r>
    </w:p>
    <w:p>
      <w:r>
        <w:rPr>
          <w:b/>
        </w:rPr>
        <w:t xml:space="preserve">Tulos</w:t>
      </w:r>
    </w:p>
    <w:p>
      <w:r>
        <w:t xml:space="preserve">Itä-Intian komppanian armeijat valittiin muslimeista Bengalin puheenjohtajakaudella , joka koostui bengalin, biharin ja uttar prasdeshin maista.</w:t>
      </w:r>
    </w:p>
    <w:p>
      <w:r>
        <w:rPr>
          <w:b/>
        </w:rPr>
        <w:t xml:space="preserve">Tulos</w:t>
      </w:r>
    </w:p>
    <w:p>
      <w:r>
        <w:t xml:space="preserve">Itä-Intian komppanian armeijat koostuivat enimmäkseen muslimeista Bengalin puheenjohtajavaltiossa, joka koostuu Bengalista, Biharista ja Uuttar Pradeshista, kun taas hindujen korkeat kastit saivat jäsenensä enimmäkseen Oudhin maaseutualueilta.</w:t>
      </w:r>
    </w:p>
    <w:p>
      <w:r>
        <w:rPr>
          <w:b/>
        </w:rPr>
        <w:t xml:space="preserve">Tulos</w:t>
      </w:r>
    </w:p>
    <w:p>
      <w:r>
        <w:t xml:space="preserve">Itä-Intian yhtiö palkkasi armeijoihinsa enimmäkseen muslimeja bengalin puheenjohtajavaltiosta -lrb- bengalista, biharista ja uttar predeshista -rrb- sekä korkeakastisia hinduja Oudhin maaseutualueilta.</w:t>
      </w:r>
    </w:p>
    <w:p>
      <w:r>
        <w:rPr>
          <w:b/>
        </w:rPr>
        <w:t xml:space="preserve">Tulos</w:t>
      </w:r>
    </w:p>
    <w:p>
      <w:r>
        <w:t xml:space="preserve">Itä-Intian komppanian armeija rekrytoitiin pääasiassa muslimeista Bengalin puheenjohtajavaltiossa, joka koostui Bengalista, Biharista ja Uuttar Pradeshista.</w:t>
      </w:r>
    </w:p>
    <w:p>
      <w:r>
        <w:rPr>
          <w:b/>
        </w:rPr>
        <w:t xml:space="preserve">Esimerkki 9.1442</w:t>
      </w:r>
    </w:p>
    <w:p>
      <w:r>
        <w:t xml:space="preserve">cowles-säätiössä työskennellessään hän keskittyi tutkimustyössään pääasiassa uusklassiseen kasvuteoriaan Solowin perustyön jälkeen.</w:t>
      </w:r>
    </w:p>
    <w:p>
      <w:r>
        <w:rPr>
          <w:b/>
        </w:rPr>
        <w:t xml:space="preserve">Tulos</w:t>
      </w:r>
    </w:p>
    <w:p>
      <w:r>
        <w:t xml:space="preserve">cowlesin säätiössä hän seurasi solowin merkittävää työtä uusklassisen kasvuteorian alalla.</w:t>
      </w:r>
    </w:p>
    <w:p>
      <w:r>
        <w:rPr>
          <w:b/>
        </w:rPr>
        <w:t xml:space="preserve">Tulos</w:t>
      </w:r>
    </w:p>
    <w:p>
      <w:r>
        <w:t xml:space="preserve">Cowlesin säätiössä hän tutki uusklassista kasvuteoriaa, joka jatkoi Solowin työtä.</w:t>
      </w:r>
    </w:p>
    <w:p>
      <w:r>
        <w:rPr>
          <w:b/>
        </w:rPr>
        <w:t xml:space="preserve">Tulos</w:t>
      </w:r>
    </w:p>
    <w:p>
      <w:r>
        <w:t xml:space="preserve">cowlesin säätiössä hänen tutkimuksensa keskittyi pääasiassa uusklassiseen kasvuteoriaan Solow'n merkittävien töiden pohjalta.</w:t>
      </w:r>
    </w:p>
    <w:p>
      <w:r>
        <w:rPr>
          <w:b/>
        </w:rPr>
        <w:t xml:space="preserve">Tulos</w:t>
      </w:r>
    </w:p>
    <w:p>
      <w:r>
        <w:t xml:space="preserve">cowlesin säätiössä työskennellessään hän keskittyi tutkimuksessaan pääasiassa uusklassiseen kasvuteoriaan Solowin uraauurtavaa työtä seuraten.</w:t>
      </w:r>
    </w:p>
    <w:p>
      <w:r>
        <w:rPr>
          <w:b/>
        </w:rPr>
        <w:t xml:space="preserve">Tulos</w:t>
      </w:r>
    </w:p>
    <w:p>
      <w:r>
        <w:t xml:space="preserve">Cowlesin säätiössä hänen tutkimuksensa käsitteli pääasiassa uusklassista kasvuteoriaa, jossa hän puhui Solow'n työstä.</w:t>
      </w:r>
    </w:p>
    <w:p>
      <w:r>
        <w:rPr>
          <w:b/>
        </w:rPr>
        <w:t xml:space="preserve">Tulos</w:t>
      </w:r>
    </w:p>
    <w:p>
      <w:r>
        <w:t xml:space="preserve">cowles-säätiössä työskennellessään hän keskittyi tutkimustyössään pääasiassa uuden klassisen kasvun selittämiseen -lrb- siitä, miksi jokin asia toimii tai tapahtuu niin kuin se tapahtuu -rrb- , Solowin erittäin tärkeän työn mukaisesti.</w:t>
      </w:r>
    </w:p>
    <w:p>
      <w:r>
        <w:rPr>
          <w:b/>
        </w:rPr>
        <w:t xml:space="preserve">Tulos</w:t>
      </w:r>
    </w:p>
    <w:p>
      <w:r>
        <w:t xml:space="preserve">cowlesin säätiössä työskennellessään hänen tutkimuksensa keskittyi uusklassiseen kasvuteoriaan, joka oli pitkälti samanlainen kuin Solowin uraauurtava työ.</w:t>
      </w:r>
    </w:p>
    <w:p>
      <w:r>
        <w:rPr>
          <w:b/>
        </w:rPr>
        <w:t xml:space="preserve">Tulos</w:t>
      </w:r>
    </w:p>
    <w:p>
      <w:r>
        <w:t xml:space="preserve">cowlesin säätiössä työskennellessään hän tutki pääasiassa uusklassista kasvuteoriaa Solowin merkittävän työn pohjalta.</w:t>
      </w:r>
    </w:p>
    <w:p>
      <w:r>
        <w:rPr>
          <w:b/>
        </w:rPr>
        <w:t xml:space="preserve">Esimerkki 9.1443</w:t>
      </w:r>
    </w:p>
    <w:p>
      <w:r>
        <w:t xml:space="preserve">encyclopædia britannica , inc. ilmoitti 20. helmikuuta 2007 tekevänsä yhteistyötä matkapuhelinten hakuyrityksen askmenow'n kanssa mobiilitietosanakirjan julkaisemiseksi.</w:t>
      </w:r>
    </w:p>
    <w:p>
      <w:r>
        <w:rPr>
          <w:b/>
        </w:rPr>
        <w:t xml:space="preserve">Tulos</w:t>
      </w:r>
    </w:p>
    <w:p>
      <w:r>
        <w:t xml:space="preserve">encyclopædia britannica , inc. käynnisti 20. helmikuuta 2007 yhdessä matkapuhelinhakuyritys askmenow'n kanssa mobiilitietosanakirjan.</w:t>
      </w:r>
    </w:p>
    <w:p>
      <w:r>
        <w:rPr>
          <w:b/>
        </w:rPr>
        <w:t xml:space="preserve">Tulos</w:t>
      </w:r>
    </w:p>
    <w:p>
      <w:r>
        <w:t xml:space="preserve">encyclopedia britannica , inc. ilmoitti 20. helmikuuta 2007 , että se tekee yhteistyötä matkapuhelinten hakuyrityksen, askmenow , kanssa mobiilitietosanakirjan julkaisemiseksi.</w:t>
      </w:r>
    </w:p>
    <w:p>
      <w:r>
        <w:rPr>
          <w:b/>
        </w:rPr>
        <w:t xml:space="preserve">Tulos</w:t>
      </w:r>
    </w:p>
    <w:p>
      <w:r>
        <w:t xml:space="preserve">encyclopædia britannica , inc. ilmoitti 20. helmikuuta 2007 tekevänsä yhteistyötä matkapuhelinten hakuyrityksen askmenow'n kanssa mobiilitietosanakirjan julkaisemiseksi.</w:t>
      </w:r>
    </w:p>
    <w:p>
      <w:r>
        <w:rPr>
          <w:b/>
        </w:rPr>
        <w:t xml:space="preserve">Tulos</w:t>
      </w:r>
    </w:p>
    <w:p>
      <w:r>
        <w:t xml:space="preserve">encyclopædia britannica , inc. ilmoitti 20. helmikuuta 2007 tekevänsä yhteistyötä matkapuhelinten hakuyrityksen askmenow'n kanssa mobiilitietosanakirjan julkaisemiseksi.</w:t>
      </w:r>
    </w:p>
    <w:p>
      <w:r>
        <w:rPr>
          <w:b/>
        </w:rPr>
        <w:t xml:space="preserve">Tulos</w:t>
      </w:r>
    </w:p>
    <w:p>
      <w:r>
        <w:t xml:space="preserve">encyclopaedia britannica inc suunnitteli 20. helmikuuta 2007 antamassaan ilmoituksessa käynnistää mobiilitietosanakirjan yhdessä puhelimen hakuyrityksen , askmenow , kanssa.</w:t>
      </w:r>
    </w:p>
    <w:p>
      <w:r>
        <w:rPr>
          <w:b/>
        </w:rPr>
        <w:t xml:space="preserve">Tulos</w:t>
      </w:r>
    </w:p>
    <w:p>
      <w:r>
        <w:t xml:space="preserve">encyclopædia britannica , inc. ilmoitti 20. helmikuuta 2007 tekevänsä yhteistyötä matkapuhelinten hakuyrityksen askmenow'n kanssa mobiilitietosanakirjan perustamiseksi.</w:t>
      </w:r>
    </w:p>
    <w:p>
      <w:r>
        <w:rPr>
          <w:b/>
        </w:rPr>
        <w:t xml:space="preserve">Tulos</w:t>
      </w:r>
    </w:p>
    <w:p>
      <w:r>
        <w:t xml:space="preserve">encyclopædia britannica , inc. ilmoitti 20. helmikuuta 2007 tekevänsä yhteistyötä matkapuhelinten hakuyhtiön askmenow'n kanssa mobiilitietosanakirjan laatimiseksi.</w:t>
      </w:r>
    </w:p>
    <w:p>
      <w:r>
        <w:rPr>
          <w:b/>
        </w:rPr>
        <w:t xml:space="preserve">Tulos</w:t>
      </w:r>
    </w:p>
    <w:p>
      <w:r>
        <w:t xml:space="preserve">encyclopaedia britannica ilmoitti 20. helmikuuta 2007 tekevänsä yhteistyötä matkapuhelinten hakuyrityksen askmenow'n kanssa mobiilitietosanakirjan julkaisemiseksi.</w:t>
      </w:r>
    </w:p>
    <w:p>
      <w:r>
        <w:rPr>
          <w:b/>
        </w:rPr>
        <w:t xml:space="preserve">Esimerkki 9.1444</w:t>
      </w:r>
    </w:p>
    <w:p>
      <w:r>
        <w:t xml:space="preserve">rykmentti on sotilasyksikkö , joka koostuu vaihtelevasta määrästä pataljoonia ja jota komentaa eversti.</w:t>
      </w:r>
    </w:p>
    <w:p>
      <w:r>
        <w:rPr>
          <w:b/>
        </w:rPr>
        <w:t xml:space="preserve">Tulos</w:t>
      </w:r>
    </w:p>
    <w:p>
      <w:r>
        <w:t xml:space="preserve">Rykmentti on sotilasyksikkö . se koostui vaihtelevasta määrästä pataljoonia , joita komensi eversti .</w:t>
      </w:r>
    </w:p>
    <w:p>
      <w:r>
        <w:rPr>
          <w:b/>
        </w:rPr>
        <w:t xml:space="preserve">Tulos</w:t>
      </w:r>
    </w:p>
    <w:p>
      <w:r>
        <w:t xml:space="preserve">rykmentti on joukko sotilaita , joka koostuu eri määrästä pataljoonia , joita johtaa eversti.</w:t>
      </w:r>
    </w:p>
    <w:p>
      <w:r>
        <w:rPr>
          <w:b/>
        </w:rPr>
        <w:t xml:space="preserve">Tulos</w:t>
      </w:r>
    </w:p>
    <w:p>
      <w:r>
        <w:t xml:space="preserve">rykmentti on sotilasyksikkö, joka koostuu useimmiten useista pataljoonista, joita komentaa eversti.</w:t>
      </w:r>
    </w:p>
    <w:p>
      <w:r>
        <w:rPr>
          <w:b/>
        </w:rPr>
        <w:t xml:space="preserve">Tulos</w:t>
      </w:r>
    </w:p>
    <w:p>
      <w:r>
        <w:t xml:space="preserve">sotilasyksikköä, joka koostuu useista pienistä pataljoonista, joita komentaa eversti, kutsutaan rykmentiksi.</w:t>
      </w:r>
    </w:p>
    <w:p>
      <w:r>
        <w:rPr>
          <w:b/>
        </w:rPr>
        <w:t xml:space="preserve">Tulos</w:t>
      </w:r>
    </w:p>
    <w:p>
      <w:r>
        <w:t xml:space="preserve">rykmentti on sotilasyksikkö, joka koostuu vaihtelevasta määrästä pataljoonia ja jota komentaa eversti.</w:t>
      </w:r>
    </w:p>
    <w:p>
      <w:r>
        <w:rPr>
          <w:b/>
        </w:rPr>
        <w:t xml:space="preserve">Tulos</w:t>
      </w:r>
    </w:p>
    <w:p>
      <w:r>
        <w:t xml:space="preserve">mittava sotilasyksikkö on sotilasyksikkö , valvottu , rauhaton ei kiinteä arvo lukumäärät joukko miehiä valmiina taisteluun , käsketään sotilas mies alle kenraali.</w:t>
      </w:r>
    </w:p>
    <w:p>
      <w:r>
        <w:rPr>
          <w:b/>
        </w:rPr>
        <w:t xml:space="preserve">Esimerkki 9.1445</w:t>
      </w:r>
    </w:p>
    <w:p>
      <w:r>
        <w:t xml:space="preserve">Useimmat ylläpitäjäpyynnöt ovat voimassa seitsemän päivää sen jälkeen, kun ne on siirretty rfa-pääsivulle.</w:t>
      </w:r>
    </w:p>
    <w:p>
      <w:r>
        <w:rPr>
          <w:b/>
        </w:rPr>
        <w:t xml:space="preserve">Tulos</w:t>
      </w:r>
    </w:p>
    <w:p>
      <w:r>
        <w:t xml:space="preserve">Useimmat ylläpitäjäpyynnöt ovat voimassa seitsemän päivää sen jälkeen, kun ne on laitettu rfa-pääsivulle.</w:t>
      </w:r>
    </w:p>
    <w:p>
      <w:r>
        <w:rPr>
          <w:b/>
        </w:rPr>
        <w:t xml:space="preserve">Tulos</w:t>
      </w:r>
    </w:p>
    <w:p>
      <w:r>
        <w:t xml:space="preserve">Useimmat ylläpitäjäpyynnöt ovat voimassa seitsemän päivää sen jälkeen, kun ne on julkaistu rfa:n pääsivulla.</w:t>
      </w:r>
    </w:p>
    <w:p>
      <w:r>
        <w:rPr>
          <w:b/>
        </w:rPr>
        <w:t xml:space="preserve">Tulos</w:t>
      </w:r>
    </w:p>
    <w:p>
      <w:r>
        <w:t xml:space="preserve">Useimmat ylläpitäjäpyynnöt ovat voimassa seitsemän päivää sen jälkeen, kun ne on siirretty rfa-pääsivulle.</w:t>
      </w:r>
    </w:p>
    <w:p>
      <w:r>
        <w:rPr>
          <w:b/>
        </w:rPr>
        <w:t xml:space="preserve">Tulos</w:t>
      </w:r>
    </w:p>
    <w:p>
      <w:r>
        <w:t xml:space="preserve">Useimmat ylläpitäjäpyynnöt ovat voimassa seitsemän päivää sen jälkeen, kun ne on laitettu rfa-pääsivulle.</w:t>
      </w:r>
    </w:p>
    <w:p>
      <w:r>
        <w:rPr>
          <w:b/>
        </w:rPr>
        <w:t xml:space="preserve">Tulos</w:t>
      </w:r>
    </w:p>
    <w:p>
      <w:r>
        <w:t xml:space="preserve">Useimmat ylläpitäjäpyynnöt ovat voimassa seitsemän päivää sen jälkeen, kun ne on toimitettu rfa-pääsivulle.</w:t>
      </w:r>
    </w:p>
    <w:p>
      <w:r>
        <w:rPr>
          <w:b/>
        </w:rPr>
        <w:t xml:space="preserve">Tulos</w:t>
      </w:r>
    </w:p>
    <w:p>
      <w:r>
        <w:t xml:space="preserve">Useimmat ylläpitäjäpyynnöt ovat voimassa seitsemän päivää sen jälkeen, kun ne on lisätty rfa-pääsivulle.</w:t>
      </w:r>
    </w:p>
    <w:p>
      <w:r>
        <w:rPr>
          <w:b/>
        </w:rPr>
        <w:t xml:space="preserve">Esimerkki 9.1446</w:t>
      </w:r>
    </w:p>
    <w:p>
      <w:r>
        <w:t xml:space="preserve">viittaukset ulkoiset linkit lark rise to candleford at bbc.</w:t>
      </w:r>
    </w:p>
    <w:p>
      <w:r>
        <w:rPr>
          <w:b/>
        </w:rPr>
        <w:t xml:space="preserve">Tulos</w:t>
      </w:r>
    </w:p>
    <w:p>
      <w:r>
        <w:t xml:space="preserve">viittaukset ulkoiset linkit . lark rise to candleford at bbc.</w:t>
      </w:r>
    </w:p>
    <w:p>
      <w:r>
        <w:rPr>
          <w:b/>
        </w:rPr>
        <w:t xml:space="preserve">Tulos</w:t>
      </w:r>
    </w:p>
    <w:p>
      <w:r>
        <w:t xml:space="preserve">lark rise to candleford bbc:ssä.</w:t>
      </w:r>
    </w:p>
    <w:p>
      <w:r>
        <w:rPr>
          <w:b/>
        </w:rPr>
        <w:t xml:space="preserve">Tulos</w:t>
      </w:r>
    </w:p>
    <w:p>
      <w:r>
        <w:t xml:space="preserve">viitteet / ulkoiset linkit : lark rise to candleford at b.</w:t>
      </w:r>
    </w:p>
    <w:p>
      <w:r>
        <w:rPr>
          <w:b/>
        </w:rPr>
        <w:t xml:space="preserve">Tulos</w:t>
      </w:r>
    </w:p>
    <w:p>
      <w:r>
        <w:t xml:space="preserve">viittaukset ulkoiset linkit lark rise.</w:t>
      </w:r>
    </w:p>
    <w:p>
      <w:r>
        <w:rPr>
          <w:b/>
        </w:rPr>
        <w:t xml:space="preserve">Tulos</w:t>
      </w:r>
    </w:p>
    <w:p>
      <w:r>
        <w:t xml:space="preserve">viittaukset ulkoinen lähde lark rise to candleford at b.</w:t>
      </w:r>
    </w:p>
    <w:p>
      <w:r>
        <w:rPr>
          <w:b/>
        </w:rPr>
        <w:t xml:space="preserve">Esimerkki 9.1447</w:t>
      </w:r>
    </w:p>
    <w:p>
      <w:r>
        <w:t xml:space="preserve">aang on esiintynyt muussa mediassa , kuten keräilykorteissa , videopeleissä , t-paidoissa ja verkkosarjakuvissa.</w:t>
      </w:r>
    </w:p>
    <w:p>
      <w:r>
        <w:rPr>
          <w:b/>
        </w:rPr>
        <w:t xml:space="preserve">Tulos</w:t>
      </w:r>
    </w:p>
    <w:p>
      <w:r>
        <w:t xml:space="preserve">aang on esiintynyt muissakin asioissa, kuten keräilykorteissa , videopeleissä , t-paidoissa ja sarjakuvissa internetissä.</w:t>
      </w:r>
    </w:p>
    <w:p>
      <w:r>
        <w:rPr>
          <w:b/>
        </w:rPr>
        <w:t xml:space="preserve">Tulos</w:t>
      </w:r>
    </w:p>
    <w:p>
      <w:r>
        <w:t xml:space="preserve">1 . aang on esiintynyt muussa mediassa , kuten keräilykorteissa , videopeleissä , t-paidoissa ja verkkosarjakuvissa.</w:t>
      </w:r>
    </w:p>
    <w:p>
      <w:r>
        <w:rPr>
          <w:b/>
        </w:rPr>
        <w:t xml:space="preserve">Tulos</w:t>
      </w:r>
    </w:p>
    <w:p>
      <w:r>
        <w:t xml:space="preserve">Aangia voi löytää myös muista medioista, kuten keräilykorteista, videopeleistä, t-paidoista ja verkkosarjakuvista.</w:t>
      </w:r>
    </w:p>
    <w:p>
      <w:r>
        <w:rPr>
          <w:b/>
        </w:rPr>
        <w:t xml:space="preserve">Tulos</w:t>
      </w:r>
    </w:p>
    <w:p>
      <w:r>
        <w:t xml:space="preserve">aang on esiintynyt muussa mediassa , kuten keräilykorteissa , tv-peleissä , t-paidoissa ja verkkosarjakuvissa.</w:t>
      </w:r>
    </w:p>
    <w:p>
      <w:r>
        <w:rPr>
          <w:b/>
        </w:rPr>
        <w:t xml:space="preserve">Tulos</w:t>
      </w:r>
    </w:p>
    <w:p>
      <w:r>
        <w:t xml:space="preserve">aangia on nähty myös muissa medioissa, kuten keräilykorteissa, videopeleissä, t-paidoissa ja verkkosarjakuvissa.</w:t>
      </w:r>
    </w:p>
    <w:p>
      <w:r>
        <w:rPr>
          <w:b/>
        </w:rPr>
        <w:t xml:space="preserve">Tulos</w:t>
      </w:r>
    </w:p>
    <w:p>
      <w:r>
        <w:t xml:space="preserve">aang oli muussa mediassa, kuten keräilykorteissa, videopeleissä, t-paidoissa ja verkkosarjakuvissa.</w:t>
      </w:r>
    </w:p>
    <w:p>
      <w:r>
        <w:rPr>
          <w:b/>
        </w:rPr>
        <w:t xml:space="preserve">Esimerkki 9.1448</w:t>
      </w:r>
    </w:p>
    <w:p>
      <w:r>
        <w:t xml:space="preserve">elokuvaohjaaja richard linklater käsittelee tätä romaania elokuvassaan waking life , joka alkaa kohtauksella, joka muistuttaa toista dickin romaania time out of joint.</w:t>
      </w:r>
    </w:p>
    <w:p>
      <w:r>
        <w:rPr>
          <w:b/>
        </w:rPr>
        <w:t xml:space="preserve">Tulos</w:t>
      </w:r>
    </w:p>
    <w:p>
      <w:r>
        <w:t xml:space="preserve">Richard Linklater , joka on elokuvaohjaaja , on maininnut tämän kirjan elokuvassaan waking life . tässä elokuvassa on samanlainen alkukohtaus kuin toisessa Dickin kirjassa , jonka nimi on " time out of joint " .</w:t>
      </w:r>
    </w:p>
    <w:p>
      <w:r>
        <w:rPr>
          <w:b/>
        </w:rPr>
        <w:t xml:space="preserve">Tulos</w:t>
      </w:r>
    </w:p>
    <w:p>
      <w:r>
        <w:t xml:space="preserve">elokuvaohjaaja richard linklater selitti tämän romaanin elokuvassaan walking life , chich alkaa kohtauksella, joka liittyy toiseen dickin romaaniin , time out of joint.</w:t>
      </w:r>
    </w:p>
    <w:p>
      <w:r>
        <w:rPr>
          <w:b/>
        </w:rPr>
        <w:t xml:space="preserve">Tulos</w:t>
      </w:r>
    </w:p>
    <w:p>
      <w:r>
        <w:t xml:space="preserve">elokuvantekijä richard linklater puhui tästä kirjasta elokuvassaan waking life , joka alkaa kohtauksella, joka muistuttaa paljon erästä toista mulkkukirjaa, time out of joint.</w:t>
      </w:r>
    </w:p>
    <w:p>
      <w:r>
        <w:rPr>
          <w:b/>
        </w:rPr>
        <w:t xml:space="preserve">Tulos</w:t>
      </w:r>
    </w:p>
    <w:p>
      <w:r>
        <w:t xml:space="preserve">ohjaaja richard linklater puhuu tästä romaanista elokuvassaan waking life , joka alkaa kohtauksella, joka tuo mieleen toisen dickin romaanin time out of joint .</w:t>
      </w:r>
    </w:p>
    <w:p>
      <w:r>
        <w:rPr>
          <w:b/>
        </w:rPr>
        <w:t xml:space="preserve">Tulos</w:t>
      </w:r>
    </w:p>
    <w:p>
      <w:r>
        <w:t xml:space="preserve">ohjaaja richard linklater puhuu tästä romaanista elokuvassaan waking life , joka alkaa kohtauksella, joka muistuttaa toisesta dickin romaanista time out of joint.</w:t>
      </w:r>
    </w:p>
    <w:p>
      <w:r>
        <w:rPr>
          <w:b/>
        </w:rPr>
        <w:t xml:space="preserve">Tulos</w:t>
      </w:r>
    </w:p>
    <w:p>
      <w:r>
        <w:t xml:space="preserve">elokuvaohjaaja , Richard Linklater , käsittelee tätä romaania elokuvassaan waking life . tämä romaani alkaa samanlaisella kohtauksella kuin toinen Dickin romaani , time out of joint .</w:t>
      </w:r>
    </w:p>
    <w:p>
      <w:r>
        <w:rPr>
          <w:b/>
        </w:rPr>
        <w:t xml:space="preserve">Esimerkki 9.1449</w:t>
      </w:r>
    </w:p>
    <w:p>
      <w:r>
        <w:t xml:space="preserve">määräyksen mukaan San Antoniossa ja Houstonissa on käytettävissä noin 200 bussia evakuointeja varten.</w:t>
      </w:r>
    </w:p>
    <w:p>
      <w:r>
        <w:rPr>
          <w:b/>
        </w:rPr>
        <w:t xml:space="preserve">Tulos</w:t>
      </w:r>
    </w:p>
    <w:p>
      <w:r>
        <w:t xml:space="preserve">noin 200 linja-autoa San Antoniossa ja Houstonissa on käytettävissä evakuointeja varten määräyksen mukaisesti.</w:t>
      </w:r>
    </w:p>
    <w:p>
      <w:r>
        <w:rPr>
          <w:b/>
        </w:rPr>
        <w:t xml:space="preserve">Tulos</w:t>
      </w:r>
    </w:p>
    <w:p>
      <w:r>
        <w:t xml:space="preserve">evakuointitilanteissa avustamiseksi sekä San Antoniossa että Houstonissa on valmiina lähes 200 bussia.</w:t>
      </w:r>
    </w:p>
    <w:p>
      <w:r>
        <w:rPr>
          <w:b/>
        </w:rPr>
        <w:t xml:space="preserve">Tulos</w:t>
      </w:r>
    </w:p>
    <w:p>
      <w:r>
        <w:t xml:space="preserve">tämän määräyksen vuoksi +/- 200 bussia voi auttaa evakuoimaan San Antonio ja Houston.</w:t>
      </w:r>
    </w:p>
    <w:p>
      <w:r>
        <w:rPr>
          <w:b/>
        </w:rPr>
        <w:t xml:space="preserve">Tulos</w:t>
      </w:r>
    </w:p>
    <w:p>
      <w:r>
        <w:t xml:space="preserve">Tämän määräyksen mukaan San Antoniossa ja Houstonissa on noin 200 bussia käytettävissä evakuointien helpottamiseksi.</w:t>
      </w:r>
    </w:p>
    <w:p>
      <w:r>
        <w:rPr>
          <w:b/>
        </w:rPr>
        <w:t xml:space="preserve">Tulos</w:t>
      </w:r>
    </w:p>
    <w:p>
      <w:r>
        <w:t xml:space="preserve">hallituksen määräyksen mukaan San Antoniossa ja Houstonissa on noin 200 bussia evakuointien helpottamiseksi.</w:t>
      </w:r>
    </w:p>
    <w:p>
      <w:r>
        <w:rPr>
          <w:b/>
        </w:rPr>
        <w:t xml:space="preserve">Tulos</w:t>
      </w:r>
    </w:p>
    <w:p>
      <w:r>
        <w:t xml:space="preserve">200 bussia on käytettävissä evakuointia varten San Antoniossa ja Houstonissa.</w:t>
      </w:r>
    </w:p>
    <w:p>
      <w:r>
        <w:rPr>
          <w:b/>
        </w:rPr>
        <w:t xml:space="preserve">Esimerkki 9.1450</w:t>
      </w:r>
    </w:p>
    <w:p>
      <w:r>
        <w:t xml:space="preserve">kevin michael costner -lrb- s. 18. tammikuuta 1955 -rrb- on yhdysvaltalainen näyttelijä , muusikko , tuottaja ja ohjaaja.</w:t>
      </w:r>
    </w:p>
    <w:p>
      <w:r>
        <w:rPr>
          <w:b/>
        </w:rPr>
        <w:t xml:space="preserve">Tulos</w:t>
      </w:r>
    </w:p>
    <w:p>
      <w:r>
        <w:t xml:space="preserve">kevin michael costner on yhdysvaltalainen näyttelijä , muusikko , tuottaja ja ohjaaja . hän on syntynyt 18. tammikuuta 19 .</w:t>
      </w:r>
    </w:p>
    <w:p>
      <w:r>
        <w:rPr>
          <w:b/>
        </w:rPr>
        <w:t xml:space="preserve">Tulos</w:t>
      </w:r>
    </w:p>
    <w:p>
      <w:r>
        <w:t xml:space="preserve">kevin michael costner -lrb- s. 18. tammikuuta 1955 -rrb- on yhdysvaltalainen näyttelijä.</w:t>
      </w:r>
    </w:p>
    <w:p>
      <w:r>
        <w:rPr>
          <w:b/>
        </w:rPr>
        <w:t xml:space="preserve">Tulos</w:t>
      </w:r>
    </w:p>
    <w:p>
      <w:r>
        <w:t xml:space="preserve">kevin michael costner -lrb- s. 18. tammikuuta 1955 -rrb- on yhdysvaltalainen näyttelijä , muusikko , tuottaja ja ohjaaja.</w:t>
      </w:r>
    </w:p>
    <w:p>
      <w:r>
        <w:rPr>
          <w:b/>
        </w:rPr>
        <w:t xml:space="preserve">Tulos</w:t>
      </w:r>
    </w:p>
    <w:p>
      <w:r>
        <w:t xml:space="preserve">kevin michael costner on yhdysvaltalainen näyttelijä , muusikko , tuottaja ja ohjaaja.</w:t>
      </w:r>
    </w:p>
    <w:p>
      <w:r>
        <w:rPr>
          <w:b/>
        </w:rPr>
        <w:t xml:space="preserve">Tulos</w:t>
      </w:r>
    </w:p>
    <w:p>
      <w:r>
        <w:t xml:space="preserve">kevin michael costner , s. 18. tammikuuta 1955, on yhdysvaltalainen näyttelijä, muusikko, tuottaja ja ohjaaja.</w:t>
      </w:r>
    </w:p>
    <w:p>
      <w:r>
        <w:rPr>
          <w:b/>
        </w:rPr>
        <w:t xml:space="preserve">Tulos</w:t>
      </w:r>
    </w:p>
    <w:p>
      <w:r>
        <w:t xml:space="preserve">kevin michael costner on yhdysvaltalainen näyttelijä , muusikko , tuottaja ja ohjaaja.</w:t>
      </w:r>
    </w:p>
    <w:p>
      <w:r>
        <w:rPr>
          <w:b/>
        </w:rPr>
        <w:t xml:space="preserve">Esimerkki 9.1451</w:t>
      </w:r>
    </w:p>
    <w:p>
      <w:r>
        <w:t xml:space="preserve">syntyy konflikti, ja kun Clara auttaa pähkinänsärkijää heittämällä kenkänsä hiirikuninkaan päälle, pähkinänsärkijä tarttuu tilaisuuteen ja puukottaa häntä.</w:t>
      </w:r>
    </w:p>
    <w:p>
      <w:r>
        <w:rPr>
          <w:b/>
        </w:rPr>
        <w:t xml:space="preserve">Tulos</w:t>
      </w:r>
    </w:p>
    <w:p>
      <w:r>
        <w:t xml:space="preserve">Syntyy tappelu, ja kun Clara auttaa pähkinänsärkijää heittämällä kengän hiirikuninkaan päälle, pähkinänsärkijä tarttuu tilaisuuteen ja puukottaa häntä.</w:t>
      </w:r>
    </w:p>
    <w:p>
      <w:r>
        <w:rPr>
          <w:b/>
        </w:rPr>
        <w:t xml:space="preserve">Tulos</w:t>
      </w:r>
    </w:p>
    <w:p>
      <w:r>
        <w:t xml:space="preserve">alkaa tappelu, ja kun Clara auttaa pähkinänsärkijää heittämällä kenkänsä hiirikuninkaan päälle, pähkinänsärkijä tarttuu tilaisuuteen ja puukottaa häntä.</w:t>
      </w:r>
    </w:p>
    <w:p>
      <w:r>
        <w:rPr>
          <w:b/>
        </w:rPr>
        <w:t xml:space="preserve">Tulos</w:t>
      </w:r>
    </w:p>
    <w:p>
      <w:r>
        <w:t xml:space="preserve">Kun Clara auttaa pähkinänsärkijää heittämällä kenkänsä hiirikuninkaan päälle, pähkinänsärkijä tarttuu tilaisuuteen ja puukottaa häntä.</w:t>
      </w:r>
    </w:p>
    <w:p>
      <w:r>
        <w:rPr>
          <w:b/>
        </w:rPr>
        <w:t xml:space="preserve">Tulos</w:t>
      </w:r>
    </w:p>
    <w:p>
      <w:r>
        <w:t xml:space="preserve">alkaa tappelu, ja kun Clara auttaa pähkinänsärkijää heittämällä kenkänsä hiirikuninkaan päälle, pähkinänsärkijä käyttää tilaisuutta hyväkseen ja puukottaa häntä.</w:t>
      </w:r>
    </w:p>
    <w:p>
      <w:r>
        <w:rPr>
          <w:b/>
        </w:rPr>
        <w:t xml:space="preserve">Tulos</w:t>
      </w:r>
    </w:p>
    <w:p>
      <w:r>
        <w:t xml:space="preserve">Clara auttaa pähkinänsärkijää heittämään esityksensä hiirikuninkaalle , ja pähkinänsärkijä puukottaa häntä.</w:t>
      </w:r>
    </w:p>
    <w:p>
      <w:r>
        <w:rPr>
          <w:b/>
        </w:rPr>
        <w:t xml:space="preserve">Tulos</w:t>
      </w:r>
    </w:p>
    <w:p>
      <w:r>
        <w:t xml:space="preserve">ristiriita kasvaa , ja kun Clara auttaa pähkinänsärkijää heittämällä kenkänsä hiirikuninkaan päälle , pähkinänsärkijä pysäyttää tilaisuutensa ja puukottaa häntä.</w:t>
      </w:r>
    </w:p>
    <w:p>
      <w:r>
        <w:rPr>
          <w:b/>
        </w:rPr>
        <w:t xml:space="preserve">Tulos</w:t>
      </w:r>
    </w:p>
    <w:p>
      <w:r>
        <w:t xml:space="preserve">alkaa konflikti, ja kun Clara auttaa pähkinänsärkijää heittämällä kenkänsä hiirikuninkaan päälle, pähkinänsärkijä tarttuu tilaisuuteen ja puukottaa häntä.</w:t>
      </w:r>
    </w:p>
    <w:p>
      <w:r>
        <w:rPr>
          <w:b/>
        </w:rPr>
        <w:t xml:space="preserve">Tulos</w:t>
      </w:r>
    </w:p>
    <w:p>
      <w:r>
        <w:t xml:space="preserve">syntyi konflikti, ja kun Clara auttaa pähkinänsärkijää heittämällä kenkänsä hiirikuninkaan päälle, pähkinänsärkijä käyttää tilaisuutta hyväkseen ja puukottaa häntä.</w:t>
      </w:r>
    </w:p>
    <w:p>
      <w:r>
        <w:rPr>
          <w:b/>
        </w:rPr>
        <w:t xml:space="preserve">Esimerkki 9.1452</w:t>
      </w:r>
    </w:p>
    <w:p>
      <w:r>
        <w:t xml:space="preserve">fontanen ensimmäinen julkaistu teos , novelli geschwisterliebe -lrb- eli "sisarusten rakkaus" -rrb- ilmestyi berliinin Figarossa joulukuussa 1839.</w:t>
      </w:r>
    </w:p>
    <w:p>
      <w:r>
        <w:rPr>
          <w:b/>
        </w:rPr>
        <w:t xml:space="preserve">Tulos</w:t>
      </w:r>
    </w:p>
    <w:p>
      <w:r>
        <w:t xml:space="preserve">joulukuussa 1839 ilmestyi berliiniläisessä Figarossa Fonatanen ensimmäinen julkaistu teos, novelli gerschwisterliebe -lrb- " sisarusten rakkaus " -rrb- .</w:t>
      </w:r>
    </w:p>
    <w:p>
      <w:r>
        <w:rPr>
          <w:b/>
        </w:rPr>
        <w:t xml:space="preserve">Tulos</w:t>
      </w:r>
    </w:p>
    <w:p>
      <w:r>
        <w:t xml:space="preserve">fontanen ensimmäinen julkaistu teos oli joulukuussa 1839 berliinin Figarossa ilmestynyt novelli geschwisterliebe -lrb- eli "sisarusten rakkaus" -rrb-.</w:t>
      </w:r>
    </w:p>
    <w:p>
      <w:r>
        <w:rPr>
          <w:b/>
        </w:rPr>
        <w:t xml:space="preserve">Tulos</w:t>
      </w:r>
    </w:p>
    <w:p>
      <w:r>
        <w:t xml:space="preserve">fontanen ensimmäinen julkaistu teos , novelli " geschwisterliebe " -lrb- " sisarusten rakkaus " englanniksi -rrb- ilmestyi berliiniläisessä Figarossa joulukuussa 1839.</w:t>
      </w:r>
    </w:p>
    <w:p>
      <w:r>
        <w:rPr>
          <w:b/>
        </w:rPr>
        <w:t xml:space="preserve">Tulos</w:t>
      </w:r>
    </w:p>
    <w:p>
      <w:r>
        <w:t xml:space="preserve">fontanen ensimmäinen julkaistu teos , novelli geschwisterliebe -lrb- sisarusten rakkaus -rrb- , ilmestyi berliinin Figarossa joulukuussa 1839.</w:t>
      </w:r>
    </w:p>
    <w:p>
      <w:r>
        <w:rPr>
          <w:b/>
        </w:rPr>
        <w:t xml:space="preserve">Tulos</w:t>
      </w:r>
    </w:p>
    <w:p>
      <w:r>
        <w:t xml:space="preserve">fontanen ensimmäinen julkaistu teos, novelli geschwisterliebe eli "sisarusten rakkaus", ilmestyi berliiniläisessä Figarossa joulukuussa 1839.</w:t>
      </w:r>
    </w:p>
    <w:p>
      <w:r>
        <w:rPr>
          <w:b/>
        </w:rPr>
        <w:t xml:space="preserve">Tulos</w:t>
      </w:r>
    </w:p>
    <w:p>
      <w:r>
        <w:t xml:space="preserve">fontanen ensimmäinen julkaistu teos , novelli geschwisterliebe -lrb- eli "sisarusten rakkaus" -rrb- ilmestyi berliinin Figarossa joulukuussa 1839.</w:t>
      </w:r>
    </w:p>
    <w:p>
      <w:r>
        <w:rPr>
          <w:b/>
        </w:rPr>
        <w:t xml:space="preserve">Esimerkki 9.1453</w:t>
      </w:r>
    </w:p>
    <w:p>
      <w:r>
        <w:t xml:space="preserve">werner heisenberg -lrb- 5. joulukuuta 1901 - 1. helmikuuta 1976 -rrb- oli saksalainen teoreettinen fyysikko, joka antoi perustavanlaatuisen panoksen kvanttimekaniikkaan ja joka tunnetaan parhaiten kvanttiteorian epävarmuusperiaatteen vahvistamisesta.</w:t>
      </w:r>
    </w:p>
    <w:p>
      <w:r>
        <w:rPr>
          <w:b/>
        </w:rPr>
        <w:t xml:space="preserve">Tulos</w:t>
      </w:r>
    </w:p>
    <w:p>
      <w:r>
        <w:t xml:space="preserve">werner heisenberg oli saksalainen fyysikko, joka antoi perustavanlaatuisen panoksen kvanttimekaniikkaan, ja hänet tunnetaan parhaiten kvanttiteorian epävarmuusperiaatteen vahvistamisesta.</w:t>
      </w:r>
    </w:p>
    <w:p>
      <w:r>
        <w:rPr>
          <w:b/>
        </w:rPr>
        <w:t xml:space="preserve">Tulos</w:t>
      </w:r>
    </w:p>
    <w:p>
      <w:r>
        <w:t xml:space="preserve">werner heisenberg -lrb- 5. joulukuuta 1901 - 1. helmikuuta 1976 -rrb- oli saksalainen teoreettinen fyysikko, joka vaikutti merkittävästi kvanttimekaniikkaan ja joka tunnetaan parhaiten kvanttiteorian epävarmuusperiaatteen vahvistamisesta.</w:t>
      </w:r>
    </w:p>
    <w:p>
      <w:r>
        <w:rPr>
          <w:b/>
        </w:rPr>
        <w:t xml:space="preserve">Tulos</w:t>
      </w:r>
    </w:p>
    <w:p>
      <w:r>
        <w:t xml:space="preserve">werner heisenberg oli saksalainen teoreettinen fyysikko, joka osallistui kvanttimekaniikan kehittämiseen ja joka tunnetaan kvanttiteorian epävarmuusperiaatteen vahvistamisesta.</w:t>
      </w:r>
    </w:p>
    <w:p>
      <w:r>
        <w:rPr>
          <w:b/>
        </w:rPr>
        <w:t xml:space="preserve">Tulos</w:t>
      </w:r>
    </w:p>
    <w:p>
      <w:r>
        <w:t xml:space="preserve">werner heisenberg, joka syntyi 5. joulukuuta, oli saksalainen teoreettinen fyysikko, joka antoi perustavanlaatuisen panoksen kvanttimekaniikkaan. hän tunnetaan parhaiten kvanttiteorian epävarmuusperiaatteen vahvistamisesta.</w:t>
      </w:r>
    </w:p>
    <w:p>
      <w:r>
        <w:rPr>
          <w:b/>
        </w:rPr>
        <w:t xml:space="preserve">Tulos</w:t>
      </w:r>
    </w:p>
    <w:p>
      <w:r>
        <w:t xml:space="preserve">werner heisenberg -lrb- 5. joulukuuta 1901 - 1. helmikuuta 1976 -rrb- oli saksalainen teoreettinen fyysikko, joka edisti paljon kvanttimekaniikkaa ja joka tunnetaan parhaiten kvanttiteorian epävarmuusperiaatteesta.</w:t>
      </w:r>
    </w:p>
    <w:p>
      <w:r>
        <w:rPr>
          <w:b/>
        </w:rPr>
        <w:t xml:space="preserve">Tulos</w:t>
      </w:r>
    </w:p>
    <w:p>
      <w:r>
        <w:t xml:space="preserve">werner heisenberg -lrb- 1901-1976 -rrb- oli saksalainen teoreettinen fyysikko, joka oli erikoistunut kvanttimekaniikkaan. heisenberg tunnetaan parhaiten hänen panoksestaan "epävarmuusperiaatteen" perusteisiin.</w:t>
      </w:r>
    </w:p>
    <w:p>
      <w:r>
        <w:rPr>
          <w:b/>
        </w:rPr>
        <w:t xml:space="preserve">Tulos</w:t>
      </w:r>
    </w:p>
    <w:p>
      <w:r>
        <w:t xml:space="preserve">werner heisenberg -lrb- 5. joulukuuta 1901 - 1. helmikuuta 1976 -rrb- oli saksalainen teoreettinen fyysikko, joka vaikutti merkittävästi kvanttimekaniikkaan ja on kuuluisin kvanttiteorian epävarmuusperiaatteen keksimisestä.</w:t>
      </w:r>
    </w:p>
    <w:p>
      <w:r>
        <w:rPr>
          <w:b/>
        </w:rPr>
        <w:t xml:space="preserve">Tulos</w:t>
      </w:r>
    </w:p>
    <w:p>
      <w:r>
        <w:t xml:space="preserve">werner heisenberg oli saksalainen fyysikko, joka tunnetaan parhaiten panoksestaan kvanttimekaniikkaan ja kvanttiteorian periaatteeseen.</w:t>
      </w:r>
    </w:p>
    <w:p>
      <w:r>
        <w:rPr>
          <w:b/>
        </w:rPr>
        <w:t xml:space="preserve">Esimerkki 9.1454</w:t>
      </w:r>
    </w:p>
    <w:p>
      <w:r>
        <w:t xml:space="preserve">se on maan kaiken kaupallisen toiminnan keskus.</w:t>
      </w:r>
    </w:p>
    <w:p>
      <w:r>
        <w:rPr>
          <w:b/>
        </w:rPr>
        <w:t xml:space="preserve">Tulos</w:t>
      </w:r>
    </w:p>
    <w:p>
      <w:r>
        <w:t xml:space="preserve">se on maan kaikkien kannattavien toimintojen sydän.</w:t>
      </w:r>
    </w:p>
    <w:p>
      <w:r>
        <w:rPr>
          <w:b/>
        </w:rPr>
        <w:t xml:space="preserve">Tulos</w:t>
      </w:r>
    </w:p>
    <w:p>
      <w:r>
        <w:t xml:space="preserve">se on kaiken ostamisen ja myymisen keskus maassa.</w:t>
      </w:r>
    </w:p>
    <w:p>
      <w:r>
        <w:rPr>
          <w:b/>
        </w:rPr>
        <w:t xml:space="preserve">Tulos</w:t>
      </w:r>
    </w:p>
    <w:p>
      <w:r>
        <w:t xml:space="preserve">se on maan kaiken taloudellisen toiminnan keskus.</w:t>
      </w:r>
    </w:p>
    <w:p>
      <w:r>
        <w:rPr>
          <w:b/>
        </w:rPr>
        <w:t xml:space="preserve">Tulos</w:t>
      </w:r>
    </w:p>
    <w:p>
      <w:r>
        <w:t xml:space="preserve">se on maan kaiken kaupallisen toiminnan keskus.</w:t>
      </w:r>
    </w:p>
    <w:p>
      <w:r>
        <w:rPr>
          <w:b/>
        </w:rPr>
        <w:t xml:space="preserve">Tulos</w:t>
      </w:r>
    </w:p>
    <w:p>
      <w:r>
        <w:t xml:space="preserve">tämä on kaikki kaupallinen toiminta maassa . se on sydän.</w:t>
      </w:r>
    </w:p>
    <w:p>
      <w:r>
        <w:rPr>
          <w:b/>
        </w:rPr>
        <w:t xml:space="preserve">Esimerkki 9.1455</w:t>
      </w:r>
    </w:p>
    <w:p>
      <w:r>
        <w:t xml:space="preserve">two and a half men on amerikkalainen tv-sarjakuva, joka sai ensi-iltansa cbs-kanavalla maanantaina 22. syyskuuta 2003.</w:t>
      </w:r>
    </w:p>
    <w:p>
      <w:r>
        <w:rPr>
          <w:b/>
        </w:rPr>
        <w:t xml:space="preserve">Tulos</w:t>
      </w:r>
    </w:p>
    <w:p>
      <w:r>
        <w:t xml:space="preserve">two and half men on amerikkalainen komediasarja, joka alkoi CBS:llä maanantaina 22. syyskuuta 2003.</w:t>
      </w:r>
    </w:p>
    <w:p>
      <w:r>
        <w:rPr>
          <w:b/>
        </w:rPr>
        <w:t xml:space="preserve">Tulos</w:t>
      </w:r>
    </w:p>
    <w:p>
      <w:r>
        <w:t xml:space="preserve">two and a half men on amerikkalainen tv-sarjakuva, joka esitettiin ensimmäisen kerran cbs-kanavalla maanantaina 22. syyskuuta 2003.</w:t>
      </w:r>
    </w:p>
    <w:p>
      <w:r>
        <w:rPr>
          <w:b/>
        </w:rPr>
        <w:t xml:space="preserve">Tulos</w:t>
      </w:r>
    </w:p>
    <w:p>
      <w:r>
        <w:t xml:space="preserve">two and a half men on yhdysvaltalainen komediasarja CBS:llä.</w:t>
      </w:r>
    </w:p>
    <w:p>
      <w:r>
        <w:rPr>
          <w:b/>
        </w:rPr>
        <w:t xml:space="preserve">Tulos</w:t>
      </w:r>
    </w:p>
    <w:p>
      <w:r>
        <w:t xml:space="preserve">two and a half men on amerikkalainen televisiosarja, joka alkoi cbs-kanavalla maanantaina 22. syyskuuta 2003.</w:t>
      </w:r>
    </w:p>
    <w:p>
      <w:r>
        <w:rPr>
          <w:b/>
        </w:rPr>
        <w:t xml:space="preserve">Tulos</w:t>
      </w:r>
    </w:p>
    <w:p>
      <w:r>
        <w:t xml:space="preserve">CBS:n komedia Two and a half men sai ensi-iltansa maanantaina 22. syyskuuta 2003.</w:t>
      </w:r>
    </w:p>
    <w:p>
      <w:r>
        <w:rPr>
          <w:b/>
        </w:rPr>
        <w:t xml:space="preserve">Esimerkki 9.1456</w:t>
      </w:r>
    </w:p>
    <w:p>
      <w:r>
        <w:t xml:space="preserve">tdl group ilmoitti maaliskuussa 2006 vastauksena puolustusvoimien esikuntapäällikön, kenraali Rick Hillierin, pyyntöön, että se sitoutuu avaamaan franchising-toimipisteen Kanadan joukkojen operaatiotukikohtaan Kandaharissa Afganistanissa.</w:t>
      </w:r>
    </w:p>
    <w:p>
      <w:r>
        <w:rPr>
          <w:b/>
        </w:rPr>
        <w:t xml:space="preserve">Tulos</w:t>
      </w:r>
    </w:p>
    <w:p>
      <w:r>
        <w:t xml:space="preserve">tdl-ryhmä ilmoitti maaliskuussa 2006 vastauksena puolustusvoimien esikuntapäällikölle, kenraali Rick Hillierille, lupaavansa avata yrityksen toimipisteen Kanadan joukkojen tukikohtaan Kandaharissa Afganistanissa.</w:t>
      </w:r>
    </w:p>
    <w:p>
      <w:r>
        <w:rPr>
          <w:b/>
        </w:rPr>
        <w:t xml:space="preserve">Tulos</w:t>
      </w:r>
    </w:p>
    <w:p>
      <w:r>
        <w:t xml:space="preserve">maaliskuussa 2006 tdl-ryhmä ilmoitti avaavansa franchising-toimipisteen Kanadan joukkojen operaatiotukikohdassa Kandaharissa, Afganistanissa. tämä oli vastaus puolustusvoimien esikuntapäällikön, kenraali Rick Hillierin, pyyntöön.</w:t>
      </w:r>
    </w:p>
    <w:p>
      <w:r>
        <w:rPr>
          <w:b/>
        </w:rPr>
        <w:t xml:space="preserve">Tulos</w:t>
      </w:r>
    </w:p>
    <w:p>
      <w:r>
        <w:t xml:space="preserve">maaliskuussa 2006 vastauksena puolustusvoimien esikuntapäällikön, kenraali Rick Hillierin, pyyntöön tdl group account ilmoitti aikomuksestaan avata toimipiste Kanadan joukkojen operaatiotukikohtaan Kandaharissa Afganistanissa.</w:t>
      </w:r>
    </w:p>
    <w:p>
      <w:r>
        <w:rPr>
          <w:b/>
        </w:rPr>
        <w:t xml:space="preserve">Tulos</w:t>
      </w:r>
    </w:p>
    <w:p>
      <w:r>
        <w:t xml:space="preserve">myrskyjen nimet 2006 myrskyjen nimet alberto helene beryl isaac chris , debby , ernesto , florence gordon lueteltuja nimiä käytettiin Pohjois-Atlantilla vuonna 2006 muodostuneista nimetyistä myrskyistä.</w:t>
      </w:r>
    </w:p>
    <w:p>
      <w:r>
        <w:rPr>
          <w:b/>
        </w:rPr>
        <w:t xml:space="preserve">Tulos</w:t>
      </w:r>
    </w:p>
    <w:p>
      <w:r>
        <w:t xml:space="preserve">tdl group ilmoitti maaliskuussa 2006 puolustusvoimien esikuntapäällikön, kenraali Rick Hillierin, pyynnöstä, että se oli sitoutunut avaamaan franchising-toimipisteen Kanadan joukkojen operaatioiden tukikohtaan Kandaharissa Afganistanissa.</w:t>
      </w:r>
    </w:p>
    <w:p>
      <w:r>
        <w:rPr>
          <w:b/>
        </w:rPr>
        <w:t xml:space="preserve">Tulos</w:t>
      </w:r>
    </w:p>
    <w:p>
      <w:r>
        <w:t xml:space="preserve">vastauksena kenraali Rick Hillierin, puolustusvoimien esikuntapäällikön, pyyntöön tdl-ryhmä ilmoitti maaliskuussa 2006, että se aikoi avata franchising-toimipisteen Kanadan joukkojen operaatiotukikohtaan Kandaharissa Afganistanissa.</w:t>
      </w:r>
    </w:p>
    <w:p>
      <w:r>
        <w:rPr>
          <w:b/>
        </w:rPr>
        <w:t xml:space="preserve">Esimerkki 9.1457</w:t>
      </w:r>
    </w:p>
    <w:p>
      <w:r>
        <w:t xml:space="preserve">Petidiini on myös suhteellisen vasta-aiheinen käytettäväksi, kun potilas kärsii maksa-, tai munuaissairaudesta, on ollut kouristuksia tai epilepsiaa, on suurentunut eturauhanen tai virtsanpidätysongelmia, tai kärsii kilpirauhasen vajaatoiminnasta, astmasta tai Addisonin taudista.</w:t>
      </w:r>
    </w:p>
    <w:p>
      <w:r>
        <w:rPr>
          <w:b/>
        </w:rPr>
        <w:t xml:space="preserve">Tulos</w:t>
      </w:r>
    </w:p>
    <w:p>
      <w:r>
        <w:t xml:space="preserve">1 . petiniinin käyttöä ei myöskään suositella potilaalle, joka kärsii maksa- tai munuaissairaudesta , jolla on ollut kouristuksia tai epilepsiaa , suurentunut eturauhanen tai virtsanpidätysongelmia tai joka kärsii kilpirauhasen vajaatoiminnasta , astmasta tai Addisonin taudista .</w:t>
      </w:r>
    </w:p>
    <w:p>
      <w:r>
        <w:rPr>
          <w:b/>
        </w:rPr>
        <w:t xml:space="preserve">Tulos</w:t>
      </w:r>
    </w:p>
    <w:p>
      <w:r>
        <w:t xml:space="preserve">petidiiniä ei todennäköisesti tule käyttää, jos potilaalla on maksa- tai munuaissairaus, jos hänellä on ollut kouristuksia tai epilepsiaa, jos hänellä on suurentunut eturauhanen tai ongelmia virtsarakon tyhjentämisessä tai jos hänellä on kilpirauhasen vajaatoiminta, astma tai Addisonin tauti.</w:t>
      </w:r>
    </w:p>
    <w:p>
      <w:r>
        <w:rPr>
          <w:b/>
        </w:rPr>
        <w:t xml:space="preserve">Tulos</w:t>
      </w:r>
    </w:p>
    <w:p>
      <w:r>
        <w:t xml:space="preserve">petidiiniä ei saa antaa potilaalle, jolla on maksa- tai munuaissairaus , jolla on ollut kouristuksia tai epilepsiaa , jolla on suurentunut eturauhanen tai virtsanpidätysongelmia tai jolla on kilpirauhasen vajaatoiminta, astma tai Addisonin tauti.</w:t>
      </w:r>
    </w:p>
    <w:p>
      <w:r>
        <w:rPr>
          <w:b/>
        </w:rPr>
        <w:t xml:space="preserve">Tulos</w:t>
      </w:r>
    </w:p>
    <w:p>
      <w:r>
        <w:t xml:space="preserve">Petidiini on myös suhteellisen ehdotettu ei saa käyttää, kun potilas kärsii maksan , tai munuaissairaus , on ollut kouristuksia tai epilepsia , on suurentunut eturauhanen tai virtsanpidätyskyvyttömyysongelmia , tai kärsivät kilpirauhasen vajaatoiminta , astma tai Addisonin tauti .</w:t>
      </w:r>
    </w:p>
    <w:p>
      <w:r>
        <w:rPr>
          <w:b/>
        </w:rPr>
        <w:t xml:space="preserve">Tulos</w:t>
      </w:r>
    </w:p>
    <w:p>
      <w:r>
        <w:t xml:space="preserve">varovaisuutta on noudatettava määrättäessä petidiiniä, jos potilaalla on maksa- tai munuaissairaus, jos hänellä on joskus ollut kouristuksia tai epilepsiaa, jos hänellä on suurentunut eturauhanen tai virtsanpidätysongelmia tai jos hänellä on kilpirauhasen vajaatoiminta, astma tai Addisonin tauti.</w:t>
      </w:r>
    </w:p>
    <w:p>
      <w:r>
        <w:rPr>
          <w:b/>
        </w:rPr>
        <w:t xml:space="preserve">Tulos</w:t>
      </w:r>
    </w:p>
    <w:p>
      <w:r>
        <w:t xml:space="preserve">petidiiniä ei todennäköisesti tule käyttää, kun potilas kärsii maksa- tai munuaissairaudesta, on sairastanut kouristuksia tai epilepsiaa, hänellä on suurentunut eturauhanen tai virtsanpidätysongelmia tai hänellä on kilpirauhasen vajaatoiminta, astma tai Addisonin tauti.</w:t>
      </w:r>
    </w:p>
    <w:p>
      <w:r>
        <w:rPr>
          <w:b/>
        </w:rPr>
        <w:t xml:space="preserve">Tulos</w:t>
      </w:r>
    </w:p>
    <w:p>
      <w:r>
        <w:t xml:space="preserve">Petidiini on myös suhteellisen vasta-aiheinen käytettäväksi, kun potilas kärsii maksa- tai munuaissairaudesta , on ollut kouristuksia tai epilepsiaa , suurentunut eturauhanen tai virtsanpidätyskyvyttömyysongelmia , kilpirauhasen vajaatoiminta , astma tai Addisonin tauti .</w:t>
      </w:r>
    </w:p>
    <w:p>
      <w:r>
        <w:rPr>
          <w:b/>
        </w:rPr>
        <w:t xml:space="preserve">Tulos</w:t>
      </w:r>
    </w:p>
    <w:p>
      <w:r>
        <w:t xml:space="preserve">Petidiiniä ei todennäköisesti saa ottaa henkilö, jolla on maksa- tai munuaissairaus , jolla on ollut kouristuksia tai epilepsia , jolla on suurentunut eturauhanen tai joka ei pysty tyhjentämään virtsarakkoa , tai jolla on kilpirauhanen, joka ei toimi niin hyvin kuin sen pitäisi , jolla on atsma tai jolla on Addisonin tauti.</w:t>
      </w:r>
    </w:p>
    <w:p>
      <w:r>
        <w:rPr>
          <w:b/>
        </w:rPr>
        <w:t xml:space="preserve">Esimerkki 9.1458</w:t>
      </w:r>
    </w:p>
    <w:p>
      <w:r>
        <w:t xml:space="preserve">Kun kaivot menetetään saastumisen vuoksi, ei ole kaupungin vettä, jota voitaisiin tuoda, koska kaupunginhallituksella ei ole omia kaivoja.</w:t>
      </w:r>
    </w:p>
    <w:p>
      <w:r>
        <w:rPr>
          <w:b/>
        </w:rPr>
        <w:t xml:space="preserve">Tulos</w:t>
      </w:r>
    </w:p>
    <w:p>
      <w:r>
        <w:t xml:space="preserve">Kun yksityiset kaivot menetetään saastumisen vuoksi, kaupungeille ei jää vettä, koska hallituksella ei ole kaivoja.</w:t>
      </w:r>
    </w:p>
    <w:p>
      <w:r>
        <w:rPr>
          <w:b/>
        </w:rPr>
        <w:t xml:space="preserve">Tulos</w:t>
      </w:r>
    </w:p>
    <w:p>
      <w:r>
        <w:t xml:space="preserve">kun kaivot saastuvat, kaupunki jää ilman vettä, koska hallituksella ei ole omaa kaivoa.</w:t>
      </w:r>
    </w:p>
    <w:p>
      <w:r>
        <w:rPr>
          <w:b/>
        </w:rPr>
        <w:t xml:space="preserve">Tulos</w:t>
      </w:r>
    </w:p>
    <w:p>
      <w:r>
        <w:t xml:space="preserve">Koska kaupunginhallituksella ei ole omia kaivoja, kaupungin vettä ei ole käytettävissä, kun kaivot menetetään pilaantumisen vuoksi.</w:t>
      </w:r>
    </w:p>
    <w:p>
      <w:r>
        <w:rPr>
          <w:b/>
        </w:rPr>
        <w:t xml:space="preserve">Tulos</w:t>
      </w:r>
    </w:p>
    <w:p>
      <w:r>
        <w:t xml:space="preserve">Kun kaivot menetetään pilaantumisen vuoksi, kaupunkiin ei voida tuoda vettä, koska kaupunki ei omista kaivoja.</w:t>
      </w:r>
    </w:p>
    <w:p>
      <w:r>
        <w:rPr>
          <w:b/>
        </w:rPr>
        <w:t xml:space="preserve">Tulos</w:t>
      </w:r>
    </w:p>
    <w:p>
      <w:r>
        <w:t xml:space="preserve">Kun kaivot menetetään saastumisen vuoksi, ei kaupungin vettä voida käyttää, koska kaupunginhallituksella ei ole omia kaivoja.</w:t>
      </w:r>
    </w:p>
    <w:p>
      <w:r>
        <w:rPr>
          <w:b/>
        </w:rPr>
        <w:t xml:space="preserve">Tulos</w:t>
      </w:r>
    </w:p>
    <w:p>
      <w:r>
        <w:t xml:space="preserve">Kaupungin vettä ei voida tuoda kaupunkiin, kun kaivot ovat saastuneet, koska kaupunginhallituksella ei ole omia kaivoja.</w:t>
      </w:r>
    </w:p>
    <w:p>
      <w:r>
        <w:rPr>
          <w:b/>
        </w:rPr>
        <w:t xml:space="preserve">Tulos</w:t>
      </w:r>
    </w:p>
    <w:p>
      <w:r>
        <w:t xml:space="preserve">Kun kaivot ovat saastuneet, kaupunkiin ei voida tuoda vettä, koska kaupunginhallituksella ei ole kaivoa.</w:t>
      </w:r>
    </w:p>
    <w:p>
      <w:r>
        <w:rPr>
          <w:b/>
        </w:rPr>
        <w:t xml:space="preserve">Esimerkki 9.1459</w:t>
      </w:r>
    </w:p>
    <w:p>
      <w:r>
        <w:t xml:space="preserve">Kirsikkadia valmistettiin ensimmäisen kerran 1800-luvulla yhdessä muiden juomien, kuten limonadin ja inkiväärioluen, kanssa, jotka olivat syntyneet limonadin suosion vuoksi.</w:t>
      </w:r>
    </w:p>
    <w:p>
      <w:r>
        <w:rPr>
          <w:b/>
        </w:rPr>
        <w:t xml:space="preserve">Tulos</w:t>
      </w:r>
    </w:p>
    <w:p>
      <w:r>
        <w:t xml:space="preserve">Kirsikkadia valmistettiin ensimmäisen kerran 1800-luvulla yhdessä muiden juomien, kuten limonadin ja inkiväärioluen, kanssa, jotka olivat syntyneet limonadin suosion vuoksi.</w:t>
      </w:r>
    </w:p>
    <w:p>
      <w:r>
        <w:rPr>
          <w:b/>
        </w:rPr>
        <w:t xml:space="preserve">Tulos</w:t>
      </w:r>
    </w:p>
    <w:p>
      <w:r>
        <w:t xml:space="preserve">cherryadea valmistettiin ensimmäisen kerran 1800-luvulla yhdessä muiden juomien, kuten limonadin ja inkiväärioluen, kanssa, jotka oli luotu lemona-juoman suosion vuoksi.</w:t>
      </w:r>
    </w:p>
    <w:p>
      <w:r>
        <w:rPr>
          <w:b/>
        </w:rPr>
        <w:t xml:space="preserve">Tulos</w:t>
      </w:r>
    </w:p>
    <w:p>
      <w:r>
        <w:t xml:space="preserve">cherryade luotiin 1800-luvulla yhdessä muiden juomien, kuten limonadin ja inkiväärioluen, kanssa, jotka luotiin lemona-juoman suosion vuoksi.</w:t>
      </w:r>
    </w:p>
    <w:p>
      <w:r>
        <w:rPr>
          <w:b/>
        </w:rPr>
        <w:t xml:space="preserve">Tulos</w:t>
      </w:r>
    </w:p>
    <w:p>
      <w:r>
        <w:t xml:space="preserve">Charade valmistettiin ensimmäisen kerran 1800-luvulla , yhdessä muiden juomien, kuten limonadin ja inkiväärioluen, kanssa, jotka olivat syntyneet limonadin suosion vuoksi.</w:t>
      </w:r>
    </w:p>
    <w:p>
      <w:r>
        <w:rPr>
          <w:b/>
        </w:rPr>
        <w:t xml:space="preserve">Tulos</w:t>
      </w:r>
    </w:p>
    <w:p>
      <w:r>
        <w:t xml:space="preserve">cherryade on saanut nimensä limonadista sen suosion vuoksi, kun sitä valmistettiin ensimmäisen kerran 1800-luvulla muiden juomien, kuten limonadin ja inkiväärin, ohella.</w:t>
      </w:r>
    </w:p>
    <w:p>
      <w:r>
        <w:rPr>
          <w:b/>
        </w:rPr>
        <w:t xml:space="preserve">Tulos</w:t>
      </w:r>
    </w:p>
    <w:p>
      <w:r>
        <w:t xml:space="preserve">Kirsikkadia valmistettiin ensimmäisen kerran 1800-luvulla yhdessä muiden juomien, kuten limonadin ja inkiväärioluen, kanssa, jotka olivat syntyneet limonadin suosion vuoksi.</w:t>
      </w:r>
    </w:p>
    <w:p>
      <w:r>
        <w:rPr>
          <w:b/>
        </w:rPr>
        <w:t xml:space="preserve">Tulos</w:t>
      </w:r>
    </w:p>
    <w:p>
      <w:r>
        <w:t xml:space="preserve">cherryade , samoin kuin muita juomia, kuten limeadea ja inkivääriolutta , valmistettiin ensimmäisen kerran 1800-luvulla . nämä juomat syntyivät, koska limonadi oli suosittua.</w:t>
      </w:r>
    </w:p>
    <w:p>
      <w:r>
        <w:rPr>
          <w:b/>
        </w:rPr>
        <w:t xml:space="preserve">Tulos</w:t>
      </w:r>
    </w:p>
    <w:p>
      <w:r>
        <w:t xml:space="preserve">Kirsikkadia valmistettiin ensimmäisen kerran 1800-luvulla yhdessä muiden juomien, kuten limonadin ja inkiväärioluen, kanssa, jotka olivat tulleet käyttöön limonadin suosion vuoksi.</w:t>
      </w:r>
    </w:p>
    <w:p>
      <w:r>
        <w:rPr>
          <w:b/>
        </w:rPr>
        <w:t xml:space="preserve">Esimerkki 9.1460</w:t>
      </w:r>
    </w:p>
    <w:p>
      <w:r>
        <w:t xml:space="preserve">vuonna 1998 hän esiintyi Uma Thurmanin vastapuolella off-broadway-tuotannossa le misanthrope.</w:t>
      </w:r>
    </w:p>
    <w:p>
      <w:r>
        <w:rPr>
          <w:b/>
        </w:rPr>
        <w:t xml:space="preserve">Tulos</w:t>
      </w:r>
    </w:p>
    <w:p>
      <w:r>
        <w:t xml:space="preserve">hän esiintyi Uma Thurmanin kanssa le misanthrope -elokuvassa.</w:t>
      </w:r>
    </w:p>
    <w:p>
      <w:r>
        <w:rPr>
          <w:b/>
        </w:rPr>
        <w:t xml:space="preserve">Tulos</w:t>
      </w:r>
    </w:p>
    <w:p>
      <w:r>
        <w:t xml:space="preserve">vuonna 1998 hän esiintyi yhdessä uma thurmanin kanssa näytelmässä le misanthrope.</w:t>
      </w:r>
    </w:p>
    <w:p>
      <w:r>
        <w:rPr>
          <w:b/>
        </w:rPr>
        <w:t xml:space="preserve">Tulos</w:t>
      </w:r>
    </w:p>
    <w:p>
      <w:r>
        <w:t xml:space="preserve">hän esiintyi uma thurmanin kanssa vuonna 1998 esitetyssä le misanthrope -näytelmässä.</w:t>
      </w:r>
    </w:p>
    <w:p>
      <w:r>
        <w:rPr>
          <w:b/>
        </w:rPr>
        <w:t xml:space="preserve">Tulos</w:t>
      </w:r>
    </w:p>
    <w:p>
      <w:r>
        <w:t xml:space="preserve">vuonna 1988 hän näytteli yhdessä uma thurmanin kanssa off-broadway-näytelmässä le misanthrope.</w:t>
      </w:r>
    </w:p>
    <w:p>
      <w:r>
        <w:rPr>
          <w:b/>
        </w:rPr>
        <w:t xml:space="preserve">Tulos</w:t>
      </w:r>
    </w:p>
    <w:p>
      <w:r>
        <w:t xml:space="preserve">vuonna 1998 hän näytteli yhdessä uma thurmanin kanssa off-broadway-tuotannossa le misanthrope.</w:t>
      </w:r>
    </w:p>
    <w:p>
      <w:r>
        <w:rPr>
          <w:b/>
        </w:rPr>
        <w:t xml:space="preserve">Tulos</w:t>
      </w:r>
    </w:p>
    <w:p>
      <w:r>
        <w:t xml:space="preserve">vuonna 1998 hän esiintyi Uma Thurmanin vastapuolella off-broadway-tuotannossa le misanthrope.</w:t>
      </w:r>
    </w:p>
    <w:p>
      <w:r>
        <w:rPr>
          <w:b/>
        </w:rPr>
        <w:t xml:space="preserve">Esimerkki 9.1461</w:t>
      </w:r>
    </w:p>
    <w:p>
      <w:r>
        <w:t xml:space="preserve">andrew " andy " murray -lrb- s. 15. toukokuuta 1987 -rrb- on skotlantilainen tennisammattilainen.</w:t>
      </w:r>
    </w:p>
    <w:p>
      <w:r>
        <w:rPr>
          <w:b/>
        </w:rPr>
        <w:t xml:space="preserve">Tulos</w:t>
      </w:r>
    </w:p>
    <w:p>
      <w:r>
        <w:t xml:space="preserve">andrew murray on tennisammattilainen.</w:t>
      </w:r>
    </w:p>
    <w:p>
      <w:r>
        <w:rPr>
          <w:b/>
        </w:rPr>
        <w:t xml:space="preserve">Tulos</w:t>
      </w:r>
    </w:p>
    <w:p>
      <w:r>
        <w:t xml:space="preserve">andrew " andy " murray on skotlantilainen tenniksen ammattilainen.</w:t>
      </w:r>
    </w:p>
    <w:p>
      <w:r>
        <w:rPr>
          <w:b/>
        </w:rPr>
        <w:t xml:space="preserve">Tulos</w:t>
      </w:r>
    </w:p>
    <w:p>
      <w:r>
        <w:t xml:space="preserve">andrew andy murray on skotlantilainen tennispelaaja, syntynyt 15. toukokuuta 1987.</w:t>
      </w:r>
    </w:p>
    <w:p>
      <w:r>
        <w:rPr>
          <w:b/>
        </w:rPr>
        <w:t xml:space="preserve">Tulos</w:t>
      </w:r>
    </w:p>
    <w:p>
      <w:r>
        <w:t xml:space="preserve">skotlantilainen tennispelaaja andy murray syntyi 15. toukokuuta 1987.</w:t>
      </w:r>
    </w:p>
    <w:p>
      <w:r>
        <w:rPr>
          <w:b/>
        </w:rPr>
        <w:t xml:space="preserve">Tulos</w:t>
      </w:r>
    </w:p>
    <w:p>
      <w:r>
        <w:t xml:space="preserve">andre murray , jolla on lempinimi " andy ", syntyi 15. toukokuuta 1987 Skotlannissa ja on tennisammattilainen.</w:t>
      </w:r>
    </w:p>
    <w:p>
      <w:r>
        <w:rPr>
          <w:b/>
        </w:rPr>
        <w:t xml:space="preserve">Esimerkki 9.1462</w:t>
      </w:r>
    </w:p>
    <w:p>
      <w:r>
        <w:t xml:space="preserve">1920-luvun alussa Honegger tuli tunnetuksi "dramaattisella psalmillaan" le roi david -lrb- "kuningas Daavid" -rrb- , joka on edelleen kuorojen ohjelmistossa.</w:t>
      </w:r>
    </w:p>
    <w:p>
      <w:r>
        <w:rPr>
          <w:b/>
        </w:rPr>
        <w:t xml:space="preserve">Tulos</w:t>
      </w:r>
    </w:p>
    <w:p>
      <w:r>
        <w:t xml:space="preserve">1920-luvun alussa Honegger tuli tunnetuksi "dramaattisella psalmillaan" le roi david -lrb- "kuningas Daavid" -rrb- , joka on edelleen kuorokokoelmassa.</w:t>
      </w:r>
    </w:p>
    <w:p>
      <w:r>
        <w:rPr>
          <w:b/>
        </w:rPr>
        <w:t xml:space="preserve">Tulos</w:t>
      </w:r>
    </w:p>
    <w:p>
      <w:r>
        <w:t xml:space="preserve">1920-luvun alussa Honegger tuli tunnetuksi "dramaattisella psalmilla" le roi david -lrb- "kuningas Daavid" -rrb- , jota lauletaan edelleen säännöllisesti.</w:t>
      </w:r>
    </w:p>
    <w:p>
      <w:r>
        <w:rPr>
          <w:b/>
        </w:rPr>
        <w:t xml:space="preserve">Tulos</w:t>
      </w:r>
    </w:p>
    <w:p>
      <w:r>
        <w:t xml:space="preserve">Honeggerin suosittuja teoksia kuororon ohjelmistossa, kuten "Le roi david" ja "dramaattinen psalmi" vuoden 1920 alussa, on edelleen säilynyt.</w:t>
      </w:r>
    </w:p>
    <w:p>
      <w:r>
        <w:rPr>
          <w:b/>
        </w:rPr>
        <w:t xml:space="preserve">Tulos</w:t>
      </w:r>
    </w:p>
    <w:p>
      <w:r>
        <w:t xml:space="preserve">1920-luvun alussa Honegger tuli tunnetuksi "dramaattisella psalmillaan" le roi david -lrb- "kuningas Daavid" -rrb- , joka on edelleen suosittu kuorolaulu.</w:t>
      </w:r>
    </w:p>
    <w:p>
      <w:r>
        <w:rPr>
          <w:b/>
        </w:rPr>
        <w:t xml:space="preserve">Tulos</w:t>
      </w:r>
    </w:p>
    <w:p>
      <w:r>
        <w:t xml:space="preserve">honegger tuli tunnetuksi 1920-luvun alussa le roi david -lrb- " kuningas Daavid " -rrb- , dramaattisella psalmilla, jota kuoro esittää edelleen.</w:t>
      </w:r>
    </w:p>
    <w:p>
      <w:r>
        <w:rPr>
          <w:b/>
        </w:rPr>
        <w:t xml:space="preserve">Tulos</w:t>
      </w:r>
    </w:p>
    <w:p>
      <w:r>
        <w:t xml:space="preserve">le roi david oli honeggersin maine.</w:t>
      </w:r>
    </w:p>
    <w:p>
      <w:r>
        <w:rPr>
          <w:b/>
        </w:rPr>
        <w:t xml:space="preserve">Tulos</w:t>
      </w:r>
    </w:p>
    <w:p>
      <w:r>
        <w:t xml:space="preserve">honegger tuli tunnetuksi 1920-luvun alussa "dramaattisella psalmillaan", le roi david , joka on edelleen kuorojen ohjelmistossa.</w:t>
      </w:r>
    </w:p>
    <w:p>
      <w:r>
        <w:rPr>
          <w:b/>
        </w:rPr>
        <w:t xml:space="preserve">Esimerkki 9.1463</w:t>
      </w:r>
    </w:p>
    <w:p>
      <w:r>
        <w:t xml:space="preserve">Will &amp; Gracesta tuli katsojien menestys , ja Messing sai mainetta.</w:t>
      </w:r>
    </w:p>
    <w:p>
      <w:r>
        <w:rPr>
          <w:b/>
        </w:rPr>
        <w:t xml:space="preserve">Tulos</w:t>
      </w:r>
    </w:p>
    <w:p>
      <w:r>
        <w:t xml:space="preserve">Will &amp; Grace sai hyvät katsojaluvut , ja messingistä tuli tunnettu.</w:t>
      </w:r>
    </w:p>
    <w:p>
      <w:r>
        <w:rPr>
          <w:b/>
        </w:rPr>
        <w:t xml:space="preserve">Tulos</w:t>
      </w:r>
    </w:p>
    <w:p>
      <w:r>
        <w:t xml:space="preserve">Will &amp; Grace tuli hyvin suosituksi , ja messingistä tuli tunnettu.</w:t>
      </w:r>
    </w:p>
    <w:p>
      <w:r>
        <w:rPr>
          <w:b/>
        </w:rPr>
        <w:t xml:space="preserve">Tulos</w:t>
      </w:r>
    </w:p>
    <w:p>
      <w:r>
        <w:t xml:space="preserve">Will &amp; Gracesta tuli katsojamenestys ja Messing sai julkkisaseman.</w:t>
      </w:r>
    </w:p>
    <w:p>
      <w:r>
        <w:rPr>
          <w:b/>
        </w:rPr>
        <w:t xml:space="preserve">Tulos</w:t>
      </w:r>
    </w:p>
    <w:p>
      <w:r>
        <w:t xml:space="preserve">messingistä tuli tunnetumpi, sillä will and grace nautti korkeista katsojaluvuista.</w:t>
      </w:r>
    </w:p>
    <w:p>
      <w:r>
        <w:rPr>
          <w:b/>
        </w:rPr>
        <w:t xml:space="preserve">Tulos</w:t>
      </w:r>
    </w:p>
    <w:p>
      <w:r>
        <w:t xml:space="preserve">will and grace menestyivät ja messingistä tuli tunnettua.</w:t>
      </w:r>
    </w:p>
    <w:p>
      <w:r>
        <w:rPr>
          <w:b/>
        </w:rPr>
        <w:t xml:space="preserve">Tulos</w:t>
      </w:r>
    </w:p>
    <w:p>
      <w:r>
        <w:t xml:space="preserve">Will &amp; Gracesta tuli katsojalukumenestys , ja Messing sai mainetta.</w:t>
      </w:r>
    </w:p>
    <w:p>
      <w:r>
        <w:rPr>
          <w:b/>
        </w:rPr>
        <w:t xml:space="preserve">Tulos</w:t>
      </w:r>
    </w:p>
    <w:p>
      <w:r>
        <w:t xml:space="preserve">Will and Gracesta tuli katsojien menestys , ja Messingistä tuli kuuluisa.</w:t>
      </w:r>
    </w:p>
    <w:p>
      <w:r>
        <w:rPr>
          <w:b/>
        </w:rPr>
        <w:t xml:space="preserve">Tulos</w:t>
      </w:r>
    </w:p>
    <w:p>
      <w:r>
        <w:t xml:space="preserve">Will &amp; Gracesta tuli katsojalukumenestys , ja pelleily sai mainetta.</w:t>
      </w:r>
    </w:p>
    <w:p>
      <w:r>
        <w:rPr>
          <w:b/>
        </w:rPr>
        <w:t xml:space="preserve">Esimerkki 9.1464</w:t>
      </w:r>
    </w:p>
    <w:p>
      <w:r>
        <w:t xml:space="preserve">22 kalliope -lrb- , -rrb- on suuri m-tyypin päävyöasteroidi, jonka j. r. hind löysi 16. marraskuuta 1852.</w:t>
      </w:r>
    </w:p>
    <w:p>
      <w:r>
        <w:rPr>
          <w:b/>
        </w:rPr>
        <w:t xml:space="preserve">Tulos</w:t>
      </w:r>
    </w:p>
    <w:p>
      <w:r>
        <w:t xml:space="preserve">j.r. hind löysi asteroidin 22 kalliope vuonna 1852.</w:t>
      </w:r>
    </w:p>
    <w:p>
      <w:r>
        <w:rPr>
          <w:b/>
        </w:rPr>
        <w:t xml:space="preserve">Tulos</w:t>
      </w:r>
    </w:p>
    <w:p>
      <w:r>
        <w:t xml:space="preserve">j.r. hind löysi 16. marraskuuta 1852 22 kalliopen , suuren m-tyypin päävyöasteroidin.</w:t>
      </w:r>
    </w:p>
    <w:p>
      <w:r>
        <w:rPr>
          <w:b/>
        </w:rPr>
        <w:t xml:space="preserve">Tulos</w:t>
      </w:r>
    </w:p>
    <w:p>
      <w:r>
        <w:t xml:space="preserve">22 Kalliope on suuri päävyöhyke asteroidi, jonka J.R. Hind löysi 16. marraskuuta 1852.</w:t>
      </w:r>
    </w:p>
    <w:p>
      <w:r>
        <w:rPr>
          <w:b/>
        </w:rPr>
        <w:t xml:space="preserve">Tulos</w:t>
      </w:r>
    </w:p>
    <w:p>
      <w:r>
        <w:t xml:space="preserve">22 Kalliope , suuren M-tyypin asteroidin, löysi J.R. Hind.</w:t>
      </w:r>
    </w:p>
    <w:p>
      <w:r>
        <w:rPr>
          <w:b/>
        </w:rPr>
        <w:t xml:space="preserve">Tulos</w:t>
      </w:r>
    </w:p>
    <w:p>
      <w:r>
        <w:t xml:space="preserve">22 kalliope on suuri m-tyypin päävyöasteroidi, jonka j. r. hind löysi 16. marraskuuta 18.</w:t>
      </w:r>
    </w:p>
    <w:p>
      <w:r>
        <w:rPr>
          <w:b/>
        </w:rPr>
        <w:t xml:space="preserve">Tulos</w:t>
      </w:r>
    </w:p>
    <w:p>
      <w:r>
        <w:t xml:space="preserve">j.r. hind löysi suuren m-tyypin päävyöasteroidin , 22 kalliope , marraskuussa 1852.</w:t>
      </w:r>
    </w:p>
    <w:p>
      <w:r>
        <w:rPr>
          <w:b/>
        </w:rPr>
        <w:t xml:space="preserve">Esimerkki 9.1465</w:t>
      </w:r>
    </w:p>
    <w:p>
      <w:r>
        <w:t xml:space="preserve">Tähtitieteilijät antoivat viidelletoista ensimmäiselle löydetylle asteroidille symbolit eräänlaisena lyhytnotaationa.</w:t>
      </w:r>
    </w:p>
    <w:p>
      <w:r>
        <w:rPr>
          <w:b/>
        </w:rPr>
        <w:t xml:space="preserve">Tulos</w:t>
      </w:r>
    </w:p>
    <w:p>
      <w:r>
        <w:t xml:space="preserve">Tähtitieteilijät antoivat ensimmäisille viidentoista löydetylle asteroidille symbolit eräänlaisena lyhyenä merkintänä.</w:t>
      </w:r>
    </w:p>
    <w:p>
      <w:r>
        <w:rPr>
          <w:b/>
        </w:rPr>
        <w:t xml:space="preserve">Tulos</w:t>
      </w:r>
    </w:p>
    <w:p>
      <w:r>
        <w:t xml:space="preserve">Tähtitieteilijät antoivat -lrb- 1 -rrb- tunnukset viidelletoista ensimmäiselle löydetylle asteroidille eräänlaisena lyhyen käden merkintänä.</w:t>
      </w:r>
    </w:p>
    <w:p>
      <w:r>
        <w:rPr>
          <w:b/>
        </w:rPr>
        <w:t xml:space="preserve">Tulos</w:t>
      </w:r>
    </w:p>
    <w:p>
      <w:r>
        <w:t xml:space="preserve">Tähtitieteilijät antoivat viidelletoista ensimmäiselle löydetylle asteroidille symbolit eräänlaisena pikakirjoituksena.</w:t>
      </w:r>
    </w:p>
    <w:p>
      <w:r>
        <w:rPr>
          <w:b/>
        </w:rPr>
        <w:t xml:space="preserve">Tulos</w:t>
      </w:r>
    </w:p>
    <w:p>
      <w:r>
        <w:t xml:space="preserve">ensimmäiset viisitoista löydettyä asteroidia nimettiin symbolien mukaan.</w:t>
      </w:r>
    </w:p>
    <w:p>
      <w:r>
        <w:rPr>
          <w:b/>
        </w:rPr>
        <w:t xml:space="preserve">Tulos</w:t>
      </w:r>
    </w:p>
    <w:p>
      <w:r>
        <w:t xml:space="preserve">Tähtitieteilijät antoivat viidentoista ensimmäiselle löydetylle asteroidille symbolit lyhyenä merkintänä.</w:t>
      </w:r>
    </w:p>
    <w:p>
      <w:r>
        <w:rPr>
          <w:b/>
        </w:rPr>
        <w:t xml:space="preserve">Tulos</w:t>
      </w:r>
    </w:p>
    <w:p>
      <w:r>
        <w:t xml:space="preserve">Tähtitieteilijät antoivat viidelletoista ensimmäiselle löydetylle asteroidille tunnukset eräänlaisena lyhytkätisenä koodina.</w:t>
      </w:r>
    </w:p>
    <w:p>
      <w:r>
        <w:rPr>
          <w:b/>
        </w:rPr>
        <w:t xml:space="preserve">Tulos</w:t>
      </w:r>
    </w:p>
    <w:p>
      <w:r>
        <w:t xml:space="preserve">niitä käytetään lyhyen käden merkintätapa havaita viidentoista ensimmäisen asteroi.</w:t>
      </w:r>
    </w:p>
    <w:p>
      <w:r>
        <w:rPr>
          <w:b/>
        </w:rPr>
        <w:t xml:space="preserve">Tulos</w:t>
      </w:r>
    </w:p>
    <w:p>
      <w:r>
        <w:t xml:space="preserve">Tähtitieteilijät antoivat viidelletoista ensimmäiselle löydetylle asteroidille symbolit eräänlaisena lyhyenä merkintänä.</w:t>
      </w:r>
    </w:p>
    <w:p>
      <w:r>
        <w:rPr>
          <w:b/>
        </w:rPr>
        <w:t xml:space="preserve">Esimerkki 9.1466</w:t>
      </w:r>
    </w:p>
    <w:p>
      <w:r>
        <w:t xml:space="preserve">hänen vanhempansa muuttivat Valko-Venäjän Gomelista vuonna 1986 tapahtuneen Tšernobylin ydinvoimalaonnettomuuden vaikutettua alueeseen.</w:t>
      </w:r>
    </w:p>
    <w:p>
      <w:r>
        <w:rPr>
          <w:b/>
        </w:rPr>
        <w:t xml:space="preserve">Tulos</w:t>
      </w:r>
    </w:p>
    <w:p>
      <w:r>
        <w:t xml:space="preserve">hänen vanhempansa muuttivat Valko-Venäjän Gomelista vuonna 1986 Tšernobylin jälkeen.</w:t>
      </w:r>
    </w:p>
    <w:p>
      <w:r>
        <w:rPr>
          <w:b/>
        </w:rPr>
        <w:t xml:space="preserve">Tulos</w:t>
      </w:r>
    </w:p>
    <w:p>
      <w:r>
        <w:t xml:space="preserve">hänen vanhempansa muuttivat Tšernobylin ydinonnettomuuden jälkeen.</w:t>
      </w:r>
    </w:p>
    <w:p>
      <w:r>
        <w:rPr>
          <w:b/>
        </w:rPr>
        <w:t xml:space="preserve">Tulos</w:t>
      </w:r>
    </w:p>
    <w:p>
      <w:r>
        <w:t xml:space="preserve">hänen vanhempansa muuttivat Valko-Venäjän Gomelista vuonna 1986 tapahtuneen Tšernobylin ydinvoimalaonnettomuuden jälkeen.</w:t>
      </w:r>
    </w:p>
    <w:p>
      <w:r>
        <w:rPr>
          <w:b/>
        </w:rPr>
        <w:t xml:space="preserve">Tulos</w:t>
      </w:r>
    </w:p>
    <w:p>
      <w:r>
        <w:t xml:space="preserve">hänen vanhempansa muuttivat Valko-Venäjän Gomelista sen jälkeen, kun Tšernobylin ydinvoimalaonnettomuus vuonna 1986 vaikutti alueeseen.</w:t>
      </w:r>
    </w:p>
    <w:p>
      <w:r>
        <w:rPr>
          <w:b/>
        </w:rPr>
        <w:t xml:space="preserve">Tulos</w:t>
      </w:r>
    </w:p>
    <w:p>
      <w:r>
        <w:t xml:space="preserve">Kun Tšernobylin ydinvoimalaonnettomuus vuonna 1986 muutti Valko-Venäjän Gomelin, hänen vanhempansa muuttivat pois sieltä.</w:t>
      </w:r>
    </w:p>
    <w:p>
      <w:r>
        <w:rPr>
          <w:b/>
        </w:rPr>
        <w:t xml:space="preserve">Tulos</w:t>
      </w:r>
    </w:p>
    <w:p>
      <w:r>
        <w:t xml:space="preserve">hänen vanhempansa muuttivat Valko-Venäjän Gomelista Tšernobylin ydinonnettomuuden jälkeen vuonna 1986.</w:t>
      </w:r>
    </w:p>
    <w:p>
      <w:r>
        <w:rPr>
          <w:b/>
        </w:rPr>
        <w:t xml:space="preserve">Tulos</w:t>
      </w:r>
    </w:p>
    <w:p>
      <w:r>
        <w:t xml:space="preserve">hänen vanhempansa muuttivat Valko-Venäjän Gomelista vuonna 1986 tapahtuneen Tšernobylin ydinvoimalaonnettomuuden vaikutettua alueeseen.</w:t>
      </w:r>
    </w:p>
    <w:p>
      <w:r>
        <w:rPr>
          <w:b/>
        </w:rPr>
        <w:t xml:space="preserve">Tulos</w:t>
      </w:r>
    </w:p>
    <w:p>
      <w:r>
        <w:t xml:space="preserve">hänen vanhempansa muuttivat Valko-Venäjän Gomelista Tšernobylin ydinonnettomuuden jälkeen vuonna 1986.</w:t>
      </w:r>
    </w:p>
    <w:p>
      <w:r>
        <w:rPr>
          <w:b/>
        </w:rPr>
        <w:t xml:space="preserve">Esimerkki 9.1467</w:t>
      </w:r>
    </w:p>
    <w:p>
      <w:r>
        <w:t xml:space="preserve">sukupuuttoon kuoleminen ei-avian dinosaurukset kuolivat yhtäkkiä sukupuuttoon noin 65 miljoonaa vuotta sitten.</w:t>
      </w:r>
    </w:p>
    <w:p>
      <w:r>
        <w:rPr>
          <w:b/>
        </w:rPr>
        <w:t xml:space="preserve">Tulos</w:t>
      </w:r>
    </w:p>
    <w:p>
      <w:r>
        <w:t xml:space="preserve">lentokyvyttömät dinosaurukset kuolivat yhtäkkiä sukupuuttoon noin 65 miljoonaa vuotta sitten.</w:t>
      </w:r>
    </w:p>
    <w:p>
      <w:r>
        <w:rPr>
          <w:b/>
        </w:rPr>
        <w:t xml:space="preserve">Tulos</w:t>
      </w:r>
    </w:p>
    <w:p>
      <w:r>
        <w:t xml:space="preserve">sukupuuttoon kuoleminen ei-avian dinosaurukset kuolivat yhtäkkiä sukupuuttoon noin 65 miljoonaa vuotta sitten.</w:t>
      </w:r>
    </w:p>
    <w:p>
      <w:r>
        <w:rPr>
          <w:b/>
        </w:rPr>
        <w:t xml:space="preserve">Tulos</w:t>
      </w:r>
    </w:p>
    <w:p>
      <w:r>
        <w:t xml:space="preserve">muut kuin avian dinosaurukset kuolivat sukupuuttoon noin 65 miljoonaa vuotta sitten.</w:t>
      </w:r>
    </w:p>
    <w:p>
      <w:r>
        <w:rPr>
          <w:b/>
        </w:rPr>
        <w:t xml:space="preserve">Tulos</w:t>
      </w:r>
    </w:p>
    <w:p>
      <w:r>
        <w:t xml:space="preserve">1 . sukupuuttoon kuoleminen Ei-avian dinosaurukset kuolivat yhtäkkiä sukupuuttoon noin 65 miljoonaa vuotta sitten.</w:t>
      </w:r>
    </w:p>
    <w:p>
      <w:r>
        <w:rPr>
          <w:b/>
        </w:rPr>
        <w:t xml:space="preserve">Tulos</w:t>
      </w:r>
    </w:p>
    <w:p>
      <w:r>
        <w:t xml:space="preserve">muut kuin avian dinosaurukset kuolivat sukupuuttoon noin 65 miljoonaa vuotta sitten.</w:t>
      </w:r>
    </w:p>
    <w:p>
      <w:r>
        <w:rPr>
          <w:b/>
        </w:rPr>
        <w:t xml:space="preserve">Tulos</w:t>
      </w:r>
    </w:p>
    <w:p>
      <w:r>
        <w:t xml:space="preserve">65 miljoonaa vuotta sitten lentokykyiset dinosaurukset kuolivat sukupuuttoon.</w:t>
      </w:r>
    </w:p>
    <w:p>
      <w:r>
        <w:rPr>
          <w:b/>
        </w:rPr>
        <w:t xml:space="preserve">Tulos</w:t>
      </w:r>
    </w:p>
    <w:p>
      <w:r>
        <w:t xml:space="preserve">muut kuin lintudinosaurukset kuolivat yhtäkkiä noin 65 miljoonaa vuotta sitten.</w:t>
      </w:r>
    </w:p>
    <w:p>
      <w:r>
        <w:rPr>
          <w:b/>
        </w:rPr>
        <w:t xml:space="preserve">Tulos</w:t>
      </w:r>
    </w:p>
    <w:p>
      <w:r>
        <w:t xml:space="preserve">muut kuin avian dinosaurukset kuolivat yhtäkkiä sukupuuttoon noin 65 miljoonaa vuotta sitten.</w:t>
      </w:r>
    </w:p>
    <w:p>
      <w:r>
        <w:rPr>
          <w:b/>
        </w:rPr>
        <w:t xml:space="preserve">Esimerkki 9.1468</w:t>
      </w:r>
    </w:p>
    <w:p>
      <w:r>
        <w:t xml:space="preserve">Yksi näistä , Zadok the priest , on soitettu jokaisessa brittiläisessä kruunajaisseremoniassa sen jälkeen.</w:t>
      </w:r>
    </w:p>
    <w:p>
      <w:r>
        <w:rPr>
          <w:b/>
        </w:rPr>
        <w:t xml:space="preserve">Tulos</w:t>
      </w:r>
    </w:p>
    <w:p>
      <w:r>
        <w:t xml:space="preserve">Zadok pappi on soitettu jokaisessa brittiläisessä kruunajaisseremoniassa.</w:t>
      </w:r>
    </w:p>
    <w:p>
      <w:r>
        <w:rPr>
          <w:b/>
        </w:rPr>
        <w:t xml:space="preserve">Tulos</w:t>
      </w:r>
    </w:p>
    <w:p>
      <w:r>
        <w:t xml:space="preserve">Zadok the priest on soitettu jokaisessa brittiläisessä kruunajaisseremoniassa siitä lähtien.</w:t>
      </w:r>
    </w:p>
    <w:p>
      <w:r>
        <w:rPr>
          <w:b/>
        </w:rPr>
        <w:t xml:space="preserve">Tulos</w:t>
      </w:r>
    </w:p>
    <w:p>
      <w:r>
        <w:t xml:space="preserve">Zadok pappi on soitettu jokaisessa brittiläisessä kruunajaisseremoniassa.</w:t>
      </w:r>
    </w:p>
    <w:p>
      <w:r>
        <w:rPr>
          <w:b/>
        </w:rPr>
        <w:t xml:space="preserve">Tulos</w:t>
      </w:r>
    </w:p>
    <w:p>
      <w:r>
        <w:t xml:space="preserve">Yksi näistä , Zadok the priest , on soitettu jokaisessa brittiläisessä kruunajaistilaisuudessa sen jälkeen.</w:t>
      </w:r>
    </w:p>
    <w:p>
      <w:r>
        <w:rPr>
          <w:b/>
        </w:rPr>
        <w:t xml:space="preserve">Tulos</w:t>
      </w:r>
    </w:p>
    <w:p>
      <w:r>
        <w:t xml:space="preserve">Yksi näistä , Zadok the priest , on soitettu kaikissa brittiläisissä kruunajaisissa sen jälkeen.</w:t>
      </w:r>
    </w:p>
    <w:p>
      <w:r>
        <w:rPr>
          <w:b/>
        </w:rPr>
        <w:t xml:space="preserve">Tulos</w:t>
      </w:r>
    </w:p>
    <w:p>
      <w:r>
        <w:t xml:space="preserve">Zadok pappi on soitettu jokaisessa brittiläisessä kruunajaisseremoniassa.</w:t>
      </w:r>
    </w:p>
    <w:p>
      <w:r>
        <w:rPr>
          <w:b/>
        </w:rPr>
        <w:t xml:space="preserve">Tulos</w:t>
      </w:r>
    </w:p>
    <w:p>
      <w:r>
        <w:t xml:space="preserve">pappi Zadokia on näytelty jokaisessa brittiläisessä kruunajaisseremoniassa siitä lähtien, kun rooli alkoi.</w:t>
      </w:r>
    </w:p>
    <w:p>
      <w:r>
        <w:rPr>
          <w:b/>
        </w:rPr>
        <w:t xml:space="preserve">Esimerkki 9.1469</w:t>
      </w:r>
    </w:p>
    <w:p>
      <w:r>
        <w:t xml:space="preserve">päähenkilö , Nausicaä , on tuulen rauhallisen laakson karismaattinen nuori prinsessa.</w:t>
      </w:r>
    </w:p>
    <w:p>
      <w:r>
        <w:rPr>
          <w:b/>
        </w:rPr>
        <w:t xml:space="preserve">Tulos</w:t>
      </w:r>
    </w:p>
    <w:p>
      <w:r>
        <w:t xml:space="preserve">hyvä päähenkilö , Nausicaä , on tuulen rauhallisen laakson karismaattinen nuori prinsessa.</w:t>
      </w:r>
    </w:p>
    <w:p>
      <w:r>
        <w:rPr>
          <w:b/>
        </w:rPr>
        <w:t xml:space="preserve">Tulos</w:t>
      </w:r>
    </w:p>
    <w:p>
      <w:r>
        <w:t xml:space="preserve">päähenkilö on prinsessa Nausicaa , joka on kotoisin tuulen laaksosta.</w:t>
      </w:r>
    </w:p>
    <w:p>
      <w:r>
        <w:rPr>
          <w:b/>
        </w:rPr>
        <w:t xml:space="preserve">Tulos</w:t>
      </w:r>
    </w:p>
    <w:p>
      <w:r>
        <w:t xml:space="preserve">nausicaa on päähenkilö, ja hän on tuulen rauhallisen laakson karismaattinen nuori prinsessa.</w:t>
      </w:r>
    </w:p>
    <w:p>
      <w:r>
        <w:rPr>
          <w:b/>
        </w:rPr>
        <w:t xml:space="preserve">Tulos</w:t>
      </w:r>
    </w:p>
    <w:p>
      <w:r>
        <w:t xml:space="preserve">tarinan sankaritar , nausicaä , on tuulen rauhallisen laakson viehättävä nuori prinsessa.</w:t>
      </w:r>
    </w:p>
    <w:p>
      <w:r>
        <w:rPr>
          <w:b/>
        </w:rPr>
        <w:t xml:space="preserve">Tulos</w:t>
      </w:r>
    </w:p>
    <w:p>
      <w:r>
        <w:t xml:space="preserve">päähenkilö , nausicaä , on wi laakson nuori prinsessa.</w:t>
      </w:r>
    </w:p>
    <w:p>
      <w:r>
        <w:rPr>
          <w:b/>
        </w:rPr>
        <w:t xml:space="preserve">Tulos</w:t>
      </w:r>
    </w:p>
    <w:p>
      <w:r>
        <w:t xml:space="preserve">päähenkilö on Nausicaä, joka on ulospäinsuuntautunut , nuori prinsessa rauhallisesta tuulen laaksosta.</w:t>
      </w:r>
    </w:p>
    <w:p>
      <w:r>
        <w:rPr>
          <w:b/>
        </w:rPr>
        <w:t xml:space="preserve">Tulos</w:t>
      </w:r>
    </w:p>
    <w:p>
      <w:r>
        <w:t xml:space="preserve">päähenkilö , Nausicaä , on tuulen rauhallisen laakson karismaattinen nuori prinsessa.</w:t>
      </w:r>
    </w:p>
    <w:p>
      <w:r>
        <w:rPr>
          <w:b/>
        </w:rPr>
        <w:t xml:space="preserve">Tulos</w:t>
      </w:r>
    </w:p>
    <w:p>
      <w:r>
        <w:t xml:space="preserve">päähenkilö nausicaä on nuori prinsessa rauhallisesta tuulen laaksosta.</w:t>
      </w:r>
    </w:p>
    <w:p>
      <w:r>
        <w:rPr>
          <w:b/>
        </w:rPr>
        <w:t xml:space="preserve">Esimerkki 9.1470</w:t>
      </w:r>
    </w:p>
    <w:p>
      <w:r>
        <w:t xml:space="preserve">Vaikka afrikkalaiset piikkihiiret ovat samankaltaisia mus-suvun jäsenten kanssa, tutkijat epäilevät, että afrikkalaiset piikkihiiret saattavat olla läheisempää sukua gerbiileille kuin tavallisille hiirille.</w:t>
      </w:r>
    </w:p>
    <w:p>
      <w:r>
        <w:rPr>
          <w:b/>
        </w:rPr>
        <w:t xml:space="preserve">Tulos</w:t>
      </w:r>
    </w:p>
    <w:p>
      <w:r>
        <w:t xml:space="preserve">Vaikka afrikkalaiset piikkihiiret ovat samankaltaisia mus-suvun jäsenten kanssa, tutkijat epäilevät, että afrikkalaiset piikkihiiret saattavat olla läheisempää sukua gerbiileille kuin tavallisille hiirille.</w:t>
      </w:r>
    </w:p>
    <w:p>
      <w:r>
        <w:rPr>
          <w:b/>
        </w:rPr>
        <w:t xml:space="preserve">Tulos</w:t>
      </w:r>
    </w:p>
    <w:p>
      <w:r>
        <w:t xml:space="preserve">1 . vaikka afrikkalaisten piikkihiirten ja mus-suvun jäsenten välillä on useita yhtäläisyyksiä, tutkijat uskovat, että afrikkalaiset piikkihiiret saattavat olla läheisempää sukua gerbiileille kuin tavallisille hiirille.</w:t>
      </w:r>
    </w:p>
    <w:p>
      <w:r>
        <w:rPr>
          <w:b/>
        </w:rPr>
        <w:t xml:space="preserve">Tulos</w:t>
      </w:r>
    </w:p>
    <w:p>
      <w:r>
        <w:t xml:space="preserve">vaikka ne muistuttavatkin mus-suvun jäseniä, tutkijat epäilevät, että afrikkalaiset piikkihiiret saattavat olla läheisempää sukua gerbiileille kuin tavallisille hiirille.</w:t>
      </w:r>
    </w:p>
    <w:p>
      <w:r>
        <w:rPr>
          <w:b/>
        </w:rPr>
        <w:t xml:space="preserve">Tulos</w:t>
      </w:r>
    </w:p>
    <w:p>
      <w:r>
        <w:t xml:space="preserve">se kuuluu mus-sukuun . niiden samankaltaisuudesta huolimatta tutkijat epäilevät, että afrikkalaiset piikkihiiret saattavat olla läheisempää sukua gerbiileille kuin tavallisille hiirille.</w:t>
      </w:r>
    </w:p>
    <w:p>
      <w:r>
        <w:rPr>
          <w:b/>
        </w:rPr>
        <w:t xml:space="preserve">Tulos</w:t>
      </w:r>
    </w:p>
    <w:p>
      <w:r>
        <w:t xml:space="preserve">vaikka ne ovatkin samanarvoisia mus-suvun jäsenten kanssa, tutkijat odottavat, että afrikkalaiset piikkihiiret saattavat olla läheisempää sukua gerbiileille kuin tavallisille hiirille.</w:t>
      </w:r>
    </w:p>
    <w:p>
      <w:r>
        <w:rPr>
          <w:b/>
        </w:rPr>
        <w:t xml:space="preserve">Tulos</w:t>
      </w:r>
    </w:p>
    <w:p>
      <w:r>
        <w:t xml:space="preserve">Vaikka afrikkalaiset piikkihiiret muistuttavat mus-suvun jäseniä, tutkijat uskovat, että ne saattavat olla läheisempää sukua gerbiileille kuin tavallisille hiirille.</w:t>
      </w:r>
    </w:p>
    <w:p>
      <w:r>
        <w:rPr>
          <w:b/>
        </w:rPr>
        <w:t xml:space="preserve">Tulos</w:t>
      </w:r>
    </w:p>
    <w:p>
      <w:r>
        <w:t xml:space="preserve">tutkijat ovat sitä mieltä, että afrikkalaiset piikkihiiret muistuttavat enemmän gerbiilejä kuin tavallisia hiiriä , vaikka niillä on yhteisiä piirteitä m-suvun kanssa.</w:t>
      </w:r>
    </w:p>
    <w:p>
      <w:r>
        <w:rPr>
          <w:b/>
        </w:rPr>
        <w:t xml:space="preserve">Esimerkki 9.1471</w:t>
      </w:r>
    </w:p>
    <w:p>
      <w:r>
        <w:t xml:space="preserve">Trohman sopi bändiin huonosti musiikin tuntemuksen ja lavaesiintymisen kannalta.</w:t>
      </w:r>
    </w:p>
    <w:p>
      <w:r>
        <w:rPr>
          <w:b/>
        </w:rPr>
        <w:t xml:space="preserve">Tulos</w:t>
      </w:r>
    </w:p>
    <w:p>
      <w:r>
        <w:t xml:space="preserve">Trohman ei sopinut bändiin hyvin, koska hän ei tuntenut musiikkia kovin hyvin eikä hän saanut bändiä näyttämään paremmalta lavalla.</w:t>
      </w:r>
    </w:p>
    <w:p>
      <w:r>
        <w:rPr>
          <w:b/>
        </w:rPr>
        <w:t xml:space="preserve">Tulos</w:t>
      </w:r>
    </w:p>
    <w:p>
      <w:r>
        <w:t xml:space="preserve">trohman ei kuulunut bändiin, koska hän ei tuntenut musiikkia eikä ollut hyvä lavalla.</w:t>
      </w:r>
    </w:p>
    <w:p>
      <w:r>
        <w:rPr>
          <w:b/>
        </w:rPr>
        <w:t xml:space="preserve">Tulos</w:t>
      </w:r>
    </w:p>
    <w:p>
      <w:r>
        <w:t xml:space="preserve">trohman ei vastannut yhtyeen jäsenten musiikkituntemusta ja lavaesiintymistä.</w:t>
      </w:r>
    </w:p>
    <w:p>
      <w:r>
        <w:rPr>
          <w:b/>
        </w:rPr>
        <w:t xml:space="preserve">Tulos</w:t>
      </w:r>
    </w:p>
    <w:p>
      <w:r>
        <w:t xml:space="preserve">trohman ei sopinut bändiin musiikin tuntemuksensa ja lavalla esiintymisen perusteella.</w:t>
      </w:r>
    </w:p>
    <w:p>
      <w:r>
        <w:rPr>
          <w:b/>
        </w:rPr>
        <w:t xml:space="preserve">Tulos</w:t>
      </w:r>
    </w:p>
    <w:p>
      <w:r>
        <w:t xml:space="preserve">Trohman sopi bändiin huonosti musiikin tuntemuksen ja lavaesiintymisen kannalta.</w:t>
      </w:r>
    </w:p>
    <w:p>
      <w:r>
        <w:rPr>
          <w:b/>
        </w:rPr>
        <w:t xml:space="preserve">Tulos</w:t>
      </w:r>
    </w:p>
    <w:p>
      <w:r>
        <w:t xml:space="preserve">Trohman ei sovi bändille musiikin tuntemuksen ja lavaesiintymisen kannalta.</w:t>
      </w:r>
    </w:p>
    <w:p>
      <w:r>
        <w:rPr>
          <w:b/>
        </w:rPr>
        <w:t xml:space="preserve">Tulos</w:t>
      </w:r>
    </w:p>
    <w:p>
      <w:r>
        <w:t xml:space="preserve">Trohman sopi bändiin huonosti musiikin tuntemuksen ja lavaesiintymisen kannalta.</w:t>
      </w:r>
    </w:p>
    <w:p>
      <w:r>
        <w:rPr>
          <w:b/>
        </w:rPr>
        <w:t xml:space="preserve">Tulos</w:t>
      </w:r>
    </w:p>
    <w:p>
      <w:r>
        <w:t xml:space="preserve">truman sopi bändiin huonosti musiikin tuntemuksen ja lavaesiintymisen kannalta.</w:t>
      </w:r>
    </w:p>
    <w:p>
      <w:r>
        <w:rPr>
          <w:b/>
        </w:rPr>
        <w:t xml:space="preserve">Esimerkki 9.1472</w:t>
      </w:r>
    </w:p>
    <w:p>
      <w:r>
        <w:t xml:space="preserve">koop oli hieman eksentrinen ja räikeä hahmo , joka oli tunnettu viiksettömästä parrastaan ja värikkäistä ruseteistaan.</w:t>
      </w:r>
    </w:p>
    <w:p>
      <w:r>
        <w:rPr>
          <w:b/>
        </w:rPr>
        <w:t xml:space="preserve">Tulos</w:t>
      </w:r>
    </w:p>
    <w:p>
      <w:r>
        <w:t xml:space="preserve">koop oli jokseenkin hullu ja villi hahmo , joka oli tunnettu viiksettömästä parrastaan ja värikkäistä ruseteistaan.</w:t>
      </w:r>
    </w:p>
    <w:p>
      <w:r>
        <w:rPr>
          <w:b/>
        </w:rPr>
        <w:t xml:space="preserve">Tulos</w:t>
      </w:r>
    </w:p>
    <w:p>
      <w:r>
        <w:t xml:space="preserve">koopia pidettiin yliampuvana tyyppinä, joka käytti värikkäitä rusetteja ja jolla oli parta ilman viiksiä.</w:t>
      </w:r>
    </w:p>
    <w:p>
      <w:r>
        <w:rPr>
          <w:b/>
        </w:rPr>
        <w:t xml:space="preserve">Tulos</w:t>
      </w:r>
    </w:p>
    <w:p>
      <w:r>
        <w:t xml:space="preserve">koop oli hieman outo ja keräsi paljon huomiota, ja hänet tunnettiin siitä, että hänellä oli parta ilman viiksiä ja värikkäät rusetit.</w:t>
      </w:r>
    </w:p>
    <w:p>
      <w:r>
        <w:rPr>
          <w:b/>
        </w:rPr>
        <w:t xml:space="preserve">Tulos</w:t>
      </w:r>
    </w:p>
    <w:p>
      <w:r>
        <w:t xml:space="preserve">koop oli huomattavan omituinen ja riehakas persoona, joka oli kuuluisa viiksettömästä parrastaan ja värikkäistä ruseteistaan.</w:t>
      </w:r>
    </w:p>
    <w:p>
      <w:r>
        <w:rPr>
          <w:b/>
        </w:rPr>
        <w:t xml:space="preserve">Tulos</w:t>
      </w:r>
    </w:p>
    <w:p>
      <w:r>
        <w:t xml:space="preserve">koop oli hieman oudosti käyttäytyvä ja eloisa hahmo , joka oli tunnettu viiksettömästä parrastaan ja värikkäistä ruseteistaan.</w:t>
      </w:r>
    </w:p>
    <w:p>
      <w:r>
        <w:rPr>
          <w:b/>
        </w:rPr>
        <w:t xml:space="preserve">Tulos</w:t>
      </w:r>
    </w:p>
    <w:p>
      <w:r>
        <w:t xml:space="preserve">koop oli ainutlaatuinen ja väärinymmärretty henkilö , joka tunnettiin värikkäistä ruseteistaan ja kasvokarvoituksestaan.</w:t>
      </w:r>
    </w:p>
    <w:p>
      <w:r>
        <w:rPr>
          <w:b/>
        </w:rPr>
        <w:t xml:space="preserve">Tulos</w:t>
      </w:r>
    </w:p>
    <w:p>
      <w:r>
        <w:t xml:space="preserve">koop oli luova hahmo , joka tunnettiin viiksettömästä parrastaan ja värikkäistä ruseteistaan.</w:t>
      </w:r>
    </w:p>
    <w:p>
      <w:r>
        <w:rPr>
          <w:b/>
        </w:rPr>
        <w:t xml:space="preserve">Esimerkki 9.1473</w:t>
      </w:r>
    </w:p>
    <w:p>
      <w:r>
        <w:t xml:space="preserve">se on Kiinan kolmanneksi suurin osa-alue, jonka pinta-ala on noin 1 200 000 km² -lrb- 463 000 sq mi -rrb- eli 12 % Kiinan maa-alasta.</w:t>
      </w:r>
    </w:p>
    <w:p>
      <w:r>
        <w:rPr>
          <w:b/>
        </w:rPr>
        <w:t xml:space="preserve">Tulos</w:t>
      </w:r>
    </w:p>
    <w:p>
      <w:r>
        <w:t xml:space="preserve">se on Kiinan kolmanneksi suurin osa-alue, jonka pinta-ala on noin 1 200 000 km² -lrb- 463 000 sq mi -rrb- eli 12 % Kiinan maa-alasta.</w:t>
      </w:r>
    </w:p>
    <w:p>
      <w:r>
        <w:rPr>
          <w:b/>
        </w:rPr>
        <w:t xml:space="preserve">Tulos</w:t>
      </w:r>
    </w:p>
    <w:p>
      <w:r>
        <w:t xml:space="preserve">se on Kiinan kolmanneksi suurin osa-alue, joka käsittää noin 1 200 000 km² -lrb- 463 000 sq mi -rrb- eli 12 % Kiinan maa-alasta.</w:t>
      </w:r>
    </w:p>
    <w:p>
      <w:r>
        <w:rPr>
          <w:b/>
        </w:rPr>
        <w:t xml:space="preserve">Tulos</w:t>
      </w:r>
    </w:p>
    <w:p>
      <w:r>
        <w:t xml:space="preserve">se on Kiinan kolmanneksi suurin osa, ja sen pinta-ala on noin 1 200 000 km2 -lrb- 463 000 sq mi -rrb- eli 12 prosenttia Kiinan pinta-alasta.</w:t>
      </w:r>
    </w:p>
    <w:p>
      <w:r>
        <w:rPr>
          <w:b/>
        </w:rPr>
        <w:t xml:space="preserve">Tulos</w:t>
      </w:r>
    </w:p>
    <w:p>
      <w:r>
        <w:t xml:space="preserve">se on Kiinan kolmanneksi suurin osa-alue, joka käsittää noin 463 000 neliömetriä eli 12 prosenttia Kiinan maa-alasta.</w:t>
      </w:r>
    </w:p>
    <w:p>
      <w:r>
        <w:rPr>
          <w:b/>
        </w:rPr>
        <w:t xml:space="preserve">Tulos</w:t>
      </w:r>
    </w:p>
    <w:p>
      <w:r>
        <w:t xml:space="preserve">1 . se on Kiinan kolmanneksi suurin osa-alue, joka käsittää noin 1 200 000 km² -lrb- 463 000 sq mi -rrb- eli 12 % Kiinan maa-alasta.</w:t>
      </w:r>
    </w:p>
    <w:p>
      <w:r>
        <w:rPr>
          <w:b/>
        </w:rPr>
        <w:t xml:space="preserve">Tulos</w:t>
      </w:r>
    </w:p>
    <w:p>
      <w:r>
        <w:t xml:space="preserve">se on Kiinan kolmanneksi suurin osa, joka kattaa noin 1 200 000 km² -lrb- 463 000 sq mi -rrb- eli 12 prosenttia Kiinan maa-alasta.</w:t>
      </w:r>
    </w:p>
    <w:p>
      <w:r>
        <w:rPr>
          <w:b/>
        </w:rPr>
        <w:t xml:space="preserve">Tulos</w:t>
      </w:r>
    </w:p>
    <w:p>
      <w:r>
        <w:t xml:space="preserve">se on Kiinan kolmanneksi suurin osa-alue, jonka pinta-ala on noin 1 200 000 km² -lrb- 463 000 sq mi -rrb- eli 12 % Kiinan maa-alasta.</w:t>
      </w:r>
    </w:p>
    <w:p>
      <w:r>
        <w:rPr>
          <w:b/>
        </w:rPr>
        <w:t xml:space="preserve">Tulos</w:t>
      </w:r>
    </w:p>
    <w:p>
      <w:r>
        <w:t xml:space="preserve">se on Kiinan kolmanneksi suurin osa-alue, joka käsittää noin 1 200 000 km² -lrb- 463 000 sq mi -rrb- eli 12 prosenttia Kiinan maa-alasta.</w:t>
      </w:r>
    </w:p>
    <w:p>
      <w:r>
        <w:rPr>
          <w:b/>
        </w:rPr>
        <w:t xml:space="preserve">Esimerkki 9.1474</w:t>
      </w:r>
    </w:p>
    <w:p>
      <w:r>
        <w:t xml:space="preserve">Itämeri laskee Kattegatiin Öresundin ja Tanskan salmien kautta.</w:t>
      </w:r>
    </w:p>
    <w:p>
      <w:r>
        <w:rPr>
          <w:b/>
        </w:rPr>
        <w:t xml:space="preserve">Tulos</w:t>
      </w:r>
    </w:p>
    <w:p>
      <w:r>
        <w:t xml:space="preserve">Itämeren vesi virtaa Kattegatiin Öresundin ja Tanskan salmien kautta.</w:t>
      </w:r>
    </w:p>
    <w:p>
      <w:r>
        <w:rPr>
          <w:b/>
        </w:rPr>
        <w:t xml:space="preserve">Tulos</w:t>
      </w:r>
    </w:p>
    <w:p>
      <w:r>
        <w:t xml:space="preserve">Itämeren suuaukko on Kattegat sekä Öresundiin että Tanskan salmiin.</w:t>
      </w:r>
    </w:p>
    <w:p>
      <w:r>
        <w:rPr>
          <w:b/>
        </w:rPr>
        <w:t xml:space="preserve">Tulos</w:t>
      </w:r>
    </w:p>
    <w:p>
      <w:r>
        <w:t xml:space="preserve">Itämeri virtaa Kattegatiin Öresundin ja Tanskan salmien kautta.</w:t>
      </w:r>
    </w:p>
    <w:p>
      <w:r>
        <w:rPr>
          <w:b/>
        </w:rPr>
        <w:t xml:space="preserve">Tulos</w:t>
      </w:r>
    </w:p>
    <w:p>
      <w:r>
        <w:t xml:space="preserve">Itämeri laskee Kattegatiin Öresundin ja Tanskan salmien kautta.</w:t>
      </w:r>
    </w:p>
    <w:p>
      <w:r>
        <w:rPr>
          <w:b/>
        </w:rPr>
        <w:t xml:space="preserve">Esimerkki 9.1475</w:t>
      </w:r>
    </w:p>
    <w:p>
      <w:r>
        <w:t xml:space="preserve">Viimeiset vaalit pidettiin 18. syyskuuta 2005 , ja 16. liittopäivät kokoontuivat 18. lokakuuta 2005.</w:t>
      </w:r>
    </w:p>
    <w:p>
      <w:r>
        <w:rPr>
          <w:b/>
        </w:rPr>
        <w:t xml:space="preserve">Tulos</w:t>
      </w:r>
    </w:p>
    <w:p>
      <w:r>
        <w:t xml:space="preserve">Edelliset vaalit pidettiin 18. syyskuuta 2005 , ja 16. liittopäivät alkoivat 18. lokakuuta 2005.</w:t>
      </w:r>
    </w:p>
    <w:p>
      <w:r>
        <w:rPr>
          <w:b/>
        </w:rPr>
        <w:t xml:space="preserve">Tulos</w:t>
      </w:r>
    </w:p>
    <w:p>
      <w:r>
        <w:t xml:space="preserve">Viimeiset vaalit pidettiin 18. syyskuuta 2005 , ja 16. liittopäivät kokoontuivat 18. lokakuuta 2005.</w:t>
      </w:r>
    </w:p>
    <w:p>
      <w:r>
        <w:rPr>
          <w:b/>
        </w:rPr>
        <w:t xml:space="preserve">Tulos</w:t>
      </w:r>
    </w:p>
    <w:p>
      <w:r>
        <w:t xml:space="preserve">Viimeiset vaalit pidettiin 18. syyskuuta 2005, ja Saksan parlamentin alahuone, 16. bundestag (lrb) kokoontui 18. lokakuuta 2005.</w:t>
      </w:r>
    </w:p>
    <w:p>
      <w:r>
        <w:rPr>
          <w:b/>
        </w:rPr>
        <w:t xml:space="preserve">Tulos</w:t>
      </w:r>
    </w:p>
    <w:p>
      <w:r>
        <w:t xml:space="preserve">Viimeisimmät vaalit pidettiin 18. syyskuuta 2005 . 16. liittopäivät kokoontuivat 18. lokakuuta 2005.</w:t>
      </w:r>
    </w:p>
    <w:p>
      <w:r>
        <w:rPr>
          <w:b/>
        </w:rPr>
        <w:t xml:space="preserve">Tulos</w:t>
      </w:r>
    </w:p>
    <w:p>
      <w:r>
        <w:t xml:space="preserve">viimeiset vaalit pidettiin 18. syyskuuta 2005, jolloin bundestag kokoontui 18. lokakuuta 2005.</w:t>
      </w:r>
    </w:p>
    <w:p>
      <w:r>
        <w:rPr>
          <w:b/>
        </w:rPr>
        <w:t xml:space="preserve">Tulos</w:t>
      </w:r>
    </w:p>
    <w:p>
      <w:r>
        <w:t xml:space="preserve">16. bundestag kokoontui, ja viimeiset vaalit pidettiin 16. syyskuuta 2005.</w:t>
      </w:r>
    </w:p>
    <w:p>
      <w:r>
        <w:rPr>
          <w:b/>
        </w:rPr>
        <w:t xml:space="preserve">Tulos</w:t>
      </w:r>
    </w:p>
    <w:p>
      <w:r>
        <w:t xml:space="preserve">Edelliset vaalit pidettiin 18. syyskuuta 2005.</w:t>
      </w:r>
    </w:p>
    <w:p>
      <w:r>
        <w:rPr>
          <w:b/>
        </w:rPr>
        <w:t xml:space="preserve">Tulos</w:t>
      </w:r>
    </w:p>
    <w:p>
      <w:r>
        <w:t xml:space="preserve">Syyskuun 18. päivänä 2005 pidettyjen vaalien jälkeen bundestagin 16. istunto pidettiin 18. lokakuuta 2005.</w:t>
      </w:r>
    </w:p>
    <w:p>
      <w:r>
        <w:rPr>
          <w:b/>
        </w:rPr>
        <w:t xml:space="preserve">Esimerkki 9.1476</w:t>
      </w:r>
    </w:p>
    <w:p>
      <w:r>
        <w:t xml:space="preserve">nykyiset asemat Useimmat asemat on nimetty lähimmän päätien mukaan, jonka kautta kyseinen rata kulkee.</w:t>
      </w:r>
    </w:p>
    <w:p>
      <w:r>
        <w:rPr>
          <w:b/>
        </w:rPr>
        <w:t xml:space="preserve">Tulos</w:t>
      </w:r>
    </w:p>
    <w:p>
      <w:r>
        <w:t xml:space="preserve">useimmat Toronton metro- ja pikaraitiovaunulinjojen asemat on nimetty lähimmän päätien mukaan, jonka kautta kyseinen linja kulkee.</w:t>
      </w:r>
    </w:p>
    <w:p>
      <w:r>
        <w:rPr>
          <w:b/>
        </w:rPr>
        <w:t xml:space="preserve">Tulos</w:t>
      </w:r>
    </w:p>
    <w:p>
      <w:r>
        <w:t xml:space="preserve">useimmat asemat on nimetty lähimmän päätien mukaan, jonka kautta rata kulkee.</w:t>
      </w:r>
    </w:p>
    <w:p>
      <w:r>
        <w:rPr>
          <w:b/>
        </w:rPr>
        <w:t xml:space="preserve">Tulos</w:t>
      </w:r>
    </w:p>
    <w:p>
      <w:r>
        <w:t xml:space="preserve">useimmat nykyiset asemat on nimetty lähimmän päätien mukaan, jonka kautta kyseinen rata kulkee.</w:t>
      </w:r>
    </w:p>
    <w:p>
      <w:r>
        <w:rPr>
          <w:b/>
        </w:rPr>
        <w:t xml:space="preserve">Tulos</w:t>
      </w:r>
    </w:p>
    <w:p>
      <w:r>
        <w:t xml:space="preserve">useimmat asemat on nimetty lähimmän päätien mukaan, jonka kautta kyseinen rata kulkee.</w:t>
      </w:r>
    </w:p>
    <w:p>
      <w:r>
        <w:rPr>
          <w:b/>
        </w:rPr>
        <w:t xml:space="preserve">Tulos</w:t>
      </w:r>
    </w:p>
    <w:p>
      <w:r>
        <w:t xml:space="preserve">nykyiset asemat : useimmat asemat on nimetty lähimmän päätien mukaan, jonka kautta kyseinen rata kulkee.</w:t>
      </w:r>
    </w:p>
    <w:p>
      <w:r>
        <w:rPr>
          <w:b/>
        </w:rPr>
        <w:t xml:space="preserve">Tulos</w:t>
      </w:r>
    </w:p>
    <w:p>
      <w:r>
        <w:t xml:space="preserve">nykyiset asemat Useimmille asemille on annettu lähimmän päätien nimi, jonka kautta kyseinen rata kulkee.</w:t>
      </w:r>
    </w:p>
    <w:p>
      <w:r>
        <w:rPr>
          <w:b/>
        </w:rPr>
        <w:t xml:space="preserve">Tulos</w:t>
      </w:r>
    </w:p>
    <w:p>
      <w:r>
        <w:t xml:space="preserve">useimmat asemat on nimetty lähimmän päätien mukaan, jonka kautta kyseinen rata kulkee.</w:t>
      </w:r>
    </w:p>
    <w:p>
      <w:r>
        <w:rPr>
          <w:b/>
        </w:rPr>
        <w:t xml:space="preserve">Esimerkki 9.1477</w:t>
      </w:r>
    </w:p>
    <w:p>
      <w:r>
        <w:t xml:space="preserve">trooppinen myrsky arlene muodostui lähellä Hondurasia 8. kesäkuuta ja liikkui pohjoiseen.</w:t>
      </w:r>
    </w:p>
    <w:p>
      <w:r>
        <w:rPr>
          <w:b/>
        </w:rPr>
        <w:t xml:space="preserve">Tulos</w:t>
      </w:r>
    </w:p>
    <w:p>
      <w:r>
        <w:t xml:space="preserve">trooppinen myrsky arlene muodostui lähellä Hondurasia 8. kesäkuuta ja eteni pohjoiseen.</w:t>
      </w:r>
    </w:p>
    <w:p>
      <w:r>
        <w:rPr>
          <w:b/>
        </w:rPr>
        <w:t xml:space="preserve">Tulos</w:t>
      </w:r>
    </w:p>
    <w:p>
      <w:r>
        <w:t xml:space="preserve">8. kesäkuuta trooppinen myrsky Arlene kehittyi lähellä Hondurasia ja alkoi sitten kulkea pohjoiseen.</w:t>
      </w:r>
    </w:p>
    <w:p>
      <w:r>
        <w:rPr>
          <w:b/>
        </w:rPr>
        <w:t xml:space="preserve">Tulos</w:t>
      </w:r>
    </w:p>
    <w:p>
      <w:r>
        <w:t xml:space="preserve">muodostui 8. kesäkuuta trooppinen myrsky Arlene liikkui pohjoiseen.</w:t>
      </w:r>
    </w:p>
    <w:p>
      <w:r>
        <w:rPr>
          <w:b/>
        </w:rPr>
        <w:t xml:space="preserve">Tulos</w:t>
      </w:r>
    </w:p>
    <w:p>
      <w:r>
        <w:t xml:space="preserve">8. kesäkuuta trooppinen myrsky Arlene muodostui lähellä Hondurasia ja liikkui pohjoiseen.</w:t>
      </w:r>
    </w:p>
    <w:p>
      <w:r>
        <w:rPr>
          <w:b/>
        </w:rPr>
        <w:t xml:space="preserve">Tulos</w:t>
      </w:r>
    </w:p>
    <w:p>
      <w:r>
        <w:t xml:space="preserve">trooppinen myrsky arlene muodostui 8. kesäkuuta lähellä Hondurasia ja liikkui pohjoiseen.</w:t>
      </w:r>
    </w:p>
    <w:p>
      <w:r>
        <w:rPr>
          <w:b/>
        </w:rPr>
        <w:t xml:space="preserve">Tulos</w:t>
      </w:r>
    </w:p>
    <w:p>
      <w:r>
        <w:t xml:space="preserve">Trooppinen myrsky Arlene alkoi 8. kesäkuuta lähellä Hondurasia ja liikkui pohjoiseen.</w:t>
      </w:r>
    </w:p>
    <w:p>
      <w:r>
        <w:rPr>
          <w:b/>
        </w:rPr>
        <w:t xml:space="preserve">Tulos</w:t>
      </w:r>
    </w:p>
    <w:p>
      <w:r>
        <w:t xml:space="preserve">trooppinen myrsky arlene muodostui lähellä Hondurasia 8. kesäkuuta ja liikkui pohjoiseen.</w:t>
      </w:r>
    </w:p>
    <w:p>
      <w:r>
        <w:rPr>
          <w:b/>
        </w:rPr>
        <w:t xml:space="preserve">Tulos</w:t>
      </w:r>
    </w:p>
    <w:p>
      <w:r>
        <w:t xml:space="preserve">trooppinen myrsky arlene muodostui lähellä Hondurasia 8. kesäkuuta ja liikkui pohjoiseen.</w:t>
      </w:r>
    </w:p>
    <w:p>
      <w:r>
        <w:rPr>
          <w:b/>
        </w:rPr>
        <w:t xml:space="preserve">Esimerkki 9.1478</w:t>
      </w:r>
    </w:p>
    <w:p>
      <w:r>
        <w:t xml:space="preserve">tasohyppelypeli , tai tasohyppelypeli , on videopelien lajityyppi, jolle on ominaista hyppiminen riippuville tasanteille tai esteiden yli.</w:t>
      </w:r>
    </w:p>
    <w:p>
      <w:r>
        <w:rPr>
          <w:b/>
        </w:rPr>
        <w:t xml:space="preserve">Tulos</w:t>
      </w:r>
    </w:p>
    <w:p>
      <w:r>
        <w:t xml:space="preserve">tasohyppelypeli , tai tasohyppelypeli , on videopelien lajityyppi, jolle on ominaista hyppiminen edestakaisin riippuvien alustojen tai esteiden päällä.</w:t>
      </w:r>
    </w:p>
    <w:p>
      <w:r>
        <w:rPr>
          <w:b/>
        </w:rPr>
        <w:t xml:space="preserve">Tulos</w:t>
      </w:r>
    </w:p>
    <w:p>
      <w:r>
        <w:t xml:space="preserve">tasohyppelypeli , joskus kutsutaan tasohyppelypeliksi , on videopelejä, joissa on paljon hyppäämistä alustoilta tai esteiden yli.</w:t>
      </w:r>
    </w:p>
    <w:p>
      <w:r>
        <w:rPr>
          <w:b/>
        </w:rPr>
        <w:t xml:space="preserve">Tulos</w:t>
      </w:r>
    </w:p>
    <w:p>
      <w:r>
        <w:t xml:space="preserve">tasohyppelypeli on videopeligenre, jolle on ominaista hyppiminen riippuville alustoille tai esteiden yli.</w:t>
      </w:r>
    </w:p>
    <w:p>
      <w:r>
        <w:rPr>
          <w:b/>
        </w:rPr>
        <w:t xml:space="preserve">Tulos</w:t>
      </w:r>
    </w:p>
    <w:p>
      <w:r>
        <w:t xml:space="preserve">tasohyppelypelit , tai tasohyppelypelit , on videopelien luokka, jolle on ominaista hyppiminen tasanteille ja tasanteilta tai esteiden yli.</w:t>
      </w:r>
    </w:p>
    <w:p>
      <w:r>
        <w:rPr>
          <w:b/>
        </w:rPr>
        <w:t xml:space="preserve">Tulos</w:t>
      </w:r>
    </w:p>
    <w:p>
      <w:r>
        <w:t xml:space="preserve">tasohyppelypeli , tai tasohyppelypeli , on videopelien lajityyppi, jolle on ominaista hyppiminen riippuville tasanteille tai esteiden yli.</w:t>
      </w:r>
    </w:p>
    <w:p>
      <w:r>
        <w:rPr>
          <w:b/>
        </w:rPr>
        <w:t xml:space="preserve">Tulos</w:t>
      </w:r>
    </w:p>
    <w:p>
      <w:r>
        <w:t xml:space="preserve">tasohyppelypeli on videopeli genre , hänelle on ominaista hyppääminen , ja ja keskeytetyiltä alustoilta tai yli esteen.</w:t>
      </w:r>
    </w:p>
    <w:p>
      <w:r>
        <w:rPr>
          <w:b/>
        </w:rPr>
        <w:t xml:space="preserve">Tulos</w:t>
      </w:r>
    </w:p>
    <w:p>
      <w:r>
        <w:t xml:space="preserve">tasohyppelypeli tai tasohyppelypeli , on videopelien lajityyppi, joka on tunnettu siitä, että hahmot hyppivät riippuville tasanteille tai esteiden yli.</w:t>
      </w:r>
    </w:p>
    <w:p>
      <w:r>
        <w:rPr>
          <w:b/>
        </w:rPr>
        <w:t xml:space="preserve">Tulos</w:t>
      </w:r>
    </w:p>
    <w:p>
      <w:r>
        <w:t xml:space="preserve">tasohyppelypeli , joka tunnetaan myös nimellä tasohyppelypeli , on videopelien lajityyppi, jolle on ominaista hyppääminen riippuvalle alustalle tai esteiden yli.</w:t>
      </w:r>
    </w:p>
    <w:p>
      <w:r>
        <w:rPr>
          <w:b/>
        </w:rPr>
        <w:t xml:space="preserve">Esimerkki 9.1479</w:t>
      </w:r>
    </w:p>
    <w:p>
      <w:r>
        <w:t xml:space="preserve">se oli aiemmin yksi kaasutehtaiden tuotteista.</w:t>
      </w:r>
    </w:p>
    <w:p>
      <w:r>
        <w:rPr>
          <w:b/>
        </w:rPr>
        <w:t xml:space="preserve">Tulos</w:t>
      </w:r>
    </w:p>
    <w:p>
      <w:r>
        <w:t xml:space="preserve">se oli ennen yksi kaasutehtaan tuloksista.</w:t>
      </w:r>
    </w:p>
    <w:p>
      <w:r>
        <w:rPr>
          <w:b/>
        </w:rPr>
        <w:t xml:space="preserve">Tulos</w:t>
      </w:r>
    </w:p>
    <w:p>
      <w:r>
        <w:t xml:space="preserve">se oli ennen yksi kaasutehtaan tuotteista.</w:t>
      </w:r>
    </w:p>
    <w:p>
      <w:r>
        <w:rPr>
          <w:b/>
        </w:rPr>
        <w:t xml:space="preserve">Tulos</w:t>
      </w:r>
    </w:p>
    <w:p>
      <w:r>
        <w:t xml:space="preserve">se oli ennen kaasutehtaan tuote.</w:t>
      </w:r>
    </w:p>
    <w:p>
      <w:r>
        <w:rPr>
          <w:b/>
        </w:rPr>
        <w:t xml:space="preserve">Tulos</w:t>
      </w:r>
    </w:p>
    <w:p>
      <w:r>
        <w:t xml:space="preserve">se oli ennen yksi kaasutehtaiden tuotteista.</w:t>
      </w:r>
    </w:p>
    <w:p>
      <w:r>
        <w:rPr>
          <w:b/>
        </w:rPr>
        <w:t xml:space="preserve">Tulos</w:t>
      </w:r>
    </w:p>
    <w:p>
      <w:r>
        <w:t xml:space="preserve">se oli ennen yksi kaasutehtaiden tuotteista.</w:t>
      </w:r>
    </w:p>
    <w:p>
      <w:r>
        <w:rPr>
          <w:b/>
        </w:rPr>
        <w:t xml:space="preserve">Tulos</w:t>
      </w:r>
    </w:p>
    <w:p>
      <w:r>
        <w:t xml:space="preserve">se oli ennen Gasworksin tuote.</w:t>
      </w:r>
    </w:p>
    <w:p>
      <w:r>
        <w:rPr>
          <w:b/>
        </w:rPr>
        <w:t xml:space="preserve">Tulos</w:t>
      </w:r>
    </w:p>
    <w:p>
      <w:r>
        <w:t xml:space="preserve">se oli ennen kaasutehtaan tuote.</w:t>
      </w:r>
    </w:p>
    <w:p>
      <w:r>
        <w:rPr>
          <w:b/>
        </w:rPr>
        <w:t xml:space="preserve">Esimerkki 9.1480</w:t>
      </w:r>
    </w:p>
    <w:p>
      <w:r>
        <w:t xml:space="preserve">Kodeiinin hyväksyttyjä käyttöaiheita ovat muun muassa: yskä, vaikka sen teho pieninä annoksina käsikauppalääkkeinä on kiistelty.</w:t>
      </w:r>
    </w:p>
    <w:p>
      <w:r>
        <w:rPr>
          <w:b/>
        </w:rPr>
        <w:t xml:space="preserve">Tulos</w:t>
      </w:r>
    </w:p>
    <w:p>
      <w:r>
        <w:t xml:space="preserve">hyväksytyt syyt kodeiinille ovat yskä.</w:t>
      </w:r>
    </w:p>
    <w:p>
      <w:r>
        <w:rPr>
          <w:b/>
        </w:rPr>
        <w:t xml:space="preserve">Tulos</w:t>
      </w:r>
    </w:p>
    <w:p>
      <w:r>
        <w:t xml:space="preserve">Kodeiinille hyväksytyt käyttöaiheet ovat: yskä, vaikka sen teho pieninä annoksina käsikauppalääkkeinä on ollut epävarma.</w:t>
      </w:r>
    </w:p>
    <w:p>
      <w:r>
        <w:rPr>
          <w:b/>
        </w:rPr>
        <w:t xml:space="preserve">Tulos</w:t>
      </w:r>
    </w:p>
    <w:p>
      <w:r>
        <w:t xml:space="preserve">Kodeiinin hyväksyttyihin käyttöaiheisiin kuuluu yskä, vaikka sen teho pieninä annoksina on kiistelty.</w:t>
      </w:r>
    </w:p>
    <w:p>
      <w:r>
        <w:rPr>
          <w:b/>
        </w:rPr>
        <w:t xml:space="preserve">Tulos</w:t>
      </w:r>
    </w:p>
    <w:p>
      <w:r>
        <w:t xml:space="preserve">indikaatioita Kodeiinin hyväksyttyjä käyttöaiheita ovat: yskä . sen teho pieninä annoksina käsikauppalääkkeinä on kiistelty.</w:t>
      </w:r>
    </w:p>
    <w:p>
      <w:r>
        <w:rPr>
          <w:b/>
        </w:rPr>
        <w:t xml:space="preserve">Tulos</w:t>
      </w:r>
    </w:p>
    <w:p>
      <w:r>
        <w:t xml:space="preserve">indikaatioita hyväksyttyjä syitä kodeiinin antamiseen ovat : yskä , vaikka ei olekaan yksimielisyyttä siitä, toimiiko se ilman reseptiä saatavissa pienissä lääkeannoksissa.</w:t>
      </w:r>
    </w:p>
    <w:p>
      <w:r>
        <w:rPr>
          <w:b/>
        </w:rPr>
        <w:t xml:space="preserve">Tulos</w:t>
      </w:r>
    </w:p>
    <w:p>
      <w:r>
        <w:t xml:space="preserve">hyväksyttyjä merkkejä kodeiinille ovat : yskä , vaikka sen merkitys matala-annoksisissa reseptilääkkeissä on kiistelty.</w:t>
      </w:r>
    </w:p>
    <w:p>
      <w:r>
        <w:rPr>
          <w:b/>
        </w:rPr>
        <w:t xml:space="preserve">Tulos</w:t>
      </w:r>
    </w:p>
    <w:p>
      <w:r>
        <w:t xml:space="preserve">indikaatio hyväksytyt käyttöaiheet ovat: yskä , vaikka epäilläänkin, että sen pienen annoksen geneerinen käyttö ei ole kovin hyödyllistä.</w:t>
      </w:r>
    </w:p>
    <w:p>
      <w:r>
        <w:rPr>
          <w:b/>
        </w:rPr>
        <w:t xml:space="preserve">Tulos</w:t>
      </w:r>
    </w:p>
    <w:p>
      <w:r>
        <w:t xml:space="preserve">indikaatioiden mukaan kodeiinin hyväksyttyjä haittavaikutuksia ovat: yskä , vaikka sen esiintyminen pienissä annoksissa käsikauppalääkkeiden valmisteissa on kiistelty.</w:t>
      </w:r>
    </w:p>
    <w:p>
      <w:r>
        <w:rPr>
          <w:b/>
        </w:rPr>
        <w:t xml:space="preserve">Esimerkki 9.1481</w:t>
      </w:r>
    </w:p>
    <w:p>
      <w:r>
        <w:t xml:space="preserve">tammikuun 16. päivän Friday Night Smackdown -jaksossa ilmoitettiin, että Swagger puolustaisi ecw:n titteliä Hardya vastaan uusintaottelussa Royal Rumble -tapahtumassa.</w:t>
      </w:r>
    </w:p>
    <w:p>
      <w:r>
        <w:rPr>
          <w:b/>
        </w:rPr>
        <w:t xml:space="preserve">Tulos</w:t>
      </w:r>
    </w:p>
    <w:p>
      <w:r>
        <w:t xml:space="preserve">tammikuun 16. päivän friday night smackdown -jaksossa sanottiin, että Swagger puolustaisi ecw:n titteliä Hardya vastaan uusintaottelussa Royal Rumble -tapahtumassa.</w:t>
      </w:r>
    </w:p>
    <w:p>
      <w:r>
        <w:rPr>
          <w:b/>
        </w:rPr>
        <w:t xml:space="preserve">Tulos</w:t>
      </w:r>
    </w:p>
    <w:p>
      <w:r>
        <w:t xml:space="preserve">tammikuun 16. päivän perjantai-illan Smackdown-jaksossa ilmoitettiin, että Hardy taistelee Swaggerin ecw-tittelistä Royal Rumble -ottelussa.</w:t>
      </w:r>
    </w:p>
    <w:p>
      <w:r>
        <w:rPr>
          <w:b/>
        </w:rPr>
        <w:t xml:space="preserve">Tulos</w:t>
      </w:r>
    </w:p>
    <w:p>
      <w:r>
        <w:t xml:space="preserve">tammikuun 16. tammikuuta smackdownin jaksossa ilmoitettiin, että swagger , se puolustaisi ecw-titteliä hardya vastaan uusintaottelussa Royal Rumble -tapahtumassa.</w:t>
      </w:r>
    </w:p>
    <w:p>
      <w:r>
        <w:rPr>
          <w:b/>
        </w:rPr>
        <w:t xml:space="preserve">Tulos</w:t>
      </w:r>
    </w:p>
    <w:p>
      <w:r>
        <w:t xml:space="preserve">tammikuun 16. päivän friday night smackdown -jaksossa sanottiin, että Swagger puolustaisi ecw:n titteliä Hardya vastaan uusintaottelussa Royal Rumble -tapahtumassa.</w:t>
      </w:r>
    </w:p>
    <w:p>
      <w:r>
        <w:rPr>
          <w:b/>
        </w:rPr>
        <w:t xml:space="preserve">Tulos</w:t>
      </w:r>
    </w:p>
    <w:p>
      <w:r>
        <w:t xml:space="preserve">Friday Night Smackdownin 16. jaksossa ilmoitettiin, että Swagger puolustaisi ecw:n titteliä Hardya vastaan Royal Rumble -ottelun uusintaottelussa.</w:t>
      </w:r>
    </w:p>
    <w:p>
      <w:r>
        <w:rPr>
          <w:b/>
        </w:rPr>
        <w:t xml:space="preserve">Tulos</w:t>
      </w:r>
    </w:p>
    <w:p>
      <w:r>
        <w:t xml:space="preserve">tammikuun 16. päivän friday night samckdown -jaksossa ilmoitettiin, että Swagger puolustaa ecw:n titteliä Hardya vastaan uusintaottelussa Royal Rumble -tapahtumassa.</w:t>
      </w:r>
    </w:p>
    <w:p>
      <w:r>
        <w:rPr>
          <w:b/>
        </w:rPr>
        <w:t xml:space="preserve">Tulos</w:t>
      </w:r>
    </w:p>
    <w:p>
      <w:r>
        <w:t xml:space="preserve">tammikuun 16. päivän perjantai-illan Smackdown-ohjelmassa sanottiin, että Swagger ottelisi jälleen Hardya vastaan pitääkseen ecw:n tittelin Royal Rumble -tapahtumassa.</w:t>
      </w:r>
    </w:p>
    <w:p>
      <w:r>
        <w:rPr>
          <w:b/>
        </w:rPr>
        <w:t xml:space="preserve">Esimerkki 9.1482</w:t>
      </w:r>
    </w:p>
    <w:p>
      <w:r>
        <w:t xml:space="preserve">tulostuspalvelin tai tulostinpalvelin on tietokone tai laite, joka on liitetty yhteen tai useampaan tulostimeen ja asiakastietokoneisiin verkon kautta ja joka voi ottaa vastaan tulostustöitä tietokoneilta ja lähettää työt asianmukaisille tulostimille.</w:t>
      </w:r>
    </w:p>
    <w:p>
      <w:r>
        <w:rPr>
          <w:b/>
        </w:rPr>
        <w:t xml:space="preserve">Tulos</w:t>
      </w:r>
    </w:p>
    <w:p>
      <w:r>
        <w:t xml:space="preserve">tulostinpalvelin on tietokone tai laite, joka on yhteydessä yhteen tai useampaan tulostimeen verkon kautta ja joka voi ottaa vastaan töitä tietokoneilta ja lähettää ne asianmukaisille tulostimille.</w:t>
      </w:r>
    </w:p>
    <w:p>
      <w:r>
        <w:rPr>
          <w:b/>
        </w:rPr>
        <w:t xml:space="preserve">Tulos</w:t>
      </w:r>
    </w:p>
    <w:p>
      <w:r>
        <w:t xml:space="preserve">tulostuspalvelin on tietokone tai esine, joka on liitetty useampaan kuin yhteen tulostimeen ja tietokoneeseen verkon kautta ja joka voi ottaa vastaan tulostustöitä tietokoneilta ja lähettää ne oikeisiin tulostimiin.</w:t>
      </w:r>
    </w:p>
    <w:p>
      <w:r>
        <w:rPr>
          <w:b/>
        </w:rPr>
        <w:t xml:space="preserve">Tulos</w:t>
      </w:r>
    </w:p>
    <w:p>
      <w:r>
        <w:t xml:space="preserve">tulostuspalvelin tai tulostinpalvelin on tietokone tai laite, joka on liitetty yhteen tai useampaan tulostimeen ja asiakastietokoneisiin verkon kautta ja joka voi ottaa vastaan tulostustöitä tietokoneilta ja lähettää työt oikeisiin tulostimiin.</w:t>
      </w:r>
    </w:p>
    <w:p>
      <w:r>
        <w:rPr>
          <w:b/>
        </w:rPr>
        <w:t xml:space="preserve">Tulos</w:t>
      </w:r>
    </w:p>
    <w:p>
      <w:r>
        <w:t xml:space="preserve">tulostuspalvelin voi ottaa vastaan tulostustöitä tietokoneilta, kun se on liitetty useisiin tulostimiin ja asiakastietokoneisiin verkon kautta.</w:t>
      </w:r>
    </w:p>
    <w:p>
      <w:r>
        <w:rPr>
          <w:b/>
        </w:rPr>
        <w:t xml:space="preserve">Tulos</w:t>
      </w:r>
    </w:p>
    <w:p>
      <w:r>
        <w:t xml:space="preserve">tulostuspalvelin , tai tulostinpalvelin , on tietokone tai laite, joka on yhteydessä vähintään yhteen tulostimeen ja tietokoneisiin verkon kautta ja joka voi tulostaa asioita tietokoneilta tai antaa toisen tulostimen tulostaa.</w:t>
      </w:r>
    </w:p>
    <w:p>
      <w:r>
        <w:rPr>
          <w:b/>
        </w:rPr>
        <w:t xml:space="preserve">Tulos</w:t>
      </w:r>
    </w:p>
    <w:p>
      <w:r>
        <w:t xml:space="preserve">tulostuspalvelin , tai tulostinpalvelin , on tietokone tai laite, joka on liitetty yhteen.</w:t>
      </w:r>
    </w:p>
    <w:p>
      <w:r>
        <w:rPr>
          <w:b/>
        </w:rPr>
        <w:t xml:space="preserve">Tulos</w:t>
      </w:r>
    </w:p>
    <w:p>
      <w:r>
        <w:t xml:space="preserve">tulostuspalvelinta kutsutaan myös tulostinpalvelimeksi, ja se on tietokone tai laite, joka on liitetty yhteen tai useampaan tulostimeen ja tietokoneeseen verkon kautta . se ottaa vastaan tulostustöitä näiltä tietokoneilta ja lähettää työt oikeaan tulostimeen.</w:t>
      </w:r>
    </w:p>
    <w:p>
      <w:r>
        <w:rPr>
          <w:b/>
        </w:rPr>
        <w:t xml:space="preserve">Esimerkki 9.1483</w:t>
      </w:r>
    </w:p>
    <w:p>
      <w:r>
        <w:t xml:space="preserve">laiva on suuri vesillä kelluva alus.</w:t>
      </w:r>
    </w:p>
    <w:p>
      <w:r>
        <w:rPr>
          <w:b/>
        </w:rPr>
        <w:t xml:space="preserve">Tulos</w:t>
      </w:r>
    </w:p>
    <w:p>
      <w:r>
        <w:t xml:space="preserve">laiva on suuri vesialus, joka kelluu veden päällä.</w:t>
      </w:r>
    </w:p>
    <w:p>
      <w:r>
        <w:rPr>
          <w:b/>
        </w:rPr>
        <w:t xml:space="preserve">Tulos</w:t>
      </w:r>
    </w:p>
    <w:p>
      <w:r>
        <w:t xml:space="preserve">laiva on suuri vene, joka kelluu veden päällä.</w:t>
      </w:r>
    </w:p>
    <w:p>
      <w:r>
        <w:rPr>
          <w:b/>
        </w:rPr>
        <w:t xml:space="preserve">Tulos</w:t>
      </w:r>
    </w:p>
    <w:p>
      <w:r>
        <w:t xml:space="preserve">laiva on iso alus, joka kelluu veden päällä.</w:t>
      </w:r>
    </w:p>
    <w:p>
      <w:r>
        <w:rPr>
          <w:b/>
        </w:rPr>
        <w:t xml:space="preserve">Tulos</w:t>
      </w:r>
    </w:p>
    <w:p>
      <w:r>
        <w:t xml:space="preserve">laiva on suuri vene, joka kelluu veden päällä.</w:t>
      </w:r>
    </w:p>
    <w:p>
      <w:r>
        <w:rPr>
          <w:b/>
        </w:rPr>
        <w:t xml:space="preserve">Esimerkki 9.1484</w:t>
      </w:r>
    </w:p>
    <w:p>
      <w:r>
        <w:t xml:space="preserve">tobiko - lentävän kalan mäti , erittäin rapea , väriltään punertavan oranssi.</w:t>
      </w:r>
    </w:p>
    <w:p>
      <w:r>
        <w:rPr>
          <w:b/>
        </w:rPr>
        <w:t xml:space="preserve">Tulos</w:t>
      </w:r>
    </w:p>
    <w:p>
      <w:r>
        <w:t xml:space="preserve">tobiko on rapeaa mätiä, joka on oranssin väristä.</w:t>
      </w:r>
    </w:p>
    <w:p>
      <w:r>
        <w:rPr>
          <w:b/>
        </w:rPr>
        <w:t xml:space="preserve">Tulos</w:t>
      </w:r>
    </w:p>
    <w:p>
      <w:r>
        <w:t xml:space="preserve">Tobiko on lentäviä kalanmunia , ne ovat hyvin rapeita ja väriltään punertavan oransseja.</w:t>
      </w:r>
    </w:p>
    <w:p>
      <w:r>
        <w:rPr>
          <w:b/>
        </w:rPr>
        <w:t xml:space="preserve">Tulos</w:t>
      </w:r>
    </w:p>
    <w:p>
      <w:r>
        <w:t xml:space="preserve">tobiko - lentävän kalan mäti on hyvin rapeaa ja väriltään oranssinpunaista.</w:t>
      </w:r>
    </w:p>
    <w:p>
      <w:r>
        <w:rPr>
          <w:b/>
        </w:rPr>
        <w:t xml:space="preserve">Tulos</w:t>
      </w:r>
    </w:p>
    <w:p>
      <w:r>
        <w:t xml:space="preserve">Tobiko on lentävää kalanmätiä, joka on hyvin rapeaa ja väriltään oranssinpunaista.</w:t>
      </w:r>
    </w:p>
    <w:p>
      <w:r>
        <w:rPr>
          <w:b/>
        </w:rPr>
        <w:t xml:space="preserve">Tulos</w:t>
      </w:r>
    </w:p>
    <w:p>
      <w:r>
        <w:t xml:space="preserve">tobiko on eräänlaista lentävän kalan mätiä, joka on hyvin rapeaa ja punertavan oranssin väristä.</w:t>
      </w:r>
    </w:p>
    <w:p>
      <w:r>
        <w:rPr>
          <w:b/>
        </w:rPr>
        <w:t xml:space="preserve">Tulos</w:t>
      </w:r>
    </w:p>
    <w:p>
      <w:r>
        <w:t xml:space="preserve">Tobiko eli "lentävän kalan mäti" on rapeaa ja väriltään punaista / oranssia.</w:t>
      </w:r>
    </w:p>
    <w:p>
      <w:r>
        <w:rPr>
          <w:b/>
        </w:rPr>
        <w:t xml:space="preserve">Tulos</w:t>
      </w:r>
    </w:p>
    <w:p>
      <w:r>
        <w:t xml:space="preserve">1 . tobiko - lentävän kalan mäti , erittäin rapea , väriltään punertavan oranssi.</w:t>
      </w:r>
    </w:p>
    <w:p>
      <w:r>
        <w:rPr>
          <w:b/>
        </w:rPr>
        <w:t xml:space="preserve">Tulos</w:t>
      </w:r>
    </w:p>
    <w:p>
      <w:r>
        <w:t xml:space="preserve">tobiko - lentävän kalan mäti on hyvin kruusamaista ja väriltään punertavan oranssia.</w:t>
      </w:r>
    </w:p>
    <w:p>
      <w:r>
        <w:rPr>
          <w:b/>
        </w:rPr>
        <w:t xml:space="preserve">Esimerkki 9.1485</w:t>
      </w:r>
    </w:p>
    <w:p>
      <w:r>
        <w:t xml:space="preserve">englantilaiset antoivat tälle nimeksi , mutta megaliittikumpu on huomattavasti ennen heitä.</w:t>
      </w:r>
    </w:p>
    <w:p>
      <w:r>
        <w:rPr>
          <w:b/>
        </w:rPr>
        <w:t xml:space="preserve">Tulos</w:t>
      </w:r>
    </w:p>
    <w:p>
      <w:r>
        <w:t xml:space="preserve">englantilaiset nimesivät megaliittiset röykkiöt, mutta röykkiöt olivat olemassa kauan ennen englantilaisten tuloa.</w:t>
      </w:r>
    </w:p>
    <w:p>
      <w:r>
        <w:rPr>
          <w:b/>
        </w:rPr>
        <w:t xml:space="preserve">Tulos</w:t>
      </w:r>
    </w:p>
    <w:p>
      <w:r>
        <w:t xml:space="preserve">Vaikka englantilaiset antoivat sille nimen , megaliittikumpu on ollut olemassa paljon kauemmin.</w:t>
      </w:r>
    </w:p>
    <w:p>
      <w:r>
        <w:rPr>
          <w:b/>
        </w:rPr>
        <w:t xml:space="preserve">Tulos</w:t>
      </w:r>
    </w:p>
    <w:p>
      <w:r>
        <w:t xml:space="preserve">Tämä oli englantilaisten nimeä, mutta megaliittikumpu on paljon ennen heitä.</w:t>
      </w:r>
    </w:p>
    <w:p>
      <w:r>
        <w:rPr>
          <w:b/>
        </w:rPr>
        <w:t xml:space="preserve">Tulos</w:t>
      </w:r>
    </w:p>
    <w:p>
      <w:r>
        <w:t xml:space="preserve">Vaikka röykkiö oli paljon vanhempi kuin englantilaiset, englantilaiset antoivat sille nimen.</w:t>
      </w:r>
    </w:p>
    <w:p>
      <w:r>
        <w:rPr>
          <w:b/>
        </w:rPr>
        <w:t xml:space="preserve">Tulos</w:t>
      </w:r>
    </w:p>
    <w:p>
      <w:r>
        <w:t xml:space="preserve">englantilaiset antoivat tälle nimeksi, mutta megaliittikumpu on paljon ennen heitä.</w:t>
      </w:r>
    </w:p>
    <w:p>
      <w:r>
        <w:rPr>
          <w:b/>
        </w:rPr>
        <w:t xml:space="preserve">Esimerkki 9.1486</w:t>
      </w:r>
    </w:p>
    <w:p>
      <w:r>
        <w:t xml:space="preserve">1880-luvun alkuun mennessä väestö oli laskussa.</w:t>
      </w:r>
    </w:p>
    <w:p>
      <w:r>
        <w:rPr>
          <w:b/>
        </w:rPr>
        <w:t xml:space="preserve">Tulos</w:t>
      </w:r>
    </w:p>
    <w:p>
      <w:r>
        <w:t xml:space="preserve">1880-luvun alkuun mennessä väestö oli taantumassa.</w:t>
      </w:r>
    </w:p>
    <w:p>
      <w:r>
        <w:rPr>
          <w:b/>
        </w:rPr>
        <w:t xml:space="preserve">Tulos</w:t>
      </w:r>
    </w:p>
    <w:p>
      <w:r>
        <w:t xml:space="preserve">väestö oli laskussa 1880-luvun alussa.</w:t>
      </w:r>
    </w:p>
    <w:p>
      <w:r>
        <w:rPr>
          <w:b/>
        </w:rPr>
        <w:t xml:space="preserve">Tulos</w:t>
      </w:r>
    </w:p>
    <w:p>
      <w:r>
        <w:t xml:space="preserve">1880-luvun alkuun mennessä väkiluku väheni.</w:t>
      </w:r>
    </w:p>
    <w:p>
      <w:r>
        <w:rPr>
          <w:b/>
        </w:rPr>
        <w:t xml:space="preserve">Tulos</w:t>
      </w:r>
    </w:p>
    <w:p>
      <w:r>
        <w:t xml:space="preserve">väestö väheni ennen 1880-lukua.</w:t>
      </w:r>
    </w:p>
    <w:p>
      <w:r>
        <w:rPr>
          <w:b/>
        </w:rPr>
        <w:t xml:space="preserve">Esimerkki 9.1487</w:t>
      </w:r>
    </w:p>
    <w:p>
      <w:r>
        <w:t xml:space="preserve">sen suurin jatkuva tuuli oli , ja minimipaine 1002 mbar.</w:t>
      </w:r>
    </w:p>
    <w:p>
      <w:r>
        <w:rPr>
          <w:b/>
        </w:rPr>
        <w:t xml:space="preserve">Tulos</w:t>
      </w:r>
    </w:p>
    <w:p>
      <w:r>
        <w:t xml:space="preserve">sen suurin jatkuva tuuli ja vähimmäispaine oli 1002 mbar.</w:t>
      </w:r>
    </w:p>
    <w:p>
      <w:r>
        <w:rPr>
          <w:b/>
        </w:rPr>
        <w:t xml:space="preserve">Tulos</w:t>
      </w:r>
    </w:p>
    <w:p>
      <w:r>
        <w:t xml:space="preserve">wind ja mbar ovat sen suurin ja pienin paine.</w:t>
      </w:r>
    </w:p>
    <w:p>
      <w:r>
        <w:rPr>
          <w:b/>
        </w:rPr>
        <w:t xml:space="preserve">Tulos</w:t>
      </w:r>
    </w:p>
    <w:p>
      <w:r>
        <w:t xml:space="preserve">sen suurin jatkuva tuuli ja vähimmäispaine oli 1002 mbar.</w:t>
      </w:r>
    </w:p>
    <w:p>
      <w:r>
        <w:rPr>
          <w:b/>
        </w:rPr>
        <w:t xml:space="preserve">Tulos</w:t>
      </w:r>
    </w:p>
    <w:p>
      <w:r>
        <w:t xml:space="preserve">sillä oli jatkuvia tuulia ja minimipaine 1002 mbar.</w:t>
      </w:r>
    </w:p>
    <w:p>
      <w:r>
        <w:rPr>
          <w:b/>
        </w:rPr>
        <w:t xml:space="preserve">Tulos</w:t>
      </w:r>
    </w:p>
    <w:p>
      <w:r>
        <w:t xml:space="preserve">sen suurin jatkuva tuuli oli , ja pienin paine 1002 mbar.</w:t>
      </w:r>
    </w:p>
    <w:p>
      <w:r>
        <w:rPr>
          <w:b/>
        </w:rPr>
        <w:t xml:space="preserve">Tulos</w:t>
      </w:r>
    </w:p>
    <w:p>
      <w:r>
        <w:t xml:space="preserve">sen suurin jatkuva tuuli ja vähimmäispaine oli 1002 mbar.</w:t>
      </w:r>
    </w:p>
    <w:p>
      <w:r>
        <w:rPr>
          <w:b/>
        </w:rPr>
        <w:t xml:space="preserve">Esimerkki 9.1488</w:t>
      </w:r>
    </w:p>
    <w:p>
      <w:r>
        <w:t xml:space="preserve">ideat ja teokset, jotka ovat toistettavissa nollakustannuksin tai lähes nollakustannuksin.</w:t>
      </w:r>
    </w:p>
    <w:p>
      <w:r>
        <w:rPr>
          <w:b/>
        </w:rPr>
        <w:t xml:space="preserve">Tulos</w:t>
      </w:r>
    </w:p>
    <w:p>
      <w:r>
        <w:t xml:space="preserve">ideoita ja teoksia, joita voimme kopioida ilmaiseksi tai lähes ilmaiseksi.</w:t>
      </w:r>
    </w:p>
    <w:p>
      <w:r>
        <w:rPr>
          <w:b/>
        </w:rPr>
        <w:t xml:space="preserve">Tulos</w:t>
      </w:r>
    </w:p>
    <w:p>
      <w:r>
        <w:t xml:space="preserve">ideoita ja sanoja, jotka voidaan kopioida nollakustannuksin tai lähes nollakustannuksin.</w:t>
      </w:r>
    </w:p>
    <w:p>
      <w:r>
        <w:rPr>
          <w:b/>
        </w:rPr>
        <w:t xml:space="preserve">Tulos</w:t>
      </w:r>
    </w:p>
    <w:p>
      <w:r>
        <w:t xml:space="preserve">ideoita ja teoksia, jotka voidaan kopioida ilmaiseksi tai lähes ilmaiseksi.</w:t>
      </w:r>
    </w:p>
    <w:p>
      <w:r>
        <w:rPr>
          <w:b/>
        </w:rPr>
        <w:t xml:space="preserve">Tulos</w:t>
      </w:r>
    </w:p>
    <w:p>
      <w:r>
        <w:t xml:space="preserve">ideoita ja teoksia, jotka ovat toistettavissa ilman kustannuksia.</w:t>
      </w:r>
    </w:p>
    <w:p>
      <w:r>
        <w:rPr>
          <w:b/>
        </w:rPr>
        <w:t xml:space="preserve">Tulos</w:t>
      </w:r>
    </w:p>
    <w:p>
      <w:r>
        <w:t xml:space="preserve">ideoita ja töitä, jotka voidaan tehdä uudelleen nollakustannuksin tai lähes nollakustannuksin.</w:t>
      </w:r>
    </w:p>
    <w:p>
      <w:r>
        <w:rPr>
          <w:b/>
        </w:rPr>
        <w:t xml:space="preserve">Tulos</w:t>
      </w:r>
    </w:p>
    <w:p>
      <w:r>
        <w:t xml:space="preserve">ideoita ja töitä, jotka voidaan toteuttaa nollakustannuksin tai lähes nollakustannuksin.</w:t>
      </w:r>
    </w:p>
    <w:p>
      <w:r>
        <w:rPr>
          <w:b/>
        </w:rPr>
        <w:t xml:space="preserve">Tulos</w:t>
      </w:r>
    </w:p>
    <w:p>
      <w:r>
        <w:t xml:space="preserve">ideoita ja teoksia, joita voidaan kopioida ilman kustannuksia , tai vähän co.</w:t>
      </w:r>
    </w:p>
    <w:p>
      <w:r>
        <w:rPr>
          <w:b/>
        </w:rPr>
        <w:t xml:space="preserve">Esimerkki 9.1489</w:t>
      </w:r>
    </w:p>
    <w:p>
      <w:r>
        <w:t xml:space="preserve">joukkue muutti Houstonista Tennesseen osavaltioon vuonna 1997 ja pelasi ensin yhden kauden Memphisissä ennen siirtymistään Nashvilleen.</w:t>
      </w:r>
    </w:p>
    <w:p>
      <w:r>
        <w:rPr>
          <w:b/>
        </w:rPr>
        <w:t xml:space="preserve">Tulos</w:t>
      </w:r>
    </w:p>
    <w:p>
      <w:r>
        <w:t xml:space="preserve">Joukkue muutti Houstonista Tennesseehen vuonna 1997, se pelasi kauden Memphisissä ja muutti sitten Nashvilleen.</w:t>
      </w:r>
    </w:p>
    <w:p>
      <w:r>
        <w:rPr>
          <w:b/>
        </w:rPr>
        <w:t xml:space="preserve">Tulos</w:t>
      </w:r>
    </w:p>
    <w:p>
      <w:r>
        <w:t xml:space="preserve">Joukkue siirtyi Houstonista Tennesseehen vuonna 1997 ja pelasi yhden kauden Memphisissä ennen siirtymistään Nashviliin.</w:t>
      </w:r>
    </w:p>
    <w:p>
      <w:r>
        <w:rPr>
          <w:b/>
        </w:rPr>
        <w:t xml:space="preserve">Tulos</w:t>
      </w:r>
    </w:p>
    <w:p>
      <w:r>
        <w:t xml:space="preserve">Joukkue muutti Houstonista Tennesseehen vuonna 1997; se pelasi ensin yhden kauden Memphisissä ennen siirtymistään Nashvilleen.</w:t>
      </w:r>
    </w:p>
    <w:p>
      <w:r>
        <w:rPr>
          <w:b/>
        </w:rPr>
        <w:t xml:space="preserve">Tulos</w:t>
      </w:r>
    </w:p>
    <w:p>
      <w:r>
        <w:t xml:space="preserve">joukkue muutti Houstonista Tennesseen osavaltioon vuonna 1997 ja pelasi ensin yhden kauden Memphisissä ennen siirtymistään Nashviliin.</w:t>
      </w:r>
    </w:p>
    <w:p>
      <w:r>
        <w:rPr>
          <w:b/>
        </w:rPr>
        <w:t xml:space="preserve">Tulos</w:t>
      </w:r>
    </w:p>
    <w:p>
      <w:r>
        <w:t xml:space="preserve">joukkue muutti Houstonista Tennesseen osavaltioon vuonna 1997, ja se pelasi ensin yhden kauden Memphisissä ennen siirtymistään Nashvilleen.</w:t>
      </w:r>
    </w:p>
    <w:p>
      <w:r>
        <w:rPr>
          <w:b/>
        </w:rPr>
        <w:t xml:space="preserve">Tulos</w:t>
      </w:r>
    </w:p>
    <w:p>
      <w:r>
        <w:t xml:space="preserve">Joukkue muutti Houstonista Tennesseen osavaltioon vuonna 1997, se pelasi ensin yhden kauden Memphisissä ja muutti sitten Nashvilleen.</w:t>
      </w:r>
    </w:p>
    <w:p>
      <w:r>
        <w:rPr>
          <w:b/>
        </w:rPr>
        <w:t xml:space="preserve">Tulos</w:t>
      </w:r>
    </w:p>
    <w:p>
      <w:r>
        <w:t xml:space="preserve">Joukkue muutti Memphisiin vuonna 97 ja Nashvilleen vuonna 98.</w:t>
      </w:r>
    </w:p>
    <w:p>
      <w:r>
        <w:rPr>
          <w:b/>
        </w:rPr>
        <w:t xml:space="preserve">Tulos</w:t>
      </w:r>
    </w:p>
    <w:p>
      <w:r>
        <w:t xml:space="preserve">joukkue muutti Houstonista Tennesseen osavaltioon vuonna 1997, ja se pelasi ensin yhden kauden Memphisissä ennen siirtymistään Nashvilleen.</w:t>
      </w:r>
    </w:p>
    <w:p>
      <w:r>
        <w:rPr>
          <w:b/>
        </w:rPr>
        <w:t xml:space="preserve">Esimerkki 9.1490</w:t>
      </w:r>
    </w:p>
    <w:p>
      <w:r>
        <w:t xml:space="preserve">puntti on litteäpohjainen vene, jossa on neliönmuotoinen keula ja joka on suunniteltu käytettäväksi pienissä joissa tai muissa matalissa vesissä.</w:t>
      </w:r>
    </w:p>
    <w:p>
      <w:r>
        <w:rPr>
          <w:b/>
        </w:rPr>
        <w:t xml:space="preserve">Tulos</w:t>
      </w:r>
    </w:p>
    <w:p>
      <w:r>
        <w:t xml:space="preserve">puntti on venetyyppi, jossa on litteä pohja ja neliön muotoinen keula ja joka on suunniteltu käytettäväksi pienissä joissa ja muissa vesistöissä, jotka eivät ole syviä.</w:t>
      </w:r>
    </w:p>
    <w:p>
      <w:r>
        <w:rPr>
          <w:b/>
        </w:rPr>
        <w:t xml:space="preserve">Tulos</w:t>
      </w:r>
    </w:p>
    <w:p>
      <w:r>
        <w:t xml:space="preserve">puntti on nelikulmaisella keulalla varustettu litteäpohjainen vene, joka on suunniteltu käytettäväksi pienissä joissa tai muissa matalissa vesissä.</w:t>
      </w:r>
    </w:p>
    <w:p>
      <w:r>
        <w:rPr>
          <w:b/>
        </w:rPr>
        <w:t xml:space="preserve">Tulos</w:t>
      </w:r>
    </w:p>
    <w:p>
      <w:r>
        <w:t xml:space="preserve">puntti on vene, jossa on litteä pohja ja neliönmuotoinen keula ja joka on tarkoitettu pieniin jokiin tai muuhun matalaan veteen.</w:t>
      </w:r>
    </w:p>
    <w:p>
      <w:r>
        <w:rPr>
          <w:b/>
        </w:rPr>
        <w:t xml:space="preserve">Tulos</w:t>
      </w:r>
    </w:p>
    <w:p>
      <w:r>
        <w:t xml:space="preserve">puntti on litteäpohjainen vene, jossa on neliönmuotoinen keula . se on tehty käytettäväksi pienissä joissa tai muissa matalissa vesissä.</w:t>
      </w:r>
    </w:p>
    <w:p>
      <w:r>
        <w:rPr>
          <w:b/>
        </w:rPr>
        <w:t xml:space="preserve">Tulos</w:t>
      </w:r>
    </w:p>
    <w:p>
      <w:r>
        <w:t xml:space="preserve">puntti on tasapohjainen vene, jossa on toinen moottorin avulla leikattu keula ja joka on suunniteltu käytettäväksi pienissä joissa tai muissa matalissa vesissä.</w:t>
      </w:r>
    </w:p>
    <w:p>
      <w:r>
        <w:rPr>
          <w:b/>
        </w:rPr>
        <w:t xml:space="preserve">Esimerkki 9.1491</w:t>
      </w:r>
    </w:p>
    <w:p>
      <w:r>
        <w:t xml:space="preserve">sähkömagneettinen spektri on kaikkien mahdollisten sähkömagneettisen säteilyn taajuuksien alue.</w:t>
      </w:r>
    </w:p>
    <w:p>
      <w:r>
        <w:rPr>
          <w:b/>
        </w:rPr>
        <w:t xml:space="preserve">Tulos</w:t>
      </w:r>
    </w:p>
    <w:p>
      <w:r>
        <w:t xml:space="preserve">sähkömagneettinen spektri kattaa kaikki mahdolliset sähkömagneettisen säteilyn taajuudet.</w:t>
      </w:r>
    </w:p>
    <w:p>
      <w:r>
        <w:rPr>
          <w:b/>
        </w:rPr>
        <w:t xml:space="preserve">Tulos</w:t>
      </w:r>
    </w:p>
    <w:p>
      <w:r>
        <w:t xml:space="preserve">sähkömagneettinen spektri on kaikki mahdolliset sähkömagneettisen säteilyn taajuudet.</w:t>
      </w:r>
    </w:p>
    <w:p>
      <w:r>
        <w:rPr>
          <w:b/>
        </w:rPr>
        <w:t xml:space="preserve">Tulos</w:t>
      </w:r>
    </w:p>
    <w:p>
      <w:r>
        <w:t xml:space="preserve">sähkömagneettinen spektri on kaikki mahdolliset sähkömagneettisen säteilyn taajuudet.</w:t>
      </w:r>
    </w:p>
    <w:p>
      <w:r>
        <w:rPr>
          <w:b/>
        </w:rPr>
        <w:t xml:space="preserve">Tulos</w:t>
      </w:r>
    </w:p>
    <w:p>
      <w:r>
        <w:t xml:space="preserve">valonsäteiden sähkömagneettinen värikaista on sähkömagneettisen säteilyn kaikkien mahdollisten kertojen lukumäärä.</w:t>
      </w:r>
    </w:p>
    <w:p>
      <w:r>
        <w:rPr>
          <w:b/>
        </w:rPr>
        <w:t xml:space="preserve">Esimerkki 9.1492</w:t>
      </w:r>
    </w:p>
    <w:p>
      <w:r>
        <w:t xml:space="preserve">prime-objektiivien suurin aukko on yleensä suurempi -lrb- pienempi f-luku -rrb- kuin zoom-objektiivien.</w:t>
      </w:r>
    </w:p>
    <w:p>
      <w:r>
        <w:rPr>
          <w:b/>
        </w:rPr>
        <w:t xml:space="preserve">Tulos</w:t>
      </w:r>
    </w:p>
    <w:p>
      <w:r>
        <w:t xml:space="preserve">prime-objektiiveilla on suurempi enimmäisaukko , pienempi f-luku , kuin zoom-objektiiveilla.</w:t>
      </w:r>
    </w:p>
    <w:p>
      <w:r>
        <w:rPr>
          <w:b/>
        </w:rPr>
        <w:t xml:space="preserve">Tulos</w:t>
      </w:r>
    </w:p>
    <w:p>
      <w:r>
        <w:t xml:space="preserve">prime-objektiivien suurin aukko on suurempi kuin zoom-objektiivien.</w:t>
      </w:r>
    </w:p>
    <w:p>
      <w:r>
        <w:rPr>
          <w:b/>
        </w:rPr>
        <w:t xml:space="preserve">Tulos</w:t>
      </w:r>
    </w:p>
    <w:p>
      <w:r>
        <w:t xml:space="preserve">prime-objektiiveilla on yleensä suurempi enimmäisaukko kuin zoom-objektiiveilla.</w:t>
      </w:r>
    </w:p>
    <w:p>
      <w:r>
        <w:rPr>
          <w:b/>
        </w:rPr>
        <w:t xml:space="preserve">Tulos</w:t>
      </w:r>
    </w:p>
    <w:p>
      <w:r>
        <w:t xml:space="preserve">prime-objektiiveilla on yleensä suurempi enimmäisaukko eli pienempi f-luku kuin zoom-objektiiveilla.</w:t>
      </w:r>
    </w:p>
    <w:p>
      <w:r>
        <w:rPr>
          <w:b/>
        </w:rPr>
        <w:t xml:space="preserve">Tulos</w:t>
      </w:r>
    </w:p>
    <w:p>
      <w:r>
        <w:t xml:space="preserve">prime-objektiiveilla on yleensä pienempi f-luku kuin zoom-objektiiveilla.</w:t>
      </w:r>
    </w:p>
    <w:p>
      <w:r>
        <w:rPr>
          <w:b/>
        </w:rPr>
        <w:t xml:space="preserve">Tulos</w:t>
      </w:r>
    </w:p>
    <w:p>
      <w:r>
        <w:t xml:space="preserve">prime-objektiiveilla on yleensä suurempi enimmäisaukko -lrb- pienempi f-luku -rrb- kuin zoom-objektiiveilla.</w:t>
      </w:r>
    </w:p>
    <w:p>
      <w:r>
        <w:rPr>
          <w:b/>
        </w:rPr>
        <w:t xml:space="preserve">Tulos</w:t>
      </w:r>
    </w:p>
    <w:p>
      <w:r>
        <w:t xml:space="preserve">yleensä prime-objektiivien suurin aukko on suurempi -lrb- pienempi f-luku -rrb- kuin zoom-objektiivien.</w:t>
      </w:r>
    </w:p>
    <w:p>
      <w:r>
        <w:rPr>
          <w:b/>
        </w:rPr>
        <w:t xml:space="preserve">Esimerkki 9.1493</w:t>
      </w:r>
    </w:p>
    <w:p>
      <w:r>
        <w:t xml:space="preserve">kun 27,7 prosenttia päivittäisestä raakaöljyn tuotannosta pysäytettiin laman vuoksi, öljyn hinta nousi edelleen päivien nousun jälkeen ja nousi 20. syyskuuta ennätyksellisesti yli 84 dollariin tynnyriltä.</w:t>
      </w:r>
    </w:p>
    <w:p>
      <w:r>
        <w:rPr>
          <w:b/>
        </w:rPr>
        <w:t xml:space="preserve">Tulos</w:t>
      </w:r>
    </w:p>
    <w:p>
      <w:r>
        <w:t xml:space="preserve">kun 27,7 prosenttia päivittäisestä raakaöljyn tuotannosta pysähtyi laman vuoksi, öljyn hinta nousi päivien ajan ja saavutti ennätyskorkeuden, yli 84 dollaria tynnyriltä, 20. syyskuuta.</w:t>
      </w:r>
    </w:p>
    <w:p>
      <w:r>
        <w:rPr>
          <w:b/>
        </w:rPr>
        <w:t xml:space="preserve">Tulos</w:t>
      </w:r>
    </w:p>
    <w:p>
      <w:r>
        <w:t xml:space="preserve">kun 27,7 prosenttia päivittäisestä raakaöljyn tuotannosta pysäytettiin talousvaikeuksien vuoksi, öljyn hinta nousi edelleen päivien nousun jälkeen ja nousi 20. syyskuuta ennätyksellisesti yli 84 dollariin tynnyriltä.</w:t>
      </w:r>
    </w:p>
    <w:p>
      <w:r>
        <w:rPr>
          <w:b/>
        </w:rPr>
        <w:t xml:space="preserve">Tulos</w:t>
      </w:r>
    </w:p>
    <w:p>
      <w:r>
        <w:t xml:space="preserve">kun 27,7 prosenttia päivittäisestä raakaöljyn tuotannosta pysäytettiin laman vuoksi, öljyn hinta nousi edelleen päivien nousun jälkeen ja nousi 20. syyskuuta ennätykselliseen yli 84 dollariin tynnyriltä.</w:t>
      </w:r>
    </w:p>
    <w:p>
      <w:r>
        <w:rPr>
          <w:b/>
        </w:rPr>
        <w:t xml:space="preserve">Tulos</w:t>
      </w:r>
    </w:p>
    <w:p>
      <w:r>
        <w:t xml:space="preserve">kun 27,7 prosenttia päivittäisestä raakaöljyn tuotannosta pysähtyi laman vuoksi, öljyn hinta nousi edelleen päivien nousun jälkeen ja nousi 20. syyskuuta ennätykselliseen yli 84 dollariin tynnyriltä.</w:t>
      </w:r>
    </w:p>
    <w:p>
      <w:r>
        <w:rPr>
          <w:b/>
        </w:rPr>
        <w:t xml:space="preserve">Tulos</w:t>
      </w:r>
    </w:p>
    <w:p>
      <w:r>
        <w:t xml:space="preserve">syyskuun 20. päivänä öljyn hinta nousi ennätyksellisesti yli 84 dollariin tynnyriltä päiväkausia kestäneen keinottelun jälkeen, joka johtui siitä, että 27,7 prosenttia raakaöljyn päivittäisestä tuotannosta oli pysähtynyt laman vuoksi.</w:t>
      </w:r>
    </w:p>
    <w:p>
      <w:r>
        <w:rPr>
          <w:b/>
        </w:rPr>
        <w:t xml:space="preserve">Tulos</w:t>
      </w:r>
    </w:p>
    <w:p>
      <w:r>
        <w:t xml:space="preserve">kun 27,7 prosenttia päivittäisestä raakaöljyn tuotannosta pysäytettiin riittämättömyyden vuoksi, öljyn hinta nousi edelleen päivien nousun jälkeen ja nousi 20. syyskuuta ennätykselliseen yli 84 dollariin tynnyriltä.</w:t>
      </w:r>
    </w:p>
    <w:p>
      <w:r>
        <w:rPr>
          <w:b/>
        </w:rPr>
        <w:t xml:space="preserve">Tulos</w:t>
      </w:r>
    </w:p>
    <w:p>
      <w:r>
        <w:t xml:space="preserve">kun 27,7 prosenttia päivittäisestä raakaöljyn tuotannosta hidastui laman vuoksi, öljyn hinta nousi entisestään päivien nousun jälkeen ja nousi 20. syyskuuta ennennäkemättömään yli 84 dollariin tynnyriltä.</w:t>
      </w:r>
    </w:p>
    <w:p>
      <w:r>
        <w:rPr>
          <w:b/>
        </w:rPr>
        <w:t xml:space="preserve">Tulos</w:t>
      </w:r>
    </w:p>
    <w:p>
      <w:r>
        <w:t xml:space="preserve">kun 27,7 prosenttia päivittäisestä raakaöljyn tuotannosta pysäytettiin laman vuoksi, öljyn hinta nousi edelleen päivien nousun jälkeen ja nousi 20. syyskuuta ennätyksellisesti yli 84 dollariin tynnyriltä.</w:t>
      </w:r>
    </w:p>
    <w:p>
      <w:r>
        <w:rPr>
          <w:b/>
        </w:rPr>
        <w:t xml:space="preserve">Esimerkki 9.1494</w:t>
      </w:r>
    </w:p>
    <w:p>
      <w:r>
        <w:t xml:space="preserve">Samana vuonna hän näytteli vastapäätä Matt Damon, Ben Affleck ja Chris O'Donnell koulusiteissä.</w:t>
      </w:r>
    </w:p>
    <w:p>
      <w:r>
        <w:rPr>
          <w:b/>
        </w:rPr>
        <w:t xml:space="preserve">Tulos</w:t>
      </w:r>
    </w:p>
    <w:p>
      <w:r>
        <w:t xml:space="preserve">hän näytteli vastapäätä Matt Damonia, Ben Affleckia ja Chris O'Donnellia elokuvassa School ties samana vuonna.</w:t>
      </w:r>
    </w:p>
    <w:p>
      <w:r>
        <w:rPr>
          <w:b/>
        </w:rPr>
        <w:t xml:space="preserve">Tulos</w:t>
      </w:r>
    </w:p>
    <w:p>
      <w:r>
        <w:t xml:space="preserve">Hän näytteli Matt Damonin, Ben Affleckin ja Chris O'Donnellin kanssa elokuvassa School ties.</w:t>
      </w:r>
    </w:p>
    <w:p>
      <w:r>
        <w:rPr>
          <w:b/>
        </w:rPr>
        <w:t xml:space="preserve">Tulos</w:t>
      </w:r>
    </w:p>
    <w:p>
      <w:r>
        <w:t xml:space="preserve">samana vuonna hän näytteli vastapäätä Matt Damon, Ben Affleck ja Chris O'Donnell koulussa ti.</w:t>
      </w:r>
    </w:p>
    <w:p>
      <w:r>
        <w:rPr>
          <w:b/>
        </w:rPr>
        <w:t xml:space="preserve">Tulos</w:t>
      </w:r>
    </w:p>
    <w:p>
      <w:r>
        <w:t xml:space="preserve">samana vuonna hän näytteli Matt Damonin, Ben Affleckin ja Chris O'Donnellin kanssa elokuvassa School ties.</w:t>
      </w:r>
    </w:p>
    <w:p>
      <w:r>
        <w:rPr>
          <w:b/>
        </w:rPr>
        <w:t xml:space="preserve">Tulos</w:t>
      </w:r>
    </w:p>
    <w:p>
      <w:r>
        <w:t xml:space="preserve">samana vuonna hän näytteli yhdessä Matt Damonin, Ben Affleckin ja Chris O'Donnellin kanssa elokuvassa School ties.</w:t>
      </w:r>
    </w:p>
    <w:p>
      <w:r>
        <w:rPr>
          <w:b/>
        </w:rPr>
        <w:t xml:space="preserve">Tulos</w:t>
      </w:r>
    </w:p>
    <w:p>
      <w:r>
        <w:t xml:space="preserve">samana vuonna hän näytteli näyttelijöiden Matt Damon , Ben Affleck ja Chris O'Donneel kanssa elokuvassa School ties .</w:t>
      </w:r>
    </w:p>
    <w:p>
      <w:r>
        <w:rPr>
          <w:b/>
        </w:rPr>
        <w:t xml:space="preserve">Esimerkki 9.1495</w:t>
      </w:r>
    </w:p>
    <w:p>
      <w:r>
        <w:t xml:space="preserve">kuljettaja väitti myöhemmin, että junanlähettäjä oli antanut hänelle vihreää valoa käsivalaisimellaan.</w:t>
      </w:r>
    </w:p>
    <w:p>
      <w:r>
        <w:rPr>
          <w:b/>
        </w:rPr>
        <w:t xml:space="preserve">Tulos</w:t>
      </w:r>
    </w:p>
    <w:p>
      <w:r>
        <w:t xml:space="preserve">kuljettaja kertoi myöhemmin, että junan lähettäjä oli antanut hänelle merkin vihreällä valolla ja käsivalollaan.</w:t>
      </w:r>
    </w:p>
    <w:p>
      <w:r>
        <w:rPr>
          <w:b/>
        </w:rPr>
        <w:t xml:space="preserve">Tulos</w:t>
      </w:r>
    </w:p>
    <w:p>
      <w:r>
        <w:t xml:space="preserve">kuljettaja väitti myöhemmin, että junanlähettäjä oli antanut hänelle vihreän merkin käsilaukullaan.</w:t>
      </w:r>
    </w:p>
    <w:p>
      <w:r>
        <w:rPr>
          <w:b/>
        </w:rPr>
        <w:t xml:space="preserve">Tulos</w:t>
      </w:r>
    </w:p>
    <w:p>
      <w:r>
        <w:t xml:space="preserve">kuljettaja vetosi myöhemmin siihen, että junan opastinmies oli merkinnyt hänelle vihreää valoa käsivalaisimellaan.</w:t>
      </w:r>
    </w:p>
    <w:p>
      <w:r>
        <w:rPr>
          <w:b/>
        </w:rPr>
        <w:t xml:space="preserve">Tulos</w:t>
      </w:r>
    </w:p>
    <w:p>
      <w:r>
        <w:t xml:space="preserve">kuljettaja kertoi myöhemmin, että junanlähettäjä oli antanut hänelle vihreän merkin käsivalaisimellaan.</w:t>
      </w:r>
    </w:p>
    <w:p>
      <w:r>
        <w:rPr>
          <w:b/>
        </w:rPr>
        <w:t xml:space="preserve">Tulos</w:t>
      </w:r>
    </w:p>
    <w:p>
      <w:r>
        <w:t xml:space="preserve">kuljettaja väitti myöhemmin, että junanlähettäjä oli antanut hänelle käsilampullaan vihreän merkin.</w:t>
      </w:r>
    </w:p>
    <w:p>
      <w:r>
        <w:rPr>
          <w:b/>
        </w:rPr>
        <w:t xml:space="preserve">Tulos</w:t>
      </w:r>
    </w:p>
    <w:p>
      <w:r>
        <w:t xml:space="preserve">kuljettaja totesi myöhemmin, että junanlähettäjä oli antanut hänelle vihreää valoa käsivalaisimellaan.</w:t>
      </w:r>
    </w:p>
    <w:p>
      <w:r>
        <w:rPr>
          <w:b/>
        </w:rPr>
        <w:t xml:space="preserve">Tulos</w:t>
      </w:r>
    </w:p>
    <w:p>
      <w:r>
        <w:t xml:space="preserve">kuljettaja totesi myöhemmin, että junanlähettäjä oli osoittanut hänelle vihreää valoa käsilampullaan.</w:t>
      </w:r>
    </w:p>
    <w:p>
      <w:r>
        <w:rPr>
          <w:b/>
        </w:rPr>
        <w:t xml:space="preserve">Esimerkki 9.1496</w:t>
      </w:r>
    </w:p>
    <w:p>
      <w:r>
        <w:t xml:space="preserve">sijainti ja elinympäristö Tämän kalan runsaslukuisinta aluetta on Amazon-joen ja Rio negron yhtymäkohta lähellä Brasilian sisämaassa sijaitsevaa Manausin kaupunkia.</w:t>
      </w:r>
    </w:p>
    <w:p>
      <w:r>
        <w:rPr>
          <w:b/>
        </w:rPr>
        <w:t xml:space="preserve">Tulos</w:t>
      </w:r>
    </w:p>
    <w:p>
      <w:r>
        <w:t xml:space="preserve">tämän kalan eniten asuttama alue on Amazon-joen ja Rio negron yhtymäkohdassa lähellä Brasilian sisämaassa sijaitsevaa Manausin kaupunkia.</w:t>
      </w:r>
    </w:p>
    <w:p>
      <w:r>
        <w:rPr>
          <w:b/>
        </w:rPr>
        <w:t xml:space="preserve">Tulos</w:t>
      </w:r>
    </w:p>
    <w:p>
      <w:r>
        <w:t xml:space="preserve">sijainti ja elinympäristö: tämä kala elää eniten Amazon-joen ja Rio negron yhtymäkohdassa lähellä Brasilian sisämaassa sijaitsevaa Manausin kaupunkia.</w:t>
      </w:r>
    </w:p>
    <w:p>
      <w:r>
        <w:rPr>
          <w:b/>
        </w:rPr>
        <w:t xml:space="preserve">Tulos</w:t>
      </w:r>
    </w:p>
    <w:p>
      <w:r>
        <w:t xml:space="preserve">sijainti ja elinympäristö suurin osa näistä kaloista elää alueella, jossa Amazon-joki ja Rio negro kohtaavat, lähellä Brasilian sisämaassa sijaitsevaa Manausin kaupunkia.</w:t>
      </w:r>
    </w:p>
    <w:p>
      <w:r>
        <w:rPr>
          <w:b/>
        </w:rPr>
        <w:t xml:space="preserve">Tulos</w:t>
      </w:r>
    </w:p>
    <w:p>
      <w:r>
        <w:t xml:space="preserve">Sijainti ja elinympäristö osoittavat, että tämän kalan pääasiallinen asuinalue on Amazon-joen ja Rio negron yhtymäkohdassa, joka sijaitsee lähellä Brasilian sisämaassa sijaitsevaa Manausin kaupunkia.</w:t>
      </w:r>
    </w:p>
    <w:p>
      <w:r>
        <w:rPr>
          <w:b/>
        </w:rPr>
        <w:t xml:space="preserve">Tulos</w:t>
      </w:r>
    </w:p>
    <w:p>
      <w:r>
        <w:t xml:space="preserve">sijainti ja elinympäristö: Amazon-joen ja Rio negron yhtymäkohta lähellä Brasilian Manaus-saarta on tämän kalan runsaslukuisinta aluetta.</w:t>
      </w:r>
    </w:p>
    <w:p>
      <w:r>
        <w:rPr>
          <w:b/>
        </w:rPr>
        <w:t xml:space="preserve">Tulos</w:t>
      </w:r>
    </w:p>
    <w:p>
      <w:r>
        <w:t xml:space="preserve">Suurin osa tämän kalan elinympäristöstä sijaitsee lähellä Brasilian Manausin saaristokaupunkia Amazonjoen ja Rio Negron yhtymäkohdassa.</w:t>
      </w:r>
    </w:p>
    <w:p>
      <w:r>
        <w:rPr>
          <w:b/>
        </w:rPr>
        <w:t xml:space="preserve">Tulos</w:t>
      </w:r>
    </w:p>
    <w:p>
      <w:r>
        <w:t xml:space="preserve">sijainti ja koti tai paikka, jossa jokin asuu , tämän kalan eniten asuttama alue on Amazon-joen ja Rio Negron risteyksessä lähellä Brasilian sisämaassa sijaitsevaa Manausin kaupunkia.</w:t>
      </w:r>
    </w:p>
    <w:p>
      <w:r>
        <w:rPr>
          <w:b/>
        </w:rPr>
        <w:t xml:space="preserve">Tulos</w:t>
      </w:r>
    </w:p>
    <w:p>
      <w:r>
        <w:t xml:space="preserve">paras paikka löytää näitä kaloja on Amazon-joen ja Rio negron yhtymäkohta lähellä Brasilian sisämaassa sijaitsevaa Manausin kaupunkia.</w:t>
      </w:r>
    </w:p>
    <w:p>
      <w:r>
        <w:rPr>
          <w:b/>
        </w:rPr>
        <w:t xml:space="preserve">Esimerkki 9.1497</w:t>
      </w:r>
    </w:p>
    <w:p>
      <w:r>
        <w:t xml:space="preserve">hän on säveltänyt ja sovittanut musiikkia yli 500 elokuva- ja televisiotuotantoon.</w:t>
      </w:r>
    </w:p>
    <w:p>
      <w:r>
        <w:rPr>
          <w:b/>
        </w:rPr>
        <w:t xml:space="preserve">Tulos</w:t>
      </w:r>
    </w:p>
    <w:p>
      <w:r>
        <w:t xml:space="preserve">hän on kirjoittanut ja sovittanut musiikkia yli 500 elokuva- ja televisiotuotantoon.</w:t>
      </w:r>
    </w:p>
    <w:p>
      <w:r>
        <w:rPr>
          <w:b/>
        </w:rPr>
        <w:t xml:space="preserve">Tulos</w:t>
      </w:r>
    </w:p>
    <w:p>
      <w:r>
        <w:t xml:space="preserve">hän on säveltänyt ja sovittanut musiikkia yli 500 elokuva- ja tv-tuotantoon.</w:t>
      </w:r>
    </w:p>
    <w:p>
      <w:r>
        <w:rPr>
          <w:b/>
        </w:rPr>
        <w:t xml:space="preserve">Tulos</w:t>
      </w:r>
    </w:p>
    <w:p>
      <w:r>
        <w:t xml:space="preserve">hän on koonnut ja järjestänyt musiikkia yli 500 elokuva- ja televisiotuotantoon.</w:t>
      </w:r>
    </w:p>
    <w:p>
      <w:r>
        <w:rPr>
          <w:b/>
        </w:rPr>
        <w:t xml:space="preserve">Tulos</w:t>
      </w:r>
    </w:p>
    <w:p>
      <w:r>
        <w:t xml:space="preserve">hän on luonut ja sovittanut musiikkia yli 500 elokuva- ja televisiotuotantoon.</w:t>
      </w:r>
    </w:p>
    <w:p>
      <w:r>
        <w:rPr>
          <w:b/>
        </w:rPr>
        <w:t xml:space="preserve">Tulos</w:t>
      </w:r>
    </w:p>
    <w:p>
      <w:r>
        <w:t xml:space="preserve">hän teki musiikkia yli 500 elokuva- ja televisiotuotantoon.</w:t>
      </w:r>
    </w:p>
    <w:p>
      <w:r>
        <w:rPr>
          <w:b/>
        </w:rPr>
        <w:t xml:space="preserve">Tulos</w:t>
      </w:r>
    </w:p>
    <w:p>
      <w:r>
        <w:t xml:space="preserve">hän on säveltänyt ja koonnut musiikkia yli 500 elokuvaan ja tv-ohjelmaan.</w:t>
      </w:r>
    </w:p>
    <w:p>
      <w:r>
        <w:rPr>
          <w:b/>
        </w:rPr>
        <w:t xml:space="preserve">Tulos</w:t>
      </w:r>
    </w:p>
    <w:p>
      <w:r>
        <w:t xml:space="preserve">hän on säveltänyt ja sovittanut musiikkia yli 500 elokuva- ja televisiotuotantoon.</w:t>
      </w:r>
    </w:p>
    <w:p>
      <w:r>
        <w:rPr>
          <w:b/>
        </w:rPr>
        <w:t xml:space="preserve">Tulos</w:t>
      </w:r>
    </w:p>
    <w:p>
      <w:r>
        <w:t xml:space="preserve">hän on luonut ja sovittanut musiikkia yli 500 elokuva- ja televisiotuotantoon.</w:t>
      </w:r>
    </w:p>
    <w:p>
      <w:r>
        <w:rPr>
          <w:b/>
        </w:rPr>
        <w:t xml:space="preserve">Esimerkki 9.1498</w:t>
      </w:r>
    </w:p>
    <w:p>
      <w:r>
        <w:t xml:space="preserve">hän heitti Jörmungandrin Midgårdia ympäröivään suureen mereen.</w:t>
      </w:r>
    </w:p>
    <w:p>
      <w:r>
        <w:rPr>
          <w:b/>
        </w:rPr>
        <w:t xml:space="preserve">Tulos</w:t>
      </w:r>
    </w:p>
    <w:p>
      <w:r>
        <w:t xml:space="preserve">hän heitti Jörmungandrin Midgårdia ympäröivään suureen mereen.</w:t>
      </w:r>
    </w:p>
    <w:p>
      <w:r>
        <w:rPr>
          <w:b/>
        </w:rPr>
        <w:t xml:space="preserve">Tulos</w:t>
      </w:r>
    </w:p>
    <w:p>
      <w:r>
        <w:t xml:space="preserve">hän heitti Jörmungandrin Midgårdia ympäröivään suureen mereen.</w:t>
      </w:r>
    </w:p>
    <w:p>
      <w:r>
        <w:rPr>
          <w:b/>
        </w:rPr>
        <w:t xml:space="preserve">Tulos</w:t>
      </w:r>
    </w:p>
    <w:p>
      <w:r>
        <w:t xml:space="preserve">hän heitti Jörmungandrin Midgårdia ympäröivään suureen mereen.</w:t>
      </w:r>
    </w:p>
    <w:p>
      <w:r>
        <w:rPr>
          <w:b/>
        </w:rPr>
        <w:t xml:space="preserve">Tulos</w:t>
      </w:r>
    </w:p>
    <w:p>
      <w:r>
        <w:t xml:space="preserve">hän heitti Jormungandrin Midgaa ympäröivään suureen mereen.</w:t>
      </w:r>
    </w:p>
    <w:p>
      <w:r>
        <w:rPr>
          <w:b/>
        </w:rPr>
        <w:t xml:space="preserve">Tulos</w:t>
      </w:r>
    </w:p>
    <w:p>
      <w:r>
        <w:t xml:space="preserve">hän heitti Jörmungandrin Midgårdia ympäröivään valtamereen.</w:t>
      </w:r>
    </w:p>
    <w:p>
      <w:r>
        <w:rPr>
          <w:b/>
        </w:rPr>
        <w:t xml:space="preserve">Tulos</w:t>
      </w:r>
    </w:p>
    <w:p>
      <w:r>
        <w:t xml:space="preserve">hän heitti Jörmungandrin Midgårdia ympäröivään mereen.</w:t>
      </w:r>
    </w:p>
    <w:p>
      <w:r>
        <w:rPr>
          <w:b/>
        </w:rPr>
        <w:t xml:space="preserve">Tulos</w:t>
      </w:r>
    </w:p>
    <w:p>
      <w:r>
        <w:t xml:space="preserve">hän heitti Jormungandrin Midgardia ympäröivään mereen.</w:t>
      </w:r>
    </w:p>
    <w:p>
      <w:r>
        <w:rPr>
          <w:b/>
        </w:rPr>
        <w:t xml:space="preserve">Tulos</w:t>
      </w:r>
    </w:p>
    <w:p>
      <w:r>
        <w:t xml:space="preserve">hän heitti Jörmungandrin Midgårdia ympäröivään mereen.</w:t>
      </w:r>
    </w:p>
    <w:p>
      <w:r>
        <w:rPr>
          <w:b/>
        </w:rPr>
        <w:t xml:space="preserve">Esimerkki 9.1499</w:t>
      </w:r>
    </w:p>
    <w:p>
      <w:r>
        <w:t xml:space="preserve">Hawk Nelson on kristillinen rockyhtye, joka on kotoisin Peterboroughista, Ontariosta.</w:t>
      </w:r>
    </w:p>
    <w:p>
      <w:r>
        <w:rPr>
          <w:b/>
        </w:rPr>
        <w:t xml:space="preserve">Tulos</w:t>
      </w:r>
    </w:p>
    <w:p>
      <w:r>
        <w:t xml:space="preserve">Hawk Nelson on kristillinen rockyhtye Peterboroughista, Ontariosta.</w:t>
      </w:r>
    </w:p>
    <w:p>
      <w:r>
        <w:rPr>
          <w:b/>
        </w:rPr>
        <w:t xml:space="preserve">Tulos</w:t>
      </w:r>
    </w:p>
    <w:p>
      <w:r>
        <w:t xml:space="preserve">Hawk Nelson on kristillinen rockyhtye , joka tulee Peterboroughista, Ontariosta.</w:t>
      </w:r>
    </w:p>
    <w:p>
      <w:r>
        <w:rPr>
          <w:b/>
        </w:rPr>
        <w:t xml:space="preserve">Tulos</w:t>
      </w:r>
    </w:p>
    <w:p>
      <w:r>
        <w:t xml:space="preserve">Hawk Nelson on kristillinen rockyhtye Peterboroughista, Ontariosta.</w:t>
      </w:r>
    </w:p>
    <w:p>
      <w:r>
        <w:rPr>
          <w:b/>
        </w:rPr>
        <w:t xml:space="preserve">Tulos</w:t>
      </w:r>
    </w:p>
    <w:p>
      <w:r>
        <w:t xml:space="preserve">Hawk Nelson on kristillinen rockyhtye Peterboroughista, Ontariosta.</w:t>
      </w:r>
    </w:p>
    <w:p>
      <w:r>
        <w:rPr>
          <w:b/>
        </w:rPr>
        <w:t xml:space="preserve">Tulos</w:t>
      </w:r>
    </w:p>
    <w:p>
      <w:r>
        <w:t xml:space="preserve">Hawk Nelson on kristillinen rockyhtye Peterboroughista, Ontariosta.</w:t>
      </w:r>
    </w:p>
    <w:p>
      <w:r>
        <w:rPr>
          <w:b/>
        </w:rPr>
        <w:t xml:space="preserve">Tulos</w:t>
      </w:r>
    </w:p>
    <w:p>
      <w:r>
        <w:t xml:space="preserve">Hawk Nelson , kristillinen bändi tulee Ontariosta.</w:t>
      </w:r>
    </w:p>
    <w:p>
      <w:r>
        <w:rPr>
          <w:b/>
        </w:rPr>
        <w:t xml:space="preserve">Tulos</w:t>
      </w:r>
    </w:p>
    <w:p>
      <w:r>
        <w:t xml:space="preserve">Hawk Nelson on kotoisin Peterboroughista, Ontariosta ja kuuluu kristilliseen rockyhtyeeseen.</w:t>
      </w:r>
    </w:p>
    <w:p>
      <w:r>
        <w:rPr>
          <w:b/>
        </w:rPr>
        <w:t xml:space="preserve">Esimerkki 9.1500</w:t>
      </w:r>
    </w:p>
    <w:p>
      <w:r>
        <w:t xml:space="preserve">Vuoren nimi tulee saksankielisistä sanoista matte , joka tarkoittaa niittyä, ja horn , joka tarkoittaa huippua.</w:t>
      </w:r>
    </w:p>
    <w:p>
      <w:r>
        <w:rPr>
          <w:b/>
        </w:rPr>
        <w:t xml:space="preserve">Tulos</w:t>
      </w:r>
    </w:p>
    <w:p>
      <w:r>
        <w:t xml:space="preserve">vuoren nimi tulee saksankielisistä sanoista matte , joka tarkoittaa niittyä, ja horn , joka tarkoittaa huippua.</w:t>
      </w:r>
    </w:p>
    <w:p>
      <w:r>
        <w:rPr>
          <w:b/>
        </w:rPr>
        <w:t xml:space="preserve">Tulos</w:t>
      </w:r>
    </w:p>
    <w:p>
      <w:r>
        <w:t xml:space="preserve">Vuoren nimi on peräisin saksan sanasta matte , matte tarkoittaa niittyä ja horn huippua.</w:t>
      </w:r>
    </w:p>
    <w:p>
      <w:r>
        <w:rPr>
          <w:b/>
        </w:rPr>
        <w:t xml:space="preserve">Tulos</w:t>
      </w:r>
    </w:p>
    <w:p>
      <w:r>
        <w:t xml:space="preserve">Vuoren nimi tulee kahdesta saksankielisestä sanasta, "matte" ja "horn", jotka tarkoittavat "niittyhuippua".</w:t>
      </w:r>
    </w:p>
    <w:p>
      <w:r>
        <w:rPr>
          <w:b/>
        </w:rPr>
        <w:t xml:space="preserve">Tulos</w:t>
      </w:r>
    </w:p>
    <w:p>
      <w:r>
        <w:t xml:space="preserve">vuoren nimi , mattehorn , tulee saksankielisistä sanoista niitty ja huippu.</w:t>
      </w:r>
    </w:p>
    <w:p>
      <w:r>
        <w:rPr>
          <w:b/>
        </w:rPr>
        <w:t xml:space="preserve">Tulos</w:t>
      </w:r>
    </w:p>
    <w:p>
      <w:r>
        <w:t xml:space="preserve">" Vuori " on saanut nimensä saksankielisistä sanoista matte , joka tarkoittaa niittyä, ja horn , joka tarkoittaa huippua.</w:t>
      </w:r>
    </w:p>
    <w:p>
      <w:r>
        <w:rPr>
          <w:b/>
        </w:rPr>
        <w:t xml:space="preserve">Tulos</w:t>
      </w:r>
    </w:p>
    <w:p>
      <w:r>
        <w:t xml:space="preserve">Vuoren nimitys tuli saksankielisistä sanoista matte , joka tarkoittaa niittyä, ja horn , joka tarkoittaa huippua.</w:t>
      </w:r>
    </w:p>
    <w:p>
      <w:r>
        <w:rPr>
          <w:b/>
        </w:rPr>
        <w:t xml:space="preserve">Tulos</w:t>
      </w:r>
    </w:p>
    <w:p>
      <w:r>
        <w:t xml:space="preserve">nimi : vuoren nimi tulee saksankielisistä sanoista matte , joka tarkoittaa niittyä, ja horn , joka tarkoittaa huippua.</w:t>
      </w:r>
    </w:p>
    <w:p>
      <w:r>
        <w:rPr>
          <w:b/>
        </w:rPr>
        <w:t xml:space="preserve">Tulos</w:t>
      </w:r>
    </w:p>
    <w:p>
      <w:r>
        <w:t xml:space="preserve">sen nimi perustuu saksankieliseen sanaan matte , joka tarkoittaa niittyä ja pe.</w:t>
      </w:r>
    </w:p>
    <w:p>
      <w:r>
        <w:rPr>
          <w:b/>
        </w:rPr>
        <w:t xml:space="preserve">Esimerkki 9.1501</w:t>
      </w:r>
    </w:p>
    <w:p>
      <w:r>
        <w:t xml:space="preserve">se ajautui länteen, ja seuraavana päivänä se järjestäytyi subtrooppiseksi depressioksi.</w:t>
      </w:r>
    </w:p>
    <w:p>
      <w:r>
        <w:rPr>
          <w:b/>
        </w:rPr>
        <w:t xml:space="preserve">Tulos</w:t>
      </w:r>
    </w:p>
    <w:p>
      <w:r>
        <w:t xml:space="preserve">1 . se ajautui länteen, ja seuraavana päivänä se kasvoi subtrooppiseksi depressioksi.</w:t>
      </w:r>
    </w:p>
    <w:p>
      <w:r>
        <w:rPr>
          <w:b/>
        </w:rPr>
        <w:t xml:space="preserve">Tulos</w:t>
      </w:r>
    </w:p>
    <w:p>
      <w:r>
        <w:t xml:space="preserve">päivällä länteen ajauduttuaan se järjestäytyi subtrooppiseksi depressioksi.</w:t>
      </w:r>
    </w:p>
    <w:p>
      <w:r>
        <w:rPr>
          <w:b/>
        </w:rPr>
        <w:t xml:space="preserve">Tulos</w:t>
      </w:r>
    </w:p>
    <w:p>
      <w:r>
        <w:t xml:space="preserve">jos se ajautuu länteen, se voi seuraavana päivänä muuttua subtrooppiseksi depressioksi.</w:t>
      </w:r>
    </w:p>
    <w:p>
      <w:r>
        <w:rPr>
          <w:b/>
        </w:rPr>
        <w:t xml:space="preserve">Tulos</w:t>
      </w:r>
    </w:p>
    <w:p>
      <w:r>
        <w:t xml:space="preserve">se ajautui länteen, ja seuraavana päivänä siitä tuli subtrooppinen depressio.</w:t>
      </w:r>
    </w:p>
    <w:p>
      <w:r>
        <w:rPr>
          <w:b/>
        </w:rPr>
        <w:t xml:space="preserve">Tulos</w:t>
      </w:r>
    </w:p>
    <w:p>
      <w:r>
        <w:t xml:space="preserve">se eteni hitaasti länteen, ja seuraavana päivänä se muuttui subtrooppiseksi depressioksi.</w:t>
      </w:r>
    </w:p>
    <w:p>
      <w:r>
        <w:rPr>
          <w:b/>
        </w:rPr>
        <w:t xml:space="preserve">Tulos</w:t>
      </w:r>
    </w:p>
    <w:p>
      <w:r>
        <w:t xml:space="preserve">Seuraavana päivänä se siirtyi länteen ja muuttui subtrooppiseksi depressioksi.</w:t>
      </w:r>
    </w:p>
    <w:p>
      <w:r>
        <w:rPr>
          <w:b/>
        </w:rPr>
        <w:t xml:space="preserve">Tulos</w:t>
      </w:r>
    </w:p>
    <w:p>
      <w:r>
        <w:t xml:space="preserve">se ajautui länteen ja muuttui seuraavana päivänä subtrooppiseksi depressioksi.</w:t>
      </w:r>
    </w:p>
    <w:p>
      <w:r>
        <w:rPr>
          <w:b/>
        </w:rPr>
        <w:t xml:space="preserve">Tulos</w:t>
      </w:r>
    </w:p>
    <w:p>
      <w:r>
        <w:t xml:space="preserve">Siirryttyään länteen siitä tuli subtrooppinen depressio.</w:t>
      </w:r>
    </w:p>
    <w:p>
      <w:r>
        <w:rPr>
          <w:b/>
        </w:rPr>
        <w:t xml:space="preserve">Esimerkki 9.1502</w:t>
      </w:r>
    </w:p>
    <w:p>
      <w:r>
        <w:t xml:space="preserve">Tämä teki hänestä kuninkaan toisen vaimon, Anne Boleynin, ensimmäisen serkun.</w:t>
      </w:r>
    </w:p>
    <w:p>
      <w:r>
        <w:rPr>
          <w:b/>
        </w:rPr>
        <w:t xml:space="preserve">Tulos</w:t>
      </w:r>
    </w:p>
    <w:p>
      <w:r>
        <w:t xml:space="preserve">hän oli kuninkaan toisen vaimon, Anne Boleynin, ensimmäinen serkku.</w:t>
      </w:r>
    </w:p>
    <w:p>
      <w:r>
        <w:rPr>
          <w:b/>
        </w:rPr>
        <w:t xml:space="preserve">Tulos</w:t>
      </w:r>
    </w:p>
    <w:p>
      <w:r>
        <w:t xml:space="preserve">Tämä teki hänestä kuninkaan toisen vaimon Anne Boleynin pikkuserkun.</w:t>
      </w:r>
    </w:p>
    <w:p>
      <w:r>
        <w:rPr>
          <w:b/>
        </w:rPr>
        <w:t xml:space="preserve">Tulos</w:t>
      </w:r>
    </w:p>
    <w:p>
      <w:r>
        <w:t xml:space="preserve">hän oli kuninkaan toisen vaimon, Anne Boleynin, ensimmäinen serkku.</w:t>
      </w:r>
    </w:p>
    <w:p>
      <w:r>
        <w:rPr>
          <w:b/>
        </w:rPr>
        <w:t xml:space="preserve">Esimerkki 9.1503</w:t>
      </w:r>
    </w:p>
    <w:p>
      <w:r>
        <w:t xml:space="preserve">kongressi hyväksyi 7. elokuuta 1953 lain, jolla Ohiossa säädettiin taannehtivasti osavaltion syntymispäiväksi 1. maaliskuuta 1803, jolloin Ohiossa kokoontui ensimmäinen lainsäätäjä.</w:t>
      </w:r>
    </w:p>
    <w:p>
      <w:r>
        <w:rPr>
          <w:b/>
        </w:rPr>
        <w:t xml:space="preserve">Tulos</w:t>
      </w:r>
    </w:p>
    <w:p>
      <w:r>
        <w:t xml:space="preserve">kongressi hyväksyi 7. elokuuta 1953 lain, jolla Ohiossa säädettiin taannehtivasti osavaltion syntymispäiväksi 1. maaliskuuta 1803, jolloin Ohiossa kokoontui ensimmäinen yleiskokous.</w:t>
      </w:r>
    </w:p>
    <w:p>
      <w:r>
        <w:rPr>
          <w:b/>
        </w:rPr>
        <w:t xml:space="preserve">Tulos</w:t>
      </w:r>
    </w:p>
    <w:p>
      <w:r>
        <w:t xml:space="preserve">kongressi hyväksyi 7. elokuuta 1953 lain, jonka mukaan Ohiosta tuli osavaltio 1. maaliskuuta 1803, koska Ohiossa kokoontui ensimmäisen kerran lainsäätäjä.</w:t>
      </w:r>
    </w:p>
    <w:p>
      <w:r>
        <w:rPr>
          <w:b/>
        </w:rPr>
        <w:t xml:space="preserve">Tulos</w:t>
      </w:r>
    </w:p>
    <w:p>
      <w:r>
        <w:t xml:space="preserve">elokuussa 1953 kongressi hyväksyi lain, jolla Ohiossa osavaltion itsenäisyyden päivämääräksi asetettiin Ohiossa ensimmäisen lainsäätäjäkokouksen päivämäärä 1. maaliskuuta 1803.</w:t>
      </w:r>
    </w:p>
    <w:p>
      <w:r>
        <w:rPr>
          <w:b/>
        </w:rPr>
        <w:t xml:space="preserve">Tulos</w:t>
      </w:r>
    </w:p>
    <w:p>
      <w:r>
        <w:t xml:space="preserve">vuonna 1953 kongressi asetti takautuvasti Ohiossa osavaltion perustamisen päivämääräksi 1. maaliskuuta 1803.</w:t>
      </w:r>
    </w:p>
    <w:p>
      <w:r>
        <w:rPr>
          <w:b/>
        </w:rPr>
        <w:t xml:space="preserve">Tulos</w:t>
      </w:r>
    </w:p>
    <w:p>
      <w:r>
        <w:t xml:space="preserve">kongressi hyväksyi 7. elokuuta 1953 lain, jolla Ohiossa osavaltion perustamispäiväksi asetettiin 1. maaliskuuta 1803, jolloin Ohiossa kokoontui ensimmäistä kertaa lainsäätäjä.</w:t>
      </w:r>
    </w:p>
    <w:p>
      <w:r>
        <w:rPr>
          <w:b/>
        </w:rPr>
        <w:t xml:space="preserve">Tulos</w:t>
      </w:r>
    </w:p>
    <w:p>
      <w:r>
        <w:t xml:space="preserve">elokuun 7. päivänä 1953 Ohiossa kongressi asetti takautuvasti osavaltion syntymispäiväksi maaliskuun 1. päivän 1803, jolloin ensimmäinen lainsäätäjä kokoontui.</w:t>
      </w:r>
    </w:p>
    <w:p>
      <w:r>
        <w:rPr>
          <w:b/>
        </w:rPr>
        <w:t xml:space="preserve">Tulos</w:t>
      </w:r>
    </w:p>
    <w:p>
      <w:r>
        <w:t xml:space="preserve">kongressi hyväksyi 7. elokuuta 1953 lain, jolla Ohiossa säädettiin taannehtivasti osavaltion syntymispäiväksi 1. maaliskuuta 1803, jolloin Ohiossa kokoontui ensimmäinen lainsäätäjä.</w:t>
      </w:r>
    </w:p>
    <w:p>
      <w:r>
        <w:rPr>
          <w:b/>
        </w:rPr>
        <w:t xml:space="preserve">Tulos</w:t>
      </w:r>
    </w:p>
    <w:p>
      <w:r>
        <w:t xml:space="preserve">kongressi hyväksyi 7. elokuuta 1953 lain, jolla Ohiossa säädettiin osavaltion perustamisen päivämääräksi 1. maaliskuuta 1803, jolloin Ohiossa kokoontui ensimmäinen lainsäätäjä.</w:t>
      </w:r>
    </w:p>
    <w:p>
      <w:r>
        <w:rPr>
          <w:b/>
        </w:rPr>
        <w:t xml:space="preserve">Esimerkki 9.1504</w:t>
      </w:r>
    </w:p>
    <w:p>
      <w:r>
        <w:t xml:space="preserve">työntekijä palkattiin lopulta uudelleen toiseen läheiseen toimipaikkaan.</w:t>
      </w:r>
    </w:p>
    <w:p>
      <w:r>
        <w:rPr>
          <w:b/>
        </w:rPr>
        <w:t xml:space="preserve">Tulos</w:t>
      </w:r>
    </w:p>
    <w:p>
      <w:r>
        <w:t xml:space="preserve">työntekijä sai lopulta uuden työpaikan yrityksen toisesta toimipisteestä, joka sijaitsi lähellä.</w:t>
      </w:r>
    </w:p>
    <w:p>
      <w:r>
        <w:rPr>
          <w:b/>
        </w:rPr>
        <w:t xml:space="preserve">Tulos</w:t>
      </w:r>
    </w:p>
    <w:p>
      <w:r>
        <w:t xml:space="preserve">työntekijä palkattiin uudelleen toiseen läheiseen toimipaikkaan.</w:t>
      </w:r>
    </w:p>
    <w:p>
      <w:r>
        <w:rPr>
          <w:b/>
        </w:rPr>
        <w:t xml:space="preserve">Tulos</w:t>
      </w:r>
    </w:p>
    <w:p>
      <w:r>
        <w:t xml:space="preserve">työntekijä palkattiin myöhemmin takaisin toiseen toimipaikkaan, joka sijaitsi lähellä.</w:t>
      </w:r>
    </w:p>
    <w:p>
      <w:r>
        <w:rPr>
          <w:b/>
        </w:rPr>
        <w:t xml:space="preserve">Tulos</w:t>
      </w:r>
    </w:p>
    <w:p>
      <w:r>
        <w:t xml:space="preserve">jonkin aikaa myöhemmin työntekijä palkattiin uudelleen toiseen läheiseen toimipaikkaan.</w:t>
      </w:r>
    </w:p>
    <w:p>
      <w:r>
        <w:rPr>
          <w:b/>
        </w:rPr>
        <w:t xml:space="preserve">Tulos</w:t>
      </w:r>
    </w:p>
    <w:p>
      <w:r>
        <w:t xml:space="preserve">työntekijä palkattiin lopulta uudelleen läheiseen ja eri paikkaan.</w:t>
      </w:r>
    </w:p>
    <w:p>
      <w:r>
        <w:rPr>
          <w:b/>
        </w:rPr>
        <w:t xml:space="preserve">Tulos</w:t>
      </w:r>
    </w:p>
    <w:p>
      <w:r>
        <w:t xml:space="preserve">työntekijä palkattiin myöhemmin uudelleen toiseen läheiseen toimipaikkaan.</w:t>
      </w:r>
    </w:p>
    <w:p>
      <w:r>
        <w:rPr>
          <w:b/>
        </w:rPr>
        <w:t xml:space="preserve">Tulos</w:t>
      </w:r>
    </w:p>
    <w:p>
      <w:r>
        <w:t xml:space="preserve">työntekijä palkattiin uudelleen läheiseen toimipaikkaan.</w:t>
      </w:r>
    </w:p>
    <w:p>
      <w:r>
        <w:rPr>
          <w:b/>
        </w:rPr>
        <w:t xml:space="preserve">Esimerkki 9.1505</w:t>
      </w:r>
    </w:p>
    <w:p>
      <w:r>
        <w:t xml:space="preserve">microsoft windows sisältää ssl- ja tls-toteutuksen osana turvallisen kanavan pakettia.</w:t>
      </w:r>
    </w:p>
    <w:p>
      <w:r>
        <w:rPr>
          <w:b/>
        </w:rPr>
        <w:t xml:space="preserve">Tulos</w:t>
      </w:r>
    </w:p>
    <w:p>
      <w:r>
        <w:t xml:space="preserve">microsoft windows sisältää ssl:n ja tls:n käytön osana turvallisen kanavan pakettia.</w:t>
      </w:r>
    </w:p>
    <w:p>
      <w:r>
        <w:rPr>
          <w:b/>
        </w:rPr>
        <w:t xml:space="preserve">Tulos</w:t>
      </w:r>
    </w:p>
    <w:p>
      <w:r>
        <w:t xml:space="preserve">microsoft windows sisältää ssl:n ja tls:n toteutuksen osana turvakanavapakettiaan.</w:t>
      </w:r>
    </w:p>
    <w:p>
      <w:r>
        <w:rPr>
          <w:b/>
        </w:rPr>
        <w:t xml:space="preserve">Tulos</w:t>
      </w:r>
    </w:p>
    <w:p>
      <w:r>
        <w:t xml:space="preserve">microsoft windows sisältää ssl:n ja tls:n käytön osana suojattua kanavapakettia.</w:t>
      </w:r>
    </w:p>
    <w:p>
      <w:r>
        <w:rPr>
          <w:b/>
        </w:rPr>
        <w:t xml:space="preserve">Tulos</w:t>
      </w:r>
    </w:p>
    <w:p>
      <w:r>
        <w:t xml:space="preserve">microsoft windows on parantanut suojattua kanavapakettiaan ssl- ja tls-ominaisuuksilla.</w:t>
      </w:r>
    </w:p>
    <w:p>
      <w:r>
        <w:rPr>
          <w:b/>
        </w:rPr>
        <w:t xml:space="preserve">Tulos</w:t>
      </w:r>
    </w:p>
    <w:p>
      <w:r>
        <w:t xml:space="preserve">microsoft windows sisältää ssl:n ja tls:n käytön osana turvallisen kanavan pakettia.</w:t>
      </w:r>
    </w:p>
    <w:p>
      <w:r>
        <w:rPr>
          <w:b/>
        </w:rPr>
        <w:t xml:space="preserve">Tulos</w:t>
      </w:r>
    </w:p>
    <w:p>
      <w:r>
        <w:t xml:space="preserve">microsoft windows sisältää ssl- ja tls-toteutuksen osana suojattua kanavapakettia.</w:t>
      </w:r>
    </w:p>
    <w:p>
      <w:r>
        <w:rPr>
          <w:b/>
        </w:rPr>
        <w:t xml:space="preserve">Tulos</w:t>
      </w:r>
    </w:p>
    <w:p>
      <w:r>
        <w:t xml:space="preserve">microsoft windows sisältää ssl- ja tls-toteutuksen osana turvallisen kanavan pakettia.</w:t>
      </w:r>
    </w:p>
    <w:p>
      <w:r>
        <w:rPr>
          <w:b/>
        </w:rPr>
        <w:t xml:space="preserve">Esimerkki 9.1506</w:t>
      </w:r>
    </w:p>
    <w:p>
      <w:r>
        <w:t xml:space="preserve">ennustajat totesivat silloin, että Franklin voisi "saavuttaa ja säilyttää hurrikaanin voimakkuuden" ja lähestyä Bermudaa.</w:t>
      </w:r>
    </w:p>
    <w:p>
      <w:r>
        <w:rPr>
          <w:b/>
        </w:rPr>
        <w:t xml:space="preserve">Tulos</w:t>
      </w:r>
    </w:p>
    <w:p>
      <w:r>
        <w:t xml:space="preserve">ennustajien mukaan Franklin voi "saavuttaa ja säilyttää hurrikaanin voimakkuuden" ja päästä hyvin lähelle Bermudaa.</w:t>
      </w:r>
    </w:p>
    <w:p>
      <w:r>
        <w:rPr>
          <w:b/>
        </w:rPr>
        <w:t xml:space="preserve">Tulos</w:t>
      </w:r>
    </w:p>
    <w:p>
      <w:r>
        <w:t xml:space="preserve">ennustajat totesivat, että Franklin voisi "saavuttaa ja säilyttää hurrikaanin voimakkuuden" ja tulla lähelle Bermudaa.</w:t>
      </w:r>
    </w:p>
    <w:p>
      <w:r>
        <w:rPr>
          <w:b/>
        </w:rPr>
        <w:t xml:space="preserve">Tulos</w:t>
      </w:r>
    </w:p>
    <w:p>
      <w:r>
        <w:t xml:space="preserve">ennustajat mainitsivat sitten, että Franklin voisi "saavuttaa ja säilyttää hurrikaanin -lrb- myrskyn -rrb- voimakkuuden" ja lähestyä Bermudaa.</w:t>
      </w:r>
    </w:p>
    <w:p>
      <w:r>
        <w:rPr>
          <w:b/>
        </w:rPr>
        <w:t xml:space="preserve">Tulos</w:t>
      </w:r>
    </w:p>
    <w:p>
      <w:r>
        <w:t xml:space="preserve">ennustajat sanoivat silloin, että Franklin voisi "saavuttaa ja säilyttää hurrikaanin voimakkuuden" ja tulla lähelle Bermudaa.</w:t>
      </w:r>
    </w:p>
    <w:p>
      <w:r>
        <w:rPr>
          <w:b/>
        </w:rPr>
        <w:t xml:space="preserve">Tulos</w:t>
      </w:r>
    </w:p>
    <w:p>
      <w:r>
        <w:t xml:space="preserve">säätieteilijöiden mukaan sykloni Franklin saattaa muuttua hurrikaaniksi ja liikkua kohti Bermua.</w:t>
      </w:r>
    </w:p>
    <w:p>
      <w:r>
        <w:rPr>
          <w:b/>
        </w:rPr>
        <w:t xml:space="preserve">Tulos</w:t>
      </w:r>
    </w:p>
    <w:p>
      <w:r>
        <w:t xml:space="preserve">ennustajat totesivat, että Franklin voisi "saavuttaa ja säilyttää hurrikaanin voimakkuuden" ja tulla lähelle Bermudaa.</w:t>
      </w:r>
    </w:p>
    <w:p>
      <w:r>
        <w:rPr>
          <w:b/>
        </w:rPr>
        <w:t xml:space="preserve">Tulos</w:t>
      </w:r>
    </w:p>
    <w:p>
      <w:r>
        <w:t xml:space="preserve">Säätieteilijät sanoivat silloin, että Franklin voisi "saavuttaa ja säilyttää hurrikaanin voimakkuuden" ja tulla hyvin lähelle Bermudaa.</w:t>
      </w:r>
    </w:p>
    <w:p>
      <w:r>
        <w:rPr>
          <w:b/>
        </w:rPr>
        <w:t xml:space="preserve">Tulos</w:t>
      </w:r>
    </w:p>
    <w:p>
      <w:r>
        <w:t xml:space="preserve">ennustajat ennustavat, että Franklin voi saavuttaa ja säilyttää hurrikaanin voimakkuuden ja tulla lähelle Bermudaa.</w:t>
      </w:r>
    </w:p>
    <w:p>
      <w:r>
        <w:rPr>
          <w:b/>
        </w:rPr>
        <w:t xml:space="preserve">Esimerkki 9.1507</w:t>
      </w:r>
    </w:p>
    <w:p>
      <w:r>
        <w:t xml:space="preserve">shintolaisessa palvonnassa kameja pyydetään poistumaan takama-ga-harasta ja astumaan pyhäkköön tai muuhun puhdistettuun paikkaan.</w:t>
      </w:r>
    </w:p>
    <w:p>
      <w:r>
        <w:rPr>
          <w:b/>
        </w:rPr>
        <w:t xml:space="preserve">Tulos</w:t>
      </w:r>
    </w:p>
    <w:p>
      <w:r>
        <w:t xml:space="preserve">shintolaisessa palvonnassa kamia pyydetään lähtemään takama-ga-harasta ja menemään pyhäkköön tai muuhun pyhään paikkaan.</w:t>
      </w:r>
    </w:p>
    <w:p>
      <w:r>
        <w:rPr>
          <w:b/>
        </w:rPr>
        <w:t xml:space="preserve">Tulos</w:t>
      </w:r>
    </w:p>
    <w:p>
      <w:r>
        <w:t xml:space="preserve">kameja pyydetään jättämään takama-ga-hara pyhäkköön tai puhdistettuun paikkaan shinto-palvonnassa.</w:t>
      </w:r>
    </w:p>
    <w:p>
      <w:r>
        <w:rPr>
          <w:b/>
        </w:rPr>
        <w:t xml:space="preserve">Tulos</w:t>
      </w:r>
    </w:p>
    <w:p>
      <w:r>
        <w:t xml:space="preserve">shintolaisessa palvonnassa kamia pyydetään poistumaan takama-ga-harasta ja astumaan pyhäkköön tai muuhun siunattuun paikkaan.</w:t>
      </w:r>
    </w:p>
    <w:p>
      <w:r>
        <w:rPr>
          <w:b/>
        </w:rPr>
        <w:t xml:space="preserve">Tulos</w:t>
      </w:r>
    </w:p>
    <w:p>
      <w:r>
        <w:t xml:space="preserve">kameja pyydetään poistumaan takama-ga-harasta ja astumaan pyhäkköön tai puhdistettuun paikkaan shinto-palvonnassa.</w:t>
      </w:r>
    </w:p>
    <w:p>
      <w:r>
        <w:rPr>
          <w:b/>
        </w:rPr>
        <w:t xml:space="preserve">Tulos</w:t>
      </w:r>
    </w:p>
    <w:p>
      <w:r>
        <w:t xml:space="preserve">shinto-palvonnassa kameja pyydetään jättämään tacoma-go-here ja astumaan pyhäkköön tai muuhun puhdistettuun paikkaan.</w:t>
      </w:r>
    </w:p>
    <w:p>
      <w:r>
        <w:rPr>
          <w:b/>
        </w:rPr>
        <w:t xml:space="preserve">Tulos</w:t>
      </w:r>
    </w:p>
    <w:p>
      <w:r>
        <w:t xml:space="preserve">shintolaisessa palvonnassa kamia pyydetään poistumaan takama-ga-harasta ja astumaan pyhäkköön tai muuhun pyhään paikkaan.</w:t>
      </w:r>
    </w:p>
    <w:p>
      <w:r>
        <w:rPr>
          <w:b/>
        </w:rPr>
        <w:t xml:space="preserve">Esimerkki 9.1508</w:t>
      </w:r>
    </w:p>
    <w:p>
      <w:r>
        <w:t xml:space="preserve">suora mekaaninen voimansiirto edellytti, että vesivoimaa käyttävän teollisuuden oli sijoittauduttava vesiputouksen läheisyyteen.</w:t>
      </w:r>
    </w:p>
    <w:p>
      <w:r>
        <w:rPr>
          <w:b/>
        </w:rPr>
        <w:t xml:space="preserve">Tulos</w:t>
      </w:r>
    </w:p>
    <w:p>
      <w:r>
        <w:t xml:space="preserve">suora mekaaninen voimansiirto edellyttää, että teollisuuden vesivoima on sijoitettava vesiputouksen läheisyyteen.</w:t>
      </w:r>
    </w:p>
    <w:p>
      <w:r>
        <w:rPr>
          <w:b/>
        </w:rPr>
        <w:t xml:space="preserve">Tulos</w:t>
      </w:r>
    </w:p>
    <w:p>
      <w:r>
        <w:t xml:space="preserve">suoran mekaanisen voimansiirron vuoksi vesivoimaa käyttävän teollisuuden oli oltava lähellä vesiputousta.</w:t>
      </w:r>
    </w:p>
    <w:p>
      <w:r>
        <w:rPr>
          <w:b/>
        </w:rPr>
        <w:t xml:space="preserve">Tulos</w:t>
      </w:r>
    </w:p>
    <w:p>
      <w:r>
        <w:t xml:space="preserve">vesivoimaa käyttävän teollisuuden on sijaittava lähellä vesiputousta sähkön tuottamiseksi.</w:t>
      </w:r>
    </w:p>
    <w:p>
      <w:r>
        <w:rPr>
          <w:b/>
        </w:rPr>
        <w:t xml:space="preserve">Tulos</w:t>
      </w:r>
    </w:p>
    <w:p>
      <w:r>
        <w:t xml:space="preserve">Vesivoimaa käyttävän teollisuuden oli sijoittauduttava vesiputouksen läheisyyteen, jotta se pystyi käyttämään suoraa mekaanista voimansiirtoa.</w:t>
      </w:r>
    </w:p>
    <w:p>
      <w:r>
        <w:rPr>
          <w:b/>
        </w:rPr>
        <w:t xml:space="preserve">Tulos</w:t>
      </w:r>
    </w:p>
    <w:p>
      <w:r>
        <w:t xml:space="preserve">suora mekaaninen voimansiirto edellytti, että vesivoimaa käyttävän teollisuuden oli oltava lähellä vesiputousta.</w:t>
      </w:r>
    </w:p>
    <w:p>
      <w:r>
        <w:rPr>
          <w:b/>
        </w:rPr>
        <w:t xml:space="preserve">Tulos</w:t>
      </w:r>
    </w:p>
    <w:p>
      <w:r>
        <w:t xml:space="preserve">suora mekaaninen voimansiirto edellytti, että vesivoimaa käyttävän teollisuuden oli sijoittauduttava vesiputouksen läheisyyteen.</w:t>
      </w:r>
    </w:p>
    <w:p>
      <w:r>
        <w:rPr>
          <w:b/>
        </w:rPr>
        <w:t xml:space="preserve">Tulos</w:t>
      </w:r>
    </w:p>
    <w:p>
      <w:r>
        <w:t xml:space="preserve">vesiputouksen läheisyydessä sijaitsevat teollisuuslaitokset, jotta vesivoima voitaisiin siirtää niille helposti.</w:t>
      </w:r>
    </w:p>
    <w:p>
      <w:r>
        <w:rPr>
          <w:b/>
        </w:rPr>
        <w:t xml:space="preserve">Tulos</w:t>
      </w:r>
    </w:p>
    <w:p>
      <w:r>
        <w:t xml:space="preserve">suora mekaaninen voimansiirto edellytti, että vesivoimaa käyttävien teollisuudenalojen oli sijaittava lähellä vesiputousta.</w:t>
      </w:r>
    </w:p>
    <w:p>
      <w:r>
        <w:rPr>
          <w:b/>
        </w:rPr>
        <w:t xml:space="preserve">Esimerkki 9.1509</w:t>
      </w:r>
    </w:p>
    <w:p>
      <w:r>
        <w:t xml:space="preserve">hän oli siellä myös deklamoinnin opettajana.</w:t>
      </w:r>
    </w:p>
    <w:p>
      <w:r>
        <w:rPr>
          <w:b/>
        </w:rPr>
        <w:t xml:space="preserve">Tulos</w:t>
      </w:r>
    </w:p>
    <w:p>
      <w:r>
        <w:t xml:space="preserve">hän opetti siellä myös deklamaatiota.</w:t>
      </w:r>
    </w:p>
    <w:p>
      <w:r>
        <w:rPr>
          <w:b/>
        </w:rPr>
        <w:t xml:space="preserve">Tulos</w:t>
      </w:r>
    </w:p>
    <w:p>
      <w:r>
        <w:t xml:space="preserve">hän oli siellä myös julkisen puhumisen opettajana.</w:t>
      </w:r>
    </w:p>
    <w:p>
      <w:r>
        <w:rPr>
          <w:b/>
        </w:rPr>
        <w:t xml:space="preserve">Tulos</w:t>
      </w:r>
    </w:p>
    <w:p>
      <w:r>
        <w:t xml:space="preserve">hän oli siellä myös puheopettajana.</w:t>
      </w:r>
    </w:p>
    <w:p>
      <w:r>
        <w:rPr>
          <w:b/>
        </w:rPr>
        <w:t xml:space="preserve">Tulos</w:t>
      </w:r>
    </w:p>
    <w:p>
      <w:r>
        <w:t xml:space="preserve">Hän sai siellä myös deklamaatio-opetusta.</w:t>
      </w:r>
    </w:p>
    <w:p>
      <w:r>
        <w:rPr>
          <w:b/>
        </w:rPr>
        <w:t xml:space="preserve">Tulos</w:t>
      </w:r>
    </w:p>
    <w:p>
      <w:r>
        <w:t xml:space="preserve">hän oli siellä myös puheopettajana.</w:t>
      </w:r>
    </w:p>
    <w:p>
      <w:r>
        <w:rPr>
          <w:b/>
        </w:rPr>
        <w:t xml:space="preserve">Tulos</w:t>
      </w:r>
    </w:p>
    <w:p>
      <w:r>
        <w:t xml:space="preserve">hän oli siellä myös deklamoinnin opettajana.</w:t>
      </w:r>
    </w:p>
    <w:p>
      <w:r>
        <w:rPr>
          <w:b/>
        </w:rPr>
        <w:t xml:space="preserve">Esimerkki 9.1510</w:t>
      </w:r>
    </w:p>
    <w:p>
      <w:r>
        <w:t xml:space="preserve">joukkueen nimi on peräisin Yhdysvaltain armeijan kenraali William Shermanin johtamasta Atlantan polttamisesta Yhdysvaltain sisällissodan aikana.</w:t>
      </w:r>
    </w:p>
    <w:p>
      <w:r>
        <w:rPr>
          <w:b/>
        </w:rPr>
        <w:t xml:space="preserve">Tulos</w:t>
      </w:r>
    </w:p>
    <w:p>
      <w:r>
        <w:t xml:space="preserve">Joukkueen nimi tulee kenraali William Shermanin Atlantan polttamisesta Yhdysvaltain sisällissodan aikana.</w:t>
      </w:r>
    </w:p>
    <w:p>
      <w:r>
        <w:rPr>
          <w:b/>
        </w:rPr>
        <w:t xml:space="preserve">Tulos</w:t>
      </w:r>
    </w:p>
    <w:p>
      <w:r>
        <w:t xml:space="preserve">joukkueen nimi tuli Atlantan polttamisesta amerikkalaisen sisällissodan aikana, jota johti Yhdysvaltain armeijan kenraali William Sherman.</w:t>
      </w:r>
    </w:p>
    <w:p>
      <w:r>
        <w:rPr>
          <w:b/>
        </w:rPr>
        <w:t xml:space="preserve">Tulos</w:t>
      </w:r>
    </w:p>
    <w:p>
      <w:r>
        <w:t xml:space="preserve">joukkueen nimi tuli Atlantan polttamisesta, jota johti Yhdysvaltain armeijan kenraali William Sherman Yhdysvaltain sisällissodan aikana.</w:t>
      </w:r>
    </w:p>
    <w:p>
      <w:r>
        <w:rPr>
          <w:b/>
        </w:rPr>
        <w:t xml:space="preserve">Tulos</w:t>
      </w:r>
    </w:p>
    <w:p>
      <w:r>
        <w:t xml:space="preserve">joukkueen nimi annettiin muistoksi Atlantan polttamisesta amerikkalaisen sisällissodan aikana, jota johti Yhdysvaltain armeijan kenraali William Sherman.</w:t>
      </w:r>
    </w:p>
    <w:p>
      <w:r>
        <w:rPr>
          <w:b/>
        </w:rPr>
        <w:t xml:space="preserve">Tulos</w:t>
      </w:r>
    </w:p>
    <w:p>
      <w:r>
        <w:t xml:space="preserve">joukkueen nimi on otettu sisällissodan kenraali William Shermanin Atlantan buringista.</w:t>
      </w:r>
    </w:p>
    <w:p>
      <w:r>
        <w:rPr>
          <w:b/>
        </w:rPr>
        <w:t xml:space="preserve">Tulos</w:t>
      </w:r>
    </w:p>
    <w:p>
      <w:r>
        <w:t xml:space="preserve">Joukkue on saanut nimensä Atlantan sisällissodan aikaisesta polttamisesta.</w:t>
      </w:r>
    </w:p>
    <w:p>
      <w:r>
        <w:rPr>
          <w:b/>
        </w:rPr>
        <w:t xml:space="preserve">Tulos</w:t>
      </w:r>
    </w:p>
    <w:p>
      <w:r>
        <w:t xml:space="preserve">joukkueen nimi on peräisin Atlantan polttamisesta Yhdysvaltain sisällissodan aikana, jota johti Yhdysvaltain armeijan kenraali William Sherman.</w:t>
      </w:r>
    </w:p>
    <w:p>
      <w:r>
        <w:rPr>
          <w:b/>
        </w:rPr>
        <w:t xml:space="preserve">Tulos</w:t>
      </w:r>
    </w:p>
    <w:p>
      <w:r>
        <w:t xml:space="preserve">joukkueen nimi tuli Yhdysvaltain armeijan kenraali William Shermanin johtamasta Atlantan polttamisesta Yhdysvaltain sisällissodan aikana.</w:t>
      </w:r>
    </w:p>
    <w:p>
      <w:r>
        <w:rPr>
          <w:b/>
        </w:rPr>
        <w:t xml:space="preserve">Esimerkki 9.1511</w:t>
      </w:r>
    </w:p>
    <w:p>
      <w:r>
        <w:t xml:space="preserve">puolalaiset , tai puolalaiset -lrb- , yksikkö polak -rrb- , ovat Keski-Euroopan länsislaavilainen etninen ryhmä, joka asuu pääasiassa Puolassa.</w:t>
      </w:r>
    </w:p>
    <w:p>
      <w:r>
        <w:rPr>
          <w:b/>
        </w:rPr>
        <w:t xml:space="preserve">Tulos</w:t>
      </w:r>
    </w:p>
    <w:p>
      <w:r>
        <w:t xml:space="preserve">Puolan kansa , tai poles -lrb- , yksikkö polak -rrb- , on Keski-Euroopan länsislaavilainen väestö, joka asuu pääasiassa Puolassa.</w:t>
      </w:r>
    </w:p>
    <w:p>
      <w:r>
        <w:rPr>
          <w:b/>
        </w:rPr>
        <w:t xml:space="preserve">Tulos</w:t>
      </w:r>
    </w:p>
    <w:p>
      <w:r>
        <w:t xml:space="preserve">Keski-Euroopan länsislaavilaista etnistä ryhmää , joka asuu enimmäkseen Puolassa , kutsutaan puolalaisiksi tai puolalaisiksi . -lrb- yksikössä on polak -rr.</w:t>
      </w:r>
    </w:p>
    <w:p>
      <w:r>
        <w:rPr>
          <w:b/>
        </w:rPr>
        <w:t xml:space="preserve">Tulos</w:t>
      </w:r>
    </w:p>
    <w:p>
      <w:r>
        <w:t xml:space="preserve">Puolan kansa, joka tunnetaan myös nimellä poles -lrb- yksikkö polak -rrb- , on Keski-Euroopan länsislaavilainen heimoryhmä. heitä esiintyy pääasiassa Puolassa.</w:t>
      </w:r>
    </w:p>
    <w:p>
      <w:r>
        <w:rPr>
          <w:b/>
        </w:rPr>
        <w:t xml:space="preserve">Tulos</w:t>
      </w:r>
    </w:p>
    <w:p>
      <w:r>
        <w:t xml:space="preserve">puolalaiset ovat Keski-Euroopan länsislaavilainen etninen ryhmä, joka asuu pääasiassa Puolassa.</w:t>
      </w:r>
    </w:p>
    <w:p>
      <w:r>
        <w:rPr>
          <w:b/>
        </w:rPr>
        <w:t xml:space="preserve">Tulos</w:t>
      </w:r>
    </w:p>
    <w:p>
      <w:r>
        <w:t xml:space="preserve">puolalaiset , tai puolalaiset -lrb- yksikkö polak -rrb- ovat läntinen slaavilainen etninen ryhmä Keski-Euroopassa, joka asuu pääasiassa Puolassa.</w:t>
      </w:r>
    </w:p>
    <w:p>
      <w:r>
        <w:rPr>
          <w:b/>
        </w:rPr>
        <w:t xml:space="preserve">Tulos</w:t>
      </w:r>
    </w:p>
    <w:p>
      <w:r>
        <w:t xml:space="preserve">puolalaiset ovat länsislaavilaisia.</w:t>
      </w:r>
    </w:p>
    <w:p>
      <w:r>
        <w:rPr>
          <w:b/>
        </w:rPr>
        <w:t xml:space="preserve">Tulos</w:t>
      </w:r>
    </w:p>
    <w:p>
      <w:r>
        <w:t xml:space="preserve">puolalaiset ovat läntinen slaavilainen etninen ryhmä Keski-Euroopassa. se asuu pääasiassa Puolassa.</w:t>
      </w:r>
    </w:p>
    <w:p>
      <w:r>
        <w:rPr>
          <w:b/>
        </w:rPr>
        <w:t xml:space="preserve">Tulos</w:t>
      </w:r>
    </w:p>
    <w:p>
      <w:r>
        <w:t xml:space="preserve">puolalaiset eli puolalaiset ovat Keski-Euroopan länsislaavilainen etninen ryhmä, joka asuu pääasiassa Puolassa.</w:t>
      </w:r>
    </w:p>
    <w:p>
      <w:r>
        <w:rPr>
          <w:b/>
        </w:rPr>
        <w:t xml:space="preserve">Esimerkki 9.1512</w:t>
      </w:r>
    </w:p>
    <w:p>
      <w:r>
        <w:t xml:space="preserve">Biologiassa signaalinsiirto tarkoittaa prosessia, jossa solu muuntaa yhdenlaisen signaalin tai ärsykkeen toisenlaiseksi.</w:t>
      </w:r>
    </w:p>
    <w:p>
      <w:r>
        <w:rPr>
          <w:b/>
        </w:rPr>
        <w:t xml:space="preserve">Tulos</w:t>
      </w:r>
    </w:p>
    <w:p>
      <w:r>
        <w:t xml:space="preserve">signaalinsiirto tarkoittaa biologiassa mitä tahansa prosessia, jonka avulla solu muuttaa yhdenlaisen signaalin tai ärsykkeen toisenlaiseksi.</w:t>
      </w:r>
    </w:p>
    <w:p>
      <w:r>
        <w:rPr>
          <w:b/>
        </w:rPr>
        <w:t xml:space="preserve">Tulos</w:t>
      </w:r>
    </w:p>
    <w:p>
      <w:r>
        <w:t xml:space="preserve">Biologiassa signaalinsiirto on mikä tahansa prosessi, jossa solu muuntaa yhdenlaisen signaalin tai ärsykkeen toisenlaiseksi.</w:t>
      </w:r>
    </w:p>
    <w:p>
      <w:r>
        <w:rPr>
          <w:b/>
        </w:rPr>
        <w:t xml:space="preserve">Tulos</w:t>
      </w:r>
    </w:p>
    <w:p>
      <w:r>
        <w:t xml:space="preserve">biologiassa signaalinsiirto kertoo jotain mistä tahansa prosessista, jonka avulla pieni huone muuttuu jonkinlaiseksi signaaliksi tai reaktiota aiheuttavaksi asiaksi toiseen.</w:t>
      </w:r>
    </w:p>
    <w:p>
      <w:r>
        <w:rPr>
          <w:b/>
        </w:rPr>
        <w:t xml:space="preserve">Tulos</w:t>
      </w:r>
    </w:p>
    <w:p>
      <w:r>
        <w:t xml:space="preserve">biologiassa signaalinsiirto tarkoittaa prosessia, jossa solu muuntaa yhdenlaisen signaalin toisenlaiseksi.</w:t>
      </w:r>
    </w:p>
    <w:p>
      <w:r>
        <w:rPr>
          <w:b/>
        </w:rPr>
        <w:t xml:space="preserve">Tulos</w:t>
      </w:r>
    </w:p>
    <w:p>
      <w:r>
        <w:t xml:space="preserve">Biologiassa signaalinsiirto tarkoittaa prosessia, jossa solu muuttaa yhdenlaisen signaalin tai ärsykkeen toiseksi signaaliksi tai ärsykkeeksi.</w:t>
      </w:r>
    </w:p>
    <w:p>
      <w:r>
        <w:rPr>
          <w:b/>
        </w:rPr>
        <w:t xml:space="preserve">Tulos</w:t>
      </w:r>
    </w:p>
    <w:p>
      <w:r>
        <w:t xml:space="preserve">biologiassa signaalinsiirto tarkoittaa prosessia, jossa solu muuttaa yhdenlaisen signaalin tai ärsykkeen toisenlaiseksi.</w:t>
      </w:r>
    </w:p>
    <w:p>
      <w:r>
        <w:rPr>
          <w:b/>
        </w:rPr>
        <w:t xml:space="preserve">Tulos</w:t>
      </w:r>
    </w:p>
    <w:p>
      <w:r>
        <w:t xml:space="preserve">Biologiassa signaalinsiirto tarkoittaa prosessia, jossa solu muuntaa yhdenlaisen signaalin tai ärsykkeen toiseksi.</w:t>
      </w:r>
    </w:p>
    <w:p>
      <w:r>
        <w:rPr>
          <w:b/>
        </w:rPr>
        <w:t xml:space="preserve">Tulos</w:t>
      </w:r>
    </w:p>
    <w:p>
      <w:r>
        <w:t xml:space="preserve">Biologiassa signaalinsiirto tarkoittaa mitä tahansa prosessia, jonka avulla solu muuntaa yhdenlaisen signaalin tai ärsykkeen toisenlaiseksi.</w:t>
      </w:r>
    </w:p>
    <w:p>
      <w:r>
        <w:rPr>
          <w:b/>
        </w:rPr>
        <w:t xml:space="preserve">Esimerkki 9.1513</w:t>
      </w:r>
    </w:p>
    <w:p>
      <w:r>
        <w:t xml:space="preserve">hän on tunnetun hongkongilaisen laulajan Teresa Carpion tytär , jonka kanssa hän on esiintynyt lavalla taustalaulajana.</w:t>
      </w:r>
    </w:p>
    <w:p>
      <w:r>
        <w:rPr>
          <w:b/>
        </w:rPr>
        <w:t xml:space="preserve">Tulos</w:t>
      </w:r>
    </w:p>
    <w:p>
      <w:r>
        <w:t xml:space="preserve">hän on tunnetun hongkongilaisen laulajan Teresa Carpion tytär, jonka kanssa hän on esiintynyt lavalla taustalaulajana.</w:t>
      </w:r>
    </w:p>
    <w:p>
      <w:r>
        <w:rPr>
          <w:b/>
        </w:rPr>
        <w:t xml:space="preserve">Tulos</w:t>
      </w:r>
    </w:p>
    <w:p>
      <w:r>
        <w:t xml:space="preserve">hän on laulaja Teresa Carpion tytär . hän on myös esiintynyt yhtenä hänen taustalaulajistaan.</w:t>
      </w:r>
    </w:p>
    <w:p>
      <w:r>
        <w:rPr>
          <w:b/>
        </w:rPr>
        <w:t xml:space="preserve">Tulos</w:t>
      </w:r>
    </w:p>
    <w:p>
      <w:r>
        <w:t xml:space="preserve">hän on tunnetun hongkongilaisen laulajan teresa carpion tytär . hän on esiintynyt lavalla taustalaulajana.</w:t>
      </w:r>
    </w:p>
    <w:p>
      <w:r>
        <w:rPr>
          <w:b/>
        </w:rPr>
        <w:t xml:space="preserve">Tulos</w:t>
      </w:r>
    </w:p>
    <w:p>
      <w:r>
        <w:t xml:space="preserve">hän on Hongkongin laulajan Teresa Carpion tytär, jonka kanssa hän esiintyi lavalla taustalaulajana.</w:t>
      </w:r>
    </w:p>
    <w:p>
      <w:r>
        <w:rPr>
          <w:b/>
        </w:rPr>
        <w:t xml:space="preserve">Esimerkki 9.1514</w:t>
      </w:r>
    </w:p>
    <w:p>
      <w:r>
        <w:t xml:space="preserve">Saksan suuntanumeroissa -lrb- german vorwahl -rrb- on kahdesta viiteen numeroa, johtavaa nollaa lukuun ottamatta.</w:t>
      </w:r>
    </w:p>
    <w:p>
      <w:r>
        <w:rPr>
          <w:b/>
        </w:rPr>
        <w:t xml:space="preserve">Tulos</w:t>
      </w:r>
    </w:p>
    <w:p>
      <w:r>
        <w:t xml:space="preserve">Saksan suuntanumeroissa on kahdesta viiteen numeroa , sekä etunolla.</w:t>
      </w:r>
    </w:p>
    <w:p>
      <w:r>
        <w:rPr>
          <w:b/>
        </w:rPr>
        <w:t xml:space="preserve">Tulos</w:t>
      </w:r>
    </w:p>
    <w:p>
      <w:r>
        <w:t xml:space="preserve">Saksan suuntanumerot ovat kolmesta viiteen numeroa nollaa lukuun ottamatta.</w:t>
      </w:r>
    </w:p>
    <w:p>
      <w:r>
        <w:rPr>
          <w:b/>
        </w:rPr>
        <w:t xml:space="preserve">Tulos</w:t>
      </w:r>
    </w:p>
    <w:p>
      <w:r>
        <w:t xml:space="preserve">Saksan suuntanumeroissa -lrb- german vorwahl -rrb- on kahdesta viiteen numeroa, ensimmäistä nollaa lukuun ottamatta.</w:t>
      </w:r>
    </w:p>
    <w:p>
      <w:r>
        <w:rPr>
          <w:b/>
        </w:rPr>
        <w:t xml:space="preserve">Tulos</w:t>
      </w:r>
    </w:p>
    <w:p>
      <w:r>
        <w:t xml:space="preserve">Saksan suuntanumeroissa -lrb- german vorwahl -rrb- on kahdesta viiteen numeroa, lukuun ottamatta edessä olevaa nollaa.</w:t>
      </w:r>
    </w:p>
    <w:p>
      <w:r>
        <w:rPr>
          <w:b/>
        </w:rPr>
        <w:t xml:space="preserve">Tulos</w:t>
      </w:r>
    </w:p>
    <w:p>
      <w:r>
        <w:t xml:space="preserve">1 . saksan suuntanumeroissa -lrb- german vorwahl -rrb- on kahdesta viiteen numeroa etunollan jälkeen.</w:t>
      </w:r>
    </w:p>
    <w:p>
      <w:r>
        <w:rPr>
          <w:b/>
        </w:rPr>
        <w:t xml:space="preserve">Tulos</w:t>
      </w:r>
    </w:p>
    <w:p>
      <w:r>
        <w:t xml:space="preserve">Saksan suuntanumeroissa -lrb- german vorwahl -rrb- on kahdesta viiteen numeroa, ensimmäistä nollaa lukuun ottamatta.</w:t>
      </w:r>
    </w:p>
    <w:p>
      <w:r>
        <w:rPr>
          <w:b/>
        </w:rPr>
        <w:t xml:space="preserve">Tulos</w:t>
      </w:r>
    </w:p>
    <w:p>
      <w:r>
        <w:t xml:space="preserve">Saksan suuntanumeroissa -lrb- german vorwahl -rrb- on kahdesta viiteen numeroa, lukuun ottamatta nollaa niiden edessä.</w:t>
      </w:r>
    </w:p>
    <w:p>
      <w:r>
        <w:rPr>
          <w:b/>
        </w:rPr>
        <w:t xml:space="preserve">Tulos</w:t>
      </w:r>
    </w:p>
    <w:p>
      <w:r>
        <w:t xml:space="preserve">Saksan suuntanumeroissa -lrb- german vorwahl -rrb- on kahdesta viiteen numeroa, eikä etunollaa 4 lisätä.</w:t>
      </w:r>
    </w:p>
    <w:p>
      <w:r>
        <w:rPr>
          <w:b/>
        </w:rPr>
        <w:t xml:space="preserve">Esimerkki 9.1515</w:t>
      </w:r>
    </w:p>
    <w:p>
      <w:r>
        <w:t xml:space="preserve">Fyysisesti ne voivat muistuttaa hiiriä, rottia, myyriä tai hamstereita lajista ja alahäiriköstä riippuen.</w:t>
      </w:r>
    </w:p>
    <w:p>
      <w:r>
        <w:rPr>
          <w:b/>
        </w:rPr>
        <w:t xml:space="preserve">Tulos</w:t>
      </w:r>
    </w:p>
    <w:p>
      <w:r>
        <w:t xml:space="preserve">niiden kehot voivat näyttää hiiriltä , rotilta , myyriltä tai hamstereilta riippuen lajista ja alatyypistä.</w:t>
      </w:r>
    </w:p>
    <w:p>
      <w:r>
        <w:rPr>
          <w:b/>
        </w:rPr>
        <w:t xml:space="preserve">Tulos</w:t>
      </w:r>
    </w:p>
    <w:p>
      <w:r>
        <w:t xml:space="preserve">niiden keho voi näyttää hiiriltä , rotilta , myyrästä tai hamsterilta . se, miltä ne näyttävät eniten, riippuu siitä, mihin lajiin ne kuuluvat ja mihin lajin alaryhmään ne kuuluvat.</w:t>
      </w:r>
    </w:p>
    <w:p>
      <w:r>
        <w:rPr>
          <w:b/>
        </w:rPr>
        <w:t xml:space="preserve">Tulos</w:t>
      </w:r>
    </w:p>
    <w:p>
      <w:r>
        <w:t xml:space="preserve">eri lajit muistuttavat eri jyrsijöitä.</w:t>
      </w:r>
    </w:p>
    <w:p>
      <w:r>
        <w:rPr>
          <w:b/>
        </w:rPr>
        <w:t xml:space="preserve">Tulos</w:t>
      </w:r>
    </w:p>
    <w:p>
      <w:r>
        <w:t xml:space="preserve">lajista riippuen ne voivat näyttää hiiriltä, rotilta, myyräiltä tai hamstereilta.</w:t>
      </w:r>
    </w:p>
    <w:p>
      <w:r>
        <w:rPr>
          <w:b/>
        </w:rPr>
        <w:t xml:space="preserve">Tulos</w:t>
      </w:r>
    </w:p>
    <w:p>
      <w:r>
        <w:t xml:space="preserve">ne voivat fyysisesti näyttää hiiriltä, rotilta, myyräiltä tai hamstereilta lajista tai alahaarasta riippuen.</w:t>
      </w:r>
    </w:p>
    <w:p>
      <w:r>
        <w:rPr>
          <w:b/>
        </w:rPr>
        <w:t xml:space="preserve">Tulos</w:t>
      </w:r>
    </w:p>
    <w:p>
      <w:r>
        <w:t xml:space="preserve">Fyysisesti ne voivat näyttää hiiriltä, rotilta, myyräiltä tai hamstereilta lajista ja alaheimosta riippuen.</w:t>
      </w:r>
    </w:p>
    <w:p>
      <w:r>
        <w:rPr>
          <w:b/>
        </w:rPr>
        <w:t xml:space="preserve">Tulos</w:t>
      </w:r>
    </w:p>
    <w:p>
      <w:r>
        <w:t xml:space="preserve">ne näyttävät hiiriltä , rotilta , myyriltä tai hamstereilta riippuen lajista ja alaluokasta.</w:t>
      </w:r>
    </w:p>
    <w:p>
      <w:r>
        <w:rPr>
          <w:b/>
        </w:rPr>
        <w:t xml:space="preserve">Esimerkki 9.1516</w:t>
      </w:r>
    </w:p>
    <w:p>
      <w:r>
        <w:t xml:space="preserve">siinä wcw-painijat "tunkeutuivat" wwf:n televisioon yrittäessään "vallata" wwf:n.</w:t>
      </w:r>
    </w:p>
    <w:p>
      <w:r>
        <w:rPr>
          <w:b/>
        </w:rPr>
        <w:t xml:space="preserve">Tulos</w:t>
      </w:r>
    </w:p>
    <w:p>
      <w:r>
        <w:t xml:space="preserve">tarina kertoi wcw-painijoista, jotka yrittivät valloittaa wwf:n television hyökkäyksellä.</w:t>
      </w:r>
    </w:p>
    <w:p>
      <w:r>
        <w:rPr>
          <w:b/>
        </w:rPr>
        <w:t xml:space="preserve">Tulos</w:t>
      </w:r>
    </w:p>
    <w:p>
      <w:r>
        <w:t xml:space="preserve">siinä wcw-painijat "tunkeutuivat" wwf:n televisioon yrittäessään "vallata" wwf:n.</w:t>
      </w:r>
    </w:p>
    <w:p>
      <w:r>
        <w:rPr>
          <w:b/>
        </w:rPr>
        <w:t xml:space="preserve">Tulos</w:t>
      </w:r>
    </w:p>
    <w:p>
      <w:r>
        <w:t xml:space="preserve">tarinan mukaan wcw-painijat tunkeutuivat wwf:n televisioon yrittäessään "vallata" wwf:n.</w:t>
      </w:r>
    </w:p>
    <w:p>
      <w:r>
        <w:rPr>
          <w:b/>
        </w:rPr>
        <w:t xml:space="preserve">Tulos</w:t>
      </w:r>
    </w:p>
    <w:p>
      <w:r>
        <w:t xml:space="preserve">siinä oli mukana wcw-painijoita, wwf-televisiota ja yritettiin "vallata" wwf.</w:t>
      </w:r>
    </w:p>
    <w:p>
      <w:r>
        <w:rPr>
          <w:b/>
        </w:rPr>
        <w:t xml:space="preserve">Tulos</w:t>
      </w:r>
    </w:p>
    <w:p>
      <w:r>
        <w:t xml:space="preserve">siinä kehotettiin wcw-painijoita "hyökkäämään" wwf:n televisioon, jotta wwf:stä saataisiin "yliote".</w:t>
      </w:r>
    </w:p>
    <w:p>
      <w:r>
        <w:rPr>
          <w:b/>
        </w:rPr>
        <w:t xml:space="preserve">Tulos</w:t>
      </w:r>
    </w:p>
    <w:p>
      <w:r>
        <w:t xml:space="preserve">siinä wcw-painijat "tunkeutuivat" wwf:n televisioon ja yrittivät "vallata" wwf:n.</w:t>
      </w:r>
    </w:p>
    <w:p>
      <w:r>
        <w:rPr>
          <w:b/>
        </w:rPr>
        <w:t xml:space="preserve">Tulos</w:t>
      </w:r>
    </w:p>
    <w:p>
      <w:r>
        <w:t xml:space="preserve">siinä wcw-painijat "hyökkäsivät" ja yrittivät "vallata" wwf:n television.</w:t>
      </w:r>
    </w:p>
    <w:p>
      <w:r>
        <w:rPr>
          <w:b/>
        </w:rPr>
        <w:t xml:space="preserve">Esimerkki 9.1517</w:t>
      </w:r>
    </w:p>
    <w:p>
      <w:r>
        <w:t xml:space="preserve">mellakka jatkui varhain aamulla, kunnes poliisi käytti palokunnan vesiletkuja väkijoukon hajottamiseksi.</w:t>
      </w:r>
    </w:p>
    <w:p>
      <w:r>
        <w:rPr>
          <w:b/>
        </w:rPr>
        <w:t xml:space="preserve">Tulos</w:t>
      </w:r>
    </w:p>
    <w:p>
      <w:r>
        <w:t xml:space="preserve">mellakka jatkui, kunnes poliisi käytti vesiletkuja väkijoukon hajottamiseksi.</w:t>
      </w:r>
    </w:p>
    <w:p>
      <w:r>
        <w:rPr>
          <w:b/>
        </w:rPr>
        <w:t xml:space="preserve">Tulos</w:t>
      </w:r>
    </w:p>
    <w:p>
      <w:r>
        <w:t xml:space="preserve">mellakka jatkui aamuun asti, ja poliisi joutui käyttämään palokunnan vesiletkuja väkijoukon hajottamiseksi.</w:t>
      </w:r>
    </w:p>
    <w:p>
      <w:r>
        <w:rPr>
          <w:b/>
        </w:rPr>
        <w:t xml:space="preserve">Tulos</w:t>
      </w:r>
    </w:p>
    <w:p>
      <w:r>
        <w:t xml:space="preserve">mellakka jatkui, kunnes poliisi käytti vesiletkuja väkijoukon hajottamiseksi.</w:t>
      </w:r>
    </w:p>
    <w:p>
      <w:r>
        <w:rPr>
          <w:b/>
        </w:rPr>
        <w:t xml:space="preserve">Tulos</w:t>
      </w:r>
    </w:p>
    <w:p>
      <w:r>
        <w:t xml:space="preserve">mellakka jatkui varhain aamulla, kunnes poliisi käytti palokunnan vesiletkuja väkijoukon hajottamiseksi.</w:t>
      </w:r>
    </w:p>
    <w:p>
      <w:r>
        <w:rPr>
          <w:b/>
        </w:rPr>
        <w:t xml:space="preserve">Tulos</w:t>
      </w:r>
    </w:p>
    <w:p>
      <w:r>
        <w:t xml:space="preserve">taistelu jatkui aamuun asti, kunnes poliisi käytti palokunnan vesiletkuja väkijoukon hajottamiseksi.</w:t>
      </w:r>
    </w:p>
    <w:p>
      <w:r>
        <w:rPr>
          <w:b/>
        </w:rPr>
        <w:t xml:space="preserve">Tulos</w:t>
      </w:r>
    </w:p>
    <w:p>
      <w:r>
        <w:t xml:space="preserve">mellakka jatkui varhain aamulla ja päättyi, kun poliisi käytti palokunnan vesiletkuja väkijoukon hajottamiseen.</w:t>
      </w:r>
    </w:p>
    <w:p>
      <w:r>
        <w:rPr>
          <w:b/>
        </w:rPr>
        <w:t xml:space="preserve">Tulos</w:t>
      </w:r>
    </w:p>
    <w:p>
      <w:r>
        <w:t xml:space="preserve">mellakka kesti varhain aamulla, kunnes poliisi käytti palokunnan vesiletkuja väkijoukon hajottamiseksi.</w:t>
      </w:r>
    </w:p>
    <w:p>
      <w:r>
        <w:rPr>
          <w:b/>
        </w:rPr>
        <w:t xml:space="preserve">Tulos</w:t>
      </w:r>
    </w:p>
    <w:p>
      <w:r>
        <w:t xml:space="preserve">mellakka jatkui varhain aamulla, kunnes poliisi käytti palomiesten vesiletkuja saadakseen väkijoukon poistumaan.</w:t>
      </w:r>
    </w:p>
    <w:p>
      <w:r>
        <w:rPr>
          <w:b/>
        </w:rPr>
        <w:t xml:space="preserve">Esimerkki 9.1518</w:t>
      </w:r>
    </w:p>
    <w:p>
      <w:r>
        <w:t xml:space="preserve">galileo kuvasi lähes koko metiksen pinnan ja antoi rajoituksia sen koostumukselle vuoteen 1998 mennessä.</w:t>
      </w:r>
    </w:p>
    <w:p>
      <w:r>
        <w:rPr>
          <w:b/>
        </w:rPr>
        <w:t xml:space="preserve">Tulos</w:t>
      </w:r>
    </w:p>
    <w:p>
      <w:r>
        <w:t xml:space="preserve">galileo kuvasi lähes koko metiksen pinnan ja asetti rajat sen sisällölle vuoteen 1998 mennessä.</w:t>
      </w:r>
    </w:p>
    <w:p>
      <w:r>
        <w:rPr>
          <w:b/>
        </w:rPr>
        <w:t xml:space="preserve">Tulos</w:t>
      </w:r>
    </w:p>
    <w:p>
      <w:r>
        <w:t xml:space="preserve">galileo kuvasi melkein koko metiksen pinnan ja määritteli sen koostumuksen vuoteen 19 mennessä.</w:t>
      </w:r>
    </w:p>
    <w:p>
      <w:r>
        <w:rPr>
          <w:b/>
        </w:rPr>
        <w:t xml:space="preserve">Tulos</w:t>
      </w:r>
    </w:p>
    <w:p>
      <w:r>
        <w:t xml:space="preserve">vuoteen 1998 mennessä galileo oli kuvannut lähes koko metiksen ja rajannut sen koostumuksen.</w:t>
      </w:r>
    </w:p>
    <w:p>
      <w:r>
        <w:rPr>
          <w:b/>
        </w:rPr>
        <w:t xml:space="preserve">Tulos</w:t>
      </w:r>
    </w:p>
    <w:p>
      <w:r>
        <w:t xml:space="preserve">galileo kuvasi lähes koko metiksen pinnan ja asetti rajat sen luomiselle vuoteen 1998 mennessä.</w:t>
      </w:r>
    </w:p>
    <w:p>
      <w:r>
        <w:rPr>
          <w:b/>
        </w:rPr>
        <w:t xml:space="preserve">Tulos</w:t>
      </w:r>
    </w:p>
    <w:p>
      <w:r>
        <w:t xml:space="preserve">galileo piirsi lähes koko metiksen pinnan ja määritteli sen koostumuksen vuoteen 1998 mennessä.</w:t>
      </w:r>
    </w:p>
    <w:p>
      <w:r>
        <w:rPr>
          <w:b/>
        </w:rPr>
        <w:t xml:space="preserve">Tulos</w:t>
      </w:r>
    </w:p>
    <w:p>
      <w:r>
        <w:t xml:space="preserve">galileo otti kuvan melkein koko metiksen ulkopuolelta ja rajoitti vuoteen 1998 mennessä, mistä se voisi olla tehty.</w:t>
      </w:r>
    </w:p>
    <w:p>
      <w:r>
        <w:rPr>
          <w:b/>
        </w:rPr>
        <w:t xml:space="preserve">Tulos</w:t>
      </w:r>
    </w:p>
    <w:p>
      <w:r>
        <w:t xml:space="preserve">galileo piirsi lähes koko metiksen pinnan ja asetti rajat sen koostumukselle vuoteen 1998 mennessä.</w:t>
      </w:r>
    </w:p>
    <w:p>
      <w:r>
        <w:rPr>
          <w:b/>
        </w:rPr>
        <w:t xml:space="preserve">Tulos</w:t>
      </w:r>
    </w:p>
    <w:p>
      <w:r>
        <w:t xml:space="preserve">galileo kuvasi lähes koko metiksen pinnan, mikä rajoitti sen koostumusta vuoteen 1998 mennessä.</w:t>
      </w:r>
    </w:p>
    <w:p>
      <w:r>
        <w:rPr>
          <w:b/>
        </w:rPr>
        <w:t xml:space="preserve">Esimerkki 9.1519</w:t>
      </w:r>
    </w:p>
    <w:p>
      <w:r>
        <w:t xml:space="preserve">Atlantin hurrikaanikaudet ennen 1600-lukua 1600-luku / 10-luku 1620-luku / 30-luku Havaintotietoja vuotta 1492 edeltäviltä vuosilta ei ole lainkaan saatavilla, koska kirjanpito oli käytännössä olematonta esikolumbiaanisella aikakaudella, ja kaikki mahdollisesti joskus olemassa olleet tiedot ovat jo kauan sitten kadonneet.</w:t>
      </w:r>
    </w:p>
    <w:p>
      <w:r>
        <w:rPr>
          <w:b/>
        </w:rPr>
        <w:t xml:space="preserve">Tulos</w:t>
      </w:r>
    </w:p>
    <w:p>
      <w:r>
        <w:t xml:space="preserve">Atlantin hurrikaanikaudet ennen vuotta 1600, 1600, 1610, 1620 ja 1630. Havaintotietoja vuotta 1492 edeltäviltä vuosilta ei ole lainkaan saatavilla, koska kirjanpito oli käytännössä olematonta esikolumbiaanisella aikakaudella. mahdolliset aikoinaan olemassa olleet tiedot ovat kadonneet jo kauan sitten.</w:t>
      </w:r>
    </w:p>
    <w:p>
      <w:r>
        <w:rPr>
          <w:b/>
        </w:rPr>
        <w:t xml:space="preserve">Tulos</w:t>
      </w:r>
    </w:p>
    <w:p>
      <w:r>
        <w:t xml:space="preserve">Atlantin hurrikaanikaudet ennen 1600-lukua 1600-lukua / 10-lukua 1620-lukua / 30-lukua Tietokoneiden havainnointitietoa vuosilta ennen vuotta 1492 ei ole lainkaan saatavilla, koska kirjanpito oli lähes olematonta esikolumbiaanisella ajalla, ja kaikki mahdolliset tiedot, jotka ovat joskus olleet olemassa, ovat jo kauan sitten kadonneet.</w:t>
      </w:r>
    </w:p>
    <w:p>
      <w:r>
        <w:rPr>
          <w:b/>
        </w:rPr>
        <w:t xml:space="preserve">Tulos</w:t>
      </w:r>
    </w:p>
    <w:p>
      <w:r>
        <w:t xml:space="preserve">Atlantin hurrikaanikausista ei ole jäljellä mitään tietoja esikolumbiaaniselta ajalta.</w:t>
      </w:r>
    </w:p>
    <w:p>
      <w:r>
        <w:rPr>
          <w:b/>
        </w:rPr>
        <w:t xml:space="preserve">Tulos</w:t>
      </w:r>
    </w:p>
    <w:p>
      <w:r>
        <w:t xml:space="preserve">Atlantin hurrikaanikaudet ennen 1600-lukua 1600-lukua / 10-lukua 1620-lukua / 30-lukua havaintotietoja vuotta 1492 edeltäviltä vuosilta ei ole lainkaan saatavilla, koska kirjanpito oli lähes olematonta kolumbusta edeltävällä historiallisella ajalla, ja kaikki mahdollisesti joskus olemassa olleet tiedot ovat jo kauan sitten kadonneet.</w:t>
      </w:r>
    </w:p>
    <w:p>
      <w:r>
        <w:rPr>
          <w:b/>
        </w:rPr>
        <w:t xml:space="preserve">Tulos</w:t>
      </w:r>
    </w:p>
    <w:p>
      <w:r>
        <w:t xml:space="preserve">Atlantin hurrikaanikauden havaintoja ennen 1600-lukua ei yksinkertaisesti ole olemassa, ja kaikki olemassa olevat tiedot ovat jo kauan sitten kadonneet.</w:t>
      </w:r>
    </w:p>
    <w:p>
      <w:r>
        <w:rPr>
          <w:b/>
        </w:rPr>
        <w:t xml:space="preserve">Tulos</w:t>
      </w:r>
    </w:p>
    <w:p>
      <w:r>
        <w:t xml:space="preserve">Atlantin hurrikaanikausia ennen vuotta 1942 koskevia havaintotietoja ei ole olemassa, koska kirjanpitoa ei ollut olemassa esikolumbiaanisella aikakaudella, ja mahdollisesti olemassa olleet tiedot ovat olleet kadoksissa jo kauan sitten.</w:t>
      </w:r>
    </w:p>
    <w:p>
      <w:r>
        <w:rPr>
          <w:b/>
        </w:rPr>
        <w:t xml:space="preserve">Tulos</w:t>
      </w:r>
    </w:p>
    <w:p>
      <w:r>
        <w:t xml:space="preserve">Atlantin hurrikaanikaudet ennen 1600-lukua 1600-luku / 10-luku 1620-luku / 30-luku Havaintotiedot vuosilta ennen vuotta 1492 eivät ole kaikki saatavilla, koska kirjanpitoa ei ollut olemassa esikolumbiaanisella aikakaudella, ja kaikki mahdollisesti olemassa olleet tiedot ovat kadonneet.</w:t>
      </w:r>
    </w:p>
    <w:p>
      <w:r>
        <w:rPr>
          <w:b/>
        </w:rPr>
        <w:t xml:space="preserve">Esimerkki 9.1520</w:t>
      </w:r>
    </w:p>
    <w:p>
      <w:r>
        <w:t xml:space="preserve">maakunnan pohjoisrannikon edustalla sijaitsevia Jardines del Reyn saariston joitakin -lrb- ja -rrb-saaria kehitetään matkailukeskuksina, joista tärkeimmät ovat Cayo Coco ja Cayo Guillermo.</w:t>
      </w:r>
    </w:p>
    <w:p>
      <w:r>
        <w:rPr>
          <w:b/>
        </w:rPr>
        <w:t xml:space="preserve">Tulos</w:t>
      </w:r>
    </w:p>
    <w:p>
      <w:r>
        <w:t xml:space="preserve">vuonna 2001 hänet otettiin College Football Hall of Fameen ... maantieteellinen sijainti maakunnan pohjoisrannikolla , joitakin -lrb- cays -rrb- of the jardines del rey archipelago kehitetään matkailukeskuksina , pääasiassa cayo coco ja cayo guillermo .</w:t>
      </w:r>
    </w:p>
    <w:p>
      <w:r>
        <w:rPr>
          <w:b/>
        </w:rPr>
        <w:t xml:space="preserve">Tulos</w:t>
      </w:r>
    </w:p>
    <w:p>
      <w:r>
        <w:t xml:space="preserve">provinssin pohjoisrannikolla sijaitsevista Jardines del Reyn saariston poijuista, lähinnä Cayo Cocosta ja Cayo Guillermosta, on tehty matkailukeskuksia.</w:t>
      </w:r>
    </w:p>
    <w:p>
      <w:r>
        <w:rPr>
          <w:b/>
        </w:rPr>
        <w:t xml:space="preserve">Tulos</w:t>
      </w:r>
    </w:p>
    <w:p>
      <w:r>
        <w:t xml:space="preserve">Joitakin Jardines del Reyn saariston poukamia, lähinnä maakunnan pohjoisrannikon edustalla sijaitsevia Cayo Cocoa ja Cayo Guillermoa, ollaan muuttamassa matkailukeskuksiksi.</w:t>
      </w:r>
    </w:p>
    <w:p>
      <w:r>
        <w:rPr>
          <w:b/>
        </w:rPr>
        <w:t xml:space="preserve">Tulos</w:t>
      </w:r>
    </w:p>
    <w:p>
      <w:r>
        <w:t xml:space="preserve">provinssin pohjoisrannikolla sijaitsevista Jardines del Reyn saariston eräistä -lrb- ja -rrb-luodoista, lähinnä Cayo Cocosta ja Cayo Guillermosta, tehdään matkailukeskuksia.</w:t>
      </w:r>
    </w:p>
    <w:p>
      <w:r>
        <w:rPr>
          <w:b/>
        </w:rPr>
        <w:t xml:space="preserve">Tulos</w:t>
      </w:r>
    </w:p>
    <w:p>
      <w:r>
        <w:t xml:space="preserve">provinssin pohjoisrannikolla joitakin Jardines del Reyn saaria, kuten Cayo Cocoa ja Cayo Guillermoa, ollaan muuttamassa matkailukeskuksiksi.</w:t>
      </w:r>
    </w:p>
    <w:p>
      <w:r>
        <w:rPr>
          <w:b/>
        </w:rPr>
        <w:t xml:space="preserve">Tulos</w:t>
      </w:r>
    </w:p>
    <w:p>
      <w:r>
        <w:t xml:space="preserve">maakunnan pohjoisrannikon edustalla sijaitsevien Jardines del Reyn saariryhmän joitakin -lrb- ja -rrb-saaria on muutettu matkailukeskuksiksi, erityisesti cayo coco ja cayo guillermo.</w:t>
      </w:r>
    </w:p>
    <w:p>
      <w:r>
        <w:rPr>
          <w:b/>
        </w:rPr>
        <w:t xml:space="preserve">Tulos</w:t>
      </w:r>
    </w:p>
    <w:p>
      <w:r>
        <w:t xml:space="preserve">maantiede pois pohjoiseen mennä alas rinteessä maan jako , jotkut -lrb- cays -rrb- of the jardines del rey saariston käydään läpi kasvua kuin yksi tekee matkan huvin vuoksi tapoja vaikuttaa jotain , pääsääntöisesti cayo coco ja cayo guiller.</w:t>
      </w:r>
    </w:p>
    <w:p>
      <w:r>
        <w:rPr>
          <w:b/>
        </w:rPr>
        <w:t xml:space="preserve">Tulos</w:t>
      </w:r>
    </w:p>
    <w:p>
      <w:r>
        <w:t xml:space="preserve">Maantiede: maakunnan pohjoisrannikolla sijaitsevasta Jardines del Reyn saaristosta osa on kehitetty matkailukeskuksiksi, pääasiassa Cayo Coco ja Cayo Guillermo.</w:t>
      </w:r>
    </w:p>
    <w:p>
      <w:r>
        <w:rPr>
          <w:b/>
        </w:rPr>
        <w:t xml:space="preserve">Esimerkki 9.1521</w:t>
      </w:r>
    </w:p>
    <w:p>
      <w:r>
        <w:t xml:space="preserve">Tämä seksuaalinen epätasapaino yhdistettynä kapinoitsijoiden tosiasialliseen tahitilaisten miesten orjuuttamiseen johti kapinaan ja useimpien miesten kuolemaan.</w:t>
      </w:r>
    </w:p>
    <w:p>
      <w:r>
        <w:rPr>
          <w:b/>
        </w:rPr>
        <w:t xml:space="preserve">Tulos</w:t>
      </w:r>
    </w:p>
    <w:p>
      <w:r>
        <w:t xml:space="preserve">kapina , seksuaalinen epätasapaino ja orjuuttaminen johtivat useimpien miesten kuolemaan.</w:t>
      </w:r>
    </w:p>
    <w:p>
      <w:r>
        <w:rPr>
          <w:b/>
        </w:rPr>
        <w:t xml:space="preserve">Tulos</w:t>
      </w:r>
    </w:p>
    <w:p>
      <w:r>
        <w:t xml:space="preserve">tämä seksuaalinen epätasapaino yhdistettynä tosiasialliseen orjuuttamiseen.</w:t>
      </w:r>
    </w:p>
    <w:p>
      <w:r>
        <w:rPr>
          <w:b/>
        </w:rPr>
        <w:t xml:space="preserve">Tulos</w:t>
      </w:r>
    </w:p>
    <w:p>
      <w:r>
        <w:t xml:space="preserve">kapinoitsijoiden tahitilaisten miesten orjuuttaminen sekä seksuaalinen epätasapaino johtivat kapinaan ja useimpien miesten kuolemaan.</w:t>
      </w:r>
    </w:p>
    <w:p>
      <w:r>
        <w:rPr>
          <w:b/>
        </w:rPr>
        <w:t xml:space="preserve">Tulos</w:t>
      </w:r>
    </w:p>
    <w:p>
      <w:r>
        <w:t xml:space="preserve">Tämä seksuaalinen epätasapaino yhdistettynä kapinoitsijoiden tosiasialliseen tahitilaisten miesten orjuuttamiseen johti kapinaan ja useimpien miesten kuolemaan.</w:t>
      </w:r>
    </w:p>
    <w:p>
      <w:r>
        <w:rPr>
          <w:b/>
        </w:rPr>
        <w:t xml:space="preserve">Tulos</w:t>
      </w:r>
    </w:p>
    <w:p>
      <w:r>
        <w:t xml:space="preserve">suurin osa tahitilaisista miehistä kuoli kapinan ja kapinoitsijoiden orjuuttamisen vuoksi.</w:t>
      </w:r>
    </w:p>
    <w:p>
      <w:r>
        <w:rPr>
          <w:b/>
        </w:rPr>
        <w:t xml:space="preserve">Tulos</w:t>
      </w:r>
    </w:p>
    <w:p>
      <w:r>
        <w:t xml:space="preserve">Tämä seksuaalinen epätasapaino yhdistettynä siihen, että kapinalliset olivat tosiasiallisesti orjuuttaneet tahitilaisia miehiä, johti kapinaan ja useimpien miesten kuolemaan.</w:t>
      </w:r>
    </w:p>
    <w:p>
      <w:r>
        <w:rPr>
          <w:b/>
        </w:rPr>
        <w:t xml:space="preserve">Tulos</w:t>
      </w:r>
    </w:p>
    <w:p>
      <w:r>
        <w:t xml:space="preserve">Tämä seksuaalinen epätasapaino yhdistettynä kapinoitsijoiden menestyksekkääseen tahitilaisten miesten orjuuttamiseen johti kapinaan ja useimpien miesten kuolemaan.</w:t>
      </w:r>
    </w:p>
    <w:p>
      <w:r>
        <w:rPr>
          <w:b/>
        </w:rPr>
        <w:t xml:space="preserve">Tulos</w:t>
      </w:r>
    </w:p>
    <w:p>
      <w:r>
        <w:t xml:space="preserve">seksuaalinen epätasapaino yhdistettynä kapinoitsijoiden tahitilaisten miesten orjuuttamiseen johti kapinaan ja useimpien miesten kuolemaan.</w:t>
      </w:r>
    </w:p>
    <w:p>
      <w:r>
        <w:rPr>
          <w:b/>
        </w:rPr>
        <w:t xml:space="preserve">Esimerkki 9.1522</w:t>
      </w:r>
    </w:p>
    <w:p>
      <w:r>
        <w:t xml:space="preserve">se koetaan yleisesti korkeatasoisemmaksi ja hienostuneemmaksi kuin poikalehdet, kuten maxim tai fhm.</w:t>
      </w:r>
    </w:p>
    <w:p>
      <w:r>
        <w:rPr>
          <w:b/>
        </w:rPr>
        <w:t xml:space="preserve">Tulos</w:t>
      </w:r>
    </w:p>
    <w:p>
      <w:r>
        <w:t xml:space="preserve">se on yleisesti tiedostettu korkeatasoisemmaksi ja hienostuneemmaksi kuin poikalehdet, kuten maxim tai fhm.</w:t>
      </w:r>
    </w:p>
    <w:p>
      <w:r>
        <w:rPr>
          <w:b/>
        </w:rPr>
        <w:t xml:space="preserve">Tulos</w:t>
      </w:r>
    </w:p>
    <w:p>
      <w:r>
        <w:t xml:space="preserve">sitä pidetään useimmiten parempilaatuisena ja tyylikkäämpänä kuin lad mags kuten maxim tai fhm.</w:t>
      </w:r>
    </w:p>
    <w:p>
      <w:r>
        <w:rPr>
          <w:b/>
        </w:rPr>
        <w:t xml:space="preserve">Tulos</w:t>
      </w:r>
    </w:p>
    <w:p>
      <w:r>
        <w:t xml:space="preserve">sitä pidetään yleisesti tyylikkäämpänä ja hienostuneempana kuin nuorille miehille suunnattuja lehtiä, kuten maximia tai fhm:ää.</w:t>
      </w:r>
    </w:p>
    <w:p>
      <w:r>
        <w:rPr>
          <w:b/>
        </w:rPr>
        <w:t xml:space="preserve">Tulos</w:t>
      </w:r>
    </w:p>
    <w:p>
      <w:r>
        <w:t xml:space="preserve">se on yleisesti tunnustettu korkeatasoisemmaksi ja nykyaikaisemmaksi kuin lad mags , kuten maxim tai fhm.</w:t>
      </w:r>
    </w:p>
    <w:p>
      <w:r>
        <w:rPr>
          <w:b/>
        </w:rPr>
        <w:t xml:space="preserve">Tulos</w:t>
      </w:r>
    </w:p>
    <w:p>
      <w:r>
        <w:t xml:space="preserve">se koetaan yleisesti hienostuneemmaksi ja hienostuneemmaksi kuin poikien lehdet.</w:t>
      </w:r>
    </w:p>
    <w:p>
      <w:r>
        <w:rPr>
          <w:b/>
        </w:rPr>
        <w:t xml:space="preserve">Tulos</w:t>
      </w:r>
    </w:p>
    <w:p>
      <w:r>
        <w:t xml:space="preserve">ihmiset luulevat, että maxim tai fhm ovat hienompia kuin poikalehdet.</w:t>
      </w:r>
    </w:p>
    <w:p>
      <w:r>
        <w:rPr>
          <w:b/>
        </w:rPr>
        <w:t xml:space="preserve">Tulos</w:t>
      </w:r>
    </w:p>
    <w:p>
      <w:r>
        <w:t xml:space="preserve">sitä pidetään enimmäkseen hienostuneempana ja hienostuneempana kuin poikalehtiä, kuten maximia tai fhm:ää.</w:t>
      </w:r>
    </w:p>
    <w:p>
      <w:r>
        <w:rPr>
          <w:b/>
        </w:rPr>
        <w:t xml:space="preserve">Esimerkki 9.1523</w:t>
      </w:r>
    </w:p>
    <w:p>
      <w:r>
        <w:t xml:space="preserve">Huomaa, että Adrastea on nyt toisen Jupiterin satelliitin nimi.</w:t>
      </w:r>
    </w:p>
    <w:p>
      <w:r>
        <w:rPr>
          <w:b/>
        </w:rPr>
        <w:t xml:space="preserve">Tulos</w:t>
      </w:r>
    </w:p>
    <w:p>
      <w:r>
        <w:t xml:space="preserve">yksi jupiterin uusista kuista, joka on löydetty, on nimeltään Adrastea.</w:t>
      </w:r>
    </w:p>
    <w:p>
      <w:r>
        <w:rPr>
          <w:b/>
        </w:rPr>
        <w:t xml:space="preserve">Tulos</w:t>
      </w:r>
    </w:p>
    <w:p>
      <w:r>
        <w:t xml:space="preserve">Jupiterilla on toinenkin satelliitti, jonka he nimesivät Adrasteaksi.</w:t>
      </w:r>
    </w:p>
    <w:p>
      <w:r>
        <w:rPr>
          <w:b/>
        </w:rPr>
        <w:t xml:space="preserve">Tulos</w:t>
      </w:r>
    </w:p>
    <w:p>
      <w:r>
        <w:t xml:space="preserve">adrastea on jupiterin satelliitti.</w:t>
      </w:r>
    </w:p>
    <w:p>
      <w:r>
        <w:rPr>
          <w:b/>
        </w:rPr>
        <w:t xml:space="preserve">Tulos</w:t>
      </w:r>
    </w:p>
    <w:p>
      <w:r>
        <w:t xml:space="preserve">huomaa, että Adrastea on nyt toisen Jupiterin satelliitin nimi.</w:t>
      </w:r>
    </w:p>
    <w:p>
      <w:r>
        <w:rPr>
          <w:b/>
        </w:rPr>
        <w:t xml:space="preserve">Tulos</w:t>
      </w:r>
    </w:p>
    <w:p>
      <w:r>
        <w:t xml:space="preserve">adrastea on nyt toisen Jupiterin satelliitin nimi.</w:t>
      </w:r>
    </w:p>
    <w:p>
      <w:r>
        <w:rPr>
          <w:b/>
        </w:rPr>
        <w:t xml:space="preserve">Tulos</w:t>
      </w:r>
    </w:p>
    <w:p>
      <w:r>
        <w:t xml:space="preserve">Huomaa, että Andrastea on nyt toisen Jupiterin satelliitin nimi.</w:t>
      </w:r>
    </w:p>
    <w:p>
      <w:r>
        <w:rPr>
          <w:b/>
        </w:rPr>
        <w:t xml:space="preserve">Tulos</w:t>
      </w:r>
    </w:p>
    <w:p>
      <w:r>
        <w:t xml:space="preserve">Jupiterin uuden satelliitin nimi on adrasrt \ \ \ \ \ \.</w:t>
      </w:r>
    </w:p>
    <w:p>
      <w:r>
        <w:rPr>
          <w:b/>
        </w:rPr>
        <w:t xml:space="preserve">Esimerkki 9.1524</w:t>
      </w:r>
    </w:p>
    <w:p>
      <w:r>
        <w:t xml:space="preserve">dubai säilytti merkityksensä kauppareittinä 1970- ja 1980-luvuilla.</w:t>
      </w:r>
    </w:p>
    <w:p>
      <w:r>
        <w:rPr>
          <w:b/>
        </w:rPr>
        <w:t xml:space="preserve">Tulos</w:t>
      </w:r>
    </w:p>
    <w:p>
      <w:r>
        <w:t xml:space="preserve">dubai on tärkeä kauppareitti 1970- ja 1980-luvuilla.</w:t>
      </w:r>
    </w:p>
    <w:p>
      <w:r>
        <w:rPr>
          <w:b/>
        </w:rPr>
        <w:t xml:space="preserve">Tulos</w:t>
      </w:r>
    </w:p>
    <w:p>
      <w:r>
        <w:t xml:space="preserve">dubai säilytti merkityksensä kauppareittinä 1970- ja 1980-luvuilla.</w:t>
      </w:r>
    </w:p>
    <w:p>
      <w:r>
        <w:rPr>
          <w:b/>
        </w:rPr>
        <w:t xml:space="preserve">Tulos</w:t>
      </w:r>
    </w:p>
    <w:p>
      <w:r>
        <w:t xml:space="preserve">dubai säilytti kauppareittinsä 1970- ja 1980-luvuilla.</w:t>
      </w:r>
    </w:p>
    <w:p>
      <w:r>
        <w:rPr>
          <w:b/>
        </w:rPr>
        <w:t xml:space="preserve">Tulos</w:t>
      </w:r>
    </w:p>
    <w:p>
      <w:r>
        <w:t xml:space="preserve">dubai oli erittäin tärkeä kauppareitti 1970- ja 1980-luvuilla.</w:t>
      </w:r>
    </w:p>
    <w:p>
      <w:r>
        <w:rPr>
          <w:b/>
        </w:rPr>
        <w:t xml:space="preserve">Tulos</w:t>
      </w:r>
    </w:p>
    <w:p>
      <w:r>
        <w:t xml:space="preserve">dubai piti mainetta kauppareitillään 1970- ja 1980-luvuilla.</w:t>
      </w:r>
    </w:p>
    <w:p>
      <w:r>
        <w:rPr>
          <w:b/>
        </w:rPr>
        <w:t xml:space="preserve">Tulos</w:t>
      </w:r>
    </w:p>
    <w:p>
      <w:r>
        <w:t xml:space="preserve">dubai säilyi tärkeänä kauppareittinä 1970- ja 1980-luvuilla.</w:t>
      </w:r>
    </w:p>
    <w:p>
      <w:r>
        <w:rPr>
          <w:b/>
        </w:rPr>
        <w:t xml:space="preserve">Esimerkki 9.1525</w:t>
      </w:r>
    </w:p>
    <w:p>
      <w:r>
        <w:t xml:space="preserve">hän on kirjoittanut reilusti yli sata kirjaa.</w:t>
      </w:r>
    </w:p>
    <w:p>
      <w:r>
        <w:rPr>
          <w:b/>
        </w:rPr>
        <w:t xml:space="preserve">Tulos</w:t>
      </w:r>
    </w:p>
    <w:p>
      <w:r>
        <w:t xml:space="preserve">hän on kirjoittanut yli sata nidettä.</w:t>
      </w:r>
    </w:p>
    <w:p>
      <w:r>
        <w:rPr>
          <w:b/>
        </w:rPr>
        <w:t xml:space="preserve">Tulos</w:t>
      </w:r>
    </w:p>
    <w:p>
      <w:r>
        <w:t xml:space="preserve">hän on julkaissut yli 100 kirjaa.</w:t>
      </w:r>
    </w:p>
    <w:p>
      <w:r>
        <w:rPr>
          <w:b/>
        </w:rPr>
        <w:t xml:space="preserve">Tulos</w:t>
      </w:r>
    </w:p>
    <w:p>
      <w:r>
        <w:t xml:space="preserve">hän on kirjoittanut yli sata kirjaa.</w:t>
      </w:r>
    </w:p>
    <w:p>
      <w:r>
        <w:rPr>
          <w:b/>
        </w:rPr>
        <w:t xml:space="preserve">Tulos</w:t>
      </w:r>
    </w:p>
    <w:p>
      <w:r>
        <w:t xml:space="preserve">hän kirjoitti paljon kirjoja, yli 100.</w:t>
      </w:r>
    </w:p>
    <w:p>
      <w:r>
        <w:rPr>
          <w:b/>
        </w:rPr>
        <w:t xml:space="preserve">Tulos</w:t>
      </w:r>
    </w:p>
    <w:p>
      <w:r>
        <w:t xml:space="preserve">hän on kirjoittanut yli sata kirjaa.</w:t>
      </w:r>
    </w:p>
    <w:p>
      <w:r>
        <w:rPr>
          <w:b/>
        </w:rPr>
        <w:t xml:space="preserve">Tulos</w:t>
      </w:r>
    </w:p>
    <w:p>
      <w:r>
        <w:t xml:space="preserve">hän on kirjoittanut yli sata kirjaa.</w:t>
      </w:r>
    </w:p>
    <w:p>
      <w:r>
        <w:rPr>
          <w:b/>
        </w:rPr>
        <w:t xml:space="preserve">Tulos</w:t>
      </w:r>
    </w:p>
    <w:p>
      <w:r>
        <w:t xml:space="preserve">hän on kirjoittanut reilusti yli sata kirjaa.</w:t>
      </w:r>
    </w:p>
    <w:p>
      <w:r>
        <w:rPr>
          <w:b/>
        </w:rPr>
        <w:t xml:space="preserve">Esimerkki 9.1526</w:t>
      </w:r>
    </w:p>
    <w:p>
      <w:r>
        <w:t xml:space="preserve">Bury St Edmunds on Ison-Britannian pienimmän tien a1101 päätepysäkki.</w:t>
      </w:r>
    </w:p>
    <w:p>
      <w:r>
        <w:rPr>
          <w:b/>
        </w:rPr>
        <w:t xml:space="preserve">Tulos</w:t>
      </w:r>
    </w:p>
    <w:p>
      <w:r>
        <w:t xml:space="preserve">Ison-Britannian alimmalla tiellä a1101 on päätepysäkki nimeltä bury st edmunds.</w:t>
      </w:r>
    </w:p>
    <w:p>
      <w:r>
        <w:rPr>
          <w:b/>
        </w:rPr>
        <w:t xml:space="preserve">Tulos</w:t>
      </w:r>
    </w:p>
    <w:p>
      <w:r>
        <w:t xml:space="preserve">bury st edmunds on a1101-tien, Ison-Britannian pienimmän tien, päässä.</w:t>
      </w:r>
    </w:p>
    <w:p>
      <w:r>
        <w:rPr>
          <w:b/>
        </w:rPr>
        <w:t xml:space="preserve">Tulos</w:t>
      </w:r>
    </w:p>
    <w:p>
      <w:r>
        <w:t xml:space="preserve">Bury , St. Edmunds on Ison-Britannian pienimmän tien a1101 sijaintipaikka.</w:t>
      </w:r>
    </w:p>
    <w:p>
      <w:r>
        <w:rPr>
          <w:b/>
        </w:rPr>
        <w:t xml:space="preserve">Tulos</w:t>
      </w:r>
    </w:p>
    <w:p>
      <w:r>
        <w:t xml:space="preserve">bury st edmunds on a1101-tien, Ison-Britannian alimman tien, pysäkki.</w:t>
      </w:r>
    </w:p>
    <w:p>
      <w:r>
        <w:rPr>
          <w:b/>
        </w:rPr>
        <w:t xml:space="preserve">Tulos</w:t>
      </w:r>
    </w:p>
    <w:p>
      <w:r>
        <w:t xml:space="preserve">bury st edmunds on a1101-tien, Ison-Britannian alimman tien, päätepiste.</w:t>
      </w:r>
    </w:p>
    <w:p>
      <w:r>
        <w:rPr>
          <w:b/>
        </w:rPr>
        <w:t xml:space="preserve">Tulos</w:t>
      </w:r>
    </w:p>
    <w:p>
      <w:r>
        <w:t xml:space="preserve">bury st edmunds päättyy a1101-tielle, joka on Ison-Britannian alin tie.</w:t>
      </w:r>
    </w:p>
    <w:p>
      <w:r>
        <w:rPr>
          <w:b/>
        </w:rPr>
        <w:t xml:space="preserve">Tulos</w:t>
      </w:r>
    </w:p>
    <w:p>
      <w:r>
        <w:t xml:space="preserve">bury st edmunds on a1101:n päätepisteen alin tie.</w:t>
      </w:r>
    </w:p>
    <w:p>
      <w:r>
        <w:rPr>
          <w:b/>
        </w:rPr>
        <w:t xml:space="preserve">Tulos</w:t>
      </w:r>
    </w:p>
    <w:p>
      <w:r>
        <w:t xml:space="preserve">bury st edmunds on a1101-tien, Ison-Britannian alimman tien, päätepiste.</w:t>
      </w:r>
    </w:p>
    <w:p>
      <w:r>
        <w:rPr>
          <w:b/>
        </w:rPr>
        <w:t xml:space="preserve">Esimerkki 9.1527</w:t>
      </w:r>
    </w:p>
    <w:p>
      <w:r>
        <w:t xml:space="preserve">Kultaiset hanskat ovat avoinna kaikille vähintään 16-vuotiaille ei-ammattimaisille nyrkkeilijöille.</w:t>
      </w:r>
    </w:p>
    <w:p>
      <w:r>
        <w:rPr>
          <w:b/>
        </w:rPr>
        <w:t xml:space="preserve">Tulos</w:t>
      </w:r>
    </w:p>
    <w:p>
      <w:r>
        <w:t xml:space="preserve">Kultaiset hanskat ovat avoimia kaikille 16 vuotta täyttäneille ei-ammattinyrkkeilijöille.</w:t>
      </w:r>
    </w:p>
    <w:p>
      <w:r>
        <w:rPr>
          <w:b/>
        </w:rPr>
        <w:t xml:space="preserve">Tulos</w:t>
      </w:r>
    </w:p>
    <w:p>
      <w:r>
        <w:t xml:space="preserve">Kultaiset hanskat ovat avoinna kaikille vähintään 16-vuotiaille ei-ammattinyrkkeilijöille.</w:t>
      </w:r>
    </w:p>
    <w:p>
      <w:r>
        <w:rPr>
          <w:b/>
        </w:rPr>
        <w:t xml:space="preserve">Tulos</w:t>
      </w:r>
    </w:p>
    <w:p>
      <w:r>
        <w:t xml:space="preserve">Kultaiset hanskat ovat avoimia kaikille yli 16-vuotiaille amatöörinyrkkeilijöille.</w:t>
      </w:r>
    </w:p>
    <w:p>
      <w:r>
        <w:rPr>
          <w:b/>
        </w:rPr>
        <w:t xml:space="preserve">Tulos</w:t>
      </w:r>
    </w:p>
    <w:p>
      <w:r>
        <w:t xml:space="preserve">Kultaiset hanskat ovat avoinna kaikille vähintään 16-vuotiaille ei-ammattinyrkkeilijöille.</w:t>
      </w:r>
    </w:p>
    <w:p>
      <w:r>
        <w:rPr>
          <w:b/>
        </w:rPr>
        <w:t xml:space="preserve">Tulos</w:t>
      </w:r>
    </w:p>
    <w:p>
      <w:r>
        <w:t xml:space="preserve">Kultaiset hanskat ovat avoinna kaikille vähintään 16-vuotiaille ei-ammattinyrkkeilijöille.</w:t>
      </w:r>
    </w:p>
    <w:p>
      <w:r>
        <w:rPr>
          <w:b/>
        </w:rPr>
        <w:t xml:space="preserve">Esimerkki 9.1528</w:t>
      </w:r>
    </w:p>
    <w:p>
      <w:r>
        <w:t xml:space="preserve">vuodesta 1911 lähtien rij-rousseau esitteli teoksiaan salon d ' automne , salon des indépendants ja salon tuileries.</w:t>
      </w:r>
    </w:p>
    <w:p>
      <w:r>
        <w:rPr>
          <w:b/>
        </w:rPr>
        <w:t xml:space="preserve">Tulos</w:t>
      </w:r>
    </w:p>
    <w:p>
      <w:r>
        <w:t xml:space="preserve">vuodesta 1911 lähtien rij-rousseau esitteli teoksiaan salon d ' automne , salon des indépendants ja salon tuileries.</w:t>
      </w:r>
    </w:p>
    <w:p>
      <w:r>
        <w:rPr>
          <w:b/>
        </w:rPr>
        <w:t xml:space="preserve">Tulos</w:t>
      </w:r>
    </w:p>
    <w:p>
      <w:r>
        <w:t xml:space="preserve">vuonna 1911 rij-rousseau alkoi esitellä teoksiaan salon d'automne , salon des independants ja salon tuileries.</w:t>
      </w:r>
    </w:p>
    <w:p>
      <w:r>
        <w:rPr>
          <w:b/>
        </w:rPr>
        <w:t xml:space="preserve">Tulos</w:t>
      </w:r>
    </w:p>
    <w:p>
      <w:r>
        <w:t xml:space="preserve">rij-rousseau esitteli teoksiaan salon d'automne , salon des independants ja salon tuileries -tiloissa vuodesta 1911 alkaen.</w:t>
      </w:r>
    </w:p>
    <w:p>
      <w:r>
        <w:rPr>
          <w:b/>
        </w:rPr>
        <w:t xml:space="preserve">Tulos</w:t>
      </w:r>
    </w:p>
    <w:p>
      <w:r>
        <w:t xml:space="preserve">vuodesta 1911 alkaen rij-rousseau esitteli teoksiaan salon d:ssä.</w:t>
      </w:r>
    </w:p>
    <w:p>
      <w:r>
        <w:rPr>
          <w:b/>
        </w:rPr>
        <w:t xml:space="preserve">Tulos</w:t>
      </w:r>
    </w:p>
    <w:p>
      <w:r>
        <w:t xml:space="preserve">vuodesta 1911 lähtien rij-rousseau esitteli teoksiaan salon d'automne , salon des independants ja salon tuileries.</w:t>
      </w:r>
    </w:p>
    <w:p>
      <w:r>
        <w:rPr>
          <w:b/>
        </w:rPr>
        <w:t xml:space="preserve">Tulos</w:t>
      </w:r>
    </w:p>
    <w:p>
      <w:r>
        <w:t xml:space="preserve">vuodesta 1911 lähtien rij-rousseau on pitänyt teoksiaan näytteillä salon d'automne -tapahtumassa, salon des independants -tapahtumassa ja salon tuileries -tapahtumassa.</w:t>
      </w:r>
    </w:p>
    <w:p>
      <w:r>
        <w:rPr>
          <w:b/>
        </w:rPr>
        <w:t xml:space="preserve">Esimerkki 9.1529</w:t>
      </w:r>
    </w:p>
    <w:p>
      <w:r>
        <w:t xml:space="preserve">whedon , firefly companion , vol 1 , 6 whedon halusi kehittää sarjan, joka käsittelee elämän tuntuvaa luonnetta , sarjan, jossa olemassaolo on fyysisempää ja vaikeampaa.</w:t>
      </w:r>
    </w:p>
    <w:p>
      <w:r>
        <w:rPr>
          <w:b/>
        </w:rPr>
        <w:t xml:space="preserve">Tulos</w:t>
      </w:r>
    </w:p>
    <w:p>
      <w:r>
        <w:t xml:space="preserve">Whedon halusi tehdä sarjan elämän luonteesta, sarjan, jossa olemassaolo on fyysisempää ja kovempaa.</w:t>
      </w:r>
    </w:p>
    <w:p>
      <w:r>
        <w:rPr>
          <w:b/>
        </w:rPr>
        <w:t xml:space="preserve">Tulos</w:t>
      </w:r>
    </w:p>
    <w:p>
      <w:r>
        <w:t xml:space="preserve">Wheadonin Firefly Comapanion Volume 1 -teoksessa hän puhuu siitä, kuinka hän halusi tehdä sarjan, joka osoittaisi elämää, joka oli vaikeampaa ja yritti siksi näyttää todellisempaa elämää.</w:t>
      </w:r>
    </w:p>
    <w:p>
      <w:r>
        <w:rPr>
          <w:b/>
        </w:rPr>
        <w:t xml:space="preserve">Tulos</w:t>
      </w:r>
    </w:p>
    <w:p>
      <w:r>
        <w:t xml:space="preserve">whedon , firefly companion , vol 1 , 6 whedon halusi kehittää sarjan, joka käsittelee elämän koskettavuutta , sarjan, jossa olemassaolo on fyysisempää ja vaikeampaa.makuuhuoneen bondage-leikit ovat usein esileikkiä.</w:t>
      </w:r>
    </w:p>
    <w:p>
      <w:r>
        <w:rPr>
          <w:b/>
        </w:rPr>
        <w:t xml:space="preserve">Tulos</w:t>
      </w:r>
    </w:p>
    <w:p>
      <w:r>
        <w:t xml:space="preserve">whedon , firefly companion , vol 1 , 6 : whedon halusi kehittää sarjan, joka käsittelee elämän koskettavuutta, jossa olemassaolo on fyysisempää ja vaikeampaa.</w:t>
      </w:r>
    </w:p>
    <w:p>
      <w:r>
        <w:rPr>
          <w:b/>
        </w:rPr>
        <w:t xml:space="preserve">Tulos</w:t>
      </w:r>
    </w:p>
    <w:p>
      <w:r>
        <w:t xml:space="preserve">whedon , firefly companion , vol 1 , 6 whedon halusi kehittää sarjan elämän kovasta luonteesta , sarjan, jossa olemassaolo on fyysisempää ja vaikeampaa.</w:t>
      </w:r>
    </w:p>
    <w:p>
      <w:r>
        <w:rPr>
          <w:b/>
        </w:rPr>
        <w:t xml:space="preserve">Tulos</w:t>
      </w:r>
    </w:p>
    <w:p>
      <w:r>
        <w:t xml:space="preserve">whedon halusi kehittää sarjan, joka olisi todenmukaisempi.</w:t>
      </w:r>
    </w:p>
    <w:p>
      <w:r>
        <w:rPr>
          <w:b/>
        </w:rPr>
        <w:t xml:space="preserve">Tulos</w:t>
      </w:r>
    </w:p>
    <w:p>
      <w:r>
        <w:t xml:space="preserve">whedon , firefly companion , vol 1 , 6 . whedon halusi tehdä sarjan, jossa käsitellään asioita, joihin liittyy tuntoaisti , sarjan, jossa elämiseen liittyy kovaa fyysistä työtä.</w:t>
      </w:r>
    </w:p>
    <w:p>
      <w:r>
        <w:rPr>
          <w:b/>
        </w:rPr>
        <w:t xml:space="preserve">Tulos</w:t>
      </w:r>
    </w:p>
    <w:p>
      <w:r>
        <w:t xml:space="preserve">whedon halusi kehittää sarjan elämän luonteesta, sarjan, jossa eläminen on fyysisempää ja vaikeampaa.</w:t>
      </w:r>
    </w:p>
    <w:p>
      <w:r>
        <w:rPr>
          <w:b/>
        </w:rPr>
        <w:t xml:space="preserve">Esimerkki 9.1530</w:t>
      </w:r>
    </w:p>
    <w:p>
      <w:r>
        <w:t xml:space="preserve">sen löysi Scott S. Sheppard ja muut.</w:t>
      </w:r>
    </w:p>
    <w:p>
      <w:r>
        <w:rPr>
          <w:b/>
        </w:rPr>
        <w:t xml:space="preserve">Tulos</w:t>
      </w:r>
    </w:p>
    <w:p>
      <w:r>
        <w:t xml:space="preserve">Scott S. Shepard löysi sen.</w:t>
      </w:r>
    </w:p>
    <w:p>
      <w:r>
        <w:rPr>
          <w:b/>
        </w:rPr>
        <w:t xml:space="preserve">Tulos</w:t>
      </w:r>
    </w:p>
    <w:p>
      <w:r>
        <w:t xml:space="preserve">Scott S. Sheppard ja muut löysivät sen.</w:t>
      </w:r>
    </w:p>
    <w:p>
      <w:r>
        <w:rPr>
          <w:b/>
        </w:rPr>
        <w:t xml:space="preserve">Tulos</w:t>
      </w:r>
    </w:p>
    <w:p>
      <w:r>
        <w:t xml:space="preserve">kunnian tästä löydöstä saa Scott S. Sheppard ja muut.</w:t>
      </w:r>
    </w:p>
    <w:p>
      <w:r>
        <w:rPr>
          <w:b/>
        </w:rPr>
        <w:t xml:space="preserve">Tulos</w:t>
      </w:r>
    </w:p>
    <w:p>
      <w:r>
        <w:t xml:space="preserve">sen perusti muun muassa Scott S. Sheppard.</w:t>
      </w:r>
    </w:p>
    <w:p>
      <w:r>
        <w:rPr>
          <w:b/>
        </w:rPr>
        <w:t xml:space="preserve">Tulos</w:t>
      </w:r>
    </w:p>
    <w:p>
      <w:r>
        <w:t xml:space="preserve">Scott S. Sheppard löysi sen.</w:t>
      </w:r>
    </w:p>
    <w:p>
      <w:r>
        <w:rPr>
          <w:b/>
        </w:rPr>
        <w:t xml:space="preserve">Tulos</w:t>
      </w:r>
    </w:p>
    <w:p>
      <w:r>
        <w:t xml:space="preserve">sen löysi Scott S. Seppard ja kaikki muut.</w:t>
      </w:r>
    </w:p>
    <w:p>
      <w:r>
        <w:rPr>
          <w:b/>
        </w:rPr>
        <w:t xml:space="preserve">Tulos</w:t>
      </w:r>
    </w:p>
    <w:p>
      <w:r>
        <w:t xml:space="preserve">sen löysivät Scott S. Sheppard ja muut.</w:t>
      </w:r>
    </w:p>
    <w:p>
      <w:r>
        <w:rPr>
          <w:b/>
        </w:rPr>
        <w:t xml:space="preserve">Esimerkki 9.1531</w:t>
      </w:r>
    </w:p>
    <w:p>
      <w:r>
        <w:t xml:space="preserve">Joe Byrne aloitti koulunkäynnin Woolshedin katolisessa koulussa vuonna 1862.</w:t>
      </w:r>
    </w:p>
    <w:p>
      <w:r>
        <w:rPr>
          <w:b/>
        </w:rPr>
        <w:t xml:space="preserve">Tulos</w:t>
      </w:r>
    </w:p>
    <w:p>
      <w:r>
        <w:t xml:space="preserve">Joe Byrne aloitti koulunkäynnin Woolshedin katolisessa koulussa vuonna 1862.</w:t>
      </w:r>
    </w:p>
    <w:p>
      <w:r>
        <w:rPr>
          <w:b/>
        </w:rPr>
        <w:t xml:space="preserve">Tulos</w:t>
      </w:r>
    </w:p>
    <w:p>
      <w:r>
        <w:t xml:space="preserve">Joe Byrne aloitti koulunkäynnin Woolshedin katolisessa koulussa vuonna 1862.</w:t>
      </w:r>
    </w:p>
    <w:p>
      <w:r>
        <w:rPr>
          <w:b/>
        </w:rPr>
        <w:t xml:space="preserve">Tulos</w:t>
      </w:r>
    </w:p>
    <w:p>
      <w:r>
        <w:t xml:space="preserve">Joe Byrne aloitti koulunkäynnin Woolshedin katolisessa koulussa vuonna 1862.</w:t>
      </w:r>
    </w:p>
    <w:p>
      <w:r>
        <w:rPr>
          <w:b/>
        </w:rPr>
        <w:t xml:space="preserve">Tulos</w:t>
      </w:r>
    </w:p>
    <w:p>
      <w:r>
        <w:t xml:space="preserve">Joe Byrne aloitti koulunkäynnin Woolshedin katolisessa koulussa vuonna 1862.</w:t>
      </w:r>
    </w:p>
    <w:p>
      <w:r>
        <w:rPr>
          <w:b/>
        </w:rPr>
        <w:t xml:space="preserve">Tulos</w:t>
      </w:r>
    </w:p>
    <w:p>
      <w:r>
        <w:t xml:space="preserve">Joe Byrne aloitti koulunkäynnin Woolshedin katolisessa koulussa vuonna 1862.</w:t>
      </w:r>
    </w:p>
    <w:p>
      <w:r>
        <w:rPr>
          <w:b/>
        </w:rPr>
        <w:t xml:space="preserve">Tulos</w:t>
      </w:r>
    </w:p>
    <w:p>
      <w:r>
        <w:t xml:space="preserve">Joe Byrne aloitti koulunkäynnin Woolshedin katolisessa koulussa vuonna 1862.</w:t>
      </w:r>
    </w:p>
    <w:p>
      <w:r>
        <w:rPr>
          <w:b/>
        </w:rPr>
        <w:t xml:space="preserve">Tulos</w:t>
      </w:r>
    </w:p>
    <w:p>
      <w:r>
        <w:t xml:space="preserve">Vuonna 1862 Joe Byrne aloitti Woolshedin katolisessa koulussa.</w:t>
      </w:r>
    </w:p>
    <w:p>
      <w:r>
        <w:rPr>
          <w:b/>
        </w:rPr>
        <w:t xml:space="preserve">Esimerkki 9.1532</w:t>
      </w:r>
    </w:p>
    <w:p>
      <w:r>
        <w:t xml:space="preserve">jaettu salaisuus jaetaan joko etukäteen kommunikoivien osapuolten kesken, jolloin sitä voidaan kutsua myös ennalta jaetuksi avaimeksi.</w:t>
      </w:r>
    </w:p>
    <w:p>
      <w:r>
        <w:rPr>
          <w:b/>
        </w:rPr>
        <w:t xml:space="preserve">Tulos</w:t>
      </w:r>
    </w:p>
    <w:p>
      <w:r>
        <w:t xml:space="preserve">ennalta jaettu avain on jaettu salaisuus, joka jaetaan etukäteen kommunikoivien osapuolten kesken.</w:t>
      </w:r>
    </w:p>
    <w:p>
      <w:r>
        <w:rPr>
          <w:b/>
        </w:rPr>
        <w:t xml:space="preserve">Tulos</w:t>
      </w:r>
    </w:p>
    <w:p>
      <w:r>
        <w:t xml:space="preserve">jaettu salaisuus on joko jaettu etukäteen kommunikoivien osapuolten kesken , jota kutsutaan myös ennalta jaetuksi k:ksi.</w:t>
      </w:r>
    </w:p>
    <w:p>
      <w:r>
        <w:rPr>
          <w:b/>
        </w:rPr>
        <w:t xml:space="preserve">Tulos</w:t>
      </w:r>
    </w:p>
    <w:p>
      <w:r>
        <w:t xml:space="preserve">jaettu salaisuus jaetaan etukäteen kommunikoivien osapuolten kesken, jolloin voidaan puhua myös ennalta jaetusta avaimesta.</w:t>
      </w:r>
    </w:p>
    <w:p>
      <w:r>
        <w:rPr>
          <w:b/>
        </w:rPr>
        <w:t xml:space="preserve">Tulos</w:t>
      </w:r>
    </w:p>
    <w:p>
      <w:r>
        <w:t xml:space="preserve">jaettu salaisuus on joko jaettu etukäteen kahden ryhmän kesken, jolloin sitä voidaan kutsua myös ennalta jaetuksi avaimeksi.</w:t>
      </w:r>
    </w:p>
    <w:p>
      <w:r>
        <w:rPr>
          <w:b/>
        </w:rPr>
        <w:t xml:space="preserve">Tulos</w:t>
      </w:r>
    </w:p>
    <w:p>
      <w:r>
        <w:t xml:space="preserve">jaettu salaisuus voidaan jakaa etukäteen, jolloin sitä voidaan kutsua ennalta jaetuksi avaimeksi.</w:t>
      </w:r>
    </w:p>
    <w:p>
      <w:r>
        <w:rPr>
          <w:b/>
        </w:rPr>
        <w:t xml:space="preserve">Tulos</w:t>
      </w:r>
    </w:p>
    <w:p>
      <w:r>
        <w:t xml:space="preserve">jaettu salaisuus , jota kutsutaan myös ennalta jaetuksi avaimeksi , kerrotaan etukäteen osapuolten välillä.</w:t>
      </w:r>
    </w:p>
    <w:p>
      <w:r>
        <w:rPr>
          <w:b/>
        </w:rPr>
        <w:t xml:space="preserve">Esimerkki 9.1533</w:t>
      </w:r>
    </w:p>
    <w:p>
      <w:r>
        <w:t xml:space="preserve">vuonna 2007 Lessing voitti kirjallisuuden Nobel-palkinnon.</w:t>
      </w:r>
    </w:p>
    <w:p>
      <w:r>
        <w:rPr>
          <w:b/>
        </w:rPr>
        <w:t xml:space="preserve">Tulos</w:t>
      </w:r>
    </w:p>
    <w:p>
      <w:r>
        <w:t xml:space="preserve">Lessing voitti Nobelin kirjallisuuspalkinnon vuonna 2007.</w:t>
      </w:r>
    </w:p>
    <w:p>
      <w:r>
        <w:rPr>
          <w:b/>
        </w:rPr>
        <w:t xml:space="preserve">Tulos</w:t>
      </w:r>
    </w:p>
    <w:p>
      <w:r>
        <w:t xml:space="preserve">vuonna 2007 Lessing sai kirjallisuuden Nobel-palkinnon.</w:t>
      </w:r>
    </w:p>
    <w:p>
      <w:r>
        <w:rPr>
          <w:b/>
        </w:rPr>
        <w:t xml:space="preserve">Tulos</w:t>
      </w:r>
    </w:p>
    <w:p>
      <w:r>
        <w:t xml:space="preserve">Lessing voitti romaanipalkinnon vuonna 20.</w:t>
      </w:r>
    </w:p>
    <w:p>
      <w:r>
        <w:rPr>
          <w:b/>
        </w:rPr>
        <w:t xml:space="preserve">Tulos</w:t>
      </w:r>
    </w:p>
    <w:p>
      <w:r>
        <w:t xml:space="preserve">vuonna 2007 Lessing sai kirjallisuuden Nobel-palkinnon.</w:t>
      </w:r>
    </w:p>
    <w:p>
      <w:r>
        <w:rPr>
          <w:b/>
        </w:rPr>
        <w:t xml:space="preserve">Esimerkki 9.1534</w:t>
      </w:r>
    </w:p>
    <w:p>
      <w:r>
        <w:t xml:space="preserve">vuoteen 1870 mennessä yli 2000 lasta oli sijoitettu viiteen kotiin.</w:t>
      </w:r>
    </w:p>
    <w:p>
      <w:r>
        <w:rPr>
          <w:b/>
        </w:rPr>
        <w:t xml:space="preserve">Tulos</w:t>
      </w:r>
    </w:p>
    <w:p>
      <w:r>
        <w:t xml:space="preserve">vuoteen 1870 mennessä viidessä kodissa asui yli 2000 lasta.</w:t>
      </w:r>
    </w:p>
    <w:p>
      <w:r>
        <w:rPr>
          <w:b/>
        </w:rPr>
        <w:t xml:space="preserve">Tulos</w:t>
      </w:r>
    </w:p>
    <w:p>
      <w:r>
        <w:t xml:space="preserve">Vuonna 1870 viidessä kodissa asui yli 2000 lasta.</w:t>
      </w:r>
    </w:p>
    <w:p>
      <w:r>
        <w:rPr>
          <w:b/>
        </w:rPr>
        <w:t xml:space="preserve">Tulos</w:t>
      </w:r>
    </w:p>
    <w:p>
      <w:r>
        <w:t xml:space="preserve">Vuoteen 1870 mennessä yli 2000 lasta sai viisi kotia.</w:t>
      </w:r>
    </w:p>
    <w:p>
      <w:r>
        <w:rPr>
          <w:b/>
        </w:rPr>
        <w:t xml:space="preserve">Tulos</w:t>
      </w:r>
    </w:p>
    <w:p>
      <w:r>
        <w:t xml:space="preserve">vuoteen 1870 mennessä yli 2000 lasta kuoli.</w:t>
      </w:r>
    </w:p>
    <w:p>
      <w:r>
        <w:rPr>
          <w:b/>
        </w:rPr>
        <w:t xml:space="preserve">Tulos</w:t>
      </w:r>
    </w:p>
    <w:p>
      <w:r>
        <w:t xml:space="preserve">vuoteen 1870 mennessä viidessä kodissa asui yli kaksituhatta lasta.</w:t>
      </w:r>
    </w:p>
    <w:p>
      <w:r>
        <w:rPr>
          <w:b/>
        </w:rPr>
        <w:t xml:space="preserve">Tulos</w:t>
      </w:r>
    </w:p>
    <w:p>
      <w:r>
        <w:t xml:space="preserve">vuoteen 1870 mennessä viidessä kodissa pidettiin yli 2000 lasta.</w:t>
      </w:r>
    </w:p>
    <w:p>
      <w:r>
        <w:rPr>
          <w:b/>
        </w:rPr>
        <w:t xml:space="preserve">Tulos</w:t>
      </w:r>
    </w:p>
    <w:p>
      <w:r>
        <w:t xml:space="preserve">vuoteen 1870 mennessä viidessä kodissa oli yli 2000 lasta.</w:t>
      </w:r>
    </w:p>
    <w:p>
      <w:r>
        <w:rPr>
          <w:b/>
        </w:rPr>
        <w:t xml:space="preserve">Esimerkki 9.1535</w:t>
      </w:r>
    </w:p>
    <w:p>
      <w:r>
        <w:t xml:space="preserve">saadakseen johdonmukaisia osumia keskipitkältä tai pitkältä etäisyydeltä pelaajien on tähdättävä aseidensa rautatähtäimillä.</w:t>
      </w:r>
    </w:p>
    <w:p>
      <w:r>
        <w:rPr>
          <w:b/>
        </w:rPr>
        <w:t xml:space="preserve">Tulos</w:t>
      </w:r>
    </w:p>
    <w:p>
      <w:r>
        <w:t xml:space="preserve">kun pelaajat haluavat tehdä osumia keskipitkän ja pitkän matkan osumia, heidän on tähdättävä tarkasti aseillaan.</w:t>
      </w:r>
    </w:p>
    <w:p>
      <w:r>
        <w:rPr>
          <w:b/>
        </w:rPr>
        <w:t xml:space="preserve">Tulos</w:t>
      </w:r>
    </w:p>
    <w:p>
      <w:r>
        <w:t xml:space="preserve">pisteet niin, että ne ovat oikeudenmukaisia tai täydellisiä osumia keskipitkällä tai pitkällä etäisyydellä , pelaajien on tähdättävä käyttämällä aseidensa rautatähtäimiä.</w:t>
      </w:r>
    </w:p>
    <w:p>
      <w:r>
        <w:rPr>
          <w:b/>
        </w:rPr>
        <w:t xml:space="preserve">Tulos</w:t>
      </w:r>
    </w:p>
    <w:p>
      <w:r>
        <w:t xml:space="preserve">pelaajien on tähdättävä aseidensa tähtäimillä saadakseen pisteitä johdonmukaisesti keski- ja kaukoetäisyydeltä.</w:t>
      </w:r>
    </w:p>
    <w:p>
      <w:r>
        <w:rPr>
          <w:b/>
        </w:rPr>
        <w:t xml:space="preserve">Tulos</w:t>
      </w:r>
    </w:p>
    <w:p>
      <w:r>
        <w:t xml:space="preserve">saadakseen johdonmukaisia osumia keskipitkältä tai pitkältä etäisyydeltä pelaajien on tähdättävä käyttämällä aseidensa rautatähtäimiä.</w:t>
      </w:r>
    </w:p>
    <w:p>
      <w:r>
        <w:rPr>
          <w:b/>
        </w:rPr>
        <w:t xml:space="preserve">Tulos</w:t>
      </w:r>
    </w:p>
    <w:p>
      <w:r>
        <w:t xml:space="preserve">saadakseen säännöllisiä osumia keskipitkältä tai pitkältä etäisyydeltä , ampujien on tähdättävä käyttämällä aseensa tähtäimiä.</w:t>
      </w:r>
    </w:p>
    <w:p>
      <w:r>
        <w:rPr>
          <w:b/>
        </w:rPr>
        <w:t xml:space="preserve">Tulos</w:t>
      </w:r>
    </w:p>
    <w:p>
      <w:r>
        <w:t xml:space="preserve">aseen rautatähtäimen käyttö auttaa pelaajia saamaan johdonmukaisia osumia keskipitkältä tai pitkältä etäisyydeltä.</w:t>
      </w:r>
    </w:p>
    <w:p>
      <w:r>
        <w:rPr>
          <w:b/>
        </w:rPr>
        <w:t xml:space="preserve">Esimerkki 9.1536</w:t>
      </w:r>
    </w:p>
    <w:p>
      <w:r>
        <w:t xml:space="preserve">yksityishenkilöt ovat myös laittomasti tuhonneet joitakin puita, ja heidän epäillään tuoneen Australiasta hyönteistuholaisia, jotka hyökkäävät puihin.</w:t>
      </w:r>
    </w:p>
    <w:p>
      <w:r>
        <w:rPr>
          <w:b/>
        </w:rPr>
        <w:t xml:space="preserve">Tulos</w:t>
      </w:r>
    </w:p>
    <w:p>
      <w:r>
        <w:t xml:space="preserve">jotkut ovat myös laittomasti tuhonneet puita ja heidän epäillään levittäneen puihin tuholaisia, jotka hyökkäävät puihin.</w:t>
      </w:r>
    </w:p>
    <w:p>
      <w:r>
        <w:rPr>
          <w:b/>
        </w:rPr>
        <w:t xml:space="preserve">Tulos</w:t>
      </w:r>
    </w:p>
    <w:p>
      <w:r>
        <w:t xml:space="preserve">jotkut ovat myös laittomasti tuhonneet joitakin puita, ja heidän epäillään tuoneen Australiasta hyönteisiä, jotka hyökkäävät puihin.</w:t>
      </w:r>
    </w:p>
    <w:p>
      <w:r>
        <w:rPr>
          <w:b/>
        </w:rPr>
        <w:t xml:space="preserve">Tulos</w:t>
      </w:r>
    </w:p>
    <w:p>
      <w:r>
        <w:t xml:space="preserve">yksilöt ovat myös tuhonneet virheellisesti joitakin puita, ja heidän epäillään tuoneen Australiasta hyönteistuholaisia, jotka hyökkäävät puihin.</w:t>
      </w:r>
    </w:p>
    <w:p>
      <w:r>
        <w:rPr>
          <w:b/>
        </w:rPr>
        <w:t xml:space="preserve">Tulos</w:t>
      </w:r>
    </w:p>
    <w:p>
      <w:r>
        <w:t xml:space="preserve">yksilöt ovat tuhonneet puita, ja heidän epäillään myös tuoneen Australiasta puihin hyökkääviä tuholaisia.</w:t>
      </w:r>
    </w:p>
    <w:p>
      <w:r>
        <w:rPr>
          <w:b/>
        </w:rPr>
        <w:t xml:space="preserve">Tulos</w:t>
      </w:r>
    </w:p>
    <w:p>
      <w:r>
        <w:t xml:space="preserve">yksilöt myös tuhosivat laittomasti puita ja heidän epäillään tuoneen Australiasta hyönteisiä, jotka vahingoittavat niitä.</w:t>
      </w:r>
    </w:p>
    <w:p>
      <w:r>
        <w:rPr>
          <w:b/>
        </w:rPr>
        <w:t xml:space="preserve">Tulos</w:t>
      </w:r>
    </w:p>
    <w:p>
      <w:r>
        <w:t xml:space="preserve">Ihmiset ovat myös tuhonneet joitakin puita väärin perustein, ja heidän epäillään tuoneen Australiasta haitallisia ötököitä, jotka hyökkäävät puihin.</w:t>
      </w:r>
    </w:p>
    <w:p>
      <w:r>
        <w:rPr>
          <w:b/>
        </w:rPr>
        <w:t xml:space="preserve">Tulos</w:t>
      </w:r>
    </w:p>
    <w:p>
      <w:r>
        <w:t xml:space="preserve">Ihmiset ovat myös laittomasti tuhonneet joitakin puita, ja heidän uskotaan tuoneen Australiasta hyönteistuholaisia, jotka hyökkäävät puihin.</w:t>
      </w:r>
    </w:p>
    <w:p>
      <w:r>
        <w:rPr>
          <w:b/>
        </w:rPr>
        <w:t xml:space="preserve">Esimerkki 9.1537</w:t>
      </w:r>
    </w:p>
    <w:p>
      <w:r>
        <w:t xml:space="preserve">karkkikeppe on perinteinen joulunajan karkki, joka liittyy erityisesti länsimaissa, vaikka niitä on mahdollista löytää ympäri vuoden.</w:t>
      </w:r>
    </w:p>
    <w:p>
      <w:r>
        <w:rPr>
          <w:b/>
        </w:rPr>
        <w:t xml:space="preserve">Tulos</w:t>
      </w:r>
    </w:p>
    <w:p>
      <w:r>
        <w:t xml:space="preserve">vaikka karkkikeppejä löytyy kaikkialta maailmasta, niitä on perinteisesti kulutettu ja nähty joulun alla länsimaissa.</w:t>
      </w:r>
    </w:p>
    <w:p>
      <w:r>
        <w:rPr>
          <w:b/>
        </w:rPr>
        <w:t xml:space="preserve">Tulos</w:t>
      </w:r>
    </w:p>
    <w:p>
      <w:r>
        <w:t xml:space="preserve">erityisesti länsimaissa karkkikeppi on perinteinen karkki joulun aikaan, vaikka niitä on mahdollista löytää muinakin vuodenaikoina.</w:t>
      </w:r>
    </w:p>
    <w:p>
      <w:r>
        <w:rPr>
          <w:b/>
        </w:rPr>
        <w:t xml:space="preserve">Tulos</w:t>
      </w:r>
    </w:p>
    <w:p>
      <w:r>
        <w:t xml:space="preserve">karkkikeppejä on perinteinen joulun ympärillä , erityisesti läntisessä maailmassa , niitä on mahdollista löytää koko joulun ajan.</w:t>
      </w:r>
    </w:p>
    <w:p>
      <w:r>
        <w:rPr>
          <w:b/>
        </w:rPr>
        <w:t xml:space="preserve">Tulos</w:t>
      </w:r>
    </w:p>
    <w:p>
      <w:r>
        <w:t xml:space="preserve">karkkikeppeä tavataan useimmiten jouluna, mutta sitä voi löytää milloin tahansa.</w:t>
      </w:r>
    </w:p>
    <w:p>
      <w:r>
        <w:rPr>
          <w:b/>
        </w:rPr>
        <w:t xml:space="preserve">Tulos</w:t>
      </w:r>
    </w:p>
    <w:p>
      <w:r>
        <w:t xml:space="preserve">Karkkikeppi on länsimaissa perinteinen joulukarkki, mutta sitä saa ympäri vuoden.</w:t>
      </w:r>
    </w:p>
    <w:p>
      <w:r>
        <w:rPr>
          <w:b/>
        </w:rPr>
        <w:t xml:space="preserve">Tulos</w:t>
      </w:r>
    </w:p>
    <w:p>
      <w:r>
        <w:t xml:space="preserve">Karkkikeppejä on perinteinen karkki joulunpyhinä, useimmiten länsimaissa, mutta niitä on mahdollista löytää ympäri vuoden.</w:t>
      </w:r>
    </w:p>
    <w:p>
      <w:r>
        <w:rPr>
          <w:b/>
        </w:rPr>
        <w:t xml:space="preserve">Esimerkki 9.1538</w:t>
      </w:r>
    </w:p>
    <w:p>
      <w:r>
        <w:t xml:space="preserve">oyez tulee anglo-normin kielen sanasta "kuunnella".</w:t>
      </w:r>
    </w:p>
    <w:p>
      <w:r>
        <w:rPr>
          <w:b/>
        </w:rPr>
        <w:t xml:space="preserve">Tulos</w:t>
      </w:r>
    </w:p>
    <w:p>
      <w:r>
        <w:t xml:space="preserve">oyez tulee anglo-ormanneista sanasta "kuunnella".</w:t>
      </w:r>
    </w:p>
    <w:p>
      <w:r>
        <w:rPr>
          <w:b/>
        </w:rPr>
        <w:t xml:space="preserve">Tulos</w:t>
      </w:r>
    </w:p>
    <w:p>
      <w:r>
        <w:t xml:space="preserve">lyez tulee anglo-normin kielen sanasta kuunnella.</w:t>
      </w:r>
    </w:p>
    <w:p>
      <w:r>
        <w:rPr>
          <w:b/>
        </w:rPr>
        <w:t xml:space="preserve">Tulos</w:t>
      </w:r>
    </w:p>
    <w:p>
      <w:r>
        <w:t xml:space="preserve">sana oyez tulee anglo-normin kielen sanasta "kuunnella".</w:t>
      </w:r>
    </w:p>
    <w:p>
      <w:r>
        <w:rPr>
          <w:b/>
        </w:rPr>
        <w:t xml:space="preserve">Tulos</w:t>
      </w:r>
    </w:p>
    <w:p>
      <w:r>
        <w:t xml:space="preserve">oyez tulee anglo-normin sanasta kuunnella.</w:t>
      </w:r>
    </w:p>
    <w:p>
      <w:r>
        <w:rPr>
          <w:b/>
        </w:rPr>
        <w:t xml:space="preserve">Tulos</w:t>
      </w:r>
    </w:p>
    <w:p>
      <w:r>
        <w:t xml:space="preserve">oyez tulee anglo-normin sanasta ' kuunnella '.</w:t>
      </w:r>
    </w:p>
    <w:p>
      <w:r>
        <w:rPr>
          <w:b/>
        </w:rPr>
        <w:t xml:space="preserve">Tulos</w:t>
      </w:r>
    </w:p>
    <w:p>
      <w:r>
        <w:t xml:space="preserve">" oyez " tulee anglo-normin sanasta " kuuntele ".</w:t>
      </w:r>
    </w:p>
    <w:p>
      <w:r>
        <w:rPr>
          <w:b/>
        </w:rPr>
        <w:t xml:space="preserve">Tulos</w:t>
      </w:r>
    </w:p>
    <w:p>
      <w:r>
        <w:t xml:space="preserve">oyez tulee anglo-normin sanasta kuunnella.</w:t>
      </w:r>
    </w:p>
    <w:p>
      <w:r>
        <w:rPr>
          <w:b/>
        </w:rPr>
        <w:t xml:space="preserve">Tulos</w:t>
      </w:r>
    </w:p>
    <w:p>
      <w:r>
        <w:t xml:space="preserve">sana "kuunnella" on "oyez", joka on peräisin anglo-normanneista.</w:t>
      </w:r>
    </w:p>
    <w:p>
      <w:r>
        <w:rPr>
          <w:b/>
        </w:rPr>
        <w:t xml:space="preserve">Esimerkki 9.1539</w:t>
      </w:r>
    </w:p>
    <w:p>
      <w:r>
        <w:t xml:space="preserve">cocktail on sekoitetun juoman tyyli.</w:t>
      </w:r>
    </w:p>
    <w:p>
      <w:r>
        <w:rPr>
          <w:b/>
        </w:rPr>
        <w:t xml:space="preserve">Tulos</w:t>
      </w:r>
    </w:p>
    <w:p>
      <w:r>
        <w:t xml:space="preserve">cocktail on eräänlainen sekoitettu juoma.</w:t>
      </w:r>
    </w:p>
    <w:p>
      <w:r>
        <w:rPr>
          <w:b/>
        </w:rPr>
        <w:t xml:space="preserve">Tulos</w:t>
      </w:r>
    </w:p>
    <w:p>
      <w:r>
        <w:t xml:space="preserve">cocktail on eräänlainen sekoitettu juoma.</w:t>
      </w:r>
    </w:p>
    <w:p>
      <w:r>
        <w:rPr>
          <w:b/>
        </w:rPr>
        <w:t xml:space="preserve">Tulos</w:t>
      </w:r>
    </w:p>
    <w:p>
      <w:r>
        <w:t xml:space="preserve">cocktail on sekoitetun juoman tyyli.</w:t>
      </w:r>
    </w:p>
    <w:p>
      <w:r>
        <w:rPr>
          <w:b/>
        </w:rPr>
        <w:t xml:space="preserve">Tulos</w:t>
      </w:r>
    </w:p>
    <w:p>
      <w:r>
        <w:t xml:space="preserve">cocktail on sekoitettu juoma.</w:t>
      </w:r>
    </w:p>
    <w:p>
      <w:r>
        <w:rPr>
          <w:b/>
        </w:rPr>
        <w:t xml:space="preserve">Tulos</w:t>
      </w:r>
    </w:p>
    <w:p>
      <w:r>
        <w:t xml:space="preserve">cocktail on eräänlainen sekoitettu juoma.</w:t>
      </w:r>
    </w:p>
    <w:p>
      <w:r>
        <w:rPr>
          <w:b/>
        </w:rPr>
        <w:t xml:space="preserve">Esimerkki 9.1540</w:t>
      </w:r>
    </w:p>
    <w:p>
      <w:r>
        <w:t xml:space="preserve">Atlantin hurrikaanikausi 1974 alkoi virallisesti 1. kesäkuuta 1974 ja kesti 30. marraskuuta 1974 saakka.</w:t>
      </w:r>
    </w:p>
    <w:p>
      <w:r>
        <w:rPr>
          <w:b/>
        </w:rPr>
        <w:t xml:space="preserve">Tulos</w:t>
      </w:r>
    </w:p>
    <w:p>
      <w:r>
        <w:t xml:space="preserve">Atlantin hurrikaanikausi 1974 alkoi 1. kesäkuuta 1974 ja kesti 30. marraskuuta 1974 saakka.</w:t>
      </w:r>
    </w:p>
    <w:p>
      <w:r>
        <w:rPr>
          <w:b/>
        </w:rPr>
        <w:t xml:space="preserve">Tulos</w:t>
      </w:r>
    </w:p>
    <w:p>
      <w:r>
        <w:t xml:space="preserve">Atlantin hurrikaanikausi 1974 kesti kesäkuun 1. päivästä 1. päivään 30. marraskuuta 1974.</w:t>
      </w:r>
    </w:p>
    <w:p>
      <w:r>
        <w:rPr>
          <w:b/>
        </w:rPr>
        <w:t xml:space="preserve">Tulos</w:t>
      </w:r>
    </w:p>
    <w:p>
      <w:r>
        <w:t xml:space="preserve">Atlantin hurrikaanikausi 1974 kesti 1. kesäkuuta 1972 ja 30. marraskuuta 1974 välisenä aikana.</w:t>
      </w:r>
    </w:p>
    <w:p>
      <w:r>
        <w:rPr>
          <w:b/>
        </w:rPr>
        <w:t xml:space="preserve">Tulos</w:t>
      </w:r>
    </w:p>
    <w:p>
      <w:r>
        <w:t xml:space="preserve">Atlantin hurrikaanikausi 1974 alkoi 1. kesäkuuta 1974 ja kesti 30. marraskuuta 1974 saakka.</w:t>
      </w:r>
    </w:p>
    <w:p>
      <w:r>
        <w:rPr>
          <w:b/>
        </w:rPr>
        <w:t xml:space="preserve">Tulos</w:t>
      </w:r>
    </w:p>
    <w:p>
      <w:r>
        <w:t xml:space="preserve">vuoden 1974 Atlantin hurrikaaniaika alkoi virallisesti 1. kesäkuuta 1974 ja kesti 30. marraskuuta 1974 saakka.</w:t>
      </w:r>
    </w:p>
    <w:p>
      <w:r>
        <w:rPr>
          <w:b/>
        </w:rPr>
        <w:t xml:space="preserve">Tulos</w:t>
      </w:r>
    </w:p>
    <w:p>
      <w:r>
        <w:t xml:space="preserve">1.Vuonna 1974 Atlantin hurrikaanikausi alkoi virallisesti 1. kesäkuuta ja kesti 30. marraskuuta asti.</w:t>
      </w:r>
    </w:p>
    <w:p>
      <w:r>
        <w:rPr>
          <w:b/>
        </w:rPr>
        <w:t xml:space="preserve">Tulos</w:t>
      </w:r>
    </w:p>
    <w:p>
      <w:r>
        <w:t xml:space="preserve">Atlantin hurrikaanikausi 1974 kesti 1. kesäkuuta 1974-30. marraskuuta 1974.</w:t>
      </w:r>
    </w:p>
    <w:p>
      <w:r>
        <w:rPr>
          <w:b/>
        </w:rPr>
        <w:t xml:space="preserve">Esimerkki 9.1541</w:t>
      </w:r>
    </w:p>
    <w:p>
      <w:r>
        <w:t xml:space="preserve">moenjodaro sijaitsee 7 km:n päässä dokrin kaupungin itä-eteläpuolella.</w:t>
      </w:r>
    </w:p>
    <w:p>
      <w:r>
        <w:rPr>
          <w:b/>
        </w:rPr>
        <w:t xml:space="preserve">Tulos</w:t>
      </w:r>
    </w:p>
    <w:p>
      <w:r>
        <w:t xml:space="preserve">moenjodaro sijaitsee 7 km:n päässä dokrin itä-eteläpuolella.</w:t>
      </w:r>
    </w:p>
    <w:p>
      <w:r>
        <w:rPr>
          <w:b/>
        </w:rPr>
        <w:t xml:space="preserve">Tulos</w:t>
      </w:r>
    </w:p>
    <w:p>
      <w:r>
        <w:t xml:space="preserve">moenjodaro sijaitsee 7 km dokrista kaakkoon.</w:t>
      </w:r>
    </w:p>
    <w:p>
      <w:r>
        <w:rPr>
          <w:b/>
        </w:rPr>
        <w:t xml:space="preserve">Tulos</w:t>
      </w:r>
    </w:p>
    <w:p>
      <w:r>
        <w:t xml:space="preserve">Moenjodaro on 7 km:n päässä dokrin kaupungin itä-eteläpuolella.</w:t>
      </w:r>
    </w:p>
    <w:p>
      <w:r>
        <w:rPr>
          <w:b/>
        </w:rPr>
        <w:t xml:space="preserve">Tulos</w:t>
      </w:r>
    </w:p>
    <w:p>
      <w:r>
        <w:t xml:space="preserve">Moenjodaro on 7 km:n päässä dokrin kaupungin itä-eteläpuolella.</w:t>
      </w:r>
    </w:p>
    <w:p>
      <w:r>
        <w:rPr>
          <w:b/>
        </w:rPr>
        <w:t xml:space="preserve">Tulos</w:t>
      </w:r>
    </w:p>
    <w:p>
      <w:r>
        <w:t xml:space="preserve">moenjodaro on kaakkoon dokri kaksi noin 7 km päässä.</w:t>
      </w:r>
    </w:p>
    <w:p>
      <w:r>
        <w:rPr>
          <w:b/>
        </w:rPr>
        <w:t xml:space="preserve">Tulos</w:t>
      </w:r>
    </w:p>
    <w:p>
      <w:r>
        <w:t xml:space="preserve">moenjodaro sijaitsee 7 km:n päässä dokrin kaupungin itä-eteläpuolella.</w:t>
      </w:r>
    </w:p>
    <w:p>
      <w:r>
        <w:rPr>
          <w:b/>
        </w:rPr>
        <w:t xml:space="preserve">Tulos</w:t>
      </w:r>
    </w:p>
    <w:p>
      <w:r>
        <w:t xml:space="preserve">moenjodaro sijaitsee 7 km dokrin kaupungista kaakkoon.</w:t>
      </w:r>
    </w:p>
    <w:p>
      <w:r>
        <w:rPr>
          <w:b/>
        </w:rPr>
        <w:t xml:space="preserve">Esimerkki 9.1542</w:t>
      </w:r>
    </w:p>
    <w:p>
      <w:r>
        <w:t xml:space="preserve">Se julkaistiin ensimmäisen kerran 16. marraskuuta 1998 Yhdistyneessä kuningaskunnassa, vaikka ensimmäinen yhdysvaltalainen painos ilmestyi vasta maaliskuussa 1999.</w:t>
      </w:r>
    </w:p>
    <w:p>
      <w:r>
        <w:rPr>
          <w:b/>
        </w:rPr>
        <w:t xml:space="preserve">Tulos</w:t>
      </w:r>
    </w:p>
    <w:p>
      <w:r>
        <w:t xml:space="preserve">ensimmäinen painos Yhdistyneessä kuningaskunnassa julkaistiin 16. marraskuuta . 1998 . ensimmäinen yhdysvaltojen painos julkaistiin vasta maaliskuussa 1999.</w:t>
      </w:r>
    </w:p>
    <w:p>
      <w:r>
        <w:rPr>
          <w:b/>
        </w:rPr>
        <w:t xml:space="preserve">Tulos</w:t>
      </w:r>
    </w:p>
    <w:p>
      <w:r>
        <w:t xml:space="preserve">Se julkaistiin ensimmäisen kerran 16. marraskuuta 1998 Yhdistyneessä kuningaskunnassa, vaikka ensimmäinen yhdysvaltalainen painos ilmestyi vasta maaliskuussa 1999.</w:t>
      </w:r>
    </w:p>
    <w:p>
      <w:r>
        <w:rPr>
          <w:b/>
        </w:rPr>
        <w:t xml:space="preserve">Tulos</w:t>
      </w:r>
    </w:p>
    <w:p>
      <w:r>
        <w:t xml:space="preserve">Se julkaistiin ensimmäisen kerran Yhdistyneessä kuningaskunnassa 16. marraskuuta 1998, vaikka ensimmäinen yhdysvaltalainen painos ilmestyi vasta maaliskuussa 1999.</w:t>
      </w:r>
    </w:p>
    <w:p>
      <w:r>
        <w:rPr>
          <w:b/>
        </w:rPr>
        <w:t xml:space="preserve">Tulos</w:t>
      </w:r>
    </w:p>
    <w:p>
      <w:r>
        <w:t xml:space="preserve">Se julkaistiin ensimmäisen kerran Yhdistyneessä kuningaskunnassa 16. marraskuuta 1998 ja Yhdysvalloissa maaliskuussa 1999.</w:t>
      </w:r>
    </w:p>
    <w:p>
      <w:r>
        <w:rPr>
          <w:b/>
        </w:rPr>
        <w:t xml:space="preserve">Tulos</w:t>
      </w:r>
    </w:p>
    <w:p>
      <w:r>
        <w:t xml:space="preserve">Se julkaistiin ensimmäisen kerran 16. marraskuuta 1998 Yhdistyneessä kuningaskunnassa, mutta ensimmäinen painos Yhdysvalloissa julkaistiin vasta maaliskuussa 1999.</w:t>
      </w:r>
    </w:p>
    <w:p>
      <w:r>
        <w:rPr>
          <w:b/>
        </w:rPr>
        <w:t xml:space="preserve">Tulos</w:t>
      </w:r>
    </w:p>
    <w:p>
      <w:r>
        <w:t xml:space="preserve">Se julkaistiin ensimmäisen kerran 16. marraskuuta 1998 Yhdistyneessä kuningaskunnassa, vaikka ensimmäinen yhdysvaltalainen painos ilmestyi vasta maaliskuussa 1999.</w:t>
      </w:r>
    </w:p>
    <w:p>
      <w:r>
        <w:rPr>
          <w:b/>
        </w:rPr>
        <w:t xml:space="preserve">Tulos</w:t>
      </w:r>
    </w:p>
    <w:p>
      <w:r>
        <w:t xml:space="preserve">Se painettiin ensimmäisen kerran 16. marraskuuta 1998 Yhdistyneessä kuningaskunnassa, vaikka ensimmäinen yhdysvaltalainen painos ilmestyi vasta maaliskuussa 1999.</w:t>
      </w:r>
    </w:p>
    <w:p>
      <w:r>
        <w:rPr>
          <w:b/>
        </w:rPr>
        <w:t xml:space="preserve">Tulos</w:t>
      </w:r>
    </w:p>
    <w:p>
      <w:r>
        <w:t xml:space="preserve">se julkaistiin ensimmäisen kerran 16. marraskuuta 1998 Yhdistyneessä kuningaskunnassa, vaikka ensimmäinen yhdysvaltojen painos ilmestyi vasta maaliskuussa 199.</w:t>
      </w:r>
    </w:p>
    <w:p>
      <w:r>
        <w:rPr>
          <w:b/>
        </w:rPr>
        <w:t xml:space="preserve">Esimerkki 9.1543</w:t>
      </w:r>
    </w:p>
    <w:p>
      <w:r>
        <w:t xml:space="preserve">koxinga omistautui rakentamaan Taiwanista tehokkaan tukikohdan kiin-dynastian vastustajille, jotka halusivat palauttaa ming-dynastian valtaan.</w:t>
      </w:r>
    </w:p>
    <w:p>
      <w:r>
        <w:rPr>
          <w:b/>
        </w:rPr>
        <w:t xml:space="preserve">Tulos</w:t>
      </w:r>
    </w:p>
    <w:p>
      <w:r>
        <w:t xml:space="preserve">Koxinga yritti kaikin tavoin rakentaa Taiwanista tehokkaan tukikohdan Qing-dynastian vastaisille ihmisille, jotka halusivat palauttaa ming-dynastian valtaan.</w:t>
      </w:r>
    </w:p>
    <w:p>
      <w:r>
        <w:rPr>
          <w:b/>
        </w:rPr>
        <w:t xml:space="preserve">Tulos</w:t>
      </w:r>
    </w:p>
    <w:p>
      <w:r>
        <w:t xml:space="preserve">koxinga omistautui rakentamaan Taiwanista tehokkaan tukikohdan kiin-dynastian vastustajille, jotka halusivat palauttaa vallan ming-dynastialle.</w:t>
      </w:r>
    </w:p>
    <w:p>
      <w:r>
        <w:rPr>
          <w:b/>
        </w:rPr>
        <w:t xml:space="preserve">Tulos</w:t>
      </w:r>
    </w:p>
    <w:p>
      <w:r>
        <w:t xml:space="preserve">koxinga omistautui rakentamaan Taiwanista tehokkaan tukikohdan kiin-dynastian vastaisille sympatisoijille , hän halusi palauttaa ming-dynastian valtaan.</w:t>
      </w:r>
    </w:p>
    <w:p>
      <w:r>
        <w:rPr>
          <w:b/>
        </w:rPr>
        <w:t xml:space="preserve">Tulos</w:t>
      </w:r>
    </w:p>
    <w:p>
      <w:r>
        <w:t xml:space="preserve">koxinga käytti aikaansa ja energiaansa rakentaakseen Taiwanista tukikohdan kiin-dynastian vastaisille ystävilleen, jotka halusivat tuoda ming-dynastian takaisin valtaan.</w:t>
      </w:r>
    </w:p>
    <w:p>
      <w:r>
        <w:rPr>
          <w:b/>
        </w:rPr>
        <w:t xml:space="preserve">Tulos</w:t>
      </w:r>
    </w:p>
    <w:p>
      <w:r>
        <w:t xml:space="preserve">koxinga työskenteli ahkerasti rakentaakseen Taiwanista tukikohdan kiin-dynastian vastaisille kannattajille, jotka halusivat tuoda ming-dynastian takaisin valtaan.</w:t>
      </w:r>
    </w:p>
    <w:p>
      <w:r>
        <w:rPr>
          <w:b/>
        </w:rPr>
        <w:t xml:space="preserve">Tulos</w:t>
      </w:r>
    </w:p>
    <w:p>
      <w:r>
        <w:t xml:space="preserve">koxinga omistautui rakentamaan Taiwanista hyvän tukikohdan qing-dynastian vastustajille, jotka halusivat palauttaa ming-dynastian valtaan.</w:t>
      </w:r>
    </w:p>
    <w:p>
      <w:r>
        <w:rPr>
          <w:b/>
        </w:rPr>
        <w:t xml:space="preserve">Esimerkki 9.1544</w:t>
      </w:r>
    </w:p>
    <w:p>
      <w:r>
        <w:t xml:space="preserve">viitteet ulkoiset linkit 121 hermione ja s / 2002 -lrb- 121 -rrb- 1 , kiertoratatietoja käsittelevä verkkosivusto, jota ylläpitää f. marchis.</w:t>
      </w:r>
    </w:p>
    <w:p>
      <w:r>
        <w:rPr>
          <w:b/>
        </w:rPr>
        <w:t xml:space="preserve">Tulos</w:t>
      </w:r>
    </w:p>
    <w:p>
      <w:r>
        <w:t xml:space="preserve">kiertoratasivuston tiedot f. marchis viitteet 121 hermione ja s / 2002 -lrb- 121 -rrb- 1.</w:t>
      </w:r>
    </w:p>
    <w:p>
      <w:r>
        <w:rPr>
          <w:b/>
        </w:rPr>
        <w:t xml:space="preserve">Tulos</w:t>
      </w:r>
    </w:p>
    <w:p>
      <w:r>
        <w:t xml:space="preserve">viitteet: ulkoiset linkit 121 , hermione ja s / 2002 -lrb- 121 -rrb- , kiertoratatietoja koskeva verkkosivusto, jota ylläpitää f. marchis.</w:t>
      </w:r>
    </w:p>
    <w:p>
      <w:r>
        <w:rPr>
          <w:b/>
        </w:rPr>
        <w:t xml:space="preserve">Tulos</w:t>
      </w:r>
    </w:p>
    <w:p>
      <w:r>
        <w:t xml:space="preserve">viite ulkoiset linkit 121 hermione ands / 2002.</w:t>
      </w:r>
    </w:p>
    <w:p>
      <w:r>
        <w:rPr>
          <w:b/>
        </w:rPr>
        <w:t xml:space="preserve">Tulos</w:t>
      </w:r>
    </w:p>
    <w:p>
      <w:r>
        <w:t xml:space="preserve">viittaa ulkoisiin linkkeihin 121 hermione and s / 2002 -lrb- 121 -rrb- 1 , orbit data website, jonka on ylläpitänyt f. marchis.</w:t>
      </w:r>
    </w:p>
    <w:p>
      <w:r>
        <w:rPr>
          <w:b/>
        </w:rPr>
        <w:t xml:space="preserve">Tulos</w:t>
      </w:r>
    </w:p>
    <w:p>
      <w:r>
        <w:t xml:space="preserve">viitteet: ulkoiset linkit 121 hermione , s / 2002 -lrb- 121 -rrb- 1 , ja f.marchi:n ylläpitämä kiertoratatietosivusto.</w:t>
      </w:r>
    </w:p>
    <w:p>
      <w:r>
        <w:rPr>
          <w:b/>
        </w:rPr>
        <w:t xml:space="preserve">Tulos</w:t>
      </w:r>
    </w:p>
    <w:p>
      <w:r>
        <w:t xml:space="preserve">mainitaan ulkoiset linkit 121 hermione ja s / 2002 -lrb- 121 -rrb- 1 , kiertoratatietosivuston on säilyttänyt f. marchis.</w:t>
      </w:r>
    </w:p>
    <w:p>
      <w:r>
        <w:rPr>
          <w:b/>
        </w:rPr>
        <w:t xml:space="preserve">Tulos</w:t>
      </w:r>
    </w:p>
    <w:p>
      <w:r>
        <w:t xml:space="preserve">f. marchis orbit data website : ulkoiset linkit 121 hermione and s / 2002 -lrb- 121 -rrb- 1.</w:t>
      </w:r>
    </w:p>
    <w:p>
      <w:r>
        <w:rPr>
          <w:b/>
        </w:rPr>
        <w:t xml:space="preserve">Tulos</w:t>
      </w:r>
    </w:p>
    <w:p>
      <w:r>
        <w:t xml:space="preserve">viitteet ulkoiset linkit 121 hermione ja s / 2002 -lrb- 121 -rrb- 1 , f. marchisin ylläpitämä kiertoratatietosivusto.</w:t>
      </w:r>
    </w:p>
    <w:p>
      <w:r>
        <w:rPr>
          <w:b/>
        </w:rPr>
        <w:t xml:space="preserve">Esimerkki 9.1545</w:t>
      </w:r>
    </w:p>
    <w:p>
      <w:r>
        <w:t xml:space="preserve">stuart buchanan humbertin roolissa metsästäjänä : vaikka metsästäjä on kuningattaren salamurhaaja, hän ei kestä tappaa Lumikkia, vaikka kuningatar käskee hänen viedä prinsessan sydämen.</w:t>
      </w:r>
    </w:p>
    <w:p>
      <w:r>
        <w:rPr>
          <w:b/>
        </w:rPr>
        <w:t xml:space="preserve">Tulos</w:t>
      </w:r>
    </w:p>
    <w:p>
      <w:r>
        <w:t xml:space="preserve">Vaikka metsästäjä on kuningattaren salamurhaaja, hän ei kestä tappaa Lumikkia ja viedä hänen sydäntään.</w:t>
      </w:r>
    </w:p>
    <w:p>
      <w:r>
        <w:rPr>
          <w:b/>
        </w:rPr>
        <w:t xml:space="preserve">Tulos</w:t>
      </w:r>
    </w:p>
    <w:p>
      <w:r>
        <w:t xml:space="preserve">stuart buchanan humbertin roolissa metsästäjänä : vaikka metsästäjä on kuningattaren tappaja, hän ei kestä tappaa Lumikkia, vaikka kuningatar käskee häntä ottamaan prinsessan sydämen.</w:t>
      </w:r>
    </w:p>
    <w:p>
      <w:r>
        <w:rPr>
          <w:b/>
        </w:rPr>
        <w:t xml:space="preserve">Tulos</w:t>
      </w:r>
    </w:p>
    <w:p>
      <w:r>
        <w:t xml:space="preserve">Vaikka metsästäjä on kuningattaren salamurhaaja, hän ei kestä tappaa Lumikkia, vaikka kuningatar käskee häntä ottamaan prinsessan sydämen.</w:t>
      </w:r>
    </w:p>
    <w:p>
      <w:r>
        <w:rPr>
          <w:b/>
        </w:rPr>
        <w:t xml:space="preserve">Tulos</w:t>
      </w:r>
    </w:p>
    <w:p>
      <w:r>
        <w:t xml:space="preserve">stuart buchanan humbertin roolissa metsästäjänä : vaikka metsästäjä on kuningattaren salamurhaaja, hän ei voi tappaa Lumikkia, vaikka kuningatar määrää hänet ottamaan prinsessan pään.</w:t>
      </w:r>
    </w:p>
    <w:p>
      <w:r>
        <w:rPr>
          <w:b/>
        </w:rPr>
        <w:t xml:space="preserve">Tulos</w:t>
      </w:r>
    </w:p>
    <w:p>
      <w:r>
        <w:t xml:space="preserve">stuart buchanan humbertin roolissa metsästäjänä : vaikka metsästäjä on kuningattaren salamurhaaja, hän ei kestä tappaa Lumikkia, vaikka kuningatar käskee häntä ottamaan prinsessan sydämen.</w:t>
      </w:r>
    </w:p>
    <w:p>
      <w:r>
        <w:rPr>
          <w:b/>
        </w:rPr>
        <w:t xml:space="preserve">Tulos</w:t>
      </w:r>
    </w:p>
    <w:p>
      <w:r>
        <w:t xml:space="preserve">Stuart Buchanana Humbert Hunttimiehenä : vaikka hän on kuningattaren salamurhaaja, hän ei kestä tappaa Lumikkia, vaikka hänen on määrä viedä hänen sydämensä.</w:t>
      </w:r>
    </w:p>
    <w:p>
      <w:r>
        <w:rPr>
          <w:b/>
        </w:rPr>
        <w:t xml:space="preserve">Esimerkki 9.1546</w:t>
      </w:r>
    </w:p>
    <w:p>
      <w:r>
        <w:t xml:space="preserve">Induktoreja käytetään myös sähkönsiirtojärjestelmissä, joissa niitä käytetään salamaniskujen aiheuttamien jännitteiden alentamiseen sekä kytkentävirtojen ja vikavirtojen rajoittamiseen.</w:t>
      </w:r>
    </w:p>
    <w:p>
      <w:r>
        <w:rPr>
          <w:b/>
        </w:rPr>
        <w:t xml:space="preserve">Tulos</w:t>
      </w:r>
    </w:p>
    <w:p>
      <w:r>
        <w:t xml:space="preserve">Induktoreja käytetään myös sähkönsiirtojärjestelmissä, joissa niitä käytetään alentamaan salamaniskujen aiheuttamaa jännitettä ja rajoittamaan kytkentävirtoja ja vikavirtaa.</w:t>
      </w:r>
    </w:p>
    <w:p>
      <w:r>
        <w:rPr>
          <w:b/>
        </w:rPr>
        <w:t xml:space="preserve">Tulos</w:t>
      </w:r>
    </w:p>
    <w:p>
      <w:r>
        <w:t xml:space="preserve">Induktoreita käytetään myös sähkönsiirtojärjestelmissä , joissa niitä käytetään salamaniskujen aiheuttamien jännitteiden alentamiseen ja kytkentävirtojen ja vikavirtojen rajoittamiseen.</w:t>
      </w:r>
    </w:p>
    <w:p>
      <w:r>
        <w:rPr>
          <w:b/>
        </w:rPr>
        <w:t xml:space="preserve">Tulos</w:t>
      </w:r>
    </w:p>
    <w:p>
      <w:r>
        <w:t xml:space="preserve">Induktoreja käytetään ensisijaisesti alentamaan salamaniskujen aiheuttamia jännitteitä sähkönsiirtojärjestelmissä sekä rajoittamaan kytkentä- ja vikavirtoja.</w:t>
      </w:r>
    </w:p>
    <w:p>
      <w:r>
        <w:rPr>
          <w:b/>
        </w:rPr>
        <w:t xml:space="preserve">Tulos</w:t>
      </w:r>
    </w:p>
    <w:p>
      <w:r>
        <w:t xml:space="preserve">Induktoreja käytetään myös sähkönsiirtojärjestelmissä , koska ne alentavat salamaniskujen aiheuttamaa jännitettä ja rajoittavat tehokkaasti kytkentävirtoja ja vikavirtoja.</w:t>
      </w:r>
    </w:p>
    <w:p>
      <w:r>
        <w:rPr>
          <w:b/>
        </w:rPr>
        <w:t xml:space="preserve">Tulos</w:t>
      </w:r>
    </w:p>
    <w:p>
      <w:r>
        <w:t xml:space="preserve">Induktoreja käytetään myös sähkönsiirtojärjestelmissä , ne ovat entisiä salamaniskujen aiheuttamien jännitteiden alentamiseen sekä kytkentävirtojen ja vikavirtojen rajoittamiseen.</w:t>
      </w:r>
    </w:p>
    <w:p>
      <w:r>
        <w:rPr>
          <w:b/>
        </w:rPr>
        <w:t xml:space="preserve">Tulos</w:t>
      </w:r>
    </w:p>
    <w:p>
      <w:r>
        <w:t xml:space="preserve">Induktoreja käytetään myös sähkönsiirtojärjestelmissä, joissa niitä käytetään salamaniskujen aiheuttamien jännitteiden alentamiseen sekä kytkentävirtojen ja vikavirtojen rajoittamiseen.</w:t>
      </w:r>
    </w:p>
    <w:p>
      <w:r>
        <w:rPr>
          <w:b/>
        </w:rPr>
        <w:t xml:space="preserve">Tulos</w:t>
      </w:r>
    </w:p>
    <w:p>
      <w:r>
        <w:t xml:space="preserve">Induktorit ovat myös osa sähkönsiirtojärjestelmiä , joissa niitä käytetään alentamaan salamaniskujen aiheuttamia jännitteitä ja vähentämään kytkentävirtoja ja vikavirtoja.</w:t>
      </w:r>
    </w:p>
    <w:p>
      <w:r>
        <w:rPr>
          <w:b/>
        </w:rPr>
        <w:t xml:space="preserve">Tulos</w:t>
      </w:r>
    </w:p>
    <w:p>
      <w:r>
        <w:t xml:space="preserve">Induktoreja käytetään sähkönsiirtojärjestelmissä . niitä käytetään alentamaan salamaniskujen aiheuttamia jännitteitä ja rajoittamaan kytkentävirtoja ja vikavirtoja.</w:t>
      </w:r>
    </w:p>
    <w:p>
      <w:r>
        <w:rPr>
          <w:b/>
        </w:rPr>
        <w:t xml:space="preserve">Esimerkki 9.1547</w:t>
      </w:r>
    </w:p>
    <w:p>
      <w:r>
        <w:t xml:space="preserve">daikokuten kehittyi intialaisesta jumaluudesta, Shivasta.</w:t>
      </w:r>
    </w:p>
    <w:p>
      <w:r>
        <w:rPr>
          <w:b/>
        </w:rPr>
        <w:t xml:space="preserve">Tulos</w:t>
      </w:r>
    </w:p>
    <w:p>
      <w:r>
        <w:t xml:space="preserve">daikokuten kehittyi intialaisesta jumaluudesta , shi.</w:t>
      </w:r>
    </w:p>
    <w:p>
      <w:r>
        <w:rPr>
          <w:b/>
        </w:rPr>
        <w:t xml:space="preserve">Tulos</w:t>
      </w:r>
    </w:p>
    <w:p>
      <w:r>
        <w:t xml:space="preserve">daikokuten kehittyi intialaisesta jumaluudesta, Shivasta.</w:t>
      </w:r>
    </w:p>
    <w:p>
      <w:r>
        <w:rPr>
          <w:b/>
        </w:rPr>
        <w:t xml:space="preserve">Tulos</w:t>
      </w:r>
    </w:p>
    <w:p>
      <w:r>
        <w:t xml:space="preserve">daikokuten kasvoi intialaisesta jumaluudesta, Shivasta.</w:t>
      </w:r>
    </w:p>
    <w:p>
      <w:r>
        <w:rPr>
          <w:b/>
        </w:rPr>
        <w:t xml:space="preserve">Tulos</w:t>
      </w:r>
    </w:p>
    <w:p>
      <w:r>
        <w:t xml:space="preserve">daikokuten tuli intialaisesta jumaluudesta, Shivasta.</w:t>
      </w:r>
    </w:p>
    <w:p>
      <w:r>
        <w:rPr>
          <w:b/>
        </w:rPr>
        <w:t xml:space="preserve">Tulos</w:t>
      </w:r>
    </w:p>
    <w:p>
      <w:r>
        <w:t xml:space="preserve">daikokuten tuli intialaisesta uskonnon suuri olento -lrb- -rrb- , shi.</w:t>
      </w:r>
    </w:p>
    <w:p>
      <w:r>
        <w:rPr>
          <w:b/>
        </w:rPr>
        <w:t xml:space="preserve">Tulos</w:t>
      </w:r>
    </w:p>
    <w:p>
      <w:r>
        <w:t xml:space="preserve">daikokuten tuli intialaisesta jumaluudesta, Shivasta.</w:t>
      </w:r>
    </w:p>
    <w:p>
      <w:r>
        <w:rPr>
          <w:b/>
        </w:rPr>
        <w:t xml:space="preserve">Tulos</w:t>
      </w:r>
    </w:p>
    <w:p>
      <w:r>
        <w:t xml:space="preserve">daikokuten kasvoi intialaisesta jumalasta, Shivasta.</w:t>
      </w:r>
    </w:p>
    <w:p>
      <w:r>
        <w:rPr>
          <w:b/>
        </w:rPr>
        <w:t xml:space="preserve">Esimerkki 9.1548</w:t>
      </w:r>
    </w:p>
    <w:p>
      <w:r>
        <w:t xml:space="preserve">siellä ollessaan hän esiintyi useissa näytelmissä, kuten Macbethissä, kolmen pennin oopperassa ja Henrik V:ssä, jossa hän näytteli nimiroolin.</w:t>
      </w:r>
    </w:p>
    <w:p>
      <w:r>
        <w:rPr>
          <w:b/>
        </w:rPr>
        <w:t xml:space="preserve">Tulos</w:t>
      </w:r>
    </w:p>
    <w:p>
      <w:r>
        <w:t xml:space="preserve">siellä ollessaan hän näytteli Macbethissä, Kolmen pennin oopperassa ja pääroolissa Henrikissä.</w:t>
      </w:r>
    </w:p>
    <w:p>
      <w:r>
        <w:rPr>
          <w:b/>
        </w:rPr>
        <w:t xml:space="preserve">Tulos</w:t>
      </w:r>
    </w:p>
    <w:p>
      <w:r>
        <w:t xml:space="preserve">hän esiintyi useissa näytelmissä, kuten Macbethissä, Kolmen pennin oopperassa ja Henrik V:ssä, jossa hän näytteli nimiroolin.</w:t>
      </w:r>
    </w:p>
    <w:p>
      <w:r>
        <w:rPr>
          <w:b/>
        </w:rPr>
        <w:t xml:space="preserve">Tulos</w:t>
      </w:r>
    </w:p>
    <w:p>
      <w:r>
        <w:t xml:space="preserve">No , siinä . , hän esiintyi useissa näytelmissä , kuten Mac Bet , Kolmen pennin ooppera ja Henry , jossa hän otti otsikon Charact.</w:t>
      </w:r>
    </w:p>
    <w:p>
      <w:r>
        <w:rPr>
          <w:b/>
        </w:rPr>
        <w:t xml:space="preserve">Tulos</w:t>
      </w:r>
    </w:p>
    <w:p>
      <w:r>
        <w:t xml:space="preserve">hän esiintyi useissa näytelmissä, kuten Macbethissä, Kolmen pennin oopperassa ja Henry V:ssä, jossa hän näytteli nimiroolin.</w:t>
      </w:r>
    </w:p>
    <w:p>
      <w:r>
        <w:rPr>
          <w:b/>
        </w:rPr>
        <w:t xml:space="preserve">Tulos</w:t>
      </w:r>
    </w:p>
    <w:p>
      <w:r>
        <w:t xml:space="preserve">siellä ollessaan hän oli useissa näytelmissä, mukaan lukien Macbeth, kolmen pennin ooppera ja Henry V, jossa hän näytteli pääroolia.</w:t>
      </w:r>
    </w:p>
    <w:p>
      <w:r>
        <w:rPr>
          <w:b/>
        </w:rPr>
        <w:t xml:space="preserve">Tulos</w:t>
      </w:r>
    </w:p>
    <w:p>
      <w:r>
        <w:t xml:space="preserve">hän näytteli Macbethissä, Kolmen pennin oopperassa ja pääroolissa Henrikissä.</w:t>
      </w:r>
    </w:p>
    <w:p>
      <w:r>
        <w:rPr>
          <w:b/>
        </w:rPr>
        <w:t xml:space="preserve">Tulos</w:t>
      </w:r>
    </w:p>
    <w:p>
      <w:r>
        <w:t xml:space="preserve">siellä ollessaan hän näytteli pääroolin useissa näytelmissä, kuten Macbeathissa, Kolmen pennin oopperassa ja Henrikissä.</w:t>
      </w:r>
    </w:p>
    <w:p>
      <w:r>
        <w:rPr>
          <w:b/>
        </w:rPr>
        <w:t xml:space="preserve">Tulos</w:t>
      </w:r>
    </w:p>
    <w:p>
      <w:r>
        <w:t xml:space="preserve">hän esiintyi useissa näytelmissä, kuten Macbethissä, Kolmen pennin oopperassa ja Henry V:ssä, jossa hän näytteli nimiroolin.</w:t>
      </w:r>
    </w:p>
    <w:p>
      <w:r>
        <w:rPr>
          <w:b/>
        </w:rPr>
        <w:t xml:space="preserve">Esimerkki 9.1549</w:t>
      </w:r>
    </w:p>
    <w:p>
      <w:r>
        <w:t xml:space="preserve">gorani välttää keskustelemasta poliittisista ja uskonnollisista näkemyksistään vedoten ammatillisen puolueettomuuden tarpeeseen.</w:t>
      </w:r>
    </w:p>
    <w:p>
      <w:r>
        <w:rPr>
          <w:b/>
        </w:rPr>
        <w:t xml:space="preserve">Tulos</w:t>
      </w:r>
    </w:p>
    <w:p>
      <w:r>
        <w:t xml:space="preserve">gorani ei puhu poliittisista ja uskonnollisista näkemyksistään, koska hän tarvitsee ammatillista puolueettomuutta.</w:t>
      </w:r>
    </w:p>
    <w:p>
      <w:r>
        <w:rPr>
          <w:b/>
        </w:rPr>
        <w:t xml:space="preserve">Tulos</w:t>
      </w:r>
    </w:p>
    <w:p>
      <w:r>
        <w:t xml:space="preserve">ammatillisen puolueettomuuden tarve gorani välttää poliittista ja uskonnollista vi.</w:t>
      </w:r>
    </w:p>
    <w:p>
      <w:r>
        <w:rPr>
          <w:b/>
        </w:rPr>
        <w:t xml:space="preserve">Tulos</w:t>
      </w:r>
    </w:p>
    <w:p>
      <w:r>
        <w:t xml:space="preserve">gorani mainitsee, että ammatillinen puuttumattomuus on välttämätöntä, kun hän välttää puhumasta poliittisesta ja uskonnollisesta kilpailustaan.</w:t>
      </w:r>
    </w:p>
    <w:p>
      <w:r>
        <w:rPr>
          <w:b/>
        </w:rPr>
        <w:t xml:space="preserve">Tulos</w:t>
      </w:r>
    </w:p>
    <w:p>
      <w:r>
        <w:t xml:space="preserve">gorani ei jaa näkemyksiään poliittisista ja uskonnollisista kysymyksistä säilyttääkseen ammatillisen puolueettomuutensa.</w:t>
      </w:r>
    </w:p>
    <w:p>
      <w:r>
        <w:rPr>
          <w:b/>
        </w:rPr>
        <w:t xml:space="preserve">Tulos</w:t>
      </w:r>
    </w:p>
    <w:p>
      <w:r>
        <w:t xml:space="preserve">gorani välttää keskustelemasta poliittisista ja uskonnollisista näkemyksistään vedoten puolueettomuuden tarpeeseen.</w:t>
      </w:r>
    </w:p>
    <w:p>
      <w:r>
        <w:rPr>
          <w:b/>
        </w:rPr>
        <w:t xml:space="preserve">Tulos</w:t>
      </w:r>
    </w:p>
    <w:p>
      <w:r>
        <w:t xml:space="preserve">Gorani ei puhu uskonnosta tai politiikasta, hän haluaa pysyä ammattimaisena.</w:t>
      </w:r>
    </w:p>
    <w:p>
      <w:r>
        <w:rPr>
          <w:b/>
        </w:rPr>
        <w:t xml:space="preserve">Esimerkki 9.1550</w:t>
      </w:r>
    </w:p>
    <w:p>
      <w:r>
        <w:t xml:space="preserve">alcazar on osallistunut useaan otteeseen melodifestivaleniin , joka on vuosittainen kilpailu, jossa valitaan Ruotsin euroviisuedustajat.</w:t>
      </w:r>
    </w:p>
    <w:p>
      <w:r>
        <w:rPr>
          <w:b/>
        </w:rPr>
        <w:t xml:space="preserve">Tulos</w:t>
      </w:r>
    </w:p>
    <w:p>
      <w:r>
        <w:t xml:space="preserve">alcazar on osallistunut melodifestivaleniin useaan otteeseen . melodifestivalen on vuosittainen kilpailu, jossa valitaan Ruotsin osallistujat eurovision laulukilpailuun.</w:t>
      </w:r>
    </w:p>
    <w:p>
      <w:r>
        <w:rPr>
          <w:b/>
        </w:rPr>
        <w:t xml:space="preserve">Tulos</w:t>
      </w:r>
    </w:p>
    <w:p>
      <w:r>
        <w:t xml:space="preserve">alcazar on osallistunut melodifestivaleniin , joka on vuosittainen kilpailu, jossa valitaan Ruotsin euroviisujen osallistujat, monissa tilanteissa.</w:t>
      </w:r>
    </w:p>
    <w:p>
      <w:r>
        <w:rPr>
          <w:b/>
        </w:rPr>
        <w:t xml:space="preserve">Tulos</w:t>
      </w:r>
    </w:p>
    <w:p>
      <w:r>
        <w:t xml:space="preserve">alcazar on osallistunut useaan otteeseen melodifestivaleniin , joka on vuosittainen kilpailu, jossa valitaan Ruotsin osallistujat euroviisukilpailuun.</w:t>
      </w:r>
    </w:p>
    <w:p>
      <w:r>
        <w:rPr>
          <w:b/>
        </w:rPr>
        <w:t xml:space="preserve">Tulos</w:t>
      </w:r>
    </w:p>
    <w:p>
      <w:r>
        <w:t xml:space="preserve">alcazar on ollut useita kertoja mukana melodifestivalenissa , joka on kilpailu, jossa valitaan voittaja euroviisukilpailuun.</w:t>
      </w:r>
    </w:p>
    <w:p>
      <w:r>
        <w:rPr>
          <w:b/>
        </w:rPr>
        <w:t xml:space="preserve">Tulos</w:t>
      </w:r>
    </w:p>
    <w:p>
      <w:r>
        <w:t xml:space="preserve">alcazar oli usein osallistunut melodifestivaleniin, joka on vuosittainen kilpailu, jossa valitaan Ruotsin euroviisuedustajat.</w:t>
      </w:r>
    </w:p>
    <w:p>
      <w:r>
        <w:rPr>
          <w:b/>
        </w:rPr>
        <w:t xml:space="preserve">Tulos</w:t>
      </w:r>
    </w:p>
    <w:p>
      <w:r>
        <w:t xml:space="preserve">alcazar on osallistunut useaan otteeseen melodifestivaleniin , joka on vuosittainen kilpailu, jossa valitaan Ruotsin euroviisuedustajat.</w:t>
      </w:r>
    </w:p>
    <w:p>
      <w:r>
        <w:rPr>
          <w:b/>
        </w:rPr>
        <w:t xml:space="preserve">Tulos</w:t>
      </w:r>
    </w:p>
    <w:p>
      <w:r>
        <w:t xml:space="preserve">alcazar on osallistunut useaan otteeseen melodifestivaleniin, jossa valitaan Ruotsin euroviisuedustajia.</w:t>
      </w:r>
    </w:p>
    <w:p>
      <w:r>
        <w:rPr>
          <w:b/>
        </w:rPr>
        <w:t xml:space="preserve">Tulos</w:t>
      </w:r>
    </w:p>
    <w:p>
      <w:r>
        <w:t xml:space="preserve">alcazar on osallistunut useaan otteeseen melodifestivaleniin , joka on vuosittainen kilpailu, jossa valitaan Ruotsin osallistujat euroviisukilpailuun.</w:t>
      </w:r>
    </w:p>
    <w:p>
      <w:r>
        <w:rPr>
          <w:b/>
        </w:rPr>
        <w:t xml:space="preserve">Esimerkki 9.1551</w:t>
      </w:r>
    </w:p>
    <w:p>
      <w:r>
        <w:t xml:space="preserve">Sadetta tulee vain 2-3 kertaa vuodessa, eikä se koskaan ylitä 20 mm.</w:t>
      </w:r>
    </w:p>
    <w:p>
      <w:r>
        <w:rPr>
          <w:b/>
        </w:rPr>
        <w:t xml:space="preserve">Tulos</w:t>
      </w:r>
    </w:p>
    <w:p>
      <w:r>
        <w:t xml:space="preserve">sataa 2-3 kertaa vuodessa, eikä koskaan yli 20 mm.</w:t>
      </w:r>
    </w:p>
    <w:p>
      <w:r>
        <w:rPr>
          <w:b/>
        </w:rPr>
        <w:t xml:space="preserve">Tulos</w:t>
      </w:r>
    </w:p>
    <w:p>
      <w:r>
        <w:t xml:space="preserve">sadetta sataa vain kahdesta kolmeen kertaa vuodessa, eikä se koskaan ylitä 20 millimetriä.</w:t>
      </w:r>
    </w:p>
    <w:p>
      <w:r>
        <w:rPr>
          <w:b/>
        </w:rPr>
        <w:t xml:space="preserve">Tulos</w:t>
      </w:r>
    </w:p>
    <w:p>
      <w:r>
        <w:t xml:space="preserve">täällä sataa vain 2-3 kertaa vuodessa, ei koskaan yli 20mm.</w:t>
      </w:r>
    </w:p>
    <w:p>
      <w:r>
        <w:rPr>
          <w:b/>
        </w:rPr>
        <w:t xml:space="preserve">Tulos</w:t>
      </w:r>
    </w:p>
    <w:p>
      <w:r>
        <w:t xml:space="preserve">sadetta tulee vain 2-3 kertaa vuodessa, ei koskaan yli 20 mm.</w:t>
      </w:r>
    </w:p>
    <w:p>
      <w:r>
        <w:rPr>
          <w:b/>
        </w:rPr>
        <w:t xml:space="preserve">Tulos</w:t>
      </w:r>
    </w:p>
    <w:p>
      <w:r>
        <w:t xml:space="preserve">täällä sataa vain 2-3 kertaa vuodessa eikä koskaan yli 20 kertaa.</w:t>
      </w:r>
    </w:p>
    <w:p>
      <w:r>
        <w:rPr>
          <w:b/>
        </w:rPr>
        <w:t xml:space="preserve">Tulos</w:t>
      </w:r>
    </w:p>
    <w:p>
      <w:r>
        <w:t xml:space="preserve">täällä sataa 2-3 kertaa vuodessa, eikä sademäärä koskaan ylitä 20 millimetriä.</w:t>
      </w:r>
    </w:p>
    <w:p>
      <w:r>
        <w:rPr>
          <w:b/>
        </w:rPr>
        <w:t xml:space="preserve">Esimerkki 9.1552</w:t>
      </w:r>
    </w:p>
    <w:p>
      <w:r>
        <w:t xml:space="preserve">wakker-palkinnon -lrb- saksaksi: wakkerpreis , ranskaksi prix wakker , italiaksi premio wakker -rrb- myöntää vuosittain sveitsiläinen kulttuuriperintöyhdistys sveitsiläiselle kunnalle sen arkkitehtonisen perinnön kehittämisestä ja säilyttämisestä.</w:t>
      </w:r>
    </w:p>
    <w:p>
      <w:r>
        <w:rPr>
          <w:b/>
        </w:rPr>
        <w:t xml:space="preserve">Tulos</w:t>
      </w:r>
    </w:p>
    <w:p>
      <w:r>
        <w:t xml:space="preserve">wakker-palkinnon -lrb- saksaksi: wakkerpreis , ranskaksi prix wakker , italiaksi premio wakker -rrb- myöntää vuosittain sveitsiläinen kulttuuriperintöyhdistys yhdelle sveitsiläiselle kunnalle rakennustensa historian parantamisesta ja säilyttämisestä.</w:t>
      </w:r>
    </w:p>
    <w:p>
      <w:r>
        <w:rPr>
          <w:b/>
        </w:rPr>
        <w:t xml:space="preserve">Tulos</w:t>
      </w:r>
    </w:p>
    <w:p>
      <w:r>
        <w:t xml:space="preserve">sveitsin kulttuuriperintöyhdistys myöntää wakker-palkinnon joka vuosi yhdelle sveitsiläiselle kunnalle sen arkkitehtuuriperinnön kehittämisestä ja säilyttämisestä.</w:t>
      </w:r>
    </w:p>
    <w:p>
      <w:r>
        <w:rPr>
          <w:b/>
        </w:rPr>
        <w:t xml:space="preserve">Tulos</w:t>
      </w:r>
    </w:p>
    <w:p>
      <w:r>
        <w:t xml:space="preserve">wakker-palkinnon -lrb- wakkerpreis -rrb- myöntää kerran vuodessa sveitsiläinen kulttuuriperintöyhdistys sveitsiläiselle kunnalle arkkitehtuuriperinnön kehittämisestä ja säilyttämisestä.</w:t>
      </w:r>
    </w:p>
    <w:p>
      <w:r>
        <w:rPr>
          <w:b/>
        </w:rPr>
        <w:t xml:space="preserve">Tulos</w:t>
      </w:r>
    </w:p>
    <w:p>
      <w:r>
        <w:t xml:space="preserve">wakker-palkinnon myöntää vuosittain sveitsiläinen kulttuuriperintöyhdistys sveitsiläiselle kunnalle sen arkkitehtonisen perinnön kehittämisestä ja säilyttämisestä . palkinto tunnetaan saksaksi nimellä wakkerpreis , ranskaksi nimellä prix wakker ja italiaksi nimellä premio wakker.</w:t>
      </w:r>
    </w:p>
    <w:p>
      <w:r>
        <w:rPr>
          <w:b/>
        </w:rPr>
        <w:t xml:space="preserve">Tulos</w:t>
      </w:r>
    </w:p>
    <w:p>
      <w:r>
        <w:t xml:space="preserve">wakker-palkinto saksaksi : ranskaksi prix ja italiaksi premio wakkerin palkinnon myöntää vuosittain sveitsiläinen kulttuuriperintöseura.</w:t>
      </w:r>
    </w:p>
    <w:p>
      <w:r>
        <w:rPr>
          <w:b/>
        </w:rPr>
        <w:t xml:space="preserve">Tulos</w:t>
      </w:r>
    </w:p>
    <w:p>
      <w:r>
        <w:t xml:space="preserve">wakker-palkinnon -lrb- saksaksi: wakkerpreis , ranskaksi prix wakker , italiaksi premio wakker -rrb- myöntää kerran vuodessa sveitsiläinen kulttuuriperintöyhdistys sveitsiläiselle kunnalle sen arkkitehtonisen perinnön kasvattamisesta ja suojelusta.</w:t>
      </w:r>
    </w:p>
    <w:p>
      <w:r>
        <w:rPr>
          <w:b/>
        </w:rPr>
        <w:t xml:space="preserve">Tulos</w:t>
      </w:r>
    </w:p>
    <w:p>
      <w:r>
        <w:t xml:space="preserve">wakker-palkinnon -lrb- saksaksi: wakkerpreis , ranskaksi prix wakker , italiaksi premio wakker -rrb- myöntää sveitsin kulttuuriperintöyhdistys vuosittain yhdelle sveitsiläiselle kunnalle sen arkkitehtonisen perinnön kypsyttämisestä ja säilyttämisestä.</w:t>
      </w:r>
    </w:p>
    <w:p>
      <w:r>
        <w:rPr>
          <w:b/>
        </w:rPr>
        <w:t xml:space="preserve">Tulos</w:t>
      </w:r>
    </w:p>
    <w:p>
      <w:r>
        <w:t xml:space="preserve">wakker-palkinnon -lrb- saksaksi: wakkerpreis , ranskaksi prix wakker , italiaksi premio wakker -rrb- myöntää sveitsin kulttuuriperintöyhdistys joka vuosi sveitsiläiselle kaupungille historiallisen rakennuskannan kasvattamisesta ja ylläpitämisestä.</w:t>
      </w:r>
    </w:p>
    <w:p>
      <w:r>
        <w:rPr>
          <w:b/>
        </w:rPr>
        <w:t xml:space="preserve">Esimerkki 9.1553</w:t>
      </w:r>
    </w:p>
    <w:p>
      <w:r>
        <w:t xml:space="preserve">sittemmin 51 phantom ja electric blue watermelon ovat saaneet ehdokkuuden samassa kategoriassa.</w:t>
      </w:r>
    </w:p>
    <w:p>
      <w:r>
        <w:rPr>
          <w:b/>
        </w:rPr>
        <w:t xml:space="preserve">Tulos</w:t>
      </w:r>
    </w:p>
    <w:p>
      <w:r>
        <w:t xml:space="preserve">lisää 51 phantom ja electric blue watermelon ovat molemmat saaneet ehdokkuuden samassa kategoriassa.</w:t>
      </w:r>
    </w:p>
    <w:p>
      <w:r>
        <w:rPr>
          <w:b/>
        </w:rPr>
        <w:t xml:space="preserve">Tulos</w:t>
      </w:r>
    </w:p>
    <w:p>
      <w:r>
        <w:t xml:space="preserve">sittemmin 1 phantom ja electric blue watermelon ovat saaneet ehdokkuuden samassa kategoriassa.</w:t>
      </w:r>
    </w:p>
    <w:p>
      <w:r>
        <w:rPr>
          <w:b/>
        </w:rPr>
        <w:t xml:space="preserve">Tulos</w:t>
      </w:r>
    </w:p>
    <w:p>
      <w:r>
        <w:t xml:space="preserve">51 phantom ja electric blue watermelon on sittemmin nimetty samaan luokkaan.</w:t>
      </w:r>
    </w:p>
    <w:p>
      <w:r>
        <w:rPr>
          <w:b/>
        </w:rPr>
        <w:t xml:space="preserve">Tulos</w:t>
      </w:r>
    </w:p>
    <w:p>
      <w:r>
        <w:t xml:space="preserve">sittemmin 51 phantom ja electric blue watermelon ovat saaneet ehdokkuuden samassa kategoriassa.</w:t>
      </w:r>
    </w:p>
    <w:p>
      <w:r>
        <w:rPr>
          <w:b/>
        </w:rPr>
        <w:t xml:space="preserve">Esimerkki 9.1554</w:t>
      </w:r>
    </w:p>
    <w:p>
      <w:r>
        <w:t xml:space="preserve">vuonna 2001 hänet otettiin College Football Hall of Fameen.</w:t>
      </w:r>
    </w:p>
    <w:p>
      <w:r>
        <w:rPr>
          <w:b/>
        </w:rPr>
        <w:t xml:space="preserve">Tulos</w:t>
      </w:r>
    </w:p>
    <w:p>
      <w:r>
        <w:t xml:space="preserve">vuonna 2001 hänet otettiin yliopistojalkapallon kuuluisuuksien hall of fameen.</w:t>
      </w:r>
    </w:p>
    <w:p>
      <w:r>
        <w:rPr>
          <w:b/>
        </w:rPr>
        <w:t xml:space="preserve">Tulos</w:t>
      </w:r>
    </w:p>
    <w:p>
      <w:r>
        <w:t xml:space="preserve">vuonna 2001 hänen nimensä sisällytettiin college football hall of fameen.</w:t>
      </w:r>
    </w:p>
    <w:p>
      <w:r>
        <w:rPr>
          <w:b/>
        </w:rPr>
        <w:t xml:space="preserve">Tulos</w:t>
      </w:r>
    </w:p>
    <w:p>
      <w:r>
        <w:t xml:space="preserve">vuonna 2001 hänestä tuli College Football Hall of Fameen jäsen.</w:t>
      </w:r>
    </w:p>
    <w:p>
      <w:r>
        <w:rPr>
          <w:b/>
        </w:rPr>
        <w:t xml:space="preserve">Tulos</w:t>
      </w:r>
    </w:p>
    <w:p>
      <w:r>
        <w:t xml:space="preserve">vuonna 2001 hänet äänestettiin College Football Hall of Fameen.</w:t>
      </w:r>
    </w:p>
    <w:p>
      <w:r>
        <w:rPr>
          <w:b/>
        </w:rPr>
        <w:t xml:space="preserve">Tulos</w:t>
      </w:r>
    </w:p>
    <w:p>
      <w:r>
        <w:t xml:space="preserve">vuonna 2001 hänet merkittiin College Football Hall of Fameen.</w:t>
      </w:r>
    </w:p>
    <w:p>
      <w:r>
        <w:rPr>
          <w:b/>
        </w:rPr>
        <w:t xml:space="preserve">Tulos</w:t>
      </w:r>
    </w:p>
    <w:p>
      <w:r>
        <w:t xml:space="preserve">vuonna 2001 hänet hyväksyttiin College Football Hall of Fameen.</w:t>
      </w:r>
    </w:p>
    <w:p>
      <w:r>
        <w:rPr>
          <w:b/>
        </w:rPr>
        <w:t xml:space="preserve">Esimerkki 9.1555</w:t>
      </w:r>
    </w:p>
    <w:p>
      <w:r>
        <w:t xml:space="preserve">Boorowa on maalaiskaupunki Uudessa Etelä-Walesissa, Australiassa.</w:t>
      </w:r>
    </w:p>
    <w:p>
      <w:r>
        <w:rPr>
          <w:b/>
        </w:rPr>
        <w:t xml:space="preserve">Tulos</w:t>
      </w:r>
    </w:p>
    <w:p>
      <w:r>
        <w:t xml:space="preserve">boorowa on maatalouskaupunki Australiassa.</w:t>
      </w:r>
    </w:p>
    <w:p>
      <w:r>
        <w:rPr>
          <w:b/>
        </w:rPr>
        <w:t xml:space="preserve">Tulos</w:t>
      </w:r>
    </w:p>
    <w:p>
      <w:r>
        <w:t xml:space="preserve">Boorowa on maalaiskaupunki Australiassa.</w:t>
      </w:r>
    </w:p>
    <w:p>
      <w:r>
        <w:rPr>
          <w:b/>
        </w:rPr>
        <w:t xml:space="preserve">Esimerkki 9.1556</w:t>
      </w:r>
    </w:p>
    <w:p>
      <w:r>
        <w:t xml:space="preserve">rakenne ja säännöt kahden vastustajan välinen ottelu koostuu enintään yhdestätoista vuorottelevasta nyrkkeily- ja shakkikierroksesta , joka alkaa neljän minuutin shakkikierroksella, jota seuraa kolmen minuutin nyrkkeilykierros ja niin edelleen.</w:t>
      </w:r>
    </w:p>
    <w:p>
      <w:r>
        <w:rPr>
          <w:b/>
        </w:rPr>
        <w:t xml:space="preserve">Tulos</w:t>
      </w:r>
    </w:p>
    <w:p>
      <w:r>
        <w:t xml:space="preserve">säännöt : ottelu on enintään yksitoista kierrosta nyrkkeilyä ja shakkia . se alkaa neljän minuutin shakkikierroksella , jonka jälkeen kolme minuuttia nyrkkeilyä .</w:t>
      </w:r>
    </w:p>
    <w:p>
      <w:r>
        <w:rPr>
          <w:b/>
        </w:rPr>
        <w:t xml:space="preserve">Tulos</w:t>
      </w:r>
    </w:p>
    <w:p>
      <w:r>
        <w:t xml:space="preserve">Rakenne ja säännöt Kahden vastustajan välinen ottelu koostuu enintään yhdestätoista edestakaisesta nyrkkeily- ja shakkikierroksesta, joka alkaa neljän minuutin shakkikierroksella, jota seuraa kolmen minuutin nyrkkeilykierros ja niin edelleen.</w:t>
      </w:r>
    </w:p>
    <w:p>
      <w:r>
        <w:rPr>
          <w:b/>
        </w:rPr>
        <w:t xml:space="preserve">Tulos</w:t>
      </w:r>
    </w:p>
    <w:p>
      <w:r>
        <w:t xml:space="preserve">1 . rakenne ja säännöt kahden vastustajan välinen ottelu koostuu , enintään , yhdestätoista nyrkkeily- ja shakkikierroksesta , jotka alkavat neljän minuutin shakkikierroksella, jota seuraa kolmen minuutin nyrkkeilykierros ja niin edelleen.</w:t>
      </w:r>
    </w:p>
    <w:p>
      <w:r>
        <w:rPr>
          <w:b/>
        </w:rPr>
        <w:t xml:space="preserve">Tulos</w:t>
      </w:r>
    </w:p>
    <w:p>
      <w:r>
        <w:t xml:space="preserve">Kahden vastustajan välinen ottelu koostuu jopa yhdestätoista nyrkkeily- ja shakkikierroksesta, joka alkaa neljän minuutin shakkikierroksella, jonka jälkeen seuraa kolmen minuutin nyrkkeilykierros ja niin edelleen.</w:t>
      </w:r>
    </w:p>
    <w:p>
      <w:r>
        <w:rPr>
          <w:b/>
        </w:rPr>
        <w:t xml:space="preserve">Tulos</w:t>
      </w:r>
    </w:p>
    <w:p>
      <w:r>
        <w:t xml:space="preserve">kahden vastustajan välinen ottelu koostuu enintään yhdestätoista vuorottelevasta nyrkkeily- ja shakkikierroksesta , joka alkaa neljän minuutin shakkikierroksella, jota seuraa kolmen minuutin nyrkkeilykierros ja niin edelleen.</w:t>
      </w:r>
    </w:p>
    <w:p>
      <w:r>
        <w:rPr>
          <w:b/>
        </w:rPr>
        <w:t xml:space="preserve">Tulos</w:t>
      </w:r>
    </w:p>
    <w:p>
      <w:r>
        <w:t xml:space="preserve">kahden vastustajan välinen ottelu koostuu enintään yhdestätoista vuorottelevasta nyrkkeily- ja shakkikierroksesta , joka alkaa neljän minuutin shakkikierroksella, jota seuraa kolmen minuutin nyrkkeilykierros ja niin edelleen.</w:t>
      </w:r>
    </w:p>
    <w:p>
      <w:r>
        <w:rPr>
          <w:b/>
        </w:rPr>
        <w:t xml:space="preserve">Tulos</w:t>
      </w:r>
    </w:p>
    <w:p>
      <w:r>
        <w:t xml:space="preserve">Rakenne ja säännöt Kahden henkilön välinen ottelu koostuu enintään yhdestätoista vuorottelevasta nyrkkeily- ja shakkikierroksesta, joka alkaa neljän minuutin shakkikierroksella, jota seuraa kolmen minuutin nyrkkeilykierros ja niin edelleen.</w:t>
      </w:r>
    </w:p>
    <w:p>
      <w:r>
        <w:rPr>
          <w:b/>
        </w:rPr>
        <w:t xml:space="preserve">Tulos</w:t>
      </w:r>
    </w:p>
    <w:p>
      <w:r>
        <w:t xml:space="preserve">rakenne ja säännöt . kahden pelaajan välisessä ottelussa on enintään yksitoista kierrosta, joista jokainen sisältää neljän minuutin shakkikierroksen, jota seuraa kolmen minuutin nyrkkeily.</w:t>
      </w:r>
    </w:p>
    <w:p>
      <w:r>
        <w:rPr>
          <w:b/>
        </w:rPr>
        <w:t xml:space="preserve">Esimerkki 9.1557</w:t>
      </w:r>
    </w:p>
    <w:p>
      <w:r>
        <w:t xml:space="preserve">Stoke pelaa kotiottelunsa Britannia-stadionilla , joka on 28 000 katsojaa vetävä stadion.</w:t>
      </w:r>
    </w:p>
    <w:p>
      <w:r>
        <w:rPr>
          <w:b/>
        </w:rPr>
        <w:t xml:space="preserve">Tulos</w:t>
      </w:r>
    </w:p>
    <w:p>
      <w:r>
        <w:t xml:space="preserve">stoke soittaa suosituimmat kappaleensa 28 000-paikkaisella stadionilla , britannia.</w:t>
      </w:r>
    </w:p>
    <w:p>
      <w:r>
        <w:rPr>
          <w:b/>
        </w:rPr>
        <w:t xml:space="preserve">Tulos</w:t>
      </w:r>
    </w:p>
    <w:p>
      <w:r>
        <w:t xml:space="preserve">Stoke pelaa kotiottelunsa Britannia-stadionilla , johon mahtuu 28 000 ihmistä.</w:t>
      </w:r>
    </w:p>
    <w:p>
      <w:r>
        <w:rPr>
          <w:b/>
        </w:rPr>
        <w:t xml:space="preserve">Tulos</w:t>
      </w:r>
    </w:p>
    <w:p>
      <w:r>
        <w:t xml:space="preserve">Stoke pelaa kotiottelunsa 28 000-paikkaisella Britannia Stadiumilla.</w:t>
      </w:r>
    </w:p>
    <w:p>
      <w:r>
        <w:rPr>
          <w:b/>
        </w:rPr>
        <w:t xml:space="preserve">Tulos</w:t>
      </w:r>
    </w:p>
    <w:p>
      <w:r>
        <w:t xml:space="preserve">Stoke pelaa kotiottelunsa Britannia-stadionilla , johon mahtuu 28 000 katsojaa.</w:t>
      </w:r>
    </w:p>
    <w:p>
      <w:r>
        <w:rPr>
          <w:b/>
        </w:rPr>
        <w:t xml:space="preserve">Tulos</w:t>
      </w:r>
    </w:p>
    <w:p>
      <w:r>
        <w:t xml:space="preserve">Stoke pelaa kotiottelunsa Britannia-stadionilla, johon mahtuu 28 000 ihmistä kerrallaan.</w:t>
      </w:r>
    </w:p>
    <w:p>
      <w:r>
        <w:rPr>
          <w:b/>
        </w:rPr>
        <w:t xml:space="preserve">Tulos</w:t>
      </w:r>
    </w:p>
    <w:p>
      <w:r>
        <w:t xml:space="preserve">Stoke pelaa kotikaupungissaan Britannia Stadiumilla , joka on 28 000 katsojaa vetävä stadion.</w:t>
      </w:r>
    </w:p>
    <w:p>
      <w:r>
        <w:rPr>
          <w:b/>
        </w:rPr>
        <w:t xml:space="preserve">Tulos</w:t>
      </w:r>
    </w:p>
    <w:p>
      <w:r>
        <w:t xml:space="preserve">Stoke pelaa kotiottelunsa Britannia Stadiumilla , joka on 28 000 istumapaikan areena.</w:t>
      </w:r>
    </w:p>
    <w:p>
      <w:r>
        <w:rPr>
          <w:b/>
        </w:rPr>
        <w:t xml:space="preserve">Tulos</w:t>
      </w:r>
    </w:p>
    <w:p>
      <w:r>
        <w:t xml:space="preserve">Stoke pelaa kotiottelunsa Britania-stadionilla , jossa on 28 000 paikkaa.</w:t>
      </w:r>
    </w:p>
    <w:p>
      <w:r>
        <w:rPr>
          <w:b/>
        </w:rPr>
        <w:t xml:space="preserve">Esimerkki 9.1558</w:t>
      </w:r>
    </w:p>
    <w:p>
      <w:r>
        <w:t xml:space="preserve">North West Cape on suuri niemi Länsi-Australian luoteisrannikolla.</w:t>
      </w:r>
    </w:p>
    <w:p>
      <w:r>
        <w:rPr>
          <w:b/>
        </w:rPr>
        <w:t xml:space="preserve">Tulos</w:t>
      </w:r>
    </w:p>
    <w:p>
      <w:r>
        <w:t xml:space="preserve">Länsi-Australian luoteisrannikolla on suuri niemi.</w:t>
      </w:r>
    </w:p>
    <w:p>
      <w:r>
        <w:rPr>
          <w:b/>
        </w:rPr>
        <w:t xml:space="preserve">Tulos</w:t>
      </w:r>
    </w:p>
    <w:p>
      <w:r>
        <w:t xml:space="preserve">1 . luoteiskap on suuri veden ympäröimä maa-alue Länsi-Australian luoteisrannikolla.</w:t>
      </w:r>
    </w:p>
    <w:p>
      <w:r>
        <w:rPr>
          <w:b/>
        </w:rPr>
        <w:t xml:space="preserve">Tulos</w:t>
      </w:r>
    </w:p>
    <w:p>
      <w:r>
        <w:t xml:space="preserve">North West Cape on laaja veden ympäröimä maa-alue Länsi-Australian luoteisrannikolla.</w:t>
      </w:r>
    </w:p>
    <w:p>
      <w:r>
        <w:rPr>
          <w:b/>
        </w:rPr>
        <w:t xml:space="preserve">Tulos</w:t>
      </w:r>
    </w:p>
    <w:p>
      <w:r>
        <w:t xml:space="preserve">North West Cape on maa-alue, jota ympäröi kolmelta puolelta vesi Länsi-Australian luoteisrannikolla.</w:t>
      </w:r>
    </w:p>
    <w:p>
      <w:r>
        <w:rPr>
          <w:b/>
        </w:rPr>
        <w:t xml:space="preserve">Tulos</w:t>
      </w:r>
    </w:p>
    <w:p>
      <w:r>
        <w:t xml:space="preserve">North West Cape on suuri niemi Länsi-Australian luoteisrannikolla.</w:t>
      </w:r>
    </w:p>
    <w:p>
      <w:r>
        <w:rPr>
          <w:b/>
        </w:rPr>
        <w:t xml:space="preserve">Tulos</w:t>
      </w:r>
    </w:p>
    <w:p>
      <w:r>
        <w:t xml:space="preserve">Länsi-Australian luoteisrannikolla sijaitsevaa suurta niemeä kutsutaan nimellä north west cape.</w:t>
      </w:r>
    </w:p>
    <w:p>
      <w:r>
        <w:rPr>
          <w:b/>
        </w:rPr>
        <w:t xml:space="preserve">Esimerkki 9.1559</w:t>
      </w:r>
    </w:p>
    <w:p>
      <w:r>
        <w:t xml:space="preserve">elokuvasta ja myöhemmistä sarjan lisäyksistä.</w:t>
      </w:r>
    </w:p>
    <w:p>
      <w:r>
        <w:rPr>
          <w:b/>
        </w:rPr>
        <w:t xml:space="preserve">Tulos</w:t>
      </w:r>
    </w:p>
    <w:p>
      <w:r>
        <w:t xml:space="preserve">elokuva ja seuraavat lisäykset valtuutukseen.</w:t>
      </w:r>
    </w:p>
    <w:p>
      <w:r>
        <w:rPr>
          <w:b/>
        </w:rPr>
        <w:t xml:space="preserve">Tulos</w:t>
      </w:r>
    </w:p>
    <w:p>
      <w:r>
        <w:t xml:space="preserve">elokuva ja seuraavat lisäykset sarjaan.</w:t>
      </w:r>
    </w:p>
    <w:p>
      <w:r>
        <w:rPr>
          <w:b/>
        </w:rPr>
        <w:t xml:space="preserve">Tulos</w:t>
      </w:r>
    </w:p>
    <w:p>
      <w:r>
        <w:t xml:space="preserve">elokuva oli jatkoa sarjalle.</w:t>
      </w:r>
    </w:p>
    <w:p>
      <w:r>
        <w:rPr>
          <w:b/>
        </w:rPr>
        <w:t xml:space="preserve">Tulos</w:t>
      </w:r>
    </w:p>
    <w:p>
      <w:r>
        <w:t xml:space="preserve">elokuva ja myöhemmät elokuvat lisättiin sarjaan.</w:t>
      </w:r>
    </w:p>
    <w:p>
      <w:r>
        <w:rPr>
          <w:b/>
        </w:rPr>
        <w:t xml:space="preserve">Tulos</w:t>
      </w:r>
    </w:p>
    <w:p>
      <w:r>
        <w:t xml:space="preserve">elokuva ja seuraavat lisäykset sarjaan.</w:t>
      </w:r>
    </w:p>
    <w:p>
      <w:r>
        <w:rPr>
          <w:b/>
        </w:rPr>
        <w:t xml:space="preserve">Tulos</w:t>
      </w:r>
    </w:p>
    <w:p>
      <w:r>
        <w:t xml:space="preserve">elokuva ja myöhemmät lisäykset franchiin.</w:t>
      </w:r>
    </w:p>
    <w:p>
      <w:r>
        <w:rPr>
          <w:b/>
        </w:rPr>
        <w:t xml:space="preserve">Tulos</w:t>
      </w:r>
    </w:p>
    <w:p>
      <w:r>
        <w:t xml:space="preserve">elokuvat ja elokuvat lisäsivät sitä sen jälkeenwa.</w:t>
      </w:r>
    </w:p>
    <w:p>
      <w:r>
        <w:rPr>
          <w:b/>
        </w:rPr>
        <w:t xml:space="preserve">Esimerkki 9.1560</w:t>
      </w:r>
    </w:p>
    <w:p>
      <w:r>
        <w:t xml:space="preserve">näiden "kapinoiden" jälkeen maakeinottelijat ja muut ei-metisit riistivät tehokkaasti metisiltä maata hyödyntämällä hallituksen osto-ohjelmaa, ja hallitus ehkä katsoi läpi sormien.</w:t>
      </w:r>
    </w:p>
    <w:p>
      <w:r>
        <w:rPr>
          <w:b/>
        </w:rPr>
        <w:t xml:space="preserve">Tulos</w:t>
      </w:r>
    </w:p>
    <w:p>
      <w:r>
        <w:t xml:space="preserve">" kapinoiden jälkeen hallitus sulki silmänsä siltä, että ei-metit riistivät metiltä heidän maansa hallitusohjelman avulla.</w:t>
      </w:r>
    </w:p>
    <w:p>
      <w:r>
        <w:rPr>
          <w:b/>
        </w:rPr>
        <w:t xml:space="preserve">Tulos</w:t>
      </w:r>
    </w:p>
    <w:p>
      <w:r>
        <w:t xml:space="preserve">näiden "kapinoiden" jälkeen maakeinottelijat ja muut ei-metisit periaatteessa ryöstivät metisiltä maata hyödyntämällä hallituksen osto-ohjelmaa, ja hallitus ehkä katsoi läpi sormien.</w:t>
      </w:r>
    </w:p>
    <w:p>
      <w:r>
        <w:rPr>
          <w:b/>
        </w:rPr>
        <w:t xml:space="preserve">Tulos</w:t>
      </w:r>
    </w:p>
    <w:p>
      <w:r>
        <w:t xml:space="preserve">kapinoiden jälkeen hallitus ja maakeinottelijat kielsivät metiltä oikeuden ostaa maata.</w:t>
      </w:r>
    </w:p>
    <w:p>
      <w:r>
        <w:rPr>
          <w:b/>
        </w:rPr>
        <w:t xml:space="preserve">Tulos</w:t>
      </w:r>
    </w:p>
    <w:p>
      <w:r>
        <w:t xml:space="preserve">näiden "kapinoiden" jälkeen maaspekulantit ja muut ei-metisit pitivät tehokkaasti maata poissa métisiltä käyttämällä hyväkseen hallituksen osto-ohjelmaa, kun taas hallitus kenties sulki silmänsä.</w:t>
      </w:r>
    </w:p>
    <w:p>
      <w:r>
        <w:rPr>
          <w:b/>
        </w:rPr>
        <w:t xml:space="preserve">Tulos</w:t>
      </w:r>
    </w:p>
    <w:p>
      <w:r>
        <w:t xml:space="preserve">näiden "kapinoiden" jälkeen maaspekulantit ja muut ei-metisit riistivät tehokkaasti métisiltä maata käyttämällä hyväkseen hallituksen osto-ohjelmaa, ja hallitus saattoi sulkea silmänsä.</w:t>
      </w:r>
    </w:p>
    <w:p>
      <w:r>
        <w:rPr>
          <w:b/>
        </w:rPr>
        <w:t xml:space="preserve">Tulos</w:t>
      </w:r>
    </w:p>
    <w:p>
      <w:r>
        <w:t xml:space="preserve">näiden "kapinoiden" jälkeen maakeinottelijat ja muut ei-metit riistivät metiltä maata hyödyntämällä valtion osto-ohjelmaa.</w:t>
      </w:r>
    </w:p>
    <w:p>
      <w:r>
        <w:rPr>
          <w:b/>
        </w:rPr>
        <w:t xml:space="preserve">Tulos</w:t>
      </w:r>
    </w:p>
    <w:p>
      <w:r>
        <w:t xml:space="preserve">Myöhemmin näiden "kapinoiden" yhteydessä maaspekulantit ja muut ei-metisit riistivät tehokkaasti métisiltä maata hyödyntämällä hallituksen osto-ohjelmaa, ja hallitus ehkä katsoi läpi sormien.</w:t>
      </w:r>
    </w:p>
    <w:p>
      <w:r>
        <w:rPr>
          <w:b/>
        </w:rPr>
        <w:t xml:space="preserve">Tulos</w:t>
      </w:r>
    </w:p>
    <w:p>
      <w:r>
        <w:t xml:space="preserve">näiden "kapinoiden" jälkeen maalla keinottelijat ja muut ei-metit tekivät hyvää työtä pitääkseen maan pois metiltä käyttämällä hyväkseen hallituksen osto-ohjelmaa, ja hallitus ehkä jätti tilanteen huomiotta.</w:t>
      </w:r>
    </w:p>
    <w:p>
      <w:r>
        <w:rPr>
          <w:b/>
        </w:rPr>
        <w:t xml:space="preserve">Esimerkki 9.1561</w:t>
      </w:r>
    </w:p>
    <w:p>
      <w:r>
        <w:t xml:space="preserve">paljastuu, että ranskalaisilla museoilla oli lähes 2000 natsit varastamaa taideteosta.</w:t>
      </w:r>
    </w:p>
    <w:p>
      <w:r>
        <w:rPr>
          <w:b/>
        </w:rPr>
        <w:t xml:space="preserve">Tulos</w:t>
      </w:r>
    </w:p>
    <w:p>
      <w:r>
        <w:t xml:space="preserve">todetaan, että ranskalaisissa museoissa oli lähes 2 000 natsien varastamaa taideteosta.</w:t>
      </w:r>
    </w:p>
    <w:p>
      <w:r>
        <w:rPr>
          <w:b/>
        </w:rPr>
        <w:t xml:space="preserve">Tulos</w:t>
      </w:r>
    </w:p>
    <w:p>
      <w:r>
        <w:t xml:space="preserve">Ranskalaisilla museoilla oli kuulemma lähes 2 000 natsien varastamaa taideteosta.</w:t>
      </w:r>
    </w:p>
    <w:p>
      <w:r>
        <w:rPr>
          <w:b/>
        </w:rPr>
        <w:t xml:space="preserve">Tulos</w:t>
      </w:r>
    </w:p>
    <w:p>
      <w:r>
        <w:t xml:space="preserve">Ranskalaisista museoista on varastettu lähes 2 000 taideteosta natsien toimesta.</w:t>
      </w:r>
    </w:p>
    <w:p>
      <w:r>
        <w:rPr>
          <w:b/>
        </w:rPr>
        <w:t xml:space="preserve">Tulos</w:t>
      </w:r>
    </w:p>
    <w:p>
      <w:r>
        <w:t xml:space="preserve">paljastuu, että ranskalaisilla museoilla oli lähes 2000 taideteosta, jotka natsit olivat varastaneet.</w:t>
      </w:r>
    </w:p>
    <w:p>
      <w:r>
        <w:rPr>
          <w:b/>
        </w:rPr>
        <w:t xml:space="preserve">Tulos</w:t>
      </w:r>
    </w:p>
    <w:p>
      <w:r>
        <w:t xml:space="preserve">i. paljastui, että ranskalaisilla museoilla oli lähes 2 000 teosta, jotka natsi oli varastanut.</w:t>
      </w:r>
    </w:p>
    <w:p>
      <w:r>
        <w:rPr>
          <w:b/>
        </w:rPr>
        <w:t xml:space="preserve">Tulos</w:t>
      </w:r>
    </w:p>
    <w:p>
      <w:r>
        <w:t xml:space="preserve">ranskalaisissa museoissa oli lähes 2 000 teosta, jotka natsit varastivat.</w:t>
      </w:r>
    </w:p>
    <w:p>
      <w:r>
        <w:rPr>
          <w:b/>
        </w:rPr>
        <w:t xml:space="preserve">Tulos</w:t>
      </w:r>
    </w:p>
    <w:p>
      <w:r>
        <w:t xml:space="preserve">Ranskalaisista museoista varastettiin lähes 2 000 taideteosta natsien toimesta.</w:t>
      </w:r>
    </w:p>
    <w:p>
      <w:r>
        <w:rPr>
          <w:b/>
        </w:rPr>
        <w:t xml:space="preserve">Tulos</w:t>
      </w:r>
    </w:p>
    <w:p>
      <w:r>
        <w:t xml:space="preserve">paljastuu, että ranskalaisilla museoilla oli lähes 2000 natsit varastamaa taideteosta.</w:t>
      </w:r>
    </w:p>
    <w:p>
      <w:r>
        <w:rPr>
          <w:b/>
        </w:rPr>
        <w:t xml:space="preserve">Esimerkki 9.1562</w:t>
      </w:r>
    </w:p>
    <w:p>
      <w:r>
        <w:t xml:space="preserve">hermann muhs -lrb- 16. toukokuuta 1894 - 13. huhtikuuta 1962 -rrb- oli valtiosihteeri ja kirkkokysymyksistä vastaava ministeri -lrb- minister für kirchenfragen -rrb- natsi-Saksassa.</w:t>
      </w:r>
    </w:p>
    <w:p>
      <w:r>
        <w:rPr>
          <w:b/>
        </w:rPr>
        <w:t xml:space="preserve">Tulos</w:t>
      </w:r>
    </w:p>
    <w:p>
      <w:r>
        <w:t xml:space="preserve">hermann muhs -lrb- 16. toukokuuta 1894 - 13. huhtikuuta 1962 -rrb- oli valtiosihteeri ja kirkkokysymyksistä vastaava ministeri -lrb- minister für kirchenfragen -rrb- natsi-Saksassa.</w:t>
      </w:r>
    </w:p>
    <w:p>
      <w:r>
        <w:rPr>
          <w:b/>
        </w:rPr>
        <w:t xml:space="preserve">Tulos</w:t>
      </w:r>
    </w:p>
    <w:p>
      <w:r>
        <w:t xml:space="preserve">hermann muhs -lrb- 16. toukokuuta 1894 - 13. huhtikuuta 1962 -rrb- oli valtiosihteeri ja kirkkokysymyksistä vastaava ministeri natsi-Saksassa.</w:t>
      </w:r>
    </w:p>
    <w:p>
      <w:r>
        <w:rPr>
          <w:b/>
        </w:rPr>
        <w:t xml:space="preserve">Tulos</w:t>
      </w:r>
    </w:p>
    <w:p>
      <w:r>
        <w:t xml:space="preserve">hermann muhs -lrb- 16.5.1894- 13.4.1962 -rrb- oli valtiosihteeri ja kirkkokysymyksistä vastaava ministeri natsi-Sermaanissa.</w:t>
      </w:r>
    </w:p>
    <w:p>
      <w:r>
        <w:rPr>
          <w:b/>
        </w:rPr>
        <w:t xml:space="preserve">Tulos</w:t>
      </w:r>
    </w:p>
    <w:p>
      <w:r>
        <w:t xml:space="preserve">hermann muhs -lrb- 16. toukokuuta 1894 - 13. huhtikuuta 1962 -rrb- oli valtiosihteeri ja kirkkokysymyksistä vastaava ministeri -lrb- minister für kirchenfragen -rrb- natsi-Saksassa.</w:t>
      </w:r>
    </w:p>
    <w:p>
      <w:r>
        <w:rPr>
          <w:b/>
        </w:rPr>
        <w:t xml:space="preserve">Tulos</w:t>
      </w:r>
    </w:p>
    <w:p>
      <w:r>
        <w:t xml:space="preserve">hermann muhs 16. toukokuuta 1894-huhtikuu 1962 oli valtiosihteeri ja kirkkokysymyksistä vastaava ministeri -lrb- minister fur kirchenfragen -rrb- natsi-Saksassa.</w:t>
      </w:r>
    </w:p>
    <w:p>
      <w:r>
        <w:rPr>
          <w:b/>
        </w:rPr>
        <w:t xml:space="preserve">Tulos</w:t>
      </w:r>
    </w:p>
    <w:p>
      <w:r>
        <w:t xml:space="preserve">hermann muhs -lrb- 16. toukokuuta 1894 - 13. huhtikuuta 1962 -rrb- oli valtiosihteeri ja kirkkoasioista vastaava ministeri -lrb- minister für kirchenfragen -rrb- natsi-Saksassa.</w:t>
      </w:r>
    </w:p>
    <w:p>
      <w:r>
        <w:rPr>
          <w:b/>
        </w:rPr>
        <w:t xml:space="preserve">Tulos</w:t>
      </w:r>
    </w:p>
    <w:p>
      <w:r>
        <w:t xml:space="preserve">hermann muhs -lrb- 16.5.1894-13.4.1962 -rrb- oli valtiosihteeri ja kirkkokysymyksistä vastaava ministeri -lrb- minister für kirchenfragen -rrb- natsi-Saksassa.</w:t>
      </w:r>
    </w:p>
    <w:p>
      <w:r>
        <w:rPr>
          <w:b/>
        </w:rPr>
        <w:t xml:space="preserve">Esimerkki 9.1563</w:t>
      </w:r>
    </w:p>
    <w:p>
      <w:r>
        <w:t xml:space="preserve">Bon Jovin kuudes studioalbumi These Days julkaistiin kesäkuussa 1995.</w:t>
      </w:r>
    </w:p>
    <w:p>
      <w:r>
        <w:rPr>
          <w:b/>
        </w:rPr>
        <w:t xml:space="preserve">Tulos</w:t>
      </w:r>
    </w:p>
    <w:p>
      <w:r>
        <w:t xml:space="preserve">Bon Jovin kuudes studioalbumi julkaistiin kesäkuussa 1995.</w:t>
      </w:r>
    </w:p>
    <w:p>
      <w:r>
        <w:rPr>
          <w:b/>
        </w:rPr>
        <w:t xml:space="preserve">Tulos</w:t>
      </w:r>
    </w:p>
    <w:p>
      <w:r>
        <w:t xml:space="preserve">bon jovi ' , kuudes studioalbumi , these days , julkaistiin kesäkuussa 199.</w:t>
      </w:r>
    </w:p>
    <w:p>
      <w:r>
        <w:rPr>
          <w:b/>
        </w:rPr>
        <w:t xml:space="preserve">Tulos</w:t>
      </w:r>
    </w:p>
    <w:p>
      <w:r>
        <w:t xml:space="preserve">these days -lrb- kesäkuu 1995 -rrb- on bon jovin kuudes studioalbumi.</w:t>
      </w:r>
    </w:p>
    <w:p>
      <w:r>
        <w:rPr>
          <w:b/>
        </w:rPr>
        <w:t xml:space="preserve">Tulos</w:t>
      </w:r>
    </w:p>
    <w:p>
      <w:r>
        <w:t xml:space="preserve">Bon Jovin kuudes studioalbumi These Days ilmestyi kesäkuussa 1995.</w:t>
      </w:r>
    </w:p>
    <w:p>
      <w:r>
        <w:rPr>
          <w:b/>
        </w:rPr>
        <w:t xml:space="preserve">Tulos</w:t>
      </w:r>
    </w:p>
    <w:p>
      <w:r>
        <w:t xml:space="preserve">" these day " bon jovin kuudes studioalbumi julkaistiin kesäkuussa 199.</w:t>
      </w:r>
    </w:p>
    <w:p>
      <w:r>
        <w:rPr>
          <w:b/>
        </w:rPr>
        <w:t xml:space="preserve">Esimerkki 9.1564</w:t>
      </w:r>
    </w:p>
    <w:p>
      <w:r>
        <w:t xml:space="preserve">libpurple tukee monia yleisesti käytettyjä pikaviestiprotokollia, jolloin käyttäjä voi kirjautua eri palveluihin yhdestä sovelluksesta.</w:t>
      </w:r>
    </w:p>
    <w:p>
      <w:r>
        <w:rPr>
          <w:b/>
        </w:rPr>
        <w:t xml:space="preserve">Tulos</w:t>
      </w:r>
    </w:p>
    <w:p>
      <w:r>
        <w:t xml:space="preserve">tuki, jonka libpurple saa monilta yleisesti käytetyiltä pikaviestiprotokollilta , antaa käyttäjälle mahdollisuuden kirjautua useisiin eri palveluihin yhdestä sovelluksesta.</w:t>
      </w:r>
    </w:p>
    <w:p>
      <w:r>
        <w:rPr>
          <w:b/>
        </w:rPr>
        <w:t xml:space="preserve">Tulos</w:t>
      </w:r>
    </w:p>
    <w:p>
      <w:r>
        <w:t xml:space="preserve">1 . libpurple tukee monia yleisesti käytettyjä pikaviestiprotokollia , jolloin käyttäjä voi kirjautua moniin eri palveluihin yhdestä sovelluksesta.</w:t>
      </w:r>
    </w:p>
    <w:p>
      <w:r>
        <w:rPr>
          <w:b/>
        </w:rPr>
        <w:t xml:space="preserve">Tulos</w:t>
      </w:r>
    </w:p>
    <w:p>
      <w:r>
        <w:t xml:space="preserve">libpurple tukee monia yleisesti käytettyjä pikaviestiprotokollia, jolloin käyttäjä voi kirjautua eri palveluihin yhdestä sovelluksesta.</w:t>
      </w:r>
    </w:p>
    <w:p>
      <w:r>
        <w:rPr>
          <w:b/>
        </w:rPr>
        <w:t xml:space="preserve">Tulos</w:t>
      </w:r>
    </w:p>
    <w:p>
      <w:r>
        <w:t xml:space="preserve">libpurple sisältää monia yleisesti käytettyjä pikaviestiprotokollia, joiden avulla käyttäjä voi kirjautua eri palveluihin yhdestä sovelluksesta.</w:t>
      </w:r>
    </w:p>
    <w:p>
      <w:r>
        <w:rPr>
          <w:b/>
        </w:rPr>
        <w:t xml:space="preserve">Tulos</w:t>
      </w:r>
    </w:p>
    <w:p>
      <w:r>
        <w:t xml:space="preserve">libpurple tukee monia yleisesti käytettyjä pikaviestikoodeja, jolloin käyttäjä voi kirjautua moniin eri palveluihin yhdestä sovelluksesta.</w:t>
      </w:r>
    </w:p>
    <w:p>
      <w:r>
        <w:rPr>
          <w:b/>
        </w:rPr>
        <w:t xml:space="preserve">Tulos</w:t>
      </w:r>
    </w:p>
    <w:p>
      <w:r>
        <w:t xml:space="preserve">libpurple tukee monia yleisesti käytettyjä pikaviestiprotokollia, jolloin käyttäjä voi kirjautua eri palveluihin yhdestä sovelluksesta.</w:t>
      </w:r>
    </w:p>
    <w:p>
      <w:r>
        <w:rPr>
          <w:b/>
        </w:rPr>
        <w:t xml:space="preserve">Tulos</w:t>
      </w:r>
    </w:p>
    <w:p>
      <w:r>
        <w:t xml:space="preserve">libpurple antaa käyttäjille mahdollisuuden kirjautua eri palveluihin yhdestä sovelluksesta.</w:t>
      </w:r>
    </w:p>
    <w:p>
      <w:r>
        <w:rPr>
          <w:b/>
        </w:rPr>
        <w:t xml:space="preserve">Tulos</w:t>
      </w:r>
    </w:p>
    <w:p>
      <w:r>
        <w:t xml:space="preserve">libpurple tukee yleisesti käytettyjä pikaviestiprotokollia, jolloin käyttäjä voi kirjautua eri palveluihin yhdestä sovelluksesta.</w:t>
      </w:r>
    </w:p>
    <w:p>
      <w:r>
        <w:rPr>
          <w:b/>
        </w:rPr>
        <w:t xml:space="preserve">Esimerkki 9.1565</w:t>
      </w:r>
    </w:p>
    <w:p>
      <w:r>
        <w:t xml:space="preserve">punk rock on erottunut muista ei-virtavirran tyylilajeista sillä, että se on aktiivinen valtavirran vastainen yhteiskunnallinen liike, joka vastustaa kaupallisuutta ja yritysten hallintaa.</w:t>
      </w:r>
    </w:p>
    <w:p>
      <w:r>
        <w:rPr>
          <w:b/>
        </w:rPr>
        <w:t xml:space="preserve">Tulos</w:t>
      </w:r>
    </w:p>
    <w:p>
      <w:r>
        <w:t xml:space="preserve">Punkrock eroaa muista epätavallisista musiikkilajeista, koska sen fanit eivät halua, että suuret yritykset omistavat ja johtavat sitä tai että sen tarkoituksena on mainostaa itseään tai tehdä paljon rahaa.</w:t>
      </w:r>
    </w:p>
    <w:p>
      <w:r>
        <w:rPr>
          <w:b/>
        </w:rPr>
        <w:t xml:space="preserve">Tulos</w:t>
      </w:r>
    </w:p>
    <w:p>
      <w:r>
        <w:t xml:space="preserve">punkrock eroaa muusta ei-virtamusiikista argumentoimalla suuryritysten valta-asemaa vastaan.</w:t>
      </w:r>
    </w:p>
    <w:p>
      <w:r>
        <w:rPr>
          <w:b/>
        </w:rPr>
        <w:t xml:space="preserve">Tulos</w:t>
      </w:r>
    </w:p>
    <w:p>
      <w:r>
        <w:t xml:space="preserve">punk rock on erottunut muista vaihtoehtoisista tyylilajeista, koska se on ollut aktiivinen valtavirran vastainen yhteiskunnallinen liike, joka vastustaa kaupallisuutta ja yrityksiä.</w:t>
      </w:r>
    </w:p>
    <w:p>
      <w:r>
        <w:rPr>
          <w:b/>
        </w:rPr>
        <w:t xml:space="preserve">Tulos</w:t>
      </w:r>
    </w:p>
    <w:p>
      <w:r>
        <w:t xml:space="preserve">punk rock on erottunut muista ei-virtavirran tyylilajeista sillä, että se on aktiivinen valtavirran vastainen yhteiskunnallinen liike, joka vastustaa kaupallisuutta ja yritysten ylivaltaa.</w:t>
      </w:r>
    </w:p>
    <w:p>
      <w:r>
        <w:rPr>
          <w:b/>
        </w:rPr>
        <w:t xml:space="preserve">Tulos</w:t>
      </w:r>
    </w:p>
    <w:p>
      <w:r>
        <w:t xml:space="preserve">Punkrock eroaa muista ei-virtavirran tyyleistä, koska se tukee aktiivista valtavirran vastaista yhteiskunnallista liikettä, joka vastustaa kaupallisuutta ja yritysten hallintaa.</w:t>
      </w:r>
    </w:p>
    <w:p>
      <w:r>
        <w:rPr>
          <w:b/>
        </w:rPr>
        <w:t xml:space="preserve">Tulos</w:t>
      </w:r>
    </w:p>
    <w:p>
      <w:r>
        <w:t xml:space="preserve">punk rock erottuu muista ei-virtavirran ryhmistä, koska se on itseoikeutettu ja aktiivinen sosiaalinen liike, joka vastustaa valtavirtaa, joka vastustaa kaupallisuutta ja yritysten hallintaa.</w:t>
      </w:r>
    </w:p>
    <w:p>
      <w:r>
        <w:rPr>
          <w:b/>
        </w:rPr>
        <w:t xml:space="preserve">Tulos</w:t>
      </w:r>
    </w:p>
    <w:p>
      <w:r>
        <w:t xml:space="preserve">punkrock on erottunut muista luomalla valtavirran vastaisen yhteiskunnallisen liikkeen.</w:t>
      </w:r>
    </w:p>
    <w:p>
      <w:r>
        <w:rPr>
          <w:b/>
        </w:rPr>
        <w:t xml:space="preserve">Esimerkki 9.1566</w:t>
      </w:r>
    </w:p>
    <w:p>
      <w:r>
        <w:t xml:space="preserve">kaikki muut aineet voidaan suorittaa joko tavallisella tai ylemmällä tasolla.</w:t>
      </w:r>
    </w:p>
    <w:p>
      <w:r>
        <w:rPr>
          <w:b/>
        </w:rPr>
        <w:t xml:space="preserve">Tulos</w:t>
      </w:r>
    </w:p>
    <w:p>
      <w:r>
        <w:t xml:space="preserve">kaikki muut aineet voidaan suorittaa joko normaalilla tai korkeammalla tasolla.</w:t>
      </w:r>
    </w:p>
    <w:p>
      <w:r>
        <w:rPr>
          <w:b/>
        </w:rPr>
        <w:t xml:space="preserve">Tulos</w:t>
      </w:r>
    </w:p>
    <w:p>
      <w:r>
        <w:t xml:space="preserve">kaikki muut oppiaineet voivat osallistua tavalliselle tai ylemmälle tasolle.</w:t>
      </w:r>
    </w:p>
    <w:p>
      <w:r>
        <w:rPr>
          <w:b/>
        </w:rPr>
        <w:t xml:space="preserve">Tulos</w:t>
      </w:r>
    </w:p>
    <w:p>
      <w:r>
        <w:t xml:space="preserve">kaikki muut henkilöt voivat istua joko normaalilla tai korkeammalla tasolla.</w:t>
      </w:r>
    </w:p>
    <w:p>
      <w:r>
        <w:rPr>
          <w:b/>
        </w:rPr>
        <w:t xml:space="preserve">Tulos</w:t>
      </w:r>
    </w:p>
    <w:p>
      <w:r>
        <w:t xml:space="preserve">mikä tahansa muu aihe voi olla tavallisella tai korkeammalla tasolla.</w:t>
      </w:r>
    </w:p>
    <w:p>
      <w:r>
        <w:rPr>
          <w:b/>
        </w:rPr>
        <w:t xml:space="preserve">Tulos</w:t>
      </w:r>
    </w:p>
    <w:p>
      <w:r>
        <w:t xml:space="preserve">kaikki muut oppiaineet voidaan sijoittaa joko tavalliselle tai ylemmälle tasolle.</w:t>
      </w:r>
    </w:p>
    <w:p>
      <w:r>
        <w:rPr>
          <w:b/>
        </w:rPr>
        <w:t xml:space="preserve">Esimerkki 9.1567</w:t>
      </w:r>
    </w:p>
    <w:p>
      <w:r>
        <w:t xml:space="preserve">vuodesta 1978 vuoteen 2000 se oli itsenäinen kunta.</w:t>
      </w:r>
    </w:p>
    <w:p>
      <w:r>
        <w:rPr>
          <w:b/>
        </w:rPr>
        <w:t xml:space="preserve">Tulos</w:t>
      </w:r>
    </w:p>
    <w:p>
      <w:r>
        <w:t xml:space="preserve">se oli itsenäinen kaupunki vuosina 1978-2000.</w:t>
      </w:r>
    </w:p>
    <w:p>
      <w:r>
        <w:rPr>
          <w:b/>
        </w:rPr>
        <w:t xml:space="preserve">Tulos</w:t>
      </w:r>
    </w:p>
    <w:p>
      <w:r>
        <w:t xml:space="preserve">se oli itsenäinen kunta vuosina 1978-2000.</w:t>
      </w:r>
    </w:p>
    <w:p>
      <w:r>
        <w:rPr>
          <w:b/>
        </w:rPr>
        <w:t xml:space="preserve">Tulos</w:t>
      </w:r>
    </w:p>
    <w:p>
      <w:r>
        <w:t xml:space="preserve">vuodesta 1978 vuoteen 2000 se oli vapaa kunta.</w:t>
      </w:r>
    </w:p>
    <w:p>
      <w:r>
        <w:rPr>
          <w:b/>
        </w:rPr>
        <w:t xml:space="preserve">Tulos</w:t>
      </w:r>
    </w:p>
    <w:p>
      <w:r>
        <w:t xml:space="preserve">se oli itsenäinen kunta vuosina 1978-2000.</w:t>
      </w:r>
    </w:p>
    <w:p>
      <w:r>
        <w:rPr>
          <w:b/>
        </w:rPr>
        <w:t xml:space="preserve">Tulos</w:t>
      </w:r>
    </w:p>
    <w:p>
      <w:r>
        <w:t xml:space="preserve">kaupunki oli itsenäinen vuosina 1978-2000.</w:t>
      </w:r>
    </w:p>
    <w:p>
      <w:r>
        <w:rPr>
          <w:b/>
        </w:rPr>
        <w:t xml:space="preserve">Tulos</w:t>
      </w:r>
    </w:p>
    <w:p>
      <w:r>
        <w:t xml:space="preserve">vuodesta 1978 vuoteen 2000 se oli itsenäinen kaupunki.</w:t>
      </w:r>
    </w:p>
    <w:p>
      <w:r>
        <w:rPr>
          <w:b/>
        </w:rPr>
        <w:t xml:space="preserve">Esimerkki 9.1568</w:t>
      </w:r>
    </w:p>
    <w:p>
      <w:r>
        <w:t xml:space="preserve">se koostuu Australian kuninkaallisesta laivastosta, Australian armeijasta, Australian kuninkaallisista ilmavoimista ja useista "kolmen yksikön" yksiköistä.</w:t>
      </w:r>
    </w:p>
    <w:p>
      <w:r>
        <w:rPr>
          <w:b/>
        </w:rPr>
        <w:t xml:space="preserve">Tulos</w:t>
      </w:r>
    </w:p>
    <w:p>
      <w:r>
        <w:t xml:space="preserve">Se koostuu Australian kuninkaallisesta laivastosta, Australian armeijasta, Australian kuninkaallisista ilmavoimista ja useista "kolmen yksikön" yksiköistä.</w:t>
      </w:r>
    </w:p>
    <w:p>
      <w:r>
        <w:rPr>
          <w:b/>
        </w:rPr>
        <w:t xml:space="preserve">Tulos</w:t>
      </w:r>
    </w:p>
    <w:p>
      <w:r>
        <w:t xml:space="preserve">se koostuu Australian laivastosta, armeijasta ja ilmavoimista.</w:t>
      </w:r>
    </w:p>
    <w:p>
      <w:r>
        <w:rPr>
          <w:b/>
        </w:rPr>
        <w:t xml:space="preserve">Tulos</w:t>
      </w:r>
    </w:p>
    <w:p>
      <w:r>
        <w:t xml:space="preserve">se koostuu Australian kuninkaallisesta laivastosta, Australian armeijasta, Australian kuninkaallisista ilmavoimista ja useista "kolmen yksikön" yksiköistä.</w:t>
      </w:r>
    </w:p>
    <w:p>
      <w:r>
        <w:rPr>
          <w:b/>
        </w:rPr>
        <w:t xml:space="preserve">Tulos</w:t>
      </w:r>
    </w:p>
    <w:p>
      <w:r>
        <w:t xml:space="preserve">Se koostuu Australian kuninkaallisesta laivastosta, Australian armeijasta, Australian kuninkaallisista ilmavoimista ja joistakin kolmen yksikön yksiköistä.</w:t>
      </w:r>
    </w:p>
    <w:p>
      <w:r>
        <w:rPr>
          <w:b/>
        </w:rPr>
        <w:t xml:space="preserve">Tulos</w:t>
      </w:r>
    </w:p>
    <w:p>
      <w:r>
        <w:t xml:space="preserve">Australian kuninkaallinen laivasto, armeija ja ilmavoimat sekä useat "kolmen yksikön" yksiköt ovat osa th.</w:t>
      </w:r>
    </w:p>
    <w:p>
      <w:r>
        <w:rPr>
          <w:b/>
        </w:rPr>
        <w:t xml:space="preserve">Esimerkki 9.1569</w:t>
      </w:r>
    </w:p>
    <w:p>
      <w:r>
        <w:t xml:space="preserve">Ofelian isäpuoli , falangistinen kapteeni Vidal , jahtaa julmasti espanjalaisia maquis'ta , sissijoukkoja, jotka taistelevat alueella francon hallintoa vastaan, samalla kun Ofelian raskaana oleva äiti sairastuu yhä enemmän.</w:t>
      </w:r>
    </w:p>
    <w:p>
      <w:r>
        <w:rPr>
          <w:b/>
        </w:rPr>
        <w:t xml:space="preserve">Tulos</w:t>
      </w:r>
    </w:p>
    <w:p>
      <w:r>
        <w:t xml:space="preserve">Ofelian isäpuoli , fasistisen puolueen kapteeni Vidal , jahtaa Espanjan vastarintaliikkeen -lrb- sissijoukkoja, jotka taistelevat Franco-hallintoa vastaan alueella -rrb- mitä julmimmalla tavalla, samalla kun Ofelian raskaana oleva äiti sairastuu yhä enemmän.</w:t>
      </w:r>
    </w:p>
    <w:p>
      <w:r>
        <w:rPr>
          <w:b/>
        </w:rPr>
        <w:t xml:space="preserve">Tulos</w:t>
      </w:r>
    </w:p>
    <w:p>
      <w:r>
        <w:t xml:space="preserve">Ofelian isäpuoli , falangistinen kapteeni Vidal , jahtaa raivokkaasti espanjalaisia maquis'ta , lainsuojattomia, jotka taistelevat francon hallintoa vastaan alueella, samalla kun Ofelian raskaana oleva äiti sairastuu yhä enemmän.</w:t>
      </w:r>
    </w:p>
    <w:p>
      <w:r>
        <w:rPr>
          <w:b/>
        </w:rPr>
        <w:t xml:space="preserve">Tulos</w:t>
      </w:r>
    </w:p>
    <w:p>
      <w:r>
        <w:t xml:space="preserve">Ofelian isäpuoli , falangistinen kapteeni Vidal , jahtaa julmasti espanjalaisia maquis'ta , sissijoukkoja, jotka taistelevat francoryhmää vastaan alueella, samalla kun Ofelian raskaana oleva äiti sairastuu.</w:t>
      </w:r>
    </w:p>
    <w:p>
      <w:r>
        <w:rPr>
          <w:b/>
        </w:rPr>
        <w:t xml:space="preserve">Tulos</w:t>
      </w:r>
    </w:p>
    <w:p>
      <w:r>
        <w:t xml:space="preserve">Ofelian isäpuoli , falangistinen kapteeni Vidal , jahtaa espanjalaisia maquis'ta , sissijoukkoja, jotka taistelevat alueella Francon armeijaa vastaan, samalla kun Ofelian raskaana oleva äiti sairastuu.</w:t>
      </w:r>
    </w:p>
    <w:p>
      <w:r>
        <w:rPr>
          <w:b/>
        </w:rPr>
        <w:t xml:space="preserve">Tulos</w:t>
      </w:r>
    </w:p>
    <w:p>
      <w:r>
        <w:t xml:space="preserve">Ofelian isäpuoli , kapteeni Vidal , jahtaa espanjalaisia maquis'ta , sissijoukkoja, jotka taistelevat Franco-hallintoa vastaan alueella, samalla kun Ofelian raskaana oleva äiti sairastuu yhä enemmän.</w:t>
      </w:r>
    </w:p>
    <w:p>
      <w:r>
        <w:rPr>
          <w:b/>
        </w:rPr>
        <w:t xml:space="preserve">Tulos</w:t>
      </w:r>
    </w:p>
    <w:p>
      <w:r>
        <w:t xml:space="preserve">Ofelian äitipuoli , falangistinen kapteeni Vidal , jahtaa ilkeästi espanjalaisia maquis'ta , sissijoukkoja, jotka taistelevat Franco-hallintoa vastaan alueella, samalla kun Ofelian raskaana oleva äiti sairastuu yhä enemmän.</w:t>
      </w:r>
    </w:p>
    <w:p>
      <w:r>
        <w:rPr>
          <w:b/>
        </w:rPr>
        <w:t xml:space="preserve">Tulos</w:t>
      </w:r>
    </w:p>
    <w:p>
      <w:r>
        <w:t xml:space="preserve">Ofelian raskaana olevan äidin sairastuessa hänen isäpuolensa, falangistikapteeni Vidal , jahtaa Francón hallintoa vastaan taistelevia sissejä.</w:t>
      </w:r>
    </w:p>
    <w:p>
      <w:r>
        <w:rPr>
          <w:b/>
        </w:rPr>
        <w:t xml:space="preserve">Tulos</w:t>
      </w:r>
    </w:p>
    <w:p>
      <w:r>
        <w:t xml:space="preserve">Ofelian äiti on sairas, kun hänen isänsä metsästää espanjalaista maquis'ta.</w:t>
      </w:r>
    </w:p>
    <w:p>
      <w:r>
        <w:rPr>
          <w:b/>
        </w:rPr>
        <w:t xml:space="preserve">Esimerkki 9.1570</w:t>
      </w:r>
    </w:p>
    <w:p>
      <w:r>
        <w:t xml:space="preserve">laajemmassa mittakaavassa mitoottinen solunjakautuminen voi luoda jälkeläisiä monisoluisista organismeista, kuten pistokkaista kasvavista kasveista.</w:t>
      </w:r>
    </w:p>
    <w:p>
      <w:r>
        <w:rPr>
          <w:b/>
        </w:rPr>
        <w:t xml:space="preserve">Tulos</w:t>
      </w:r>
    </w:p>
    <w:p>
      <w:r>
        <w:t xml:space="preserve">laajemmassa mittakaavassa mitoottinen solunjakautuminen voi luoda jälkeläisiä monisoluisista organismeista, kuten pistokkaista kasvavista kasveista.</w:t>
      </w:r>
    </w:p>
    <w:p>
      <w:r>
        <w:rPr>
          <w:b/>
        </w:rPr>
        <w:t xml:space="preserve">Tulos</w:t>
      </w:r>
    </w:p>
    <w:p>
      <w:r>
        <w:t xml:space="preserve">jotkin pistokkaista kasvavat suuret kasvit käyttävät mitoottista solunjakautumista jälkeläisten luomiseen.</w:t>
      </w:r>
    </w:p>
    <w:p>
      <w:r>
        <w:rPr>
          <w:b/>
        </w:rPr>
        <w:t xml:space="preserve">Tulos</w:t>
      </w:r>
    </w:p>
    <w:p>
      <w:r>
        <w:t xml:space="preserve">laajemmassa mittakaavassa , mitoottinen solunjakautuminen voi luoda jälkeläisen monisoluisista organismeista , kuten pistokkaista kasvavista kasveista.</w:t>
      </w:r>
    </w:p>
    <w:p>
      <w:r>
        <w:rPr>
          <w:b/>
        </w:rPr>
        <w:t xml:space="preserve">Tulos</w:t>
      </w:r>
    </w:p>
    <w:p>
      <w:r>
        <w:t xml:space="preserve">mioottinen solunjakautuminen voi luoda jälkeläisiä monisoluisista organismeista , esimerkiksi kun kasvit kasvavat pistokkaista.</w:t>
      </w:r>
    </w:p>
    <w:p>
      <w:r>
        <w:rPr>
          <w:b/>
        </w:rPr>
        <w:t xml:space="preserve">Tulos</w:t>
      </w:r>
    </w:p>
    <w:p>
      <w:r>
        <w:t xml:space="preserve">laajemmassa mittakaavassa mitoottinen solunjakautuminen voi tuottaa jälkeläisiä monisoluisista organismeista, kuten pistokkaista kasvavista kasveista.</w:t>
      </w:r>
    </w:p>
    <w:p>
      <w:r>
        <w:rPr>
          <w:b/>
        </w:rPr>
        <w:t xml:space="preserve">Tulos</w:t>
      </w:r>
    </w:p>
    <w:p>
      <w:r>
        <w:t xml:space="preserve">mitoottinen solunjakautuminen voi luoda jälkeläisiä monisoluisista organismeista, kuten pistokkaista kasvavista kasveista.</w:t>
      </w:r>
    </w:p>
    <w:p>
      <w:r>
        <w:rPr>
          <w:b/>
        </w:rPr>
        <w:t xml:space="preserve">Tulos</w:t>
      </w:r>
    </w:p>
    <w:p>
      <w:r>
        <w:t xml:space="preserve">laajemmassa mittakaavassa mitoottinen solunjakautuminen voi luoda jälkeläisiä monisoluisista organismeista, kuten pistokkaista kasvavista kasveista.</w:t>
      </w:r>
    </w:p>
    <w:p>
      <w:r>
        <w:rPr>
          <w:b/>
        </w:rPr>
        <w:t xml:space="preserve">Esimerkki 9.1571</w:t>
      </w:r>
    </w:p>
    <w:p>
      <w:r>
        <w:t xml:space="preserve">tämän lain muuttamista oli harkittu, kunnes prinsessa Kiko synnytti pojan.</w:t>
      </w:r>
    </w:p>
    <w:p>
      <w:r>
        <w:rPr>
          <w:b/>
        </w:rPr>
        <w:t xml:space="preserve">Tulos</w:t>
      </w:r>
    </w:p>
    <w:p>
      <w:r>
        <w:t xml:space="preserve">lakimuutosta oli harkittu, kunnes prinsessa Kiko sai pojan.</w:t>
      </w:r>
    </w:p>
    <w:p>
      <w:r>
        <w:rPr>
          <w:b/>
        </w:rPr>
        <w:t xml:space="preserve">Tulos</w:t>
      </w:r>
    </w:p>
    <w:p>
      <w:r>
        <w:t xml:space="preserve">kunnes prinsessa Kiko sai pojan, laki oli ollut harkinnassa.</w:t>
      </w:r>
    </w:p>
    <w:p>
      <w:r>
        <w:rPr>
          <w:b/>
        </w:rPr>
        <w:t xml:space="preserve">Tulos</w:t>
      </w:r>
    </w:p>
    <w:p>
      <w:r>
        <w:t xml:space="preserve">tämän lain muuttamista oli harkittu, kunnes prinsessa Kiko synnytti pojan.</w:t>
      </w:r>
    </w:p>
    <w:p>
      <w:r>
        <w:rPr>
          <w:b/>
        </w:rPr>
        <w:t xml:space="preserve">Tulos</w:t>
      </w:r>
    </w:p>
    <w:p>
      <w:r>
        <w:t xml:space="preserve">tämän lain muuttamista oli harkittu, kunnes prinsessa Kiko synnytti pojan.</w:t>
      </w:r>
    </w:p>
    <w:p>
      <w:r>
        <w:rPr>
          <w:b/>
        </w:rPr>
        <w:t xml:space="preserve">Tulos</w:t>
      </w:r>
    </w:p>
    <w:p>
      <w:r>
        <w:t xml:space="preserve">lain muuttamista oli harkittu, kunnes prinsessa Kiko synnytti pojan.</w:t>
      </w:r>
    </w:p>
    <w:p>
      <w:r>
        <w:rPr>
          <w:b/>
        </w:rPr>
        <w:t xml:space="preserve">Tulos</w:t>
      </w:r>
    </w:p>
    <w:p>
      <w:r>
        <w:t xml:space="preserve">ennen kuin prinsessa Kiko synnytti pojan, oli harkittu tämän lain muuttamista.</w:t>
      </w:r>
    </w:p>
    <w:p>
      <w:r>
        <w:rPr>
          <w:b/>
        </w:rPr>
        <w:t xml:space="preserve">Esimerkki 9.1572</w:t>
      </w:r>
    </w:p>
    <w:p>
      <w:r>
        <w:t xml:space="preserve">maalivahti käyttää tätä hanskaa laukausten torjumiseen.</w:t>
      </w:r>
    </w:p>
    <w:p>
      <w:r>
        <w:rPr>
          <w:b/>
        </w:rPr>
        <w:t xml:space="preserve">Tulos</w:t>
      </w:r>
    </w:p>
    <w:p>
      <w:r>
        <w:t xml:space="preserve">maalivahti käyttää tätä hanskaa estääkseen maaleja.</w:t>
      </w:r>
    </w:p>
    <w:p>
      <w:r>
        <w:rPr>
          <w:b/>
        </w:rPr>
        <w:t xml:space="preserve">Tulos</w:t>
      </w:r>
    </w:p>
    <w:p>
      <w:r>
        <w:t xml:space="preserve">maalivahti käyttää tätä hanskaa laukausten torjumiseen.</w:t>
      </w:r>
    </w:p>
    <w:p>
      <w:r>
        <w:rPr>
          <w:b/>
        </w:rPr>
        <w:t xml:space="preserve">Tulos</w:t>
      </w:r>
    </w:p>
    <w:p>
      <w:r>
        <w:t xml:space="preserve">sitten maalivahti käyttää tätä hanskaa laukausten torjumiseen.</w:t>
      </w:r>
    </w:p>
    <w:p>
      <w:r>
        <w:rPr>
          <w:b/>
        </w:rPr>
        <w:t xml:space="preserve">Tulos</w:t>
      </w:r>
    </w:p>
    <w:p>
      <w:r>
        <w:t xml:space="preserve">golaie käyttää tätä hanskaa laukausten torjumiseen.</w:t>
      </w:r>
    </w:p>
    <w:p>
      <w:r>
        <w:rPr>
          <w:b/>
        </w:rPr>
        <w:t xml:space="preserve">Tulos</w:t>
      </w:r>
    </w:p>
    <w:p>
      <w:r>
        <w:t xml:space="preserve">maalivahti käyttää tätä hanskaa torjumaan laukauksia.</w:t>
      </w:r>
    </w:p>
    <w:p>
      <w:r>
        <w:rPr>
          <w:b/>
        </w:rPr>
        <w:t xml:space="preserve">Tulos</w:t>
      </w:r>
    </w:p>
    <w:p>
      <w:r>
        <w:t xml:space="preserve">maalivahti käyttää tätä hanskaa laukausten torjuntaan.</w:t>
      </w:r>
    </w:p>
    <w:p>
      <w:r>
        <w:rPr>
          <w:b/>
        </w:rPr>
        <w:t xml:space="preserve">Esimerkki 9.1573</w:t>
      </w:r>
    </w:p>
    <w:p>
      <w:r>
        <w:t xml:space="preserve">myös , yritä parhaasi mukaan aina täyttää muokkausyhteenvetokenttä.</w:t>
      </w:r>
    </w:p>
    <w:p>
      <w:r>
        <w:rPr>
          <w:b/>
        </w:rPr>
        <w:t xml:space="preserve">Tulos</w:t>
      </w:r>
    </w:p>
    <w:p>
      <w:r>
        <w:t xml:space="preserve">myös , pyydämme teitä tekemään parhaanne täyttääksenne aina , " muokkaa yhteenvetoa " -kentän.</w:t>
      </w:r>
    </w:p>
    <w:p>
      <w:r>
        <w:rPr>
          <w:b/>
        </w:rPr>
        <w:t xml:space="preserve">Tulos</w:t>
      </w:r>
    </w:p>
    <w:p>
      <w:r>
        <w:t xml:space="preserve">pyrkikää täyttämään aina yhteenvetokenttä.</w:t>
      </w:r>
    </w:p>
    <w:p>
      <w:r>
        <w:rPr>
          <w:b/>
        </w:rPr>
        <w:t xml:space="preserve">Tulos</w:t>
      </w:r>
    </w:p>
    <w:p>
      <w:r>
        <w:t xml:space="preserve">1 . myös , tee parhaasi täyttääksesi aina muokkausyhteenvetokentän.</w:t>
      </w:r>
    </w:p>
    <w:p>
      <w:r>
        <w:rPr>
          <w:b/>
        </w:rPr>
        <w:t xml:space="preserve">Tulos</w:t>
      </w:r>
    </w:p>
    <w:p>
      <w:r>
        <w:t xml:space="preserve">Varmista myös, että täytät muokkausyhteenvetokentän.</w:t>
      </w:r>
    </w:p>
    <w:p>
      <w:r>
        <w:rPr>
          <w:b/>
        </w:rPr>
        <w:t xml:space="preserve">Tulos</w:t>
      </w:r>
    </w:p>
    <w:p>
      <w:r>
        <w:t xml:space="preserve">myös , pyydämme teitä tekemään parhaanne täyttääksenne muokkausyhteenvetokentän , koko ajan.</w:t>
      </w:r>
    </w:p>
    <w:p>
      <w:r>
        <w:rPr>
          <w:b/>
        </w:rPr>
        <w:t xml:space="preserve">Tulos</w:t>
      </w:r>
    </w:p>
    <w:p>
      <w:r>
        <w:t xml:space="preserve">lisäksi yritä aina täyttää muokkausyhteenvetokenttä.</w:t>
      </w:r>
    </w:p>
    <w:p>
      <w:r>
        <w:rPr>
          <w:b/>
        </w:rPr>
        <w:t xml:space="preserve">Esimerkki 9.1574</w:t>
      </w:r>
    </w:p>
    <w:p>
      <w:r>
        <w:t xml:space="preserve">rhys ap gruffydd suostuu neuvottelemaan Englannin Henrik II:n kanssa.</w:t>
      </w:r>
    </w:p>
    <w:p>
      <w:r>
        <w:rPr>
          <w:b/>
        </w:rPr>
        <w:t xml:space="preserve">Tulos</w:t>
      </w:r>
    </w:p>
    <w:p>
      <w:r>
        <w:t xml:space="preserve">rhys ap gruffydd suostuu neuvottelemaan ehdoista Englannin Henrik II:n kanssa.</w:t>
      </w:r>
    </w:p>
    <w:p>
      <w:r>
        <w:rPr>
          <w:b/>
        </w:rPr>
        <w:t xml:space="preserve">Tulos</w:t>
      </w:r>
    </w:p>
    <w:p>
      <w:r>
        <w:t xml:space="preserve">rhys ap gruffydd ja englannin Henrik II suostuivat neuvottelemaan.</w:t>
      </w:r>
    </w:p>
    <w:p>
      <w:r>
        <w:rPr>
          <w:b/>
        </w:rPr>
        <w:t xml:space="preserve">Tulos</w:t>
      </w:r>
    </w:p>
    <w:p>
      <w:r>
        <w:t xml:space="preserve">rhys ap gruffydd suostuu neuvottelemaan Henrik II:n kanssa.</w:t>
      </w:r>
    </w:p>
    <w:p>
      <w:r>
        <w:rPr>
          <w:b/>
        </w:rPr>
        <w:t xml:space="preserve">Tulos</w:t>
      </w:r>
    </w:p>
    <w:p>
      <w:r>
        <w:t xml:space="preserve">rhys ap gruffydd suostuu yrittämään sopimusta Englannin Henrik II:n kanssa.</w:t>
      </w:r>
    </w:p>
    <w:p>
      <w:r>
        <w:rPr>
          <w:b/>
        </w:rPr>
        <w:t xml:space="preserve">Tulos</w:t>
      </w:r>
    </w:p>
    <w:p>
      <w:r>
        <w:t xml:space="preserve">rhys ap gruffydd suostuu neuvottelemaan Englannin Henrik II:n kanssa.</w:t>
      </w:r>
    </w:p>
    <w:p>
      <w:r>
        <w:rPr>
          <w:b/>
        </w:rPr>
        <w:t xml:space="preserve">Tulos</w:t>
      </w:r>
    </w:p>
    <w:p>
      <w:r>
        <w:t xml:space="preserve">rhys ap gruffydd sanoo tekevänsä sopimuksen Englannin Henrik II:n kanssa.</w:t>
      </w:r>
    </w:p>
    <w:p>
      <w:r>
        <w:rPr>
          <w:b/>
        </w:rPr>
        <w:t xml:space="preserve">Tulos</w:t>
      </w:r>
    </w:p>
    <w:p>
      <w:r>
        <w:t xml:space="preserve">rhys ap gruffydd suostuu neuvottelemaan Englannin Henrik II:n kanssa.</w:t>
      </w:r>
    </w:p>
    <w:p>
      <w:r>
        <w:rPr>
          <w:b/>
        </w:rPr>
        <w:t xml:space="preserve">Esimerkki 9.1575</w:t>
      </w:r>
    </w:p>
    <w:p>
      <w:r>
        <w:t xml:space="preserve">tyylejä on monia erilaisia esiliinamuotoja esiliinan käyttötarkoituksesta riippuen.</w:t>
      </w:r>
    </w:p>
    <w:p>
      <w:r>
        <w:rPr>
          <w:b/>
        </w:rPr>
        <w:t xml:space="preserve">Tulos</w:t>
      </w:r>
    </w:p>
    <w:p>
      <w:r>
        <w:t xml:space="preserve">esiliinatyylit perustuvat niiden käyttötarkoitukseen.</w:t>
      </w:r>
    </w:p>
    <w:p>
      <w:r>
        <w:rPr>
          <w:b/>
        </w:rPr>
        <w:t xml:space="preserve">Tulos</w:t>
      </w:r>
    </w:p>
    <w:p>
      <w:r>
        <w:t xml:space="preserve">esiliinatyyppejä on monia erilaisia esiliinan käyttötarkoituksesta riippuen.</w:t>
      </w:r>
    </w:p>
    <w:p>
      <w:r>
        <w:rPr>
          <w:b/>
        </w:rPr>
        <w:t xml:space="preserve">Tulos</w:t>
      </w:r>
    </w:p>
    <w:p>
      <w:r>
        <w:t xml:space="preserve">esiliinoja on paljon erilaisia riippuen siitä, mihin esiliinaa käytetään.</w:t>
      </w:r>
    </w:p>
    <w:p>
      <w:r>
        <w:rPr>
          <w:b/>
        </w:rPr>
        <w:t xml:space="preserve">Tulos</w:t>
      </w:r>
    </w:p>
    <w:p>
      <w:r>
        <w:t xml:space="preserve">Esiliinoja on eri tyylejä sen mukaan, miten niitä käytetään.</w:t>
      </w:r>
    </w:p>
    <w:p>
      <w:r>
        <w:rPr>
          <w:b/>
        </w:rPr>
        <w:t xml:space="preserve">Tulos</w:t>
      </w:r>
    </w:p>
    <w:p>
      <w:r>
        <w:t xml:space="preserve">esiliinatyylejä on monia erilaisia käyttötarkoituksen mukaan.</w:t>
      </w:r>
    </w:p>
    <w:p>
      <w:r>
        <w:rPr>
          <w:b/>
        </w:rPr>
        <w:t xml:space="preserve">Tulos</w:t>
      </w:r>
    </w:p>
    <w:p>
      <w:r>
        <w:t xml:space="preserve">esiliinatyylejä on monia erilaisia riippuen esiliinan käyttötarkoituksesta.</w:t>
      </w:r>
    </w:p>
    <w:p>
      <w:r>
        <w:rPr>
          <w:b/>
        </w:rPr>
        <w:t xml:space="preserve">Tulos</w:t>
      </w:r>
    </w:p>
    <w:p>
      <w:r>
        <w:t xml:space="preserve">esiliinoja on monia eri tyylejä, jotka riippuvat siitä, mihin esiliina on tarkoitettu.</w:t>
      </w:r>
    </w:p>
    <w:p>
      <w:r>
        <w:rPr>
          <w:b/>
        </w:rPr>
        <w:t xml:space="preserve">Esimerkki 9.1576</w:t>
      </w:r>
    </w:p>
    <w:p>
      <w:r>
        <w:t xml:space="preserve">presidentin sijainen on varapresidentin ja edustajainhuoneen puhemiehen jälkeen kolmantena presidentin perimysjärjestyksessä.</w:t>
      </w:r>
    </w:p>
    <w:p>
      <w:r>
        <w:rPr>
          <w:b/>
        </w:rPr>
        <w:t xml:space="preserve">Tulos</w:t>
      </w:r>
    </w:p>
    <w:p>
      <w:r>
        <w:t xml:space="preserve">presidentin sijainen on kolmas presidentin seuraajaksi varapresidentin ja edustajainhuoneen puhemiehen jälkeen.</w:t>
      </w:r>
    </w:p>
    <w:p>
      <w:r>
        <w:rPr>
          <w:b/>
        </w:rPr>
        <w:t xml:space="preserve">Tulos</w:t>
      </w:r>
    </w:p>
    <w:p>
      <w:r>
        <w:t xml:space="preserve">Presidentti on kolmas varapresidentin ja parlamentin puhemiehen jälkeen.</w:t>
      </w:r>
    </w:p>
    <w:p>
      <w:r>
        <w:rPr>
          <w:b/>
        </w:rPr>
        <w:t xml:space="preserve">Tulos</w:t>
      </w:r>
    </w:p>
    <w:p>
      <w:r>
        <w:t xml:space="preserve">Puhemies on varapresidentin ja edustajainhuoneen puhemiehen jälkeen kolmantena presidentin seuraajaksi.</w:t>
      </w:r>
    </w:p>
    <w:p>
      <w:r>
        <w:rPr>
          <w:b/>
        </w:rPr>
        <w:t xml:space="preserve">Tulos</w:t>
      </w:r>
    </w:p>
    <w:p>
      <w:r>
        <w:t xml:space="preserve">Puhemies on varapresidentin ja edustajainhuoneen puhemiehen jälkeen kolmantena presidentin seuraajaksi.</w:t>
      </w:r>
    </w:p>
    <w:p>
      <w:r>
        <w:rPr>
          <w:b/>
        </w:rPr>
        <w:t xml:space="preserve">Tulos</w:t>
      </w:r>
    </w:p>
    <w:p>
      <w:r>
        <w:t xml:space="preserve">presidentti on toistaiseksi kolmas presidentin seuraajaksi varapresidentin ja parlamentin puhemiehen jälkeen.</w:t>
      </w:r>
    </w:p>
    <w:p>
      <w:r>
        <w:rPr>
          <w:b/>
        </w:rPr>
        <w:t xml:space="preserve">Tulos</w:t>
      </w:r>
    </w:p>
    <w:p>
      <w:r>
        <w:t xml:space="preserve">Puhemies on varapresidentin ja edustajainhuoneen puhemiehen jälkeen kolmantena presidentin seuraajaksi.</w:t>
      </w:r>
    </w:p>
    <w:p>
      <w:r>
        <w:rPr>
          <w:b/>
        </w:rPr>
        <w:t xml:space="preserve">Tulos</w:t>
      </w:r>
    </w:p>
    <w:p>
      <w:r>
        <w:t xml:space="preserve">jos amerikan presidentti, varapresidentti ja edustajainhuoneen puhemies eivät voi tehdä presidentin työtä, tilapäinen puhemies tekee sen.</w:t>
      </w:r>
    </w:p>
    <w:p>
      <w:r>
        <w:rPr>
          <w:b/>
        </w:rPr>
        <w:t xml:space="preserve">Esimerkki 9.1577</w:t>
      </w:r>
    </w:p>
    <w:p>
      <w:r>
        <w:t xml:space="preserve">gordon peter moakes -lrb- s. 22. kesäkuuta 1976 -rrb- on englantilainen multi-instrumentalisti ja englantilaisen indie rock -yhtyeen bloc party taustalaulaja.</w:t>
      </w:r>
    </w:p>
    <w:p>
      <w:r>
        <w:rPr>
          <w:b/>
        </w:rPr>
        <w:t xml:space="preserve">Tulos</w:t>
      </w:r>
    </w:p>
    <w:p>
      <w:r>
        <w:t xml:space="preserve">gordon peter moakes -lrb- s. 22. kesäkuuta 1976 -rrb- on englantilainen monien instrumenttien soittaja ja englantilaisen indie rock -yhtyeen bloc party taustalaulaja.</w:t>
      </w:r>
    </w:p>
    <w:p>
      <w:r>
        <w:rPr>
          <w:b/>
        </w:rPr>
        <w:t xml:space="preserve">Tulos</w:t>
      </w:r>
    </w:p>
    <w:p>
      <w:r>
        <w:t xml:space="preserve">gordon peter moakes on syntynyt 22. kesäkuuta 1976 ja soittaa englantilaisessa indie-rock-yhtyeessä ban bloc party.</w:t>
      </w:r>
    </w:p>
    <w:p>
      <w:r>
        <w:rPr>
          <w:b/>
        </w:rPr>
        <w:t xml:space="preserve">Tulos</w:t>
      </w:r>
    </w:p>
    <w:p>
      <w:r>
        <w:t xml:space="preserve">gordon peter moakes -lrb- s . 22/6 / 1976 -rrb- on englantilainen indierock-yhtyeen bloc party taustalaulaja ja multi-instrumentaalimuusikko.</w:t>
      </w:r>
    </w:p>
    <w:p>
      <w:r>
        <w:rPr>
          <w:b/>
        </w:rPr>
        <w:t xml:space="preserve">Tulos</w:t>
      </w:r>
    </w:p>
    <w:p>
      <w:r>
        <w:t xml:space="preserve">gordon peter moakes -lrb- s. 22. kesäkuuta 1976 -rrb- on englantilainen multi-instrumentalisti ja englantilaisen indie rock -yhtyeen bloc party taustalaulaja.</w:t>
      </w:r>
    </w:p>
    <w:p>
      <w:r>
        <w:rPr>
          <w:b/>
        </w:rPr>
        <w:t xml:space="preserve">Tulos</w:t>
      </w:r>
    </w:p>
    <w:p>
      <w:r>
        <w:t xml:space="preserve">gordon peter moakes syntyi 22. kesäkuuta 1976, ja hän on englantilaisen indierock-yhtye bloc party'n taustalaulaja, joka soittaa myös monia instrumentteja.</w:t>
      </w:r>
    </w:p>
    <w:p>
      <w:r>
        <w:rPr>
          <w:b/>
        </w:rPr>
        <w:t xml:space="preserve">Tulos</w:t>
      </w:r>
    </w:p>
    <w:p>
      <w:r>
        <w:t xml:space="preserve">gordon peter moakes -lrb- s. 22. kesäkuuta 1976 -rrb- on englantilainen multi-instrumentalisti ja englantilaisen independent rock -bändin taustalaulaja -lrb- ryhmä ihmisiä tai maita, jotka ovat yhdistyneet yhteisen päämäärän saavuttamiseksi -rrb- puolue.</w:t>
      </w:r>
    </w:p>
    <w:p>
      <w:r>
        <w:rPr>
          <w:b/>
        </w:rPr>
        <w:t xml:space="preserve">Tulos</w:t>
      </w:r>
    </w:p>
    <w:p>
      <w:r>
        <w:t xml:space="preserve">gordon peter moakes ikä 38 soittaa paljon instrumentteja ja laulaa taustaa bloc par.</w:t>
      </w:r>
    </w:p>
    <w:p>
      <w:r>
        <w:rPr>
          <w:b/>
        </w:rPr>
        <w:t xml:space="preserve">Tulos</w:t>
      </w:r>
    </w:p>
    <w:p>
      <w:r>
        <w:t xml:space="preserve">gordon peter moakes -lrb- s. 22. kesäkuuta 1976 -rrb- on englantilainen monisoittaja ja englantilaisen indie rock -yhtyeen bloc party taustalaulaja.</w:t>
      </w:r>
    </w:p>
    <w:p>
      <w:r>
        <w:rPr>
          <w:b/>
        </w:rPr>
        <w:t xml:space="preserve">Esimerkki 9.1578</w:t>
      </w:r>
    </w:p>
    <w:p>
      <w:r>
        <w:t xml:space="preserve">1900-luvun lopulla kehitysneurobiologien keskuudessa oli syntymässä yksimielisyys siitä, että talamokortikaalisten yhteyksien muodostuminen -lrb- noin 26. raskausviikolla -rrb- on kriittinen tapahtuma sikiön kivun havaitsemisen kannalta.</w:t>
      </w:r>
    </w:p>
    <w:p>
      <w:r>
        <w:rPr>
          <w:b/>
        </w:rPr>
        <w:t xml:space="preserve">Tulos</w:t>
      </w:r>
    </w:p>
    <w:p>
      <w:r>
        <w:t xml:space="preserve">1900-luvun loppupuolella kehitysneurobiologit olivat yhtä mieltä siitä, että talamokortikaaliset yhteydet ovat tärkeitä sikiön kivuntuntemuksen kannalta.</w:t>
      </w:r>
    </w:p>
    <w:p>
      <w:r>
        <w:rPr>
          <w:b/>
        </w:rPr>
        <w:t xml:space="preserve">Tulos</w:t>
      </w:r>
    </w:p>
    <w:p>
      <w:r>
        <w:t xml:space="preserve">sikiön kivun havaitsemisen kannalta kriittinen tapahtuma on talamokortikaalisten yhteyksien muodostuminen -lrb- noin 26. raskausviikolla . -rrb- . kehitysneurobiologit päätyivät tähän johtopäätökseen 1900-luvun lopulla yksimielisesti.</w:t>
      </w:r>
    </w:p>
    <w:p>
      <w:r>
        <w:rPr>
          <w:b/>
        </w:rPr>
        <w:t xml:space="preserve">Tulos</w:t>
      </w:r>
    </w:p>
    <w:p>
      <w:r>
        <w:t xml:space="preserve">1900-luvun lopulla kehitysneurobiologit alkoivat olla yhtä mieltä siitä, että talamokortikaaliset yhteydet noin 26. raskausviikolla ovat kriittisiä sikiön kivun tuntemisen kannalta.</w:t>
      </w:r>
    </w:p>
    <w:p>
      <w:r>
        <w:rPr>
          <w:b/>
        </w:rPr>
        <w:t xml:space="preserve">Tulos</w:t>
      </w:r>
    </w:p>
    <w:p>
      <w:r>
        <w:t xml:space="preserve">1900-luvun loppupuolella kehitysneurobiologien keskuudessa syntyi yksimielisyys siitä, että talamokortikaalisten yhteyksien -lrb- muodostuminen noin 26. raskausviikolla -rrb- on ratkaisevan tärkeää sikiön kivun tunteen kannalta.</w:t>
      </w:r>
    </w:p>
    <w:p>
      <w:r>
        <w:rPr>
          <w:b/>
        </w:rPr>
        <w:t xml:space="preserve">Tulos</w:t>
      </w:r>
    </w:p>
    <w:p>
      <w:r>
        <w:t xml:space="preserve">1900-luvun lopulla kehitysneurobiologien keskuudessa vallitsi laaja uskomus siitä, että talamokortikaalisten yhteyksien muodostuminen -lrb- noin 26. raskausviikolla -rrb- on kriittinen tapahtuma sikiön kivun tunteen kannalta.</w:t>
      </w:r>
    </w:p>
    <w:p>
      <w:r>
        <w:rPr>
          <w:b/>
        </w:rPr>
        <w:t xml:space="preserve">Tulos</w:t>
      </w:r>
    </w:p>
    <w:p>
      <w:r>
        <w:t xml:space="preserve">1900-luvulla neurobiologit olivat yhtä mieltä siitä, että talamokortikaaliset yhteydet ovat tärkeitä sikiöiden kivun tunteen kannalta.</w:t>
      </w:r>
    </w:p>
    <w:p>
      <w:r>
        <w:rPr>
          <w:b/>
        </w:rPr>
        <w:t xml:space="preserve">Tulos</w:t>
      </w:r>
    </w:p>
    <w:p>
      <w:r>
        <w:t xml:space="preserve">1900-luvun lopulla kehitysneurobiologien keskuudessa vallitsi laaja yksimielisyys siitä, että talamokortikaalisten yhteyksien muodostuminen on tärkeä tapahtuma sikiön kivun havaitsemisessa.</w:t>
      </w:r>
    </w:p>
    <w:p>
      <w:r>
        <w:rPr>
          <w:b/>
        </w:rPr>
        <w:t xml:space="preserve">Tulos</w:t>
      </w:r>
    </w:p>
    <w:p>
      <w:r>
        <w:t xml:space="preserve">Neurobiologit totesivat 1900-luvun lopulla, että sikiö voi aistia kipua noin 26 raskausviikolla.</w:t>
      </w:r>
    </w:p>
    <w:p>
      <w:r>
        <w:rPr>
          <w:b/>
        </w:rPr>
        <w:t xml:space="preserve">Esimerkki 9.1579</w:t>
      </w:r>
    </w:p>
    <w:p>
      <w:r>
        <w:t xml:space="preserve">satula on ratsastajan tai muun kuorman tukirakenne, joka on kiinnitetty eläimen selkään hihnalla.</w:t>
      </w:r>
    </w:p>
    <w:p>
      <w:r>
        <w:rPr>
          <w:b/>
        </w:rPr>
        <w:t xml:space="preserve">Tulos</w:t>
      </w:r>
    </w:p>
    <w:p>
      <w:r>
        <w:t xml:space="preserve">satula on ratsastajan tai avustajan kuormitukseen tarkoitettu hyödyllinen varuste, joka on kiinnitetty eläimen selkään hihnalla.</w:t>
      </w:r>
    </w:p>
    <w:p>
      <w:r>
        <w:rPr>
          <w:b/>
        </w:rPr>
        <w:t xml:space="preserve">Tulos</w:t>
      </w:r>
    </w:p>
    <w:p>
      <w:r>
        <w:t xml:space="preserve">satula tukee ratsastajaa tai muuta kuormaa kiinnittämällä se eläimen selkään hihnalla.</w:t>
      </w:r>
    </w:p>
    <w:p>
      <w:r>
        <w:rPr>
          <w:b/>
        </w:rPr>
        <w:t xml:space="preserve">Tulos</w:t>
      </w:r>
    </w:p>
    <w:p>
      <w:r>
        <w:t xml:space="preserve">satula on ihmisen tai muun tavaran istuin, joka kiinnitetään eläimen selkään hihnoilla.</w:t>
      </w:r>
    </w:p>
    <w:p>
      <w:r>
        <w:rPr>
          <w:b/>
        </w:rPr>
        <w:t xml:space="preserve">Tulos</w:t>
      </w:r>
    </w:p>
    <w:p>
      <w:r>
        <w:t xml:space="preserve">satula on ratsastajan tai muun kuorman tukemiseen tarkoitettu esine, joka on sidottu eläimen selkään hihnalla.</w:t>
      </w:r>
    </w:p>
    <w:p>
      <w:r>
        <w:rPr>
          <w:b/>
        </w:rPr>
        <w:t xml:space="preserve">Tulos</w:t>
      </w:r>
    </w:p>
    <w:p>
      <w:r>
        <w:t xml:space="preserve">satula on ratsastajan tai muun kuorman apuväline, joka kiinnitetään eläimen selkään hihnalla.</w:t>
      </w:r>
    </w:p>
    <w:p>
      <w:r>
        <w:rPr>
          <w:b/>
        </w:rPr>
        <w:t xml:space="preserve">Tulos</w:t>
      </w:r>
    </w:p>
    <w:p>
      <w:r>
        <w:t xml:space="preserve">satulaa käytetään ratsastajan tai muun kuorman tukemiseen, ja se pidetään eläimen selässä hihnalla.</w:t>
      </w:r>
    </w:p>
    <w:p>
      <w:r>
        <w:rPr>
          <w:b/>
        </w:rPr>
        <w:t xml:space="preserve">Tulos</w:t>
      </w:r>
    </w:p>
    <w:p>
      <w:r>
        <w:t xml:space="preserve">Satula kiinnitetään eläinten selkään hihnalla, ja sitä käytetään ratsastajan tukena.</w:t>
      </w:r>
    </w:p>
    <w:p>
      <w:r>
        <w:rPr>
          <w:b/>
        </w:rPr>
        <w:t xml:space="preserve">Esimerkki 9.1580</w:t>
      </w:r>
    </w:p>
    <w:p>
      <w:r>
        <w:t xml:space="preserve">tällaisten kansojen äidinkielissä on usein eriytyneitä muotoja, jotka eivät yksinkertaisesti selvinneet siirrosta englannin kieleen.</w:t>
      </w:r>
    </w:p>
    <w:p>
      <w:r>
        <w:rPr>
          <w:b/>
        </w:rPr>
        <w:t xml:space="preserve">Tulos</w:t>
      </w:r>
    </w:p>
    <w:p>
      <w:r>
        <w:t xml:space="preserve">monien kansojen paikallisilla kielillä on monia eri muotoja, jotka eivät ole päässeet englannin kieleen.</w:t>
      </w:r>
    </w:p>
    <w:p>
      <w:r>
        <w:rPr>
          <w:b/>
        </w:rPr>
        <w:t xml:space="preserve">Tulos</w:t>
      </w:r>
    </w:p>
    <w:p>
      <w:r>
        <w:t xml:space="preserve">ihmisten äidinkielissä voi olla eroja, jotka eivät käänny englanniksi.</w:t>
      </w:r>
    </w:p>
    <w:p>
      <w:r>
        <w:rPr>
          <w:b/>
        </w:rPr>
        <w:t xml:space="preserve">Tulos</w:t>
      </w:r>
    </w:p>
    <w:p>
      <w:r>
        <w:t xml:space="preserve">äidinkielissä on usein muotoja, jotka eivät selvinneet siirrosta englantiin.</w:t>
      </w:r>
    </w:p>
    <w:p>
      <w:r>
        <w:rPr>
          <w:b/>
        </w:rPr>
        <w:t xml:space="preserve">Tulos</w:t>
      </w:r>
    </w:p>
    <w:p>
      <w:r>
        <w:t xml:space="preserve">tällaisten kansojen äidinkielissä on usein eriytyneitä muotoja, jotka eivät selvinneet siirrosta englantiin.</w:t>
      </w:r>
    </w:p>
    <w:p>
      <w:r>
        <w:rPr>
          <w:b/>
        </w:rPr>
        <w:t xml:space="preserve">Tulos</w:t>
      </w:r>
    </w:p>
    <w:p>
      <w:r>
        <w:t xml:space="preserve">tällaisten kansojen äidinkielissä on usein tunnistemuotoja, jotka eivät yksinkertaisesti selvinneet siirrosta englannin kieleen.</w:t>
      </w:r>
    </w:p>
    <w:p>
      <w:r>
        <w:rPr>
          <w:b/>
        </w:rPr>
        <w:t xml:space="preserve">Tulos</w:t>
      </w:r>
    </w:p>
    <w:p>
      <w:r>
        <w:t xml:space="preserve">äidinkielissä on usein eriytyneitä muotoja, jotka eivät yksinkertaisesti selvinneet siirrosta englantiin.</w:t>
      </w:r>
    </w:p>
    <w:p>
      <w:r>
        <w:rPr>
          <w:b/>
        </w:rPr>
        <w:t xml:space="preserve">Tulos</w:t>
      </w:r>
    </w:p>
    <w:p>
      <w:r>
        <w:t xml:space="preserve">Joidenkin kansojen äidinkielissä on usein erilaisia sanoja, jotka eivät yksinkertaisesti selvinneet siirrosta englannin kieleen.</w:t>
      </w:r>
    </w:p>
    <w:p>
      <w:r>
        <w:rPr>
          <w:b/>
        </w:rPr>
        <w:t xml:space="preserve">Esimerkki 9.1581</w:t>
      </w:r>
    </w:p>
    <w:p>
      <w:r>
        <w:t xml:space="preserve">jotkut haluavat liottaa linssejä pidempään ja heittää veden pois.</w:t>
      </w:r>
    </w:p>
    <w:p>
      <w:r>
        <w:rPr>
          <w:b/>
        </w:rPr>
        <w:t xml:space="preserve">Tulos</w:t>
      </w:r>
    </w:p>
    <w:p>
      <w:r>
        <w:t xml:space="preserve">jotkut haluavat liottaa linssejä pitkään veden poistamiseksi.</w:t>
      </w:r>
    </w:p>
    <w:p>
      <w:r>
        <w:rPr>
          <w:b/>
        </w:rPr>
        <w:t xml:space="preserve">Tulos</w:t>
      </w:r>
    </w:p>
    <w:p>
      <w:r>
        <w:t xml:space="preserve">jotkut haluavat käyttää linssejä pitkään ja heittää virtsan pois.</w:t>
      </w:r>
    </w:p>
    <w:p>
      <w:r>
        <w:rPr>
          <w:b/>
        </w:rPr>
        <w:t xml:space="preserve">Tulos</w:t>
      </w:r>
    </w:p>
    <w:p>
      <w:r>
        <w:t xml:space="preserve">Monet haluavat liottaa linssejä vedessä pitkään, sitten he ottavat linssit pois ja heittävät veden pois.</w:t>
      </w:r>
    </w:p>
    <w:p>
      <w:r>
        <w:rPr>
          <w:b/>
        </w:rPr>
        <w:t xml:space="preserve">Tulos</w:t>
      </w:r>
    </w:p>
    <w:p>
      <w:r>
        <w:t xml:space="preserve">jotkut haluavat liottaa linssejä pitkään ja heittää veden pois.</w:t>
      </w:r>
    </w:p>
    <w:p>
      <w:r>
        <w:rPr>
          <w:b/>
        </w:rPr>
        <w:t xml:space="preserve">Tulos</w:t>
      </w:r>
    </w:p>
    <w:p>
      <w:r>
        <w:t xml:space="preserve">jotkut haluavat liottaa linssejä pidempään ja heittää veden pois.</w:t>
      </w:r>
    </w:p>
    <w:p>
      <w:r>
        <w:rPr>
          <w:b/>
        </w:rPr>
        <w:t xml:space="preserve">Tulos</w:t>
      </w:r>
    </w:p>
    <w:p>
      <w:r>
        <w:t xml:space="preserve">jotkut haluavat liottaa linssejä pitkään ja poistaa sitten veden.</w:t>
      </w:r>
    </w:p>
    <w:p>
      <w:r>
        <w:rPr>
          <w:b/>
        </w:rPr>
        <w:t xml:space="preserve">Esimerkki 9.1582</w:t>
      </w:r>
    </w:p>
    <w:p>
      <w:r>
        <w:t xml:space="preserve">akateemikot essjay-kiistan mediajulkisuuden jälkeen useat akateemikot totesivat wikipedian uskottavuuden vahingoittuneen.</w:t>
      </w:r>
    </w:p>
    <w:p>
      <w:r>
        <w:rPr>
          <w:b/>
        </w:rPr>
        <w:t xml:space="preserve">Tulos</w:t>
      </w:r>
    </w:p>
    <w:p>
      <w:r>
        <w:t xml:space="preserve">essjay kiista oli useita akateemikkoja . akateemikot seuranneet tiedotusvälineissä totesi vahinkoa uskottavuutta wikipedia.</w:t>
      </w:r>
    </w:p>
    <w:p>
      <w:r>
        <w:rPr>
          <w:b/>
        </w:rPr>
        <w:t xml:space="preserve">Tulos</w:t>
      </w:r>
    </w:p>
    <w:p>
      <w:r>
        <w:t xml:space="preserve">useat tutkijat, jotka seurasivat essjay-kiistan uutisointia tiedotusvälineissä, totesivat wikipedian uskottavuuden kärsineen.</w:t>
      </w:r>
    </w:p>
    <w:p>
      <w:r>
        <w:rPr>
          <w:b/>
        </w:rPr>
        <w:t xml:space="preserve">Tulos</w:t>
      </w:r>
    </w:p>
    <w:p>
      <w:r>
        <w:t xml:space="preserve">useat akateemikot syyttivät wikipediaa vahingosta essjay-kiistan käsittelyn jälkeen.</w:t>
      </w:r>
    </w:p>
    <w:p>
      <w:r>
        <w:rPr>
          <w:b/>
        </w:rPr>
        <w:t xml:space="preserve">Tulos</w:t>
      </w:r>
    </w:p>
    <w:p>
      <w:r>
        <w:t xml:space="preserve">akateemikot : essjay-kiistan uutisointi tiedotusvälineissä on auttanut monia akateemikkoja huomaamaan, että wikipedian uskottavuus on kärsinyt.</w:t>
      </w:r>
    </w:p>
    <w:p>
      <w:r>
        <w:rPr>
          <w:b/>
        </w:rPr>
        <w:t xml:space="preserve">Tulos</w:t>
      </w:r>
    </w:p>
    <w:p>
      <w:r>
        <w:t xml:space="preserve">essjay-kiistan mediajulkisuutta seuranneet tutkijat totesivat wikipedian uskottavuuden kärsineen.</w:t>
      </w:r>
    </w:p>
    <w:p>
      <w:r>
        <w:rPr>
          <w:b/>
        </w:rPr>
        <w:t xml:space="preserve">Tulos</w:t>
      </w:r>
    </w:p>
    <w:p>
      <w:r>
        <w:t xml:space="preserve">useat tutkijat ovat raportoineet wikipedian uskottavuuden vahingoittumisesta essjay-kiistan uutisoinnin seurauksena.</w:t>
      </w:r>
    </w:p>
    <w:p>
      <w:r>
        <w:rPr>
          <w:b/>
        </w:rPr>
        <w:t xml:space="preserve">Tulos</w:t>
      </w:r>
    </w:p>
    <w:p>
      <w:r>
        <w:t xml:space="preserve">essjay-kiistan mediajulkisuutta seuranneet tutkijat huomasivat wikipedian uskottavuuden vahingoittuneen.</w:t>
      </w:r>
    </w:p>
    <w:p>
      <w:r>
        <w:rPr>
          <w:b/>
        </w:rPr>
        <w:t xml:space="preserve">Tulos</w:t>
      </w:r>
    </w:p>
    <w:p>
      <w:r>
        <w:t xml:space="preserve">essjay-kiistan uutisointi mediassa on akateemikkojen mukaan vahingoittanut wikipedian uskottavuutta.</w:t>
      </w:r>
    </w:p>
    <w:p>
      <w:r>
        <w:rPr>
          <w:b/>
        </w:rPr>
        <w:t xml:space="preserve">Esimerkki 9.1583</w:t>
      </w:r>
    </w:p>
    <w:p>
      <w:r>
        <w:t xml:space="preserve">Tämä käy ilmi vaatimuksesta erottaa Itävallan armeijan esikuntapäällikkö alfred jansa tehtävästään tammikuussa 1938.</w:t>
      </w:r>
    </w:p>
    <w:p>
      <w:r>
        <w:rPr>
          <w:b/>
        </w:rPr>
        <w:t xml:space="preserve">Tulos</w:t>
      </w:r>
    </w:p>
    <w:p>
      <w:r>
        <w:t xml:space="preserve">tämä oli yritys syrjäyttää Itävallan armeijan esikuntapäällikkö Alfred Jansa tammikuussa 1938.</w:t>
      </w:r>
    </w:p>
    <w:p>
      <w:r>
        <w:rPr>
          <w:b/>
        </w:rPr>
        <w:t xml:space="preserve">Tulos</w:t>
      </w:r>
    </w:p>
    <w:p>
      <w:r>
        <w:t xml:space="preserve">vaatimuksen vuoksi Itävallan armeijan esikuntapäällikkö alfred jansa joutui tammikuussa 1938 jättämään tehtävänsä.</w:t>
      </w:r>
    </w:p>
    <w:p>
      <w:r>
        <w:rPr>
          <w:b/>
        </w:rPr>
        <w:t xml:space="preserve">Tulos</w:t>
      </w:r>
    </w:p>
    <w:p>
      <w:r>
        <w:t xml:space="preserve">Tämä käy ilmi vaatimuksesta poistaa Itävallan armeijan esikuntapäällikkö Alfred Jansa paikaltaan tammikuussa 1938.</w:t>
      </w:r>
    </w:p>
    <w:p>
      <w:r>
        <w:rPr>
          <w:b/>
        </w:rPr>
        <w:t xml:space="preserve">Tulos</w:t>
      </w:r>
    </w:p>
    <w:p>
      <w:r>
        <w:t xml:space="preserve">tämä näkyi vaatimuksena Itävallan armeijan esikuntapäällikön erottamisesta tammikuussa 1938.</w:t>
      </w:r>
    </w:p>
    <w:p>
      <w:r>
        <w:rPr>
          <w:b/>
        </w:rPr>
        <w:t xml:space="preserve">Tulos</w:t>
      </w:r>
    </w:p>
    <w:p>
      <w:r>
        <w:t xml:space="preserve">Tämä käy ilmi päätöksestä erottaa Itävallan armeijan esikuntapäällikkö alfred jansa tehtävästään tammikuussa 1938.</w:t>
      </w:r>
    </w:p>
    <w:p>
      <w:r>
        <w:rPr>
          <w:b/>
        </w:rPr>
        <w:t xml:space="preserve">Tulos</w:t>
      </w:r>
    </w:p>
    <w:p>
      <w:r>
        <w:t xml:space="preserve">Tämä käy ilmi vaatimuksesta erottaa Itävallan armeijan esikuntapäällikkö Alfred Jansa tehtävästään tammikuussa 1938.</w:t>
      </w:r>
    </w:p>
    <w:p>
      <w:r>
        <w:rPr>
          <w:b/>
        </w:rPr>
        <w:t xml:space="preserve">Esimerkki 9.1584</w:t>
      </w:r>
    </w:p>
    <w:p>
      <w:r>
        <w:t xml:space="preserve">bruno mora -lrb- 29. maaliskuuta 1937 - 10. joulukuuta 1986 -rrb- oli italialainen jalkapalloilija.</w:t>
      </w:r>
    </w:p>
    <w:p>
      <w:r>
        <w:rPr>
          <w:b/>
        </w:rPr>
        <w:t xml:space="preserve">Tulos</w:t>
      </w:r>
    </w:p>
    <w:p>
      <w:r>
        <w:t xml:space="preserve">bruno mora -lrb- 29. maaliskuuta 1937 - 10. joulukuuta 1986 -rrb- oli italialainen jalkapalloilija.</w:t>
      </w:r>
    </w:p>
    <w:p>
      <w:r>
        <w:rPr>
          <w:b/>
        </w:rPr>
        <w:t xml:space="preserve">Tulos</w:t>
      </w:r>
    </w:p>
    <w:p>
      <w:r>
        <w:t xml:space="preserve">bruno mora -lrb- 29. maaliskuuta 1937-10. joulukuuta 1986 -rrb- oli italialainen jalkapalloilija.</w:t>
      </w:r>
    </w:p>
    <w:p>
      <w:r>
        <w:rPr>
          <w:b/>
        </w:rPr>
        <w:t xml:space="preserve">Tulos</w:t>
      </w:r>
    </w:p>
    <w:p>
      <w:r>
        <w:t xml:space="preserve">brunao mora -lrb- 1937 - 1986 -rrb- oli italialainen jalkapalloilija.</w:t>
      </w:r>
    </w:p>
    <w:p>
      <w:r>
        <w:rPr>
          <w:b/>
        </w:rPr>
        <w:t xml:space="preserve">Tulos</w:t>
      </w:r>
    </w:p>
    <w:p>
      <w:r>
        <w:t xml:space="preserve">bruno mora oli italialainen jalkapalloilija . hän syntyi 29. maaliskuuta 1937 ja kuoli 10. joulukuuta 1986.</w:t>
      </w:r>
    </w:p>
    <w:p>
      <w:r>
        <w:rPr>
          <w:b/>
        </w:rPr>
        <w:t xml:space="preserve">Tulos</w:t>
      </w:r>
    </w:p>
    <w:p>
      <w:r>
        <w:t xml:space="preserve">burno mora oli italialainen jalkapalloilija.</w:t>
      </w:r>
    </w:p>
    <w:p>
      <w:r>
        <w:rPr>
          <w:b/>
        </w:rPr>
        <w:t xml:space="preserve">Esimerkki 9.1585</w:t>
      </w:r>
    </w:p>
    <w:p>
      <w:r>
        <w:t xml:space="preserve">1849 saksalaisten ja tanskalaisten joukkojen välinen taistelu käytiin kaupungin lähellä 23. huhtikuuta 1849 ensimmäisen Schleswigin sodan aikana.</w:t>
      </w:r>
    </w:p>
    <w:p>
      <w:r>
        <w:rPr>
          <w:b/>
        </w:rPr>
        <w:t xml:space="preserve">Tulos</w:t>
      </w:r>
    </w:p>
    <w:p>
      <w:r>
        <w:t xml:space="preserve">Kaupungin lähellä käytiin saksalaisten ja tanskalaisten armeijoiden välinen taistelu 23. huhtikuuta 1949 Schleswigin ensimmäisen sodan aikana.</w:t>
      </w:r>
    </w:p>
    <w:p>
      <w:r>
        <w:rPr>
          <w:b/>
        </w:rPr>
        <w:t xml:space="preserve">Tulos</w:t>
      </w:r>
    </w:p>
    <w:p>
      <w:r>
        <w:t xml:space="preserve">schleswigin ensimmäisen sodan aikana saksalaisten ja tanskalaisten joukkojen välinen taistelu käytiin kaupungin lähellä 23. huhtikuuta 1876.</w:t>
      </w:r>
    </w:p>
    <w:p>
      <w:r>
        <w:rPr>
          <w:b/>
        </w:rPr>
        <w:t xml:space="preserve">Tulos</w:t>
      </w:r>
    </w:p>
    <w:p>
      <w:r>
        <w:t xml:space="preserve">kaupungin lähellä käytiin 23. huhtikuuta 1849 saksalaisten ja tanskalaisten joukkojen välinen taistelu osana ensimmäistä Schleswigin sotaa.</w:t>
      </w:r>
    </w:p>
    <w:p>
      <w:r>
        <w:rPr>
          <w:b/>
        </w:rPr>
        <w:t xml:space="preserve">Tulos</w:t>
      </w:r>
    </w:p>
    <w:p>
      <w:r>
        <w:t xml:space="preserve">saksalaisten ja tanskalaisten joukkojen välinen taistelu käytiin erään kaupungin lähellä 23. huhtikuuta 1849 ensimmäisen Schleswigin sodan aikana.</w:t>
      </w:r>
    </w:p>
    <w:p>
      <w:r>
        <w:rPr>
          <w:b/>
        </w:rPr>
        <w:t xml:space="preserve">Tulos</w:t>
      </w:r>
    </w:p>
    <w:p>
      <w:r>
        <w:t xml:space="preserve">kaupungin lähellä käytiin saksalaisten ja tanskalaisten joukkojen välinen taistelu 23. huhtikuuta 1849 ensimmäisen Schleswigin sodan aikana.</w:t>
      </w:r>
    </w:p>
    <w:p>
      <w:r>
        <w:rPr>
          <w:b/>
        </w:rPr>
        <w:t xml:space="preserve">Tulos</w:t>
      </w:r>
    </w:p>
    <w:p>
      <w:r>
        <w:t xml:space="preserve">Kaupungin lähellä käytiin saksalaisten ja tanskalaisten välinen taistelu 23. huhtikuuta 1849 ensimmäisen Schleswigin sodan aikana.</w:t>
      </w:r>
    </w:p>
    <w:p>
      <w:r>
        <w:rPr>
          <w:b/>
        </w:rPr>
        <w:t xml:space="preserve">Tulos</w:t>
      </w:r>
    </w:p>
    <w:p>
      <w:r>
        <w:t xml:space="preserve">vuonna 1849, ensimmäisen Schleswigin sodan aikana, saksalaisten ja tanskalaisten armeijoiden välinen taistelu käytiin kaupungin lähellä 23. huhtikuuta.</w:t>
      </w:r>
    </w:p>
    <w:p>
      <w:r>
        <w:rPr>
          <w:b/>
        </w:rPr>
        <w:t xml:space="preserve">Tulos</w:t>
      </w:r>
    </w:p>
    <w:p>
      <w:r>
        <w:t xml:space="preserve">23. huhtikuuta 1849 ensimmäisen Schleswigin sodan aikana saksalaisten ja tanskalaisten joukkojen välinen taistelu käytiin kaupungin lähellä.</w:t>
      </w:r>
    </w:p>
    <w:p>
      <w:r>
        <w:rPr>
          <w:b/>
        </w:rPr>
        <w:t xml:space="preserve">Esimerkki 9.1586</w:t>
      </w:r>
    </w:p>
    <w:p>
      <w:r>
        <w:t xml:space="preserve">Sveitsistä löydetyt noin 2 000 vuotta vanhat luurangon jäännökset osoittavat, että spitz-tyyppiset koirat ovat asuttaneet Keski-Eurooppaa vuosituhansien ajan.</w:t>
      </w:r>
    </w:p>
    <w:p>
      <w:r>
        <w:rPr>
          <w:b/>
        </w:rPr>
        <w:t xml:space="preserve">Tulos</w:t>
      </w:r>
    </w:p>
    <w:p>
      <w:r>
        <w:t xml:space="preserve">Sveitsistä kaivetut noin 2000 vuotta vanhat luurangot osoittavat, että Keski-Euroopassa on elänyt spitz-tyyppisiä koiria tuhansia vuosia.</w:t>
      </w:r>
    </w:p>
    <w:p>
      <w:r>
        <w:rPr>
          <w:b/>
        </w:rPr>
        <w:t xml:space="preserve">Tulos</w:t>
      </w:r>
    </w:p>
    <w:p>
      <w:r>
        <w:t xml:space="preserve">Sveitsistä löydetyt 2 000 vuotta vanhat luurangon jäänteet osoittavat, että Keski-Euroopassa on elänyt spitz-tyyppisiä koiria tuhansia vuosia.</w:t>
      </w:r>
    </w:p>
    <w:p>
      <w:r>
        <w:rPr>
          <w:b/>
        </w:rPr>
        <w:t xml:space="preserve">Tulos</w:t>
      </w:r>
    </w:p>
    <w:p>
      <w:r>
        <w:t xml:space="preserve">1 . Sveitsistä löydetyt noin 2 000 vuotta vanhat luurangon jäänteet osoittavat, että Keski-Euroopassa on elänyt spitz-tyyppisiä koiria jo vuosituhansia.</w:t>
      </w:r>
    </w:p>
    <w:p>
      <w:r>
        <w:rPr>
          <w:b/>
        </w:rPr>
        <w:t xml:space="preserve">Tulos</w:t>
      </w:r>
    </w:p>
    <w:p>
      <w:r>
        <w:t xml:space="preserve">Sveitsistä peräisin olevat noin 2000 vuotta vanhat luut osoittavat, että Keski-Euroopassa on asunut spitz-tyyppisiä koiria vuosituhansien ajan.</w:t>
      </w:r>
    </w:p>
    <w:p>
      <w:r>
        <w:rPr>
          <w:b/>
        </w:rPr>
        <w:t xml:space="preserve">Tulos</w:t>
      </w:r>
    </w:p>
    <w:p>
      <w:r>
        <w:t xml:space="preserve">Sveitsistä löydetyt 2 000 vuotta vanhat fossiilit viittaavat siihen, että spitz-tyyppisiä koiria on ollut Keski-Euroopassa 1 000 vuotta.</w:t>
      </w:r>
    </w:p>
    <w:p>
      <w:r>
        <w:rPr>
          <w:b/>
        </w:rPr>
        <w:t xml:space="preserve">Tulos</w:t>
      </w:r>
    </w:p>
    <w:p>
      <w:r>
        <w:t xml:space="preserve">Sveitsistä löydetyt noin 2000 vuotta vanhat spitz-tyyppisten koirien fossiiliset jäännökset osoittavat, että ne ovat asuttaneet Keski-Eurooppaa jo pitkään.</w:t>
      </w:r>
    </w:p>
    <w:p>
      <w:r>
        <w:rPr>
          <w:b/>
        </w:rPr>
        <w:t xml:space="preserve">Tulos</w:t>
      </w:r>
    </w:p>
    <w:p>
      <w:r>
        <w:t xml:space="preserve">Sveitsissä kaivettiin esiin noin 2 000 vuotta vanhoja luurangon jäännöksiä, jotka osoittavat, että spitz-tyyppiset koirat ovat asuttaneet Keski-Eurooppaa vuosituhansien ajan.</w:t>
      </w:r>
    </w:p>
    <w:p>
      <w:r>
        <w:rPr>
          <w:b/>
        </w:rPr>
        <w:t xml:space="preserve">Esimerkki 9.1587</w:t>
      </w:r>
    </w:p>
    <w:p>
      <w:r>
        <w:t xml:space="preserve">hän on yksi global elders -järjestön perustajajäsenistä.</w:t>
      </w:r>
    </w:p>
    <w:p>
      <w:r>
        <w:rPr>
          <w:b/>
        </w:rPr>
        <w:t xml:space="preserve">Tulos</w:t>
      </w:r>
    </w:p>
    <w:p>
      <w:r>
        <w:t xml:space="preserve">hän auttoi perustamaan global eldersin.</w:t>
      </w:r>
    </w:p>
    <w:p>
      <w:r>
        <w:rPr>
          <w:b/>
        </w:rPr>
        <w:t xml:space="preserve">Tulos</w:t>
      </w:r>
    </w:p>
    <w:p>
      <w:r>
        <w:t xml:space="preserve">hän on yksi globaalien vanhimpien ensimmäisistä jäsenistä.</w:t>
      </w:r>
    </w:p>
    <w:p>
      <w:r>
        <w:rPr>
          <w:b/>
        </w:rPr>
        <w:t xml:space="preserve">Tulos</w:t>
      </w:r>
    </w:p>
    <w:p>
      <w:r>
        <w:t xml:space="preserve">hän auttoi perustamaan globaalit vanhimmat.</w:t>
      </w:r>
    </w:p>
    <w:p>
      <w:r>
        <w:rPr>
          <w:b/>
        </w:rPr>
        <w:t xml:space="preserve">Tulos</w:t>
      </w:r>
    </w:p>
    <w:p>
      <w:r>
        <w:t xml:space="preserve">hän on yksi global eldersin alkuperäisistä jäsenistä.</w:t>
      </w:r>
    </w:p>
    <w:p>
      <w:r>
        <w:rPr>
          <w:b/>
        </w:rPr>
        <w:t xml:space="preserve">Tulos</w:t>
      </w:r>
    </w:p>
    <w:p>
      <w:r>
        <w:t xml:space="preserve">hän on yksi global elders -järjestön perustajista.</w:t>
      </w:r>
    </w:p>
    <w:p>
      <w:r>
        <w:rPr>
          <w:b/>
        </w:rPr>
        <w:t xml:space="preserve">Tulos</w:t>
      </w:r>
    </w:p>
    <w:p>
      <w:r>
        <w:t xml:space="preserve">hän on global elders -järjestön perustajajäsen.</w:t>
      </w:r>
    </w:p>
    <w:p>
      <w:r>
        <w:rPr>
          <w:b/>
        </w:rPr>
        <w:t xml:space="preserve">Esimerkki 9.1588</w:t>
      </w:r>
    </w:p>
    <w:p>
      <w:r>
        <w:t xml:space="preserve">brittiläisessä The Sun -sanomalehdessä julkaistun haastattelun mukaan Heyman kirjoitti brändin viikoittaiset käsikirjoitukset ja toimitti ne käsikirjoittajille mahdollisia muutoksia varten ja sitten Vince McMahonille lopullista hyväksyntää varten.</w:t>
      </w:r>
    </w:p>
    <w:p>
      <w:r>
        <w:rPr>
          <w:b/>
        </w:rPr>
        <w:t xml:space="preserve">Tulos</w:t>
      </w:r>
    </w:p>
    <w:p>
      <w:r>
        <w:t xml:space="preserve">brittiläinen sanomalehti the sun totesi haastattelussa, että heyman kirjoitti brändin viikoittaiset käsikirjoitukset ja toimitti ne sitten toimittajille muutosten tekoa varten ja vince mcmahonille lopullista hyväksyntää varten.</w:t>
      </w:r>
    </w:p>
    <w:p>
      <w:r>
        <w:rPr>
          <w:b/>
        </w:rPr>
        <w:t xml:space="preserve">Tulos</w:t>
      </w:r>
    </w:p>
    <w:p>
      <w:r>
        <w:t xml:space="preserve">brittiläisessä The Sun -sanomalehdessä julkaistun haastattelun mukaan Heyman kirjoitti brändin käsikirjoitukset ja toimitti ne käsikirjoittajille muutosten tekoa varten ja Vince McMahonille lopullista hyväksyntää varten.</w:t>
      </w:r>
    </w:p>
    <w:p>
      <w:r>
        <w:rPr>
          <w:b/>
        </w:rPr>
        <w:t xml:space="preserve">Tulos</w:t>
      </w:r>
    </w:p>
    <w:p>
      <w:r>
        <w:t xml:space="preserve">brittiläisessä The Sun -sanomalehdessä julkaistun haastattelun mukaan Heyman kirjoitti brändin viikoittaiset käsikirjoitukset ja toimitti ne sitten käsikirjoittajille mahdollisia muutoksia varten ja sitten Vince McMahonille lopullista hyväksyntää varten.</w:t>
      </w:r>
    </w:p>
    <w:p>
      <w:r>
        <w:rPr>
          <w:b/>
        </w:rPr>
        <w:t xml:space="preserve">Tulos</w:t>
      </w:r>
    </w:p>
    <w:p>
      <w:r>
        <w:t xml:space="preserve">Yhdistyneen kuningaskunnan sanomalehti The Sunin haastattelun mukaan Heyman kirjoitti brändin viikoittaiset käsikirjoitukset ja toimitti ne käsikirjoittajille tarvittavia muutoksia varten. sitten hän toimitti käsikirjoitukset mahdollisine muutoksineen Vince McMahonille lopullista hyväksyntää varten.</w:t>
      </w:r>
    </w:p>
    <w:p>
      <w:r>
        <w:rPr>
          <w:b/>
        </w:rPr>
        <w:t xml:space="preserve">Tulos</w:t>
      </w:r>
    </w:p>
    <w:p>
      <w:r>
        <w:t xml:space="preserve">brittiläisessä The Sun -sanomalehdessä julkaistun haastattelun mukaan Heyman kirjoitti brändin viikoittaiset käsikirjoitukset ja esitteli ne käsikirjoittajille mahdollisia muutoksia varten ja sitten Vince McMahonille lopullista hyväksyntää varten.</w:t>
      </w:r>
    </w:p>
    <w:p>
      <w:r>
        <w:rPr>
          <w:b/>
        </w:rPr>
        <w:t xml:space="preserve">Tulos</w:t>
      </w:r>
    </w:p>
    <w:p>
      <w:r>
        <w:t xml:space="preserve">brittiläisen The Sun -sanomalehden haastattelussa Heyman kirjoitti brändin viikoittaiset käsikirjoitukset ja lähetti ne käsikirjoittajille mahdollisia muutoksia varten ja sitten Vince McMahonille lopullista hyväksyntää varten.</w:t>
      </w:r>
    </w:p>
    <w:p>
      <w:r>
        <w:rPr>
          <w:b/>
        </w:rPr>
        <w:t xml:space="preserve">Tulos</w:t>
      </w:r>
    </w:p>
    <w:p>
      <w:r>
        <w:t xml:space="preserve">brittiläisessä The Sun -sanomalehdessä julkaistun haastattelun mukaan Heyman kirjoitti brändin viikoittaiset käsikirjoitukset ja antoi ne käsikirjoittajille mahdollisten muutosten tekoa varten ja sitten Vince McMahonille lopullista hyväksyntää varten.</w:t>
      </w:r>
    </w:p>
    <w:p>
      <w:r>
        <w:rPr>
          <w:b/>
        </w:rPr>
        <w:t xml:space="preserve">Tulos</w:t>
      </w:r>
    </w:p>
    <w:p>
      <w:r>
        <w:t xml:space="preserve">Kuten hän totesi brittiläisen The Sun -lehden haastattelussa, Heyman kirjoitti Brandin käsikirjoitukset joka viikko ja antoi ne käsikirjoittajille mahdollisia muutoksia varten ja sitten Vince McMahonille lopullista hyväksyntää varten.</w:t>
      </w:r>
    </w:p>
    <w:p>
      <w:r>
        <w:rPr>
          <w:b/>
        </w:rPr>
        <w:t xml:space="preserve">Esimerkki 9.1589</w:t>
      </w:r>
    </w:p>
    <w:p>
      <w:r>
        <w:t xml:space="preserve">varmuuskopioida koko järjestelmä, mukaan lukien käyttäjätiedot, asennettavalle live-cd:lle/dvd:lle.</w:t>
      </w:r>
    </w:p>
    <w:p>
      <w:r>
        <w:rPr>
          <w:b/>
        </w:rPr>
        <w:t xml:space="preserve">Tulos</w:t>
      </w:r>
    </w:p>
    <w:p>
      <w:r>
        <w:t xml:space="preserve">varmuuskopioida koko järjestelmä, mukaan lukien käyttäjätiedot, asennettavalle live-cd:lle/dvd:lle.</w:t>
      </w:r>
    </w:p>
    <w:p>
      <w:r>
        <w:rPr>
          <w:b/>
        </w:rPr>
        <w:t xml:space="preserve">Tulos</w:t>
      </w:r>
    </w:p>
    <w:p>
      <w:r>
        <w:t xml:space="preserve">tallentaa koko järjestelmän, henkilökohtaiset tiedot mukaan lukien, asennettavalle live-cd:lle tai dvd:lle.</w:t>
      </w:r>
    </w:p>
    <w:p>
      <w:r>
        <w:rPr>
          <w:b/>
        </w:rPr>
        <w:t xml:space="preserve">Tulos</w:t>
      </w:r>
    </w:p>
    <w:p>
      <w:r>
        <w:t xml:space="preserve">kopioi koko järjestelmä ja käyttäjätiedot asennettavalle live-cd:lle/dvd:lle.</w:t>
      </w:r>
    </w:p>
    <w:p>
      <w:r>
        <w:rPr>
          <w:b/>
        </w:rPr>
        <w:t xml:space="preserve">Tulos</w:t>
      </w:r>
    </w:p>
    <w:p>
      <w:r>
        <w:t xml:space="preserve">varmuuskopioida ehjä järjestelmä, mukaan lukien käyttäjätiedot, asennettavalle live-cd:lle/dvd:lle.</w:t>
      </w:r>
    </w:p>
    <w:p>
      <w:r>
        <w:rPr>
          <w:b/>
        </w:rPr>
        <w:t xml:space="preserve">Tulos</w:t>
      </w:r>
    </w:p>
    <w:p>
      <w:r>
        <w:t xml:space="preserve">on aina turvallista käyttää asennettavaa live-cd:tä/dvd:tä koko järjestelmän varmuuskopioimiseen, mukaan lukien käyttäjätiedot.</w:t>
      </w:r>
    </w:p>
    <w:p>
      <w:r>
        <w:rPr>
          <w:b/>
        </w:rPr>
        <w:t xml:space="preserve">Tulos</w:t>
      </w:r>
    </w:p>
    <w:p>
      <w:r>
        <w:t xml:space="preserve">varmuuskopioida koko järjestelmä live-cd:lle/-d:lle.</w:t>
      </w:r>
    </w:p>
    <w:p>
      <w:r>
        <w:rPr>
          <w:b/>
        </w:rPr>
        <w:t xml:space="preserve">Tulos</w:t>
      </w:r>
    </w:p>
    <w:p>
      <w:r>
        <w:t xml:space="preserve">varmuuskopioida koko järjestelmä, mukaan lukien käyttäjätiedot, cd:lle/dvd:lle.</w:t>
      </w:r>
    </w:p>
    <w:p>
      <w:r>
        <w:rPr>
          <w:b/>
        </w:rPr>
        <w:t xml:space="preserve">Esimerkki 9.1590</w:t>
      </w:r>
    </w:p>
    <w:p>
      <w:r>
        <w:t xml:space="preserve">hän pakenee Alwan kanssa juuri ennen kuin poliisi saapuu ottamaan hänet kiinni.</w:t>
      </w:r>
    </w:p>
    <w:p>
      <w:r>
        <w:rPr>
          <w:b/>
        </w:rPr>
        <w:t xml:space="preserve">Tulos</w:t>
      </w:r>
    </w:p>
    <w:p>
      <w:r>
        <w:t xml:space="preserve">hän ja Alwa pakenivat juuri ennen kuin poliisi tuli ottamaan hänet taas kiinni.</w:t>
      </w:r>
    </w:p>
    <w:p>
      <w:r>
        <w:rPr>
          <w:b/>
        </w:rPr>
        <w:t xml:space="preserve">Tulos</w:t>
      </w:r>
    </w:p>
    <w:p>
      <w:r>
        <w:t xml:space="preserve">hän pakenee Alwan kanssa juuri ennen poliisin saapumista.</w:t>
      </w:r>
    </w:p>
    <w:p>
      <w:r>
        <w:rPr>
          <w:b/>
        </w:rPr>
        <w:t xml:space="preserve">Tulos</w:t>
      </w:r>
    </w:p>
    <w:p>
      <w:r>
        <w:t xml:space="preserve">hän pääsi karkuun juuri ennen kuin poliisi tuli hakemaan hänet takaisin.</w:t>
      </w:r>
    </w:p>
    <w:p>
      <w:r>
        <w:rPr>
          <w:b/>
        </w:rPr>
        <w:t xml:space="preserve">Tulos</w:t>
      </w:r>
    </w:p>
    <w:p>
      <w:r>
        <w:t xml:space="preserve">hän pääsee karkuun juuri ennen kuin poliisi saapuu ottamaan hänet kiinni.</w:t>
      </w:r>
    </w:p>
    <w:p>
      <w:r>
        <w:rPr>
          <w:b/>
        </w:rPr>
        <w:t xml:space="preserve">Tulos</w:t>
      </w:r>
    </w:p>
    <w:p>
      <w:r>
        <w:t xml:space="preserve">poliisi tuli hakemaan hänet takaisin, kun hän oli paennut alwa.</w:t>
      </w:r>
    </w:p>
    <w:p>
      <w:r>
        <w:rPr>
          <w:b/>
        </w:rPr>
        <w:t xml:space="preserve">Tulos</w:t>
      </w:r>
    </w:p>
    <w:p>
      <w:r>
        <w:t xml:space="preserve">hän pakenee Alwan kanssa juuri ennen kuin poliisi saapuu vangitsemaan hänet uudelleen.</w:t>
      </w:r>
    </w:p>
    <w:p>
      <w:r>
        <w:rPr>
          <w:b/>
        </w:rPr>
        <w:t xml:space="preserve">Tulos</w:t>
      </w:r>
    </w:p>
    <w:p>
      <w:r>
        <w:t xml:space="preserve">hän pakeni Alwan kanssa juuri ennen kuin poliisi saapui ottamaan hänet kiinni.</w:t>
      </w:r>
    </w:p>
    <w:p>
      <w:r>
        <w:rPr>
          <w:b/>
        </w:rPr>
        <w:t xml:space="preserve">Tulos</w:t>
      </w:r>
    </w:p>
    <w:p>
      <w:r>
        <w:t xml:space="preserve">hän pakenee Alwan kanssa juuri ennen kuin poliisi tulee hakemaan H:n takaisin.</w:t>
      </w:r>
    </w:p>
    <w:p>
      <w:r>
        <w:rPr>
          <w:b/>
        </w:rPr>
        <w:t xml:space="preserve">Esimerkki 9.1591</w:t>
      </w:r>
    </w:p>
    <w:p>
      <w:r>
        <w:t xml:space="preserve">vuonna 1952 yhdessä osavaltioiden -lrb- bundesländer -rrb- lakkauttamisen kanssa alue jaettiin kolmeen osaan, jotka yhdistettiin uudelleen vuonna 1994.</w:t>
      </w:r>
    </w:p>
    <w:p>
      <w:r>
        <w:rPr>
          <w:b/>
        </w:rPr>
        <w:t xml:space="preserve">Tulos</w:t>
      </w:r>
    </w:p>
    <w:p>
      <w:r>
        <w:t xml:space="preserve">vuonna 1952 alue jaettiin kolmeen osaan osavaltioiden lakkauttamisen jälkeen -lrb- bundeslander -rrb- , ja ne yhdistettiin uudelleen vuonna 1994.</w:t>
      </w:r>
    </w:p>
    <w:p>
      <w:r>
        <w:rPr>
          <w:b/>
        </w:rPr>
        <w:t xml:space="preserve">Tulos</w:t>
      </w:r>
    </w:p>
    <w:p>
      <w:r>
        <w:t xml:space="preserve">vuonna 1952 liittovaltioiden -lrb- bundeslander -rrb- hajoamisen yhteydessä tiukka jaettiin kolmeen osaan, jotka yhdistettiin uudelleen vuonna 1994.</w:t>
      </w:r>
    </w:p>
    <w:p>
      <w:r>
        <w:rPr>
          <w:b/>
        </w:rPr>
        <w:t xml:space="preserve">Tulos</w:t>
      </w:r>
    </w:p>
    <w:p>
      <w:r>
        <w:t xml:space="preserve">osavaltioiden -lrb- bundesländer -rrb- hajoamisen vuoksi alue jaettiin kolmeen osaan, mutta ne yhdistettiin uudelleen vuonna 1994.</w:t>
      </w:r>
    </w:p>
    <w:p>
      <w:r>
        <w:rPr>
          <w:b/>
        </w:rPr>
        <w:t xml:space="preserve">Tulos</w:t>
      </w:r>
    </w:p>
    <w:p>
      <w:r>
        <w:t xml:space="preserve">vuonna 1952 yhdessä osavaltioiden lakkauttamisen kanssa alue jaettiin kolmeen osaan, jotka yhdistettiin vuonna 1994.</w:t>
      </w:r>
    </w:p>
    <w:p>
      <w:r>
        <w:rPr>
          <w:b/>
        </w:rPr>
        <w:t xml:space="preserve">Tulos</w:t>
      </w:r>
    </w:p>
    <w:p>
      <w:r>
        <w:t xml:space="preserve">vuonna 1952 osavaltiot -lrb- bundesländer -rrb- lakkautettiin ja alue jaettiin kolmeen osaan , alue koottiin uudelleen vuonna 1994.</w:t>
      </w:r>
    </w:p>
    <w:p>
      <w:r>
        <w:rPr>
          <w:b/>
        </w:rPr>
        <w:t xml:space="preserve">Tulos</w:t>
      </w:r>
    </w:p>
    <w:p>
      <w:r>
        <w:t xml:space="preserve">vuonna 1952 yhdessä osavaltioiden -lrb- bundesländer -rrb- lakkauttamisen kanssa alue jaettiin kolmeen osaan, jotka muodostettiin uudelleen vuonna 1994.</w:t>
      </w:r>
    </w:p>
    <w:p>
      <w:r>
        <w:rPr>
          <w:b/>
        </w:rPr>
        <w:t xml:space="preserve">Tulos</w:t>
      </w:r>
    </w:p>
    <w:p>
      <w:r>
        <w:t xml:space="preserve">kun liittovaltiot nimeltään bundeslander päättyi vuonna 1952 , piiri jaettiin kolmeen osaan, mutta koottiin takaisin yhteen vuonna 1994.</w:t>
      </w:r>
    </w:p>
    <w:p>
      <w:r>
        <w:rPr>
          <w:b/>
        </w:rPr>
        <w:t xml:space="preserve">Tulos</w:t>
      </w:r>
    </w:p>
    <w:p>
      <w:r>
        <w:t xml:space="preserve">vuonna 1952 yhdessä osavaltioiden -lrb- bundesländer -rrb- lakkauttamisen kanssa alue jaettiin kolmeen osaan, jotka yhdistettiin uudelleen vuonna 1994.</w:t>
      </w:r>
    </w:p>
    <w:p>
      <w:r>
        <w:rPr>
          <w:b/>
        </w:rPr>
        <w:t xml:space="preserve">Esimerkki 9.1592</w:t>
      </w:r>
    </w:p>
    <w:p>
      <w:r>
        <w:t xml:space="preserve">myrsky jatkoi etelälounaaseen, kun taas syvä konvektio säilyi keskuksen lähellä.</w:t>
      </w:r>
    </w:p>
    <w:p>
      <w:r>
        <w:rPr>
          <w:b/>
        </w:rPr>
        <w:t xml:space="preserve">Tulos</w:t>
      </w:r>
    </w:p>
    <w:p>
      <w:r>
        <w:t xml:space="preserve">myrsky jatkoi etelälounaaseen, kun taas syvä konvektio jatkui keskuksen lähellä.</w:t>
      </w:r>
    </w:p>
    <w:p>
      <w:r>
        <w:rPr>
          <w:b/>
        </w:rPr>
        <w:t xml:space="preserve">Tulos</w:t>
      </w:r>
    </w:p>
    <w:p>
      <w:r>
        <w:t xml:space="preserve">myrsky jatkoi etelälounaaseen samalla kun kuuma ja kylmä ilma nousi ja laski myrskyn keskuksen lähellä.</w:t>
      </w:r>
    </w:p>
    <w:p>
      <w:r>
        <w:rPr>
          <w:b/>
        </w:rPr>
        <w:t xml:space="preserve">Tulos</w:t>
      </w:r>
    </w:p>
    <w:p>
      <w:r>
        <w:t xml:space="preserve">myrsky siirtyi lounaaseen, kun taas syvä konvektio jatkui keskuksen lähellä.</w:t>
      </w:r>
    </w:p>
    <w:p>
      <w:r>
        <w:rPr>
          <w:b/>
        </w:rPr>
        <w:t xml:space="preserve">Tulos</w:t>
      </w:r>
    </w:p>
    <w:p>
      <w:r>
        <w:t xml:space="preserve">myrsky jatkoi matkaansa lounaaseen samalla kun syvä konvektio jatkui myrskyn keskellä.</w:t>
      </w:r>
    </w:p>
    <w:p>
      <w:r>
        <w:rPr>
          <w:b/>
        </w:rPr>
        <w:t xml:space="preserve">Tulos</w:t>
      </w:r>
    </w:p>
    <w:p>
      <w:r>
        <w:t xml:space="preserve">myrsky jatkui lounaaseen, kun taas syvä kongressi jatkui sentin lähellä.</w:t>
      </w:r>
    </w:p>
    <w:p>
      <w:r>
        <w:rPr>
          <w:b/>
        </w:rPr>
        <w:t xml:space="preserve">Esimerkki 9.1593</w:t>
      </w:r>
    </w:p>
    <w:p>
      <w:r>
        <w:t xml:space="preserve">useita hänen kappaleitaan on esitetty anime- ja draamasarjoissa.</w:t>
      </w:r>
    </w:p>
    <w:p>
      <w:r>
        <w:rPr>
          <w:b/>
        </w:rPr>
        <w:t xml:space="preserve">Tulos</w:t>
      </w:r>
    </w:p>
    <w:p>
      <w:r>
        <w:t xml:space="preserve">useita hänen kappaleitaan on esitetty piirretyissä ja draamasarjoissa.</w:t>
      </w:r>
    </w:p>
    <w:p>
      <w:r>
        <w:rPr>
          <w:b/>
        </w:rPr>
        <w:t xml:space="preserve">Tulos</w:t>
      </w:r>
    </w:p>
    <w:p>
      <w:r>
        <w:t xml:space="preserve">useita hänen kappaleitaan on esitetty anime- ja draamasarjoissa.</w:t>
      </w:r>
    </w:p>
    <w:p>
      <w:r>
        <w:rPr>
          <w:b/>
        </w:rPr>
        <w:t xml:space="preserve">Tulos</w:t>
      </w:r>
    </w:p>
    <w:p>
      <w:r>
        <w:t xml:space="preserve">useita hänen kappaleitaan on esitetty anime- ja draamasarjoissa.</w:t>
      </w:r>
    </w:p>
    <w:p>
      <w:r>
        <w:rPr>
          <w:b/>
        </w:rPr>
        <w:t xml:space="preserve">Tulos</w:t>
      </w:r>
    </w:p>
    <w:p>
      <w:r>
        <w:t xml:space="preserve">hän on esittänyt monia kappaleitaan anime- ja draamasarjoissa.</w:t>
      </w:r>
    </w:p>
    <w:p>
      <w:r>
        <w:rPr>
          <w:b/>
        </w:rPr>
        <w:t xml:space="preserve">Tulos</w:t>
      </w:r>
    </w:p>
    <w:p>
      <w:r>
        <w:t xml:space="preserve">monia hänen kappaleitaan on käytetty anime- ja draamaohjelmissa.</w:t>
      </w:r>
    </w:p>
    <w:p>
      <w:r>
        <w:rPr>
          <w:b/>
        </w:rPr>
        <w:t xml:space="preserve">Esimerkki 9.1594</w:t>
      </w:r>
    </w:p>
    <w:p>
      <w:r>
        <w:t xml:space="preserve">festspielhausissa on myös kaksinkertainen näyttämö, joka antaa yleisölle illuusion, että näyttämö on kauempana kuin se todellisuudessa on.</w:t>
      </w:r>
    </w:p>
    <w:p>
      <w:r>
        <w:rPr>
          <w:b/>
        </w:rPr>
        <w:t xml:space="preserve">Tulos</w:t>
      </w:r>
    </w:p>
    <w:p>
      <w:r>
        <w:t xml:space="preserve">festspielhausissa on kaksoiskaari, joka antaa katsojille illuusion, että näyttämö on kauempana kuin se todellisuudessa on.</w:t>
      </w:r>
    </w:p>
    <w:p>
      <w:r>
        <w:rPr>
          <w:b/>
        </w:rPr>
        <w:t xml:space="preserve">Tulos</w:t>
      </w:r>
    </w:p>
    <w:p>
      <w:r>
        <w:t xml:space="preserve">festspielhausissa on myös kaksinkertainen näyttämö, joka antaa yleisölle illuusion, että näyttämö on kauempana kuin se todellisuudessa on.</w:t>
      </w:r>
    </w:p>
    <w:p>
      <w:r>
        <w:rPr>
          <w:b/>
        </w:rPr>
        <w:t xml:space="preserve">Tulos</w:t>
      </w:r>
    </w:p>
    <w:p>
      <w:r>
        <w:t xml:space="preserve">festspielhausissa on myös kaksinkertainen näyttämö, joka huijaa yleisöä luulemaan, että näyttämö on kauempana kuin se todellisuudessa on.</w:t>
      </w:r>
    </w:p>
    <w:p>
      <w:r>
        <w:rPr>
          <w:b/>
        </w:rPr>
        <w:t xml:space="preserve">Tulos</w:t>
      </w:r>
    </w:p>
    <w:p>
      <w:r>
        <w:t xml:space="preserve">1 . festspielhausissa on myös kaksinkertainen näyttämö, joka antaa yleisölle vaikutelman, että näyttämö on kauempana kuin se todellisuudessa on.</w:t>
      </w:r>
    </w:p>
    <w:p>
      <w:r>
        <w:rPr>
          <w:b/>
        </w:rPr>
        <w:t xml:space="preserve">Tulos</w:t>
      </w:r>
    </w:p>
    <w:p>
      <w:r>
        <w:t xml:space="preserve">festspielhausissa on kaksinkertainen näyttämö, joka antaa yleisölle illuusion, että näyttämö on kauempana kuin se todellisuudessa on.</w:t>
      </w:r>
    </w:p>
    <w:p>
      <w:r>
        <w:rPr>
          <w:b/>
        </w:rPr>
        <w:t xml:space="preserve">Tulos</w:t>
      </w:r>
    </w:p>
    <w:p>
      <w:r>
        <w:t xml:space="preserve">festspielhausin kaksinkertainen näyttämö antaa yleisölle illuusion, että näyttämö on kauempana kuin se todellisuudessa on.</w:t>
      </w:r>
    </w:p>
    <w:p>
      <w:r>
        <w:rPr>
          <w:b/>
        </w:rPr>
        <w:t xml:space="preserve">Tulos</w:t>
      </w:r>
    </w:p>
    <w:p>
      <w:r>
        <w:t xml:space="preserve">festspielhausissa on myös kaksi aluetta näyttämöverhon edessä , mikä saa näyttämön näyttämään kauempana yleisöstä.</w:t>
      </w:r>
    </w:p>
    <w:p>
      <w:r>
        <w:rPr>
          <w:b/>
        </w:rPr>
        <w:t xml:space="preserve">Tulos</w:t>
      </w:r>
    </w:p>
    <w:p>
      <w:r>
        <w:t xml:space="preserve">festspielhausissa on myös kaksinkertainen näyttämö, joka antaa yleisölle väärän vaikutelman siitä, että näyttämö on kauempana kuin se todellisuudessa on.</w:t>
      </w:r>
    </w:p>
    <w:p>
      <w:r>
        <w:rPr>
          <w:b/>
        </w:rPr>
        <w:t xml:space="preserve">Esimerkki 9.1595</w:t>
      </w:r>
    </w:p>
    <w:p>
      <w:r>
        <w:t xml:space="preserve">apostolien uskontunnustusta sekä muita kasteuskontoja pidetään esimerkkinä apostolien opetuksista ja Kristuksen evankeliumin puolustuksena.</w:t>
      </w:r>
    </w:p>
    <w:p>
      <w:r>
        <w:rPr>
          <w:b/>
        </w:rPr>
        <w:t xml:space="preserve">Tulos</w:t>
      </w:r>
    </w:p>
    <w:p>
      <w:r>
        <w:t xml:space="preserve">Apostolien uskontunnustuksen kaltaisia kasteuskontoja pidetään esimerkkeinä apostolien opetuksista ja Kristuksen evankeliumin puolustuksena.</w:t>
      </w:r>
    </w:p>
    <w:p>
      <w:r>
        <w:rPr>
          <w:b/>
        </w:rPr>
        <w:t xml:space="preserve">Tulos</w:t>
      </w:r>
    </w:p>
    <w:p>
      <w:r>
        <w:t xml:space="preserve">apostolien uskontunnustusta sekä muita kasteuskontoja pidetään esimerkkinä apostolien opetuksista ja Kristuksen evankeliumin puolustuksena.</w:t>
      </w:r>
    </w:p>
    <w:p>
      <w:r>
        <w:rPr>
          <w:b/>
        </w:rPr>
        <w:t xml:space="preserve">Tulos</w:t>
      </w:r>
    </w:p>
    <w:p>
      <w:r>
        <w:t xml:space="preserve">apostolien uskontunnustusta , kuten muitakin kasteuskontoja , pidetään esimerkkinä apostolien opetuksista ja Kristuksen evankeliumin puolustuksena.</w:t>
      </w:r>
    </w:p>
    <w:p>
      <w:r>
        <w:rPr>
          <w:b/>
        </w:rPr>
        <w:t xml:space="preserve">Tulos</w:t>
      </w:r>
    </w:p>
    <w:p>
      <w:r>
        <w:t xml:space="preserve">apostolien uskontunnustusta ja muita kasteuskontoja arvostetaan esimerkkinä apostolien opetuksista ja Kristuksen evankeliumin puolustuksena.</w:t>
      </w:r>
    </w:p>
    <w:p>
      <w:r>
        <w:rPr>
          <w:b/>
        </w:rPr>
        <w:t xml:space="preserve">Tulos</w:t>
      </w:r>
    </w:p>
    <w:p>
      <w:r>
        <w:t xml:space="preserve">apostolien uskontunnustusta pidetään esimerkkinä apostolien opetuksista ja Kristuksen evankeliumin puolustuksena.</w:t>
      </w:r>
    </w:p>
    <w:p>
      <w:r>
        <w:rPr>
          <w:b/>
        </w:rPr>
        <w:t xml:space="preserve">Tulos</w:t>
      </w:r>
    </w:p>
    <w:p>
      <w:r>
        <w:t xml:space="preserve">apostolien uskontunnustusta sekä muita kasteuskontoja kunnioitetaan esimerkkinä apostolien opetuksista ja Kristuksen evankeliumin puolustuksena.</w:t>
      </w:r>
    </w:p>
    <w:p>
      <w:r>
        <w:rPr>
          <w:b/>
        </w:rPr>
        <w:t xml:space="preserve">Tulos</w:t>
      </w:r>
    </w:p>
    <w:p>
      <w:r>
        <w:t xml:space="preserve">apostolien uskontunnustusta sekä muita kasteuskontoja kunnioitetaan esimerkkinä apostolien opetuksista ja Kristuksen evankeliumin puolustuksena.</w:t>
      </w:r>
    </w:p>
    <w:p>
      <w:r>
        <w:rPr>
          <w:b/>
        </w:rPr>
        <w:t xml:space="preserve">Tulos</w:t>
      </w:r>
    </w:p>
    <w:p>
      <w:r>
        <w:t xml:space="preserve">apostolien uskonnollista uskoa , samoin kuin muitakin kasteuskontoja , kunnioitetaan esimerkkinä apostolien opetuksista ja Kristuksen evankeliumin varmuutena.</w:t>
      </w:r>
    </w:p>
    <w:p>
      <w:r>
        <w:rPr>
          <w:b/>
        </w:rPr>
        <w:t xml:space="preserve">Esimerkki 9.1596</w:t>
      </w:r>
    </w:p>
    <w:p>
      <w:r>
        <w:t xml:space="preserve">toinen , " loveliest of trees " , on pohjana hänen vuonna 1912 säveltämälleen orkesterirapsodialle , jonka nimi on myös a shropshire lad .</w:t>
      </w:r>
    </w:p>
    <w:p>
      <w:r>
        <w:rPr>
          <w:b/>
        </w:rPr>
        <w:t xml:space="preserve">Tulos</w:t>
      </w:r>
    </w:p>
    <w:p>
      <w:r>
        <w:t xml:space="preserve">toinen , " puiden kaunein " , on hänen vuonna 1912 säveltämänsä orkesterirapsodiansa perusta.</w:t>
      </w:r>
    </w:p>
    <w:p>
      <w:r>
        <w:rPr>
          <w:b/>
        </w:rPr>
        <w:t xml:space="preserve">Tulos</w:t>
      </w:r>
    </w:p>
    <w:p>
      <w:r>
        <w:t xml:space="preserve">"puista kaunein" on pohjana hänen vuonna 1912 kirjoittamalleen rapsodialle nimeltä a shropshire lad.</w:t>
      </w:r>
    </w:p>
    <w:p>
      <w:r>
        <w:rPr>
          <w:b/>
        </w:rPr>
        <w:t xml:space="preserve">Tulos</w:t>
      </w:r>
    </w:p>
    <w:p>
      <w:r>
        <w:t xml:space="preserve">1 . toinen , " loveliest of trees " , on pohjana hänen vuonna 1912 säveltämälleen orkesterirapsodialle , jonka nimi on myös a shropshire lad .</w:t>
      </w:r>
    </w:p>
    <w:p>
      <w:r>
        <w:rPr>
          <w:b/>
        </w:rPr>
        <w:t xml:space="preserve">Tulos</w:t>
      </w:r>
    </w:p>
    <w:p>
      <w:r>
        <w:t xml:space="preserve">" loveliest of trees " on hänen vuonna 1912 säveltämänsä orkesterirapsodian, joka on myös nimeltään " a shropshire lad ", perustana.</w:t>
      </w:r>
    </w:p>
    <w:p>
      <w:r>
        <w:rPr>
          <w:b/>
        </w:rPr>
        <w:t xml:space="preserve">Tulos</w:t>
      </w:r>
    </w:p>
    <w:p>
      <w:r>
        <w:t xml:space="preserve">a shropshire lad , hänen vuonna 1912 säveltämänsä orkesteriratsodiansa, perustuu sanaan " loveliest of trees " .</w:t>
      </w:r>
    </w:p>
    <w:p>
      <w:r>
        <w:rPr>
          <w:b/>
        </w:rPr>
        <w:t xml:space="preserve">Tulos</w:t>
      </w:r>
    </w:p>
    <w:p>
      <w:r>
        <w:t xml:space="preserve">toinen , " loveliest of trees " , on pohjana hänen vuonna 1912 säveltämälleen orkesterirapsodialle , jonka nimi on myös " a shropshire lad " .</w:t>
      </w:r>
    </w:p>
    <w:p>
      <w:r>
        <w:rPr>
          <w:b/>
        </w:rPr>
        <w:t xml:space="preserve">Esimerkki 9.1597</w:t>
      </w:r>
    </w:p>
    <w:p>
      <w:r>
        <w:t xml:space="preserve">suoalue tai nummi on ylänköalueilla esiintyvä luontotyyppi, jolle on ominaista matalakasvuinen kasvillisuus happamalla maaperällä.</w:t>
      </w:r>
    </w:p>
    <w:p>
      <w:r>
        <w:rPr>
          <w:b/>
        </w:rPr>
        <w:t xml:space="preserve">Tulos</w:t>
      </w:r>
    </w:p>
    <w:p>
      <w:r>
        <w:t xml:space="preserve">suoalue tai nummi on ylänköalueilla esiintyvä aluetyyppi, jolle on ominaista matala kasvillisuus happamalla maaperällä.</w:t>
      </w:r>
    </w:p>
    <w:p>
      <w:r>
        <w:rPr>
          <w:b/>
        </w:rPr>
        <w:t xml:space="preserve">Tulos</w:t>
      </w:r>
    </w:p>
    <w:p>
      <w:r>
        <w:t xml:space="preserve">Suo on ylänköalueilla esiintyvä luontotyyppi, joka on tunnettu happaman maaperän matalasta kasvillisuudesta.</w:t>
      </w:r>
    </w:p>
    <w:p>
      <w:r>
        <w:rPr>
          <w:b/>
        </w:rPr>
        <w:t xml:space="preserve">Tulos</w:t>
      </w:r>
    </w:p>
    <w:p>
      <w:r>
        <w:t xml:space="preserve">löytyy ylänköalueilta , nummi , tai nummi , on happaman maaperän matalakasvuisen kasvillisuuden elinympäristöalue.</w:t>
      </w:r>
    </w:p>
    <w:p>
      <w:r>
        <w:rPr>
          <w:b/>
        </w:rPr>
        <w:t xml:space="preserve">Tulos</w:t>
      </w:r>
    </w:p>
    <w:p>
      <w:r>
        <w:t xml:space="preserve">Suoalue, jota kutsutaan myös nummeksi, on ylänköalueilla esiintyvä luontotyyppi, jossa maaperä on luonteeltaan hapanta ja kasvillisuus on yleensä matalakasvuista.</w:t>
      </w:r>
    </w:p>
    <w:p>
      <w:r>
        <w:rPr>
          <w:b/>
        </w:rPr>
        <w:t xml:space="preserve">Tulos</w:t>
      </w:r>
    </w:p>
    <w:p>
      <w:r>
        <w:t xml:space="preserve">nummi tai nummi on eräänlainen koti tai paikka, jossa jokin elää, joka sijaitsee ylänköalueilla ja jolle on ominaista matalakasvuinen kasvillisuus -lrb- happamilla / karuilla -rrb- mailla.</w:t>
      </w:r>
    </w:p>
    <w:p>
      <w:r>
        <w:rPr>
          <w:b/>
        </w:rPr>
        <w:t xml:space="preserve">Tulos</w:t>
      </w:r>
    </w:p>
    <w:p>
      <w:r>
        <w:t xml:space="preserve">suoalue tai nummi on ylänköalueilla esiintyvä luontotyyppi.</w:t>
      </w:r>
    </w:p>
    <w:p>
      <w:r>
        <w:rPr>
          <w:b/>
        </w:rPr>
        <w:t xml:space="preserve">Tulos</w:t>
      </w:r>
    </w:p>
    <w:p>
      <w:r>
        <w:t xml:space="preserve">nummi tai nummi on ylängöillä esiintyvä luontotyyppi, jolle on ominaista hapan maaperä ja matalakasvuinen kasvillisuus.</w:t>
      </w:r>
    </w:p>
    <w:p>
      <w:r>
        <w:rPr>
          <w:b/>
        </w:rPr>
        <w:t xml:space="preserve">Esimerkki 9.1598</w:t>
      </w:r>
    </w:p>
    <w:p>
      <w:r>
        <w:t xml:space="preserve">vuosina 1948-52 orkesteria johtivat vierailevat kapellimestarit, kuten Leonard Bernstein ja Leopold Stokowski.</w:t>
      </w:r>
    </w:p>
    <w:p>
      <w:r>
        <w:rPr>
          <w:b/>
        </w:rPr>
        <w:t xml:space="preserve">Tulos</w:t>
      </w:r>
    </w:p>
    <w:p>
      <w:r>
        <w:t xml:space="preserve">vuosina 1948-52 orkesteria johtivat vierailevat kapellimestarit, kuten Leonard Bernstein ja Leopold Stokowski.</w:t>
      </w:r>
    </w:p>
    <w:p>
      <w:r>
        <w:rPr>
          <w:b/>
        </w:rPr>
        <w:t xml:space="preserve">Tulos</w:t>
      </w:r>
    </w:p>
    <w:p>
      <w:r>
        <w:t xml:space="preserve">vuosina 1848-1952 orkesteria johtivat useat eri vierailevat kapellimestarit, kuten Leonard Bernstein ja Leopold Stokowski.</w:t>
      </w:r>
    </w:p>
    <w:p>
      <w:r>
        <w:rPr>
          <w:b/>
        </w:rPr>
        <w:t xml:space="preserve">Tulos</w:t>
      </w:r>
    </w:p>
    <w:p>
      <w:r>
        <w:t xml:space="preserve">vuosina 1948-52 orkesteria johtivat vierailevat kapellimestarit, kuten Leonard Bernstein ja Leopold Stokowski.</w:t>
      </w:r>
    </w:p>
    <w:p>
      <w:r>
        <w:rPr>
          <w:b/>
        </w:rPr>
        <w:t xml:space="preserve">Tulos</w:t>
      </w:r>
    </w:p>
    <w:p>
      <w:r>
        <w:t xml:space="preserve">vuosina 1948-52 orkesteria johtivat useat vierailevat kapellimestarit, kuten Leonard Bernstein ja Leopold Stokowski.</w:t>
      </w:r>
    </w:p>
    <w:p>
      <w:r>
        <w:rPr>
          <w:b/>
        </w:rPr>
        <w:t xml:space="preserve">Tulos</w:t>
      </w:r>
    </w:p>
    <w:p>
      <w:r>
        <w:t xml:space="preserve">vierailevat kapellimestarit , kuten Leonard Bernstein ja Leopold Stokowskin , johtivat orkesteria vuosina 1948-52.</w:t>
      </w:r>
    </w:p>
    <w:p>
      <w:r>
        <w:rPr>
          <w:b/>
        </w:rPr>
        <w:t xml:space="preserve">Tulos</w:t>
      </w:r>
    </w:p>
    <w:p>
      <w:r>
        <w:t xml:space="preserve">vuosina 1948-1952 orkesteria johti useita vierailevia kapellimestareita, joista mainittakoon myös leonard bernstein ja leopold stokowski.</w:t>
      </w:r>
    </w:p>
    <w:p>
      <w:r>
        <w:rPr>
          <w:b/>
        </w:rPr>
        <w:t xml:space="preserve">Tulos</w:t>
      </w:r>
    </w:p>
    <w:p>
      <w:r>
        <w:t xml:space="preserve">leonard bernstein ja leopold stokowski johtivat orkesteria vuosina 1948-1952.</w:t>
      </w:r>
    </w:p>
    <w:p>
      <w:r>
        <w:rPr>
          <w:b/>
        </w:rPr>
        <w:t xml:space="preserve">Tulos</w:t>
      </w:r>
    </w:p>
    <w:p>
      <w:r>
        <w:t xml:space="preserve">vuosina 1948-52 orkesteria johtivat monet eri vierailevat kapellimestarit, kuten Leonard Bernstein ja Leopold Stokowski.</w:t>
      </w:r>
    </w:p>
    <w:p>
      <w:r>
        <w:rPr>
          <w:b/>
        </w:rPr>
        <w:t xml:space="preserve">Esimerkki 9.1599</w:t>
      </w:r>
    </w:p>
    <w:p>
      <w:r>
        <w:t xml:space="preserve">wollstonecraft kirjoitti naisen oikeudet kiireesti vastatakseen suoraan meneillään oleviin tapahtumiin ; hän aikoi kirjoittaa harkitumman toisen osan, mutta hän kuoli ennen sen valmistumista.</w:t>
      </w:r>
    </w:p>
    <w:p>
      <w:r>
        <w:rPr>
          <w:b/>
        </w:rPr>
        <w:t xml:space="preserve">Tulos</w:t>
      </w:r>
    </w:p>
    <w:p>
      <w:r>
        <w:t xml:space="preserve">wollstonecraft kirjoitti naisen oikeudet kiireesti vastatakseen suoraan meneillään oleviin tapahtumiin ; hän aikoi kirjoittaa harkitumman toisen osan, mutta kuoli ennen sen valmistumista.</w:t>
      </w:r>
    </w:p>
    <w:p>
      <w:r>
        <w:rPr>
          <w:b/>
        </w:rPr>
        <w:t xml:space="preserve">Tulos</w:t>
      </w:r>
    </w:p>
    <w:p>
      <w:r>
        <w:t xml:space="preserve">vastauksena meneillään oleviin tapahtumiin wollstonecraft kirjoitti naisen oikeudet kiireesti: hän aikoi kirjoittaa harkitumman toisen osan, mutta kuoli ennen sen valmistumista.</w:t>
      </w:r>
    </w:p>
    <w:p>
      <w:r>
        <w:rPr>
          <w:b/>
        </w:rPr>
        <w:t xml:space="preserve">Tulos</w:t>
      </w:r>
    </w:p>
    <w:p>
      <w:r>
        <w:t xml:space="preserve">wollstonecraft kirjoitti naisen oikeudet nopeasti vastatakseen suoraan ajankohtaisiin tapahtumiin ; hän aikoi kirjoittaa harkitumman toisen niteen, mutta kuoli ennen sen valmistumista.</w:t>
      </w:r>
    </w:p>
    <w:p>
      <w:r>
        <w:rPr>
          <w:b/>
        </w:rPr>
        <w:t xml:space="preserve">Tulos</w:t>
      </w:r>
    </w:p>
    <w:p>
      <w:r>
        <w:t xml:space="preserve">wollstonecraft kirjoitti naisen oikeudet nopeasti, jotta hän voisi ilmaista ajatuksiaan ajankohtaisista tapahtumista ; hän suunnitteli kirjoittavansa harkitumman toisen niteen , mutta hän kuoli ennen sen valmistumista.</w:t>
      </w:r>
    </w:p>
    <w:p>
      <w:r>
        <w:rPr>
          <w:b/>
        </w:rPr>
        <w:t xml:space="preserve">Tulos</w:t>
      </w:r>
    </w:p>
    <w:p>
      <w:r>
        <w:t xml:space="preserve">wollstonecraft kirjoitti naisen oikeudet nopeasti vastatakseen tapahtumiin, jotka olivat tapahtumassa ; hän aikoi kirjoittaa toisen niteen, mutta kuoli ennen sen valmistumista.</w:t>
      </w:r>
    </w:p>
    <w:p>
      <w:r>
        <w:rPr>
          <w:b/>
        </w:rPr>
        <w:t xml:space="preserve">Tulos</w:t>
      </w:r>
    </w:p>
    <w:p>
      <w:r>
        <w:t xml:space="preserve">Wollstonecraft kirjoitti "Naisen oikeudet" kiireesti suorana vastauksena meneillään oleviin tapahtumiin . hän aikoi kirjoittaa harkitumman toisen niteen , mutta kuoli ennen sen valmistumista.</w:t>
      </w:r>
    </w:p>
    <w:p>
      <w:r>
        <w:rPr>
          <w:b/>
        </w:rPr>
        <w:t xml:space="preserve">Tulos</w:t>
      </w:r>
    </w:p>
    <w:p>
      <w:r>
        <w:t xml:space="preserve">wollstonecraft kirjoitti naisen oikeudet vastatakseen meneillään oleviin tapahtumiin.</w:t>
      </w:r>
    </w:p>
    <w:p>
      <w:r>
        <w:rPr>
          <w:b/>
        </w:rPr>
        <w:t xml:space="preserve">Tulos</w:t>
      </w:r>
    </w:p>
    <w:p>
      <w:r>
        <w:t xml:space="preserve">wollstonecraft kirjoitti naisen oikeudet nopeasti sanoakseen jotain tapahtumista, jotka olivat vielä meneillään ; hän halusi kirjoittaa harkitumman toisen kirjan, mutta hän kuoli ennen kuin ehti tehdä sitä.</w:t>
      </w:r>
    </w:p>
    <w:p>
      <w:r>
        <w:rPr>
          <w:b/>
        </w:rPr>
        <w:t xml:space="preserve">Esimerkki 9.1600</w:t>
      </w:r>
    </w:p>
    <w:p>
      <w:r>
        <w:t xml:space="preserve">Ranskan Sudan julistautui 22. syyskuuta Malin tasavallaksi ja erosi Ranskan yhteisöstä.</w:t>
      </w:r>
    </w:p>
    <w:p>
      <w:r>
        <w:rPr>
          <w:b/>
        </w:rPr>
        <w:t xml:space="preserve">Tulos</w:t>
      </w:r>
    </w:p>
    <w:p>
      <w:r>
        <w:t xml:space="preserve">syyskuun 22. päivänä Ranskan Sudanista tuli Malin tasavalta ja sen suhteet Ranskan yhteisöön päättyivät.</w:t>
      </w:r>
    </w:p>
    <w:p>
      <w:r>
        <w:rPr>
          <w:b/>
        </w:rPr>
        <w:t xml:space="preserve">Tulos</w:t>
      </w:r>
    </w:p>
    <w:p>
      <w:r>
        <w:t xml:space="preserve">22. syyskuuta Ranskan Sudan nimesi itsensä Malin tasavallaksi ja erosi Ranskan yhteisöstä.</w:t>
      </w:r>
    </w:p>
    <w:p>
      <w:r>
        <w:rPr>
          <w:b/>
        </w:rPr>
        <w:t xml:space="preserve">Tulos</w:t>
      </w:r>
    </w:p>
    <w:p>
      <w:r>
        <w:t xml:space="preserve">Ranskan Sudan alkoi 22. syyskuuta kutsua itseään Malin tasavallaksi ja erosi Ranskan yhteisöstä.</w:t>
      </w:r>
    </w:p>
    <w:p>
      <w:r>
        <w:rPr>
          <w:b/>
        </w:rPr>
        <w:t xml:space="preserve">Tulos</w:t>
      </w:r>
    </w:p>
    <w:p>
      <w:r>
        <w:t xml:space="preserve">Ranskan Sudan julistautui Malin tasavallaksi 22. syyskuuta ja erosi Ranskan yhteisöstä.</w:t>
      </w:r>
    </w:p>
    <w:p>
      <w:r>
        <w:rPr>
          <w:b/>
        </w:rPr>
        <w:t xml:space="preserve">Tulos</w:t>
      </w:r>
    </w:p>
    <w:p>
      <w:r>
        <w:t xml:space="preserve">22. syyskuuta Ranskan Sudan teki itsestään Malin tasavallan ja erosi Ranskan yhteisöstä.</w:t>
      </w:r>
    </w:p>
    <w:p>
      <w:r>
        <w:rPr>
          <w:b/>
        </w:rPr>
        <w:t xml:space="preserve">Tulos</w:t>
      </w:r>
    </w:p>
    <w:p>
      <w:r>
        <w:t xml:space="preserve">22. syyskuuta Ranskan Sudan nimesi itsensä Malin tasavallaksi ja erosi Ranskan yhteisöstä.</w:t>
      </w:r>
    </w:p>
    <w:p>
      <w:r>
        <w:rPr>
          <w:b/>
        </w:rPr>
        <w:t xml:space="preserve">Tulos</w:t>
      </w:r>
    </w:p>
    <w:p>
      <w:r>
        <w:t xml:space="preserve">22. syyskuuta Ranskan Sudan ilmoitti nimeävänsä itsensä Malin tasavallaksi ja erosi sen jälkeen ranskalaisesta yhteisöstä.</w:t>
      </w:r>
    </w:p>
    <w:p>
      <w:r>
        <w:rPr>
          <w:b/>
        </w:rPr>
        <w:t xml:space="preserve">Tulos</w:t>
      </w:r>
    </w:p>
    <w:p>
      <w:r>
        <w:t xml:space="preserve">22. syyskuuta Ranskan Sudan ilmoitti virallisesti , että se on Malin tasavalta ja erosi Ranskan yhteisöstä.</w:t>
      </w:r>
    </w:p>
    <w:p>
      <w:r>
        <w:rPr>
          <w:b/>
        </w:rPr>
        <w:t xml:space="preserve">Esimerkki 9.1601</w:t>
      </w:r>
    </w:p>
    <w:p>
      <w:r>
        <w:t xml:space="preserve">suukappaleen kärjen ja kielekkeen kärjen välistä etäisyyttä kutsutaan kärjen aukoksi.</w:t>
      </w:r>
    </w:p>
    <w:p>
      <w:r>
        <w:rPr>
          <w:b/>
        </w:rPr>
        <w:t xml:space="preserve">Tulos</w:t>
      </w:r>
    </w:p>
    <w:p>
      <w:r>
        <w:t xml:space="preserve">suukappaleen kärjen ja kielekkeen kärjen välistä tilaa kutsutaan kärkiaukoksi.</w:t>
      </w:r>
    </w:p>
    <w:p>
      <w:r>
        <w:rPr>
          <w:b/>
        </w:rPr>
        <w:t xml:space="preserve">Tulos</w:t>
      </w:r>
    </w:p>
    <w:p>
      <w:r>
        <w:t xml:space="preserve">kärkiaukko on suukappaleen kärjen ja kielikärjen välinen etäisyys.</w:t>
      </w:r>
    </w:p>
    <w:p>
      <w:r>
        <w:rPr>
          <w:b/>
        </w:rPr>
        <w:t xml:space="preserve">Tulos</w:t>
      </w:r>
    </w:p>
    <w:p>
      <w:r>
        <w:t xml:space="preserve">suukappaleen kärjen ja kielekkeen kärjen välistä etäisyyttä kutsutaan kärjen aukoksi.</w:t>
      </w:r>
    </w:p>
    <w:p>
      <w:r>
        <w:rPr>
          <w:b/>
        </w:rPr>
        <w:t xml:space="preserve">Esimerkki 9.1602</w:t>
      </w:r>
    </w:p>
    <w:p>
      <w:r>
        <w:t xml:space="preserve">hyväntekeväisyys islamin viidestä pilarista kolmannessa todetaan, että muslimien on annettava noin neljäkymmentä prosenttia varallisuudestaan hyväntekeväisyyteen zakatina.</w:t>
      </w:r>
    </w:p>
    <w:p>
      <w:r>
        <w:rPr>
          <w:b/>
        </w:rPr>
        <w:t xml:space="preserve">Tulos</w:t>
      </w:r>
    </w:p>
    <w:p>
      <w:r>
        <w:t xml:space="preserve">hyväntekeväisyys islamin viidestä pilarista kolmas sanoo, että muslimien on annettava noin neljäkymmentä prosenttia varallisuudestaan hyväntekeväisyyteen zakatina.</w:t>
      </w:r>
    </w:p>
    <w:p>
      <w:r>
        <w:rPr>
          <w:b/>
        </w:rPr>
        <w:t xml:space="preserve">Tulos</w:t>
      </w:r>
    </w:p>
    <w:p>
      <w:r>
        <w:t xml:space="preserve">hyväntekeväisyys Kolmannessa islamin viidestä pilarista todetaan, että muslimien on annettava lähes neljäkymmenesosa varallisuudestaan hyväntekeväisyyteen zakatina.</w:t>
      </w:r>
    </w:p>
    <w:p>
      <w:r>
        <w:rPr>
          <w:b/>
        </w:rPr>
        <w:t xml:space="preserve">Tulos</w:t>
      </w:r>
    </w:p>
    <w:p>
      <w:r>
        <w:t xml:space="preserve">islamin viidestä pilarista kolmannessa, hyväntekeväisyydessä todetaan, että muslimien on annettava noin neljäkymmentä prosenttia varallisuudestaan hyväntekeväisyyteen zakatina.</w:t>
      </w:r>
    </w:p>
    <w:p>
      <w:r>
        <w:rPr>
          <w:b/>
        </w:rPr>
        <w:t xml:space="preserve">Tulos</w:t>
      </w:r>
    </w:p>
    <w:p>
      <w:r>
        <w:t xml:space="preserve">hyväntekeväisyys islamin viidestä pilarista kolmas sanoo, että muslimien tulisi antaa noin neljäkymmentä prosenttia rahoistaan hyväntekeväisyyteen zakatina.</w:t>
      </w:r>
    </w:p>
    <w:p>
      <w:r>
        <w:rPr>
          <w:b/>
        </w:rPr>
        <w:t xml:space="preserve">Tulos</w:t>
      </w:r>
    </w:p>
    <w:p>
      <w:r>
        <w:t xml:space="preserve">islamin viidestä pilarista kolmannen, hyväntekeväisyyteen perustuvan periaatteen mukaan muslimien on annettava noin neljäkymmentä prosenttia varallisuudestaan hyväntekeväisyyteen zakatina.</w:t>
      </w:r>
    </w:p>
    <w:p>
      <w:r>
        <w:rPr>
          <w:b/>
        </w:rPr>
        <w:t xml:space="preserve">Tulos</w:t>
      </w:r>
    </w:p>
    <w:p>
      <w:r>
        <w:t xml:space="preserve">Kolmannessa islamin viidestä pilarista sanotaan, että muslimien on annettava noin neljäkymmentä prosenttia varallisuudestaan hyväntekeväisyyteen zakatina.</w:t>
      </w:r>
    </w:p>
    <w:p>
      <w:r>
        <w:rPr>
          <w:b/>
        </w:rPr>
        <w:t xml:space="preserve">Tulos</w:t>
      </w:r>
    </w:p>
    <w:p>
      <w:r>
        <w:t xml:space="preserve">Kolmannessa islamin viidestä pilarista sanotaan, että muslimien on annettava noin neljäkymmentä prosenttia rahoistaan hyväntekeväisyyteen zakatina.</w:t>
      </w:r>
    </w:p>
    <w:p>
      <w:r>
        <w:rPr>
          <w:b/>
        </w:rPr>
        <w:t xml:space="preserve">Tulos</w:t>
      </w:r>
    </w:p>
    <w:p>
      <w:r>
        <w:t xml:space="preserve">hyväntekeväisyys on kolmas islamin viidestä pilarista . muslimit, jotka noudattavat tätä käytäntöä, jota kutsutaan "zakatiksi", ovat velvollisia lahjoittamaan noin yhden neljäkymmenesosan eli 2 1/2 prosenttia tuloistaan chariin.</w:t>
      </w:r>
    </w:p>
    <w:p>
      <w:r>
        <w:rPr>
          <w:b/>
        </w:rPr>
        <w:t xml:space="preserve">Esimerkki 9.1603</w:t>
      </w:r>
    </w:p>
    <w:p>
      <w:r>
        <w:t xml:space="preserve">se on keskeinen vertailupiste etäisyyksien mittaamisessa lontoon suunnasta.</w:t>
      </w:r>
    </w:p>
    <w:p>
      <w:r>
        <w:rPr>
          <w:b/>
        </w:rPr>
        <w:t xml:space="preserve">Tulos</w:t>
      </w:r>
    </w:p>
    <w:p>
      <w:r>
        <w:t xml:space="preserve">se on keskeinen vertailupiste etäisyyksien mittaamisessa Lontoosta.</w:t>
      </w:r>
    </w:p>
    <w:p>
      <w:r>
        <w:rPr>
          <w:b/>
        </w:rPr>
        <w:t xml:space="preserve">Tulos</w:t>
      </w:r>
    </w:p>
    <w:p>
      <w:r>
        <w:t xml:space="preserve">se on keskeinen datum -lrb- asteikon tai operaation kiinteä lähtöpiste -rrb- piste etäisyyksien mittaamiseksi lontoon suunnasta.</w:t>
      </w:r>
    </w:p>
    <w:p>
      <w:r>
        <w:rPr>
          <w:b/>
        </w:rPr>
        <w:t xml:space="preserve">Tulos</w:t>
      </w:r>
    </w:p>
    <w:p>
      <w:r>
        <w:t xml:space="preserve">1 . se on keskitietopiste etäisyyksien mittaamisessa Lontoosta.</w:t>
      </w:r>
    </w:p>
    <w:p>
      <w:r>
        <w:rPr>
          <w:b/>
        </w:rPr>
        <w:t xml:space="preserve">Tulos</w:t>
      </w:r>
    </w:p>
    <w:p>
      <w:r>
        <w:t xml:space="preserve">se on tärkein piste, jossa mitataan etäisyyksiä Lontoosta.</w:t>
      </w:r>
    </w:p>
    <w:p>
      <w:r>
        <w:rPr>
          <w:b/>
        </w:rPr>
        <w:t xml:space="preserve">Tulos</w:t>
      </w:r>
    </w:p>
    <w:p>
      <w:r>
        <w:t xml:space="preserve">se on keskeinen tietopiste etäisyyksien mittaamiseksi Lontoosta.</w:t>
      </w:r>
    </w:p>
    <w:p>
      <w:r>
        <w:rPr>
          <w:b/>
        </w:rPr>
        <w:t xml:space="preserve">Esimerkki 9.1604</w:t>
      </w:r>
    </w:p>
    <w:p>
      <w:r>
        <w:t xml:space="preserve">c.l. barber , " shakespearilainen komedia virheiden komediassa , " college english 25.7 -lrb- 1964 -rrb- , s . 493.</w:t>
      </w:r>
    </w:p>
    <w:p>
      <w:r>
        <w:rPr>
          <w:b/>
        </w:rPr>
        <w:t xml:space="preserve">Tulos</w:t>
      </w:r>
    </w:p>
    <w:p>
      <w:r>
        <w:t xml:space="preserve">viittaus " shakespearelaiseen komediaan virheiden komediassa " löytyy julkaisusta college english 25.7 -lrb- 1964 -rrb- , s . 493 , jonka on kirjoittanut c.l. barber.</w:t>
      </w:r>
    </w:p>
    <w:p>
      <w:r>
        <w:rPr>
          <w:b/>
        </w:rPr>
        <w:t xml:space="preserve">Tulos</w:t>
      </w:r>
    </w:p>
    <w:p>
      <w:r>
        <w:t xml:space="preserve">c.l. barber , " shakespearilainen komedia virheiden komediassa , " college english 25.7 -lrb- 1964 -rrb- p . 493.</w:t>
      </w:r>
    </w:p>
    <w:p>
      <w:r>
        <w:rPr>
          <w:b/>
        </w:rPr>
        <w:t xml:space="preserve">Tulos</w:t>
      </w:r>
    </w:p>
    <w:p>
      <w:r>
        <w:t xml:space="preserve">C.L. Barber kirjoitti shakespearilaisen komedian virheiden komediaan college english 25.7 sivulla . 4.</w:t>
      </w:r>
    </w:p>
    <w:p>
      <w:r>
        <w:rPr>
          <w:b/>
        </w:rPr>
        <w:t xml:space="preserve">Tulos</w:t>
      </w:r>
    </w:p>
    <w:p>
      <w:r>
        <w:t xml:space="preserve">1 . c.l. barber , " shakespearilainen komedia virheiden komediassa , " college english 25.7 -lrb- 1964 -rrb- , s . 493.</w:t>
      </w:r>
    </w:p>
    <w:p>
      <w:r>
        <w:rPr>
          <w:b/>
        </w:rPr>
        <w:t xml:space="preserve">Tulos</w:t>
      </w:r>
    </w:p>
    <w:p>
      <w:r>
        <w:t xml:space="preserve">1 . c.l. barber , " shakespearilainen komedia virheiden komediassa , " college english 25.7 -lrb- 1964 -rrb- , s . 493.</w:t>
      </w:r>
    </w:p>
    <w:p>
      <w:r>
        <w:rPr>
          <w:b/>
        </w:rPr>
        <w:t xml:space="preserve">Tulos</w:t>
      </w:r>
    </w:p>
    <w:p>
      <w:r>
        <w:t xml:space="preserve">c.l barber , " shakespearelainen komedia virheiden komediassa , " college english 25.77 -lrb- 1964 -rrb- , s . 493.</w:t>
      </w:r>
    </w:p>
    <w:p>
      <w:r>
        <w:rPr>
          <w:b/>
        </w:rPr>
        <w:t xml:space="preserve">Esimerkki 9.1605</w:t>
      </w:r>
    </w:p>
    <w:p>
      <w:r>
        <w:t xml:space="preserve">Tumman albedon omaava piirre, joka on noin poikki, on nimetty Olbersiksi Vestan löytäjän kunniaksi, mutta se ei näy korkeuskartoissa tuoreen kraatterin tavoin, ja sen luonne on toistaiseksi tuntematon, ehkä se on vanha basalttipinta.</w:t>
      </w:r>
    </w:p>
    <w:p>
      <w:r>
        <w:rPr>
          <w:b/>
        </w:rPr>
        <w:t xml:space="preserve">Tulos</w:t>
      </w:r>
    </w:p>
    <w:p>
      <w:r>
        <w:t xml:space="preserve">olbers on nimetty Vestan löytäjän kunniaksi, mutta se ei näy evelation-kartoissa tuoreen kraatterin tavoin.</w:t>
      </w:r>
    </w:p>
    <w:p>
      <w:r>
        <w:rPr>
          <w:b/>
        </w:rPr>
        <w:t xml:space="preserve">Tulos</w:t>
      </w:r>
    </w:p>
    <w:p>
      <w:r>
        <w:t xml:space="preserve">tummansävyinen piirre on nimetty Olbersiksi Vestan löytäjän kunniaksi, mutta se ei näy korkeuskartoissa tuoreen kraatterin tapaan, sen luonne on toistaiseksi tuntematon, ehkä vanha basalttipinta.</w:t>
      </w:r>
    </w:p>
    <w:p>
      <w:r>
        <w:rPr>
          <w:b/>
        </w:rPr>
        <w:t xml:space="preserve">Tulos</w:t>
      </w:r>
    </w:p>
    <w:p>
      <w:r>
        <w:t xml:space="preserve">tumman albedon omaava piirre, joka on noin poikki, on nimetty Olbersiksi Vestan löytäjän kunniaksi, mutta se ei näy korkeudeltaan maastokartoissa kuten tuore kraatteri, ja sen luonne on tällä hetkellä tuntematon, ehkä se on vanha kallioperään liittyvä pinta.</w:t>
      </w:r>
    </w:p>
    <w:p>
      <w:r>
        <w:rPr>
          <w:b/>
        </w:rPr>
        <w:t xml:space="preserve">Tulos</w:t>
      </w:r>
    </w:p>
    <w:p>
      <w:r>
        <w:t xml:space="preserve">tumman albedon piirre , joka on suunnilleen poikki , on nimetty Olbersiksi Vestan löytäjän kunniaksi ja joka ei näy korkeuskartoissa tuoreen kraatterin tavoin, mutta jonka luonne on tuntematon, saattaa olla vanha basalttipinta.</w:t>
      </w:r>
    </w:p>
    <w:p>
      <w:r>
        <w:rPr>
          <w:b/>
        </w:rPr>
        <w:t xml:space="preserve">Tulos</w:t>
      </w:r>
    </w:p>
    <w:p>
      <w:r>
        <w:t xml:space="preserve">Kun Vesta löysi kraatterin, se näytti siltä kuin sen päällä olisi ollut tumma varjo, ja hän kutsui sitä Olberiksi, mutta se ei näytä korkeuskartoissa tältä yksityiskohdalta, kuten uusi kraatteri näyttäisi, luultavasti siksi, että se on basalttikivipeitteinen.</w:t>
      </w:r>
    </w:p>
    <w:p>
      <w:r>
        <w:rPr>
          <w:b/>
        </w:rPr>
        <w:t xml:space="preserve">Tulos</w:t>
      </w:r>
    </w:p>
    <w:p>
      <w:r>
        <w:t xml:space="preserve">vaikka se ei näy korkeuskartoilla tuoreen kraatterin tavoin ja sen luonne on toistaiseksi tuntematon, tumma albedo-ominaisuus on nimetty Olbersiksi Vestan löytäjän kunniaksi.</w:t>
      </w:r>
    </w:p>
    <w:p>
      <w:r>
        <w:rPr>
          <w:b/>
        </w:rPr>
        <w:t xml:space="preserve">Tulos</w:t>
      </w:r>
    </w:p>
    <w:p>
      <w:r>
        <w:t xml:space="preserve">tumman albedon piirre noin poikki on nimetty Olbersiksi Vestan löytäjän kunniaksi, mutta se ei näy korkeuskartoissa tuoreena kraatterina -lrb- suuri, kulhonmuotoinen onkalo, joka on löydetty maan pinnalta -rrb- olisi , ja sen luonne on tällä hetkellä tuntematon, ehkä vanha basalttipinta.</w:t>
      </w:r>
    </w:p>
    <w:p>
      <w:r>
        <w:rPr>
          <w:b/>
        </w:rPr>
        <w:t xml:space="preserve">Esimerkki 9.1606</w:t>
      </w:r>
    </w:p>
    <w:p>
      <w:r>
        <w:t xml:space="preserve">franklin delano roosevelt -lrb- 30. tammikuuta 1882 - 12. huhtikuuta 1945 -rrb- , johon usein viitataan hänen nimikirjaimillaan fdr , oli Yhdysvaltojen 32. presidentti.</w:t>
      </w:r>
    </w:p>
    <w:p>
      <w:r>
        <w:rPr>
          <w:b/>
        </w:rPr>
        <w:t xml:space="preserve">Tulos</w:t>
      </w:r>
    </w:p>
    <w:p>
      <w:r>
        <w:t xml:space="preserve">franklin delano roosevelt , tykkää usein suudella.</w:t>
      </w:r>
    </w:p>
    <w:p>
      <w:r>
        <w:rPr>
          <w:b/>
        </w:rPr>
        <w:t xml:space="preserve">Tulos</w:t>
      </w:r>
    </w:p>
    <w:p>
      <w:r>
        <w:t xml:space="preserve">franklin delano roosevelt -lrb- 30. tammikuuta 1882 - 12. huhtikuuta 1945 -rrb- , johon usein viitataan hänen nimikirjaimillaan fdr , oli Yhdysvaltojen 32. presidentti.</w:t>
      </w:r>
    </w:p>
    <w:p>
      <w:r>
        <w:rPr>
          <w:b/>
        </w:rPr>
        <w:t xml:space="preserve">Tulos</w:t>
      </w:r>
    </w:p>
    <w:p>
      <w:r>
        <w:t xml:space="preserve">franklin delano roosevelt -lrb- 30. tammikuuta 1882 - 12. huhtikuuta 1945 -rrb- , johon viitataan usein nimikirjaimilla fdr , oli Yhdysvaltojen 32. presidentti.</w:t>
      </w:r>
    </w:p>
    <w:p>
      <w:r>
        <w:rPr>
          <w:b/>
        </w:rPr>
        <w:t xml:space="preserve">Tulos</w:t>
      </w:r>
    </w:p>
    <w:p>
      <w:r>
        <w:t xml:space="preserve">franklin delano roosevelt oli yhdysvaltojen 32. presidentti.</w:t>
      </w:r>
    </w:p>
    <w:p>
      <w:r>
        <w:rPr>
          <w:b/>
        </w:rPr>
        <w:t xml:space="preserve">Esimerkki 9.1607</w:t>
      </w:r>
    </w:p>
    <w:p>
      <w:r>
        <w:t xml:space="preserve">georgialaisten kronikoiden mukaan hän oli Iberian ensimmäisen kristityn kuninkaan Mirian III:n pojan Revin poika.</w:t>
      </w:r>
    </w:p>
    <w:p>
      <w:r>
        <w:rPr>
          <w:b/>
        </w:rPr>
        <w:t xml:space="preserve">Tulos</w:t>
      </w:r>
    </w:p>
    <w:p>
      <w:r>
        <w:t xml:space="preserve">Georgian kronikat kertovat, että hän oli rev ja mirian iii:n , iberian ensimmäisen kristityn kuninkaan, poika.</w:t>
      </w:r>
    </w:p>
    <w:p>
      <w:r>
        <w:rPr>
          <w:b/>
        </w:rPr>
        <w:t xml:space="preserve">Tulos</w:t>
      </w:r>
    </w:p>
    <w:p>
      <w:r>
        <w:t xml:space="preserve">georgialaisten tietojen mukaan / kertoo tarinan , hän oli rev:n poika , mirian iii:n poika , iberian ensimmäinen kristitty kuningas.</w:t>
      </w:r>
    </w:p>
    <w:p>
      <w:r>
        <w:rPr>
          <w:b/>
        </w:rPr>
        <w:t xml:space="preserve">Tulos</w:t>
      </w:r>
    </w:p>
    <w:p>
      <w:r>
        <w:t xml:space="preserve">georgialaisten tietojen mukaan hän oli Iberian ensimmäisen kristityn kuninkaan Mirian III:n pojan Revin poika.</w:t>
      </w:r>
    </w:p>
    <w:p>
      <w:r>
        <w:rPr>
          <w:b/>
        </w:rPr>
        <w:t xml:space="preserve">Tulos</w:t>
      </w:r>
    </w:p>
    <w:p>
      <w:r>
        <w:t xml:space="preserve">georgialaisten kronikoiden mukaan hän oli poika.</w:t>
      </w:r>
    </w:p>
    <w:p>
      <w:r>
        <w:rPr>
          <w:b/>
        </w:rPr>
        <w:t xml:space="preserve">Tulos</w:t>
      </w:r>
    </w:p>
    <w:p>
      <w:r>
        <w:t xml:space="preserve">georgialaisten kronikoiden mukaan hän oli Revin poika, joka oli Iberian ensimmäisen kristityn kuninkaan Mirian III:n poika.</w:t>
      </w:r>
    </w:p>
    <w:p>
      <w:r>
        <w:rPr>
          <w:b/>
        </w:rPr>
        <w:t xml:space="preserve">Tulos</w:t>
      </w:r>
    </w:p>
    <w:p>
      <w:r>
        <w:t xml:space="preserve">georgialaisten tarinoiden mukaan hän oli Iberian ensimmäisen kristityn kuninkaan Mirian III:n pojan Revin poika.</w:t>
      </w:r>
    </w:p>
    <w:p>
      <w:r>
        <w:rPr>
          <w:b/>
        </w:rPr>
        <w:t xml:space="preserve">Esimerkki 9.1608</w:t>
      </w:r>
    </w:p>
    <w:p>
      <w:r>
        <w:t xml:space="preserve">brawl , samoin kuin Walker englanninkielisessä versiossa.</w:t>
      </w:r>
    </w:p>
    <w:p>
      <w:r>
        <w:rPr>
          <w:b/>
        </w:rPr>
        <w:t xml:space="preserve">Tulos</w:t>
      </w:r>
    </w:p>
    <w:p>
      <w:r>
        <w:t xml:space="preserve">Hän taisteli englanninkielistä versiota vastaan, kuten myös Walker.</w:t>
      </w:r>
    </w:p>
    <w:p>
      <w:r>
        <w:rPr>
          <w:b/>
        </w:rPr>
        <w:t xml:space="preserve">Tulos</w:t>
      </w:r>
    </w:p>
    <w:p>
      <w:r>
        <w:t xml:space="preserve">brawl , kuten myös englanninkielinen versio walkerista.</w:t>
      </w:r>
    </w:p>
    <w:p>
      <w:r>
        <w:rPr>
          <w:b/>
        </w:rPr>
        <w:t xml:space="preserve">Tulos</w:t>
      </w:r>
    </w:p>
    <w:p>
      <w:r>
        <w:t xml:space="preserve">brawl kuten Walker englanninkielisessä versiossa.</w:t>
      </w:r>
    </w:p>
    <w:p>
      <w:r>
        <w:rPr>
          <w:b/>
        </w:rPr>
        <w:t xml:space="preserve">Esimerkki 9.1609</w:t>
      </w:r>
    </w:p>
    <w:p>
      <w:r>
        <w:t xml:space="preserve">soijamaito -lrb- jota kutsutaan myös soijamaidoksi , soijamaitoksi tai soijamehuksi -rrb- ja joskus soijajuomaksi / -juomaksi on soijapavuista valmistettu juoma.</w:t>
      </w:r>
    </w:p>
    <w:p>
      <w:r>
        <w:rPr>
          <w:b/>
        </w:rPr>
        <w:t xml:space="preserve">Tulos</w:t>
      </w:r>
    </w:p>
    <w:p>
      <w:r>
        <w:t xml:space="preserve">soijamaito -lrb- jota kutsutaan myös soijamaidoksi , soijamaitoksi tai soijamehuksi -rrb- ja joskus soijajuomaksi/juomaksi on soijapavuista valmistettu juoma.</w:t>
      </w:r>
    </w:p>
    <w:p>
      <w:r>
        <w:rPr>
          <w:b/>
        </w:rPr>
        <w:t xml:space="preserve">Tulos</w:t>
      </w:r>
    </w:p>
    <w:p>
      <w:r>
        <w:t xml:space="preserve">soijamaito, johon viitataan myös nimillä soijamaito , soijamaito , soijamehu , soijajuoma ja soijajuoma . se on soijapavuista valmistettu juoma.</w:t>
      </w:r>
    </w:p>
    <w:p>
      <w:r>
        <w:rPr>
          <w:b/>
        </w:rPr>
        <w:t xml:space="preserve">Tulos</w:t>
      </w:r>
    </w:p>
    <w:p>
      <w:r>
        <w:t xml:space="preserve">soijamaito on soijapavuista valmistettu juoma tai juoma . siitä käytetään joskus nimitystä soijamaito , soijamaito tai soijamehu .</w:t>
      </w:r>
    </w:p>
    <w:p>
      <w:r>
        <w:rPr>
          <w:b/>
        </w:rPr>
        <w:t xml:space="preserve">Tulos</w:t>
      </w:r>
    </w:p>
    <w:p>
      <w:r>
        <w:t xml:space="preserve">soijamaito -lrb- jota kutsutaan myös soijamaidoksi , soijamaitoksi tai soijamehuksi -rrb- ja jota kutsutaan usein soijajuomaksi / -juomaksi on soijapavuista valmistettu juoma.</w:t>
      </w:r>
    </w:p>
    <w:p>
      <w:r>
        <w:rPr>
          <w:b/>
        </w:rPr>
        <w:t xml:space="preserve">Tulos</w:t>
      </w:r>
    </w:p>
    <w:p>
      <w:r>
        <w:t xml:space="preserve">soijamaito -lrb- jota kutsutaan myös soijamaidoksi , soijamaitoksi tai soijamehuksi -rrb- ja joskus soijajuomaksi/juomaksi on soijapavuista valmistettu juoma.</w:t>
      </w:r>
    </w:p>
    <w:p>
      <w:r>
        <w:rPr>
          <w:b/>
        </w:rPr>
        <w:t xml:space="preserve">Tulos</w:t>
      </w:r>
    </w:p>
    <w:p>
      <w:r>
        <w:t xml:space="preserve">soijamaito on soijapavuista valmistettu juoma.</w:t>
      </w:r>
    </w:p>
    <w:p>
      <w:r>
        <w:rPr>
          <w:b/>
        </w:rPr>
        <w:t xml:space="preserve">Tulos</w:t>
      </w:r>
    </w:p>
    <w:p>
      <w:r>
        <w:t xml:space="preserve">soijamaito -lrb-, jota kutsutaan myös soijamaidoksi , soijamaitoksi tai soijamehuksi -rrb- ja jota joskus kutsutaan myös nimellä "soijajuoma" tai "soijajuoma", on soijapavuista valmistettu juoma.</w:t>
      </w:r>
    </w:p>
    <w:p>
      <w:r>
        <w:rPr>
          <w:b/>
        </w:rPr>
        <w:t xml:space="preserve">Tulos</w:t>
      </w:r>
    </w:p>
    <w:p>
      <w:r>
        <w:t xml:space="preserve">Tästä säännöstä on kuitenkin poikkeuksia, kuten puolustus pikemminkin kuin puolustus.</w:t>
      </w:r>
    </w:p>
    <w:p>
      <w:r>
        <w:rPr>
          <w:b/>
        </w:rPr>
        <w:t xml:space="preserve">Esimerkki 9.1610</w:t>
      </w:r>
    </w:p>
    <w:p>
      <w:r>
        <w:t xml:space="preserve">elokuva perustuu pääosin Robert Drewen kirjaan Our Sunshine.</w:t>
      </w:r>
    </w:p>
    <w:p>
      <w:r>
        <w:rPr>
          <w:b/>
        </w:rPr>
        <w:t xml:space="preserve">Tulos</w:t>
      </w:r>
    </w:p>
    <w:p>
      <w:r>
        <w:t xml:space="preserve">elokuvan idea on peräisin pääasiassa Robert Drewen kirjasta Our sunshine.</w:t>
      </w:r>
    </w:p>
    <w:p>
      <w:r>
        <w:rPr>
          <w:b/>
        </w:rPr>
        <w:t xml:space="preserve">Tulos</w:t>
      </w:r>
    </w:p>
    <w:p>
      <w:r>
        <w:t xml:space="preserve">elokuva on suurimmaksi osaksi kuin Robert Drewen kirja Meidän auringonpaisteemme.</w:t>
      </w:r>
    </w:p>
    <w:p>
      <w:r>
        <w:rPr>
          <w:b/>
        </w:rPr>
        <w:t xml:space="preserve">Tulos</w:t>
      </w:r>
    </w:p>
    <w:p>
      <w:r>
        <w:t xml:space="preserve">elokuva perustuu suurimmaksi osaksi Robert Drewen kirjaan Our Sunshine.</w:t>
      </w:r>
    </w:p>
    <w:p>
      <w:r>
        <w:rPr>
          <w:b/>
        </w:rPr>
        <w:t xml:space="preserve">Tulos</w:t>
      </w:r>
    </w:p>
    <w:p>
      <w:r>
        <w:t xml:space="preserve">elokuva perustuu pääasiassa Robert Drewen kirjaan , Our Sunshine.</w:t>
      </w:r>
    </w:p>
    <w:p>
      <w:r>
        <w:rPr>
          <w:b/>
        </w:rPr>
        <w:t xml:space="preserve">Tulos</w:t>
      </w:r>
    </w:p>
    <w:p>
      <w:r>
        <w:t xml:space="preserve">elokuvan juonen lähteenä on Robert Drewen kirja "Meidän auringonpaisteemme".</w:t>
      </w:r>
    </w:p>
    <w:p>
      <w:r>
        <w:rPr>
          <w:b/>
        </w:rPr>
        <w:t xml:space="preserve">Tulos</w:t>
      </w:r>
    </w:p>
    <w:p>
      <w:r>
        <w:t xml:space="preserve">elokuva perustuu pääosin Robert Drewen kirjoittamaan kirjaan " Our sunshine ".</w:t>
      </w:r>
    </w:p>
    <w:p>
      <w:r>
        <w:rPr>
          <w:b/>
        </w:rPr>
        <w:t xml:space="preserve">Tulos</w:t>
      </w:r>
    </w:p>
    <w:p>
      <w:r>
        <w:t xml:space="preserve">elokuva perustuu Robert Drewen kirjaan Our Sunshine.</w:t>
      </w:r>
    </w:p>
    <w:p>
      <w:r>
        <w:rPr>
          <w:b/>
        </w:rPr>
        <w:t xml:space="preserve">Esimerkki 9.1611</w:t>
      </w:r>
    </w:p>
    <w:p>
      <w:r>
        <w:t xml:space="preserve">hurrikaani Wilma oli voimakkain hurrikaani, joka on koskaan mitattu Atlantin altaalla.</w:t>
      </w:r>
    </w:p>
    <w:p>
      <w:r>
        <w:rPr>
          <w:b/>
        </w:rPr>
        <w:t xml:space="preserve">Tulos</w:t>
      </w:r>
    </w:p>
    <w:p>
      <w:r>
        <w:t xml:space="preserve">hurrikaani Wilma oli voimakkain koskaan Atlantin altaalla mitattu hurrikaani.</w:t>
      </w:r>
    </w:p>
    <w:p>
      <w:r>
        <w:rPr>
          <w:b/>
        </w:rPr>
        <w:t xml:space="preserve">Tulos</w:t>
      </w:r>
    </w:p>
    <w:p>
      <w:r>
        <w:t xml:space="preserve">hurrikaani Wilma oli voimakkain Atlantin valtamerellä koskaan mitattu hurrikaani.</w:t>
      </w:r>
    </w:p>
    <w:p>
      <w:r>
        <w:rPr>
          <w:b/>
        </w:rPr>
        <w:t xml:space="preserve">Tulos</w:t>
      </w:r>
    </w:p>
    <w:p>
      <w:r>
        <w:t xml:space="preserve">hurrikaani Wilma oli voimakkain hurrikaani, joka on koskaan mitattu Atlantin altaalla.</w:t>
      </w:r>
    </w:p>
    <w:p>
      <w:r>
        <w:rPr>
          <w:b/>
        </w:rPr>
        <w:t xml:space="preserve">Tulos</w:t>
      </w:r>
    </w:p>
    <w:p>
      <w:r>
        <w:t xml:space="preserve">hurrikaani Wilma oli voimakkain hurrikaani, joka on koskaan havaittu Atlantin altaalla.</w:t>
      </w:r>
    </w:p>
    <w:p>
      <w:r>
        <w:rPr>
          <w:b/>
        </w:rPr>
        <w:t xml:space="preserve">Tulos</w:t>
      </w:r>
    </w:p>
    <w:p>
      <w:r>
        <w:t xml:space="preserve">hurrikaani Wilma oli pahin koskaan Atlantin altaalla mitattu hurrikaani.</w:t>
      </w:r>
    </w:p>
    <w:p>
      <w:r>
        <w:rPr>
          <w:b/>
        </w:rPr>
        <w:t xml:space="preserve">Tulos</w:t>
      </w:r>
    </w:p>
    <w:p>
      <w:r>
        <w:t xml:space="preserve">Wilma-niminen hurrikaani oli Atlantin valtameren historian voimakkain hurrikaanimyrsky.</w:t>
      </w:r>
    </w:p>
    <w:p>
      <w:r>
        <w:rPr>
          <w:b/>
        </w:rPr>
        <w:t xml:space="preserve">Esimerkki 9.1612</w:t>
      </w:r>
    </w:p>
    <w:p>
      <w:r>
        <w:t xml:space="preserve">tänä aikana hän meni naimisiin ja viljeli maatilaa Lyndhurstissa, Hampshiressä.</w:t>
      </w:r>
    </w:p>
    <w:p>
      <w:r>
        <w:rPr>
          <w:b/>
        </w:rPr>
        <w:t xml:space="preserve">Tulos</w:t>
      </w:r>
    </w:p>
    <w:p>
      <w:r>
        <w:t xml:space="preserve">Tänä aikana hän meni naimisiin ja viljeli maatilaa Lyndhurstissa, Hampshiressä.</w:t>
      </w:r>
    </w:p>
    <w:p>
      <w:r>
        <w:rPr>
          <w:b/>
        </w:rPr>
        <w:t xml:space="preserve">Tulos</w:t>
      </w:r>
    </w:p>
    <w:p>
      <w:r>
        <w:t xml:space="preserve">Tänä aikana hän meni naimisiin ja viljeli maatilaa Lyndhurstissa, Hampshiressä.</w:t>
      </w:r>
    </w:p>
    <w:p>
      <w:r>
        <w:rPr>
          <w:b/>
        </w:rPr>
        <w:t xml:space="preserve">Tulos</w:t>
      </w:r>
    </w:p>
    <w:p>
      <w:r>
        <w:t xml:space="preserve">tuona aikana hän meni naimisiin ja viljeli maatilaa Lyndhurstissa, Hampshiressä.</w:t>
      </w:r>
    </w:p>
    <w:p>
      <w:r>
        <w:rPr>
          <w:b/>
        </w:rPr>
        <w:t xml:space="preserve">Tulos</w:t>
      </w:r>
    </w:p>
    <w:p>
      <w:r>
        <w:t xml:space="preserve">Hän meni naimisiin ja viljeli maatilaa Lyndhurtsissa, Hampshiressä, tänä aikana.</w:t>
      </w:r>
    </w:p>
    <w:p>
      <w:r>
        <w:rPr>
          <w:b/>
        </w:rPr>
        <w:t xml:space="preserve">Tulos</w:t>
      </w:r>
    </w:p>
    <w:p>
      <w:r>
        <w:t xml:space="preserve">hän meni naimisiin lyndhurstissa, hampshiressa, maatilalla ollessaan.</w:t>
      </w:r>
    </w:p>
    <w:p>
      <w:r>
        <w:rPr>
          <w:b/>
        </w:rPr>
        <w:t xml:space="preserve">Tulos</w:t>
      </w:r>
    </w:p>
    <w:p>
      <w:r>
        <w:t xml:space="preserve">tänä aikana hän meni naimisiin / viljeli maatilaa Lyndhurstissa, Hampshiressä.</w:t>
      </w:r>
    </w:p>
    <w:p>
      <w:r>
        <w:rPr>
          <w:b/>
        </w:rPr>
        <w:t xml:space="preserve">Tulos</w:t>
      </w:r>
    </w:p>
    <w:p>
      <w:r>
        <w:t xml:space="preserve">hänellä oli maatila Lyndhurstissa, Hampshiressä, ja hän meni naimisiin tänä aikana.</w:t>
      </w:r>
    </w:p>
    <w:p>
      <w:r>
        <w:rPr>
          <w:b/>
        </w:rPr>
        <w:t xml:space="preserve">Esimerkki 9.1613</w:t>
      </w:r>
    </w:p>
    <w:p>
      <w:r>
        <w:t xml:space="preserve">aikana hänen 22-vuotisen uransa , nuori perusti lukuisia ammatillinen syöttö ennätyksiä majors , joista osa on ollut vuosisadan.</w:t>
      </w:r>
    </w:p>
    <w:p>
      <w:r>
        <w:rPr>
          <w:b/>
        </w:rPr>
        <w:t xml:space="preserve">Tulos</w:t>
      </w:r>
    </w:p>
    <w:p>
      <w:r>
        <w:t xml:space="preserve">. 22-vuotisen uransa aikana Young loi lukuisia ammatillisia syöttöennätyksiä suurissa sarjoissa, joista osa on kestänyt sata vuotta.</w:t>
      </w:r>
    </w:p>
    <w:p>
      <w:r>
        <w:rPr>
          <w:b/>
        </w:rPr>
        <w:t xml:space="preserve">Tulos</w:t>
      </w:r>
    </w:p>
    <w:p>
      <w:r>
        <w:t xml:space="preserve">aikana hänen 22-vuotisen uransa , nuori teki monia ammatillisia pitching ennätyksiä majors , joista osa ei ole rikottu 100 vuotta.</w:t>
      </w:r>
    </w:p>
    <w:p>
      <w:r>
        <w:rPr>
          <w:b/>
        </w:rPr>
        <w:t xml:space="preserve">Tulos</w:t>
      </w:r>
    </w:p>
    <w:p>
      <w:r>
        <w:t xml:space="preserve">aikana hänen 22-vuotisen uransa , nuori asettaa useita ammatillinen syöttö ennätyksiä majors , joista osa on kestänyt vuosisadan.</w:t>
      </w:r>
    </w:p>
    <w:p>
      <w:r>
        <w:rPr>
          <w:b/>
        </w:rPr>
        <w:t xml:space="preserve">Tulos</w:t>
      </w:r>
    </w:p>
    <w:p>
      <w:r>
        <w:t xml:space="preserve">22-vuotisen uransa aikana Young loi useita erilaisia major league -ennätyksiä, jotka ovat edelleen pystyssä vuosisadan jälkeen.</w:t>
      </w:r>
    </w:p>
    <w:p>
      <w:r>
        <w:rPr>
          <w:b/>
        </w:rPr>
        <w:t xml:space="preserve">Tulos</w:t>
      </w:r>
    </w:p>
    <w:p>
      <w:r>
        <w:t xml:space="preserve">aikana hänen 22-vuotisen uransa , nuori perusti monia ammatillinen syöttö ennätyksiä majors , joista osa on seisonut vuosisadan.</w:t>
      </w:r>
    </w:p>
    <w:p>
      <w:r>
        <w:rPr>
          <w:b/>
        </w:rPr>
        <w:t xml:space="preserve">Tulos</w:t>
      </w:r>
    </w:p>
    <w:p>
      <w:r>
        <w:t xml:space="preserve">Young teki 22-vuotisen uransa aikana lukuisia ammatillisia syöttöennätyksiä.</w:t>
      </w:r>
    </w:p>
    <w:p>
      <w:r>
        <w:rPr>
          <w:b/>
        </w:rPr>
        <w:t xml:space="preserve">Esimerkki 9.1614</w:t>
      </w:r>
    </w:p>
    <w:p>
      <w:r>
        <w:t xml:space="preserve">musiikin varastointi ja markkinointi digitaalisia äänitiedostoja voidaan siirtää tietokoneelta toiselle kuten mitä tahansa muuta tiedostoa , ja niitä voidaan toistaa yhteensopivalla mediasoittimella -lrb-, mutta drm-lukittuja tiedostoja koskevia varoituksia -rrb-.</w:t>
      </w:r>
    </w:p>
    <w:p>
      <w:r>
        <w:rPr>
          <w:b/>
        </w:rPr>
        <w:t xml:space="preserve">Tulos</w:t>
      </w:r>
    </w:p>
    <w:p>
      <w:r>
        <w:t xml:space="preserve">musiikkikauppa ja markkinointi Digitaaliset äänitiedostot voidaan siirtää tietokoneelta toiselle kuten mikä tahansa tiedosto , ja niitä voidaan käyttää yhteensopivalla mediasoittimella -lrb- ja varoituksin drm-lukittujen tiedostojen osalta -rrb-.</w:t>
      </w:r>
    </w:p>
    <w:p>
      <w:r>
        <w:rPr>
          <w:b/>
        </w:rPr>
        <w:t xml:space="preserve">Tulos</w:t>
      </w:r>
    </w:p>
    <w:p>
      <w:r>
        <w:t xml:space="preserve">musiikin tallennus ja markkinointi digitaalisia äänitiedostoja voidaan siirtää tietokoneelta toiselle kuten mitä tahansa muuta tiedostoa , ja niitä voidaan toistaa yhteensopivalla mediasoittimella -lrb- varoittaen drm-lukitusta sisältävistä tiedostoista -rrb-.</w:t>
      </w:r>
    </w:p>
    <w:p>
      <w:r>
        <w:rPr>
          <w:b/>
        </w:rPr>
        <w:t xml:space="preserve">Tulos</w:t>
      </w:r>
    </w:p>
    <w:p>
      <w:r>
        <w:t xml:space="preserve">1 . musiikin tallennus ja markkinointi digitaalisia äänitiedostoja voidaan siirtää tietokoneelta toiselle kuten mitä tahansa muuta tiedostoa , ja niitä voidaan toistaa yhteensopivalla mediasoittimella -lrb- varoituksin drm-lukittujen tiedostojen osalta -rr.</w:t>
      </w:r>
    </w:p>
    <w:p>
      <w:r>
        <w:rPr>
          <w:b/>
        </w:rPr>
        <w:t xml:space="preserve">Tulos</w:t>
      </w:r>
    </w:p>
    <w:p>
      <w:r>
        <w:t xml:space="preserve">musiikin tallennus ja markkinointi digitaalisia äänitiedostoja voidaan siirtää tietokoneelta toiselle kuten mitä tahansa muuta tiedostoa ja toistaa yhteensopivalla mediasoittimella -lrb- drm-lukittuja tiedostoja koskevin varauksin -rrb-.</w:t>
      </w:r>
    </w:p>
    <w:p>
      <w:r>
        <w:rPr>
          <w:b/>
        </w:rPr>
        <w:t xml:space="preserve">Tulos</w:t>
      </w:r>
    </w:p>
    <w:p>
      <w:r>
        <w:t xml:space="preserve">musiikin varastointi ja markkinointi digitaaliset äänitiedostot voidaan lähettää tietokoneelta toiselle kuten mikä tahansa muu tiedosto , ja niitä voidaan toistaa samanlaisella mediasoittimella -lrb- drm-lukittuja tiedostoja koskevin varauksin -rrb-.</w:t>
      </w:r>
    </w:p>
    <w:p>
      <w:r>
        <w:rPr>
          <w:b/>
        </w:rPr>
        <w:t xml:space="preserve">Tulos</w:t>
      </w:r>
    </w:p>
    <w:p>
      <w:r>
        <w:t xml:space="preserve">musiikin tallennus ja markkinointi digitaaliset äänitiedostot voidaan siirtää tietokoneesta toiseen ja toistaa yhteensopivalla mediasoittimella.</w:t>
      </w:r>
    </w:p>
    <w:p>
      <w:r>
        <w:rPr>
          <w:b/>
        </w:rPr>
        <w:t xml:space="preserve">Tulos</w:t>
      </w:r>
    </w:p>
    <w:p>
      <w:r>
        <w:t xml:space="preserve">musiikin varastointi ja markkinointi digitaalisia äänitiedostoja voidaan siirtää tietokoneiden välillä kuten mitä tahansa tiedostoa , ja niitä voidaan toistaa yhteensopivalla mediasoittimella -lrb-, mutta drm-lukittuja tiedostoja koskevia varoituksia -rrb-.</w:t>
      </w:r>
    </w:p>
    <w:p>
      <w:r>
        <w:rPr>
          <w:b/>
        </w:rPr>
        <w:t xml:space="preserve">Tulos</w:t>
      </w:r>
    </w:p>
    <w:p>
      <w:r>
        <w:t xml:space="preserve">musiikin tallennus ja markkinointi digitaalisia äänitiedostoja voidaan siirtää tietokoneelta toiselle kuten mitä tahansa muuta tiedostoa ja toistaa yhteensopivalla mediasoittimella -lrb- drm-lukittuja tiedostoja koskevin varauksin -rrb-.</w:t>
      </w:r>
    </w:p>
    <w:p>
      <w:r>
        <w:rPr>
          <w:b/>
        </w:rPr>
        <w:t xml:space="preserve">Esimerkki 9.1615</w:t>
      </w:r>
    </w:p>
    <w:p>
      <w:r>
        <w:t xml:space="preserve">arunachal pradesh -lrb- , -rrb- on Intian itäisin osavaltio.</w:t>
      </w:r>
    </w:p>
    <w:p>
      <w:r>
        <w:rPr>
          <w:b/>
        </w:rPr>
        <w:t xml:space="preserve">Tulos</w:t>
      </w:r>
    </w:p>
    <w:p>
      <w:r>
        <w:t xml:space="preserve">Arunachal Pradesh on Intian itäisin osavaltio.</w:t>
      </w:r>
    </w:p>
    <w:p>
      <w:r>
        <w:rPr>
          <w:b/>
        </w:rPr>
        <w:t xml:space="preserve">Tulos</w:t>
      </w:r>
    </w:p>
    <w:p>
      <w:r>
        <w:t xml:space="preserve">Arunachal Pradesh on Intian itäisin osavaltio.</w:t>
      </w:r>
    </w:p>
    <w:p>
      <w:r>
        <w:rPr>
          <w:b/>
        </w:rPr>
        <w:t xml:space="preserve">Tulos</w:t>
      </w:r>
    </w:p>
    <w:p>
      <w:r>
        <w:t xml:space="preserve">Arunachal Pradesh on Intian itäisin osavaltio.</w:t>
      </w:r>
    </w:p>
    <w:p>
      <w:r>
        <w:rPr>
          <w:b/>
        </w:rPr>
        <w:t xml:space="preserve">Tulos</w:t>
      </w:r>
    </w:p>
    <w:p>
      <w:r>
        <w:t xml:space="preserve">Arunachal Pradesh on Intian itäinen osavaltio.</w:t>
      </w:r>
    </w:p>
    <w:p>
      <w:r>
        <w:rPr>
          <w:b/>
        </w:rPr>
        <w:t xml:space="preserve">Tulos</w:t>
      </w:r>
    </w:p>
    <w:p>
      <w:r>
        <w:t xml:space="preserve">yksi Intian itäisimmistä osavaltioista on Arunachal Pradesh.</w:t>
      </w:r>
    </w:p>
    <w:p>
      <w:r>
        <w:rPr>
          <w:b/>
        </w:rPr>
        <w:t xml:space="preserve">Tulos</w:t>
      </w:r>
    </w:p>
    <w:p>
      <w:r>
        <w:t xml:space="preserve">arunachal pradesh -lrb- , -rrb- on Intian osavaltio, joka on itäisimmillään.</w:t>
      </w:r>
    </w:p>
    <w:p>
      <w:r>
        <w:rPr>
          <w:b/>
        </w:rPr>
        <w:t xml:space="preserve">Esimerkki 9.1616</w:t>
      </w:r>
    </w:p>
    <w:p>
      <w:r>
        <w:t xml:space="preserve">Kaikki lepakot ihailevat häntä, ja hän väittää saaneensa kaksi tiikeriperhosta, jotka kaikki muut pesäkkeen jäsenet tuntevat poikkeuksellisena saavutuksena näin nuorelta lepakolta.</w:t>
      </w:r>
    </w:p>
    <w:p>
      <w:r>
        <w:rPr>
          <w:b/>
        </w:rPr>
        <w:t xml:space="preserve">Tulos</w:t>
      </w:r>
    </w:p>
    <w:p>
      <w:r>
        <w:t xml:space="preserve">kaikki lepakot arvostavat häntä , ja hän ilmoittaa saaneensa kaksi tiikeriperhosta -lrb- tukeva perhonen, jolla on rohkeasti täplikäs ja raidallinen siipi -rrb- jonka kaikki muut pesäkkeen jäsenet tietävät olevan merkittävä teko näin nuorelta lepakolta.</w:t>
      </w:r>
    </w:p>
    <w:p>
      <w:r>
        <w:rPr>
          <w:b/>
        </w:rPr>
        <w:t xml:space="preserve">Tulos</w:t>
      </w:r>
    </w:p>
    <w:p>
      <w:r>
        <w:t xml:space="preserve">Kahden tiikeriperhosen saaminen on poikkeuksellinen saavutus näin nuorelta lepakolta, ja kaikki lepakot ihailevat sitä siitä.</w:t>
      </w:r>
    </w:p>
    <w:p>
      <w:r>
        <w:rPr>
          <w:b/>
        </w:rPr>
        <w:t xml:space="preserve">Tulos</w:t>
      </w:r>
    </w:p>
    <w:p>
      <w:r>
        <w:t xml:space="preserve">kaikki lepakot ihailevat häntä, ja hän väittää saaneensa kaksi tiikerikoirasta, jotka kaikki muut pesäkkeen jäsenet pitävät suurena voittona näin nuorelle lepakolle.</w:t>
      </w:r>
    </w:p>
    <w:p>
      <w:r>
        <w:rPr>
          <w:b/>
        </w:rPr>
        <w:t xml:space="preserve">Tulos</w:t>
      </w:r>
    </w:p>
    <w:p>
      <w:r>
        <w:t xml:space="preserve">kaikki lepakot ihailevat häntä, koska hän väittää saaneensa kiinni kaksi vaikeasti pyydystettävää tiikerikoiraa.</w:t>
      </w:r>
    </w:p>
    <w:p>
      <w:r>
        <w:rPr>
          <w:b/>
        </w:rPr>
        <w:t xml:space="preserve">Tulos</w:t>
      </w:r>
    </w:p>
    <w:p>
      <w:r>
        <w:t xml:space="preserve">kaikki lepakot katsovat häntä ylöspäin, ja hän sanoo saaneensa kaksi tiikeriperhosta, minkä kaikki pesäkkeessä tietävät olevan vaikea saavutus näin nuorelle b:lle.</w:t>
      </w:r>
    </w:p>
    <w:p>
      <w:r>
        <w:rPr>
          <w:b/>
        </w:rPr>
        <w:t xml:space="preserve">Tulos</w:t>
      </w:r>
    </w:p>
    <w:p>
      <w:r>
        <w:t xml:space="preserve">kaikki lepakot ihailevat häntä, koska hän on saanut kiinni kaksi tiikerikoiraa, ja sitä pidetään suurena saavutuksena näin nuorelta lepakolta.</w:t>
      </w:r>
    </w:p>
    <w:p>
      <w:r>
        <w:rPr>
          <w:b/>
        </w:rPr>
        <w:t xml:space="preserve">Tulos</w:t>
      </w:r>
    </w:p>
    <w:p>
      <w:r>
        <w:t xml:space="preserve">Kaikki lepakot ihailevat häntä, ja hän väittää saaneensa kaksi tiikerikoiraa, minkä kaikki muut pesän lepakot tietävät olevan todella suuri teko näin nuorelle lepakolle.</w:t>
      </w:r>
    </w:p>
    <w:p>
      <w:r>
        <w:rPr>
          <w:b/>
        </w:rPr>
        <w:t xml:space="preserve">Esimerkki 9.1617</w:t>
      </w:r>
    </w:p>
    <w:p>
      <w:r>
        <w:t xml:space="preserve">bernard haitink debytoi concertgebouw-orkesterin kanssa 7. marraskuuta 1956.</w:t>
      </w:r>
    </w:p>
    <w:p>
      <w:r>
        <w:rPr>
          <w:b/>
        </w:rPr>
        <w:t xml:space="preserve">Tulos</w:t>
      </w:r>
    </w:p>
    <w:p>
      <w:r>
        <w:t xml:space="preserve">bernard haitink debytoi concertgebouw-orkesterin kanssa 7. marraskuuta 1956.</w:t>
      </w:r>
    </w:p>
    <w:p>
      <w:r>
        <w:rPr>
          <w:b/>
        </w:rPr>
        <w:t xml:space="preserve">Tulos</w:t>
      </w:r>
    </w:p>
    <w:p>
      <w:r>
        <w:t xml:space="preserve">bernard haitink aloitti työt concertgebouw-orkesterissa 7. marraskuuta 1956.</w:t>
      </w:r>
    </w:p>
    <w:p>
      <w:r>
        <w:rPr>
          <w:b/>
        </w:rPr>
        <w:t xml:space="preserve">Tulos</w:t>
      </w:r>
    </w:p>
    <w:p>
      <w:r>
        <w:t xml:space="preserve">bernard haitink teki ensimmäisen esittelynsä concertgebouw-orkesterin kanssa 7. marraskuuta 1956.</w:t>
      </w:r>
    </w:p>
    <w:p>
      <w:r>
        <w:rPr>
          <w:b/>
        </w:rPr>
        <w:t xml:space="preserve">Tulos</w:t>
      </w:r>
    </w:p>
    <w:p>
      <w:r>
        <w:t xml:space="preserve">bernard haitink aloitti työt concertgebouw-orkesterissa 7. marraskuuta 1956.</w:t>
      </w:r>
    </w:p>
    <w:p>
      <w:r>
        <w:rPr>
          <w:b/>
        </w:rPr>
        <w:t xml:space="preserve">Tulos</w:t>
      </w:r>
    </w:p>
    <w:p>
      <w:r>
        <w:t xml:space="preserve">bernard haitink debytoi concertgebouw-orkesterin kanssa 7. marraskuuta 1956.</w:t>
      </w:r>
    </w:p>
    <w:p>
      <w:r>
        <w:rPr>
          <w:b/>
        </w:rPr>
        <w:t xml:space="preserve">Tulos</w:t>
      </w:r>
    </w:p>
    <w:p>
      <w:r>
        <w:t xml:space="preserve">bernard haitink esiintyi ensimmäisen kerran concertgebouw-orkesterin kanssa 7. marraskuuta 1956.</w:t>
      </w:r>
    </w:p>
    <w:p>
      <w:r>
        <w:rPr>
          <w:b/>
        </w:rPr>
        <w:t xml:space="preserve">Tulos</w:t>
      </w:r>
    </w:p>
    <w:p>
      <w:r>
        <w:t xml:space="preserve">bernard haitink debytoi concertgebouw-orkesterin kanssa 7. marraskuuta 1956.</w:t>
      </w:r>
    </w:p>
    <w:p>
      <w:r>
        <w:rPr>
          <w:b/>
        </w:rPr>
        <w:t xml:space="preserve">Esimerkki 9.1618</w:t>
      </w:r>
    </w:p>
    <w:p>
      <w:r>
        <w:t xml:space="preserve">Tavallisesti sotilas siirtyy etenemällä yhden ruudun, mutta kun jokainen sotilas siirretään ensimmäistä kertaa alkuasemastaan, se voi siirtyä kaksi ruutua eteenpäin.</w:t>
      </w:r>
    </w:p>
    <w:p>
      <w:r>
        <w:rPr>
          <w:b/>
        </w:rPr>
        <w:t xml:space="preserve">Tulos</w:t>
      </w:r>
    </w:p>
    <w:p>
      <w:r>
        <w:t xml:space="preserve">tavallisesti sotilas siirtyy yhden ruudun verran eteenpäin, mutta kun jokainen sotilas siirretään ensimmäisen kerran ensimmäisestä paikastaan, se voi siirtyä kaksi ruutua eteenpäin.</w:t>
      </w:r>
    </w:p>
    <w:p>
      <w:r>
        <w:rPr>
          <w:b/>
        </w:rPr>
        <w:t xml:space="preserve">Tulos</w:t>
      </w:r>
    </w:p>
    <w:p>
      <w:r>
        <w:t xml:space="preserve">sotilas siirtyy yleensä yhden ruudun eteenpäin, mutta kun jokainen sotilas siirretään ensimmäisen kerran lähtöpisteestään, se voi siirtyä joko yhden tai kaksi ruutua.</w:t>
      </w:r>
    </w:p>
    <w:p>
      <w:r>
        <w:rPr>
          <w:b/>
        </w:rPr>
        <w:t xml:space="preserve">Tulos</w:t>
      </w:r>
    </w:p>
    <w:p>
      <w:r>
        <w:t xml:space="preserve">pääsääntöisesti shakissa sotilas liikkuu etenemällä yhden ruudun . mutta ensimmäinen siirto kunkin sotilaan sen alkuasennosta voi olla kaksi ruutua aheaed , ja se on vapaaehtoista.</w:t>
      </w:r>
    </w:p>
    <w:p>
      <w:r>
        <w:rPr>
          <w:b/>
        </w:rPr>
        <w:t xml:space="preserve">Tulos</w:t>
      </w:r>
    </w:p>
    <w:p>
      <w:r>
        <w:t xml:space="preserve">Yleensä sotilas siirtyy siirtymällä yhden ruudun eteenpäin, mutta ensimmäisellä kerralla, kun sotilas siirretään alkuasemastaan, se voi siirtyä kaksi ruutua eteenpäin.</w:t>
      </w:r>
    </w:p>
    <w:p>
      <w:r>
        <w:rPr>
          <w:b/>
        </w:rPr>
        <w:t xml:space="preserve">Tulos</w:t>
      </w:r>
    </w:p>
    <w:p>
      <w:r>
        <w:t xml:space="preserve">Tavallisesti sotilas liikkuu etenemällä ruudun verran, mutta kun jokainen sotilas siirretään ensimmäistä kertaa lähtöasemastaan, se voi siirtyä kaksi ruutua eteenpäin.</w:t>
      </w:r>
    </w:p>
    <w:p>
      <w:r>
        <w:rPr>
          <w:b/>
        </w:rPr>
        <w:t xml:space="preserve">Tulos</w:t>
      </w:r>
    </w:p>
    <w:p>
      <w:r>
        <w:t xml:space="preserve">jokainen sotilas liikkuu eteenpäin yhden ruudun per siirto, paitsi ensimmäisessä siirrossa, jolloin se voi liikkua kaksi ruutua.</w:t>
      </w:r>
    </w:p>
    <w:p>
      <w:r>
        <w:rPr>
          <w:b/>
        </w:rPr>
        <w:t xml:space="preserve">Esimerkki 9.1619</w:t>
      </w:r>
    </w:p>
    <w:p>
      <w:r>
        <w:t xml:space="preserve">hänet haudattiin westminsterin luostariin 9. toukokuuta 1509.</w:t>
      </w:r>
    </w:p>
    <w:p>
      <w:r>
        <w:rPr>
          <w:b/>
        </w:rPr>
        <w:t xml:space="preserve">Tulos</w:t>
      </w:r>
    </w:p>
    <w:p>
      <w:r>
        <w:t xml:space="preserve">hänen kuoltuaan hänen ruumiinsa haudattiin westminsterin luostariin 9. toukokuuta 1509.</w:t>
      </w:r>
    </w:p>
    <w:p>
      <w:r>
        <w:rPr>
          <w:b/>
        </w:rPr>
        <w:t xml:space="preserve">Tulos</w:t>
      </w:r>
    </w:p>
    <w:p>
      <w:r>
        <w:t xml:space="preserve">hänet laskettiin lepäämään westminsterin luostariin 9. toukokuuta 1509.</w:t>
      </w:r>
    </w:p>
    <w:p>
      <w:r>
        <w:rPr>
          <w:b/>
        </w:rPr>
        <w:t xml:space="preserve">Tulos</w:t>
      </w:r>
    </w:p>
    <w:p>
      <w:r>
        <w:t xml:space="preserve">hänet haudattiin westminsterin luostariin 9. toukokuuta 1509.</w:t>
      </w:r>
    </w:p>
    <w:p>
      <w:r>
        <w:rPr>
          <w:b/>
        </w:rPr>
        <w:t xml:space="preserve">Esimerkki 9.1620</w:t>
      </w:r>
    </w:p>
    <w:p>
      <w:r>
        <w:t xml:space="preserve">Se on melko lyhyt kirja sekä juutalaisissa että kristillisissä kirjoituksissa, ja siinä on vain neljä lukua.</w:t>
      </w:r>
    </w:p>
    <w:p>
      <w:r>
        <w:rPr>
          <w:b/>
        </w:rPr>
        <w:t xml:space="preserve">Tulos</w:t>
      </w:r>
    </w:p>
    <w:p>
      <w:r>
        <w:t xml:space="preserve">se on lyhyt kirja sekä juutalaisten että kristittyjen kirjoituksissa, joka koostuu neljästä luvusta.</w:t>
      </w:r>
    </w:p>
    <w:p>
      <w:r>
        <w:rPr>
          <w:b/>
        </w:rPr>
        <w:t xml:space="preserve">Tulos</w:t>
      </w:r>
    </w:p>
    <w:p>
      <w:r>
        <w:t xml:space="preserve">se on melko lyhyt kirja , sekä juutalaisissa että kristillisissä kirjoituksissa , joka koostuu vain neljästä luvusta.</w:t>
      </w:r>
    </w:p>
    <w:p>
      <w:r>
        <w:rPr>
          <w:b/>
        </w:rPr>
        <w:t xml:space="preserve">Tulos</w:t>
      </w:r>
    </w:p>
    <w:p>
      <w:r>
        <w:t xml:space="preserve">tämä kirja on juutalaisten ja kristittyjen kirjoituksissa vain 4 lukua.</w:t>
      </w:r>
    </w:p>
    <w:p>
      <w:r>
        <w:rPr>
          <w:b/>
        </w:rPr>
        <w:t xml:space="preserve">Tulos</w:t>
      </w:r>
    </w:p>
    <w:p>
      <w:r>
        <w:t xml:space="preserve">se on hyvin lyhyt kirja , sekä juutalaisissa että kristillisissä kirjoituksissa , joka koostuu vain neljästä luvusta.</w:t>
      </w:r>
    </w:p>
    <w:p>
      <w:r>
        <w:rPr>
          <w:b/>
        </w:rPr>
        <w:t xml:space="preserve">Tulos</w:t>
      </w:r>
    </w:p>
    <w:p>
      <w:r>
        <w:t xml:space="preserve">se on hyvin lyhyt kirja , juutalaisissa ja kristillisissä kirjoituksissa , joka koostuu vain neljästä luvusta.</w:t>
      </w:r>
    </w:p>
    <w:p>
      <w:r>
        <w:rPr>
          <w:b/>
        </w:rPr>
        <w:t xml:space="preserve">Tulos</w:t>
      </w:r>
    </w:p>
    <w:p>
      <w:r>
        <w:t xml:space="preserve">se on melko lyhyt kirja , sekä juutalaisten että kristittyjen uskonnollisissa teksteissä, ja siinä on vain neljä lukua.</w:t>
      </w:r>
    </w:p>
    <w:p>
      <w:r>
        <w:rPr>
          <w:b/>
        </w:rPr>
        <w:t xml:space="preserve">Tulos</w:t>
      </w:r>
    </w:p>
    <w:p>
      <w:r>
        <w:t xml:space="preserve">kirja on lyhyt, ja se koostuu vain neljästä luvusta juutalaisten ja kristittyjen kirjoituksista.</w:t>
      </w:r>
    </w:p>
    <w:p>
      <w:r>
        <w:rPr>
          <w:b/>
        </w:rPr>
        <w:t xml:space="preserve">Esimerkki 9.1621</w:t>
      </w:r>
    </w:p>
    <w:p>
      <w:r>
        <w:t xml:space="preserve">Hän on myös näytellyt monissa arvostetuissa televisiodraamoissa, kuten The Lakes , State of Play ja kahdessa Bafta-palkitussa sarjassa ; Clocking Off ja Sex Traffic.</w:t>
      </w:r>
    </w:p>
    <w:p>
      <w:r>
        <w:rPr>
          <w:b/>
        </w:rPr>
        <w:t xml:space="preserve">Tulos</w:t>
      </w:r>
    </w:p>
    <w:p>
      <w:r>
        <w:t xml:space="preserve">hän näytteli monissa laadukkaissa televisiodraamoissa, kuten järvissä, State of Play -elokuvassa ja kahdessa Bafta-palkitussa sarjassa; kello pois ja Sex Traffic.</w:t>
      </w:r>
    </w:p>
    <w:p>
      <w:r>
        <w:rPr>
          <w:b/>
        </w:rPr>
        <w:t xml:space="preserve">Tulos</w:t>
      </w:r>
    </w:p>
    <w:p>
      <w:r>
        <w:t xml:space="preserve">hän on näytellyt myös monissa paljon kiitosta saaneissa -lrb- erittäin ylistetyissä -rrb- televisiodraamoissa, kuten The Lakes , State of Play ja kahdessa Bafta-palkitussa sarjassa ; Clocking Off ja Sex Traffic.</w:t>
      </w:r>
    </w:p>
    <w:p>
      <w:r>
        <w:rPr>
          <w:b/>
        </w:rPr>
        <w:t xml:space="preserve">Tulos</w:t>
      </w:r>
    </w:p>
    <w:p>
      <w:r>
        <w:t xml:space="preserve">Hän on myös esiintynyt monissa arvostetuissa televisiodraamoissa, kuten The Lakes , State of Play ja kahdessa Bafta-palkitussa sarjassa, jotka ovat Clocking Off ja Sex Traffic.</w:t>
      </w:r>
    </w:p>
    <w:p>
      <w:r>
        <w:rPr>
          <w:b/>
        </w:rPr>
        <w:t xml:space="preserve">Tulos</w:t>
      </w:r>
    </w:p>
    <w:p>
      <w:r>
        <w:t xml:space="preserve">Hän on myös näytellyt monissa suosituissa televisiodraamoissa, kuten The Lakes , State of Play ja kahdessa Bafta-palkitussa sarjassa, jotka ovat Clocking Off ja Sex Traffic.</w:t>
      </w:r>
    </w:p>
    <w:p>
      <w:r>
        <w:rPr>
          <w:b/>
        </w:rPr>
        <w:t xml:space="preserve">Tulos</w:t>
      </w:r>
    </w:p>
    <w:p>
      <w:r>
        <w:t xml:space="preserve">Hän on myös näytellyt monissa arvostetuissa televisiodraamoissa, kuten The Lakes, State of Play ja kahdessa Bafta-palkitussa draamassa, Clocking Off ja Sex Traffic.</w:t>
      </w:r>
    </w:p>
    <w:p>
      <w:r>
        <w:rPr>
          <w:b/>
        </w:rPr>
        <w:t xml:space="preserve">Tulos</w:t>
      </w:r>
    </w:p>
    <w:p>
      <w:r>
        <w:t xml:space="preserve">Hän on myös näytellyt monissa paljon kiitosta saaneissa televisiodraamoissa, kuten The Lakes , State of Play ja kahdessa Bafta-palkitussa sarjassa ; Clocking Off ja Sex Traffic.</w:t>
      </w:r>
    </w:p>
    <w:p>
      <w:r>
        <w:rPr>
          <w:b/>
        </w:rPr>
        <w:t xml:space="preserve">Tulos</w:t>
      </w:r>
    </w:p>
    <w:p>
      <w:r>
        <w:t xml:space="preserve">hän on esiintynyt monissa arvostetuissa televisiosarjoissa, kuten The Lakes , State of Play ja kahdessa Bafta-palkitussa sarjassa: Clocking Off ja Sex Traffic.</w:t>
      </w:r>
    </w:p>
    <w:p>
      <w:r>
        <w:rPr>
          <w:b/>
        </w:rPr>
        <w:t xml:space="preserve">Tulos</w:t>
      </w:r>
    </w:p>
    <w:p>
      <w:r>
        <w:t xml:space="preserve">Hän on myös näytellyt monissa ylistetyissä televisiodraamoissa, kuten The Lakes , State of Play ja kahdessa Bafta-palkitussa sarjassa ; Clocking Off ja Sex Traffic.</w:t>
      </w:r>
    </w:p>
    <w:p>
      <w:r>
        <w:rPr>
          <w:b/>
        </w:rPr>
        <w:t xml:space="preserve">Esimerkki 9.1622</w:t>
      </w:r>
    </w:p>
    <w:p>
      <w:r>
        <w:t xml:space="preserve">Martin paini World Wrestling Federation -lrb- ja myöhemmin World Wrestling Entertainment -rrb-joukkueissa vuosina 1998-2004 ja 2006-2007.</w:t>
      </w:r>
    </w:p>
    <w:p>
      <w:r>
        <w:rPr>
          <w:b/>
        </w:rPr>
        <w:t xml:space="preserve">Tulos</w:t>
      </w:r>
    </w:p>
    <w:p>
      <w:r>
        <w:t xml:space="preserve">Martin paini World Wrestling Federationissa , joka myöhemmin tunnettiin nimellä World Wrestling Entertainment , vuosina 1998-2004 ja 2006-2007 rengasnimellä test.</w:t>
      </w:r>
    </w:p>
    <w:p>
      <w:r>
        <w:rPr>
          <w:b/>
        </w:rPr>
        <w:t xml:space="preserve">Tulos</w:t>
      </w:r>
    </w:p>
    <w:p>
      <w:r>
        <w:t xml:space="preserve">test martin paini World Wrestling Federationissa vuosina 1998-2004 ja 2006-2007.</w:t>
      </w:r>
    </w:p>
    <w:p>
      <w:r>
        <w:rPr>
          <w:b/>
        </w:rPr>
        <w:t xml:space="preserve">Tulos</w:t>
      </w:r>
    </w:p>
    <w:p>
      <w:r>
        <w:t xml:space="preserve">Martin paini World Wrestling Foundation -lrb- ja myöhemmin World Wrestling Entertainment -rrb-järjestössä vuosina 1998 -2004 ja 2006-2007 nimellä test.</w:t>
      </w:r>
    </w:p>
    <w:p>
      <w:r>
        <w:rPr>
          <w:b/>
        </w:rPr>
        <w:t xml:space="preserve">Tulos</w:t>
      </w:r>
    </w:p>
    <w:p>
      <w:r>
        <w:t xml:space="preserve">Martin paini World Wrestling Federation -lrb- ja myöhemmin World Wrestling Entertainment -rrb-joukkueissa vuosina 1998-2004 ja 2006-2007.</w:t>
      </w:r>
    </w:p>
    <w:p>
      <w:r>
        <w:rPr>
          <w:b/>
        </w:rPr>
        <w:t xml:space="preserve">Tulos</w:t>
      </w:r>
    </w:p>
    <w:p>
      <w:r>
        <w:t xml:space="preserve">Martin paini World Wrestling Federation -lrb- ja myöhemmin World Wrestling Entertainment -rrb-joukkueissa vuosina 1998-2004 ja 2006-2007.</w:t>
      </w:r>
    </w:p>
    <w:p>
      <w:r>
        <w:rPr>
          <w:b/>
        </w:rPr>
        <w:t xml:space="preserve">Tulos</w:t>
      </w:r>
    </w:p>
    <w:p>
      <w:r>
        <w:t xml:space="preserve">rengasnimellä test , Martin otteli World Wrestling Federation -lrb- myöhemmin World Wrestling Entertainment -rrb- vuosina 1998 - 2004 ja 2006 - 2007.</w:t>
      </w:r>
    </w:p>
    <w:p>
      <w:r>
        <w:rPr>
          <w:b/>
        </w:rPr>
        <w:t xml:space="preserve">Esimerkki 9.1623</w:t>
      </w:r>
    </w:p>
    <w:p>
      <w:r>
        <w:t xml:space="preserve">Vielä vuonna 1967 Maailman terveysjärjestö arvioi, että 15 miljoonaa ihmistä sairastui tautiin ja kaksi miljoonaa kuoli tuona vuonna.</w:t>
      </w:r>
    </w:p>
    <w:p>
      <w:r>
        <w:rPr>
          <w:b/>
        </w:rPr>
        <w:t xml:space="preserve">Tulos</w:t>
      </w:r>
    </w:p>
    <w:p>
      <w:r>
        <w:t xml:space="preserve">Vielä vuonna 1967 Maailman terveysjärjestö laski, että tautiin sairastui noin 15 miljoonaa ihmistä ja että kaksi miljoonaa kuoli tuona vuonna.</w:t>
      </w:r>
    </w:p>
    <w:p>
      <w:r>
        <w:rPr>
          <w:b/>
        </w:rPr>
        <w:t xml:space="preserve">Tulos</w:t>
      </w:r>
    </w:p>
    <w:p>
      <w:r>
        <w:t xml:space="preserve">Maailman terveysjärjestö arvioi, että vuonna 1967 tautiin sairastui 15 miljoonaa ihmistä ja että kaksi miljoonaa kuoli tuona vuonna.</w:t>
      </w:r>
    </w:p>
    <w:p>
      <w:r>
        <w:rPr>
          <w:b/>
        </w:rPr>
        <w:t xml:space="preserve">Tulos</w:t>
      </w:r>
    </w:p>
    <w:p>
      <w:r>
        <w:t xml:space="preserve">Vuonna 1967 Maailman terveysjärjestön mukaan noin 15 miljoonaa ihmistä sairastui tautiin ja kaksi miljoonaa ihmistä kuoli tuona vuonna.</w:t>
      </w:r>
    </w:p>
    <w:p>
      <w:r>
        <w:rPr>
          <w:b/>
        </w:rPr>
        <w:t xml:space="preserve">Tulos</w:t>
      </w:r>
    </w:p>
    <w:p>
      <w:r>
        <w:t xml:space="preserve">vuonna 1967 , joka arvioi, että noin 15 miljoonaa sairastui tautiin , joista noin kaksi miljoonaa kuoli.</w:t>
      </w:r>
    </w:p>
    <w:p>
      <w:r>
        <w:rPr>
          <w:b/>
        </w:rPr>
        <w:t xml:space="preserve">Tulos</w:t>
      </w:r>
    </w:p>
    <w:p>
      <w:r>
        <w:t xml:space="preserve">Vielä vuonna 1967 Maailman terveysjärjestö arvioi, että 15 miljoonaa ihmistä sairastui tautiin ja kaksi miljoonaa kuoli samana vuonna.</w:t>
      </w:r>
    </w:p>
    <w:p>
      <w:r>
        <w:rPr>
          <w:b/>
        </w:rPr>
        <w:t xml:space="preserve">Esimerkki 9.1624</w:t>
      </w:r>
    </w:p>
    <w:p>
      <w:r>
        <w:t xml:space="preserve">du pré on esiintynyt arvostetuimpien orkestereiden ja kapellimestareiden kanssa, muun muassa berliinin filharmonikkojen, lontoolaisten sinfoniaorkesterin, london filharmonikkojen, new philharmonia orchestran, bbc:n sinfoniaorkesterin, new yorkin filharmonikkojen, philadelphian orkesterin, israelin filharmonikkojen ja los angelesin filharmonikkojen kanssa.</w:t>
      </w:r>
    </w:p>
    <w:p>
      <w:r>
        <w:rPr>
          <w:b/>
        </w:rPr>
        <w:t xml:space="preserve">Tulos</w:t>
      </w:r>
    </w:p>
    <w:p>
      <w:r>
        <w:t xml:space="preserve">du pre esiintyi arvostetuimpien orkestereiden ja kapellimestareiden kanssa, kuten Lontoon sinfoniaorkesterin, Berliinin filharmonikkojen, Lontoon filharmonikkojen, BBC:n sinfoniaorkesterin, New Yorkin filharmonikkojen, Israelin filharmonikkojen ja Los Angelesin filharmonikkojen kanssa.</w:t>
      </w:r>
    </w:p>
    <w:p>
      <w:r>
        <w:rPr>
          <w:b/>
        </w:rPr>
        <w:t xml:space="preserve">Tulos</w:t>
      </w:r>
    </w:p>
    <w:p>
      <w:r>
        <w:t xml:space="preserve">du pré on soittanut kuuluisimpien orkestereiden ja kapellimestareiden kanssa, kuten berliinin filharmonikkojen, lontoolaisten sinfoniaorkesterin, london filharmonikkojen, new philharmonia orkesterin, bbc:n sinfoniaorkesterin, new yorkin filharmonikkojen, philadelphian orkesterin, israelin filharmonikkojen ja los angelesin filharmonikkojen kanssa.</w:t>
      </w:r>
    </w:p>
    <w:p>
      <w:r>
        <w:rPr>
          <w:b/>
        </w:rPr>
        <w:t xml:space="preserve">Tulos</w:t>
      </w:r>
    </w:p>
    <w:p>
      <w:r>
        <w:t xml:space="preserve">du pré on soittanut parhaiden orkestereiden ja kapellimestareiden kanssa, muun muassa berliinin filharmonikkojen, lontoolaisten sinfoniaorkesterin, london filharmonikkojen, new philharmonia orchestran, bbc:n sinfoniaorkesterin, new yorkin filharmonikkojen, philadelphian orkesterin, israelin filharmonikkojen ja los angelesin filharmonikkojen kanssa.</w:t>
      </w:r>
    </w:p>
    <w:p>
      <w:r>
        <w:rPr>
          <w:b/>
        </w:rPr>
        <w:t xml:space="preserve">Tulos</w:t>
      </w:r>
    </w:p>
    <w:p>
      <w:r>
        <w:t xml:space="preserve">do pre teko eniten ottaa huomioon orkesterit ja kapellimestarit 1 , mukaan lukien Berliinin filharmoninen orkesteri , Lontoon pitkä musiikkityö , Lontoon filharmonikot , New Philharmonia orkesteri , bbc sinfoniaorkesteri , New Yorkin filharmonikot , Philadelphian orkesteri , Israelin filharmonikot ja Los Angelesin filharmoninen orkesteri .</w:t>
      </w:r>
    </w:p>
    <w:p>
      <w:r>
        <w:rPr>
          <w:b/>
        </w:rPr>
        <w:t xml:space="preserve">Tulos</w:t>
      </w:r>
    </w:p>
    <w:p>
      <w:r>
        <w:t xml:space="preserve">du pre esiintyi arvostettujen orkestereiden ja kapellimestareiden kanssa, kuten Berliinin filharmonikkojen, Lontoon sinfoniaorkesterin, Lontoon filharmonikkojen, New Philharmonia Orchestran, BBC:n sinfoniaorkesterin, New Yorkin filharmonikkojen, Philadelphian orkesterin, Isrealin filharmonikkojen ja Los Angelesin filharmonikkojen kanssa.</w:t>
      </w:r>
    </w:p>
    <w:p>
      <w:r>
        <w:rPr>
          <w:b/>
        </w:rPr>
        <w:t xml:space="preserve">Tulos</w:t>
      </w:r>
    </w:p>
    <w:p>
      <w:r>
        <w:t xml:space="preserve">de pré on esiintynyt Philadelphian orkesterin, Israelin filharmonikkojen ja monien muiden arvostettujen orkestereiden ja kapellimestareiden kanssa.</w:t>
      </w:r>
    </w:p>
    <w:p>
      <w:r>
        <w:rPr>
          <w:b/>
        </w:rPr>
        <w:t xml:space="preserve">Tulos</w:t>
      </w:r>
    </w:p>
    <w:p>
      <w:r>
        <w:t xml:space="preserve">du pre teki eniten ottaa huomioon orkesterit ja kapellimestarit 1 , mukaan lukien Berliinin filharmonikot , Lontoon sinfoniaorkesteri , Lontoon filharmonikot , New Philharmonia orkesteri , bbc sinfoniaorkesteri , New Yorkin filharmonikot , Philadelphian orkesteri , Israelin filharmonikot ja Los Angelesin filharmonikot .</w:t>
      </w:r>
    </w:p>
    <w:p>
      <w:r>
        <w:rPr>
          <w:b/>
        </w:rPr>
        <w:t xml:space="preserve">Esimerkki 9.1625</w:t>
      </w:r>
    </w:p>
    <w:p>
      <w:r>
        <w:t xml:space="preserve">He saivat yhdessä 18 lasta, joista 11 selvisi aikuisikään asti.</w:t>
      </w:r>
    </w:p>
    <w:p>
      <w:r>
        <w:rPr>
          <w:b/>
        </w:rPr>
        <w:t xml:space="preserve">Tulos</w:t>
      </w:r>
    </w:p>
    <w:p>
      <w:r>
        <w:t xml:space="preserve">Yhdessä he saivat kahdeksantoista lasta, joista tosin vain yksitoista eli aikuiseksi.</w:t>
      </w:r>
    </w:p>
    <w:p>
      <w:r>
        <w:rPr>
          <w:b/>
        </w:rPr>
        <w:t xml:space="preserve">Tulos</w:t>
      </w:r>
    </w:p>
    <w:p>
      <w:r>
        <w:t xml:space="preserve">heillä oli 18 lasta, joista 11 selvisi aikuisiksi.</w:t>
      </w:r>
    </w:p>
    <w:p>
      <w:r>
        <w:rPr>
          <w:b/>
        </w:rPr>
        <w:t xml:space="preserve">Tulos</w:t>
      </w:r>
    </w:p>
    <w:p>
      <w:r>
        <w:t xml:space="preserve">He saivat yhdessä 18 lasta, joista 11 eli aikuisikään asti.</w:t>
      </w:r>
    </w:p>
    <w:p>
      <w:r>
        <w:rPr>
          <w:b/>
        </w:rPr>
        <w:t xml:space="preserve">Tulos</w:t>
      </w:r>
    </w:p>
    <w:p>
      <w:r>
        <w:t xml:space="preserve">He saivat yhdessä 18 lasta, joista 11 saavutti aikuisiän.</w:t>
      </w:r>
    </w:p>
    <w:p>
      <w:r>
        <w:rPr>
          <w:b/>
        </w:rPr>
        <w:t xml:space="preserve">Tulos</w:t>
      </w:r>
    </w:p>
    <w:p>
      <w:r>
        <w:t xml:space="preserve">He saivat yhdessä 18 lasta, joista 11 selvisi aikuisikään asti.</w:t>
      </w:r>
    </w:p>
    <w:p>
      <w:r>
        <w:rPr>
          <w:b/>
        </w:rPr>
        <w:t xml:space="preserve">Tulos</w:t>
      </w:r>
    </w:p>
    <w:p>
      <w:r>
        <w:t xml:space="preserve">heillä oli 18 lasta, joista 11 jäi henkiin aikuisiksi.</w:t>
      </w:r>
    </w:p>
    <w:p>
      <w:r>
        <w:rPr>
          <w:b/>
        </w:rPr>
        <w:t xml:space="preserve">Tulos</w:t>
      </w:r>
    </w:p>
    <w:p>
      <w:r>
        <w:t xml:space="preserve">heillä oli 18 yhteistä lasta, joista 11 selvisi aikuisiksi.</w:t>
      </w:r>
    </w:p>
    <w:p>
      <w:r>
        <w:rPr>
          <w:b/>
        </w:rPr>
        <w:t xml:space="preserve">Esimerkki 9.1626</w:t>
      </w:r>
    </w:p>
    <w:p>
      <w:r>
        <w:t xml:space="preserve">vuodesta 2005 alkaen koulukunnat olivat: kognitiotiede -lrb- cs -rrb- : sisältää kielitieteen, suurimman osan psykologiasta, osan filosofiasta, neurotieteen ja tietojenkäsittelytieteen.</w:t>
      </w:r>
    </w:p>
    <w:p>
      <w:r>
        <w:rPr>
          <w:b/>
        </w:rPr>
        <w:t xml:space="preserve">Tulos</w:t>
      </w:r>
    </w:p>
    <w:p>
      <w:r>
        <w:t xml:space="preserve">vuonna 2005 kognitiotieteiden koulu -lrb- cs -rrb- käsitti kielitieteen, suurimman osan psykologiasta, osan filosofiasta, neurotieteen ja tietojenkäsittelytieteen.</w:t>
      </w:r>
    </w:p>
    <w:p>
      <w:r>
        <w:rPr>
          <w:b/>
        </w:rPr>
        <w:t xml:space="preserve">Tulos</w:t>
      </w:r>
    </w:p>
    <w:p>
      <w:r>
        <w:t xml:space="preserve">Koulut , kognitiotiede -lrb- cs -rrb- vuodesta 2005 lähtien sisältää kielitieteen, psykologian, filosofian, neurotieteen ja tietojenkäsittelytieteen.</w:t>
      </w:r>
    </w:p>
    <w:p>
      <w:r>
        <w:rPr>
          <w:b/>
        </w:rPr>
        <w:t xml:space="preserve">Tulos</w:t>
      </w:r>
    </w:p>
    <w:p>
      <w:r>
        <w:t xml:space="preserve">vuodesta 2005 lähtien kognitiotieteiden koulukuntaan kuuluu kielitiede, suurin osa psykologiasta, osa filosofiasta, neurotieteestä ja tietojenkäsittelytieteestä.</w:t>
      </w:r>
    </w:p>
    <w:p>
      <w:r>
        <w:rPr>
          <w:b/>
        </w:rPr>
        <w:t xml:space="preserve">Tulos</w:t>
      </w:r>
    </w:p>
    <w:p>
      <w:r>
        <w:t xml:space="preserve">1 . vuonna 2005 koulukunnat olivat : kognitiotiede -lrb- cs -rrb- : sisältää kielitieteen, suurimman osan psykologiasta, jonkin verran filosofiaa, neurotiedettä ja tietojenkäsittelytiedettä.</w:t>
      </w:r>
    </w:p>
    <w:p>
      <w:r>
        <w:rPr>
          <w:b/>
        </w:rPr>
        <w:t xml:space="preserve">Tulos</w:t>
      </w:r>
    </w:p>
    <w:p>
      <w:r>
        <w:t xml:space="preserve">vuodesta 2005 lähtien kognitiotieteen kouluihin kuuluu kielitiede, psykologia, filosofia, neurotiede ja tietojenkäsittelytiede.</w:t>
      </w:r>
    </w:p>
    <w:p>
      <w:r>
        <w:rPr>
          <w:b/>
        </w:rPr>
        <w:t xml:space="preserve">Tulos</w:t>
      </w:r>
    </w:p>
    <w:p>
      <w:r>
        <w:t xml:space="preserve">vuodesta 2005 alkaen koulukunnat olivat: kognitiotiede : sisältää kielitieteen, enimmäkseen psykologian, filosofian, neurotieteen ja tietojenkäsittelytieteen.</w:t>
      </w:r>
    </w:p>
    <w:p>
      <w:r>
        <w:rPr>
          <w:b/>
        </w:rPr>
        <w:t xml:space="preserve">Tulos</w:t>
      </w:r>
    </w:p>
    <w:p>
      <w:r>
        <w:t xml:space="preserve">vuodesta 2005 alkaen kouluihin kuuluivat : ajatteluun liittyvä tiede -lrb- cs -rrb- : sisältää kielipohjaiset , useimmat -lrb- ajattelun ja käyttäytymisen tutkimus -rrb- , jotkut -lrb- ajattelutapa / liittyvät oppimiseen siitä, miten ihmiset ajattelevat -rrb- , -lrb- hermoja ja aivoja koskeva tiede -rrb- ja tietojenkäsittelytiede.</w:t>
      </w:r>
    </w:p>
    <w:p>
      <w:r>
        <w:rPr>
          <w:b/>
        </w:rPr>
        <w:t xml:space="preserve">Tulos</w:t>
      </w:r>
    </w:p>
    <w:p>
      <w:r>
        <w:t xml:space="preserve">vuodesta 2005 lähtien kouluja olivat , kognitiotiede, mukaan lukien kielitiede, useimmat psykologia, jotkut filosofia, neurotiede, ja tietojenkäsittelytiede.</w:t>
      </w:r>
    </w:p>
    <w:p>
      <w:r>
        <w:rPr>
          <w:b/>
        </w:rPr>
        <w:t xml:space="preserve">Esimerkki 9.1627</w:t>
      </w:r>
    </w:p>
    <w:p>
      <w:r>
        <w:t xml:space="preserve">yksinkertaistaminen ylivoimaisesti yleisin kielenuudistuksen muoto , yksinkertaistamiseen kuuluu oikeinkirjoituksen yksinkertaistaminen -lrb- vrt.</w:t>
      </w:r>
    </w:p>
    <w:p>
      <w:r>
        <w:rPr>
          <w:b/>
        </w:rPr>
        <w:t xml:space="preserve">Tulos</w:t>
      </w:r>
    </w:p>
    <w:p>
      <w:r>
        <w:t xml:space="preserve">Yleisin kieliuudistuksen muoto on yksinkertaistaminen.</w:t>
      </w:r>
    </w:p>
    <w:p>
      <w:r>
        <w:rPr>
          <w:b/>
        </w:rPr>
        <w:t xml:space="preserve">Tulos</w:t>
      </w:r>
    </w:p>
    <w:p>
      <w:r>
        <w:t xml:space="preserve">selvennys ylivoimaisesti yksinkertaisin kieliuudistuksen muoto , selvennykseen kuuluu oikeinkirjoituksen selvennys -lrb- vrt.</w:t>
      </w:r>
    </w:p>
    <w:p>
      <w:r>
        <w:rPr>
          <w:b/>
        </w:rPr>
        <w:t xml:space="preserve">Tulos</w:t>
      </w:r>
    </w:p>
    <w:p>
      <w:r>
        <w:t xml:space="preserve">ylivoimaisesti yleisin kielenuudistuksen muoto , yksinkertaistamiseen kuuluu oikeinkirjoituksen yksinkertaistaminen -lrb- vrt.</w:t>
      </w:r>
    </w:p>
    <w:p>
      <w:r>
        <w:rPr>
          <w:b/>
        </w:rPr>
        <w:t xml:space="preserve">Tulos</w:t>
      </w:r>
    </w:p>
    <w:p>
      <w:r>
        <w:t xml:space="preserve">Yksinkertaistaminen on yleisin kielenuudistuksen muoto, ja siihen kuuluu oikeinkirjoituksen yksinkertaistaminen.</w:t>
      </w:r>
    </w:p>
    <w:p>
      <w:r>
        <w:rPr>
          <w:b/>
        </w:rPr>
        <w:t xml:space="preserve">Tulos</w:t>
      </w:r>
    </w:p>
    <w:p>
      <w:r>
        <w:t xml:space="preserve">Kielen yksinkertaistaminen on yleisin kielenuudistus, johon liittyy myös oikeinkirjoituksen yksinkertaistaminen.</w:t>
      </w:r>
    </w:p>
    <w:p>
      <w:r>
        <w:rPr>
          <w:b/>
        </w:rPr>
        <w:t xml:space="preserve">Tulos</w:t>
      </w:r>
    </w:p>
    <w:p>
      <w:r>
        <w:t xml:space="preserve">yksinkertaistaminen on toistaiseksi yleisin kielen parantamisen muoto , siihen kuuluu oikeinkirjoituksen yksinkertaistaminen -lrb- vrt -rrb-.</w:t>
      </w:r>
    </w:p>
    <w:p>
      <w:r>
        <w:rPr>
          <w:b/>
        </w:rPr>
        <w:t xml:space="preserve">Tulos</w:t>
      </w:r>
    </w:p>
    <w:p>
      <w:r>
        <w:t xml:space="preserve">ylivoimaisesti yleisin kieliuudistus , yksinkertaistaminen sisältää oikeinkirjoituksen yksinkertaistamisen.</w:t>
      </w:r>
    </w:p>
    <w:p>
      <w:r>
        <w:rPr>
          <w:b/>
        </w:rPr>
        <w:t xml:space="preserve">Esimerkki 9.1628</w:t>
      </w:r>
    </w:p>
    <w:p>
      <w:r>
        <w:t xml:space="preserve">varhaiselämä Picasso sai nimekseen pablo diego josé francisco de paula juan nepomuceno maría de los remedios crispiniano de la santísima trinidad , sarja nimiä eri pyhimysten ja sukulaisten kunniaksi.</w:t>
      </w:r>
    </w:p>
    <w:p>
      <w:r>
        <w:rPr>
          <w:b/>
        </w:rPr>
        <w:t xml:space="preserve">Tulos</w:t>
      </w:r>
    </w:p>
    <w:p>
      <w:r>
        <w:t xml:space="preserve">picasso kastettiin jo varhain nimellä, jolla kunnioitettiin eri pyhimyksiä ja sukulaisia: pablo diego josé francisco de paula juan nepomuceno maría de los remedios crispiniano de la santísima trinidad.</w:t>
      </w:r>
    </w:p>
    <w:p>
      <w:r>
        <w:rPr>
          <w:b/>
        </w:rPr>
        <w:t xml:space="preserve">Tulos</w:t>
      </w:r>
    </w:p>
    <w:p>
      <w:r>
        <w:t xml:space="preserve">varhaiselämä Picasso kastettiin Pablo diego jose francisco de paula juan nepomuceno maria de los remedios crispiniano de la santisima trinidad , sarja nimiä, jotka kunnioittavat eri pyhimyksiä ja sukulaisia.</w:t>
      </w:r>
    </w:p>
    <w:p>
      <w:r>
        <w:rPr>
          <w:b/>
        </w:rPr>
        <w:t xml:space="preserve">Tulos</w:t>
      </w:r>
    </w:p>
    <w:p>
      <w:r>
        <w:t xml:space="preserve">varhaiselämä picasso kastettiin pablo diego josé francisco de paula juan nepomuceno maría de los remedios crispiniano de la santísima trinidad , sarja nimiä honouri.</w:t>
      </w:r>
    </w:p>
    <w:p>
      <w:r>
        <w:rPr>
          <w:b/>
        </w:rPr>
        <w:t xml:space="preserve">Tulos</w:t>
      </w:r>
    </w:p>
    <w:p>
      <w:r>
        <w:t xml:space="preserve">Pablo Picasson ristitty nimi oli - pablo diego josé francisco de paula juan nepomuceno maría de los remedios crispiniano de la santísima trinidad ruiz y picasso ; nämä nimet ovat sarja nimiä, joilla kunnioitetaan eri pyhimyksiä ja sukulaisia.</w:t>
      </w:r>
    </w:p>
    <w:p>
      <w:r>
        <w:rPr>
          <w:b/>
        </w:rPr>
        <w:t xml:space="preserve">Tulos</w:t>
      </w:r>
    </w:p>
    <w:p>
      <w:r>
        <w:t xml:space="preserve">picasso kastettiin pablo diego josé francisco de paula juan nepomuceno maría de los remedios crispiniano de la santísima trinidad , sarja nimiä useiden pyhimysten ja sukulaisten kunniaksi.</w:t>
      </w:r>
    </w:p>
    <w:p>
      <w:r>
        <w:rPr>
          <w:b/>
        </w:rPr>
        <w:t xml:space="preserve">Tulos</w:t>
      </w:r>
    </w:p>
    <w:p>
      <w:r>
        <w:t xml:space="preserve">picasso kastettiin pablo diego josé francisco de paula juan nepomuceno maría de los remedios crispiniano de la santísima trinidad , sarja nimiä, joilla kunnioitetaan eri pyhimyksiä ja sukulaisia.</w:t>
      </w:r>
    </w:p>
    <w:p>
      <w:r>
        <w:rPr>
          <w:b/>
        </w:rPr>
        <w:t xml:space="preserve">Tulos</w:t>
      </w:r>
    </w:p>
    <w:p>
      <w:r>
        <w:t xml:space="preserve">varhaisessa elämässään Picasso kastettiin Pablo diego José francisco de paula juan nepomuceno maría de los remedios crispiniano de la santísima trinidadm jotka ovat sarja nimiä, joilla kunnioitetaan eri pyhimyksiä ja sukulaisia.</w:t>
      </w:r>
    </w:p>
    <w:p>
      <w:r>
        <w:rPr>
          <w:b/>
        </w:rPr>
        <w:t xml:space="preserve">Esimerkki 9.1629</w:t>
      </w:r>
    </w:p>
    <w:p>
      <w:r>
        <w:t xml:space="preserve">Tämän jälkeen esitettiin vielä 11 esitystä.</w:t>
      </w:r>
    </w:p>
    <w:p>
      <w:r>
        <w:rPr>
          <w:b/>
        </w:rPr>
        <w:t xml:space="preserve">Tulos</w:t>
      </w:r>
    </w:p>
    <w:p>
      <w:r>
        <w:t xml:space="preserve">Sen jälkeen oli vielä 11 esitystä.</w:t>
      </w:r>
    </w:p>
    <w:p>
      <w:r>
        <w:rPr>
          <w:b/>
        </w:rPr>
        <w:t xml:space="preserve">Tulos</w:t>
      </w:r>
    </w:p>
    <w:p>
      <w:r>
        <w:t xml:space="preserve">Sen jälkeen oli vielä 11 esitystä.</w:t>
      </w:r>
    </w:p>
    <w:p>
      <w:r>
        <w:rPr>
          <w:b/>
        </w:rPr>
        <w:t xml:space="preserve">Tulos</w:t>
      </w:r>
    </w:p>
    <w:p>
      <w:r>
        <w:t xml:space="preserve">sen jälkeen esiteltiin 11 suoritusta.</w:t>
      </w:r>
    </w:p>
    <w:p>
      <w:r>
        <w:rPr>
          <w:b/>
        </w:rPr>
        <w:t xml:space="preserve">Tulos</w:t>
      </w:r>
    </w:p>
    <w:p>
      <w:r>
        <w:t xml:space="preserve">Sen jälkeen tapahtui vielä 11 esitystä.</w:t>
      </w:r>
    </w:p>
    <w:p>
      <w:r>
        <w:rPr>
          <w:b/>
        </w:rPr>
        <w:t xml:space="preserve">Tulos</w:t>
      </w:r>
    </w:p>
    <w:p>
      <w:r>
        <w:t xml:space="preserve">lisäksi esitettiin 11 esitystä.</w:t>
      </w:r>
    </w:p>
    <w:p>
      <w:r>
        <w:rPr>
          <w:b/>
        </w:rPr>
        <w:t xml:space="preserve">Esimerkki 9.1630</w:t>
      </w:r>
    </w:p>
    <w:p>
      <w:r>
        <w:t xml:space="preserve">genista juncea -rrb- , joka tunnetaan myös nimellä weaver 's broom , on monivuotinen, palkokasvipitoinen pensas, joka on kotoisin Välimeren alueelta Etelä-Euroopasta, Lounais-Aasiasta ja Luoteis-Afrikasta, jossa sitä tavataan aurinkoisilla paikoilla, yleensä kuivilla, hiekkapohjaisilla mailla.</w:t>
      </w:r>
    </w:p>
    <w:p>
      <w:r>
        <w:rPr>
          <w:b/>
        </w:rPr>
        <w:t xml:space="preserve">Tulos</w:t>
      </w:r>
    </w:p>
    <w:p>
      <w:r>
        <w:t xml:space="preserve">genista juncea -rrb- , joka tunnetaan myös nimellä weaver 's broom , on palkokasvien heimoon kuuluva ympärivuotinen pensas, joka on kotoisin Välimeren alueelta Etelä-Euroopasta, Lounais-Aasiasta ja Luoteis-Afrikasta, jossa sitä tavataan aurinkoisilla paikoilla yleensä kuivalla hiekkamaalla.</w:t>
      </w:r>
    </w:p>
    <w:p>
      <w:r>
        <w:rPr>
          <w:b/>
        </w:rPr>
        <w:t xml:space="preserve">Tulos</w:t>
      </w:r>
    </w:p>
    <w:p>
      <w:r>
        <w:t xml:space="preserve">genista juncea on monivuotinen palkokasvipensas, joka on kotoisin Välimeren alueelta Etelä-Euroopasta, Lounais-Aasiasta ja Luoteis-Afrikasta.</w:t>
      </w:r>
    </w:p>
    <w:p>
      <w:r>
        <w:rPr>
          <w:b/>
        </w:rPr>
        <w:t xml:space="preserve">Tulos</w:t>
      </w:r>
    </w:p>
    <w:p>
      <w:r>
        <w:t xml:space="preserve">genista juncea -rrb- , joka tunnetaan myös nimellä weaver 's broom , on vuosittain toistuva -lrb- -rrb- , palkokasvipensas, joka on kotoisin Välimeren alueelta Etelä-Euroopasta, Lounais-Aasiasta ja Luoteis-Afrikasta, jossa se kasvaa aurinkoisilla paikoilla yleensä kuivalla hiekkamaalla.</w:t>
      </w:r>
    </w:p>
    <w:p>
      <w:r>
        <w:rPr>
          <w:b/>
        </w:rPr>
        <w:t xml:space="preserve">Tulos</w:t>
      </w:r>
    </w:p>
    <w:p>
      <w:r>
        <w:t xml:space="preserve">genista juncea , joka tunnetaan myös nimellä weaver 's broom , on monivuotinen, palkokasvipitoinen pensas, joka on kotoisin Välimeren alueelta Etelä-Euroopasta, Lounais-Aasiasta ja Luoteis-Afrikasta, jossa sitä tavataan aurinkoisilla paikoilla, yleensä kuivilla, hiekkapohjaisilla mailla.</w:t>
      </w:r>
    </w:p>
    <w:p>
      <w:r>
        <w:rPr>
          <w:b/>
        </w:rPr>
        <w:t xml:space="preserve">Tulos</w:t>
      </w:r>
    </w:p>
    <w:p>
      <w:r>
        <w:t xml:space="preserve">genista juncea on kotoisin Välimeren alueelta Etelä-Euroopasta, Lounais-Aasiasta ja Luoteis-Afrikasta.</w:t>
      </w:r>
    </w:p>
    <w:p>
      <w:r>
        <w:rPr>
          <w:b/>
        </w:rPr>
        <w:t xml:space="preserve">Tulos</w:t>
      </w:r>
    </w:p>
    <w:p>
      <w:r>
        <w:t xml:space="preserve">genista juncea , eli kangasluuta , on Etelä-Euroopan, Etelä-Aasian ja Luoteis-Afrikan Välimeren alueella kasvava ikuinen palkokasvipensas, jota tavataan aurinkoisilla paikoilla, yleensä kuivilla, hiekkapohjaisilla mailla.</w:t>
      </w:r>
    </w:p>
    <w:p>
      <w:r>
        <w:rPr>
          <w:b/>
        </w:rPr>
        <w:t xml:space="preserve">Tulos</w:t>
      </w:r>
    </w:p>
    <w:p>
      <w:r>
        <w:t xml:space="preserve">Kangasluuta on monivuotinen, palkokasvipitoinen pensas, joka on kotoisin Välimeren alueelta kuivalta, hiekkaiselta ja aurinkoiselta maaperältä.</w:t>
      </w:r>
    </w:p>
    <w:p>
      <w:r>
        <w:rPr>
          <w:b/>
        </w:rPr>
        <w:t xml:space="preserve">Tulos</w:t>
      </w:r>
    </w:p>
    <w:p>
      <w:r>
        <w:t xml:space="preserve">genista juncea , joka tunnetaan myös nimellä weaver 's broom , on yksivuotinen, palkokasvipitoinen pensas, joka on kotoisin Välimeren alueelta Etelä-Euroopasta, Lounais-Aasiasta ja Luoteis-Afrikasta, jossa sitä tavataan aurinkoisilla paikoilla, yleensä kuivalla, hiekkaisella maalla.</w:t>
      </w:r>
    </w:p>
    <w:p>
      <w:r>
        <w:rPr>
          <w:b/>
        </w:rPr>
        <w:t xml:space="preserve">Esimerkki 9.1631</w:t>
      </w:r>
    </w:p>
    <w:p>
      <w:r>
        <w:t xml:space="preserve">Klamydia on helppo hoitaa antibiooteilla.</w:t>
      </w:r>
    </w:p>
    <w:p>
      <w:r>
        <w:rPr>
          <w:b/>
        </w:rPr>
        <w:t xml:space="preserve">Tulos</w:t>
      </w:r>
    </w:p>
    <w:p>
      <w:r>
        <w:t xml:space="preserve">Klamydia voidaan helposti hoitaa antibiooteilla.</w:t>
      </w:r>
    </w:p>
    <w:p>
      <w:r>
        <w:rPr>
          <w:b/>
        </w:rPr>
        <w:t xml:space="preserve">Tulos</w:t>
      </w:r>
    </w:p>
    <w:p>
      <w:r>
        <w:t xml:space="preserve">1 . klamydia , hiivatulehdus , on helppo hoitaa antibiooteilla.</w:t>
      </w:r>
    </w:p>
    <w:p>
      <w:r>
        <w:rPr>
          <w:b/>
        </w:rPr>
        <w:t xml:space="preserve">Tulos</w:t>
      </w:r>
    </w:p>
    <w:p>
      <w:r>
        <w:t xml:space="preserve">Klamydia on helppo hoitaa antibiooteilla.</w:t>
      </w:r>
    </w:p>
    <w:p>
      <w:r>
        <w:rPr>
          <w:b/>
        </w:rPr>
        <w:t xml:space="preserve">Tulos</w:t>
      </w:r>
    </w:p>
    <w:p>
      <w:r>
        <w:t xml:space="preserve">Klamydia on helppo parantaa antibiooteilla.</w:t>
      </w:r>
    </w:p>
    <w:p>
      <w:r>
        <w:rPr>
          <w:b/>
        </w:rPr>
        <w:t xml:space="preserve">Tulos</w:t>
      </w:r>
    </w:p>
    <w:p>
      <w:r>
        <w:t xml:space="preserve">Klamydia on helppo hoitaa antibiooteilla.</w:t>
      </w:r>
    </w:p>
    <w:p>
      <w:r>
        <w:rPr>
          <w:b/>
        </w:rPr>
        <w:t xml:space="preserve">Tulos</w:t>
      </w:r>
    </w:p>
    <w:p>
      <w:r>
        <w:t xml:space="preserve">Klamydiaa voidaan hoitaa antibiootilla.</w:t>
      </w:r>
    </w:p>
    <w:p>
      <w:r>
        <w:rPr>
          <w:b/>
        </w:rPr>
        <w:t xml:space="preserve">Esimerkki 9.1632</w:t>
      </w:r>
    </w:p>
    <w:p>
      <w:r>
        <w:t xml:space="preserve">lyndon b. johnsonin puhe, jossa hän esitteli suurta yhteiskuntaohjelmaansa, pidettiin myös umissa.</w:t>
      </w:r>
    </w:p>
    <w:p>
      <w:r>
        <w:rPr>
          <w:b/>
        </w:rPr>
        <w:t xml:space="preserve">Tulos</w:t>
      </w:r>
    </w:p>
    <w:p>
      <w:r>
        <w:t xml:space="preserve">lyndon b. johnsonin puhe, jossa hän kuvaili suurta yhteiskuntaohjelmaansa, pidettiin myös umissa.</w:t>
      </w:r>
    </w:p>
    <w:p>
      <w:r>
        <w:rPr>
          <w:b/>
        </w:rPr>
        <w:t xml:space="preserve">Tulos</w:t>
      </w:r>
    </w:p>
    <w:p>
      <w:r>
        <w:t xml:space="preserve">lyndon b. johnsonin puheenvuoro hänen suurenmoisesta yhteiskuntaohjelmastaan tapahtui myös umissa.</w:t>
      </w:r>
    </w:p>
    <w:p>
      <w:r>
        <w:rPr>
          <w:b/>
        </w:rPr>
        <w:t xml:space="preserve">Tulos</w:t>
      </w:r>
    </w:p>
    <w:p>
      <w:r>
        <w:t xml:space="preserve">lyndon b. johnsonin suuri yhteiskunnallinen puhe, jossa hahmoteltiin ohjelmaa, pidettiin myös umissa.</w:t>
      </w:r>
    </w:p>
    <w:p>
      <w:r>
        <w:rPr>
          <w:b/>
        </w:rPr>
        <w:t xml:space="preserve">Tulos</w:t>
      </w:r>
    </w:p>
    <w:p>
      <w:r>
        <w:t xml:space="preserve">lyndon b. johnsonin puhe, jossa hän esitti yhteenvedon suuresta yhteiskuntaohjelmastaan, pidettiin myös umissa.</w:t>
      </w:r>
    </w:p>
    <w:p>
      <w:r>
        <w:rPr>
          <w:b/>
        </w:rPr>
        <w:t xml:space="preserve">Tulos</w:t>
      </w:r>
    </w:p>
    <w:p>
      <w:r>
        <w:t xml:space="preserve">lyndon b. johnsonin puhe suuren yhteiskunnan ohjelmastaan tapahtui umissa.</w:t>
      </w:r>
    </w:p>
    <w:p>
      <w:r>
        <w:rPr>
          <w:b/>
        </w:rPr>
        <w:t xml:space="preserve">Tulos</w:t>
      </w:r>
    </w:p>
    <w:p>
      <w:r>
        <w:t xml:space="preserve">lyndon b. johnsonin puhe, jossa hän selitti suurta yhteiskuntaohjelmaansa, pidettiin myös umissa.</w:t>
      </w:r>
    </w:p>
    <w:p>
      <w:r>
        <w:rPr>
          <w:b/>
        </w:rPr>
        <w:t xml:space="preserve">Tulos</w:t>
      </w:r>
    </w:p>
    <w:p>
      <w:r>
        <w:t xml:space="preserve">lyndon b. johnsonin puhe, jossa hän esitteli suurta yhteiskuntaohjelmaansa, pidettiin myös umissa.</w:t>
      </w:r>
    </w:p>
    <w:p>
      <w:r>
        <w:rPr>
          <w:b/>
        </w:rPr>
        <w:t xml:space="preserve">Tulos</w:t>
      </w:r>
    </w:p>
    <w:p>
      <w:r>
        <w:t xml:space="preserve">lyndon b. johnsonin puheessa hahmoteltiin hänen suurta yhteiskuntaohjelmaansa umissa.</w:t>
      </w:r>
    </w:p>
    <w:p>
      <w:r>
        <w:rPr>
          <w:b/>
        </w:rPr>
        <w:t xml:space="preserve">Esimerkki 9.1633</w:t>
      </w:r>
    </w:p>
    <w:p>
      <w:r>
        <w:t xml:space="preserve">Suunnittelufilosofioita on kaksi: tapahtumapohjainen -lrb- priorisoitu aikataulutus -rrb- suunnitelmat vaihtavat tehtäviä vain silloin, kun korkeamman prioriteetin omaava tapahtuma tarvitsee palvelua, jota kutsutaan ennakoivaksi prioriteetiksi.</w:t>
      </w:r>
    </w:p>
    <w:p>
      <w:r>
        <w:rPr>
          <w:b/>
        </w:rPr>
        <w:t xml:space="preserve">Tulos</w:t>
      </w:r>
    </w:p>
    <w:p>
      <w:r>
        <w:t xml:space="preserve">etuoikeutettu prioriteetti tarkoittaa, että tavallista työtä tehdään, kunnes korkeamman prioriteetin työ tulee.</w:t>
      </w:r>
    </w:p>
    <w:p>
      <w:r>
        <w:rPr>
          <w:b/>
        </w:rPr>
        <w:t xml:space="preserve">Tulos</w:t>
      </w:r>
    </w:p>
    <w:p>
      <w:r>
        <w:t xml:space="preserve">Suunnittelussa on kaksi perusfilosofiaa tai ajattelutapaa. Ensisijainen aikataulutus on tapahtumapohjaista, ja ennaltaehkäisevä ensisijaisuus perustuu tarpeeseen.</w:t>
      </w:r>
    </w:p>
    <w:p>
      <w:r>
        <w:rPr>
          <w:b/>
        </w:rPr>
        <w:t xml:space="preserve">Tulos</w:t>
      </w:r>
    </w:p>
    <w:p>
      <w:r>
        <w:t xml:space="preserve">Tapahtumapohjaiset mallit vaihtavat tehtäviä vain silloin, kun jokin tärkeämpi tapahtuma vaatii palvelua.</w:t>
      </w:r>
    </w:p>
    <w:p>
      <w:r>
        <w:rPr>
          <w:b/>
        </w:rPr>
        <w:t xml:space="preserve">Tulos</w:t>
      </w:r>
    </w:p>
    <w:p>
      <w:r>
        <w:t xml:space="preserve">filosofian perusteet on suunniteltu kahtena : tapahtumapohjainen : joka suorittaa tehtäviä vain silloin, kun korkeamman prioriteetin omaava tapahtuma tarvitsee palvelua, jota kutsutaan ennakoivaksi priori.</w:t>
      </w:r>
    </w:p>
    <w:p>
      <w:r>
        <w:rPr>
          <w:b/>
        </w:rPr>
        <w:t xml:space="preserve">Tulos</w:t>
      </w:r>
    </w:p>
    <w:p>
      <w:r>
        <w:t xml:space="preserve">suunnittelufilosofioita . on olemassa kaksi perusmallia : tapahtumapohjainen -lrb- priorisoitu aikataulutus -rrb- mallit vaihtavat tehtäviä vain silloin, kun jokin tärkeämpi tapahtuma on hoidettava -lrb- nimeltään pre-emptive priority -rrb-.</w:t>
      </w:r>
    </w:p>
    <w:p>
      <w:r>
        <w:rPr>
          <w:b/>
        </w:rPr>
        <w:t xml:space="preserve">Tulos</w:t>
      </w:r>
    </w:p>
    <w:p>
      <w:r>
        <w:t xml:space="preserve">kahdesta olemassa olevasta suunnittelun perusfilosofiasta toinen on tapahtumapohjainen ja toinen suunnittelee korkeamman prioriteetin palveluntarpeen, jota kutsutaan ennakoivaksi prioriteetiksi.</w:t>
      </w:r>
    </w:p>
    <w:p>
      <w:r>
        <w:rPr>
          <w:b/>
        </w:rPr>
        <w:t xml:space="preserve">Tulos</w:t>
      </w:r>
    </w:p>
    <w:p>
      <w:r>
        <w:t xml:space="preserve">Suunnittelussa on kaksi perusperiaatetta: prioriteettiaikataulujen suunnittelussa tehtäviä vaihdetaan, kun jokin tärkeämpi tapahtuma vaatii palvelua.</w:t>
      </w:r>
    </w:p>
    <w:p>
      <w:r>
        <w:rPr>
          <w:b/>
        </w:rPr>
        <w:t xml:space="preserve">Esimerkki 9.1634</w:t>
      </w:r>
    </w:p>
    <w:p>
      <w:r>
        <w:t xml:space="preserve">almahala tripoli on libyalainen jalkapalloseura, jonka kotipaikka on tripoli , libia.</w:t>
      </w:r>
    </w:p>
    <w:p>
      <w:r>
        <w:rPr>
          <w:b/>
        </w:rPr>
        <w:t xml:space="preserve">Tulos</w:t>
      </w:r>
    </w:p>
    <w:p>
      <w:r>
        <w:t xml:space="preserve">almahala tripoli on jalkapalloseura, jonka kotipaikka on tripoli , libia.</w:t>
      </w:r>
    </w:p>
    <w:p>
      <w:r>
        <w:rPr>
          <w:b/>
        </w:rPr>
        <w:t xml:space="preserve">Tulos</w:t>
      </w:r>
    </w:p>
    <w:p>
      <w:r>
        <w:t xml:space="preserve">almahala tripoli on libyalainen jalkapalloseura, joka sijaitsee tripolissa, libyassa.</w:t>
      </w:r>
    </w:p>
    <w:p>
      <w:r>
        <w:rPr>
          <w:b/>
        </w:rPr>
        <w:t xml:space="preserve">Tulos</w:t>
      </w:r>
    </w:p>
    <w:p>
      <w:r>
        <w:t xml:space="preserve">tripolissa libyassa on libyalainen jalkapalloseura nimeltä almahala tripoli.</w:t>
      </w:r>
    </w:p>
    <w:p>
      <w:r>
        <w:rPr>
          <w:b/>
        </w:rPr>
        <w:t xml:space="preserve">Tulos</w:t>
      </w:r>
    </w:p>
    <w:p>
      <w:r>
        <w:t xml:space="preserve">almahala tripoli on jalkapalloseura, jonka kotipaikka on tripoli , libia.</w:t>
      </w:r>
    </w:p>
    <w:p>
      <w:r>
        <w:rPr>
          <w:b/>
        </w:rPr>
        <w:t xml:space="preserve">Tulos</w:t>
      </w:r>
    </w:p>
    <w:p>
      <w:r>
        <w:t xml:space="preserve">almahala tripoli on libyalainen jalkapalloseura . se sijaitsee tripolissa , libyassa.</w:t>
      </w:r>
    </w:p>
    <w:p>
      <w:r>
        <w:rPr>
          <w:b/>
        </w:rPr>
        <w:t xml:space="preserve">Tulos</w:t>
      </w:r>
    </w:p>
    <w:p>
      <w:r>
        <w:t xml:space="preserve">almahala tripoli on libyalainen jalkapalloseura, jonka kotipaikka on Tripoli.</w:t>
      </w:r>
    </w:p>
    <w:p>
      <w:r>
        <w:rPr>
          <w:b/>
        </w:rPr>
        <w:t xml:space="preserve">Tulos</w:t>
      </w:r>
    </w:p>
    <w:p>
      <w:r>
        <w:t xml:space="preserve">almahala tripoli on libyalainen jalkapalloseura, jonka kotipaikka on Tripolissa Lifiassa.</w:t>
      </w:r>
    </w:p>
    <w:p>
      <w:r>
        <w:rPr>
          <w:b/>
        </w:rPr>
        <w:t xml:space="preserve">Esimerkki 9.1635</w:t>
      </w:r>
    </w:p>
    <w:p>
      <w:r>
        <w:t xml:space="preserve">Rekisteröintilainsäädäntöä muutettiin kuitenkin vuonna 2006, ja maaliskuusta 2007 lähtien viralliset ajoneuvot ovat saaneet vakiomalliset rekisterikilvet.</w:t>
      </w:r>
    </w:p>
    <w:p>
      <w:r>
        <w:rPr>
          <w:b/>
        </w:rPr>
        <w:t xml:space="preserve">Tulos</w:t>
      </w:r>
    </w:p>
    <w:p>
      <w:r>
        <w:t xml:space="preserve">Rekisteröintilainsäädäntöä muutettiin kuitenkin vuonna 2006, ja viralliset ajoneuvot saivat vakiomuotoiset rekisterikilvet vuodesta 2007 alkaen.</w:t>
      </w:r>
    </w:p>
    <w:p>
      <w:r>
        <w:rPr>
          <w:b/>
        </w:rPr>
        <w:t xml:space="preserve">Tulos</w:t>
      </w:r>
    </w:p>
    <w:p>
      <w:r>
        <w:t xml:space="preserve">mutta rekisteröintilainsäädäntöä muutettiin vuonna 2006, joten maaliskuusta 2007 lähtien virallisilla ajoneuvoilla on ollut tavalliset rekisterikilvet.</w:t>
      </w:r>
    </w:p>
    <w:p>
      <w:r>
        <w:rPr>
          <w:b/>
        </w:rPr>
        <w:t xml:space="preserve">Tulos</w:t>
      </w:r>
    </w:p>
    <w:p>
      <w:r>
        <w:t xml:space="preserve">1 . Rekisteröintilainsäädäntöä muutettiin kuitenkin vuonna 2006, ja maaliskuusta 2007 lähtien viralliset ajoneuvot ovat saaneet vakiomalliset rekisterikilvet.</w:t>
      </w:r>
    </w:p>
    <w:p>
      <w:r>
        <w:rPr>
          <w:b/>
        </w:rPr>
        <w:t xml:space="preserve">Tulos</w:t>
      </w:r>
    </w:p>
    <w:p>
      <w:r>
        <w:t xml:space="preserve">Rekisteröintilainsäädäntöä muutettiin kuitenkin vuonna 2006, ja maaliskuusta 2007 lähtien virallisilla ajoneuvoilla on ollut vakiomuotoiset rekisterikilvet.</w:t>
      </w:r>
    </w:p>
    <w:p>
      <w:r>
        <w:rPr>
          <w:b/>
        </w:rPr>
        <w:t xml:space="preserve">Tulos</w:t>
      </w:r>
    </w:p>
    <w:p>
      <w:r>
        <w:t xml:space="preserve">mutta rekisteröintilainsäädäntöä muutettiin vuonna 2006, ja maaliskuusta 2007 lähtien valtion ajoneuvoilla on nyt tavalliset numerokilvet.</w:t>
      </w:r>
    </w:p>
    <w:p>
      <w:r>
        <w:rPr>
          <w:b/>
        </w:rPr>
        <w:t xml:space="preserve">Tulos</w:t>
      </w:r>
    </w:p>
    <w:p>
      <w:r>
        <w:t xml:space="preserve">maaliskuusta 2007 lähtien viralliset ajoneuvot ovat saaneet vakiomuotoiset rekisterikilvet uuden l.</w:t>
      </w:r>
    </w:p>
    <w:p>
      <w:r>
        <w:rPr>
          <w:b/>
        </w:rPr>
        <w:t xml:space="preserve">Tulos</w:t>
      </w:r>
    </w:p>
    <w:p>
      <w:r>
        <w:t xml:space="preserve">Rekisteröintilainsäädäntöä muutettiin kuitenkin vuonna 2006, ja maaliskuusta 2007 lähtien viralliset ajoneuvot ovat saaneet vakiomalliset rekisterikilvet.</w:t>
      </w:r>
    </w:p>
    <w:p>
      <w:r>
        <w:rPr>
          <w:b/>
        </w:rPr>
        <w:t xml:space="preserve">Tulos</w:t>
      </w:r>
    </w:p>
    <w:p>
      <w:r>
        <w:t xml:space="preserve">maaliskuusta 2007 lähtien viralliset ajoneuvot ovat saaneet vakiomuotoiset rekisterikilvet, koska rekisteröintilainsäädäntöä muutettiin vuonna 2006.</w:t>
      </w:r>
    </w:p>
    <w:p>
      <w:r>
        <w:rPr>
          <w:b/>
        </w:rPr>
        <w:t xml:space="preserve">Esimerkki 9.1636</w:t>
      </w:r>
    </w:p>
    <w:p>
      <w:r>
        <w:t xml:space="preserve">litosfäärin alla on astenosfääri , ylemmän vaipan heikompi , kuumempi ja syvempi osa.</w:t>
      </w:r>
    </w:p>
    <w:p>
      <w:r>
        <w:rPr>
          <w:b/>
        </w:rPr>
        <w:t xml:space="preserve">Tulos</w:t>
      </w:r>
    </w:p>
    <w:p>
      <w:r>
        <w:t xml:space="preserve">litosfääri on astenosfäärin , ylemmän vaipan heikomman , kuumemman ja syvemmän osan, päällä.</w:t>
      </w:r>
    </w:p>
    <w:p>
      <w:r>
        <w:rPr>
          <w:b/>
        </w:rPr>
        <w:t xml:space="preserve">Tulos</w:t>
      </w:r>
    </w:p>
    <w:p>
      <w:r>
        <w:t xml:space="preserve">litosfääri näkyy astenosfäärin alla, joka on ylemmän vaipan kuumempi, heikompi ja syvempi osa.</w:t>
      </w:r>
    </w:p>
    <w:p>
      <w:r>
        <w:rPr>
          <w:b/>
        </w:rPr>
        <w:t xml:space="preserve">Tulos</w:t>
      </w:r>
    </w:p>
    <w:p>
      <w:r>
        <w:t xml:space="preserve">litosfääri on astenosfäärin yläpuolella , joka on heikompi , kuumempi ja syvemmällä.</w:t>
      </w:r>
    </w:p>
    <w:p>
      <w:r>
        <w:rPr>
          <w:b/>
        </w:rPr>
        <w:t xml:space="preserve">Tulos</w:t>
      </w:r>
    </w:p>
    <w:p>
      <w:r>
        <w:t xml:space="preserve">litosfäärin alla on astenosfääri, joka on ylemmän vaipan syvempi ja kuumempi osa.</w:t>
      </w:r>
    </w:p>
    <w:p>
      <w:r>
        <w:rPr>
          <w:b/>
        </w:rPr>
        <w:t xml:space="preserve">Tulos</w:t>
      </w:r>
    </w:p>
    <w:p>
      <w:r>
        <w:t xml:space="preserve">litosfäärin alla on astenosfääri , ylemmän vaipan heikompi , kuumempi ja syvempi osa.</w:t>
      </w:r>
    </w:p>
    <w:p>
      <w:r>
        <w:rPr>
          <w:b/>
        </w:rPr>
        <w:t xml:space="preserve">Tulos</w:t>
      </w:r>
    </w:p>
    <w:p>
      <w:r>
        <w:t xml:space="preserve">litosfäärin alla on astenosfääri , ylemmän vaipan heikompi, kuumempi ja syvempi osa.</w:t>
      </w:r>
    </w:p>
    <w:p>
      <w:r>
        <w:rPr>
          <w:b/>
        </w:rPr>
        <w:t xml:space="preserve">Tulos</w:t>
      </w:r>
    </w:p>
    <w:p>
      <w:r>
        <w:t xml:space="preserve">litosfäärin alla on astenosfääri , ylemmän vaipan heikompi, kuumempi ja syvempi osa.</w:t>
      </w:r>
    </w:p>
    <w:p>
      <w:r>
        <w:rPr>
          <w:b/>
        </w:rPr>
        <w:t xml:space="preserve">Esimerkki 9.1637</w:t>
      </w:r>
    </w:p>
    <w:p>
      <w:r>
        <w:t xml:space="preserve">puerto rico koostuu puerto ricon pääsaaresta ja useista pienemmistä saarista , kuten viequesistä , culebrasta , monasta , desecheosta ja caja de muertosista.</w:t>
      </w:r>
    </w:p>
    <w:p>
      <w:r>
        <w:rPr>
          <w:b/>
        </w:rPr>
        <w:t xml:space="preserve">Tulos</w:t>
      </w:r>
    </w:p>
    <w:p>
      <w:r>
        <w:t xml:space="preserve">Puerto Rico koostuu pääsaaresta Puerto Ricosta ja joistakin pienemmistä saarista, kuten Viequesistä, Culebrasta, Monasta, Desecheosta ja Caja de Muerosista.</w:t>
      </w:r>
    </w:p>
    <w:p>
      <w:r>
        <w:rPr>
          <w:b/>
        </w:rPr>
        <w:t xml:space="preserve">Tulos</w:t>
      </w:r>
    </w:p>
    <w:p>
      <w:r>
        <w:t xml:space="preserve">puerto rico koostuu puerto ricon pääsaaresta ja useista pienemmistä saarista , kuten viequesistä , culebrasta , monasta , desecheosta ja caja de muertosista.</w:t>
      </w:r>
    </w:p>
    <w:p>
      <w:r>
        <w:rPr>
          <w:b/>
        </w:rPr>
        <w:t xml:space="preserve">Tulos</w:t>
      </w:r>
    </w:p>
    <w:p>
      <w:r>
        <w:t xml:space="preserve">puerto rico koostuu puerto ricon pääsaaresta ja useista pienemmistä saarista , kuten viequesistä , culebrasta , monasta , desecheosta ja caja de muertosista.</w:t>
      </w:r>
    </w:p>
    <w:p>
      <w:r>
        <w:rPr>
          <w:b/>
        </w:rPr>
        <w:t xml:space="preserve">Tulos</w:t>
      </w:r>
    </w:p>
    <w:p>
      <w:r>
        <w:t xml:space="preserve">puerto rico koostuu puerto ricon pääsaaresta ja pienemmistä saarista, joihin kuuluvat vieques , culebra , mona , desecheo ja caja de muertos .</w:t>
      </w:r>
    </w:p>
    <w:p>
      <w:r>
        <w:rPr>
          <w:b/>
        </w:rPr>
        <w:t xml:space="preserve">Tulos</w:t>
      </w:r>
    </w:p>
    <w:p>
      <w:r>
        <w:t xml:space="preserve">pääsaari Puerto Rico koostuu useista pienemmistä saarista, kuten Viequesistä, Culebrasta, Monasta, Desecheosta ja Caja de Muerosista.</w:t>
      </w:r>
    </w:p>
    <w:p>
      <w:r>
        <w:rPr>
          <w:b/>
        </w:rPr>
        <w:t xml:space="preserve">Tulos</w:t>
      </w:r>
    </w:p>
    <w:p>
      <w:r>
        <w:t xml:space="preserve">puerto rico koostuu pääsaaresta ja muista pienemmistä saarista.</w:t>
      </w:r>
    </w:p>
    <w:p>
      <w:r>
        <w:rPr>
          <w:b/>
        </w:rPr>
        <w:t xml:space="preserve">Tulos</w:t>
      </w:r>
    </w:p>
    <w:p>
      <w:r>
        <w:t xml:space="preserve">puerto rico koostuu puerto ricon pääsaaresta ja monista pienemmistä saarista, kuten viequesistä, culebrasta, monasta, desecheosta ja caja de muertosista.</w:t>
      </w:r>
    </w:p>
    <w:p>
      <w:r>
        <w:rPr>
          <w:b/>
        </w:rPr>
        <w:t xml:space="preserve">Esimerkki 9.1638</w:t>
      </w:r>
    </w:p>
    <w:p>
      <w:r>
        <w:t xml:space="preserve">mandaealaisten nykyinen asema on saanut monet amerikkalaiset intellektuellit ja kansalaisoikeusaktivistit vaatimaan hallitukseltaan pakolaisaseman myöntämistä yhteisölle.</w:t>
      </w:r>
    </w:p>
    <w:p>
      <w:r>
        <w:rPr>
          <w:b/>
        </w:rPr>
        <w:t xml:space="preserve">Tulos</w:t>
      </w:r>
    </w:p>
    <w:p>
      <w:r>
        <w:t xml:space="preserve">useat amerikkalaiset kansalaisoikeusaktivistit ja intellektuellit ovat vaatineet hallitustaan myöntämään pakolaisaseman mandaealaisille.</w:t>
      </w:r>
    </w:p>
    <w:p>
      <w:r>
        <w:rPr>
          <w:b/>
        </w:rPr>
        <w:t xml:space="preserve">Tulos</w:t>
      </w:r>
    </w:p>
    <w:p>
      <w:r>
        <w:t xml:space="preserve">mandaealaisten nykyinen asema on saanut monet amerikkalaiset intellektuellit ja kansalaisoikeusaktivistit vaatimaan hallitukseltaan pakolaisaseman myöntämistä yhteisölle.</w:t>
      </w:r>
    </w:p>
    <w:p>
      <w:r>
        <w:rPr>
          <w:b/>
        </w:rPr>
        <w:t xml:space="preserve">Tulos</w:t>
      </w:r>
    </w:p>
    <w:p>
      <w:r>
        <w:t xml:space="preserve">mandaeismina tunnetun muinaisen uskonnon harjoittajien asema on saanut monet amerikkalaiset intellektuellit ja kansalaisoikeusaktivistit kehottamaan hallituksiaan tarjoamaan yhteisölle pakolaisaseman.</w:t>
      </w:r>
    </w:p>
    <w:p>
      <w:r>
        <w:rPr>
          <w:b/>
        </w:rPr>
        <w:t xml:space="preserve">Tulos</w:t>
      </w:r>
    </w:p>
    <w:p>
      <w:r>
        <w:t xml:space="preserve">mandaenojen asema on saanut monet amerikkalaiset intellektuellit ja kansalaisoikeusaktivistit vaatimaan hallitukseltaan pakolaisaseman myöntämistä yhteisölle.</w:t>
      </w:r>
    </w:p>
    <w:p>
      <w:r>
        <w:rPr>
          <w:b/>
        </w:rPr>
        <w:t xml:space="preserve">Tulos</w:t>
      </w:r>
    </w:p>
    <w:p>
      <w:r>
        <w:t xml:space="preserve">mandaealaisten nykyaikainen asema on saanut monet amerikkalaiset älykkäät ihmiset ja kansalaisoikeusihmiset, jotka käyttävät tekoja ja voimakkaita sanoja tukeakseen tai vastustaakseen jotakin, vaatimaan hallitukseltaan -lrb- aseman laajentamista kotimaansa jättäneisiin ihmisiin liittyvään -rrb- asemaan yhteisöön.</w:t>
      </w:r>
    </w:p>
    <w:p>
      <w:r>
        <w:rPr>
          <w:b/>
        </w:rPr>
        <w:t xml:space="preserve">Tulos</w:t>
      </w:r>
    </w:p>
    <w:p>
      <w:r>
        <w:t xml:space="preserve">mandaealaisten nykyinen tilanne on saanut monet amerikkalaiset intellektuellit ja kansalaisoikeusaktivistit pyytämään hallitukseltaan pakolaisaseman myöntämistä yhteisölle.</w:t>
      </w:r>
    </w:p>
    <w:p>
      <w:r>
        <w:rPr>
          <w:b/>
        </w:rPr>
        <w:t xml:space="preserve">Tulos</w:t>
      </w:r>
    </w:p>
    <w:p>
      <w:r>
        <w:t xml:space="preserve">mandaealaisten nykyaikainen asema on saanut monet amerikkalaiset intellektuellit ja kansalaisoikeusaktivistit vaatimaan hallitukseltaan pakolaisaseman myöntämistä yhteisölle.</w:t>
      </w:r>
    </w:p>
    <w:p>
      <w:r>
        <w:rPr>
          <w:b/>
        </w:rPr>
        <w:t xml:space="preserve">Tulos</w:t>
      </w:r>
    </w:p>
    <w:p>
      <w:r>
        <w:t xml:space="preserve">mandaenien nykyinen asema on pakottanut useat amerikkalaiset intellektuellit ja kansalaisoikeusaktivistit vaatimaan hallitukseltaan pakolaisaseman myöntämistä yhteisölle.</w:t>
      </w:r>
    </w:p>
    <w:p>
      <w:r>
        <w:rPr>
          <w:b/>
        </w:rPr>
        <w:t xml:space="preserve">Esimerkki 9.1639</w:t>
      </w:r>
    </w:p>
    <w:p>
      <w:r>
        <w:t xml:space="preserve">käyttöehdotepicasa : käyttöehdot sallivat Googlen käyttää ladattuja kuvia verkkosivustolla tai RSS-syötteiden kautta sekä Googlen palveluiden mainostamiseen tekijänoikeudetta.</w:t>
      </w:r>
    </w:p>
    <w:p>
      <w:r>
        <w:rPr>
          <w:b/>
        </w:rPr>
        <w:t xml:space="preserve">Tulos</w:t>
      </w:r>
    </w:p>
    <w:p>
      <w:r>
        <w:t xml:space="preserve">käyttöehdot picasa : google voi käyttää ladattuja valokuvia näytettäväksi verkkosivustolla , ja myös rss-syötteitä , ja myös rojaltivapaita palveluja.</w:t>
      </w:r>
    </w:p>
    <w:p>
      <w:r>
        <w:rPr>
          <w:b/>
        </w:rPr>
        <w:t xml:space="preserve">Tulos</w:t>
      </w:r>
    </w:p>
    <w:p>
      <w:r>
        <w:t xml:space="preserve">käyttöehdot sallivat Googlen käyttää ladattuja kuvia verkkosivustolla tai RSS-syötteiden kautta sekä Googlen palveluiden mainostamiseen tekijänoikeudetta.</w:t>
      </w:r>
    </w:p>
    <w:p>
      <w:r>
        <w:rPr>
          <w:b/>
        </w:rPr>
        <w:t xml:space="preserve">Tulos</w:t>
      </w:r>
    </w:p>
    <w:p>
      <w:r>
        <w:t xml:space="preserve">1 . käyttöehdotepicasa : käyttöehdot sallivat Googlen käyttää ladattuja valokuvia verkkosivustolla tai RSS-syötteiden välityksellä sekä Googlen palveluiden mainostamiseen tekijänoikeusvapaasti.</w:t>
      </w:r>
    </w:p>
    <w:p>
      <w:r>
        <w:rPr>
          <w:b/>
        </w:rPr>
        <w:t xml:space="preserve">Tulos</w:t>
      </w:r>
    </w:p>
    <w:p>
      <w:r>
        <w:t xml:space="preserve">käyttöehdotepicasa : käyttöehdot sallivat Googlen käyttää ladattuja kuvia verkkosivustolla tai RSS-syötteiden kautta sekä Googlen palveluiden mainostamiseen tekijänoikeusvapaasti.</w:t>
      </w:r>
    </w:p>
    <w:p>
      <w:r>
        <w:rPr>
          <w:b/>
        </w:rPr>
        <w:t xml:space="preserve">Tulos</w:t>
      </w:r>
    </w:p>
    <w:p>
      <w:r>
        <w:t xml:space="preserve">käyttöehdot picasa : käyttöehdot , sallivat Googlen käyttää ladattuja kuvia näyttääkseen niitä verkkosivuilla tai RSS-syötteiden kautta . ja myös Googlen palveluiden mainostamiseen rolaylty-free.</w:t>
      </w:r>
    </w:p>
    <w:p>
      <w:r>
        <w:rPr>
          <w:b/>
        </w:rPr>
        <w:t xml:space="preserve">Tulos</w:t>
      </w:r>
    </w:p>
    <w:p>
      <w:r>
        <w:t xml:space="preserve">käyttöehdotepicasa : käyttöehdot sallivat Googlen käyttää ladattuja kuvia näyttääkseen niitä verkkosivustolla tai rss-syötteissä sekä mainostaakseen Googlen palveluita rojaltivapaasti.</w:t>
      </w:r>
    </w:p>
    <w:p>
      <w:r>
        <w:rPr>
          <w:b/>
        </w:rPr>
        <w:t xml:space="preserve">Esimerkki 9.1640</w:t>
      </w:r>
    </w:p>
    <w:p>
      <w:r>
        <w:t xml:space="preserve">paavi johan paavali ii teki uraauurtavan vierailun englantiin juuri westminsterin virkakaudellaan.</w:t>
      </w:r>
    </w:p>
    <w:p>
      <w:r>
        <w:rPr>
          <w:b/>
        </w:rPr>
        <w:t xml:space="preserve">Tulos</w:t>
      </w:r>
    </w:p>
    <w:p>
      <w:r>
        <w:t xml:space="preserve">paavi johan paavali ii:n vierailu englantiin ja messun viettäminen westminsterin katedraalissa oli ensimmäinen hallitsevan paavin vierailu Yhdistyneeseen kuningaskuntaan.</w:t>
      </w:r>
    </w:p>
    <w:p>
      <w:r>
        <w:rPr>
          <w:b/>
        </w:rPr>
        <w:t xml:space="preserve">Tulos</w:t>
      </w:r>
    </w:p>
    <w:p>
      <w:r>
        <w:t xml:space="preserve">paavi john paavali ii teki myös tärkeän vierailun englantiin juuri westminsterin kautensa aikana.</w:t>
      </w:r>
    </w:p>
    <w:p>
      <w:r>
        <w:rPr>
          <w:b/>
        </w:rPr>
        <w:t xml:space="preserve">Tulos</w:t>
      </w:r>
    </w:p>
    <w:p>
      <w:r>
        <w:t xml:space="preserve">länsiministerin paavi Johannes Paavali II teki uraauurtavan vierailun Englantiin hänen tenu.</w:t>
      </w:r>
    </w:p>
    <w:p>
      <w:r>
        <w:rPr>
          <w:b/>
        </w:rPr>
        <w:t xml:space="preserve">Tulos</w:t>
      </w:r>
    </w:p>
    <w:p>
      <w:r>
        <w:t xml:space="preserve">paavi Johannes Paavali II vieraili Englannissa myös hänen virka-aikanaan Westminsterissä, mikä oli käänteentekevä vierailu.</w:t>
      </w:r>
    </w:p>
    <w:p>
      <w:r>
        <w:rPr>
          <w:b/>
        </w:rPr>
        <w:t xml:space="preserve">Tulos</w:t>
      </w:r>
    </w:p>
    <w:p>
      <w:r>
        <w:t xml:space="preserve">hänen westminsterin kautensa aikana paavi Johannes Paavali II teki myös epätavallisen ja tärkeän vierailun Englantiin.</w:t>
      </w:r>
    </w:p>
    <w:p>
      <w:r>
        <w:rPr>
          <w:b/>
        </w:rPr>
        <w:t xml:space="preserve">Tulos</w:t>
      </w:r>
    </w:p>
    <w:p>
      <w:r>
        <w:t xml:space="preserve">paavi johan paavali ii teki uraauurtavan vierailun englantiin westminsterin kautensa aikana.</w:t>
      </w:r>
    </w:p>
    <w:p>
      <w:r>
        <w:rPr>
          <w:b/>
        </w:rPr>
        <w:t xml:space="preserve">Tulos</w:t>
      </w:r>
    </w:p>
    <w:p>
      <w:r>
        <w:t xml:space="preserve">paavi johan paavali ii teki uuden ja jännittävän vierailun englantiin juuri ollessaan vallassa westminsterissä.</w:t>
      </w:r>
    </w:p>
    <w:p>
      <w:r>
        <w:rPr>
          <w:b/>
        </w:rPr>
        <w:t xml:space="preserve">Esimerkki 9.1641</w:t>
      </w:r>
    </w:p>
    <w:p>
      <w:r>
        <w:t xml:space="preserve">sana koostuu juuresta ja kieliopillisesta päätteestä.</w:t>
      </w:r>
    </w:p>
    <w:p>
      <w:r>
        <w:rPr>
          <w:b/>
        </w:rPr>
        <w:t xml:space="preserve">Tulos</w:t>
      </w:r>
    </w:p>
    <w:p>
      <w:r>
        <w:t xml:space="preserve">sana muodostuu juuresta ja kieliopillisesta päätteestä.</w:t>
      </w:r>
    </w:p>
    <w:p>
      <w:r>
        <w:rPr>
          <w:b/>
        </w:rPr>
        <w:t xml:space="preserve">Tulos</w:t>
      </w:r>
    </w:p>
    <w:p>
      <w:r>
        <w:t xml:space="preserve">sanalla on juuri ja kieliopillinen pääte.</w:t>
      </w:r>
    </w:p>
    <w:p>
      <w:r>
        <w:rPr>
          <w:b/>
        </w:rPr>
        <w:t xml:space="preserve">Tulos</w:t>
      </w:r>
    </w:p>
    <w:p>
      <w:r>
        <w:t xml:space="preserve">sana muodostuu juuresta ja kieliopillisesta päätepisteestä.</w:t>
      </w:r>
    </w:p>
    <w:p>
      <w:r>
        <w:rPr>
          <w:b/>
        </w:rPr>
        <w:t xml:space="preserve">Tulos</w:t>
      </w:r>
    </w:p>
    <w:p>
      <w:r>
        <w:t xml:space="preserve">sana muodostuu juuresta ja kieliopillisesta päätepisteestä.</w:t>
      </w:r>
    </w:p>
    <w:p>
      <w:r>
        <w:rPr>
          <w:b/>
        </w:rPr>
        <w:t xml:space="preserve">Esimerkki 9.1642</w:t>
      </w:r>
    </w:p>
    <w:p>
      <w:r>
        <w:t xml:space="preserve">kammiolisäke nykii satunnaisesti sen sijaan, että se supistuisi yhtenäisesti, jolloin kammiot eivät pysty pumppaamaan verta valtimoihin ja systeemiseen verenkiertoon.</w:t>
      </w:r>
    </w:p>
    <w:p>
      <w:r>
        <w:rPr>
          <w:b/>
        </w:rPr>
        <w:t xml:space="preserve">Tulos</w:t>
      </w:r>
    </w:p>
    <w:p>
      <w:r>
        <w:t xml:space="preserve">sydämen kammiolisäke nykii toisinaan sen sijaan, että pumppaisi tasaisesti, jolloin kammiot eivät pumppaa verta valtimoihin, mikä estää verenkierron.</w:t>
      </w:r>
    </w:p>
    <w:p>
      <w:r>
        <w:rPr>
          <w:b/>
        </w:rPr>
        <w:t xml:space="preserve">Tulos</w:t>
      </w:r>
    </w:p>
    <w:p>
      <w:r>
        <w:t xml:space="preserve">koska kammiolihaksen yksittäiset kammiot nykivät satunnaisesti , lihas ei pysty pumppaamaan verta valtimoihin ja verenkiertojärjestelmään.</w:t>
      </w:r>
    </w:p>
    <w:p>
      <w:r>
        <w:rPr>
          <w:b/>
        </w:rPr>
        <w:t xml:space="preserve">Tulos</w:t>
      </w:r>
    </w:p>
    <w:p>
      <w:r>
        <w:t xml:space="preserve">ilman, että kammiolisäke supistuu yhtenäisesti, kammiolisäke nykii satunnaisesti, minkä seurauksena kammiot eivät pysty pumppaamaan verta valtimoihin ja systeemiseen verenkiertoon.</w:t>
      </w:r>
    </w:p>
    <w:p>
      <w:r>
        <w:rPr>
          <w:b/>
        </w:rPr>
        <w:t xml:space="preserve">Tulos</w:t>
      </w:r>
    </w:p>
    <w:p>
      <w:r>
        <w:t xml:space="preserve">kammiot eivät pysty pumppaamaan verta valtimoihin ja systeemiseen verenkiertoon, koska lihas nykii satunnaisesti sen sijaan, että se supistuisi yhtenäisesti.</w:t>
      </w:r>
    </w:p>
    <w:p>
      <w:r>
        <w:rPr>
          <w:b/>
        </w:rPr>
        <w:t xml:space="preserve">Tulos</w:t>
      </w:r>
    </w:p>
    <w:p>
      <w:r>
        <w:t xml:space="preserve">kammiolisäke nykii satunnaisesti sen sijaan, että se supistuisi yhtenäisesti, jolloin kammiot eivät pysty pumppaamaan verta valtimoihin ja systeemiseen verenkiertoon.</w:t>
      </w:r>
    </w:p>
    <w:p>
      <w:r>
        <w:rPr>
          <w:b/>
        </w:rPr>
        <w:t xml:space="preserve">Tulos</w:t>
      </w:r>
    </w:p>
    <w:p>
      <w:r>
        <w:t xml:space="preserve">kammioiden epäonnistuminen veren syöttämisessä valtimoihin ja verenkiertojärjestelmään johtuu siitä, että kammiolihakset toimivat sattumanvaraisesti eivätkä supistumalla yhdessä.</w:t>
      </w:r>
    </w:p>
    <w:p>
      <w:r>
        <w:rPr>
          <w:b/>
        </w:rPr>
        <w:t xml:space="preserve">Tulos</w:t>
      </w:r>
    </w:p>
    <w:p>
      <w:r>
        <w:t xml:space="preserve">kammiolisäke nykii satunnaisesti , sen sijaan että se supistuisi yhdessä , ja näin -lrb- sydämen osat -rrb- eivät pumppaa verta valtimoihin ja -lrb- liittyvät syvällä olevaan , perustavanlaatuiseen tapaan , jolla jokin toimii -rrb- verenkiertoon.</w:t>
      </w:r>
    </w:p>
    <w:p>
      <w:r>
        <w:rPr>
          <w:b/>
        </w:rPr>
        <w:t xml:space="preserve">Tulos</w:t>
      </w:r>
    </w:p>
    <w:p>
      <w:r>
        <w:t xml:space="preserve">kammiolisäke nykii satunnaisesti , eivätkä kammiot pysty pumppaamaan verta valtimoihin ja systeemiseen verenkiertoon.</w:t>
      </w:r>
    </w:p>
    <w:p>
      <w:r>
        <w:rPr>
          <w:b/>
        </w:rPr>
        <w:t xml:space="preserve">Esimerkki 9.1643</w:t>
      </w:r>
    </w:p>
    <w:p>
      <w:r>
        <w:t xml:space="preserve">Palembang on Etelä-Sumatran maakunnan pääkaupunki Indonesiassa.</w:t>
      </w:r>
    </w:p>
    <w:p>
      <w:r>
        <w:rPr>
          <w:b/>
        </w:rPr>
        <w:t xml:space="preserve">Tulos</w:t>
      </w:r>
    </w:p>
    <w:p>
      <w:r>
        <w:t xml:space="preserve">Palembang on Etelä-Sumatran maakunnan pääkaupunki Indonesiassa.</w:t>
      </w:r>
    </w:p>
    <w:p>
      <w:r>
        <w:rPr>
          <w:b/>
        </w:rPr>
        <w:t xml:space="preserve">Tulos</w:t>
      </w:r>
    </w:p>
    <w:p>
      <w:r>
        <w:t xml:space="preserve">Indonesian Etelä-Sumatran maakunnan pääkaupunki on Palembang ci.</w:t>
      </w:r>
    </w:p>
    <w:p>
      <w:r>
        <w:rPr>
          <w:b/>
        </w:rPr>
        <w:t xml:space="preserve">Tulos</w:t>
      </w:r>
    </w:p>
    <w:p>
      <w:r>
        <w:t xml:space="preserve">Palembang on Etelä-Sumatran maakunnan pääkaupunki Indonesiassa.</w:t>
      </w:r>
    </w:p>
    <w:p>
      <w:r>
        <w:rPr>
          <w:b/>
        </w:rPr>
        <w:t xml:space="preserve">Esimerkki 9.1644</w:t>
      </w:r>
    </w:p>
    <w:p>
      <w:r>
        <w:t xml:space="preserve">Näin ollen ensimmäinen tällainen varastointilaitos Yhdysvalloissa otettiin käyttöön zoar fieldillä, noin neljäkymmentä mailia buffalosta etelään.</w:t>
      </w:r>
    </w:p>
    <w:p>
      <w:r>
        <w:rPr>
          <w:b/>
        </w:rPr>
        <w:t xml:space="preserve">Tulos</w:t>
      </w:r>
    </w:p>
    <w:p>
      <w:r>
        <w:t xml:space="preserve">Näin ollen ensimmäinen tällainen varastointipaikka Yhdysvalloissa rakennettiin zoar fieldille, noin neljäkymmentä mailia buffalosta etelään.</w:t>
      </w:r>
    </w:p>
    <w:p>
      <w:r>
        <w:rPr>
          <w:b/>
        </w:rPr>
        <w:t xml:space="preserve">Tulos</w:t>
      </w:r>
    </w:p>
    <w:p>
      <w:r>
        <w:t xml:space="preserve">Näin ollen ensimmäinen tällainen varastointilaitos Yhdysvalloissa otettiin käyttöön zoar fieldillä, noin neljäkymmentä mailia Buffalon eteläpuolella.</w:t>
      </w:r>
    </w:p>
    <w:p>
      <w:r>
        <w:rPr>
          <w:b/>
        </w:rPr>
        <w:t xml:space="preserve">Tulos</w:t>
      </w:r>
    </w:p>
    <w:p>
      <w:r>
        <w:t xml:space="preserve">Näin ollen Yhdysvaltojen ensimmäinen tällainen varastointilaitos otettiin käyttöön zoar-kentällä noin neljäkymmentä mailia Buffalon eteläpuolella.</w:t>
      </w:r>
    </w:p>
    <w:p>
      <w:r>
        <w:rPr>
          <w:b/>
        </w:rPr>
        <w:t xml:space="preserve">Tulos</w:t>
      </w:r>
    </w:p>
    <w:p>
      <w:r>
        <w:t xml:space="preserve">Juuri tuolloin otettiin käyttöön Yhdysvaltojen ensimmäinen samanlainen varastointilaitos Zoar Fieldillä, joka sijaitsee noin 40 mailia Buffalon eteläpuolella.</w:t>
      </w:r>
    </w:p>
    <w:p>
      <w:r>
        <w:rPr>
          <w:b/>
        </w:rPr>
        <w:t xml:space="preserve">Tulos</w:t>
      </w:r>
    </w:p>
    <w:p>
      <w:r>
        <w:t xml:space="preserve">ensimmäinen tällainen varastointilaitos Yhdysvalloissa toteutettiin zoar fieldillä, noin neljäkymmentä mailia buffalosta etelään.</w:t>
      </w:r>
    </w:p>
    <w:p>
      <w:r>
        <w:rPr>
          <w:b/>
        </w:rPr>
        <w:t xml:space="preserve">Tulos</w:t>
      </w:r>
    </w:p>
    <w:p>
      <w:r>
        <w:t xml:space="preserve">Yhdysvaltain ensimmäinen samanlainen varastointilaitos rakennettiin Zoar Fieldille, noin 40 mailia Buffalon eteläpuolelle.</w:t>
      </w:r>
    </w:p>
    <w:p>
      <w:r>
        <w:rPr>
          <w:b/>
        </w:rPr>
        <w:t xml:space="preserve">Esimerkki 9.1645</w:t>
      </w:r>
    </w:p>
    <w:p>
      <w:r>
        <w:t xml:space="preserve">nykypäivänä jossitikkuja voidaan käyttää mihin tahansa tarkoitukseen, kuten parantamaan huoneen tuoksua tai sytyttämään nuotion sytyttimiä.</w:t>
      </w:r>
    </w:p>
    <w:p>
      <w:r>
        <w:rPr>
          <w:b/>
        </w:rPr>
        <w:t xml:space="preserve">Tulos</w:t>
      </w:r>
    </w:p>
    <w:p>
      <w:r>
        <w:t xml:space="preserve">Sammalpötköjä voidaan käyttää tehostamaan huoneen tuoksua tai sytyttämään ilotulitteita.</w:t>
      </w:r>
    </w:p>
    <w:p>
      <w:r>
        <w:rPr>
          <w:b/>
        </w:rPr>
        <w:t xml:space="preserve">Tulos</w:t>
      </w:r>
    </w:p>
    <w:p>
      <w:r>
        <w:t xml:space="preserve">nykypäivänä, joss tikkuja voidaan käyttää parantamaan tuoksu huoneen, tai sytyttää nuotio cracke.</w:t>
      </w:r>
    </w:p>
    <w:p>
      <w:r>
        <w:rPr>
          <w:b/>
        </w:rPr>
        <w:t xml:space="preserve">Tulos</w:t>
      </w:r>
    </w:p>
    <w:p>
      <w:r>
        <w:t xml:space="preserve">nykypäivänä sammaleita voidaan käyttää mihin tahansa tarkoitukseen, kuten parantamaan huoneen tuoksua.</w:t>
      </w:r>
    </w:p>
    <w:p>
      <w:r>
        <w:rPr>
          <w:b/>
        </w:rPr>
        <w:t xml:space="preserve">Tulos</w:t>
      </w:r>
    </w:p>
    <w:p>
      <w:r>
        <w:t xml:space="preserve">nykypäivänä, joss tikkuja käytetään useampaan kuin yhteen tarkoitukseen , kuten parantaa tuoksu huoneen tai sytyttää nuotion särkiä.</w:t>
      </w:r>
    </w:p>
    <w:p>
      <w:r>
        <w:rPr>
          <w:b/>
        </w:rPr>
        <w:t xml:space="preserve">Tulos</w:t>
      </w:r>
    </w:p>
    <w:p>
      <w:r>
        <w:t xml:space="preserve">suitsukkeita käytetään moniin tarkoituksiin.</w:t>
      </w:r>
    </w:p>
    <w:p>
      <w:r>
        <w:rPr>
          <w:b/>
        </w:rPr>
        <w:t xml:space="preserve">Tulos</w:t>
      </w:r>
    </w:p>
    <w:p>
      <w:r>
        <w:t xml:space="preserve">uusina päivinä jossitikkuja voidaan käyttää mihin tahansa, esimerkiksi lisäämään huoneen tuoksua tai sytyttämään nuotion särkiä.</w:t>
      </w:r>
    </w:p>
    <w:p>
      <w:r>
        <w:rPr>
          <w:b/>
        </w:rPr>
        <w:t xml:space="preserve">Tulos</w:t>
      </w:r>
    </w:p>
    <w:p>
      <w:r>
        <w:t xml:space="preserve">nykypäivänä, joss tikkuja voidaan käyttää mihin tahansa tarkoitukseen, kuten lisäämään tuoksua huoneeseen, tai sytyttää tulipalo cracke.</w:t>
      </w:r>
    </w:p>
    <w:p>
      <w:r>
        <w:rPr>
          <w:b/>
        </w:rPr>
        <w:t xml:space="preserve">Tulos</w:t>
      </w:r>
    </w:p>
    <w:p>
      <w:r>
        <w:t xml:space="preserve">nyt , jossitikkuja voidaan käyttää mihin tahansa , kuten parantamaan huoneen tuoksua tai sytyttämään nuotiokeksejä.</w:t>
      </w:r>
    </w:p>
    <w:p>
      <w:r>
        <w:rPr>
          <w:b/>
        </w:rPr>
        <w:t xml:space="preserve">Esimerkki 9.1646</w:t>
      </w:r>
    </w:p>
    <w:p>
      <w:r>
        <w:t xml:space="preserve">vikidia on verkkotietosanakirja-wiki, joka on suunniteltu mediawikiohjelmistolla.</w:t>
      </w:r>
    </w:p>
    <w:p>
      <w:r>
        <w:rPr>
          <w:b/>
        </w:rPr>
        <w:t xml:space="preserve">Tulos</w:t>
      </w:r>
    </w:p>
    <w:p>
      <w:r>
        <w:t xml:space="preserve">vikida on verkkotietosanakirja-wiki, joka on suunniteltu mediawikiohjelmistolla.</w:t>
      </w:r>
    </w:p>
    <w:p>
      <w:r>
        <w:rPr>
          <w:b/>
        </w:rPr>
        <w:t xml:space="preserve">Tulos</w:t>
      </w:r>
    </w:p>
    <w:p>
      <w:r>
        <w:t xml:space="preserve">vikidia on verkkotietosanakirja, joka on tehty mediawiki-ohjelmistolla.</w:t>
      </w:r>
    </w:p>
    <w:p>
      <w:r>
        <w:rPr>
          <w:b/>
        </w:rPr>
        <w:t xml:space="preserve">Tulos</w:t>
      </w:r>
    </w:p>
    <w:p>
      <w:r>
        <w:t xml:space="preserve">vikidia on verkkotietosanakirja-wiki, joka on tehty mediawikiohjelmistolla.</w:t>
      </w:r>
    </w:p>
    <w:p>
      <w:r>
        <w:rPr>
          <w:b/>
        </w:rPr>
        <w:t xml:space="preserve">Esimerkki 9.1647</w:t>
      </w:r>
    </w:p>
    <w:p>
      <w:r>
        <w:t xml:space="preserve">se sijoittuu vaihtoehtohistoriaan Amerikan rajaseudulla 1800-luvun alussa , joka perustuu jossain määrin amerikkalaiseen kansanperinteeseen ja taikauskoon.</w:t>
      </w:r>
    </w:p>
    <w:p>
      <w:r>
        <w:rPr>
          <w:b/>
        </w:rPr>
        <w:t xml:space="preserve">Tulos</w:t>
      </w:r>
    </w:p>
    <w:p>
      <w:r>
        <w:t xml:space="preserve">se sijoittuu kuvitteelliseen historiaan amerikkalaisesta rajaseudusta 1800-luvun alkupuolella , ja se perustuu tavallaan amerikkalaiseen kansanperinteeseen ja taikauskoon.</w:t>
      </w:r>
    </w:p>
    <w:p>
      <w:r>
        <w:rPr>
          <w:b/>
        </w:rPr>
        <w:t xml:space="preserve">Tulos</w:t>
      </w:r>
    </w:p>
    <w:p>
      <w:r>
        <w:t xml:space="preserve">se tapahtuu vaihtoehtoisessa historiassa amerikkalaisella rajalla 1800-luvun alussa , joka perustuu hieman amerikkalaisiin vanhoihin tarinoihin ja uskoon taikuuden, huonon onnen, henkien jne. voimaan.</w:t>
      </w:r>
    </w:p>
    <w:p>
      <w:r>
        <w:rPr>
          <w:b/>
        </w:rPr>
        <w:t xml:space="preserve">Tulos</w:t>
      </w:r>
    </w:p>
    <w:p>
      <w:r>
        <w:t xml:space="preserve">se sijoittuu erilaiseen historiaan 1800-luvun alun amerikkalaisella rajalla, joka perustuu varhaisiin amerikkalaisiin legendoihin.</w:t>
      </w:r>
    </w:p>
    <w:p>
      <w:r>
        <w:rPr>
          <w:b/>
        </w:rPr>
        <w:t xml:space="preserve">Tulos</w:t>
      </w:r>
    </w:p>
    <w:p>
      <w:r>
        <w:t xml:space="preserve">se sijoittuu erilaiseen historiaan amerikkalaisesta rajaseudusta 1800-luvun alkupuolella , joka perustuu jossain määrin amerikkalaiseen kansanperinteeseen ja taikauskoon.</w:t>
      </w:r>
    </w:p>
    <w:p>
      <w:r>
        <w:rPr>
          <w:b/>
        </w:rPr>
        <w:t xml:space="preserve">Tulos</w:t>
      </w:r>
    </w:p>
    <w:p>
      <w:r>
        <w:t xml:space="preserve">se sijoittuu vaihtoehtohistoriaan amerikkalaisesta rajaseudusta 1800-luvun alkupuolella ja perustuu jossain määrin amerikkalaiseen kansanperinteeseen ja taikauskoon.</w:t>
      </w:r>
    </w:p>
    <w:p>
      <w:r>
        <w:rPr>
          <w:b/>
        </w:rPr>
        <w:t xml:space="preserve">Tulos</w:t>
      </w:r>
    </w:p>
    <w:p>
      <w:r>
        <w:t xml:space="preserve">se sijoittuu vaihtoehtohistoriaan Amerikan rajaseudulla 1800-luvun alussa , joka perustuu jossain määrin amerikkalaiseen kansanperinteeseen ja taikauskoon.</w:t>
      </w:r>
    </w:p>
    <w:p>
      <w:r>
        <w:rPr>
          <w:b/>
        </w:rPr>
        <w:t xml:space="preserve">Tulos</w:t>
      </w:r>
    </w:p>
    <w:p>
      <w:r>
        <w:t xml:space="preserve">1800-luvun alkupuolella se vie vaihtoehtoinen historia amerikkalainen rajalla , jossain määrin perustuu varhaisen amerikkalaisen kansanperinteen ja supersition.</w:t>
      </w:r>
    </w:p>
    <w:p>
      <w:r>
        <w:rPr>
          <w:b/>
        </w:rPr>
        <w:t xml:space="preserve">Tulos</w:t>
      </w:r>
    </w:p>
    <w:p>
      <w:r>
        <w:t xml:space="preserve">se sijoittuu erilaiseen historiaan amerikkalaisella rajalla 1800-luvun alussa , joka perustuu jossain määrin amerikkalaiseen kansanperinteeseen ja yliluonnollisiin uskomuksiin.</w:t>
      </w:r>
    </w:p>
    <w:p>
      <w:r>
        <w:rPr>
          <w:b/>
        </w:rPr>
        <w:t xml:space="preserve">Esimerkki 9.1648</w:t>
      </w:r>
    </w:p>
    <w:p>
      <w:r>
        <w:t xml:space="preserve">metodologinen eetos on sama , mutta sanastossa on pieni ero , ja erikoistunut on kansainvälisempi.</w:t>
      </w:r>
    </w:p>
    <w:p>
      <w:r>
        <w:rPr>
          <w:b/>
        </w:rPr>
        <w:t xml:space="preserve">Tulos</w:t>
      </w:r>
    </w:p>
    <w:p>
      <w:r>
        <w:t xml:space="preserve">eettiset periaatteet ovat samat, mutta sanastossa on pieni ero, ja erikoistunut on kansainvälisempi.</w:t>
      </w:r>
    </w:p>
    <w:p>
      <w:r>
        <w:rPr>
          <w:b/>
        </w:rPr>
        <w:t xml:space="preserve">Tulos</w:t>
      </w:r>
    </w:p>
    <w:p>
      <w:r>
        <w:t xml:space="preserve">vaikka identtinen , metodologinen eetos on hieman erilainen sanasto ja erikoistunut on kansainvälisempi natu.</w:t>
      </w:r>
    </w:p>
    <w:p>
      <w:r>
        <w:rPr>
          <w:b/>
        </w:rPr>
        <w:t xml:space="preserve">Tulos</w:t>
      </w:r>
    </w:p>
    <w:p>
      <w:r>
        <w:t xml:space="preserve">metodologinen eetos on sama , mutta sanastossa on pieni ero.</w:t>
      </w:r>
    </w:p>
    <w:p>
      <w:r>
        <w:rPr>
          <w:b/>
        </w:rPr>
        <w:t xml:space="preserve">Tulos</w:t>
      </w:r>
    </w:p>
    <w:p>
      <w:r>
        <w:t xml:space="preserve">metodologinen eetos on sama, mutta sanastossa on eroja, ja erikoistunut sanasto on kansainvälisempi.</w:t>
      </w:r>
    </w:p>
    <w:p>
      <w:r>
        <w:rPr>
          <w:b/>
        </w:rPr>
        <w:t xml:space="preserve">Tulos</w:t>
      </w:r>
    </w:p>
    <w:p>
      <w:r>
        <w:t xml:space="preserve">metodologinen eetos on sama , mutta sanastossa on pieni ero.</w:t>
      </w:r>
    </w:p>
    <w:p>
      <w:r>
        <w:rPr>
          <w:b/>
        </w:rPr>
        <w:t xml:space="preserve">Tulos</w:t>
      </w:r>
    </w:p>
    <w:p>
      <w:r>
        <w:t xml:space="preserve">metodologinen uskomusjärjestelmä on identtinen , mutta sanastossa on pieni / lyhyt ero , ja erikoistunut on kansainvälisempi.</w:t>
      </w:r>
    </w:p>
    <w:p>
      <w:r>
        <w:rPr>
          <w:b/>
        </w:rPr>
        <w:t xml:space="preserve">Tulos</w:t>
      </w:r>
    </w:p>
    <w:p>
      <w:r>
        <w:t xml:space="preserve">metodologinen eetos on samanlainen , mutta sanastossa on pieni ero, ja se on kansainvälisempi.</w:t>
      </w:r>
    </w:p>
    <w:p>
      <w:r>
        <w:rPr>
          <w:b/>
        </w:rPr>
        <w:t xml:space="preserve">Tulos</w:t>
      </w:r>
    </w:p>
    <w:p>
      <w:r>
        <w:t xml:space="preserve">metodologinen eetos on sama, mutta sanastoa on hieman muutettu, ja erikoistuminen on kansainvälisempää.</w:t>
      </w:r>
    </w:p>
    <w:p>
      <w:r>
        <w:rPr>
          <w:b/>
        </w:rPr>
        <w:t xml:space="preserve">Esimerkki 9.1649</w:t>
      </w:r>
    </w:p>
    <w:p>
      <w:r>
        <w:t xml:space="preserve">niitä voi esiintyä millä tahansa rannalla, jolla on aallonmurtajia, myös maailman merillä, valtamerillä ja suurilla järvillä, kuten Yhdysvaltojen ja Kanadan suurilla järvillä.</w:t>
      </w:r>
    </w:p>
    <w:p>
      <w:r>
        <w:rPr>
          <w:b/>
        </w:rPr>
        <w:t xml:space="preserve">Tulos</w:t>
      </w:r>
    </w:p>
    <w:p>
      <w:r>
        <w:t xml:space="preserve">niitä voi esiintyä millä tahansa rannalla, jossa on aallonmurtajia, myös valtamerillä, merillä ja järvillä, kuten suurilla järvillä.</w:t>
      </w:r>
    </w:p>
    <w:p>
      <w:r>
        <w:rPr>
          <w:b/>
        </w:rPr>
        <w:t xml:space="preserve">Tulos</w:t>
      </w:r>
    </w:p>
    <w:p>
      <w:r>
        <w:t xml:space="preserve">niitä voi tapahtua millä tahansa rannalla, jolla on aaltoja, myös valtamerissä, merissä ja suurissa järvissä -lrb- kuten Yhdysvaltojen ja Kanadan suurilla järvillä -rrb-.</w:t>
      </w:r>
    </w:p>
    <w:p>
      <w:r>
        <w:rPr>
          <w:b/>
        </w:rPr>
        <w:t xml:space="preserve">Tulos</w:t>
      </w:r>
    </w:p>
    <w:p>
      <w:r>
        <w:t xml:space="preserve">Niitä voi tapahtua millä tahansa rannalla, jossa aallot murtuvat, myös valtamerillä, merillä ja suurilla järvillä, kuten Amerikan yhdysvaltojen ja Kanadan suurilla järvillä.</w:t>
      </w:r>
    </w:p>
    <w:p>
      <w:r>
        <w:rPr>
          <w:b/>
        </w:rPr>
        <w:t xml:space="preserve">Tulos</w:t>
      </w:r>
    </w:p>
    <w:p>
      <w:r>
        <w:t xml:space="preserve">niitä voi esiintyä millä tahansa rannalla, jolla on aallonmurtajia, valtamerillä ja merillä sekä suurilla järvillä, kuten Yhdysvaltojen ja Kanadan suurilla järvillä.</w:t>
      </w:r>
    </w:p>
    <w:p>
      <w:r>
        <w:rPr>
          <w:b/>
        </w:rPr>
        <w:t xml:space="preserve">Tulos</w:t>
      </w:r>
    </w:p>
    <w:p>
      <w:r>
        <w:t xml:space="preserve">niitä voi tapahtua millä tahansa rannalla, jossa on aallonmurtajia, myös maailman valtamerillä, merillä ja suurilla järvillä, kuten Amerikan yhdysvaltojen ja Kanadan suurilla järvillä.</w:t>
      </w:r>
    </w:p>
    <w:p>
      <w:r>
        <w:rPr>
          <w:b/>
        </w:rPr>
        <w:t xml:space="preserve">Tulos</w:t>
      </w:r>
    </w:p>
    <w:p>
      <w:r>
        <w:t xml:space="preserve">niitä voi esiintyä millä tahansa rannalla, jossa aallot iskevät rantaviivaan , mukaan lukien maailman valtameret, meret ja suuret järvet, kuten Yhdysvaltojen ja Kanadan suuret järvet.</w:t>
      </w:r>
    </w:p>
    <w:p>
      <w:r>
        <w:rPr>
          <w:b/>
        </w:rPr>
        <w:t xml:space="preserve">Tulos</w:t>
      </w:r>
    </w:p>
    <w:p>
      <w:r>
        <w:t xml:space="preserve">ne voivat tulla mieleen missä tahansa hiekka meren reunalla murtuvien aaltojen kanssa , mukaan lukien maapallon meret , meret ja suurikokoiset järvet, kuten Yhdysvaltojen ja Kanadan suuret järvet.</w:t>
      </w:r>
    </w:p>
    <w:p>
      <w:r>
        <w:rPr>
          <w:b/>
        </w:rPr>
        <w:t xml:space="preserve">Esimerkki 9.1650</w:t>
      </w:r>
    </w:p>
    <w:p>
      <w:r>
        <w:t xml:space="preserve">Kaikilla lajeilla on selvästi karhumainen kävelytyyli, joka johtuu siitä, että niiden etujalat ovat takajalkoja pidemmät.</w:t>
      </w:r>
    </w:p>
    <w:p>
      <w:r>
        <w:rPr>
          <w:b/>
        </w:rPr>
        <w:t xml:space="preserve">Tulos</w:t>
      </w:r>
    </w:p>
    <w:p>
      <w:r>
        <w:t xml:space="preserve">koska niiden etujalat ovat pidemmät kuin takajalat , kaikilla lajeilla on selvästi karhumainen katse.</w:t>
      </w:r>
    </w:p>
    <w:p>
      <w:r>
        <w:rPr>
          <w:b/>
        </w:rPr>
        <w:t xml:space="preserve">Tulos</w:t>
      </w:r>
    </w:p>
    <w:p>
      <w:r>
        <w:t xml:space="preserve">koska niiden etujalat ovat pidemmät kuin takajalat, ne kävelevät karhun lailla.</w:t>
      </w:r>
    </w:p>
    <w:p>
      <w:r>
        <w:rPr>
          <w:b/>
        </w:rPr>
        <w:t xml:space="preserve">Tulos</w:t>
      </w:r>
    </w:p>
    <w:p>
      <w:r>
        <w:t xml:space="preserve">koska niiden etujalat ovat pidemmät kuin takajalat , kaikilla lajeilla on karhumainen kävelytyyli.</w:t>
      </w:r>
    </w:p>
    <w:p>
      <w:r>
        <w:rPr>
          <w:b/>
        </w:rPr>
        <w:t xml:space="preserve">Tulos</w:t>
      </w:r>
    </w:p>
    <w:p>
      <w:r>
        <w:t xml:space="preserve">Kaikilla lajeilla on selvästi karhumainen kävelytyyli, koska niiden etujalat ovat pidemmät kuin takajalat.</w:t>
      </w:r>
    </w:p>
    <w:p>
      <w:r>
        <w:rPr>
          <w:b/>
        </w:rPr>
        <w:t xml:space="preserve">Tulos</w:t>
      </w:r>
    </w:p>
    <w:p>
      <w:r>
        <w:t xml:space="preserve">Kaikilla lajeilla on selvästi karhumainen kävelytyyli, joka johtuu siitä, että niiden etujalat ovat takajalkoja pidemmät.</w:t>
      </w:r>
    </w:p>
    <w:p>
      <w:r>
        <w:rPr>
          <w:b/>
        </w:rPr>
        <w:t xml:space="preserve">Tulos</w:t>
      </w:r>
    </w:p>
    <w:p>
      <w:r>
        <w:t xml:space="preserve">Kaikki lajit kävelevät karhun tavoin, koska niiden etujalat ovat pidemmät kuin takajalat.</w:t>
      </w:r>
    </w:p>
    <w:p>
      <w:r>
        <w:rPr>
          <w:b/>
        </w:rPr>
        <w:t xml:space="preserve">Tulos</w:t>
      </w:r>
    </w:p>
    <w:p>
      <w:r>
        <w:t xml:space="preserve">kaikki lajit ovat karhun kaltaisia, koska niiden etujalat ovat pidemmät kuin selkäjalat.</w:t>
      </w:r>
    </w:p>
    <w:p>
      <w:r>
        <w:rPr>
          <w:b/>
        </w:rPr>
        <w:t xml:space="preserve">Esimerkki 9.1651</w:t>
      </w:r>
    </w:p>
    <w:p>
      <w:r>
        <w:t xml:space="preserve">jotkut tietokoneet voivat käynnistyä muistitikulta.</w:t>
      </w:r>
    </w:p>
    <w:p>
      <w:r>
        <w:rPr>
          <w:b/>
        </w:rPr>
        <w:t xml:space="preserve">Tulos</w:t>
      </w:r>
    </w:p>
    <w:p>
      <w:r>
        <w:t xml:space="preserve">jotkut tietokoneet voivat käynnistyä muistitikulta.</w:t>
      </w:r>
    </w:p>
    <w:p>
      <w:r>
        <w:rPr>
          <w:b/>
        </w:rPr>
        <w:t xml:space="preserve">Tulos</w:t>
      </w:r>
    </w:p>
    <w:p>
      <w:r>
        <w:t xml:space="preserve">jotkut tietokoneet voivat käynnistyä muistitikulta.</w:t>
      </w:r>
    </w:p>
    <w:p>
      <w:r>
        <w:rPr>
          <w:b/>
        </w:rPr>
        <w:t xml:space="preserve">Tulos</w:t>
      </w:r>
    </w:p>
    <w:p>
      <w:r>
        <w:t xml:space="preserve">jotkut tietokoneet voidaan käynnistää muistitikulta.</w:t>
      </w:r>
    </w:p>
    <w:p>
      <w:r>
        <w:rPr>
          <w:b/>
        </w:rPr>
        <w:t xml:space="preserve">Tulos</w:t>
      </w:r>
    </w:p>
    <w:p>
      <w:r>
        <w:t xml:space="preserve">jotkut tietokoneet käynnistyvät myös muistitikulta.</w:t>
      </w:r>
    </w:p>
    <w:p>
      <w:r>
        <w:rPr>
          <w:b/>
        </w:rPr>
        <w:t xml:space="preserve">Tulos</w:t>
      </w:r>
    </w:p>
    <w:p>
      <w:r>
        <w:t xml:space="preserve">1 . jotkut tietokoneet voivat käynnistyä muistitikulta.</w:t>
      </w:r>
    </w:p>
    <w:p>
      <w:r>
        <w:rPr>
          <w:b/>
        </w:rPr>
        <w:t xml:space="preserve">Esimerkki 9.1652</w:t>
      </w:r>
    </w:p>
    <w:p>
      <w:r>
        <w:t xml:space="preserve">väestötiedot kaupungin väestö koostuu nyt suurelta osin niiden työläisten jälkeläisistä, jotka palkattiin työvoimaksi Intiasta 1800-luvulla.</w:t>
      </w:r>
    </w:p>
    <w:p>
      <w:r>
        <w:rPr>
          <w:b/>
        </w:rPr>
        <w:t xml:space="preserve">Tulos</w:t>
      </w:r>
    </w:p>
    <w:p>
      <w:r>
        <w:t xml:space="preserve">-lrb- tietoa ihmisistä / erilaisten ihmisten yhdistelmiä -rrb- kaupungin väestö koostuu nykyään enimmäkseen niiden työläisten jälkeläisistä, jotka palkattiin työvoimaksi Intiasta 1800-luvulla.</w:t>
      </w:r>
    </w:p>
    <w:p>
      <w:r>
        <w:rPr>
          <w:b/>
        </w:rPr>
        <w:t xml:space="preserve">Tulos</w:t>
      </w:r>
    </w:p>
    <w:p>
      <w:r>
        <w:t xml:space="preserve">väestötiedot : kaupungin väestö koostuu nykyään suurelta osin niiden työläisten lapsista, jotka 1800-luvulla palkattiin Inidasta työvoimaksi.</w:t>
      </w:r>
    </w:p>
    <w:p>
      <w:r>
        <w:rPr>
          <w:b/>
        </w:rPr>
        <w:t xml:space="preserve">Tulos</w:t>
      </w:r>
    </w:p>
    <w:p>
      <w:r>
        <w:t xml:space="preserve">kaupungin väestö koostuu nykyään suurelta osin 1800-luvun intialaisten työläisten jälkeläisistä.</w:t>
      </w:r>
    </w:p>
    <w:p>
      <w:r>
        <w:rPr>
          <w:b/>
        </w:rPr>
        <w:t xml:space="preserve">Tulos</w:t>
      </w:r>
    </w:p>
    <w:p>
      <w:r>
        <w:t xml:space="preserve">kaupungin väestö on enimmäkseen Intiasta 1800-luvulla palkattujen työläisten jälkeläisiä.</w:t>
      </w:r>
    </w:p>
    <w:p>
      <w:r>
        <w:rPr>
          <w:b/>
        </w:rPr>
        <w:t xml:space="preserve">Tulos</w:t>
      </w:r>
    </w:p>
    <w:p>
      <w:r>
        <w:t xml:space="preserve">väestötiedot: kaupungin väestö koostuu nykyään suurelta osin 1800-luvulla palkattujen intialaisten työläisten jälkeläisistä.</w:t>
      </w:r>
    </w:p>
    <w:p>
      <w:r>
        <w:rPr>
          <w:b/>
        </w:rPr>
        <w:t xml:space="preserve">Tulos</w:t>
      </w:r>
    </w:p>
    <w:p>
      <w:r>
        <w:t xml:space="preserve">kaupungin väestö koostuu 1800-luvulla Intiasta tulleista jälkeläisistä.</w:t>
      </w:r>
    </w:p>
    <w:p>
      <w:r>
        <w:rPr>
          <w:b/>
        </w:rPr>
        <w:t xml:space="preserve">Tulos</w:t>
      </w:r>
    </w:p>
    <w:p>
      <w:r>
        <w:t xml:space="preserve">väestötieteellinen tai väestötutkimus osoittaa, että kaupungin väestö koostuu tällä hetkellä pääasiassa Intiasta 1800-luvulla palkattujen työläisten jälkeläisistä.</w:t>
      </w:r>
    </w:p>
    <w:p>
      <w:r>
        <w:rPr>
          <w:b/>
        </w:rPr>
        <w:t xml:space="preserve">Esimerkki 9.1653</w:t>
      </w:r>
    </w:p>
    <w:p>
      <w:r>
        <w:t xml:space="preserve">thomas henderson julkaisee ensimmäisen parallaksimittauksen alfa-kentaurin etäisyydestä.</w:t>
      </w:r>
    </w:p>
    <w:p>
      <w:r>
        <w:rPr>
          <w:b/>
        </w:rPr>
        <w:t xml:space="preserve">Tulos</w:t>
      </w:r>
    </w:p>
    <w:p>
      <w:r>
        <w:t xml:space="preserve">thomas henderson julkaisi ensimmäisen parallaksimittauksen alfa-kentaurin etäisyydestä.</w:t>
      </w:r>
    </w:p>
    <w:p>
      <w:r>
        <w:rPr>
          <w:b/>
        </w:rPr>
        <w:t xml:space="preserve">Tulos</w:t>
      </w:r>
    </w:p>
    <w:p>
      <w:r>
        <w:t xml:space="preserve">thomas henderson julkaisi ensimmäisen parallaksimittauksen alfa-kentaurin etäisyydestä.</w:t>
      </w:r>
    </w:p>
    <w:p>
      <w:r>
        <w:rPr>
          <w:b/>
        </w:rPr>
        <w:t xml:space="preserve">Tulos</w:t>
      </w:r>
    </w:p>
    <w:p>
      <w:r>
        <w:t xml:space="preserve">thomas henderson julkaisi ensimmäisen parallaksimittauksen alfa-kentaurin etäisyydestä.</w:t>
      </w:r>
    </w:p>
    <w:p>
      <w:r>
        <w:rPr>
          <w:b/>
        </w:rPr>
        <w:t xml:space="preserve">Tulos</w:t>
      </w:r>
    </w:p>
    <w:p>
      <w:r>
        <w:t xml:space="preserve">thomas henderson julkaisee ensimmäisen parallaksimittauksen etäisyydestä alfaan -lrb- half man , half horse -rrb- i.</w:t>
      </w:r>
    </w:p>
    <w:p>
      <w:r>
        <w:rPr>
          <w:b/>
        </w:rPr>
        <w:t xml:space="preserve">Tulos</w:t>
      </w:r>
    </w:p>
    <w:p>
      <w:r>
        <w:t xml:space="preserve">Thomas Henderson julkaisi ensimmäisen alfa-kentaurin etäisyyttä koskevan parallaksin.</w:t>
      </w:r>
    </w:p>
    <w:p>
      <w:r>
        <w:rPr>
          <w:b/>
        </w:rPr>
        <w:t xml:space="preserve">Tulos</w:t>
      </w:r>
    </w:p>
    <w:p>
      <w:r>
        <w:t xml:space="preserve">thomas henderson julkaisi ensimmäisen parallaksimittauksen alfa-kentaurin etäisyydestä.</w:t>
      </w:r>
    </w:p>
    <w:p>
      <w:r>
        <w:rPr>
          <w:b/>
        </w:rPr>
        <w:t xml:space="preserve">Tulos</w:t>
      </w:r>
    </w:p>
    <w:p>
      <w:r>
        <w:t xml:space="preserve">ensimmäinen parallaksimittaus etäisyydestä alfaan.</w:t>
      </w:r>
    </w:p>
    <w:p>
      <w:r>
        <w:rPr>
          <w:b/>
        </w:rPr>
        <w:t xml:space="preserve">Esimerkki 9.1654</w:t>
      </w:r>
    </w:p>
    <w:p>
      <w:r>
        <w:t xml:space="preserve">aarniometsät , rannikon mangrovemetsiköt , sfagnum-suot , aavikon maaperän kuoret , tienvarsien rikkaruoholaikut , vehnäpellot , viljellyt puutarhat ja nurmikot; kaikki sisältyvät termiin kasvillisuus.</w:t>
      </w:r>
    </w:p>
    <w:p>
      <w:r>
        <w:rPr>
          <w:b/>
        </w:rPr>
        <w:t xml:space="preserve">Tulos</w:t>
      </w:r>
    </w:p>
    <w:p>
      <w:r>
        <w:t xml:space="preserve">aarniometsät , rannikon mangrovemetsiköt , sfagnum-suot , aavikon maaperän kuoret , tienvarsien rikkaruoholaikut , vehnälaikut , viljellyt puutarhat ja nurmikot ovat kaikki kasvillisuutta.</w:t>
      </w:r>
    </w:p>
    <w:p>
      <w:r>
        <w:rPr>
          <w:b/>
        </w:rPr>
        <w:t xml:space="preserve">Tulos</w:t>
      </w:r>
    </w:p>
    <w:p>
      <w:r>
        <w:t xml:space="preserve">aarniometsät , rannikon mangrovemetsiköt , aavikon maaperän kuoret , tienvarsien rikkaruoholaikut , vehnäpellot - kaikki ne sisältyvät termiin kasvillisuus.</w:t>
      </w:r>
    </w:p>
    <w:p>
      <w:r>
        <w:rPr>
          <w:b/>
        </w:rPr>
        <w:t xml:space="preserve">Tulos</w:t>
      </w:r>
    </w:p>
    <w:p>
      <w:r>
        <w:t xml:space="preserve">aarniometsät , rannikon mangrovemetsiköt , sfagnum-suot , aavikon maaperän kuoret , tienvarsien rikkaruoholaikut , vehnäpellot , viljellyt puutarhat ja nurmikot; kaikki kuuluvat kasvillisuuden piiriin.</w:t>
      </w:r>
    </w:p>
    <w:p>
      <w:r>
        <w:rPr>
          <w:b/>
        </w:rPr>
        <w:t xml:space="preserve">Tulos</w:t>
      </w:r>
    </w:p>
    <w:p>
      <w:r>
        <w:t xml:space="preserve">Aarniometsät , rannikon mangrovemetsiköt , sfagnum-suot , aavikon maaperän kuoret , tienvarsien rikkaruoholaikut , vehnäpellot , viljellyt puutarhat ja nurmikot kuuluvat kaikki kasvillisuuden käsitteeseen.</w:t>
      </w:r>
    </w:p>
    <w:p>
      <w:r>
        <w:rPr>
          <w:b/>
        </w:rPr>
        <w:t xml:space="preserve">Tulos</w:t>
      </w:r>
    </w:p>
    <w:p>
      <w:r>
        <w:t xml:space="preserve">termiä "kasvillisuus" voidaan käyttää kuvaamaan esimerkiksi ikivanhoja punapuumetsiä , rannikon mangrovemetsiä , sfagnum-soita , aavikon maaperän kuorta , tienvarren rikkaruoholaikkuja , vehnäpeltoja tai ihmisen kasvattamia puutarhoja ja nurmikoita.</w:t>
      </w:r>
    </w:p>
    <w:p>
      <w:r>
        <w:rPr>
          <w:b/>
        </w:rPr>
        <w:t xml:space="preserve">Tulos</w:t>
      </w:r>
    </w:p>
    <w:p>
      <w:r>
        <w:t xml:space="preserve">aarniometsät , rannikon mangrovemetsiköt , sfagnum-suot , aavikon maaperän kuoret , tienvarsien rikkaruoholaikut , vehnäpellot , viljellyt puutarhat ja nurmikot ; kaikkia näitä pidetään terminä kasvillisuus.</w:t>
      </w:r>
    </w:p>
    <w:p>
      <w:r>
        <w:rPr>
          <w:b/>
        </w:rPr>
        <w:t xml:space="preserve">Tulos</w:t>
      </w:r>
    </w:p>
    <w:p>
      <w:r>
        <w:t xml:space="preserve">muinaiset punapuumetsät , rannikon läheisyydessä sijaitsevat mangrovekannat , sulkasuot -lrb- kosteikolla esiintyvät turvesammalet -rrb- , aavikon maaperän kuoret , tienvarsien rikkaruoholaikut -lrb- laajalle levinneet ei-toivotut kasvit viljelyalueella -rrb- , vehnäpellot , viljellyt puutarhat ja nurmikot -lrb- nurmikentät -rrb- ; kaikkia ympäröi termi kasvillisuus.</w:t>
      </w:r>
    </w:p>
    <w:p>
      <w:r>
        <w:rPr>
          <w:b/>
        </w:rPr>
        <w:t xml:space="preserve">Tulos</w:t>
      </w:r>
    </w:p>
    <w:p>
      <w:r>
        <w:t xml:space="preserve">vanhat punapuumetsät , rannikon mangrovemetsiköt , sfagnum-suot , aavikon maaperän kuoret , tienvarsien rikkaruoholaikut , vehnäpellot sekä viljellyt puutarhat ja nurmikot katsotaan kaikki kasvillisuuden lajiksi.</w:t>
      </w:r>
    </w:p>
    <w:p>
      <w:r>
        <w:rPr>
          <w:b/>
        </w:rPr>
        <w:t xml:space="preserve">Esimerkki 9.1655</w:t>
      </w:r>
    </w:p>
    <w:p>
      <w:r>
        <w:t xml:space="preserve">Dar es Salaam säilyi alueen hallinnollisena ja kaupallisena keskuksena.</w:t>
      </w:r>
    </w:p>
    <w:p>
      <w:r>
        <w:rPr>
          <w:b/>
        </w:rPr>
        <w:t xml:space="preserve">Tulos</w:t>
      </w:r>
    </w:p>
    <w:p>
      <w:r>
        <w:t xml:space="preserve">Dar es Salaam säilytettiin alueen hallinnollisena ja kaupallisena keskuksena.</w:t>
      </w:r>
    </w:p>
    <w:p>
      <w:r>
        <w:rPr>
          <w:b/>
        </w:rPr>
        <w:t xml:space="preserve">Tulos</w:t>
      </w:r>
    </w:p>
    <w:p>
      <w:r>
        <w:t xml:space="preserve">Dar es Salaam säilytettiin alueen hallituksen ja liike-elämän keskuksena.</w:t>
      </w:r>
    </w:p>
    <w:p>
      <w:r>
        <w:rPr>
          <w:b/>
        </w:rPr>
        <w:t xml:space="preserve">Tulos</w:t>
      </w:r>
    </w:p>
    <w:p>
      <w:r>
        <w:t xml:space="preserve">Dar es Salaamia pidetään alueen hallinnollisena ja kaupallisena keskuksena.</w:t>
      </w:r>
    </w:p>
    <w:p>
      <w:r>
        <w:rPr>
          <w:b/>
        </w:rPr>
        <w:t xml:space="preserve">Tulos</w:t>
      </w:r>
    </w:p>
    <w:p>
      <w:r>
        <w:t xml:space="preserve">Dar es Salaam oli alueen hallinnollinen ja kaupallinen keskus.</w:t>
      </w:r>
    </w:p>
    <w:p>
      <w:r>
        <w:rPr>
          <w:b/>
        </w:rPr>
        <w:t xml:space="preserve">Tulos</w:t>
      </w:r>
    </w:p>
    <w:p>
      <w:r>
        <w:t xml:space="preserve">Dar es Salaam pidettiin maan toimisto- ja liiketoimintakeskuksena.</w:t>
      </w:r>
    </w:p>
    <w:p>
      <w:r>
        <w:rPr>
          <w:b/>
        </w:rPr>
        <w:t xml:space="preserve">Tulos</w:t>
      </w:r>
    </w:p>
    <w:p>
      <w:r>
        <w:t xml:space="preserve">Dar es Salaam on alueen hallinnollinen ja kaupallinen keskus.</w:t>
      </w:r>
    </w:p>
    <w:p>
      <w:r>
        <w:rPr>
          <w:b/>
        </w:rPr>
        <w:t xml:space="preserve">Esimerkki 9.1656</w:t>
      </w:r>
    </w:p>
    <w:p>
      <w:r>
        <w:t xml:space="preserve">vuodesta 1938 alkaen uudemmissa ss-puvuissa oli saksalaisen oberstin olkalaudat tammilehti-kauluslaastareiden lisäksi.</w:t>
      </w:r>
    </w:p>
    <w:p>
      <w:r>
        <w:rPr>
          <w:b/>
        </w:rPr>
        <w:t xml:space="preserve">Tulos</w:t>
      </w:r>
    </w:p>
    <w:p>
      <w:r>
        <w:t xml:space="preserve">vuodesta 1938 alkaen uusissa ss-puvuissa on tammilehti-kauluskilpien lisäksi myös saksalaisen oberstin olkalaudat.</w:t>
      </w:r>
    </w:p>
    <w:p>
      <w:r>
        <w:rPr>
          <w:b/>
        </w:rPr>
        <w:t xml:space="preserve">Tulos</w:t>
      </w:r>
    </w:p>
    <w:p>
      <w:r>
        <w:t xml:space="preserve">Vuodesta 1938 alkaen uudemmissa ss-puvuissa oli saksalaisen oberstin olkalaudat ja tammilehden kauluslaastarit.</w:t>
      </w:r>
    </w:p>
    <w:p>
      <w:r>
        <w:rPr>
          <w:b/>
        </w:rPr>
        <w:t xml:space="preserve">Tulos</w:t>
      </w:r>
    </w:p>
    <w:p>
      <w:r>
        <w:t xml:space="preserve">vuodesta 1938 alkaen uudemmissa ss:n univormuissa oli saksalaisen oberstin olkalaudat sekä tammilehden kauluslaastarit.</w:t>
      </w:r>
    </w:p>
    <w:p>
      <w:r>
        <w:rPr>
          <w:b/>
        </w:rPr>
        <w:t xml:space="preserve">Tulos</w:t>
      </w:r>
    </w:p>
    <w:p>
      <w:r>
        <w:t xml:space="preserve">vuodesta 1938 alkaen uudemmissa ss:n univormuissa oli tammilehti-kauluslaastareiden lisäksi saksalaisen oberstin olkalaudat.</w:t>
      </w:r>
    </w:p>
    <w:p>
      <w:r>
        <w:rPr>
          <w:b/>
        </w:rPr>
        <w:t xml:space="preserve">Tulos</w:t>
      </w:r>
    </w:p>
    <w:p>
      <w:r>
        <w:t xml:space="preserve">vuodesta 1938 alkaen ss unoforms featere saksalaiset oberstin olkapään kauluspaidat ja tammilehti-kauluspaidat.</w:t>
      </w:r>
    </w:p>
    <w:p>
      <w:r>
        <w:rPr>
          <w:b/>
        </w:rPr>
        <w:t xml:space="preserve">Tulos</w:t>
      </w:r>
    </w:p>
    <w:p>
      <w:r>
        <w:t xml:space="preserve">vuodesta 1938 alkaen uudemmissa ss-puvuissa oli saksalaisen oberstin olkalaudat tammilehti-kauluslaastareiden lisäksi.</w:t>
      </w:r>
    </w:p>
    <w:p>
      <w:r>
        <w:rPr>
          <w:b/>
        </w:rPr>
        <w:t xml:space="preserve">Tulos</w:t>
      </w:r>
    </w:p>
    <w:p>
      <w:r>
        <w:t xml:space="preserve">Vuodelta 1938 peräisin olevissa uusimmissa ss-puvuissa on saksalaisen oberstin olkalaudat sekä tammilehti-kauluslaastarit.</w:t>
      </w:r>
    </w:p>
    <w:p>
      <w:r>
        <w:rPr>
          <w:b/>
        </w:rPr>
        <w:t xml:space="preserve">Tulos</w:t>
      </w:r>
    </w:p>
    <w:p>
      <w:r>
        <w:t xml:space="preserve">Vuodesta 1938 alkaen uudemmissa ss-puvuissa oli saksalaisen oberstin olkalaudat sekä tammilehden kauluslaastarit.</w:t>
      </w:r>
    </w:p>
    <w:p>
      <w:r>
        <w:rPr>
          <w:b/>
        </w:rPr>
        <w:t xml:space="preserve">Esimerkki 9.1657</w:t>
      </w:r>
    </w:p>
    <w:p>
      <w:r>
        <w:t xml:space="preserve">viitteet ulkoiset linkit virallinen sivusto ibanez kitarat ja bassomuseo - ibanez-soittimien tietokanta , resurssit , käyttäjien arvostelut , kuvat hoshino gakki co:n historia . , ltd.</w:t>
      </w:r>
    </w:p>
    <w:p>
      <w:r>
        <w:rPr>
          <w:b/>
        </w:rPr>
        <w:t xml:space="preserve">Tulos</w:t>
      </w:r>
    </w:p>
    <w:p>
      <w:r>
        <w:t xml:space="preserve">ibanez on kitaramerkki, jonka omistaa hoshino gakki co. ltd , ja heidän virallisella sivustollaan on viitteitä ja ulkoisia linkkejä ibanez kitarat , bassomuseo - ibanez instrumentit tietokanta , resursseja , käyttäjien arvosteluja , kuvia ja historiaa thecompany .</w:t>
      </w:r>
    </w:p>
    <w:p>
      <w:r>
        <w:rPr>
          <w:b/>
        </w:rPr>
        <w:t xml:space="preserve">Tulos</w:t>
      </w:r>
    </w:p>
    <w:p>
      <w:r>
        <w:t xml:space="preserve">viittaukset ulkoiset linkit virallinen sivusto ibanez-kitarat.</w:t>
      </w:r>
    </w:p>
    <w:p>
      <w:r>
        <w:rPr>
          <w:b/>
        </w:rPr>
        <w:t xml:space="preserve">Tulos</w:t>
      </w:r>
    </w:p>
    <w:p>
      <w:r>
        <w:t xml:space="preserve">viitteet : ulkoiset linkit , virallinen sivusto , ibanez kitarat ja bassomuseo - ibanez instrumenttien tietokanta , resurssit , käyttäjien arvostelut , kuvat , hoshino gakki co. historia . , ltd .</w:t>
      </w:r>
    </w:p>
    <w:p>
      <w:r>
        <w:rPr>
          <w:b/>
        </w:rPr>
        <w:t xml:space="preserve">Tulos</w:t>
      </w:r>
    </w:p>
    <w:p>
      <w:r>
        <w:t xml:space="preserve">viitteet ulkoiset lähteet virallinen sivusto ibanez guitars and bass museum - ibanez instrumenttien tietokanta , resurssit , käyttäjien arvostelut , kuvat hoshino gakki co:n historia . , ltd.</w:t>
      </w:r>
    </w:p>
    <w:p>
      <w:r>
        <w:rPr>
          <w:b/>
        </w:rPr>
        <w:t xml:space="preserve">Tulos</w:t>
      </w:r>
    </w:p>
    <w:p>
      <w:r>
        <w:t xml:space="preserve">ibanez-kitarat ja bassomuseo.</w:t>
      </w:r>
    </w:p>
    <w:p>
      <w:r>
        <w:rPr>
          <w:b/>
        </w:rPr>
        <w:t xml:space="preserve">Esimerkki 9.1658</w:t>
      </w:r>
    </w:p>
    <w:p>
      <w:r>
        <w:t xml:space="preserve">helmikuussa 2007 todettiin, että essjay oli esittänyt vääriä väitteitä akateemisesta pätevyydestään ja työkokemuksestaan wikipedia-käyttäjäsivullaan ja toimittajalle stacy schiffille new yorkerschiffin haastattelussa, stacey.</w:t>
      </w:r>
    </w:p>
    <w:p>
      <w:r>
        <w:rPr>
          <w:b/>
        </w:rPr>
        <w:t xml:space="preserve">Tulos</w:t>
      </w:r>
    </w:p>
    <w:p>
      <w:r>
        <w:t xml:space="preserve">helmikuussa 2007 todettiin, että essjay oli esittänyt vääriä väitteitä koulumenestyksestään ja työkokemuksestaan wikipedia-käyttäjäsivullaan ja toimittaja Stacy Schiffille new yorkerschiffin haastattelussa, stacey.</w:t>
      </w:r>
    </w:p>
    <w:p>
      <w:r>
        <w:rPr>
          <w:b/>
        </w:rPr>
        <w:t xml:space="preserve">Tulos</w:t>
      </w:r>
    </w:p>
    <w:p>
      <w:r>
        <w:t xml:space="preserve">helmikuussa 2007 essjayn todettiin valehdelleen akateemisista tutkinnoistaan ja työkokemuksestaan wikipedia-käyttäjäsivullaan ja toimittajalle stacy schiffille new yorker -lehden haastattelussa.</w:t>
      </w:r>
    </w:p>
    <w:p>
      <w:r>
        <w:rPr>
          <w:b/>
        </w:rPr>
        <w:t xml:space="preserve">Tulos</w:t>
      </w:r>
    </w:p>
    <w:p>
      <w:r>
        <w:t xml:space="preserve">helmikuussa 2007 selvisi, että essjay oli valehdellut koulutuksestaan ja työkokemuksestaan wikipedia-käyttäjäsivullaan ja uutistoimittaja stacy schiffille, kun häneltä kysyttiin asiasta new yorker -lehdessä.</w:t>
      </w:r>
    </w:p>
    <w:p>
      <w:r>
        <w:rPr>
          <w:b/>
        </w:rPr>
        <w:t xml:space="preserve">Tulos</w:t>
      </w:r>
    </w:p>
    <w:p>
      <w:r>
        <w:t xml:space="preserve">helmikuussa 2007 essjayn todettiin valehdelleen koulutuksestaan ja työkokemuksestaan wikipedia-käyttäjäsivullaan ja toimittajalle stacy schiffille new yorkerschiffin haastattelussa, stacey.</w:t>
      </w:r>
    </w:p>
    <w:p>
      <w:r>
        <w:rPr>
          <w:b/>
        </w:rPr>
        <w:t xml:space="preserve">Tulos</w:t>
      </w:r>
    </w:p>
    <w:p>
      <w:r>
        <w:t xml:space="preserve">helmikuussa 2007 essjayn todettiin esittäneen vääriä väitteitä akateemisesta pätevyydestään ja työkokemuksestaan wikipedia-käyttäjäsivullaan ja toimittajalle stacy schiffille new yorker -lehden haastattelussa.</w:t>
      </w:r>
    </w:p>
    <w:p>
      <w:r>
        <w:rPr>
          <w:b/>
        </w:rPr>
        <w:t xml:space="preserve">Tulos</w:t>
      </w:r>
    </w:p>
    <w:p>
      <w:r>
        <w:t xml:space="preserve">helmikuussa 2007 essjay esitti vääriä väitteitä akateemisesta pätevyydestään ja työkokemuksestaan wikipedia-käyttäjäsivullaan ja toimittaja stacy schiffille new yorkerschiffin haastattelussa.</w:t>
      </w:r>
    </w:p>
    <w:p>
      <w:r>
        <w:rPr>
          <w:b/>
        </w:rPr>
        <w:t xml:space="preserve">Tulos</w:t>
      </w:r>
    </w:p>
    <w:p>
      <w:r>
        <w:t xml:space="preserve">helmikuussa 2007 todettiin, että essjay oli esittänyt vääriä väitteitä kouluun ja oppimiseen liittyvistä -lrb- ja -rrb- tutkinnoistaan ja ammatillisista kokemuksistaan wikipedia-käyttäjäsivullaan ja ammattikirjailija stacy schiffille new yorkerschiffin haastattelussa. stacey.</w:t>
      </w:r>
    </w:p>
    <w:p>
      <w:r>
        <w:rPr>
          <w:b/>
        </w:rPr>
        <w:t xml:space="preserve">Esimerkki 9.1659</w:t>
      </w:r>
    </w:p>
    <w:p>
      <w:r>
        <w:t xml:space="preserve">baduhennna on todistettu ainoastaan tacituksen vuosikirjoissa, joissa tacitus kirjoittaa, että frisiassa sijaitseva metsä oli omistettu hänelle ja että tämän metsän lähellä tapettiin 900 roomalaista vankia vuonna 28 eaa.</w:t>
      </w:r>
    </w:p>
    <w:p>
      <w:r>
        <w:rPr>
          <w:b/>
        </w:rPr>
        <w:t xml:space="preserve">Tulos</w:t>
      </w:r>
    </w:p>
    <w:p>
      <w:r>
        <w:t xml:space="preserve">baduhennna on vahvistettu ainoastaan tacituksen annaleissa , joissa tacitus kirjoitti, että frisiassa oli hänelle omistettu metsä ja että tämän metsän lähellä tapettiin 900 roomalaista vankia vuonna 28 eaa.</w:t>
      </w:r>
    </w:p>
    <w:p>
      <w:r>
        <w:rPr>
          <w:b/>
        </w:rPr>
        <w:t xml:space="preserve">Tulos</w:t>
      </w:r>
    </w:p>
    <w:p>
      <w:r>
        <w:t xml:space="preserve">baduhennna on todistettu ainoastaan tacitus' annals, jossa tacitus kertoo, että frisiassa sijaitseva metsä oli omistettu hänelle ja että tämän metsän luona tapettiin 900 roomalaista vankia vuonna 28 .</w:t>
      </w:r>
    </w:p>
    <w:p>
      <w:r>
        <w:rPr>
          <w:b/>
        </w:rPr>
        <w:t xml:space="preserve">Tulos</w:t>
      </w:r>
    </w:p>
    <w:p>
      <w:r>
        <w:t xml:space="preserve">Tacituksen antologiassa kerrotaan, että Friisiassa sijaitseva metsä oli omistettu Baduhennnalle, ja tämän metsän lähellä tapettiin 900 roomalaista vankia vuonna 28 eaa.</w:t>
      </w:r>
    </w:p>
    <w:p>
      <w:r>
        <w:rPr>
          <w:b/>
        </w:rPr>
        <w:t xml:space="preserve">Tulos</w:t>
      </w:r>
    </w:p>
    <w:p>
      <w:r>
        <w:t xml:space="preserve">Baduhennna on täysin todistettu Tacituksen vuosikirjoissa, joissa Tacitus kirjoittaa, että Frisiassa sijaitseva metsä nimettiin hänen kunniakseen ja että tämän metsän lähellä tapettiin 900 roomalaista vankia vuonna 28 eaa.</w:t>
      </w:r>
    </w:p>
    <w:p>
      <w:r>
        <w:rPr>
          <w:b/>
        </w:rPr>
        <w:t xml:space="preserve">Tulos</w:t>
      </w:r>
    </w:p>
    <w:p>
      <w:r>
        <w:t xml:space="preserve">baduhennna on todistettu tacitus annals jossa tacitus kirjaa oli omistettu hänelle , ja 900 roomalaista vankia tapettiin vuonna 28 eaa.</w:t>
      </w:r>
    </w:p>
    <w:p>
      <w:r>
        <w:rPr>
          <w:b/>
        </w:rPr>
        <w:t xml:space="preserve">Tulos</w:t>
      </w:r>
    </w:p>
    <w:p>
      <w:r>
        <w:t xml:space="preserve">baduhennna on vain -lrb- todistettu / luvattu -rrb- ymmärretyn -lrb- ilman sanoja -rrb- us ' kirjatut tapahtumat , jossa ymmärretyn -lrb- ilman sanoja -rrb- us kirjaa, että ryhmä puita Friisiassa omistettiin hänelle , ja että tämän puuryhmän lähellä 900 roomalaista vankia tapettiin vuonna 28 eaa.</w:t>
      </w:r>
    </w:p>
    <w:p>
      <w:r>
        <w:rPr>
          <w:b/>
        </w:rPr>
        <w:t xml:space="preserve">Tulos</w:t>
      </w:r>
    </w:p>
    <w:p>
      <w:r>
        <w:t xml:space="preserve">baduhennna on todistettu Tacituksen vuosikirjoissa, joissa Tacitus kirjoittaa, että Frisiassa sijaitseva metsä oli omistettu hänelle ja että tämän metsän lähellä tapettiin 900 roomalaista vankia vuonna 28 eaa.</w:t>
      </w:r>
    </w:p>
    <w:p>
      <w:r>
        <w:rPr>
          <w:b/>
        </w:rPr>
        <w:t xml:space="preserve">Esimerkki 9.1660</w:t>
      </w:r>
    </w:p>
    <w:p>
      <w:r>
        <w:t xml:space="preserve">orkesteri on mukana kolmen vuoden välein myönnettävässä gustav mahlerin kapellimestaripalkinnossa.</w:t>
      </w:r>
    </w:p>
    <w:p>
      <w:r>
        <w:rPr>
          <w:b/>
        </w:rPr>
        <w:t xml:space="preserve">Tulos</w:t>
      </w:r>
    </w:p>
    <w:p>
      <w:r>
        <w:t xml:space="preserve">orkesteri liittyy kolmivuotiseen gustav mahlerin kapellimestaripalkintoon.</w:t>
      </w:r>
    </w:p>
    <w:p>
      <w:r>
        <w:rPr>
          <w:b/>
        </w:rPr>
        <w:t xml:space="preserve">Tulos</w:t>
      </w:r>
    </w:p>
    <w:p>
      <w:r>
        <w:t xml:space="preserve">orkesteri on yhteydessä kolmivuotiseen gustav mahlerin kapellimestaripalkintoon.</w:t>
      </w:r>
    </w:p>
    <w:p>
      <w:r>
        <w:rPr>
          <w:b/>
        </w:rPr>
        <w:t xml:space="preserve">Tulos</w:t>
      </w:r>
    </w:p>
    <w:p>
      <w:r>
        <w:t xml:space="preserve">orkesteri on liitetty kolmivuotiseen Gustav Mahlerin kapellimestaripalkintoon.</w:t>
      </w:r>
    </w:p>
    <w:p>
      <w:r>
        <w:rPr>
          <w:b/>
        </w:rPr>
        <w:t xml:space="preserve">Esimerkki 9.1661</w:t>
      </w:r>
    </w:p>
    <w:p>
      <w:r>
        <w:t xml:space="preserve">Lisäksi se risteytyy joidenkin muiden pajulajien kanssa, erityisesti harvinaisen ja uhanalaisen Sydneyn altaan lajin acacia pubescensin kanssa.</w:t>
      </w:r>
    </w:p>
    <w:p>
      <w:r>
        <w:rPr>
          <w:b/>
        </w:rPr>
        <w:t xml:space="preserve">Tulos</w:t>
      </w:r>
    </w:p>
    <w:p>
      <w:r>
        <w:t xml:space="preserve">Se sekoittuu myös joidenkin muiden pajulajien kanssa, erityisesti harvinaisen ja uhanalaisen sydneyn altaan lajin acacia pubescensin kanssa.</w:t>
      </w:r>
    </w:p>
    <w:p>
      <w:r>
        <w:rPr>
          <w:b/>
        </w:rPr>
        <w:t xml:space="preserve">Tulos</w:t>
      </w:r>
    </w:p>
    <w:p>
      <w:r>
        <w:t xml:space="preserve">Lisäksi sen tiedetään risteytyvän joidenkin muiden lokkien kanssa, erityisesti harvinaisen ja uhanalaisen, Sydneyn altaan lajin, joka tunnetaan nimellä acacia pubenscens.</w:t>
      </w:r>
    </w:p>
    <w:p>
      <w:r>
        <w:rPr>
          <w:b/>
        </w:rPr>
        <w:t xml:space="preserve">Tulos</w:t>
      </w:r>
    </w:p>
    <w:p>
      <w:r>
        <w:t xml:space="preserve">Se lisääntyy myös joidenkin muiden pajulajien kanssa, erityisesti harvinaisen ja uhanalaisen Sydneyn altaan lajin acacia pubescensin kanssa.</w:t>
      </w:r>
    </w:p>
    <w:p>
      <w:r>
        <w:rPr>
          <w:b/>
        </w:rPr>
        <w:t xml:space="preserve">Tulos</w:t>
      </w:r>
    </w:p>
    <w:p>
      <w:r>
        <w:t xml:space="preserve">Se risteytyy myös joidenkin muiden pajulajien kanssa, erityisesti harvinaisen ja uhanalaisen Sydneyn altaan lajin acacia pubescensin kanssa.</w:t>
      </w:r>
    </w:p>
    <w:p>
      <w:r>
        <w:rPr>
          <w:b/>
        </w:rPr>
        <w:t xml:space="preserve">Tulos</w:t>
      </w:r>
    </w:p>
    <w:p>
      <w:r>
        <w:t xml:space="preserve">Lisäksi se sekoittuu joidenkin muiden kasvien kanssa, lähinnä harvinaisen ja uhanalaisen sydney basinin akaasiapuun (acacia pubescens) kanssa.</w:t>
      </w:r>
    </w:p>
    <w:p>
      <w:r>
        <w:rPr>
          <w:b/>
        </w:rPr>
        <w:t xml:space="preserve">Tulos</w:t>
      </w:r>
    </w:p>
    <w:p>
      <w:r>
        <w:t xml:space="preserve">Lisäksi se risteytyy joidenkin muiden pajulajien kanssa, erityisesti harvinaisen ja uhanalaisen Sydneyn altaan lajin, acacia pubescensin, kanssa.</w:t>
      </w:r>
    </w:p>
    <w:p>
      <w:r>
        <w:rPr>
          <w:b/>
        </w:rPr>
        <w:t xml:space="preserve">Esimerkki 9.1662</w:t>
      </w:r>
    </w:p>
    <w:p>
      <w:r>
        <w:t xml:space="preserve">ne usein vain murahtavat paheksuen tilanteissa, joissa ihmisen taapero kiukuttelisi.</w:t>
      </w:r>
    </w:p>
    <w:p>
      <w:r>
        <w:rPr>
          <w:b/>
        </w:rPr>
        <w:t xml:space="preserve">Tulos</w:t>
      </w:r>
    </w:p>
    <w:p>
      <w:r>
        <w:t xml:space="preserve">he usein huokailevat paheksuvasti tilanteissa, joissa pikkulapsi kiukuttelisi.</w:t>
      </w:r>
    </w:p>
    <w:p>
      <w:r>
        <w:rPr>
          <w:b/>
        </w:rPr>
        <w:t xml:space="preserve">Tulos</w:t>
      </w:r>
    </w:p>
    <w:p>
      <w:r>
        <w:t xml:space="preserve">ne kasvavat usein paheksuen tilanteissa, joissa ihmisvauva saisi raivokohtauksen.</w:t>
      </w:r>
    </w:p>
    <w:p>
      <w:r>
        <w:rPr>
          <w:b/>
        </w:rPr>
        <w:t xml:space="preserve">Tulos</w:t>
      </w:r>
    </w:p>
    <w:p>
      <w:r>
        <w:t xml:space="preserve">ne usein vain murahtavat paheksuen tilanteissa, joissa ihmisen pikkulapsi kiukuttelisi. -lrb- lauseen osassa -rr ei ole subjektia.</w:t>
      </w:r>
    </w:p>
    <w:p>
      <w:r>
        <w:rPr>
          <w:b/>
        </w:rPr>
        <w:t xml:space="preserve">Tulos</w:t>
      </w:r>
    </w:p>
    <w:p>
      <w:r>
        <w:t xml:space="preserve">he yleensä huokailevat paheksuvasti, kun pikkulapsi kiukuttelee.</w:t>
      </w:r>
    </w:p>
    <w:p>
      <w:r>
        <w:rPr>
          <w:b/>
        </w:rPr>
        <w:t xml:space="preserve">Tulos</w:t>
      </w:r>
    </w:p>
    <w:p>
      <w:r>
        <w:t xml:space="preserve">ne vain murahtavat paheksuen tilanteissa, joissa ihmisen pikkulapsi saa raivokohtauksen.</w:t>
      </w:r>
    </w:p>
    <w:p>
      <w:r>
        <w:rPr>
          <w:b/>
        </w:rPr>
        <w:t xml:space="preserve">Tulos</w:t>
      </w:r>
    </w:p>
    <w:p>
      <w:r>
        <w:t xml:space="preserve">ne usein vain murisevat, kun ne eivät pidä jostakin, mutta ihmisen pikkulapsi saisi raivokohtauksen.</w:t>
      </w:r>
    </w:p>
    <w:p>
      <w:r>
        <w:rPr>
          <w:b/>
        </w:rPr>
        <w:t xml:space="preserve">Esimerkki 9.1663</w:t>
      </w:r>
    </w:p>
    <w:p>
      <w:r>
        <w:t xml:space="preserve">koska tätä ryhmää tukevien fyysisten ominaisuuksien puuttumisen vuoksi on hyvin mahdollista, että alahaaran nykyistä määritelmää on laajennettava.</w:t>
      </w:r>
    </w:p>
    <w:p>
      <w:r>
        <w:rPr>
          <w:b/>
        </w:rPr>
        <w:t xml:space="preserve">Tulos</w:t>
      </w:r>
    </w:p>
    <w:p>
      <w:r>
        <w:t xml:space="preserve">koska tätä ryhmää tukevien fyysisten ominaisuuksien puuttumisen vuoksi on hyvin mahdollista, että alaperhe on nykyisessä muodossaan laajentumassa.</w:t>
      </w:r>
    </w:p>
    <w:p>
      <w:r>
        <w:rPr>
          <w:b/>
        </w:rPr>
        <w:t xml:space="preserve">Tulos</w:t>
      </w:r>
    </w:p>
    <w:p>
      <w:r>
        <w:t xml:space="preserve">koska fyysisten ominaisuuksien puute tukee tätä ryhmää , on hyvin mahdollista, että alaheimo, kuten se on tällä hetkellä tunnustettu on aihe voi saada suurempi ....</w:t>
      </w:r>
    </w:p>
    <w:p>
      <w:r>
        <w:rPr>
          <w:b/>
        </w:rPr>
        <w:t xml:space="preserve">Tulos</w:t>
      </w:r>
    </w:p>
    <w:p>
      <w:r>
        <w:t xml:space="preserve">Tällä tyypillä ei ole monia asioita, jotka tekevät siitä ainutlaatuisen, mutta se voi olla erilainen kokonsa vuoksi.</w:t>
      </w:r>
    </w:p>
    <w:p>
      <w:r>
        <w:rPr>
          <w:b/>
        </w:rPr>
        <w:t xml:space="preserve">Tulos</w:t>
      </w:r>
    </w:p>
    <w:p>
      <w:r>
        <w:t xml:space="preserve">ryhmän fyysisiä ominaisuuksia voidaan laajentaa.</w:t>
      </w:r>
    </w:p>
    <w:p>
      <w:r>
        <w:rPr>
          <w:b/>
        </w:rPr>
        <w:t xml:space="preserve">Tulos</w:t>
      </w:r>
    </w:p>
    <w:p>
      <w:r>
        <w:t xml:space="preserve">Koska fyysisiä piirteitä ei ole löydetty tämän ryhmän tueksi, on hyvin mahdollista, että alaperhe, sellaisena kuin se nyt tunnetaan, voi kasvaa suuremmaksi.</w:t>
      </w:r>
    </w:p>
    <w:p>
      <w:r>
        <w:rPr>
          <w:b/>
        </w:rPr>
        <w:t xml:space="preserve">Tulos</w:t>
      </w:r>
    </w:p>
    <w:p>
      <w:r>
        <w:t xml:space="preserve">koska tätä ryhmää tukevien fyysisten ominaisuuksien puuttumisen vuoksi on mahdollista, että alaryhmä on nykyisessä muodossaan laajentumassa.</w:t>
      </w:r>
    </w:p>
    <w:p>
      <w:r>
        <w:rPr>
          <w:b/>
        </w:rPr>
        <w:t xml:space="preserve">Tulos</w:t>
      </w:r>
    </w:p>
    <w:p>
      <w:r>
        <w:t xml:space="preserve">alaryhmässä on kasvava riski, koska ryhmää tukevia fyysisiä ominaisuuksia ei ole.</w:t>
      </w:r>
    </w:p>
    <w:p>
      <w:r>
        <w:rPr>
          <w:b/>
        </w:rPr>
        <w:t xml:space="preserve">Esimerkki 9.1664</w:t>
      </w:r>
    </w:p>
    <w:p>
      <w:r>
        <w:t xml:space="preserve">valtiossa syntyneitä kutsutaan "capixabasiksi", vaikka tarkka sana on "espiritossantenses".</w:t>
      </w:r>
    </w:p>
    <w:p>
      <w:r>
        <w:rPr>
          <w:b/>
        </w:rPr>
        <w:t xml:space="preserve">Tulos</w:t>
      </w:r>
    </w:p>
    <w:p>
      <w:r>
        <w:t xml:space="preserve">valtiossa syntyneet tunnetaan nimellä "capixabas" , kun taas toinen sana on "espiritossantenses".</w:t>
      </w:r>
    </w:p>
    <w:p>
      <w:r>
        <w:rPr>
          <w:b/>
        </w:rPr>
        <w:t xml:space="preserve">Tulos</w:t>
      </w:r>
    </w:p>
    <w:p>
      <w:r>
        <w:t xml:space="preserve">valtiossa syntyneet tunnetaan nimellä "capixabas", vaikka varsinainen sana on "espiritossantenses".</w:t>
      </w:r>
    </w:p>
    <w:p>
      <w:r>
        <w:rPr>
          <w:b/>
        </w:rPr>
        <w:t xml:space="preserve">Tulos</w:t>
      </w:r>
    </w:p>
    <w:p>
      <w:r>
        <w:t xml:space="preserve">ne, jotka ovat syntyneet valtion tunnetaan " capixabas " tai " espiritossantenses ..</w:t>
      </w:r>
    </w:p>
    <w:p>
      <w:r>
        <w:rPr>
          <w:b/>
        </w:rPr>
        <w:t xml:space="preserve">Tulos</w:t>
      </w:r>
    </w:p>
    <w:p>
      <w:r>
        <w:t xml:space="preserve">valtiossa syntyneet tunnetaan nimellä "capixabas" , mutta tarkka sana on "espiritossantenses".</w:t>
      </w:r>
    </w:p>
    <w:p>
      <w:r>
        <w:rPr>
          <w:b/>
        </w:rPr>
        <w:t xml:space="preserve">Tulos</w:t>
      </w:r>
    </w:p>
    <w:p>
      <w:r>
        <w:t xml:space="preserve">ne, jotka ovat syntyneet valtiossa ovat tiettyjä kuin " capixabas " , vaikka oikeus yksityiskohdissa sana on " espiritossantenses " .</w:t>
      </w:r>
    </w:p>
    <w:p>
      <w:r>
        <w:rPr>
          <w:b/>
        </w:rPr>
        <w:t xml:space="preserve">Tulos</w:t>
      </w:r>
    </w:p>
    <w:p>
      <w:r>
        <w:t xml:space="preserve">Osavaltiossa syntyneet ihmiset tunnetaan nimellä " capixabas " , vaikka sana on " espiritossantenses " .</w:t>
      </w:r>
    </w:p>
    <w:p>
      <w:r>
        <w:rPr>
          <w:b/>
        </w:rPr>
        <w:t xml:space="preserve">Tulos</w:t>
      </w:r>
    </w:p>
    <w:p>
      <w:r>
        <w:t xml:space="preserve">valtiossa syntyneet tunnetaan nimellä "capixabas", vaikka tarkka sana on "espiritossantenses".</w:t>
      </w:r>
    </w:p>
    <w:p>
      <w:r>
        <w:rPr>
          <w:b/>
        </w:rPr>
        <w:t xml:space="preserve">Esimerkki 9.1665</w:t>
      </w:r>
    </w:p>
    <w:p>
      <w:r>
        <w:t xml:space="preserve">Vuonna 1934 Dupré seurasi Charles-Marie Widoria Pariisin St. Sulpicen urkurina, jota hän hoiti kuolemaansa asti vuonna 1971.</w:t>
      </w:r>
    </w:p>
    <w:p>
      <w:r>
        <w:rPr>
          <w:b/>
        </w:rPr>
        <w:t xml:space="preserve">Tulos</w:t>
      </w:r>
    </w:p>
    <w:p>
      <w:r>
        <w:t xml:space="preserve">vuonna 1934 Dupre seurasi Charles-Marie Widoria Pariisin St. Sulpicen urkurina ja työskenteli siellä kuolemaansa asti vuonna 1971.</w:t>
      </w:r>
    </w:p>
    <w:p>
      <w:r>
        <w:rPr>
          <w:b/>
        </w:rPr>
        <w:t xml:space="preserve">Tulos</w:t>
      </w:r>
    </w:p>
    <w:p>
      <w:r>
        <w:t xml:space="preserve">vuonna 1934 Dupre seurasi Charles-Marie Widoria Pariisin St. Sulpicen urkurina ja hoiti virkaa kuolemaansa asti vuonna 1971.</w:t>
      </w:r>
    </w:p>
    <w:p>
      <w:r>
        <w:rPr>
          <w:b/>
        </w:rPr>
        <w:t xml:space="preserve">Tulos</w:t>
      </w:r>
    </w:p>
    <w:p>
      <w:r>
        <w:t xml:space="preserve">1 . vuonna 1934 Dupré seurasi Charles-Marie Widorin jälkeen samannimisenä urkurina Pariisin St. Sulpicessa, jossa hän toimi kuolemaansa asti vuonna 1971.</w:t>
      </w:r>
    </w:p>
    <w:p>
      <w:r>
        <w:rPr>
          <w:b/>
        </w:rPr>
        <w:t xml:space="preserve">Tulos</w:t>
      </w:r>
    </w:p>
    <w:p>
      <w:r>
        <w:t xml:space="preserve">Dupre seurasi Charles-Marie Widoria Pariisin Pyhän Sulpicen kirkon urkurina vuonna 1934. Dupre hoiti tätä virkaa kuolemaansa asti vuonna 1971.</w:t>
      </w:r>
    </w:p>
    <w:p>
      <w:r>
        <w:rPr>
          <w:b/>
        </w:rPr>
        <w:t xml:space="preserve">Tulos</w:t>
      </w:r>
    </w:p>
    <w:p>
      <w:r>
        <w:t xml:space="preserve">Vuonna 1934 Dupré seurasi Charles-Marie Widoria Pariisin St. Sulpicen urkurina, ja hän hoiti tätä virkaa kuolemaansa asti vuonna 1971.</w:t>
      </w:r>
    </w:p>
    <w:p>
      <w:r>
        <w:rPr>
          <w:b/>
        </w:rPr>
        <w:t xml:space="preserve">Tulos</w:t>
      </w:r>
    </w:p>
    <w:p>
      <w:r>
        <w:t xml:space="preserve">vuonna 1934 dupré seurasi charles-marie widoria Pariisissa sijaitsevan st. sulpicen kirkon urkurina, jota virkaa hän hoiti kuolemaansa asti vuonna 1971.</w:t>
      </w:r>
    </w:p>
    <w:p>
      <w:r>
        <w:rPr>
          <w:b/>
        </w:rPr>
        <w:t xml:space="preserve">Tulos</w:t>
      </w:r>
    </w:p>
    <w:p>
      <w:r>
        <w:t xml:space="preserve">vuonna 1934 dupre seurasi charles-marie widoria Pariisin st. sulpicen urkurina.</w:t>
      </w:r>
    </w:p>
    <w:p>
      <w:r>
        <w:rPr>
          <w:b/>
        </w:rPr>
        <w:t xml:space="preserve">Esimerkki 9.1666</w:t>
      </w:r>
    </w:p>
    <w:p>
      <w:r>
        <w:t xml:space="preserve">Yksi ehdokas menestyi: Alfred Waterson, josta tuli parlamentin jäsen Ketteringin vaalipiiristä.</w:t>
      </w:r>
    </w:p>
    <w:p>
      <w:r>
        <w:rPr>
          <w:b/>
        </w:rPr>
        <w:t xml:space="preserve">Tulos</w:t>
      </w:r>
    </w:p>
    <w:p>
      <w:r>
        <w:t xml:space="preserve">Yksi ehdokas voitti: Alfred Waterson, josta tuli parlamentin jäsen Ketteringin vaalipiiristä.</w:t>
      </w:r>
    </w:p>
    <w:p>
      <w:r>
        <w:rPr>
          <w:b/>
        </w:rPr>
        <w:t xml:space="preserve">Tulos</w:t>
      </w:r>
    </w:p>
    <w:p>
      <w:r>
        <w:t xml:space="preserve">Yksi ehdokas menestyi: Alfred Watersonista tuli parlamentin jäsen Ketteringin vaalipiiristä.</w:t>
      </w:r>
    </w:p>
    <w:p>
      <w:r>
        <w:rPr>
          <w:b/>
        </w:rPr>
        <w:t xml:space="preserve">Tulos</w:t>
      </w:r>
    </w:p>
    <w:p>
      <w:r>
        <w:t xml:space="preserve">Alfred Waterson otti Ketteringin paikan parlamentissa.</w:t>
      </w:r>
    </w:p>
    <w:p>
      <w:r>
        <w:rPr>
          <w:b/>
        </w:rPr>
        <w:t xml:space="preserve">Tulos</w:t>
      </w:r>
    </w:p>
    <w:p>
      <w:r>
        <w:t xml:space="preserve">alfred waterson oli menestyksekäs ehdokas, kun hänestä tuli parlamentin jäsen ketteringin seudulta.</w:t>
      </w:r>
    </w:p>
    <w:p>
      <w:r>
        <w:rPr>
          <w:b/>
        </w:rPr>
        <w:t xml:space="preserve">Tulos</w:t>
      </w:r>
    </w:p>
    <w:p>
      <w:r>
        <w:t xml:space="preserve">Ketteringin parlamenttipaikkaa pitää Alfred Waterson.</w:t>
      </w:r>
    </w:p>
    <w:p>
      <w:r>
        <w:rPr>
          <w:b/>
        </w:rPr>
        <w:t xml:space="preserve">Tulos</w:t>
      </w:r>
    </w:p>
    <w:p>
      <w:r>
        <w:t xml:space="preserve">Alfred Waterson valittiin parlamentin jäseneksi Ketteringin paikalta.</w:t>
      </w:r>
    </w:p>
    <w:p>
      <w:r>
        <w:rPr>
          <w:b/>
        </w:rPr>
        <w:t xml:space="preserve">Tulos</w:t>
      </w:r>
    </w:p>
    <w:p>
      <w:r>
        <w:t xml:space="preserve">Yksi ehdokas menestyi, Alfred Waterson, josta tuli parlamentin jäsen Ketteringin vaalipiiristä.</w:t>
      </w:r>
    </w:p>
    <w:p>
      <w:r>
        <w:rPr>
          <w:b/>
        </w:rPr>
        <w:t xml:space="preserve">Esimerkki 9.1667</w:t>
      </w:r>
    </w:p>
    <w:p>
      <w:r>
        <w:t xml:space="preserve">tämä voitto toi hänelle 2000 pesetaa.</w:t>
      </w:r>
    </w:p>
    <w:p>
      <w:r>
        <w:rPr>
          <w:b/>
        </w:rPr>
        <w:t xml:space="preserve">Tulos</w:t>
      </w:r>
    </w:p>
    <w:p>
      <w:r>
        <w:t xml:space="preserve">Tämä voitto toi hänelle 2000 pesetaa.</w:t>
      </w:r>
    </w:p>
    <w:p>
      <w:r>
        <w:rPr>
          <w:b/>
        </w:rPr>
        <w:t xml:space="preserve">Tulos</w:t>
      </w:r>
    </w:p>
    <w:p>
      <w:r>
        <w:t xml:space="preserve">hän ansaitsi 2000 pesetaa voitosta.</w:t>
      </w:r>
    </w:p>
    <w:p>
      <w:r>
        <w:rPr>
          <w:b/>
        </w:rPr>
        <w:t xml:space="preserve">Tulos</w:t>
      </w:r>
    </w:p>
    <w:p>
      <w:r>
        <w:t xml:space="preserve">voitto toi hänelle 2000 pesetaa.</w:t>
      </w:r>
    </w:p>
    <w:p>
      <w:r>
        <w:rPr>
          <w:b/>
        </w:rPr>
        <w:t xml:space="preserve">Tulos</w:t>
      </w:r>
    </w:p>
    <w:p>
      <w:r>
        <w:t xml:space="preserve">Hän sai 2000 pesetaa voitostaan.</w:t>
      </w:r>
    </w:p>
    <w:p>
      <w:r>
        <w:rPr>
          <w:b/>
        </w:rPr>
        <w:t xml:space="preserve">Esimerkki 9.1668</w:t>
      </w:r>
    </w:p>
    <w:p>
      <w:r>
        <w:t xml:space="preserve">hänen luonteensa ja varhaiselämänsä hän pidettiin vaatimaton, rukoileva henkilö, hän oli ajatellut rehellinen ja puhdas hänen luokkatoverinsa.</w:t>
      </w:r>
    </w:p>
    <w:p>
      <w:r>
        <w:rPr>
          <w:b/>
        </w:rPr>
        <w:t xml:space="preserve">Tulos</w:t>
      </w:r>
    </w:p>
    <w:p>
      <w:r>
        <w:t xml:space="preserve">hänen luonteensa ja varhaiselämänsä aikana häntä pidettiin vaatimattomana, uskonnollisena henkilönä, hänen luokkatoverinsa pitivät häntä rehellisenä ja puhtaana.</w:t>
      </w:r>
    </w:p>
    <w:p>
      <w:r>
        <w:rPr>
          <w:b/>
        </w:rPr>
        <w:t xml:space="preserve">Tulos</w:t>
      </w:r>
    </w:p>
    <w:p>
      <w:r>
        <w:t xml:space="preserve">hänen luonteensa ja varhaiselämänsä vuoksi häntä pidettiin vaatimattomana.</w:t>
      </w:r>
    </w:p>
    <w:p>
      <w:r>
        <w:rPr>
          <w:b/>
        </w:rPr>
        <w:t xml:space="preserve">Tulos</w:t>
      </w:r>
    </w:p>
    <w:p>
      <w:r>
        <w:t xml:space="preserve">varhaisessa elämässään hänen luokkatoverinsa pitivät häntä vaatimattomana, rehellisenä, puhtaana, rukoilevana ja puhtaana luonteeltaan.</w:t>
      </w:r>
    </w:p>
    <w:p>
      <w:r>
        <w:rPr>
          <w:b/>
        </w:rPr>
        <w:t xml:space="preserve">Tulos</w:t>
      </w:r>
    </w:p>
    <w:p>
      <w:r>
        <w:t xml:space="preserve">häntä pidettiin vaatimattomana , rukoilevana henkilönä , luokkatoverinsa pitivät häntä rehellisenä ja puhtaana.</w:t>
      </w:r>
    </w:p>
    <w:p>
      <w:r>
        <w:rPr>
          <w:b/>
        </w:rPr>
        <w:t xml:space="preserve">Tulos</w:t>
      </w:r>
    </w:p>
    <w:p>
      <w:r>
        <w:t xml:space="preserve">luokkatoverinsa pitivät häntä vaatimattomana, rehellisenä ja leikkisänä henkilönä.</w:t>
      </w:r>
    </w:p>
    <w:p>
      <w:r>
        <w:rPr>
          <w:b/>
        </w:rPr>
        <w:t xml:space="preserve">Tulos</w:t>
      </w:r>
    </w:p>
    <w:p>
      <w:r>
        <w:t xml:space="preserve">Luokkatoverit pitivät häntä jo varhain vaatimattomana ja rehellisenä ihmisenä, joka rukoili usein.</w:t>
      </w:r>
    </w:p>
    <w:p>
      <w:r>
        <w:rPr>
          <w:b/>
        </w:rPr>
        <w:t xml:space="preserve">Tulos</w:t>
      </w:r>
    </w:p>
    <w:p>
      <w:r>
        <w:t xml:space="preserve">Kun hän oli nuori, hänen luokkatoverinsa pitivät häntä puhtaana, vaatimattomana, rehellisen luonteen omaavana ja rukoilevana henkilönä.</w:t>
      </w:r>
    </w:p>
    <w:p>
      <w:r>
        <w:rPr>
          <w:b/>
        </w:rPr>
        <w:t xml:space="preserve">Tulos</w:t>
      </w:r>
    </w:p>
    <w:p>
      <w:r>
        <w:t xml:space="preserve">häntä pidettiin vaatimattomana, rukoilevana henkilönä, ja hänen luokkatoverinsa pitivät häntä rehellisenä ja puhtaana.</w:t>
      </w:r>
    </w:p>
    <w:p>
      <w:r>
        <w:rPr>
          <w:b/>
        </w:rPr>
        <w:t xml:space="preserve">Esimerkki 9.1669</w:t>
      </w:r>
    </w:p>
    <w:p>
      <w:r>
        <w:t xml:space="preserve">Springville on kaupunki Linn County, Iowa, Yhdysvallat.</w:t>
      </w:r>
    </w:p>
    <w:p>
      <w:r>
        <w:rPr>
          <w:b/>
        </w:rPr>
        <w:t xml:space="preserve">Tulos</w:t>
      </w:r>
    </w:p>
    <w:p>
      <w:r>
        <w:t xml:space="preserve">Springville on kaupunki Linnin piirikunnassa, Iowassa.</w:t>
      </w:r>
    </w:p>
    <w:p>
      <w:r>
        <w:rPr>
          <w:b/>
        </w:rPr>
        <w:t xml:space="preserve">Tulos</w:t>
      </w:r>
    </w:p>
    <w:p>
      <w:r>
        <w:t xml:space="preserve">Springvillen kaupunki sijaitsee Linn Countyssa, Iowan osavaltiossa, Yhdysvalloissa.</w:t>
      </w:r>
    </w:p>
    <w:p>
      <w:r>
        <w:rPr>
          <w:b/>
        </w:rPr>
        <w:t xml:space="preserve">Tulos</w:t>
      </w:r>
    </w:p>
    <w:p>
      <w:r>
        <w:t xml:space="preserve">Springville on kaupunki Linn County Iowassa Yhdysvalloissa.</w:t>
      </w:r>
    </w:p>
    <w:p>
      <w:r>
        <w:rPr>
          <w:b/>
        </w:rPr>
        <w:t xml:space="preserve">Tulos</w:t>
      </w:r>
    </w:p>
    <w:p>
      <w:r>
        <w:t xml:space="preserve">Springville on kaupunki Linnin piirikunnassa, Iowan osavaltiossa, Yhdysvalloissa.</w:t>
      </w:r>
    </w:p>
    <w:p>
      <w:r>
        <w:rPr>
          <w:b/>
        </w:rPr>
        <w:t xml:space="preserve">Tulos</w:t>
      </w:r>
    </w:p>
    <w:p>
      <w:r>
        <w:t xml:space="preserve">Springville on kaupunki Linnin piirikunnassa, Iowassa.</w:t>
      </w:r>
    </w:p>
    <w:p>
      <w:r>
        <w:rPr>
          <w:b/>
        </w:rPr>
        <w:t xml:space="preserve">Tulos</w:t>
      </w:r>
    </w:p>
    <w:p>
      <w:r>
        <w:t xml:space="preserve">Springville on kaupunki Linnin piirikunnassa, Iowassa.</w:t>
      </w:r>
    </w:p>
    <w:p>
      <w:r>
        <w:rPr>
          <w:b/>
        </w:rPr>
        <w:t xml:space="preserve">Tulos</w:t>
      </w:r>
    </w:p>
    <w:p>
      <w:r>
        <w:t xml:space="preserve">Springville on Linn County, Iowam .</w:t>
      </w:r>
    </w:p>
    <w:p>
      <w:r>
        <w:rPr>
          <w:b/>
        </w:rPr>
        <w:t xml:space="preserve">Esimerkki 9.1670</w:t>
      </w:r>
    </w:p>
    <w:p>
      <w:r>
        <w:t xml:space="preserve">Uranuksen sisäosan kiertoaika on 17 tuntia , 14 minuuttia.</w:t>
      </w:r>
    </w:p>
    <w:p>
      <w:r>
        <w:rPr>
          <w:b/>
        </w:rPr>
        <w:t xml:space="preserve">Tulos</w:t>
      </w:r>
    </w:p>
    <w:p>
      <w:r>
        <w:t xml:space="preserve">kiertoaika Uranuksen sisäpuolella on 17 tuntia , 14 minuuttia.</w:t>
      </w:r>
    </w:p>
    <w:p>
      <w:r>
        <w:rPr>
          <w:b/>
        </w:rPr>
        <w:t xml:space="preserve">Tulos</w:t>
      </w:r>
    </w:p>
    <w:p>
      <w:r>
        <w:t xml:space="preserve">Uranuksen sisäinen kiertoaika on 17 tuntia ja 14 minuuttia.</w:t>
      </w:r>
    </w:p>
    <w:p>
      <w:r>
        <w:rPr>
          <w:b/>
        </w:rPr>
        <w:t xml:space="preserve">Tulos</w:t>
      </w:r>
    </w:p>
    <w:p>
      <w:r>
        <w:t xml:space="preserve">Uranuksen sisäpuolen kiertoaika on 17 tuntia , 14 minuuttia.</w:t>
      </w:r>
    </w:p>
    <w:p>
      <w:r>
        <w:rPr>
          <w:b/>
        </w:rPr>
        <w:t xml:space="preserve">Tulos</w:t>
      </w:r>
    </w:p>
    <w:p>
      <w:r>
        <w:t xml:space="preserve">Uranuksen sisäosan kiertoaika on 17 tuntia , 14 minuuttia.</w:t>
      </w:r>
    </w:p>
    <w:p>
      <w:r>
        <w:rPr>
          <w:b/>
        </w:rPr>
        <w:t xml:space="preserve">Tulos</w:t>
      </w:r>
    </w:p>
    <w:p>
      <w:r>
        <w:t xml:space="preserve">Uranuksen päivä kestää 17 tuntia , 14 minuuttia ; aika, jonka se tarvitsee kiertääkseen kerran akselinsa ympäri.</w:t>
      </w:r>
    </w:p>
    <w:p>
      <w:r>
        <w:rPr>
          <w:b/>
        </w:rPr>
        <w:t xml:space="preserve">Tulos</w:t>
      </w:r>
    </w:p>
    <w:p>
      <w:r>
        <w:t xml:space="preserve">Uranuksen sisäpuolen kiertoaika on 17 tuntia , 14 minuuttia.</w:t>
      </w:r>
    </w:p>
    <w:p>
      <w:r>
        <w:rPr>
          <w:b/>
        </w:rPr>
        <w:t xml:space="preserve">Esimerkki 9.1671</w:t>
      </w:r>
    </w:p>
    <w:p>
      <w:r>
        <w:t xml:space="preserve">sarjassa pyrittiin luomaan nypd blue -sarjaa muistuttava, realistinen poliisiasema, mutta se erosi siitä keskittymällä etsivien sijasta virkapukuisiin poliiseihin.</w:t>
      </w:r>
    </w:p>
    <w:p>
      <w:r>
        <w:rPr>
          <w:b/>
        </w:rPr>
        <w:t xml:space="preserve">Tulos</w:t>
      </w:r>
    </w:p>
    <w:p>
      <w:r>
        <w:t xml:space="preserve">sarjassa yritettiin luoda nypd blue -elokuvan kaltainen synkkä , realistinen poliisiasema , mutta se petti keskittymällä muodottomiin poliiseihin eikä etsiviin.</w:t>
      </w:r>
    </w:p>
    <w:p>
      <w:r>
        <w:rPr>
          <w:b/>
        </w:rPr>
        <w:t xml:space="preserve">Tulos</w:t>
      </w:r>
    </w:p>
    <w:p>
      <w:r>
        <w:t xml:space="preserve">sarjassa pyrittiin luomaan nypd blue -sarjaa muistuttava, realistinen poliisiasema, mutta se erosi siitä keskittymällä etsivien sijasta virkapukuisiin poliiseihin.</w:t>
      </w:r>
    </w:p>
    <w:p>
      <w:r>
        <w:rPr>
          <w:b/>
        </w:rPr>
        <w:t xml:space="preserve">Tulos</w:t>
      </w:r>
    </w:p>
    <w:p>
      <w:r>
        <w:t xml:space="preserve">sarjassa pyrittiin luomaan määrätietoinen ja realistinen poliisiasema, joka muistutti nypd blue -sarjaa, mutta se erosi siitä keskittymällä poliiseihin eikä niinkään etsiviin.</w:t>
      </w:r>
    </w:p>
    <w:p>
      <w:r>
        <w:rPr>
          <w:b/>
        </w:rPr>
        <w:t xml:space="preserve">Tulos</w:t>
      </w:r>
    </w:p>
    <w:p>
      <w:r>
        <w:t xml:space="preserve">sarjassa pyrittiin luomaan nypd blue -sarjan kaltainen synkkä, relistinen poliisiasema, mutta se erosi siitä keskittymällä etsivien sijasta virkapukuisiin poliiseihin.</w:t>
      </w:r>
    </w:p>
    <w:p>
      <w:r>
        <w:rPr>
          <w:b/>
        </w:rPr>
        <w:t xml:space="preserve">Tulos</w:t>
      </w:r>
    </w:p>
    <w:p>
      <w:r>
        <w:t xml:space="preserve">sarjassa pyrittiin luomaan karkea ja realistinen , realistinen poliisiasema, joka muistutti nypd blue -sarjaa, mutta erosi siitä keskittymällä etsivien sijasta virkapukuisiin poliiseihin.</w:t>
      </w:r>
    </w:p>
    <w:p>
      <w:r>
        <w:rPr>
          <w:b/>
        </w:rPr>
        <w:t xml:space="preserve">Tulos</w:t>
      </w:r>
    </w:p>
    <w:p>
      <w:r>
        <w:t xml:space="preserve">sarjassa keskityttiin poliiseihin etsivien sijasta, ja siitä tehtiin realistisen näköinen.</w:t>
      </w:r>
    </w:p>
    <w:p>
      <w:r>
        <w:rPr>
          <w:b/>
        </w:rPr>
        <w:t xml:space="preserve">Tulos</w:t>
      </w:r>
    </w:p>
    <w:p>
      <w:r>
        <w:t xml:space="preserve">sarjassa pyrittiin luomaan nypd blue -sarjan kaltainen synkkä ja realistinen poliisiasema, mutta se erosi siitä keskittymällä etsivien sijasta virkapukuisiin poliiseihin.</w:t>
      </w:r>
    </w:p>
    <w:p>
      <w:r>
        <w:rPr>
          <w:b/>
        </w:rPr>
        <w:t xml:space="preserve">Tulos</w:t>
      </w:r>
    </w:p>
    <w:p>
      <w:r>
        <w:t xml:space="preserve">sarjassa pyrittiin luomaan nypd blue -sarjaa muistuttava, realistinen poliisiasema, mutta se erosi siitä keskittymällä etsivien sijasta virkapukuisiin poliiseihin.</w:t>
      </w:r>
    </w:p>
    <w:p>
      <w:r>
        <w:rPr>
          <w:b/>
        </w:rPr>
        <w:t xml:space="preserve">Esimerkki 9.1672</w:t>
      </w:r>
    </w:p>
    <w:p>
      <w:r>
        <w:t xml:space="preserve">Meteorologinen historia Pohjois-Tyynenmeren keskiosassa sijaitseva ekstra-trooppinen sykloni liikkui valtameren alueella, jonka merenpinnan lämpötila oli jopa 2 °C normaalia korkeampi kahden päivän ajan.</w:t>
      </w:r>
    </w:p>
    <w:p>
      <w:r>
        <w:rPr>
          <w:b/>
        </w:rPr>
        <w:t xml:space="preserve">Tulos</w:t>
      </w:r>
    </w:p>
    <w:p>
      <w:r>
        <w:t xml:space="preserve">Pohjois-Tyynenmeren yläpuolella oleva ekstra-trooppinen sykloni liikkui valtameren alueella, jonka merenpinnan lämpötila oli jopa 2 celsiusastetta normaalia korkeampi.</w:t>
      </w:r>
    </w:p>
    <w:p>
      <w:r>
        <w:rPr>
          <w:b/>
        </w:rPr>
        <w:t xml:space="preserve">Tulos</w:t>
      </w:r>
    </w:p>
    <w:p>
      <w:r>
        <w:t xml:space="preserve">ekstra-trooppinen sykloni Pohjois-Tyynenmeren keskiosassa liikkui alueella, jonka meren pintalämpötila oli jopa 2 °C normaalia korkeampi.</w:t>
      </w:r>
    </w:p>
    <w:p>
      <w:r>
        <w:rPr>
          <w:b/>
        </w:rPr>
        <w:t xml:space="preserve">Tulos</w:t>
      </w:r>
    </w:p>
    <w:p>
      <w:r>
        <w:t xml:space="preserve">metereorologinen historia : sykloni , joka oli irrottautunut energialähteestään ja kulki tropiikin laitamilla , pohjoisella Keski-Tyynenmeren yllä , liikkui valtameren alueella , jossa meren pintalämpötila oli kahden päivän ajan kaksi astetta -lrb- celsius -rrb- normaalia korkeampi.</w:t>
      </w:r>
    </w:p>
    <w:p>
      <w:r>
        <w:rPr>
          <w:b/>
        </w:rPr>
        <w:t xml:space="preserve">Tulos</w:t>
      </w:r>
    </w:p>
    <w:p>
      <w:r>
        <w:t xml:space="preserve">Pohjois-Tyynenmeren keskiosassa sijaitseva ekstra-trooppinen sykloni liikkui valtameren alueella, jonka merenpinnan lämpötila oli jopa 2 °C normaalia korkeampi kahden päivän ajan.</w:t>
      </w:r>
    </w:p>
    <w:p>
      <w:r>
        <w:rPr>
          <w:b/>
        </w:rPr>
        <w:t xml:space="preserve">Tulos</w:t>
      </w:r>
    </w:p>
    <w:p>
      <w:r>
        <w:t xml:space="preserve">Pohjois-Tyynenmeren keskiosassa sijaitseva ekstra-trooppinen sykliini liikkui valtameren alueella, jonka merenpinnan lämpötila oli kahden päivän ajan jopa 2 °C normaalia korkeampi.</w:t>
      </w:r>
    </w:p>
    <w:p>
      <w:r>
        <w:rPr>
          <w:b/>
        </w:rPr>
        <w:t xml:space="preserve">Tulos</w:t>
      </w:r>
    </w:p>
    <w:p>
      <w:r>
        <w:t xml:space="preserve">Meteorologinen historia: Pohjois-Tyynenmeren keskiosassa sijaitseva ekstra-trooppinen sykloni liikkui valtameren alueella, jonka merenpinnan lämpötila oli kahden päivän ajan jopa 2 °C normaalia korkeampi.</w:t>
      </w:r>
    </w:p>
    <w:p>
      <w:r>
        <w:rPr>
          <w:b/>
        </w:rPr>
        <w:t xml:space="preserve">Tulos</w:t>
      </w:r>
    </w:p>
    <w:p>
      <w:r>
        <w:t xml:space="preserve">säähistoriaan liittyen pohjoisen keskiosassa sijaitseva ekstra-trooppinen sykloni liikkui valtameren alueella, jossa meren pintalämpötila oli jopa 2 ° C normaalia korkeampi kahden päivän ajan.</w:t>
      </w:r>
    </w:p>
    <w:p>
      <w:r>
        <w:rPr>
          <w:b/>
        </w:rPr>
        <w:t xml:space="preserve">Tulos</w:t>
      </w:r>
    </w:p>
    <w:p>
      <w:r>
        <w:t xml:space="preserve">Pohjois-Tyynenmeren yllä liikkui kahden päivän ajan katkaistu ekstra-trooppinen sykloni, jonka pintalämpötilat olivat jopa kaksi astetta normaalia korkeammat ja joka teki meteorologista historiaa.</w:t>
      </w:r>
    </w:p>
    <w:p>
      <w:r>
        <w:rPr>
          <w:b/>
        </w:rPr>
        <w:t xml:space="preserve">Esimerkki 9.1673</w:t>
      </w:r>
    </w:p>
    <w:p>
      <w:r>
        <w:t xml:space="preserve">victoria-saari -lrb- tai kitlineq -rrb- on Kanadan arktiseen saaristoon kuuluva saari, joka sijaitsee nunavutin ja Kanadan luoteisalueiden rajalla.</w:t>
      </w:r>
    </w:p>
    <w:p>
      <w:r>
        <w:rPr>
          <w:b/>
        </w:rPr>
        <w:t xml:space="preserve">Tulos</w:t>
      </w:r>
    </w:p>
    <w:p>
      <w:r>
        <w:t xml:space="preserve">victoria-saari -lrb- tai kitlineq -rrb- on Kanadan arktiseen saaristoon kuuluva saari, joka sijaitsee nunavutin ja Kanadan luoteisalueiden rajalla.</w:t>
      </w:r>
    </w:p>
    <w:p>
      <w:r>
        <w:rPr>
          <w:b/>
        </w:rPr>
        <w:t xml:space="preserve">Tulos</w:t>
      </w:r>
    </w:p>
    <w:p>
      <w:r>
        <w:t xml:space="preserve">victoria-saari on Kanadan arktiseen saaristoon kuuluva saari, joka sijaitsee Nunavutin ja Kanadan luoteisalueiden rajalla.</w:t>
      </w:r>
    </w:p>
    <w:p>
      <w:r>
        <w:rPr>
          <w:b/>
        </w:rPr>
        <w:t xml:space="preserve">Tulos</w:t>
      </w:r>
    </w:p>
    <w:p>
      <w:r>
        <w:t xml:space="preserve">victoria-saari -lrb- tai kitlineq -rrb- on Kanadan arktiseen saaristoon kuuluva saari, joka sijaitsee nunavutin ja Kanadan luoteisalueiden rajalla.</w:t>
      </w:r>
    </w:p>
    <w:p>
      <w:r>
        <w:rPr>
          <w:b/>
        </w:rPr>
        <w:t xml:space="preserve">Tulos</w:t>
      </w:r>
    </w:p>
    <w:p>
      <w:r>
        <w:t xml:space="preserve">victoria island -lrb- tai kitlineq -rrb- on Kanadan arktiseen saaristoon kuuluva saari, joka sijaitsee nunavutin ja Kanadan luoteisalueiden välissä.</w:t>
      </w:r>
    </w:p>
    <w:p>
      <w:r>
        <w:rPr>
          <w:b/>
        </w:rPr>
        <w:t xml:space="preserve">Tulos</w:t>
      </w:r>
    </w:p>
    <w:p>
      <w:r>
        <w:t xml:space="preserve">victoria-saari -lrb- tai kitlineq -rrb- on Kanadan arktiseen saariketjuun kuuluva saari, joka sijaitsee nunavutin ja Kanadan luoteisalueiden välisellä rajalla.</w:t>
      </w:r>
    </w:p>
    <w:p>
      <w:r>
        <w:rPr>
          <w:b/>
        </w:rPr>
        <w:t xml:space="preserve">Tulos</w:t>
      </w:r>
    </w:p>
    <w:p>
      <w:r>
        <w:t xml:space="preserve">victoria-saari -lrb- tai kitlineq -rrb- on Kanadan arktiseen saaristoon kuuluva saari, joka sijaitsee nunavutin ja Kanadan luoteisalueiden rajan välissä.</w:t>
      </w:r>
    </w:p>
    <w:p>
      <w:r>
        <w:rPr>
          <w:b/>
        </w:rPr>
        <w:t xml:space="preserve">Tulos</w:t>
      </w:r>
    </w:p>
    <w:p>
      <w:r>
        <w:t xml:space="preserve">victoria-saari -lrb- tai kitlineq -rrb- sijaitsee Kanadan arktisessa saaristossa nunavitin ja Kanadan luoteisalueiden rajalla.</w:t>
      </w:r>
    </w:p>
    <w:p>
      <w:r>
        <w:rPr>
          <w:b/>
        </w:rPr>
        <w:t xml:space="preserve">Tulos</w:t>
      </w:r>
    </w:p>
    <w:p>
      <w:r>
        <w:t xml:space="preserve">victoria-saari -lrb- tai kitlineq -rrb- on Kanadan arktiseen saariketjuun kuuluva saari, joka sijaitsee nunavutin ja Kanadan luoteisosan välisen rajan reunalla.</w:t>
      </w:r>
    </w:p>
    <w:p>
      <w:r>
        <w:rPr>
          <w:b/>
        </w:rPr>
        <w:t xml:space="preserve">Esimerkki 9.1674</w:t>
      </w:r>
    </w:p>
    <w:p>
      <w:r>
        <w:t xml:space="preserve">Paul Jackson nimitettiin tuottajaksi.</w:t>
      </w:r>
    </w:p>
    <w:p>
      <w:r>
        <w:rPr>
          <w:b/>
        </w:rPr>
        <w:t xml:space="preserve">Tulos</w:t>
      </w:r>
    </w:p>
    <w:p>
      <w:r>
        <w:t xml:space="preserve">sen tuottaa Paul Jackson.</w:t>
      </w:r>
    </w:p>
    <w:p>
      <w:r>
        <w:rPr>
          <w:b/>
        </w:rPr>
        <w:t xml:space="preserve">Tulos</w:t>
      </w:r>
    </w:p>
    <w:p>
      <w:r>
        <w:t xml:space="preserve">Paul Jackson nimitettiin tuottajaksi.</w:t>
      </w:r>
    </w:p>
    <w:p>
      <w:r>
        <w:rPr>
          <w:b/>
        </w:rPr>
        <w:t xml:space="preserve">Tulos</w:t>
      </w:r>
    </w:p>
    <w:p>
      <w:r>
        <w:t xml:space="preserve">Paul Jacksonista tehtiin tuottaja.</w:t>
      </w:r>
    </w:p>
    <w:p>
      <w:r>
        <w:rPr>
          <w:b/>
        </w:rPr>
        <w:t xml:space="preserve">Tulos</w:t>
      </w:r>
    </w:p>
    <w:p>
      <w:r>
        <w:t xml:space="preserve">Paul Jacksonista tehtiin tuottaja.</w:t>
      </w:r>
    </w:p>
    <w:p>
      <w:r>
        <w:rPr>
          <w:b/>
        </w:rPr>
        <w:t xml:space="preserve">Tulos</w:t>
      </w:r>
    </w:p>
    <w:p>
      <w:r>
        <w:t xml:space="preserve">Paul Jacksonista tehtiin tuottaja.</w:t>
      </w:r>
    </w:p>
    <w:p>
      <w:r>
        <w:rPr>
          <w:b/>
        </w:rPr>
        <w:t xml:space="preserve">Tulos</w:t>
      </w:r>
    </w:p>
    <w:p>
      <w:r>
        <w:t xml:space="preserve">Paul Jackson otettiin tuottajaksi.</w:t>
      </w:r>
    </w:p>
    <w:p>
      <w:r>
        <w:rPr>
          <w:b/>
        </w:rPr>
        <w:t xml:space="preserve">Esimerkki 9.1675</w:t>
      </w:r>
    </w:p>
    <w:p>
      <w:r>
        <w:t xml:space="preserve">timjami säilyttää makunsa kuivattaessa paremmin kuin monet muut yrtit.</w:t>
      </w:r>
    </w:p>
    <w:p>
      <w:r>
        <w:rPr>
          <w:b/>
        </w:rPr>
        <w:t xml:space="preserve">Tulos</w:t>
      </w:r>
    </w:p>
    <w:p>
      <w:r>
        <w:t xml:space="preserve">timjami säilyttää makunsa kuivattaessa paremmin kuin monet muut yrtit.</w:t>
      </w:r>
    </w:p>
    <w:p>
      <w:r>
        <w:rPr>
          <w:b/>
        </w:rPr>
        <w:t xml:space="preserve">Tulos</w:t>
      </w:r>
    </w:p>
    <w:p>
      <w:r>
        <w:t xml:space="preserve">tyme säilyttää makunsa kuivattaessa paremmin kuin useimmat yrtit.</w:t>
      </w:r>
    </w:p>
    <w:p>
      <w:r>
        <w:rPr>
          <w:b/>
        </w:rPr>
        <w:t xml:space="preserve">Tulos</w:t>
      </w:r>
    </w:p>
    <w:p>
      <w:r>
        <w:t xml:space="preserve">kuivattuaan timjami säilyttää makunsa paremmin kuin muut yrtit.</w:t>
      </w:r>
    </w:p>
    <w:p>
      <w:r>
        <w:rPr>
          <w:b/>
        </w:rPr>
        <w:t xml:space="preserve">Tulos</w:t>
      </w:r>
    </w:p>
    <w:p>
      <w:r>
        <w:t xml:space="preserve">kuivattu timjami säilyttää makunsa paremmin kuin monet muut yrtit.</w:t>
      </w:r>
    </w:p>
    <w:p>
      <w:r>
        <w:rPr>
          <w:b/>
        </w:rPr>
        <w:t xml:space="preserve">Tulos</w:t>
      </w:r>
    </w:p>
    <w:p>
      <w:r>
        <w:t xml:space="preserve">timjamiyrtillä on kestävä maku, joka on parempi kuin millään muulla yrtillä.</w:t>
      </w:r>
    </w:p>
    <w:p>
      <w:r>
        <w:rPr>
          <w:b/>
        </w:rPr>
        <w:t xml:space="preserve">Tulos</w:t>
      </w:r>
    </w:p>
    <w:p>
      <w:r>
        <w:t xml:space="preserve">moniin muihin yrtteihin verrattuna timjami säilyttää makunsa kuivattuaan.</w:t>
      </w:r>
    </w:p>
    <w:p>
      <w:r>
        <w:rPr>
          <w:b/>
        </w:rPr>
        <w:t xml:space="preserve">Tulos</w:t>
      </w:r>
    </w:p>
    <w:p>
      <w:r>
        <w:t xml:space="preserve">timjami säilyttää makunsa kuivattuna paremmin kuin monet muut yrtit.</w:t>
      </w:r>
    </w:p>
    <w:p>
      <w:r>
        <w:rPr>
          <w:b/>
        </w:rPr>
        <w:t xml:space="preserve">Esimerkki 9.1676</w:t>
      </w:r>
    </w:p>
    <w:p>
      <w:r>
        <w:t xml:space="preserve">kuten useimmilla luudilla , sillä on näennäisesti lehdettömät varret, jotka keväällä ja kesällä ovat runsaiden kullankeltaisten kukkien peitossa.</w:t>
      </w:r>
    </w:p>
    <w:p>
      <w:r>
        <w:rPr>
          <w:b/>
        </w:rPr>
        <w:t xml:space="preserve">Tulos</w:t>
      </w:r>
    </w:p>
    <w:p>
      <w:r>
        <w:t xml:space="preserve">kuten useimmilla luudilla, sillä on lehdettömät varret, jotka ovat keväällä ja kesällä runsaiden kullankeltaisten kukkien peitossa.</w:t>
      </w:r>
    </w:p>
    <w:p>
      <w:r>
        <w:rPr>
          <w:b/>
        </w:rPr>
        <w:t xml:space="preserve">Tulos</w:t>
      </w:r>
    </w:p>
    <w:p>
      <w:r>
        <w:t xml:space="preserve">kuten useimmilla luudilla , sillä on näennäisesti lehdettömät varret, jotka keväällä ja kesällä ovat runsaiden kullankeltaisten kukkien peitossa.</w:t>
      </w:r>
    </w:p>
    <w:p>
      <w:r>
        <w:rPr>
          <w:b/>
        </w:rPr>
        <w:t xml:space="preserve">Tulos</w:t>
      </w:r>
    </w:p>
    <w:p>
      <w:r>
        <w:t xml:space="preserve">kuten useimmilla luudilla , sillä on ilmeisesti lehdettömät varret.</w:t>
      </w:r>
    </w:p>
    <w:p>
      <w:r>
        <w:rPr>
          <w:b/>
        </w:rPr>
        <w:t xml:space="preserve">Tulos</w:t>
      </w:r>
    </w:p>
    <w:p>
      <w:r>
        <w:t xml:space="preserve">kuten useimmilla luudilla , sen varret näyttävät lehdettömiltä, ja keväällä ja kesällä ne ovat monien kullankeltaisten kukkien peitossa.</w:t>
      </w:r>
    </w:p>
    <w:p>
      <w:r>
        <w:rPr>
          <w:b/>
        </w:rPr>
        <w:t xml:space="preserve">Tulos</w:t>
      </w:r>
    </w:p>
    <w:p>
      <w:r>
        <w:t xml:space="preserve">näennäisesti lehdettömät varret kukkivat keväällä ja kesällä runsaina kullankeltaisina kukkina.</w:t>
      </w:r>
    </w:p>
    <w:p>
      <w:r>
        <w:rPr>
          <w:b/>
        </w:rPr>
        <w:t xml:space="preserve">Tulos</w:t>
      </w:r>
    </w:p>
    <w:p>
      <w:r>
        <w:t xml:space="preserve">kuten monilla luudilla , sillä on selvästi lehdettömät varret ja se on keväällä ja kesällä suurelta osin kullankeltaisten kukkien peitossa.</w:t>
      </w:r>
    </w:p>
    <w:p>
      <w:r>
        <w:rPr>
          <w:b/>
        </w:rPr>
        <w:t xml:space="preserve">Tulos</w:t>
      </w:r>
    </w:p>
    <w:p>
      <w:r>
        <w:t xml:space="preserve">kuten useimmilla luudilla , sillä on näennäisesti lehdettömät varret, jotka keväällä ja kesällä peittyvät runsaisiin kullankeltaisiin kukintoihin.</w:t>
      </w:r>
    </w:p>
    <w:p>
      <w:r>
        <w:rPr>
          <w:b/>
        </w:rPr>
        <w:t xml:space="preserve">Tulos</w:t>
      </w:r>
    </w:p>
    <w:p>
      <w:r>
        <w:t xml:space="preserve">kuten useimmilla pitkävartisilla pensailla , sillä on näennäisesti lehdettömät varret, jotka keväällä ja kesällä peittyvät upeisiin kullankeltaisiin kukkiin.</w:t>
      </w:r>
    </w:p>
    <w:p>
      <w:r>
        <w:rPr>
          <w:b/>
        </w:rPr>
        <w:t xml:space="preserve">Esimerkki 9.1677</w:t>
      </w:r>
    </w:p>
    <w:p>
      <w:r>
        <w:t xml:space="preserve">he löytävät professori Digory Kirken talosta vaatekaapin, joka johtaa Narnian maagiseen maahan.</w:t>
      </w:r>
    </w:p>
    <w:p>
      <w:r>
        <w:rPr>
          <w:b/>
        </w:rPr>
        <w:t xml:space="preserve">Tulos</w:t>
      </w:r>
    </w:p>
    <w:p>
      <w:r>
        <w:t xml:space="preserve">he löytävät professori Digory Kirken talosta vaatteen, joka johtaa Narnian maagiseen maahan.</w:t>
      </w:r>
    </w:p>
    <w:p>
      <w:r>
        <w:rPr>
          <w:b/>
        </w:rPr>
        <w:t xml:space="preserve">Tulos</w:t>
      </w:r>
    </w:p>
    <w:p>
      <w:r>
        <w:t xml:space="preserve">he löytävät professori Digory Kirken talosta kaapin, joka johtaa Narnian maagiseen maahan.</w:t>
      </w:r>
    </w:p>
    <w:p>
      <w:r>
        <w:rPr>
          <w:b/>
        </w:rPr>
        <w:t xml:space="preserve">Tulos</w:t>
      </w:r>
    </w:p>
    <w:p>
      <w:r>
        <w:t xml:space="preserve">he löytävät professori Digory Kirken talosta vaatekaapin, joka johtaa Narnian maagiseen maahan.</w:t>
      </w:r>
    </w:p>
    <w:p>
      <w:r>
        <w:rPr>
          <w:b/>
        </w:rPr>
        <w:t xml:space="preserve">Tulos</w:t>
      </w:r>
    </w:p>
    <w:p>
      <w:r>
        <w:t xml:space="preserve">he löysivät professori Digory Kirkin talosta vaatekaapin, joka johtaa Narnian maagiseen maahan.</w:t>
      </w:r>
    </w:p>
    <w:p>
      <w:r>
        <w:rPr>
          <w:b/>
        </w:rPr>
        <w:t xml:space="preserve">Tulos</w:t>
      </w:r>
    </w:p>
    <w:p>
      <w:r>
        <w:t xml:space="preserve">he löytävät professori Digory Kirken talosta vaatteen, joka johtaa Narnian maagiseen maahan.</w:t>
      </w:r>
    </w:p>
    <w:p>
      <w:r>
        <w:rPr>
          <w:b/>
        </w:rPr>
        <w:t xml:space="preserve">Esimerkki 9.1678</w:t>
      </w:r>
    </w:p>
    <w:p>
      <w:r>
        <w:t xml:space="preserve">jos energiaa on käytettävissä enemmän , muut alkuaineet ionisoituvat ja vihreät ja siniset tähtisumut tulevat mahdollisiksi.</w:t>
      </w:r>
    </w:p>
    <w:p>
      <w:r>
        <w:rPr>
          <w:b/>
        </w:rPr>
        <w:t xml:space="preserve">Tulos</w:t>
      </w:r>
    </w:p>
    <w:p>
      <w:r>
        <w:t xml:space="preserve">kun energiaa on käytettävissä enemmän, muut alkuaineet ionisoituvat ja vihreät ja siniset tähtisumut tulevat mahdollisiksi.</w:t>
      </w:r>
    </w:p>
    <w:p>
      <w:r>
        <w:rPr>
          <w:b/>
        </w:rPr>
        <w:t xml:space="preserve">Tulos</w:t>
      </w:r>
    </w:p>
    <w:p>
      <w:r>
        <w:t xml:space="preserve">jos energiaa on käytettävissä enemmän , muut alkuaineet ionisoituvat -lrb- muunnetaan -lrb- atomi , molekyyli tai aine -rrb- ioniksi tai ioneiksi , tyypillisesti poistamalla yksi tai useampi elektroni -rrb- ja vihreät ja siniset tähtisumut tulevat mahdollisiksi.</w:t>
      </w:r>
    </w:p>
    <w:p>
      <w:r>
        <w:rPr>
          <w:b/>
        </w:rPr>
        <w:t xml:space="preserve">Tulos</w:t>
      </w:r>
    </w:p>
    <w:p>
      <w:r>
        <w:t xml:space="preserve">jos energiaa olisi käytettävissä enemmän , muut alkuaineet ionisoituisivat ja vihreät ja siniset tähtisumut olisivat mahdollisia.</w:t>
      </w:r>
    </w:p>
    <w:p>
      <w:r>
        <w:rPr>
          <w:b/>
        </w:rPr>
        <w:t xml:space="preserve">Tulos</w:t>
      </w:r>
    </w:p>
    <w:p>
      <w:r>
        <w:t xml:space="preserve">kun energiaa on saatavilla enemmän, jäljelle jäävät alkuaineet muuttavat tilaansa, jolloin syntyy vihreitä ja sinisiä tähtisumuja.</w:t>
      </w:r>
    </w:p>
    <w:p>
      <w:r>
        <w:rPr>
          <w:b/>
        </w:rPr>
        <w:t xml:space="preserve">Tulos</w:t>
      </w:r>
    </w:p>
    <w:p>
      <w:r>
        <w:t xml:space="preserve">Jos energiaa on käytettävissä enemmän , muut alkuaineet ionisoituvat . on mahdollista, että syntyy vihreitä ja sinisiä tähtisumuja .</w:t>
      </w:r>
    </w:p>
    <w:p>
      <w:r>
        <w:rPr>
          <w:b/>
        </w:rPr>
        <w:t xml:space="preserve">Tulos</w:t>
      </w:r>
    </w:p>
    <w:p>
      <w:r>
        <w:t xml:space="preserve">kun energiaa on enemmän , muut alkuaineet ionisoituvat ja vihreät ja siniset tähtisumut tulevat mahdollisiksi.</w:t>
      </w:r>
    </w:p>
    <w:p>
      <w:r>
        <w:rPr>
          <w:b/>
        </w:rPr>
        <w:t xml:space="preserve">Esimerkki 9.1679</w:t>
      </w:r>
    </w:p>
    <w:p>
      <w:r>
        <w:t xml:space="preserve">julkaisujen laajuus ja raporttien laatiminen ipcc-raportit ovat vertaisarvioitujen ja julkaistujen tieteellisten tietojen kokoelma.</w:t>
      </w:r>
    </w:p>
    <w:p>
      <w:r>
        <w:rPr>
          <w:b/>
        </w:rPr>
        <w:t xml:space="preserve">Tulos</w:t>
      </w:r>
    </w:p>
    <w:p>
      <w:r>
        <w:t xml:space="preserve">julkaisujen laajuus ja ipcc:n raporttien laatiminen on sekoitus vertaisarvioituja ja julkaistuja raportteja.</w:t>
      </w:r>
    </w:p>
    <w:p>
      <w:r>
        <w:rPr>
          <w:b/>
        </w:rPr>
        <w:t xml:space="preserve">Tulos</w:t>
      </w:r>
    </w:p>
    <w:p>
      <w:r>
        <w:t xml:space="preserve">julkaisun soveltamisala ja ipcc ovat kokoelma muiden ihmisten ideoita.</w:t>
      </w:r>
    </w:p>
    <w:p>
      <w:r>
        <w:rPr>
          <w:b/>
        </w:rPr>
        <w:t xml:space="preserve">Tulos</w:t>
      </w:r>
    </w:p>
    <w:p>
      <w:r>
        <w:t xml:space="preserve">ipcc:n raportit ovat yhteenveto vertaisarvioinneista ja julkaistuista tieteellisistä tutkimuksista.</w:t>
      </w:r>
    </w:p>
    <w:p>
      <w:r>
        <w:rPr>
          <w:b/>
        </w:rPr>
        <w:t xml:space="preserve">Tulos</w:t>
      </w:r>
    </w:p>
    <w:p>
      <w:r>
        <w:t xml:space="preserve">julkaisujen laajuus ja raporttien laatiminen ipcc-raportit ovat kokoelma vertaisarvioituja ja julkaistuja tieteellisiä julkaisuja.</w:t>
      </w:r>
    </w:p>
    <w:p>
      <w:r>
        <w:rPr>
          <w:b/>
        </w:rPr>
        <w:t xml:space="preserve">Tulos</w:t>
      </w:r>
    </w:p>
    <w:p>
      <w:r>
        <w:t xml:space="preserve">julkaisujen laajuus ja raporttien laatiminen ipcc:n raportit ovat kokoelma vertaisarvioituja ja julkaistuja tieteellisiä julkaisuja.</w:t>
      </w:r>
    </w:p>
    <w:p>
      <w:r>
        <w:rPr>
          <w:b/>
        </w:rPr>
        <w:t xml:space="preserve">Tulos</w:t>
      </w:r>
    </w:p>
    <w:p>
      <w:r>
        <w:t xml:space="preserve">julkaisujen laajuus ja raporttien laatiminen ipcc:n raportit ovat esimerkki vertaisarvioidusta ja julkaistusta tieteestä.</w:t>
      </w:r>
    </w:p>
    <w:p>
      <w:r>
        <w:rPr>
          <w:b/>
        </w:rPr>
        <w:t xml:space="preserve">Tulos</w:t>
      </w:r>
    </w:p>
    <w:p>
      <w:r>
        <w:t xml:space="preserve">julkaisujen laajuus , raporttien laatiminen ja ipcc:n raportit ovat kokoelma vertaisarvioitua ja julkaistua tiedettä.</w:t>
      </w:r>
    </w:p>
    <w:p>
      <w:r>
        <w:rPr>
          <w:b/>
        </w:rPr>
        <w:t xml:space="preserve">Tulos</w:t>
      </w:r>
    </w:p>
    <w:p>
      <w:r>
        <w:t xml:space="preserve">1 . julkaisujen laajuus ja raporttien laatiminen ipcc:n raportit ovat vertaisarvioitujen ja julkaistujen tieteellisten tietojen kokoelma.</w:t>
      </w:r>
    </w:p>
    <w:p>
      <w:r>
        <w:rPr>
          <w:b/>
        </w:rPr>
        <w:t xml:space="preserve">Esimerkki 9.1680</w:t>
      </w:r>
    </w:p>
    <w:p>
      <w:r>
        <w:t xml:space="preserve">levinneisyys Yhdysvalloissa Business Magazinen mukaan arviolta 15 miljoonaa toiminnallisesti lukutaidotonta aikuista oli töissä 2000-luvun alussa.</w:t>
      </w:r>
    </w:p>
    <w:p>
      <w:r>
        <w:rPr>
          <w:b/>
        </w:rPr>
        <w:t xml:space="preserve">Tulos</w:t>
      </w:r>
    </w:p>
    <w:p>
      <w:r>
        <w:t xml:space="preserve">Business Magazinen mukaan Yhdysvalloissa oli 2000-luvun alussa töissä lähes 15 miljoonaa toiminnallisesti kouluttamatonta aikuista.</w:t>
      </w:r>
    </w:p>
    <w:p>
      <w:r>
        <w:rPr>
          <w:b/>
        </w:rPr>
        <w:t xml:space="preserve">Tulos</w:t>
      </w:r>
    </w:p>
    <w:p>
      <w:r>
        <w:t xml:space="preserve">Business Magazinen mukaan Yhdysvalloissa oli 2000-luvun alussa töissä arviolta 15 miljoonaa toiminnallisesti lukutaidotonta aikuista.</w:t>
      </w:r>
    </w:p>
    <w:p>
      <w:r>
        <w:rPr>
          <w:b/>
        </w:rPr>
        <w:t xml:space="preserve">Tulos</w:t>
      </w:r>
    </w:p>
    <w:p>
      <w:r>
        <w:t xml:space="preserve">talouslehden mukaan noin 15 miljoonaa aikuista, jotka eivät osanneet lukea, oli töissä 2000-luvun alussa.</w:t>
      </w:r>
    </w:p>
    <w:p>
      <w:r>
        <w:rPr>
          <w:b/>
        </w:rPr>
        <w:t xml:space="preserve">Tulos</w:t>
      </w:r>
    </w:p>
    <w:p>
      <w:r>
        <w:t xml:space="preserve">erään talouslehden mukaan 2000-luvun alussa Yhdysvalloissa oli arviolta 15 miljoonaa toiminnallisesti lukutaidotonta aikuista, jotka auttoivat työpaikkoja.</w:t>
      </w:r>
    </w:p>
    <w:p>
      <w:r>
        <w:rPr>
          <w:b/>
        </w:rPr>
        <w:t xml:space="preserve">Tulos</w:t>
      </w:r>
    </w:p>
    <w:p>
      <w:r>
        <w:t xml:space="preserve">arviolta 15 miljoonalla lukutaidottomalla aikuisella oli työpaikka 2000-luvun alussa.</w:t>
      </w:r>
    </w:p>
    <w:p>
      <w:r>
        <w:rPr>
          <w:b/>
        </w:rPr>
        <w:t xml:space="preserve">Tulos</w:t>
      </w:r>
    </w:p>
    <w:p>
      <w:r>
        <w:t xml:space="preserve">business magazine -lehden mukaan Yhdysvalloissa oli 2000-luvun alussa töissä arviolta 15 miljoonaa luku- ja kirjoitustaidotonta aikuista.</w:t>
      </w:r>
    </w:p>
    <w:p>
      <w:r>
        <w:rPr>
          <w:b/>
        </w:rPr>
        <w:t xml:space="preserve">Tulos</w:t>
      </w:r>
    </w:p>
    <w:p>
      <w:r>
        <w:t xml:space="preserve">Kuten Business Magazine -lehdessä kerrottiin, Yhdysvalloissa oli 2000-luvun alussa töissä keskimäärin 15 miljoonaa aikuista, jotka eivät osanneet lukea.</w:t>
      </w:r>
    </w:p>
    <w:p>
      <w:r>
        <w:rPr>
          <w:b/>
        </w:rPr>
        <w:t xml:space="preserve">Esimerkki 9.1681</w:t>
      </w:r>
    </w:p>
    <w:p>
      <w:r>
        <w:t xml:space="preserve">sitä käytetään yleisimmin ruoanlaitossa ja keramiikassa.</w:t>
      </w:r>
    </w:p>
    <w:p>
      <w:r>
        <w:rPr>
          <w:b/>
        </w:rPr>
        <w:t xml:space="preserve">Tulos</w:t>
      </w:r>
    </w:p>
    <w:p>
      <w:r>
        <w:t xml:space="preserve">sitä käytetään usein ruoanlaitossa ja keramiikassa.</w:t>
      </w:r>
    </w:p>
    <w:p>
      <w:r>
        <w:rPr>
          <w:b/>
        </w:rPr>
        <w:t xml:space="preserve">Tulos</w:t>
      </w:r>
    </w:p>
    <w:p>
      <w:r>
        <w:t xml:space="preserve">sitä käytetään yleisimmin sekä ruoanlaitossa että keramiikassa.</w:t>
      </w:r>
    </w:p>
    <w:p>
      <w:r>
        <w:rPr>
          <w:b/>
        </w:rPr>
        <w:t xml:space="preserve">Tulos</w:t>
      </w:r>
    </w:p>
    <w:p>
      <w:r>
        <w:t xml:space="preserve">sitä käytetään usein ruoanlaitossa ja keramiikassa.</w:t>
      </w:r>
    </w:p>
    <w:p>
      <w:r>
        <w:rPr>
          <w:b/>
        </w:rPr>
        <w:t xml:space="preserve">Tulos</w:t>
      </w:r>
    </w:p>
    <w:p>
      <w:r>
        <w:t xml:space="preserve">sitä käytetään yleisimmin ruoanlaitossa ja keramiikassa.</w:t>
      </w:r>
    </w:p>
    <w:p>
      <w:r>
        <w:rPr>
          <w:b/>
        </w:rPr>
        <w:t xml:space="preserve">Tulos</w:t>
      </w:r>
    </w:p>
    <w:p>
      <w:r>
        <w:t xml:space="preserve">sitä käytetään useimmiten ruoanlaitossa ja keramiikassa.</w:t>
      </w:r>
    </w:p>
    <w:p>
      <w:r>
        <w:rPr>
          <w:b/>
        </w:rPr>
        <w:t xml:space="preserve">Esimerkki 9.1682</w:t>
      </w:r>
    </w:p>
    <w:p>
      <w:r>
        <w:t xml:space="preserve">ólafurin toinen avioliitto oli israelilaissyntyisen dorrit moussaieffin kanssa, jonka kanssa hän kihlautui toukokuussa 2000.</w:t>
      </w:r>
    </w:p>
    <w:p>
      <w:r>
        <w:rPr>
          <w:b/>
        </w:rPr>
        <w:t xml:space="preserve">Tulos</w:t>
      </w:r>
    </w:p>
    <w:p>
      <w:r>
        <w:t xml:space="preserve">ã " lafurin toinen avioliitto oli israelilaissyntyisen dorrit moussaieffin kanssa, jonka kanssa hän aloitti tai työskenteli toukokuussa 2000.</w:t>
      </w:r>
    </w:p>
    <w:p>
      <w:r>
        <w:rPr>
          <w:b/>
        </w:rPr>
        <w:t xml:space="preserve">Tulos</w:t>
      </w:r>
    </w:p>
    <w:p>
      <w:r>
        <w:t xml:space="preserve">olafurin toinen avioliitto oli israelilaissyntyisen dorrit moussaieffin kanssa, jonka kanssa hän kihlautui toukokuussa 2000.</w:t>
      </w:r>
    </w:p>
    <w:p>
      <w:r>
        <w:rPr>
          <w:b/>
        </w:rPr>
        <w:t xml:space="preserve">Esimerkki 9.1683</w:t>
      </w:r>
    </w:p>
    <w:p>
      <w:r>
        <w:t xml:space="preserve">kurt georg kiesinger -lrb- 6. huhtikuuta 1904 9. maaliskuuta 1988 -rrb- oli konservatiivinen saksalainen poliitikko ja Länsi-Saksan liittokansleri 1. joulukuuta 1966-21. lokakuuta 1969.</w:t>
      </w:r>
    </w:p>
    <w:p>
      <w:r>
        <w:rPr>
          <w:b/>
        </w:rPr>
        <w:t xml:space="preserve">Tulos</w:t>
      </w:r>
    </w:p>
    <w:p>
      <w:r>
        <w:t xml:space="preserve">kurt georg kiesinger , joka eli 6. huhtikuuta 1904 - maaliskuu 1988, oli konservatiivinen saksalainen poliitikko ja Länsi-Saksan liittokansleri 1. joulukuuta 1966 - 21. lokakuuta 1969.</w:t>
      </w:r>
    </w:p>
    <w:p>
      <w:r>
        <w:rPr>
          <w:b/>
        </w:rPr>
        <w:t xml:space="preserve">Tulos</w:t>
      </w:r>
    </w:p>
    <w:p>
      <w:r>
        <w:t xml:space="preserve">Kurt Kiesinger oli konservatiivinen poliitikko ja Länsi-Saksan liittokansleri 1. joulukuuta 1966-21. lokakuuta 1969.</w:t>
      </w:r>
    </w:p>
    <w:p>
      <w:r>
        <w:rPr>
          <w:b/>
        </w:rPr>
        <w:t xml:space="preserve">Tulos</w:t>
      </w:r>
    </w:p>
    <w:p>
      <w:r>
        <w:t xml:space="preserve">kurt georg kiesinger -lrb- 6. huhtikuuta 1904 - 9. maaliskuuta 1988 -rrb- oli konservatiivinen saksalainen poliitikko ja Länsi-Saksan liittokansleri 1. joulukuuta 1966 - 21. lokakuuta 1969.</w:t>
      </w:r>
    </w:p>
    <w:p>
      <w:r>
        <w:rPr>
          <w:b/>
        </w:rPr>
        <w:t xml:space="preserve">Tulos</w:t>
      </w:r>
    </w:p>
    <w:p>
      <w:r>
        <w:t xml:space="preserve">kurt georg kiesinger oli konservatiivinen saksalainen poliitikko ja Länsi-Saksan liittokansleri 1. joulukuuta 1966 - 21. lokakuuta 1969.</w:t>
      </w:r>
    </w:p>
    <w:p>
      <w:r>
        <w:rPr>
          <w:b/>
        </w:rPr>
        <w:t xml:space="preserve">Tulos</w:t>
      </w:r>
    </w:p>
    <w:p>
      <w:r>
        <w:t xml:space="preserve">kurt georg kiesinger oli konservatiivinen saksalainen poliitikko ja Länsi-Saksan liittokansleri 1. joulukuuta 1966-21. lokakuuta 1969.</w:t>
      </w:r>
    </w:p>
    <w:p>
      <w:r>
        <w:rPr>
          <w:b/>
        </w:rPr>
        <w:t xml:space="preserve">Tulos</w:t>
      </w:r>
    </w:p>
    <w:p>
      <w:r>
        <w:t xml:space="preserve">kurt georg kiesinger -lrb- 6. huhtikuuta 1904 - 9. maaliskuuta 1988 -rrb- oli saksalainen konservatiivinen poliitikko, joka toimi Länsi-Saksan liittokanslerina 1. joulukuuta 1966 - 21. lokakuuta 19.</w:t>
      </w:r>
    </w:p>
    <w:p>
      <w:r>
        <w:rPr>
          <w:b/>
        </w:rPr>
        <w:t xml:space="preserve">Tulos</w:t>
      </w:r>
    </w:p>
    <w:p>
      <w:r>
        <w:t xml:space="preserve">kurt georg kiesinger -lrb- huhtikuu 1904 - maaliskuu 1988 -rrb- oli konservatiivinen saksalainen poliitikko ja Länsi-Saksan liittokansleri vuodesta 1966 vuoteen 1969.</w:t>
      </w:r>
    </w:p>
    <w:p>
      <w:r>
        <w:rPr>
          <w:b/>
        </w:rPr>
        <w:t xml:space="preserve">Tulos</w:t>
      </w:r>
    </w:p>
    <w:p>
      <w:r>
        <w:t xml:space="preserve">kurt georg kiesinger -lrb- 6. huhtikuuta 1904 9. maaliskuuta 1988 -rrb- oli saksalainen poliitikko ja Länsi-Saksan johtaja 1. joulukuuta 1966-21. lokakuuta 1969.</w:t>
      </w:r>
    </w:p>
    <w:p>
      <w:r>
        <w:rPr>
          <w:b/>
        </w:rPr>
        <w:t xml:space="preserve">Esimerkki 9.1684</w:t>
      </w:r>
    </w:p>
    <w:p>
      <w:r>
        <w:t xml:space="preserve">c-tyyppisenä se koostuu luultavasti hiilipitoisesta materiaalista.</w:t>
      </w:r>
    </w:p>
    <w:p>
      <w:r>
        <w:rPr>
          <w:b/>
        </w:rPr>
        <w:t xml:space="preserve">Tulos</w:t>
      </w:r>
    </w:p>
    <w:p>
      <w:r>
        <w:t xml:space="preserve">se koostuu hiilipitoisista materiaaleista, koska se on c-tyyppi.</w:t>
      </w:r>
    </w:p>
    <w:p>
      <w:r>
        <w:rPr>
          <w:b/>
        </w:rPr>
        <w:t xml:space="preserve">Tulos</w:t>
      </w:r>
    </w:p>
    <w:p>
      <w:r>
        <w:t xml:space="preserve">Koska se on c-tyyppiä, se koostuu todennäköisesti hiilipitoisista aineista.</w:t>
      </w:r>
    </w:p>
    <w:p>
      <w:r>
        <w:rPr>
          <w:b/>
        </w:rPr>
        <w:t xml:space="preserve">Tulos</w:t>
      </w:r>
    </w:p>
    <w:p>
      <w:r>
        <w:t xml:space="preserve">c-tyyppisenä se on mahdollisesti häiriintymätön sisältäen hiiltä tai sen yhdisteaineita.</w:t>
      </w:r>
    </w:p>
    <w:p>
      <w:r>
        <w:rPr>
          <w:b/>
        </w:rPr>
        <w:t xml:space="preserve">Tulos</w:t>
      </w:r>
    </w:p>
    <w:p>
      <w:r>
        <w:t xml:space="preserve">c-tyyppisenä se on todennäköisesti valmistettu hiilipohjaisista materiaaleista.</w:t>
      </w:r>
    </w:p>
    <w:p>
      <w:r>
        <w:rPr>
          <w:b/>
        </w:rPr>
        <w:t xml:space="preserve">Tulos</w:t>
      </w:r>
    </w:p>
    <w:p>
      <w:r>
        <w:t xml:space="preserve">c-tyyppisenä se koostuu todennäköisesti hiilipitoisista materiaaleista.</w:t>
      </w:r>
    </w:p>
    <w:p>
      <w:r>
        <w:rPr>
          <w:b/>
        </w:rPr>
        <w:t xml:space="preserve">Tulos</w:t>
      </w:r>
    </w:p>
    <w:p>
      <w:r>
        <w:t xml:space="preserve">c-tyyppisenä se koostuu todennäköisesti hiilipitoisista aineista.</w:t>
      </w:r>
    </w:p>
    <w:p>
      <w:r>
        <w:rPr>
          <w:b/>
        </w:rPr>
        <w:t xml:space="preserve">Esimerkki 9.1685</w:t>
      </w:r>
    </w:p>
    <w:p>
      <w:r>
        <w:t xml:space="preserve">Kybermiesten haudassa -lrb- 1967 -rrb- kybermiesohjaajan kupolista näkyivät suonet ja aivot, ja vastaavasti kybermiesten hyökkäyksessä -lrb- 1985 -rrb- ja "teräksen aikakaudella" -lrb- 2006 -rrb- kyberohjaajan aivot näkyvät kupolin läpi.</w:t>
      </w:r>
    </w:p>
    <w:p>
      <w:r>
        <w:rPr>
          <w:b/>
        </w:rPr>
        <w:t xml:space="preserve">Tulos</w:t>
      </w:r>
    </w:p>
    <w:p>
      <w:r>
        <w:t xml:space="preserve">kybermiesten haudassa -lrb- 1967 -rrb- kybermiesohjaajan kupolin muotoisen pään läpi näkyivät suonet ja aivot, ja aivan samoin kybermiesten hyökkäyksessä -lrb- 1985 -rrb- ja "teräksen aikakaudella" -lrb- 2006 -rrb- kyberohjaajan aivot näkyvät kupolin läpi.</w:t>
      </w:r>
    </w:p>
    <w:p>
      <w:r>
        <w:rPr>
          <w:b/>
        </w:rPr>
        <w:t xml:space="preserve">Tulos</w:t>
      </w:r>
    </w:p>
    <w:p>
      <w:r>
        <w:t xml:space="preserve">kybermiesten haudassa suonet ja aivot näkyivät kybermiesohjaajan kupolimaisen pään läpi.</w:t>
      </w:r>
    </w:p>
    <w:p>
      <w:r>
        <w:rPr>
          <w:b/>
        </w:rPr>
        <w:t xml:space="preserve">Tulos</w:t>
      </w:r>
    </w:p>
    <w:p>
      <w:r>
        <w:t xml:space="preserve">kybermiesten haudassa -lrb- 1967 -rrb- kybermiesohjaajan kupolista näkyivät suonet ja aivot, ja vastaavasti kybermiesten hyökkäyksessä -lrb- 1985 -rrb- ja "teräksen aikakaudella" -lrb- 2006 -rrb- kyberohjaajan aivot näkyvät kupolin läpi.</w:t>
      </w:r>
    </w:p>
    <w:p>
      <w:r>
        <w:rPr>
          <w:b/>
        </w:rPr>
        <w:t xml:space="preserve">Tulos</w:t>
      </w:r>
    </w:p>
    <w:p>
      <w:r>
        <w:t xml:space="preserve">kybermiesvalvojan kupolimaisen pään läpi näkyivät suonet ja aivot kybermiesten haudassa -lrb- 1967 -rrb- . samoin kybermiesten hyökkäyksessä -lrb- 1985 -rrb- ja teräksen aikakaudella -lrb- 2006 -rrb- , kybervalvojan aivot näkyvät kupolin läpi.</w:t>
      </w:r>
    </w:p>
    <w:p>
      <w:r>
        <w:rPr>
          <w:b/>
        </w:rPr>
        <w:t xml:space="preserve">Tulos</w:t>
      </w:r>
    </w:p>
    <w:p>
      <w:r>
        <w:t xml:space="preserve">kybermiesten haudassa kybermiesohjaajan kupolista näkyivät suonet ja aivot . hyökkäyksessä kybermiesten kimppuun ja teräksen iässä kyberohjaajan aivot näkyvät kupolin läpi.</w:t>
      </w:r>
    </w:p>
    <w:p>
      <w:r>
        <w:rPr>
          <w:b/>
        </w:rPr>
        <w:t xml:space="preserve">Tulos</w:t>
      </w:r>
    </w:p>
    <w:p>
      <w:r>
        <w:t xml:space="preserve">1 . kybermiesten haudassa -lrb- 1967 -rrb- kybermiesvalvojan kupolista näkyivät suonet ja aivot, ja vastaavasti kybermiesten hyökkäyksessä -lrb- 1985 -rrb- ja "teräksen aikakaudella" -lrb- 2006 -rrb- kybervalvojan aivot näkyvät kupolin läpi.</w:t>
      </w:r>
    </w:p>
    <w:p>
      <w:r>
        <w:rPr>
          <w:b/>
        </w:rPr>
        <w:t xml:space="preserve">Tulos</w:t>
      </w:r>
    </w:p>
    <w:p>
      <w:r>
        <w:t xml:space="preserve">kybermiesten leposijassa -lrb- 1967 -rrb- , verisuonet ja aivot voitiin nähdä kybermiesohjaajan kaarevalla muodolla varustetun pään läpi, ja samalla tavalla kybermiesten hyökkäyksessä -lrb- 1985 -rrb- ja " teräksen olemassaolovaiheessa " -lrb- 2006 -rrb- , kyberohjaajan aivot voitiin nähdä pyöreän ro:n läpi.</w:t>
      </w:r>
    </w:p>
    <w:p>
      <w:r>
        <w:rPr>
          <w:b/>
        </w:rPr>
        <w:t xml:space="preserve">Esimerkki 9.1686</w:t>
      </w:r>
    </w:p>
    <w:p>
      <w:r>
        <w:t xml:space="preserve">Asteroideja on löydetty niin paljon, että niiden löytäjät eivät koskaan nimeä monia niistä.</w:t>
      </w:r>
    </w:p>
    <w:p>
      <w:r>
        <w:rPr>
          <w:b/>
        </w:rPr>
        <w:t xml:space="preserve">Tulos</w:t>
      </w:r>
    </w:p>
    <w:p>
      <w:r>
        <w:t xml:space="preserve">Asteroideja on löydetty niin paljon, että niiden löytäjät eivät koskaan nimeä monia niistä.</w:t>
      </w:r>
    </w:p>
    <w:p>
      <w:r>
        <w:rPr>
          <w:b/>
        </w:rPr>
        <w:t xml:space="preserve">Tulos</w:t>
      </w:r>
    </w:p>
    <w:p>
      <w:r>
        <w:t xml:space="preserve">esimerkiksi asteroideja on löydetty niin paljon, että monet niistä eivät koskaan saa nimeä löytäjiensä mukaan.</w:t>
      </w:r>
    </w:p>
    <w:p>
      <w:r>
        <w:rPr>
          <w:b/>
        </w:rPr>
        <w:t xml:space="preserve">Tulos</w:t>
      </w:r>
    </w:p>
    <w:p>
      <w:r>
        <w:t xml:space="preserve">Asteroideja on löydetty niin paljon, että niiden löytäjät eivät koskaan nimeä monia niistä.</w:t>
      </w:r>
    </w:p>
    <w:p>
      <w:r>
        <w:rPr>
          <w:b/>
        </w:rPr>
        <w:t xml:space="preserve">Tulos</w:t>
      </w:r>
    </w:p>
    <w:p>
      <w:r>
        <w:t xml:space="preserve">Asteroideja on löydetty niin paljon, että niiden löytäjät eivät koskaan nimeä monia niistä.</w:t>
      </w:r>
    </w:p>
    <w:p>
      <w:r>
        <w:rPr>
          <w:b/>
        </w:rPr>
        <w:t xml:space="preserve">Tulos</w:t>
      </w:r>
    </w:p>
    <w:p>
      <w:r>
        <w:t xml:space="preserve">Asteroideja on löydetty niin paljon, että niiden löytäjät eivät koskaan nimeä monia niistä.</w:t>
      </w:r>
    </w:p>
    <w:p>
      <w:r>
        <w:rPr>
          <w:b/>
        </w:rPr>
        <w:t xml:space="preserve">Tulos</w:t>
      </w:r>
    </w:p>
    <w:p>
      <w:r>
        <w:t xml:space="preserve">on löydetty niin paljon asteroideja, että monia niistä ei koskaan tulla nimeämään.</w:t>
      </w:r>
    </w:p>
    <w:p>
      <w:r>
        <w:rPr>
          <w:b/>
        </w:rPr>
        <w:t xml:space="preserve">Tulos</w:t>
      </w:r>
    </w:p>
    <w:p>
      <w:r>
        <w:t xml:space="preserve">Asteroideja on löydetty niin paljon.</w:t>
      </w:r>
    </w:p>
    <w:p>
      <w:r>
        <w:rPr>
          <w:b/>
        </w:rPr>
        <w:t xml:space="preserve">Tulos</w:t>
      </w:r>
    </w:p>
    <w:p>
      <w:r>
        <w:t xml:space="preserve">Asteroideja on löydetty niin paljon, että niiden löytäjät eivät ehkä koskaan anna niille nimeä.</w:t>
      </w:r>
    </w:p>
    <w:p>
      <w:r>
        <w:rPr>
          <w:b/>
        </w:rPr>
        <w:t xml:space="preserve">Esimerkki 9.1687</w:t>
      </w:r>
    </w:p>
    <w:p>
      <w:r>
        <w:t xml:space="preserve">värin on arveltu johtuvan sen pinnalla olevista orgaanisista yhdisteistä.</w:t>
      </w:r>
    </w:p>
    <w:p>
      <w:r>
        <w:rPr>
          <w:b/>
        </w:rPr>
        <w:t xml:space="preserve">Tulos</w:t>
      </w:r>
    </w:p>
    <w:p>
      <w:r>
        <w:t xml:space="preserve">värin on ajateltu johtuvan sen pinnalla olevista orgaanisista yhdisteistä.</w:t>
      </w:r>
    </w:p>
    <w:p>
      <w:r>
        <w:rPr>
          <w:b/>
        </w:rPr>
        <w:t xml:space="preserve">Tulos</w:t>
      </w:r>
    </w:p>
    <w:p>
      <w:r>
        <w:t xml:space="preserve">väri näyttää johtuvan sen pinnalla olevista orgaanisista yhdisteistä.</w:t>
      </w:r>
    </w:p>
    <w:p>
      <w:r>
        <w:rPr>
          <w:b/>
        </w:rPr>
        <w:t xml:space="preserve">Tulos</w:t>
      </w:r>
    </w:p>
    <w:p>
      <w:r>
        <w:t xml:space="preserve">värin arvellaan johtuvan pinnalla olevista orgaanisista yhdisteistä.</w:t>
      </w:r>
    </w:p>
    <w:p>
      <w:r>
        <w:rPr>
          <w:b/>
        </w:rPr>
        <w:t xml:space="preserve">Tulos</w:t>
      </w:r>
    </w:p>
    <w:p>
      <w:r>
        <w:t xml:space="preserve">värin on arveltu johtuvan sen pinnalla olevista orgaanisista yhdisteistä.</w:t>
      </w:r>
    </w:p>
    <w:p>
      <w:r>
        <w:rPr>
          <w:b/>
        </w:rPr>
        <w:t xml:space="preserve">Tulos</w:t>
      </w:r>
    </w:p>
    <w:p>
      <w:r>
        <w:t xml:space="preserve">värin on ajateltu johtuvan sen pinnalla olevista orgaanisista yhdisteistä.</w:t>
      </w:r>
    </w:p>
    <w:p>
      <w:r>
        <w:rPr>
          <w:b/>
        </w:rPr>
        <w:t xml:space="preserve">Tulos</w:t>
      </w:r>
    </w:p>
    <w:p>
      <w:r>
        <w:t xml:space="preserve">värin on arveltu johtuvan sen pinnalla olevista orgaanisista yhdisteistä.</w:t>
      </w:r>
    </w:p>
    <w:p>
      <w:r>
        <w:rPr>
          <w:b/>
        </w:rPr>
        <w:t xml:space="preserve">Esimerkki 9.1688</w:t>
      </w:r>
    </w:p>
    <w:p>
      <w:r>
        <w:t xml:space="preserve">konvektio voimistui 11. elokuuta, ja 12. elokuuta trooppisen aallon ja alueella vallitsevan ylätason matalikon vuorovaikutus johti laajaan epäjärjestäytyneiden ukkosmyrskyjen alueeseen, joka ulottui läntiseltä Karibianmereltä Bahaman keskiosiin.</w:t>
      </w:r>
    </w:p>
    <w:p>
      <w:r>
        <w:rPr>
          <w:b/>
        </w:rPr>
        <w:t xml:space="preserve">Tulos</w:t>
      </w:r>
    </w:p>
    <w:p>
      <w:r>
        <w:t xml:space="preserve">konvektio lisääntyi, ja laaja epäjärjestäytyneiden ukkosmyrskyjen alue ulottui läntiseltä Karibianmereltä Bahaman keskiosiin.</w:t>
      </w:r>
    </w:p>
    <w:p>
      <w:r>
        <w:rPr>
          <w:b/>
        </w:rPr>
        <w:t xml:space="preserve">Tulos</w:t>
      </w:r>
    </w:p>
    <w:p>
      <w:r>
        <w:t xml:space="preserve">konvektio voimistui 11. elokuuta, ja 12. elokuuta trooppisen aallon ja alueella olevan ylätason matalikon yhdistelmä aiheutti laajan epäjärjestäytyneiden ukkosmyrskyjen alueen läntiseltä Karibianmereltä Bahaman keskiosiin.</w:t>
      </w:r>
    </w:p>
    <w:p>
      <w:r>
        <w:rPr>
          <w:b/>
        </w:rPr>
        <w:t xml:space="preserve">Tulos</w:t>
      </w:r>
    </w:p>
    <w:p>
      <w:r>
        <w:t xml:space="preserve">konvektio voimistui 11. elokuuta, ja 12. elokuuta trooppisen aallon ja alueella olevan ylätason matalikon välinen suhde aiheutti laajan epäjärjestäytyneiden ukkosmyrskyjen alueen, joka ulottui läntiseltä Karibianmereltä Bahaman keskiosiin.</w:t>
      </w:r>
    </w:p>
    <w:p>
      <w:r>
        <w:rPr>
          <w:b/>
        </w:rPr>
        <w:t xml:space="preserve">Tulos</w:t>
      </w:r>
    </w:p>
    <w:p>
      <w:r>
        <w:t xml:space="preserve">konvektio lisääntyi 11. elokuuta ja 12. elokuuta trooppisen aallon ja alueella vallitsevan ylätason matalikon vuorovaikutus johti laajaan ukkosalueeseen, joka ulottui läntiseltä Karibianmereltä Bahaman keskiosiin.</w:t>
      </w:r>
    </w:p>
    <w:p>
      <w:r>
        <w:rPr>
          <w:b/>
        </w:rPr>
        <w:t xml:space="preserve">Tulos</w:t>
      </w:r>
    </w:p>
    <w:p>
      <w:r>
        <w:t xml:space="preserve">aktiivisuus lisääntyi 11. elokuuta, ja 12. elokuuta trooppisen aallon ja ylätason matalapaineen välinen vaihto alueella johti laajaan epäjärjestäytyneiden ukkosmyrskyjen alueeseen, joka ulottui läntiseltä Karibianmereltä Bahaman keskiosiin.</w:t>
      </w:r>
    </w:p>
    <w:p>
      <w:r>
        <w:rPr>
          <w:b/>
        </w:rPr>
        <w:t xml:space="preserve">Tulos</w:t>
      </w:r>
    </w:p>
    <w:p>
      <w:r>
        <w:t xml:space="preserve">Elokuun 11. päivään mennessä konvektiotaso nousi, ja seuraavana päivänä trooppinen aalto reagoi ylätason matalikon kanssa ja synnytti epäjärjestyneitä ukkosmyrskyjä, jotka levisivät läntiseltä Karibianmereltä Bahaman keskiosiin.</w:t>
      </w:r>
    </w:p>
    <w:p>
      <w:r>
        <w:rPr>
          <w:b/>
        </w:rPr>
        <w:t xml:space="preserve">Tulos</w:t>
      </w:r>
    </w:p>
    <w:p>
      <w:r>
        <w:t xml:space="preserve">konvektio voimistui 11. elokuuta, ja 12. elokuuta trooppisen aallon ja alueella vallitsevan ylätason matalapaineen kohtaaminen aiheutti laajan ukkosmyrskyalueen läntiseltä Karibianmereltä Bahaman keskiosiin.</w:t>
      </w:r>
    </w:p>
    <w:p>
      <w:r>
        <w:rPr>
          <w:b/>
        </w:rPr>
        <w:t xml:space="preserve">Esimerkki 9.1689</w:t>
      </w:r>
    </w:p>
    <w:p>
      <w:r>
        <w:t xml:space="preserve">source mage gnu / linux lähdekoodiin perustuva jakelu , joka on peräisin sorcererista.</w:t>
      </w:r>
    </w:p>
    <w:p>
      <w:r>
        <w:rPr>
          <w:b/>
        </w:rPr>
        <w:t xml:space="preserve">Tulos</w:t>
      </w:r>
    </w:p>
    <w:p>
      <w:r>
        <w:t xml:space="preserve">lähtökohta mage gnu / linux lähtökohta koodipohjainen jakelu , meni alas velhosta.</w:t>
      </w:r>
    </w:p>
    <w:p>
      <w:r>
        <w:rPr>
          <w:b/>
        </w:rPr>
        <w:t xml:space="preserve">Tulos</w:t>
      </w:r>
    </w:p>
    <w:p>
      <w:r>
        <w:t xml:space="preserve">source mage gnu / linux , lähdekoodiin perustuva jakelija , aloitti sorcererilla.</w:t>
      </w:r>
    </w:p>
    <w:p>
      <w:r>
        <w:rPr>
          <w:b/>
        </w:rPr>
        <w:t xml:space="preserve">Tulos</w:t>
      </w:r>
    </w:p>
    <w:p>
      <w:r>
        <w:t xml:space="preserve">source mage gnu / linux lähdekoodiin perustuva jakelu , joka on peräisin taikurista.</w:t>
      </w:r>
    </w:p>
    <w:p>
      <w:r>
        <w:rPr>
          <w:b/>
        </w:rPr>
        <w:t xml:space="preserve">Tulos</w:t>
      </w:r>
    </w:p>
    <w:p>
      <w:r>
        <w:t xml:space="preserve">source mage gnu / linux lähdekoodiin perustuva yritys , tuli velhosta.</w:t>
      </w:r>
    </w:p>
    <w:p>
      <w:r>
        <w:rPr>
          <w:b/>
        </w:rPr>
        <w:t xml:space="preserve">Tulos</w:t>
      </w:r>
    </w:p>
    <w:p>
      <w:r>
        <w:t xml:space="preserve">linux on lähdekoodiin perustuva jakelu, joka on peräisin sorcererista.</w:t>
      </w:r>
    </w:p>
    <w:p>
      <w:r>
        <w:rPr>
          <w:b/>
        </w:rPr>
        <w:t xml:space="preserve">Tulos</w:t>
      </w:r>
    </w:p>
    <w:p>
      <w:r>
        <w:t xml:space="preserve">lähdekoodiin perustuva lähdekoodiin perustuva jakelu / descended velho.</w:t>
      </w:r>
    </w:p>
    <w:p>
      <w:r>
        <w:rPr>
          <w:b/>
        </w:rPr>
        <w:t xml:space="preserve">Tulos</w:t>
      </w:r>
    </w:p>
    <w:p>
      <w:r>
        <w:t xml:space="preserve">source mage gnu / linux on lähdekoodiin perustuva jakelu , joka on peräisin sorcererista.</w:t>
      </w:r>
    </w:p>
    <w:p>
      <w:r>
        <w:rPr>
          <w:b/>
        </w:rPr>
        <w:t xml:space="preserve">Tulos</w:t>
      </w:r>
    </w:p>
    <w:p>
      <w:r>
        <w:t xml:space="preserve">source mage gnu / linux on lähdekoodiin perustuva linux-jakelu , joka on peräisin sorcererista.</w:t>
      </w:r>
    </w:p>
    <w:p>
      <w:r>
        <w:rPr>
          <w:b/>
        </w:rPr>
        <w:t xml:space="preserve">Esimerkki 9.1690</w:t>
      </w:r>
    </w:p>
    <w:p>
      <w:r>
        <w:t xml:space="preserve">termiä käytetään yleisesti koko Marokkoon, Algeriaan ja Tunisiaan, mutta vanhemmassa arabian kielessä se koski vain näiden kolmen maan aluetta Atlasvuorten korkeiden vuorten ja Välimeren välissä.</w:t>
      </w:r>
    </w:p>
    <w:p>
      <w:r>
        <w:rPr>
          <w:b/>
        </w:rPr>
        <w:t xml:space="preserve">Tulos</w:t>
      </w:r>
    </w:p>
    <w:p>
      <w:r>
        <w:t xml:space="preserve">termiä käytetään yleisesti koko Marokkoon, Algeriaan ja Tunisiaan, mutta vanhemmassa arabian kielessä se on liittynyt vain näiden kolmen maan alueeseen Atlas-vuoriston korkeiden vuorten ja Välimeren välissä.</w:t>
      </w:r>
    </w:p>
    <w:p>
      <w:r>
        <w:rPr>
          <w:b/>
        </w:rPr>
        <w:t xml:space="preserve">Tulos</w:t>
      </w:r>
    </w:p>
    <w:p>
      <w:r>
        <w:t xml:space="preserve">termiä käytetään koko Marokossa, Algeriassa ja Tunisiassa, mutta vanhemmassa arabian kielessä se koski vain näiden kolmen maan aluetta Atlasvuorten korkeiden vuorten ja Välimeren välissä.</w:t>
      </w:r>
    </w:p>
    <w:p>
      <w:r>
        <w:rPr>
          <w:b/>
        </w:rPr>
        <w:t xml:space="preserve">Tulos</w:t>
      </w:r>
    </w:p>
    <w:p>
      <w:r>
        <w:t xml:space="preserve">termiä käytetään yleisesti koko Marokkoon, Algeriaan ja Tunisiaan, mutta vanhemmassa arabian kielessä se koski vain näiden kolmen maan aluetta Atlasvuorten korkeiden vuorten ja Välimeren välissä.</w:t>
      </w:r>
    </w:p>
    <w:p>
      <w:r>
        <w:rPr>
          <w:b/>
        </w:rPr>
        <w:t xml:space="preserve">Tulos</w:t>
      </w:r>
    </w:p>
    <w:p>
      <w:r>
        <w:t xml:space="preserve">termiä käytetään yleisesti Marokossa, Algeriassa ja Tunisiassa, mutta vanhassa arabialaisessa kielenkäytössä se rajoittuu Atlasvuorten korkeiden vuorten ja Välimeren välille.</w:t>
      </w:r>
    </w:p>
    <w:p>
      <w:r>
        <w:rPr>
          <w:b/>
        </w:rPr>
        <w:t xml:space="preserve">Tulos</w:t>
      </w:r>
    </w:p>
    <w:p>
      <w:r>
        <w:t xml:space="preserve">vanhemmassa arabian kielessä se koski kolmen maan alueita Atlasvuorten korkeiden vuorten ja Välimeren välissä, ja sitä sovelletaan yleisesti kaikkiin Marokkoon, Algeriaan ja Tunisiin.</w:t>
      </w:r>
    </w:p>
    <w:p>
      <w:r>
        <w:rPr>
          <w:b/>
        </w:rPr>
        <w:t xml:space="preserve">Tulos</w:t>
      </w:r>
    </w:p>
    <w:p>
      <w:r>
        <w:t xml:space="preserve">1 . termiä käytetään yleisesti koko Marokkoon , Algeriaan ja Tunisiaan , mutta vanhemmassa arabian kielessä sillä tarkoitettiin vain näiden kolmen maan aluetta Atlasvuorten korkeiden vuorten ja Välimeren välissä.</w:t>
      </w:r>
    </w:p>
    <w:p>
      <w:r>
        <w:rPr>
          <w:b/>
        </w:rPr>
        <w:t xml:space="preserve">Tulos</w:t>
      </w:r>
    </w:p>
    <w:p>
      <w:r>
        <w:t xml:space="preserve">rajallinen ajanjakso on yleensä lähetetty nimellä koko Marokko, Algeria ja Tunisia, mutta vanhemmassa arabian kielessä se liittyy vain näiden kolmen maan alueeseen, joka sijaitsee karttakirjan vuoriston korkeiden vuorten ja Välimeren välissä.</w:t>
      </w:r>
    </w:p>
    <w:p>
      <w:r>
        <w:rPr>
          <w:b/>
        </w:rPr>
        <w:t xml:space="preserve">Tulos</w:t>
      </w:r>
    </w:p>
    <w:p>
      <w:r>
        <w:t xml:space="preserve">termi tarkoittaa yleensä koko Marokkoa, Algeriaa ja Tunisiaa, mutta vanhassa arabian kielessä se tarkoitti vain näiden kolmen maan aluetta Atlasvuorten korkeiden vuorten ja Välimeren välissä.</w:t>
      </w:r>
    </w:p>
    <w:p>
      <w:r>
        <w:rPr>
          <w:b/>
        </w:rPr>
        <w:t xml:space="preserve">Esimerkki 9.1691</w:t>
      </w:r>
    </w:p>
    <w:p>
      <w:r>
        <w:t xml:space="preserve">Tätä suunnitelmaa vastaan esitettiin useita vastalauseita, ja yhtiö kieltäytyi sallimasta raitiovaunulinjojen asentamista pääkadulle ja baarin yläpuolelle.</w:t>
      </w:r>
    </w:p>
    <w:p>
      <w:r>
        <w:rPr>
          <w:b/>
        </w:rPr>
        <w:t xml:space="preserve">Tulos</w:t>
      </w:r>
    </w:p>
    <w:p>
      <w:r>
        <w:t xml:space="preserve">Tätä suunnitelmaa vastaan esitettiin useita vastalauseita, ja korporaatio kieltäytyi sallimasta raitiovaunulinjojen asentamista pääkadulle ja baarin yläpuolelle.</w:t>
      </w:r>
    </w:p>
    <w:p>
      <w:r>
        <w:rPr>
          <w:b/>
        </w:rPr>
        <w:t xml:space="preserve">Tulos</w:t>
      </w:r>
    </w:p>
    <w:p>
      <w:r>
        <w:t xml:space="preserve">Suunnitelmasta valitettiin paljon, eikä yhtiö antanut raitiovaunulinjojen kulkea pääkadulla ja baarin yläpuolella.</w:t>
      </w:r>
    </w:p>
    <w:p>
      <w:r>
        <w:rPr>
          <w:b/>
        </w:rPr>
        <w:t xml:space="preserve">Tulos</w:t>
      </w:r>
    </w:p>
    <w:p>
      <w:r>
        <w:t xml:space="preserve">Tätä suunnitelmaa vastustettiin paljon, ja yhtiö kieltäytyi sallimasta raitiovaunu-, lrb- ja köysiradan -rrb-linjojen asentamista pääkadulle ja baarin yläpuolelle.</w:t>
      </w:r>
    </w:p>
    <w:p>
      <w:r>
        <w:rPr>
          <w:b/>
        </w:rPr>
        <w:t xml:space="preserve">Tulos</w:t>
      </w:r>
    </w:p>
    <w:p>
      <w:r>
        <w:t xml:space="preserve">useiden vastalauseiden vuoksi yhtiö ei sallinut raitiovaunulinjojen asentamista high streetille ja baarin yläpuolelle.</w:t>
      </w:r>
    </w:p>
    <w:p>
      <w:r>
        <w:rPr>
          <w:b/>
        </w:rPr>
        <w:t xml:space="preserve">Tulos</w:t>
      </w:r>
    </w:p>
    <w:p>
      <w:r>
        <w:t xml:space="preserve">Tätä suunnitelmaa vastaan esitettiin useita vastalauseita, ja yhtiö kieltäytyi sallimasta raitiovaunulinjojen asentamista pääkadulle ja baarin yläpuolelle.</w:t>
      </w:r>
    </w:p>
    <w:p>
      <w:r>
        <w:rPr>
          <w:b/>
        </w:rPr>
        <w:t xml:space="preserve">Tulos</w:t>
      </w:r>
    </w:p>
    <w:p>
      <w:r>
        <w:t xml:space="preserve">Tätä suurta suunnitelmaa/suunnitelmaa/epärehellistä suunnitelmaa vastaan esitettiin erilaisia vastalauseita, ja yhtiö kieltäytyi sallimasta raitiovaunulinjojen asentamista pääkadulle ja baarin yläpuolelle.</w:t>
      </w:r>
    </w:p>
    <w:p>
      <w:r>
        <w:rPr>
          <w:b/>
        </w:rPr>
        <w:t xml:space="preserve">Tulos</w:t>
      </w:r>
    </w:p>
    <w:p>
      <w:r>
        <w:t xml:space="preserve">1 . erilaisia kielteisiä erimielisyyksiä nostettiin tähän järjestelmään , ja yhtiö kieltäytyi sallimasta raitiovaunulinjoja asetetaan pääkadulla ja yläpuolella bar.</w:t>
      </w:r>
    </w:p>
    <w:p>
      <w:r>
        <w:rPr>
          <w:b/>
        </w:rPr>
        <w:t xml:space="preserve">Tulos</w:t>
      </w:r>
    </w:p>
    <w:p>
      <w:r>
        <w:t xml:space="preserve">hanke raitiovaunulinjojen asentamisesta pääkadulle ja baarin yläpuolelle ei toteutunut, koska yhtiö taipui suunnitelman vastalauseiden edessä.</w:t>
      </w:r>
    </w:p>
    <w:p>
      <w:r>
        <w:rPr>
          <w:b/>
        </w:rPr>
        <w:t xml:space="preserve">Esimerkki 9.1692</w:t>
      </w:r>
    </w:p>
    <w:p>
      <w:r>
        <w:t xml:space="preserve">Näiden oletusten perusteella on mahdollista laskea, kuinka usein ne voivat vikaantua, ja järjestää joukko niin, että tietojen häviäminen on mielivaltaisen epätodennäköistä.</w:t>
      </w:r>
    </w:p>
    <w:p>
      <w:r>
        <w:rPr>
          <w:b/>
        </w:rPr>
        <w:t xml:space="preserve">Tulos</w:t>
      </w:r>
    </w:p>
    <w:p>
      <w:r>
        <w:t xml:space="preserve">Näiden oletusten perusteella on mahdollista laskea, kuinka usein ne voivat epäonnistua, ja järjestää järjestelmä siten, että tietojen menetys on mielivaltaisen epätodennäköistä.</w:t>
      </w:r>
    </w:p>
    <w:p>
      <w:r>
        <w:rPr>
          <w:b/>
        </w:rPr>
        <w:t xml:space="preserve">Tulos</w:t>
      </w:r>
    </w:p>
    <w:p>
      <w:r>
        <w:t xml:space="preserve">Näiden oletusten perusteella on mahdollista laskea, kuinka usein ne voivat vikaantua, ja järjestää joukko niin, että tietojen häviäminen on mielivaltaisen epätodennäköistä.</w:t>
      </w:r>
    </w:p>
    <w:p>
      <w:r>
        <w:rPr>
          <w:b/>
        </w:rPr>
        <w:t xml:space="preserve">Tulos</w:t>
      </w:r>
    </w:p>
    <w:p>
      <w:r>
        <w:t xml:space="preserve">on mahdollista laskea, kuinka usein ne voivat vikaantua, ja järjestää tietoverkko niin, että tietojen häviäminen on mielivaltaisen epätodennäköistä.</w:t>
      </w:r>
    </w:p>
    <w:p>
      <w:r>
        <w:rPr>
          <w:b/>
        </w:rPr>
        <w:t xml:space="preserve">Tulos</w:t>
      </w:r>
    </w:p>
    <w:p>
      <w:r>
        <w:t xml:space="preserve">1 . kun otetaan huomioon nämä jo päätetty mielipide , on mahdollista selvittää, kuinka usein ne voivat epäonnistua, ja järjestää joukko niin, että tietojen häviäminen on mielivaltaisen epätodennäköistä.</w:t>
      </w:r>
    </w:p>
    <w:p>
      <w:r>
        <w:rPr>
          <w:b/>
        </w:rPr>
        <w:t xml:space="preserve">Tulos</w:t>
      </w:r>
    </w:p>
    <w:p>
      <w:r>
        <w:t xml:space="preserve">Näiden valistuneiden arvausten perusteella on mahdollista laskea, kuinka usein ne voivat epäonnistua, ja järjestää numerosarja siten, että satunnainen tietojen häviäminen on paljon epätodennäköisempää.</w:t>
      </w:r>
    </w:p>
    <w:p>
      <w:r>
        <w:rPr>
          <w:b/>
        </w:rPr>
        <w:t xml:space="preserve">Tulos</w:t>
      </w:r>
    </w:p>
    <w:p>
      <w:r>
        <w:t xml:space="preserve">Näiden oletusten perusteella voidaan laskea, kuinka usein ne voivat vikaantua, ja järjestää järjestelmä siten, että tietojen häviäminen on epätodennäköistä.</w:t>
      </w:r>
    </w:p>
    <w:p>
      <w:r>
        <w:rPr>
          <w:b/>
        </w:rPr>
        <w:t xml:space="preserve">Tulos</w:t>
      </w:r>
    </w:p>
    <w:p>
      <w:r>
        <w:t xml:space="preserve">voimme vain olettaa ja laskea, kuinka usein ne voivat vikaantua, ja järjestää tietomäärän niin, että tietojen häviäminen on mielivaltaisen epätodennäköistä.</w:t>
      </w:r>
    </w:p>
    <w:p>
      <w:r>
        <w:rPr>
          <w:b/>
        </w:rPr>
        <w:t xml:space="preserve">Esimerkki 9.1693</w:t>
      </w:r>
    </w:p>
    <w:p>
      <w:r>
        <w:t xml:space="preserve">monet opiskelijat valitsevat tiedekunnan komitean, jonka jäsenet edustavat heidän omia tieteidenvälisiä kiinnostuksen kohteitaan.</w:t>
      </w:r>
    </w:p>
    <w:p>
      <w:r>
        <w:rPr>
          <w:b/>
        </w:rPr>
        <w:t xml:space="preserve">Tulos</w:t>
      </w:r>
    </w:p>
    <w:p>
      <w:r>
        <w:t xml:space="preserve">monet opiskelijat valitsevat tiedekunnan komitean, jonka jäsenet edustavat heidän omia etujaan.</w:t>
      </w:r>
    </w:p>
    <w:p>
      <w:r>
        <w:rPr>
          <w:b/>
        </w:rPr>
        <w:t xml:space="preserve">Tulos</w:t>
      </w:r>
    </w:p>
    <w:p>
      <w:r>
        <w:t xml:space="preserve">monet opiskelijat valitsevat tiedekunnan komitean, jonka jäsenet edustavat heidän omia etujaan.</w:t>
      </w:r>
    </w:p>
    <w:p>
      <w:r>
        <w:rPr>
          <w:b/>
        </w:rPr>
        <w:t xml:space="preserve">Tulos</w:t>
      </w:r>
    </w:p>
    <w:p>
      <w:r>
        <w:t xml:space="preserve">monet opiskelijat valitsevat tiedekunnan toimikunnan, jonka jäsenet edustavat omia tieteidenvälisiä kiinnostuksen kohteitaan.</w:t>
      </w:r>
    </w:p>
    <w:p>
      <w:r>
        <w:rPr>
          <w:b/>
        </w:rPr>
        <w:t xml:space="preserve">Tulos</w:t>
      </w:r>
    </w:p>
    <w:p>
      <w:r>
        <w:t xml:space="preserve">monet opiskelijat valitsevat tiedekunnan toimikunnan, jonka jäsenet edustavat omia monitieteellisiä etujaan.</w:t>
      </w:r>
    </w:p>
    <w:p>
      <w:r>
        <w:rPr>
          <w:b/>
        </w:rPr>
        <w:t xml:space="preserve">Tulos</w:t>
      </w:r>
    </w:p>
    <w:p>
      <w:r>
        <w:t xml:space="preserve">monet opiskelijat haluavat, että tiedekunnan komitea edustaa heidän omia monitieteellisiä kiinnostuksen kohteitaan.</w:t>
      </w:r>
    </w:p>
    <w:p>
      <w:r>
        <w:rPr>
          <w:b/>
        </w:rPr>
        <w:t xml:space="preserve">Tulos</w:t>
      </w:r>
    </w:p>
    <w:p>
      <w:r>
        <w:t xml:space="preserve">monet opiskelijat valitsevat tiedekunnan komitean, jonka jäsenet edustavat heidän omia moraalisia etujaan.</w:t>
      </w:r>
    </w:p>
    <w:p>
      <w:r>
        <w:rPr>
          <w:b/>
        </w:rPr>
        <w:t xml:space="preserve">Esimerkki 9.1694</w:t>
      </w:r>
    </w:p>
    <w:p>
      <w:r>
        <w:t xml:space="preserve">luostari on ollut gibraltarin kuvernöörin virka-asunto vuodesta 1728.</w:t>
      </w:r>
    </w:p>
    <w:p>
      <w:r>
        <w:rPr>
          <w:b/>
        </w:rPr>
        <w:t xml:space="preserve">Tulos</w:t>
      </w:r>
    </w:p>
    <w:p>
      <w:r>
        <w:t xml:space="preserve">vuodesta 1728 lähtien gibralterin kuvernöörin virallinen asuinpaikka on ollut luostari.</w:t>
      </w:r>
    </w:p>
    <w:p>
      <w:r>
        <w:rPr>
          <w:b/>
        </w:rPr>
        <w:t xml:space="preserve">Tulos</w:t>
      </w:r>
    </w:p>
    <w:p>
      <w:r>
        <w:t xml:space="preserve">bibraltarin kuvernöörin asuinpaikka on ollut luostari vuodesta 1728 lähtien.</w:t>
      </w:r>
    </w:p>
    <w:p>
      <w:r>
        <w:rPr>
          <w:b/>
        </w:rPr>
        <w:t xml:space="preserve">Tulos</w:t>
      </w:r>
    </w:p>
    <w:p>
      <w:r>
        <w:t xml:space="preserve">gilbraltarin kuvernöörin virka-asunto vuodesta 1728 lähtien on ollut luostari.</w:t>
      </w:r>
    </w:p>
    <w:p>
      <w:r>
        <w:rPr>
          <w:b/>
        </w:rPr>
        <w:t xml:space="preserve">Tulos</w:t>
      </w:r>
    </w:p>
    <w:p>
      <w:r>
        <w:t xml:space="preserve">nunnaluostari on ollut Gibraltarin kuvernöörin pakollinen asuinpaikka vuodesta 1728.</w:t>
      </w:r>
    </w:p>
    <w:p>
      <w:r>
        <w:rPr>
          <w:b/>
        </w:rPr>
        <w:t xml:space="preserve">Tulos</w:t>
      </w:r>
    </w:p>
    <w:p>
      <w:r>
        <w:t xml:space="preserve">luostari on ollut Gibraltarin kuvernöörin virallinen koti vuodesta 1728.</w:t>
      </w:r>
    </w:p>
    <w:p>
      <w:r>
        <w:rPr>
          <w:b/>
        </w:rPr>
        <w:t xml:space="preserve">Tulos</w:t>
      </w:r>
    </w:p>
    <w:p>
      <w:r>
        <w:t xml:space="preserve">gilbralterin kuvernöörin virka-asunto on ollut luostari vuodesta 1728.</w:t>
      </w:r>
    </w:p>
    <w:p>
      <w:r>
        <w:rPr>
          <w:b/>
        </w:rPr>
        <w:t xml:space="preserve">Esimerkki 9.1695</w:t>
      </w:r>
    </w:p>
    <w:p>
      <w:r>
        <w:t xml:space="preserve">Sen on ohjannut australialainen Baz Luhrmann, ja sen pääosissa nähdään Leonardo Dicaprio ja Claire Danes samannimisissä rooleissa.</w:t>
      </w:r>
    </w:p>
    <w:p>
      <w:r>
        <w:rPr>
          <w:b/>
        </w:rPr>
        <w:t xml:space="preserve">Tulos</w:t>
      </w:r>
    </w:p>
    <w:p>
      <w:r>
        <w:t xml:space="preserve">sen on ohjannut australialainen baz luhrmann -lrb- -rrb- ja se on nimetty näyttelijöiden leonardo dicaprio ja claire danes mukaan.</w:t>
      </w:r>
    </w:p>
    <w:p>
      <w:r>
        <w:rPr>
          <w:b/>
        </w:rPr>
        <w:t xml:space="preserve">Tulos</w:t>
      </w:r>
    </w:p>
    <w:p>
      <w:r>
        <w:t xml:space="preserve">Sen on ohjannut australialainen Baz Luhrmann, ja sen pääosissa nähdään Leonardo Dicaprio ja Claire Danes.</w:t>
      </w:r>
    </w:p>
    <w:p>
      <w:r>
        <w:rPr>
          <w:b/>
        </w:rPr>
        <w:t xml:space="preserve">Tulos</w:t>
      </w:r>
    </w:p>
    <w:p>
      <w:r>
        <w:t xml:space="preserve">sen on ohjannut australialainen baz luhrmann, ja sen pääosissa nähdään leonardo dicaprio ja claire danes samannimisissä -lrb- antaa henkilön nimen jollekin -rrb-rooleissa.</w:t>
      </w:r>
    </w:p>
    <w:p>
      <w:r>
        <w:rPr>
          <w:b/>
        </w:rPr>
        <w:t xml:space="preserve">Tulos</w:t>
      </w:r>
    </w:p>
    <w:p>
      <w:r>
        <w:t xml:space="preserve">Sen on ohjannut australialainen Baz Luhrmann, ja sen pääosissa nähdään Leonardo Dicaprio ja Claire Danes.</w:t>
      </w:r>
    </w:p>
    <w:p>
      <w:r>
        <w:rPr>
          <w:b/>
        </w:rPr>
        <w:t xml:space="preserve">Tulos</w:t>
      </w:r>
    </w:p>
    <w:p>
      <w:r>
        <w:t xml:space="preserve">sen on ohjannut australialainen , baz luhrmann , ja sen pääosissa ovat leonardo dicaprio ja claire danes tietyn henkilön mukaan nimetyissä rooleissa.</w:t>
      </w:r>
    </w:p>
    <w:p>
      <w:r>
        <w:rPr>
          <w:b/>
        </w:rPr>
        <w:t xml:space="preserve">Tulos</w:t>
      </w:r>
    </w:p>
    <w:p>
      <w:r>
        <w:t xml:space="preserve">Sen on tehnyt australialainen Baz Luhrmann, ja sen pääosissa ovat Leonardo Dicaprio ja Claire Danes otsikossa mainituissa rooleissa.</w:t>
      </w:r>
    </w:p>
    <w:p>
      <w:r>
        <w:rPr>
          <w:b/>
        </w:rPr>
        <w:t xml:space="preserve">Tulos</w:t>
      </w:r>
    </w:p>
    <w:p>
      <w:r>
        <w:t xml:space="preserve">Sen on tehnyt australialainen Baz Luhrmann, ja sen pääosissa nähdään Leonardo Dicaprio ja Claire Danes samannimisissä rooleissa.</w:t>
      </w:r>
    </w:p>
    <w:p>
      <w:r>
        <w:rPr>
          <w:b/>
        </w:rPr>
        <w:t xml:space="preserve">Esimerkki 9.1696</w:t>
      </w:r>
    </w:p>
    <w:p>
      <w:r>
        <w:t xml:space="preserve">prometheus toimii paimennussatelliittina saturnuksen f-renkaan sisäreunalla.</w:t>
      </w:r>
    </w:p>
    <w:p>
      <w:r>
        <w:rPr>
          <w:b/>
        </w:rPr>
        <w:t xml:space="preserve">Tulos</w:t>
      </w:r>
    </w:p>
    <w:p>
      <w:r>
        <w:t xml:space="preserve">1 . Prometheus toimii paimennussatelliittina Saturnuksen f-renkaan sisäreunalla.</w:t>
      </w:r>
    </w:p>
    <w:p>
      <w:r>
        <w:rPr>
          <w:b/>
        </w:rPr>
        <w:t xml:space="preserve">Tulos</w:t>
      </w:r>
    </w:p>
    <w:p>
      <w:r>
        <w:t xml:space="preserve">Prometheus toimii paimenen satelliittina Saturnuksen f-renkaan sisäreunalla.</w:t>
      </w:r>
    </w:p>
    <w:p>
      <w:r>
        <w:rPr>
          <w:b/>
        </w:rPr>
        <w:t xml:space="preserve">Tulos</w:t>
      </w:r>
    </w:p>
    <w:p>
      <w:r>
        <w:t xml:space="preserve">prometheus toimii paimenmajakkana saturnuksen f-renkaan sisäreunalla.</w:t>
      </w:r>
    </w:p>
    <w:p>
      <w:r>
        <w:rPr>
          <w:b/>
        </w:rPr>
        <w:t xml:space="preserve">Tulos</w:t>
      </w:r>
    </w:p>
    <w:p>
      <w:r>
        <w:t xml:space="preserve">Prometheus toimii Saturnuksen f-renkaan sisäreunan vartio-/ohjaussatelliittina.</w:t>
      </w:r>
    </w:p>
    <w:p>
      <w:r>
        <w:rPr>
          <w:b/>
        </w:rPr>
        <w:t xml:space="preserve">Tulos</w:t>
      </w:r>
    </w:p>
    <w:p>
      <w:r>
        <w:t xml:space="preserve">Prometheus toimii Saturnuksen f-renkaan sisäreunan satelliittina.</w:t>
      </w:r>
    </w:p>
    <w:p>
      <w:r>
        <w:rPr>
          <w:b/>
        </w:rPr>
        <w:t xml:space="preserve">Esimerkki 9.1697</w:t>
      </w:r>
    </w:p>
    <w:p>
      <w:r>
        <w:t xml:space="preserve">hänellä on kolmen oktaavin laulualue liittynyt 5. elokuuta 2008 ja selvästi nopea vibrato.</w:t>
      </w:r>
    </w:p>
    <w:p>
      <w:r>
        <w:rPr>
          <w:b/>
        </w:rPr>
        <w:t xml:space="preserve">Tulos</w:t>
      </w:r>
    </w:p>
    <w:p>
      <w:r>
        <w:t xml:space="preserve">hänellä on kolmen oktaavin ääniala liittyi 5. elokuuta 2008 ja hänet tunnetaan nopeasta vibratostaan.</w:t>
      </w:r>
    </w:p>
    <w:p>
      <w:r>
        <w:rPr>
          <w:b/>
        </w:rPr>
        <w:t xml:space="preserve">Tulos</w:t>
      </w:r>
    </w:p>
    <w:p>
      <w:r>
        <w:t xml:space="preserve">hänellä on kolmen oktaavin laulualue pääsy 5. elokuuta 2008 ja selvästi nopea vibrato.</w:t>
      </w:r>
    </w:p>
    <w:p>
      <w:r>
        <w:rPr>
          <w:b/>
        </w:rPr>
        <w:t xml:space="preserve">Tulos</w:t>
      </w:r>
    </w:p>
    <w:p>
      <w:r>
        <w:t xml:space="preserve">hänellä on kolmen oktaavin laulualue liittynyt 5. elokuuta 2008 ja erityisen nopea vibrato.</w:t>
      </w:r>
    </w:p>
    <w:p>
      <w:r>
        <w:rPr>
          <w:b/>
        </w:rPr>
        <w:t xml:space="preserve">Tulos</w:t>
      </w:r>
    </w:p>
    <w:p>
      <w:r>
        <w:t xml:space="preserve">hänellä on kolmen oktaavin ääniala 5. elokuuta 2008 , ja erottuva nopea vibrato.</w:t>
      </w:r>
    </w:p>
    <w:p>
      <w:r>
        <w:rPr>
          <w:b/>
        </w:rPr>
        <w:t xml:space="preserve">Tulos</w:t>
      </w:r>
    </w:p>
    <w:p>
      <w:r>
        <w:t xml:space="preserve">1 . hänellä on kolmen oktaavin laulualue liittyi 5. elokuuta 2008 ja erittäin huomattava ja erittäin nopea vibrato.</w:t>
      </w:r>
    </w:p>
    <w:p>
      <w:r>
        <w:rPr>
          <w:b/>
        </w:rPr>
        <w:t xml:space="preserve">Tulos</w:t>
      </w:r>
    </w:p>
    <w:p>
      <w:r>
        <w:t xml:space="preserve">hänellä on kolmen oktaavin ääniala ja selvästi nopea vibrato.</w:t>
      </w:r>
    </w:p>
    <w:p>
      <w:r>
        <w:rPr>
          <w:b/>
        </w:rPr>
        <w:t xml:space="preserve">Tulos</w:t>
      </w:r>
    </w:p>
    <w:p>
      <w:r>
        <w:t xml:space="preserve">hänellä on kolmen oktaavin ääniala ja nopea vibrato.</w:t>
      </w:r>
    </w:p>
    <w:p>
      <w:r>
        <w:rPr>
          <w:b/>
        </w:rPr>
        <w:t xml:space="preserve">Esimerkki 9.1698</w:t>
      </w:r>
    </w:p>
    <w:p>
      <w:r>
        <w:t xml:space="preserve">vaikka hän kasvoi hartaassa luterilaisessa taloudessa, Bergman totesi myöhemmin, että hän menetti uskonsa kahdeksanvuotiaana, ja hän tuli toimeen tämän tosiasian kanssa vain tehdessään talvivaloa.</w:t>
      </w:r>
    </w:p>
    <w:p>
      <w:r>
        <w:rPr>
          <w:b/>
        </w:rPr>
        <w:t xml:space="preserve">Tulos</w:t>
      </w:r>
    </w:p>
    <w:p>
      <w:r>
        <w:t xml:space="preserve">vaikka hän kasvoi tiukassa luterilaisessa taloudessa, Bergman totesi myöhemmin, että hän menetti uskonsa kahdeksanvuotiaana, ja tuli vasta tämän tosiasian kanssa toimeen tehdessään talvivaloa.</w:t>
      </w:r>
    </w:p>
    <w:p>
      <w:r>
        <w:rPr>
          <w:b/>
        </w:rPr>
        <w:t xml:space="preserve">Tulos</w:t>
      </w:r>
    </w:p>
    <w:p>
      <w:r>
        <w:t xml:space="preserve">vaikka hän kasvoi hurskaassa luterilaisessa taloudessa, Bergman sanoi myöhemmin, että hän menetti uskonsa kahdeksanvuotiaana ja tuli toimeen tämän tosiasian kanssa tehdessään Talvivaloa.</w:t>
      </w:r>
    </w:p>
    <w:p>
      <w:r>
        <w:rPr>
          <w:b/>
        </w:rPr>
        <w:t xml:space="preserve">Tulos</w:t>
      </w:r>
    </w:p>
    <w:p>
      <w:r>
        <w:t xml:space="preserve">vaikka hän kasvoi hartaassa luterilaisessa taloudessa, Bergman totesi myöhemmin, että hän menetti uskonsa kahdeksanvuotiaana, ja hän tuli toimeen tämän tosiasian kanssa vain tehdessään talvivaloa.</w:t>
      </w:r>
    </w:p>
    <w:p>
      <w:r>
        <w:rPr>
          <w:b/>
        </w:rPr>
        <w:t xml:space="preserve">Tulos</w:t>
      </w:r>
    </w:p>
    <w:p>
      <w:r>
        <w:t xml:space="preserve">Bergman kasvatettiin hartaana luterilaisena. hän toteaa menettäneensä uskonsa kahdeksanvuotiaana, mutta tuli vasta talvivaloa tehdessään toimeen uskonsa menettämisen kanssa.</w:t>
      </w:r>
    </w:p>
    <w:p>
      <w:r>
        <w:rPr>
          <w:b/>
        </w:rPr>
        <w:t xml:space="preserve">Tulos</w:t>
      </w:r>
    </w:p>
    <w:p>
      <w:r>
        <w:t xml:space="preserve">vaikka hänet kasvatettiin hartaassa luterilaisessa perheessä.</w:t>
      </w:r>
    </w:p>
    <w:p>
      <w:r>
        <w:rPr>
          <w:b/>
        </w:rPr>
        <w:t xml:space="preserve">Tulos</w:t>
      </w:r>
    </w:p>
    <w:p>
      <w:r>
        <w:t xml:space="preserve">bergman kasvoi hartaassa luterilaisessa taloudessa, mutta hän sanoi menettäneensä uskonsa kahdeksanvuotiaana, ja tajusi tämän tosiasian vasta paljon myöhemmin, kun hän oli tekemässä Talvivaloa.</w:t>
      </w:r>
    </w:p>
    <w:p>
      <w:r>
        <w:rPr>
          <w:b/>
        </w:rPr>
        <w:t xml:space="preserve">Tulos</w:t>
      </w:r>
    </w:p>
    <w:p>
      <w:r>
        <w:t xml:space="preserve">vaikka hän kasvoi luterilaisessa taloudessa, Bergman totesi myöhemmin, että hän menetti uskonsa kahdeksanvuotiaana ja tuli toimeen tämän tosiasian kanssa vasta talvivaloa tehdessään.</w:t>
      </w:r>
    </w:p>
    <w:p>
      <w:r>
        <w:rPr>
          <w:b/>
        </w:rPr>
        <w:t xml:space="preserve">Tulos</w:t>
      </w:r>
    </w:p>
    <w:p>
      <w:r>
        <w:t xml:space="preserve">vaikka hän kasvoi tiukasti luterilaisessa taloudessa, Bergman totesi myöhemmin, että hän menetti uskonsa kahdeksanvuotiaana, ja tuli vasta yhteisymmärrykseen tämän tosiasian kanssa tehdessään talvivaloa.</w:t>
      </w:r>
    </w:p>
    <w:p>
      <w:r>
        <w:rPr>
          <w:b/>
        </w:rPr>
        <w:t xml:space="preserve">Esimerkki 9.1699</w:t>
      </w:r>
    </w:p>
    <w:p>
      <w:r>
        <w:t xml:space="preserve">jotkut määrittelevät hadopelagisen alueen 6 000 metrin -lrb- 19 685 ft -rrb- alapuolella oleviksi vesiksi, riippumatta siitä, ovatko ne juoksuhaudassa vai eivät.</w:t>
      </w:r>
    </w:p>
    <w:p>
      <w:r>
        <w:rPr>
          <w:b/>
        </w:rPr>
        <w:t xml:space="preserve">Tulos</w:t>
      </w:r>
    </w:p>
    <w:p>
      <w:r>
        <w:t xml:space="preserve">jotkut määrittelevät hadopelagisen alueen 6 000 m -lrb- 19 685 ft -rrb- alapuolella oleviksi vesiksi riippumatta siitä, onko se vallihaudassa vai n.</w:t>
      </w:r>
    </w:p>
    <w:p>
      <w:r>
        <w:rPr>
          <w:b/>
        </w:rPr>
        <w:t xml:space="preserve">Tulos</w:t>
      </w:r>
    </w:p>
    <w:p>
      <w:r>
        <w:t xml:space="preserve">jotkut tekevät lausuman sanojen merkityksestä hadopelaginen kuin vedet alle 6 , 000 m -lrb- 19 , 685 ft -rrb- , olipa pitkä syvä ontto reikä tai ei.</w:t>
      </w:r>
    </w:p>
    <w:p>
      <w:r>
        <w:rPr>
          <w:b/>
        </w:rPr>
        <w:t xml:space="preserve">Tulos</w:t>
      </w:r>
    </w:p>
    <w:p>
      <w:r>
        <w:t xml:space="preserve">jotkut määrittelevät hadopelagisen alueen 6 000 metrin -lrb- 19 685 ft -rrb- alapuolella oleviksi vesiksi, riippumatta siitä, ovatko ne ojassa vai eivät.</w:t>
      </w:r>
    </w:p>
    <w:p>
      <w:r>
        <w:rPr>
          <w:b/>
        </w:rPr>
        <w:t xml:space="preserve">Tulos</w:t>
      </w:r>
    </w:p>
    <w:p>
      <w:r>
        <w:t xml:space="preserve">jotkut määrittelevät hadopelagisen alueen 6 000 metrin alapuolella oleviksi vesiksi riippumatta siitä, ovatko ne ojassa vai eivät.</w:t>
      </w:r>
    </w:p>
    <w:p>
      <w:r>
        <w:rPr>
          <w:b/>
        </w:rPr>
        <w:t xml:space="preserve">Tulos</w:t>
      </w:r>
    </w:p>
    <w:p>
      <w:r>
        <w:t xml:space="preserve">jotkut määrittelevät hadopelagisen alueen vesiksi alle 19 685 jalan korkeudessa, riippumatta siitä, onko se kaivannossa vai ei.</w:t>
      </w:r>
    </w:p>
    <w:p>
      <w:r>
        <w:rPr>
          <w:b/>
        </w:rPr>
        <w:t xml:space="preserve">Tulos</w:t>
      </w:r>
    </w:p>
    <w:p>
      <w:r>
        <w:t xml:space="preserve">jotkut määrittelevät hadopelagisen alueen 6000 metrin alapuolella oleviksi vesiksi riippumatta siitä, ovatko ne juoksuhaudassa vai eivät.</w:t>
      </w:r>
    </w:p>
    <w:p>
      <w:r>
        <w:rPr>
          <w:b/>
        </w:rPr>
        <w:t xml:space="preserve">Esimerkki 9.1700</w:t>
      </w:r>
    </w:p>
    <w:p>
      <w:r>
        <w:t xml:space="preserve">Tyler kävi Virginian kongressikoulua, Breakwater-koulua ja Waynflete-koulua Portlandissa, Mainessa, ennen kuin hän palasi äitinsä kanssa New Yorkiin 12-vuotiaana.</w:t>
      </w:r>
    </w:p>
    <w:p>
      <w:r>
        <w:rPr>
          <w:b/>
        </w:rPr>
        <w:t xml:space="preserve">Tulos</w:t>
      </w:r>
    </w:p>
    <w:p>
      <w:r>
        <w:t xml:space="preserve">tyler kävi Virginian hallitukseen liittyvää koulua, aallonmurtajakoulua ja Waynflete-koulua Portlandissa, Mainessa, ennen kuin hän palasi äitinsä kanssa New Yorkiin 12-vuotiaana.</w:t>
      </w:r>
    </w:p>
    <w:p>
      <w:r>
        <w:rPr>
          <w:b/>
        </w:rPr>
        <w:t xml:space="preserve">Tulos</w:t>
      </w:r>
    </w:p>
    <w:p>
      <w:r>
        <w:t xml:space="preserve">12-vuotiaana Tyler palasi New Yorkiin äitinsä kanssa käytyään Virginian kongressikoulussa, Breakwater-koulussa ja Waynflete-koulussa Portlandissa, Mainessa.</w:t>
      </w:r>
    </w:p>
    <w:p>
      <w:r>
        <w:rPr>
          <w:b/>
        </w:rPr>
        <w:t xml:space="preserve">Tulos</w:t>
      </w:r>
    </w:p>
    <w:p>
      <w:r>
        <w:t xml:space="preserve">Tyler kävi Virginian kongressikoulua, Breakwater-koulua ja Waynflete-koulua Portlandissa, Mainessa, ennen kuin hän palasi äitinsä kanssa New Yorkiin 12-vuotiaana.</w:t>
      </w:r>
    </w:p>
    <w:p>
      <w:r>
        <w:rPr>
          <w:b/>
        </w:rPr>
        <w:t xml:space="preserve">Tulos</w:t>
      </w:r>
    </w:p>
    <w:p>
      <w:r>
        <w:t xml:space="preserve">Tyler kävi Virginian kongressikoulun, Breakwater Schoolin ja Wayneflete Schoolim Portland Mainin koulun ennen kuin hän palasi äitinsä kanssa New Yorkiin 12-vuotiaana.</w:t>
      </w:r>
    </w:p>
    <w:p>
      <w:r>
        <w:rPr>
          <w:b/>
        </w:rPr>
        <w:t xml:space="preserve">Tulos</w:t>
      </w:r>
    </w:p>
    <w:p>
      <w:r>
        <w:t xml:space="preserve">Kun hän oli käynyt Virginian kongressikoulua, Breakwater-koulua ja Waynflete-koulua Portlandissa, Mainessa, nyt 12-vuotias Tyler ja hänen äitinsä palasivat New Yorkiin.</w:t>
      </w:r>
    </w:p>
    <w:p>
      <w:r>
        <w:rPr>
          <w:b/>
        </w:rPr>
        <w:t xml:space="preserve">Tulos</w:t>
      </w:r>
    </w:p>
    <w:p>
      <w:r>
        <w:t xml:space="preserve">tyler kävi Virginian kongressikoulua, Breakwater-koulua ja Waynflete-koulua Portlandissa, Mainessa, ennen kuin hän palasi äitinsä kanssa New Yorkiin 12-vuotiaana.</w:t>
      </w:r>
    </w:p>
    <w:p>
      <w:r>
        <w:rPr>
          <w:b/>
        </w:rPr>
        <w:t xml:space="preserve">Esimerkki 9.1701</w:t>
      </w:r>
    </w:p>
    <w:p>
      <w:r>
        <w:t xml:space="preserve">Ennen lumivalkoista disney-studio oli osallistunut pääasiassa lyhytanimaatioiden tuotantoon Mikki Hiiri ja Silly Symphonies -sarjoissa.</w:t>
      </w:r>
    </w:p>
    <w:p>
      <w:r>
        <w:rPr>
          <w:b/>
        </w:rPr>
        <w:t xml:space="preserve">Tulos</w:t>
      </w:r>
    </w:p>
    <w:p>
      <w:r>
        <w:t xml:space="preserve">Ennen lumivalkoista disney-studio oli tehnyt lähinnä lyhyitä piirrettyjä Mikki Hiiri ja Silly Symphonies -sarjoissa.</w:t>
      </w:r>
    </w:p>
    <w:p>
      <w:r>
        <w:rPr>
          <w:b/>
        </w:rPr>
        <w:t xml:space="preserve">Tulos</w:t>
      </w:r>
    </w:p>
    <w:p>
      <w:r>
        <w:t xml:space="preserve">disney studios teki Mikki Hiiren ja Silly Synphonies -elokuvat ennen Lumikin tekemistä.</w:t>
      </w:r>
    </w:p>
    <w:p>
      <w:r>
        <w:rPr>
          <w:b/>
        </w:rPr>
        <w:t xml:space="preserve">Tulos</w:t>
      </w:r>
    </w:p>
    <w:p>
      <w:r>
        <w:t xml:space="preserve">Ennen lumivalkoista disney-studio oli ollut mukana tuottamassa lyhytanimaatioita Mikki Hiiri ja Silly Symphonies -sarjoissa.</w:t>
      </w:r>
    </w:p>
    <w:p>
      <w:r>
        <w:rPr>
          <w:b/>
        </w:rPr>
        <w:t xml:space="preserve">Tulos</w:t>
      </w:r>
    </w:p>
    <w:p>
      <w:r>
        <w:t xml:space="preserve">Ennen Lumivalkoista disney teki pääasiassa lyhytanimaatioita, kuten Mikki Hiiri ja Silly Symphonies -sarja.</w:t>
      </w:r>
    </w:p>
    <w:p>
      <w:r>
        <w:rPr>
          <w:b/>
        </w:rPr>
        <w:t xml:space="preserve">Tulos</w:t>
      </w:r>
    </w:p>
    <w:p>
      <w:r>
        <w:t xml:space="preserve">Ennen lumivalkoista Disney-studio oli osallistunut enimmäkseen lyhytanimaatioiden tuotantoon Mikki Hiiren ja hassujen sinfonioiden sarjoissa.</w:t>
      </w:r>
    </w:p>
    <w:p>
      <w:r>
        <w:rPr>
          <w:b/>
        </w:rPr>
        <w:t xml:space="preserve">Tulos</w:t>
      </w:r>
    </w:p>
    <w:p>
      <w:r>
        <w:t xml:space="preserve">Ennen lumivalkoista disney-studio oli osallistunut pääasiassa animoitujen -lrb- tehtyjen eloisien -rrb- lyhytelokuvien tuotantoon Mikki Hiiri ja Silly Symphonies -sarjoissa.</w:t>
      </w:r>
    </w:p>
    <w:p>
      <w:r>
        <w:rPr>
          <w:b/>
        </w:rPr>
        <w:t xml:space="preserve">Tulos</w:t>
      </w:r>
    </w:p>
    <w:p>
      <w:r>
        <w:t xml:space="preserve">Ennen lumivalkoista Disney-studio oli osallistunut enimmäkseen lyhytanimaatioiden tuotantoon Mikki Hiiren ja hassujen sinfonioiden sarjoissa.</w:t>
      </w:r>
    </w:p>
    <w:p>
      <w:r>
        <w:rPr>
          <w:b/>
        </w:rPr>
        <w:t xml:space="preserve">Tulos</w:t>
      </w:r>
    </w:p>
    <w:p>
      <w:r>
        <w:t xml:space="preserve">disney-studio oli ennen lumivalkoelokuvan aloittamista osallistunut pääasiassa lyhytanimaatioiden tuotantoon Mikki Hiiri ja Silly Symphonies -sarjoissa.</w:t>
      </w:r>
    </w:p>
    <w:p>
      <w:r>
        <w:rPr>
          <w:b/>
        </w:rPr>
        <w:t xml:space="preserve">Esimerkki 9.1702</w:t>
      </w:r>
    </w:p>
    <w:p>
      <w:r>
        <w:t xml:space="preserve">sidoksen lujuus metallien atomien välillä on voimakas vetovoima.</w:t>
      </w:r>
    </w:p>
    <w:p>
      <w:r>
        <w:rPr>
          <w:b/>
        </w:rPr>
        <w:t xml:space="preserve">Tulos</w:t>
      </w:r>
    </w:p>
    <w:p>
      <w:r>
        <w:t xml:space="preserve">metallien atomien välillä on voimakas vetovoima.</w:t>
      </w:r>
    </w:p>
    <w:p>
      <w:r>
        <w:rPr>
          <w:b/>
        </w:rPr>
        <w:t xml:space="preserve">Tulos</w:t>
      </w:r>
    </w:p>
    <w:p>
      <w:r>
        <w:t xml:space="preserve">1 . sidoksen lujuus metallien atomeilla on voimakas vetovoima välillään.</w:t>
      </w:r>
    </w:p>
    <w:p>
      <w:r>
        <w:rPr>
          <w:b/>
        </w:rPr>
        <w:t xml:space="preserve">Tulos</w:t>
      </w:r>
    </w:p>
    <w:p>
      <w:r>
        <w:t xml:space="preserve">sidoksen lujuus metallien atomeilla on vahva , vetovoima niiden välillä.</w:t>
      </w:r>
    </w:p>
    <w:p>
      <w:r>
        <w:rPr>
          <w:b/>
        </w:rPr>
        <w:t xml:space="preserve">Tulos</w:t>
      </w:r>
    </w:p>
    <w:p>
      <w:r>
        <w:t xml:space="preserve">sidoksen lujuus : metallien atomeilla on voimakas vetovoima välillään.</w:t>
      </w:r>
    </w:p>
    <w:p>
      <w:r>
        <w:rPr>
          <w:b/>
        </w:rPr>
        <w:t xml:space="preserve">Tulos</w:t>
      </w:r>
    </w:p>
    <w:p>
      <w:r>
        <w:t xml:space="preserve">metallien atomien sidos on hyvin vahva.</w:t>
      </w:r>
    </w:p>
    <w:p>
      <w:r>
        <w:rPr>
          <w:b/>
        </w:rPr>
        <w:t xml:space="preserve">Tulos</w:t>
      </w:r>
    </w:p>
    <w:p>
      <w:r>
        <w:t xml:space="preserve">atomien sidosvoima on metallien osalta voimakas.</w:t>
      </w:r>
    </w:p>
    <w:p>
      <w:r>
        <w:rPr>
          <w:b/>
        </w:rPr>
        <w:t xml:space="preserve">Tulos</w:t>
      </w:r>
    </w:p>
    <w:p>
      <w:r>
        <w:t xml:space="preserve">metallien atomeilla on voimakas vetovoima.</w:t>
      </w:r>
    </w:p>
    <w:p>
      <w:r>
        <w:rPr>
          <w:b/>
        </w:rPr>
        <w:t xml:space="preserve">Tulos</w:t>
      </w:r>
    </w:p>
    <w:p>
      <w:r>
        <w:t xml:space="preserve">metallien atomien välillä on voimakas vetovoima.</w:t>
      </w:r>
    </w:p>
    <w:p>
      <w:r>
        <w:rPr>
          <w:b/>
        </w:rPr>
        <w:t xml:space="preserve">Esimerkki 9.1703</w:t>
      </w:r>
    </w:p>
    <w:p>
      <w:r>
        <w:t xml:space="preserve">historia arch mineral corporation perustettiin vuonna 1969 Ashland oil -lrb:n - nykyisin Ashland , inc . -rrb- ja dallasilaisen, texasilaisen Huntin perheen välillä.</w:t>
      </w:r>
    </w:p>
    <w:p>
      <w:r>
        <w:rPr>
          <w:b/>
        </w:rPr>
        <w:t xml:space="preserve">Tulos</w:t>
      </w:r>
    </w:p>
    <w:p>
      <w:r>
        <w:t xml:space="preserve">historia Arch Mineral Corporation perustettiin vuonna 1969 Ashland Oil -lrb-yhtiön, nykyisin Ashland , Inc .:n kumppanina. -rrb- ja dallasilaisen, texasilaisen Huntin perheen välillä.</w:t>
      </w:r>
    </w:p>
    <w:p>
      <w:r>
        <w:rPr>
          <w:b/>
        </w:rPr>
        <w:t xml:space="preserve">Tulos</w:t>
      </w:r>
    </w:p>
    <w:p>
      <w:r>
        <w:t xml:space="preserve">ashland oil -lrb- nyt ashland , inc . -rrb- ja Huntin perhe Dallasista, Texasista perustivat vuonna 1969 historian Arch Mineral Corporationin.</w:t>
      </w:r>
    </w:p>
    <w:p>
      <w:r>
        <w:rPr>
          <w:b/>
        </w:rPr>
        <w:t xml:space="preserve">Tulos</w:t>
      </w:r>
    </w:p>
    <w:p>
      <w:r>
        <w:t xml:space="preserve">historia arch mined substance corporation aloitti toimintansa vuonna 1969 yksityisten yrittäjien kanssa ashland oil -lrb- nykyisin ashland , inc . -rrb- ja Dallasissa, Texasissa asuvan Huntin perheen välillä.</w:t>
      </w:r>
    </w:p>
    <w:p>
      <w:r>
        <w:rPr>
          <w:b/>
        </w:rPr>
        <w:t xml:space="preserve">Tulos</w:t>
      </w:r>
    </w:p>
    <w:p>
      <w:r>
        <w:t xml:space="preserve">ashland oil -lrb- nyt ashland , inc . -rrb- ja Huntin perhe -lrb- Dallasista, Texasista -rrb- perustivat vuonna 1969 historian Arch Mineral Corporationin.</w:t>
      </w:r>
    </w:p>
    <w:p>
      <w:r>
        <w:rPr>
          <w:b/>
        </w:rPr>
        <w:t xml:space="preserve">Tulos</w:t>
      </w:r>
    </w:p>
    <w:p>
      <w:r>
        <w:t xml:space="preserve">arch mineral corporationin historiaa Arch Mineral Corporation perustettiin vuonna 1969 Ashland Oilin kumppanuudeksi. -lrb- nykyisin ashland , inc . -rrb- ja dallasilaisen, texasilaisen Huntin perheen välillä.</w:t>
      </w:r>
    </w:p>
    <w:p>
      <w:r>
        <w:rPr>
          <w:b/>
        </w:rPr>
        <w:t xml:space="preserve">Esimerkki 9.1704</w:t>
      </w:r>
    </w:p>
    <w:p>
      <w:r>
        <w:t xml:space="preserve">termiä dakshinachara -lrb- oikean käden polku -rrb- käytetään viittaamaan tantrisiin lahkoihin, jotka eivät harjoita näitä heterodoksisia käytäntöjä.</w:t>
      </w:r>
    </w:p>
    <w:p>
      <w:r>
        <w:rPr>
          <w:b/>
        </w:rPr>
        <w:t xml:space="preserve">Tulos</w:t>
      </w:r>
    </w:p>
    <w:p>
      <w:r>
        <w:t xml:space="preserve">tantrisiin lahkoihin, jotka eivät harjoita näitä heterodoksisia käytäntöjä, viitataan termillä dakshinacha.</w:t>
      </w:r>
    </w:p>
    <w:p>
      <w:r>
        <w:rPr>
          <w:b/>
        </w:rPr>
        <w:t xml:space="preserve">Tulos</w:t>
      </w:r>
    </w:p>
    <w:p>
      <w:r>
        <w:t xml:space="preserve">sana dakshinachara -lrb- oikean käden polku -rrb- tarkoittaa tantrisia ryhmiä, jotka eivät osallistu näihin epätavanomaisiin tekoihin.</w:t>
      </w:r>
    </w:p>
    <w:p>
      <w:r>
        <w:rPr>
          <w:b/>
        </w:rPr>
        <w:t xml:space="preserve">Tulos</w:t>
      </w:r>
    </w:p>
    <w:p>
      <w:r>
        <w:t xml:space="preserve">termiä dakshinachara -lrb- oikean käden polku -rrb- käytetään viittaamaan tantrisiin lahkoihin, jotka eivät harjoita epäortodoksisia käytäntöjä.</w:t>
      </w:r>
    </w:p>
    <w:p>
      <w:r>
        <w:rPr>
          <w:b/>
        </w:rPr>
        <w:t xml:space="preserve">Tulos</w:t>
      </w:r>
    </w:p>
    <w:p>
      <w:r>
        <w:t xml:space="preserve">dakshinachara -lrb- oikean käden polku -rrb- viittaa tantrisiin lahkoihin, jotka eivät harjoita heterodoksisia käytäntöjä.</w:t>
      </w:r>
    </w:p>
    <w:p>
      <w:r>
        <w:rPr>
          <w:b/>
        </w:rPr>
        <w:t xml:space="preserve">Tulos</w:t>
      </w:r>
    </w:p>
    <w:p>
      <w:r>
        <w:t xml:space="preserve">termiä dakshinachara -lrb- oikean käden polku -rrb- käytetään viittaamaan tantrisiin lahkoihin, jotka eivät harjoita näitä epäortodoksisia käytäntöjä.</w:t>
      </w:r>
    </w:p>
    <w:p>
      <w:r>
        <w:rPr>
          <w:b/>
        </w:rPr>
        <w:t xml:space="preserve">Tulos</w:t>
      </w:r>
    </w:p>
    <w:p>
      <w:r>
        <w:t xml:space="preserve">termiä dakshinachara -lrb- oikean käden polku -rrb- käytetään viittaamaan tantrisiin uskonnollisiin ryhmiin, jotka eivät ryhdy / työskentele näissä heterodoksisissa käytännöissä.</w:t>
      </w:r>
    </w:p>
    <w:p>
      <w:r>
        <w:rPr>
          <w:b/>
        </w:rPr>
        <w:t xml:space="preserve">Tulos</w:t>
      </w:r>
    </w:p>
    <w:p>
      <w:r>
        <w:t xml:space="preserve">termiä " dakshinachara " -lrb- " oikean käden polku " -rrb- käytetään viittaamaan tantrisiin lahkoihin, jotka eivät noudata näitä epäortodoksisia käytäntöjä.</w:t>
      </w:r>
    </w:p>
    <w:p>
      <w:r>
        <w:rPr>
          <w:b/>
        </w:rPr>
        <w:t xml:space="preserve">Esimerkki 9.1705</w:t>
      </w:r>
    </w:p>
    <w:p>
      <w:r>
        <w:t xml:space="preserve">hänet otettiin kitaristiksi Josh Brainardin lähdön jälkeen, ja hän on bändin nykyisen kokoonpanon viimeinen jäsen, joka on liittynyt mukaan.</w:t>
      </w:r>
    </w:p>
    <w:p>
      <w:r>
        <w:rPr>
          <w:b/>
        </w:rPr>
        <w:t xml:space="preserve">Tulos</w:t>
      </w:r>
    </w:p>
    <w:p>
      <w:r>
        <w:t xml:space="preserve">Josh Brainardin lähdön jälkeen hän tuli soittamaan kitaraa ja on nykyään bändin kokoonpanon uusin jäsen.</w:t>
      </w:r>
    </w:p>
    <w:p>
      <w:r>
        <w:rPr>
          <w:b/>
        </w:rPr>
        <w:t xml:space="preserve">Tulos</w:t>
      </w:r>
    </w:p>
    <w:p>
      <w:r>
        <w:t xml:space="preserve">hänet otettiin kitaristiksi Josh Brainardin lähdön jälkeen ja hän on bändin tämänhetkisen kokoonpanon viimeinen jäsen, joka on liittynyt mukaan.</w:t>
      </w:r>
    </w:p>
    <w:p>
      <w:r>
        <w:rPr>
          <w:b/>
        </w:rPr>
        <w:t xml:space="preserve">Tulos</w:t>
      </w:r>
    </w:p>
    <w:p>
      <w:r>
        <w:t xml:space="preserve">hän on bändin nykyisen kokoonpanon viimeinen kitaristi Josh Brainardin lähdön jälkeen.</w:t>
      </w:r>
    </w:p>
    <w:p>
      <w:r>
        <w:rPr>
          <w:b/>
        </w:rPr>
        <w:t xml:space="preserve">Tulos</w:t>
      </w:r>
    </w:p>
    <w:p>
      <w:r>
        <w:t xml:space="preserve">hänet otettiin kitaristiksi Josh Brainardin lähdön jälkeen, ja hän on bändin nykyisen kokoonpanon viimeinen jäsen, joka on liittynyt mukaan.</w:t>
      </w:r>
    </w:p>
    <w:p>
      <w:r>
        <w:rPr>
          <w:b/>
        </w:rPr>
        <w:t xml:space="preserve">Tulos</w:t>
      </w:r>
    </w:p>
    <w:p>
      <w:r>
        <w:t xml:space="preserve">hänet otettiin kitaristiksi Josh Brainardin lähdön jälkeen ja hän on bändin nykyisen kokoonpanon viimeinen jäsen, joka on liittynyt.</w:t>
      </w:r>
    </w:p>
    <w:p>
      <w:r>
        <w:rPr>
          <w:b/>
        </w:rPr>
        <w:t xml:space="preserve">Tulos</w:t>
      </w:r>
    </w:p>
    <w:p>
      <w:r>
        <w:t xml:space="preserve">Hänet otettiin kitaristiksi, kun Josh Brainard lähti, ja hän on bändin uusin jäsen.</w:t>
      </w:r>
    </w:p>
    <w:p>
      <w:r>
        <w:rPr>
          <w:b/>
        </w:rPr>
        <w:t xml:space="preserve">Tulos</w:t>
      </w:r>
    </w:p>
    <w:p>
      <w:r>
        <w:t xml:space="preserve">hänet otettiin kitaristiksi Josh Brainardin lähdön jälkeen, ja hän on bändin viimeinen jäsen, joka on liittynyt mukaan.</w:t>
      </w:r>
    </w:p>
    <w:p>
      <w:r>
        <w:rPr>
          <w:b/>
        </w:rPr>
        <w:t xml:space="preserve">Tulos</w:t>
      </w:r>
    </w:p>
    <w:p>
      <w:r>
        <w:t xml:space="preserve">hän on viimeinen jäsen, joka on liittynyt nykyiseen yhtyeeseen, liittyen kitaristiksi Josh Brainardin lähdön jälkeen.</w:t>
      </w:r>
    </w:p>
    <w:p>
      <w:r>
        <w:rPr>
          <w:b/>
        </w:rPr>
        <w:t xml:space="preserve">Esimerkki 9.1706</w:t>
      </w:r>
    </w:p>
    <w:p>
      <w:r>
        <w:t xml:space="preserve">Myöhemmin samana vuonna yhtye julkaisi debyyttialbuminsa , fresh fruit for rotting vegetables.</w:t>
      </w:r>
    </w:p>
    <w:p>
      <w:r>
        <w:rPr>
          <w:b/>
        </w:rPr>
        <w:t xml:space="preserve">Tulos</w:t>
      </w:r>
    </w:p>
    <w:p>
      <w:r>
        <w:t xml:space="preserve">Myöhemmin samana vuonna , bändi julkaisi ensimmäisen albuminsa , joka oli nimeltään " fresh fruit for rotting vegetables .</w:t>
      </w:r>
    </w:p>
    <w:p>
      <w:r>
        <w:rPr>
          <w:b/>
        </w:rPr>
        <w:t xml:space="preserve">Tulos</w:t>
      </w:r>
    </w:p>
    <w:p>
      <w:r>
        <w:t xml:space="preserve">Myöhemmin samana vuonna bändi julkaisi ensimmäisen albuminsa , fresh fruit for rotting vegetables.</w:t>
      </w:r>
    </w:p>
    <w:p>
      <w:r>
        <w:rPr>
          <w:b/>
        </w:rPr>
        <w:t xml:space="preserve">Tulos</w:t>
      </w:r>
    </w:p>
    <w:p>
      <w:r>
        <w:t xml:space="preserve">Myöhemmin samana vuonna bändi julkaisi ensimmäisen albuminsa , fresh fruit for rotting vegetables.</w:t>
      </w:r>
    </w:p>
    <w:p>
      <w:r>
        <w:rPr>
          <w:b/>
        </w:rPr>
        <w:t xml:space="preserve">Tulos</w:t>
      </w:r>
    </w:p>
    <w:p>
      <w:r>
        <w:t xml:space="preserve">Myöhemmin samana vuonna bändi julkaisi ensimmäisen albuminsa , fresh fruit for rotting vegetables.</w:t>
      </w:r>
    </w:p>
    <w:p>
      <w:r>
        <w:rPr>
          <w:b/>
        </w:rPr>
        <w:t xml:space="preserve">Tulos</w:t>
      </w:r>
    </w:p>
    <w:p>
      <w:r>
        <w:t xml:space="preserve">bändi julkaisi debyyttialbuminsa . fresh fruit for rotting vegetables , myöhemmin samana vuonna.</w:t>
      </w:r>
    </w:p>
    <w:p>
      <w:r>
        <w:rPr>
          <w:b/>
        </w:rPr>
        <w:t xml:space="preserve">Tulos</w:t>
      </w:r>
    </w:p>
    <w:p>
      <w:r>
        <w:t xml:space="preserve">yhtye julkaisi debyyttialbuminsa " fresh fruit for rotting vegetables " , myöhemmin samana vuonna.</w:t>
      </w:r>
    </w:p>
    <w:p>
      <w:r>
        <w:rPr>
          <w:b/>
        </w:rPr>
        <w:t xml:space="preserve">Tulos</w:t>
      </w:r>
    </w:p>
    <w:p>
      <w:r>
        <w:t xml:space="preserve">Myöhemmin samana vuonna , bändi julkaisi ensimmäisen albuminsa , " fresh fruit for rotting vegetables " .</w:t>
      </w:r>
    </w:p>
    <w:p>
      <w:r>
        <w:rPr>
          <w:b/>
        </w:rPr>
        <w:t xml:space="preserve">Tulos</w:t>
      </w:r>
    </w:p>
    <w:p>
      <w:r>
        <w:t xml:space="preserve">Myöhemmin samana vuonna yhtye julkaisi debyyttialbuminsa fresh fruit for rotting vegetables.</w:t>
      </w:r>
    </w:p>
    <w:p>
      <w:r>
        <w:rPr>
          <w:b/>
        </w:rPr>
        <w:t xml:space="preserve">Esimerkki 9.1707</w:t>
      </w:r>
    </w:p>
    <w:p>
      <w:r>
        <w:t xml:space="preserve">rikosasioissa, joissa tuomion odotetaan olevan yli kaksi vuotta, ammattituomaria avustaa kuitenkin kaksi maallikkotuomaria, joilla on samat oikeudet kuin ammattituomarilla -lrb- schöffengericht -rrb-.</w:t>
      </w:r>
    </w:p>
    <w:p>
      <w:r>
        <w:rPr>
          <w:b/>
        </w:rPr>
        <w:t xml:space="preserve">Tulos</w:t>
      </w:r>
    </w:p>
    <w:p>
      <w:r>
        <w:t xml:space="preserve">rikosasioissa, joiden odotetaan kestävän yli kaksi vuotta, ammattituomaria avustaa kaksi maallikkotuomaria.</w:t>
      </w:r>
    </w:p>
    <w:p>
      <w:r>
        <w:rPr>
          <w:b/>
        </w:rPr>
        <w:t xml:space="preserve">Tulos</w:t>
      </w:r>
    </w:p>
    <w:p>
      <w:r>
        <w:t xml:space="preserve">Kuitenkin rikosasioissa, joissa rangaistuksen odotetaan olevan yli kaksi vuotta, päätuomaria avustaa kaksi amatöörituomaria, joilla on samat oikeudet kuin päätuomarilla -lrb- schöffengericht -rrb-.</w:t>
      </w:r>
    </w:p>
    <w:p>
      <w:r>
        <w:rPr>
          <w:b/>
        </w:rPr>
        <w:t xml:space="preserve">Tulos</w:t>
      </w:r>
    </w:p>
    <w:p>
      <w:r>
        <w:t xml:space="preserve">mutta rikosasioissa, joissa vankeusrangaistus on yli kaksi vuotta, päätuomaria avustaa kaksi samanarvoista tuomaria -lrb- schoffengericht -rrb-.</w:t>
      </w:r>
    </w:p>
    <w:p>
      <w:r>
        <w:rPr>
          <w:b/>
        </w:rPr>
        <w:t xml:space="preserve">Tulos</w:t>
      </w:r>
    </w:p>
    <w:p>
      <w:r>
        <w:t xml:space="preserve">rikosasioissa, joissa tuomion odotetaan olevan yli kaksi vuotta, ammattituomaria avustaa kuitenkin kaksi maallikkotuomaria, joilla on samat oikeudet kuin ammattituomarilla -lrb- schöffengericht -rrb-.</w:t>
      </w:r>
    </w:p>
    <w:p>
      <w:r>
        <w:rPr>
          <w:b/>
        </w:rPr>
        <w:t xml:space="preserve">Tulos</w:t>
      </w:r>
    </w:p>
    <w:p>
      <w:r>
        <w:t xml:space="preserve">Kuitenkin rikosasioissa, joissa tuomion odotetaan olevan yli kaksi vuotta, ammattituomaria avustaa kaksi maallikkotuomaria, joilla on samat oikeudet -lrb- schöffengericht -rrb-.</w:t>
      </w:r>
    </w:p>
    <w:p>
      <w:r>
        <w:rPr>
          <w:b/>
        </w:rPr>
        <w:t xml:space="preserve">Tulos</w:t>
      </w:r>
    </w:p>
    <w:p>
      <w:r>
        <w:t xml:space="preserve">rikosasioissa, joissa tuomion odotetaan olevan yli kaksi vuotta, ammattituomaria avustaa kaksi maallikkotuomaria, joilla on samat oikeudet kuin ammattituomarilla.</w:t>
      </w:r>
    </w:p>
    <w:p>
      <w:r>
        <w:rPr>
          <w:b/>
        </w:rPr>
        <w:t xml:space="preserve">Esimerkki 9.1708</w:t>
      </w:r>
    </w:p>
    <w:p>
      <w:r>
        <w:t xml:space="preserve">romaani sai vuoden 1961 Pulitzer-palkinnon kaunokirjallisuudesta.</w:t>
      </w:r>
    </w:p>
    <w:p>
      <w:r>
        <w:rPr>
          <w:b/>
        </w:rPr>
        <w:t xml:space="preserve">Tulos</w:t>
      </w:r>
    </w:p>
    <w:p>
      <w:r>
        <w:t xml:space="preserve">vuonna 1961 romaani sai Pulitzer-palkinnon kaunokirjallisuudesta.</w:t>
      </w:r>
    </w:p>
    <w:p>
      <w:r>
        <w:rPr>
          <w:b/>
        </w:rPr>
        <w:t xml:space="preserve">Tulos</w:t>
      </w:r>
    </w:p>
    <w:p>
      <w:r>
        <w:t xml:space="preserve">romaani sai Pulitzer-palkinnon kaunokirjallisuudesta vuonna 1961.</w:t>
      </w:r>
    </w:p>
    <w:p>
      <w:r>
        <w:rPr>
          <w:b/>
        </w:rPr>
        <w:t xml:space="preserve">Tulos</w:t>
      </w:r>
    </w:p>
    <w:p>
      <w:r>
        <w:t xml:space="preserve">romaanille myönnettiin Pulitzer-palkinto vuonna 1961.</w:t>
      </w:r>
    </w:p>
    <w:p>
      <w:r>
        <w:rPr>
          <w:b/>
        </w:rPr>
        <w:t xml:space="preserve">Tulos</w:t>
      </w:r>
    </w:p>
    <w:p>
      <w:r>
        <w:t xml:space="preserve">kirja voitti vuoden 1961 Pulitzer-palkinnon kaunokirjallisuudesta.</w:t>
      </w:r>
    </w:p>
    <w:p>
      <w:r>
        <w:rPr>
          <w:b/>
        </w:rPr>
        <w:t xml:space="preserve">Tulos</w:t>
      </w:r>
    </w:p>
    <w:p>
      <w:r>
        <w:t xml:space="preserve">romaani sai vuoden 1961 Pulitzer-palkinnon kaunokirjallisuudesta.</w:t>
      </w:r>
    </w:p>
    <w:p>
      <w:r>
        <w:rPr>
          <w:b/>
        </w:rPr>
        <w:t xml:space="preserve">Esimerkki 9.1709</w:t>
      </w:r>
    </w:p>
    <w:p>
      <w:r>
        <w:t xml:space="preserve">hcardin sisällä on geo-mikroformaatti , joka tekee koordinaateista -lrb- leveys- ja pituusasteet -rrb- lisäksi analysoitavissa olevia, jotta niitä voidaan esimerkiksi etsiä kartalta tai ladata gps-laitteeseen.</w:t>
      </w:r>
    </w:p>
    <w:p>
      <w:r>
        <w:rPr>
          <w:b/>
        </w:rPr>
        <w:t xml:space="preserve">Tulos</w:t>
      </w:r>
    </w:p>
    <w:p>
      <w:r>
        <w:t xml:space="preserve">hcardin sisällä on geo-mikroformaatti , joka tekee myös koordinaateista -lrb- leveys- ja pituusasteet -rrb- analysoitavissa, jotta niitä voidaan esimerkiksi etsiä kartalta tai ladata gps-laitteeseen.</w:t>
      </w:r>
    </w:p>
    <w:p>
      <w:r>
        <w:rPr>
          <w:b/>
        </w:rPr>
        <w:t xml:space="preserve">Tulos</w:t>
      </w:r>
    </w:p>
    <w:p>
      <w:r>
        <w:t xml:space="preserve">hcardin sisällä on geo-mikroformaatti , joka lisäksi tekee leveys- ja pituuskoordinaateista jäsentämiskelpoisia . näin ollen niitä voidaan tarkastella kartalta tai ladata gps-laitteeseen.</w:t>
      </w:r>
    </w:p>
    <w:p>
      <w:r>
        <w:rPr>
          <w:b/>
        </w:rPr>
        <w:t xml:space="preserve">Tulos</w:t>
      </w:r>
    </w:p>
    <w:p>
      <w:r>
        <w:t xml:space="preserve">hcardin sisällä on geo-mikroformaatti, joka tekee myös leveys- ja pituuskoordinaatit ymmärrettäviksi, jotta niitä voidaan tarkastella esimerkiksi kartalta tai ladata gps-laitteeseen.</w:t>
      </w:r>
    </w:p>
    <w:p>
      <w:r>
        <w:rPr>
          <w:b/>
        </w:rPr>
        <w:t xml:space="preserve">Tulos</w:t>
      </w:r>
    </w:p>
    <w:p>
      <w:r>
        <w:t xml:space="preserve">hcardin sisällä on geo-mikroformaatti , joka tekee koordinaateista -lrb- leveys- ja pituusasteet -rrb- analysoitavissa, jotta niitä voidaan tarkastella kartalta tai ladata gps-laitteeseen.</w:t>
      </w:r>
    </w:p>
    <w:p>
      <w:r>
        <w:rPr>
          <w:b/>
        </w:rPr>
        <w:t xml:space="preserve">Tulos</w:t>
      </w:r>
    </w:p>
    <w:p>
      <w:r>
        <w:t xml:space="preserve">hcardin sisällä on geo-mikroformaatti, joka tekee koordinaateista lisäksi analysoitavissa olevia.</w:t>
      </w:r>
    </w:p>
    <w:p>
      <w:r>
        <w:rPr>
          <w:b/>
        </w:rPr>
        <w:t xml:space="preserve">Tulos</w:t>
      </w:r>
    </w:p>
    <w:p>
      <w:r>
        <w:t xml:space="preserve">hcardin sisällä on geo-mikroformaatti , joka tekee myös koordinaatit -lrb- leveys- ja pituusasteet -rrb- analysoitaviksi, jotta niitä voidaan tarkastella kartalta tai ladata gps-laitteeseen.</w:t>
      </w:r>
    </w:p>
    <w:p>
      <w:r>
        <w:rPr>
          <w:b/>
        </w:rPr>
        <w:t xml:space="preserve">Tulos</w:t>
      </w:r>
    </w:p>
    <w:p>
      <w:r>
        <w:t xml:space="preserve">1 . hcardin sisällä on geo-mikroformaatti , jonka avulla koordinaatit -lrb- leveys- ja pituusasteet -rrb- voidaan lisäksi analysoida luonnollisella kielellä tai tietokonekielellä, jotta niitä voidaan etsiä kartalta tai ladata gps-laitteeseen.</w:t>
      </w:r>
    </w:p>
    <w:p>
      <w:r>
        <w:rPr>
          <w:b/>
        </w:rPr>
        <w:t xml:space="preserve">Tulos</w:t>
      </w:r>
    </w:p>
    <w:p>
      <w:r>
        <w:t xml:space="preserve">hcardissa on geo-mikroformaatti , joka tekee koordinaatit -lrb- leveys- ja pituusasteet -rrb- luettaviksi, jotta niitä voidaan tarkastella kartalta tai ladata gps-laitteeseen.</w:t>
      </w:r>
    </w:p>
    <w:p>
      <w:r>
        <w:rPr>
          <w:b/>
        </w:rPr>
        <w:t xml:space="preserve">Esimerkki 9.1710</w:t>
      </w:r>
    </w:p>
    <w:p>
      <w:r>
        <w:t xml:space="preserve">Saharapumpputeoria on hypoteesi, joka selittää, miten kasvisto ja eläimistö lähtivät Afrikasta tunkeutumaan Lähi-itään ja sitten Eurooppaan ja Aasiaan.</w:t>
      </w:r>
    </w:p>
    <w:p>
      <w:r>
        <w:rPr>
          <w:b/>
        </w:rPr>
        <w:t xml:space="preserve">Tulos</w:t>
      </w:r>
    </w:p>
    <w:p>
      <w:r>
        <w:t xml:space="preserve">Saharapumpun selitys -lrb- siitä, miksi jokin toimii tai tapahtuu niin kuin se toimii tai tapahtuu -rrb- on valistunut arvaus, joka selittää, miten kasvi- ja eläinkunta lähti Afrikasta tunkeutumaan Lähi-itään ja sitten Eurooppaan ja Aasiaan.</w:t>
      </w:r>
    </w:p>
    <w:p>
      <w:r>
        <w:rPr>
          <w:b/>
        </w:rPr>
        <w:t xml:space="preserve">Tulos</w:t>
      </w:r>
    </w:p>
    <w:p>
      <w:r>
        <w:t xml:space="preserve">Saharapumpputeoria on teoria, joka selittää, miten kasvisto ja eläimistö lähtivät Afrikasta Lähi-itään ja sieltä Eurooppaan ja Aasiaan.</w:t>
      </w:r>
    </w:p>
    <w:p>
      <w:r>
        <w:rPr>
          <w:b/>
        </w:rPr>
        <w:t xml:space="preserve">Tulos</w:t>
      </w:r>
    </w:p>
    <w:p>
      <w:r>
        <w:t xml:space="preserve">1 . saharan pumpputeoria on hypoteesi, joka selittää, miten kasvi- ja eläinkunta lähti Afrikasta tunkeutumaan Lähi-itään ja sen jälkeen Eurooppaan.</w:t>
      </w:r>
    </w:p>
    <w:p>
      <w:r>
        <w:rPr>
          <w:b/>
        </w:rPr>
        <w:t xml:space="preserve">Tulos</w:t>
      </w:r>
    </w:p>
    <w:p>
      <w:r>
        <w:t xml:space="preserve">Saharan pumpputeoria on tilanne, joka selittää, miten kasvit ja eläimet lähtivät Afrikasta Lähi-itään ja sieltä Eurooppaan ja Aasiaan.</w:t>
      </w:r>
    </w:p>
    <w:p>
      <w:r>
        <w:rPr>
          <w:b/>
        </w:rPr>
        <w:t xml:space="preserve">Tulos</w:t>
      </w:r>
    </w:p>
    <w:p>
      <w:r>
        <w:t xml:space="preserve">Saharapumpputeoria on teoria, joka selittää, miten kasvit ja eläimet lähtivät Afrikasta Lähi-itään ja sieltä Eurooppaan ja Aasiaan.</w:t>
      </w:r>
    </w:p>
    <w:p>
      <w:r>
        <w:rPr>
          <w:b/>
        </w:rPr>
        <w:t xml:space="preserve">Tulos</w:t>
      </w:r>
    </w:p>
    <w:p>
      <w:r>
        <w:t xml:space="preserve">Saharan pumpputeoria on tutkijoiden kehittämä ajatus, joka selittää, miten erilaiset kasvit ja eläimet ovat lähteneet Afrikasta ja siirtyneet ensin Lähi-itään ja sitten Eurooppaan ja Aasiaan.</w:t>
      </w:r>
    </w:p>
    <w:p>
      <w:r>
        <w:rPr>
          <w:b/>
        </w:rPr>
        <w:t xml:space="preserve">Tulos</w:t>
      </w:r>
    </w:p>
    <w:p>
      <w:r>
        <w:t xml:space="preserve">se, miten Afrikan kasvit ja eläimet ovat siirtyneet mantereelta Lähi-itään ja sieltä edelleen Eurooppaan ja Aasiaan, selittyy hypoteesilla, jota kutsutaan Saharan pumpputeoriaksi.</w:t>
      </w:r>
    </w:p>
    <w:p>
      <w:r>
        <w:rPr>
          <w:b/>
        </w:rPr>
        <w:t xml:space="preserve">Esimerkki 9.1711</w:t>
      </w:r>
    </w:p>
    <w:p>
      <w:r>
        <w:t xml:space="preserve">kuvaus moniprosessorijärjestelmässä, jossa suoritetaan yhtä ohjesarjaa -lrb- simd -rrb- , datan rinnakkaisuus saavutetaan, kun kukin prosessori suorittaa saman tehtävän eri hajautetuille datapaloille.</w:t>
      </w:r>
    </w:p>
    <w:p>
      <w:r>
        <w:rPr>
          <w:b/>
        </w:rPr>
        <w:t xml:space="preserve">Tulos</w:t>
      </w:r>
    </w:p>
    <w:p>
      <w:r>
        <w:t xml:space="preserve">kuvaus yhden käskysarjan -lrb- simd -rrb- suorittamisesta moniprosessorijärjestelmässä sanoo , että datan rinnakkaisuus saavutetaan , kun kukin prosessori suorittaa saman tehtävän hajautetun datan eri osille.</w:t>
      </w:r>
    </w:p>
    <w:p>
      <w:r>
        <w:rPr>
          <w:b/>
        </w:rPr>
        <w:t xml:space="preserve">Tulos</w:t>
      </w:r>
    </w:p>
    <w:p>
      <w:r>
        <w:t xml:space="preserve">moniprosessorijärjestelmässä, joka suorittaa yhtä käskykokonaisuutta , datan rinnakkaisuus saavutetaan, kun kukin prosessori voi suorittaa saman tehtävän kahdessa osassa.</w:t>
      </w:r>
    </w:p>
    <w:p>
      <w:r>
        <w:rPr>
          <w:b/>
        </w:rPr>
        <w:t xml:space="preserve">Tulos</w:t>
      </w:r>
    </w:p>
    <w:p>
      <w:r>
        <w:t xml:space="preserve">kuvaus moniprosessorijärjestelmässä, jossa suoritetaan yhtä ohjesarjaa -lrb- simd -rrb- , tietojen rinnakkaistaminen tapahtuu, kun kukin prosessori tekee saman tehtävän eri hajautetuille datapaloille.</w:t>
      </w:r>
    </w:p>
    <w:p>
      <w:r>
        <w:rPr>
          <w:b/>
        </w:rPr>
        <w:t xml:space="preserve">Tulos</w:t>
      </w:r>
    </w:p>
    <w:p>
      <w:r>
        <w:t xml:space="preserve">moniprosessorijärjestelmässä, joka suorittaa yhtä ohjesarjaa -lrb- simd -rrb- , datan rinnakkaisuus saavutetaan, kun kukin prosessori suorittaa saman tehtävän eri hajautetuille datan osille.</w:t>
      </w:r>
    </w:p>
    <w:p>
      <w:r>
        <w:rPr>
          <w:b/>
        </w:rPr>
        <w:t xml:space="preserve">Tulos</w:t>
      </w:r>
    </w:p>
    <w:p>
      <w:r>
        <w:t xml:space="preserve">kun kukin prosessori suorittaa saman tehtävän eri hajautetuilla datapaloilla, tietojen rinnakkaisuus saavutetaan moniprosessorijärjestelmässä, joka suorittaa yhtä ohjejoukkoa.</w:t>
      </w:r>
    </w:p>
    <w:p>
      <w:r>
        <w:rPr>
          <w:b/>
        </w:rPr>
        <w:t xml:space="preserve">Tulos</w:t>
      </w:r>
    </w:p>
    <w:p>
      <w:r>
        <w:t xml:space="preserve">moniprosessorijärjestelmässä, jossa suoritetaan yhtä ohjesarjaa -lrb- simd -rrb- , datan rinnakkaisuus saavutetaan, kun kukin prosessori suorittaa saman tehtävän eri hajautetuille datan palasille.</w:t>
      </w:r>
    </w:p>
    <w:p>
      <w:r>
        <w:rPr>
          <w:b/>
        </w:rPr>
        <w:t xml:space="preserve">Tulos</w:t>
      </w:r>
    </w:p>
    <w:p>
      <w:r>
        <w:t xml:space="preserve">kuvaus moniprosessorijärjestelmässä, jossa suoritetaan yhtä ohjesarjaa -lrb- simd -rrb- , datan rinnakkaisuus on toteutunut / saavutettu, kun kukin prosessori suorittaa saman tehtävän eri hajautetuille datapaloille.</w:t>
      </w:r>
    </w:p>
    <w:p>
      <w:r>
        <w:rPr>
          <w:b/>
        </w:rPr>
        <w:t xml:space="preserve">Tulos</w:t>
      </w:r>
    </w:p>
    <w:p>
      <w:r>
        <w:t xml:space="preserve">moniprosessorijärjestelmässä, joka suorittaa yhtä käskykokonaisuutta , datan rinnakkaisuus saavutetaan, kun kukin prosessori suorittaa saman tehtävän eri hajautetuille datan palasille.</w:t>
      </w:r>
    </w:p>
    <w:p>
      <w:r>
        <w:rPr>
          <w:b/>
        </w:rPr>
        <w:t xml:space="preserve">Esimerkki 9.1712</w:t>
      </w:r>
    </w:p>
    <w:p>
      <w:r>
        <w:t xml:space="preserve">Cameron Bright Jimmy / Leech : mutanttipoika, jonka voima neutralisoi lähellä olevien mutanttien voimat.</w:t>
      </w:r>
    </w:p>
    <w:p>
      <w:r>
        <w:rPr>
          <w:b/>
        </w:rPr>
        <w:t xml:space="preserve">Tulos</w:t>
      </w:r>
    </w:p>
    <w:p>
      <w:r>
        <w:t xml:space="preserve">Cameron Bright näyttelee mutanttipoikaa, joka voi päästä eroon muiden mutanttien voimasta.</w:t>
      </w:r>
    </w:p>
    <w:p>
      <w:r>
        <w:rPr>
          <w:b/>
        </w:rPr>
        <w:t xml:space="preserve">Tulos</w:t>
      </w:r>
    </w:p>
    <w:p>
      <w:r>
        <w:t xml:space="preserve">Cameron Bright näyttelee Jimmyä, joka on mutanttipoika, jonka voima neutralisoi lähellä olevien mutanttien voimat.</w:t>
      </w:r>
    </w:p>
    <w:p>
      <w:r>
        <w:rPr>
          <w:b/>
        </w:rPr>
        <w:t xml:space="preserve">Tulos</w:t>
      </w:r>
    </w:p>
    <w:p>
      <w:r>
        <w:t xml:space="preserve">Cameron Bright on "Jimmy" , "iilimato" . "Iilimato" on mutanttipoika, joka säteilee voimaa, joka neutralisoi lähellä olevien mutanttien voimat.</w:t>
      </w:r>
    </w:p>
    <w:p>
      <w:r>
        <w:rPr>
          <w:b/>
        </w:rPr>
        <w:t xml:space="preserve">Tulos</w:t>
      </w:r>
    </w:p>
    <w:p>
      <w:r>
        <w:t xml:space="preserve">Cameron Bright Jimmy / Leech : mutanttipoika, jonka voima kumoaa lähellä olevien mutanttien voimat.</w:t>
      </w:r>
    </w:p>
    <w:p>
      <w:r>
        <w:rPr>
          <w:b/>
        </w:rPr>
        <w:t xml:space="preserve">Tulos</w:t>
      </w:r>
    </w:p>
    <w:p>
      <w:r>
        <w:t xml:space="preserve">Cameron Bright näyttelee Jimmy -lrb- leech -rrb- , jonka mutanttipoika, jonka voimat neutralisoivat muiden lähellä olevien mutanttien voimat.</w:t>
      </w:r>
    </w:p>
    <w:p>
      <w:r>
        <w:rPr>
          <w:b/>
        </w:rPr>
        <w:t xml:space="preserve">Tulos</w:t>
      </w:r>
    </w:p>
    <w:p>
      <w:r>
        <w:t xml:space="preserve">Cameron Bright esiintyy Jimmynä, koodinimeltään Leech , mutanttipoikana, jonka voima mitätöi lähellä olevien mutanttien voimat.</w:t>
      </w:r>
    </w:p>
    <w:p>
      <w:r>
        <w:rPr>
          <w:b/>
        </w:rPr>
        <w:t xml:space="preserve">Esimerkki 9.1713</w:t>
      </w:r>
    </w:p>
    <w:p>
      <w:r>
        <w:t xml:space="preserve">Ensimmäisen kerran tätä ajatusta sovellettiin Yhdysvalloissa tohtori William Mosenthalin toimesta, joka oli kirurgi Dartmouth-Hitchcockin lääketieteellisessä keskuksessa.</w:t>
      </w:r>
    </w:p>
    <w:p>
      <w:r>
        <w:rPr>
          <w:b/>
        </w:rPr>
        <w:t xml:space="preserve">Tulos</w:t>
      </w:r>
    </w:p>
    <w:p>
      <w:r>
        <w:t xml:space="preserve">dartmouth-hitchcockin lääketieteellisessä keskuksessa työskentelevä kirurgi nimeltä tohtori william mosenthal käytti tätä ajatusta ensimmäisenä.</w:t>
      </w:r>
    </w:p>
    <w:p>
      <w:r>
        <w:rPr>
          <w:b/>
        </w:rPr>
        <w:t xml:space="preserve">Tulos</w:t>
      </w:r>
    </w:p>
    <w:p>
      <w:r>
        <w:t xml:space="preserve">Tämän idean ensimmäisen sovelluksen Yhdysvalloissa löysi tai sitä käytti ensimmäisen kerran tohtori William Mosenthal , kirurgi Dartmouth-Hitchcockin lääketieteellisessä keskuksessa.</w:t>
      </w:r>
    </w:p>
    <w:p>
      <w:r>
        <w:rPr>
          <w:b/>
        </w:rPr>
        <w:t xml:space="preserve">Tulos</w:t>
      </w:r>
    </w:p>
    <w:p>
      <w:r>
        <w:t xml:space="preserve">Tämän ajatuksen ensimmäisen sovelluksen Yhdysvalloissa aloitti tohtori William Mosenthal , kirurgi Dartmouth-Hitchcockin lääketieteellisessä keskuksessa.</w:t>
      </w:r>
    </w:p>
    <w:p>
      <w:r>
        <w:rPr>
          <w:b/>
        </w:rPr>
        <w:t xml:space="preserve">Tulos</w:t>
      </w:r>
    </w:p>
    <w:p>
      <w:r>
        <w:t xml:space="preserve">Ensimmäisen kerran tätä ajatusta käytettiin Yhdysvalloissa tohtori William Mosenthalin aloitteesta, joka oli kirurgi Dartmouth-Hitchcockin lääketieteellisessä keskuksessa.</w:t>
      </w:r>
    </w:p>
    <w:p>
      <w:r>
        <w:rPr>
          <w:b/>
        </w:rPr>
        <w:t xml:space="preserve">Tulos</w:t>
      </w:r>
    </w:p>
    <w:p>
      <w:r>
        <w:t xml:space="preserve">Tohtori William Mosenthal , kirurgi, oli edelläkävijä tämän ajatuksen ensimmäisessä sovelluksessa Yhdysvalloissa.</w:t>
      </w:r>
    </w:p>
    <w:p>
      <w:r>
        <w:rPr>
          <w:b/>
        </w:rPr>
        <w:t xml:space="preserve">Tulos</w:t>
      </w:r>
    </w:p>
    <w:p>
      <w:r>
        <w:t xml:space="preserve">Ensimmäisen kerran tätä ajatusta sovellettiin Yhdysvalloissa tohtori William Mosenthalin aloitteesta.</w:t>
      </w:r>
    </w:p>
    <w:p>
      <w:r>
        <w:rPr>
          <w:b/>
        </w:rPr>
        <w:t xml:space="preserve">Tulos</w:t>
      </w:r>
    </w:p>
    <w:p>
      <w:r>
        <w:t xml:space="preserve">Ensimmäisen kerran tätä ajatusta käytti Yhdysvalloissa tohtori William Mosenthal , kirurgi Dartmouth-Hitchcockin lääketieteellisessä keskuksessa.</w:t>
      </w:r>
    </w:p>
    <w:p>
      <w:r>
        <w:rPr>
          <w:b/>
        </w:rPr>
        <w:t xml:space="preserve">Tulos</w:t>
      </w:r>
    </w:p>
    <w:p>
      <w:r>
        <w:t xml:space="preserve">Ensimmäisen kerran tätä ajatusta käytettiin Yhdysvalloissa tohtori William Mosenthalin, Dartmouth-Hitchcockin lääketieteellisen keskuksen kirurgin, toimesta.</w:t>
      </w:r>
    </w:p>
    <w:p>
      <w:r>
        <w:rPr>
          <w:b/>
        </w:rPr>
        <w:t xml:space="preserve">Esimerkki 9.1714</w:t>
      </w:r>
    </w:p>
    <w:p>
      <w:r>
        <w:t xml:space="preserve">cruiserweight open wwe cruiserweight-mestaruudesta 10:28 7 goldberg voitti brock lesnarin.</w:t>
      </w:r>
    </w:p>
    <w:p>
      <w:r>
        <w:rPr>
          <w:b/>
        </w:rPr>
        <w:t xml:space="preserve">Tulos</w:t>
      </w:r>
    </w:p>
    <w:p>
      <w:r>
        <w:t xml:space="preserve">cruiserweight openissa wwe cruiserweight-mestaruudesta 10:28 7 , goldberg voitti brock lesnarin.</w:t>
      </w:r>
    </w:p>
    <w:p>
      <w:r>
        <w:rPr>
          <w:b/>
        </w:rPr>
        <w:t xml:space="preserve">Tulos</w:t>
      </w:r>
    </w:p>
    <w:p>
      <w:r>
        <w:t xml:space="preserve">cruiserweight open wwe cruiserweight-mestaruudesta 10:28 7 goldberg voitti brock lesnarin.</w:t>
      </w:r>
    </w:p>
    <w:p>
      <w:r>
        <w:rPr>
          <w:b/>
        </w:rPr>
        <w:t xml:space="preserve">Tulos</w:t>
      </w:r>
    </w:p>
    <w:p>
      <w:r>
        <w:t xml:space="preserve">1 . cruiserweight open wwe cruiserweight-mestaruudesta 10:28 7 goldberg voitti brock lesnarin.</w:t>
      </w:r>
    </w:p>
    <w:p>
      <w:r>
        <w:rPr>
          <w:b/>
        </w:rPr>
        <w:t xml:space="preserve">Tulos</w:t>
      </w:r>
    </w:p>
    <w:p>
      <w:r>
        <w:t xml:space="preserve">cruiserweight open wwe cruiserweight-mestaruudesta 10:28 7 goldberg voitti brock lesnarin.</w:t>
      </w:r>
    </w:p>
    <w:p>
      <w:r>
        <w:rPr>
          <w:b/>
        </w:rPr>
        <w:t xml:space="preserve">Tulos</w:t>
      </w:r>
    </w:p>
    <w:p>
      <w:r>
        <w:t xml:space="preserve">cruiserweight open wwe cruiserweight-mestaruudesta 10:28 7 goldberg voitti brock lesnarin.</w:t>
      </w:r>
    </w:p>
    <w:p>
      <w:r>
        <w:rPr>
          <w:b/>
        </w:rPr>
        <w:t xml:space="preserve">Tulos</w:t>
      </w:r>
    </w:p>
    <w:p>
      <w:r>
        <w:t xml:space="preserve">goldberg voitti brock lesnarin cruiserweight openissa wwe cruiserweight-mestaruudesta 10:28.</w:t>
      </w:r>
    </w:p>
    <w:p>
      <w:r>
        <w:rPr>
          <w:b/>
        </w:rPr>
        <w:t xml:space="preserve">Esimerkki 9.1715</w:t>
      </w:r>
    </w:p>
    <w:p>
      <w:r>
        <w:t xml:space="preserve">dogfight , tai koiratappelu , on hävittäjälentokoneiden välinen ilmataistelu.</w:t>
      </w:r>
    </w:p>
    <w:p>
      <w:r>
        <w:rPr>
          <w:b/>
        </w:rPr>
        <w:t xml:space="preserve">Tulos</w:t>
      </w:r>
    </w:p>
    <w:p>
      <w:r>
        <w:t xml:space="preserve">koiratappelu on hävittäjien välinen ilmataistelu.</w:t>
      </w:r>
    </w:p>
    <w:p>
      <w:r>
        <w:rPr>
          <w:b/>
        </w:rPr>
        <w:t xml:space="preserve">Tulos</w:t>
      </w:r>
    </w:p>
    <w:p>
      <w:r>
        <w:t xml:space="preserve">dogfight , tai koiratappelu , on ilmassa käytävä taistelu hävittäjälentokoneiden välillä.</w:t>
      </w:r>
    </w:p>
    <w:p>
      <w:r>
        <w:rPr>
          <w:b/>
        </w:rPr>
        <w:t xml:space="preserve">Tulos</w:t>
      </w:r>
    </w:p>
    <w:p>
      <w:r>
        <w:t xml:space="preserve">koiratappelu on hävittäjien välinen ilmataistelu.</w:t>
      </w:r>
    </w:p>
    <w:p>
      <w:r>
        <w:rPr>
          <w:b/>
        </w:rPr>
        <w:t xml:space="preserve">Tulos</w:t>
      </w:r>
    </w:p>
    <w:p>
      <w:r>
        <w:t xml:space="preserve">dogfight , tai koiratappelu , on hävittäjälentokoneiden välinen ilmataistelu.</w:t>
      </w:r>
    </w:p>
    <w:p>
      <w:r>
        <w:rPr>
          <w:b/>
        </w:rPr>
        <w:t xml:space="preserve">Tulos</w:t>
      </w:r>
    </w:p>
    <w:p>
      <w:r>
        <w:t xml:space="preserve">koiratappelu on hävittäjälentokoneiden välinen lentotaistelu.</w:t>
      </w:r>
    </w:p>
    <w:p>
      <w:r>
        <w:rPr>
          <w:b/>
        </w:rPr>
        <w:t xml:space="preserve">Tulos</w:t>
      </w:r>
    </w:p>
    <w:p>
      <w:r>
        <w:t xml:space="preserve">koiratappelu , tai koiratappelu , ilmataistelun välillä.</w:t>
      </w:r>
    </w:p>
    <w:p>
      <w:r>
        <w:rPr>
          <w:b/>
        </w:rPr>
        <w:t xml:space="preserve">Tulos</w:t>
      </w:r>
    </w:p>
    <w:p>
      <w:r>
        <w:t xml:space="preserve">Kahden taisteluhävittäjän taistelusta taivaalla käytetään nimitystä dogfight tai dog fig.</w:t>
      </w:r>
    </w:p>
    <w:p>
      <w:r>
        <w:rPr>
          <w:b/>
        </w:rPr>
        <w:t xml:space="preserve">Tulos</w:t>
      </w:r>
    </w:p>
    <w:p>
      <w:r>
        <w:t xml:space="preserve">dogfight , tai koiratappelu , on hävittäjien välinen ilmataistelu.</w:t>
      </w:r>
    </w:p>
    <w:p>
      <w:r>
        <w:rPr>
          <w:b/>
        </w:rPr>
        <w:t xml:space="preserve">Esimerkki 9.1716</w:t>
      </w:r>
    </w:p>
    <w:p>
      <w:r>
        <w:t xml:space="preserve">hän oli naimisissa kreikkalaisen herttuatar Sofian kanssa.</w:t>
      </w:r>
    </w:p>
    <w:p>
      <w:r>
        <w:rPr>
          <w:b/>
        </w:rPr>
        <w:t xml:space="preserve">Tulos</w:t>
      </w:r>
    </w:p>
    <w:p>
      <w:r>
        <w:t xml:space="preserve">hän ja kreikan herttuatar sofia ovat naimisissa.</w:t>
      </w:r>
    </w:p>
    <w:p>
      <w:r>
        <w:rPr>
          <w:b/>
        </w:rPr>
        <w:t xml:space="preserve">Tulos</w:t>
      </w:r>
    </w:p>
    <w:p>
      <w:r>
        <w:t xml:space="preserve">hän oli naimisissa kreikkalaisen herttuatar Sofian kanssa.</w:t>
      </w:r>
    </w:p>
    <w:p>
      <w:r>
        <w:rPr>
          <w:b/>
        </w:rPr>
        <w:t xml:space="preserve">Tulos</w:t>
      </w:r>
    </w:p>
    <w:p>
      <w:r>
        <w:t xml:space="preserve">hän nai kreikkalaisen hovineidon Sofian.</w:t>
      </w:r>
    </w:p>
    <w:p>
      <w:r>
        <w:rPr>
          <w:b/>
        </w:rPr>
        <w:t xml:space="preserve">Tulos</w:t>
      </w:r>
    </w:p>
    <w:p>
      <w:r>
        <w:t xml:space="preserve">hän oli naimisissa kreikkalaisen Sofia-naisen kanssa.</w:t>
      </w:r>
    </w:p>
    <w:p>
      <w:r>
        <w:rPr>
          <w:b/>
        </w:rPr>
        <w:t xml:space="preserve">Esimerkki 9.1717</w:t>
      </w:r>
    </w:p>
    <w:p>
      <w:r>
        <w:t xml:space="preserve">saint-victoret on kunta bouches-du-rhônen departementissa provence-alpes-côte d ' azurin alueella eteläisessä ranskassa.</w:t>
      </w:r>
    </w:p>
    <w:p>
      <w:r>
        <w:rPr>
          <w:b/>
        </w:rPr>
        <w:t xml:space="preserve">Tulos</w:t>
      </w:r>
    </w:p>
    <w:p>
      <w:r>
        <w:t xml:space="preserve">saint-victoret on kunta bouches-du-rhonen departementissa provence-alpes-cote d ' azurin alueella ranskassa.</w:t>
      </w:r>
    </w:p>
    <w:p>
      <w:r>
        <w:rPr>
          <w:b/>
        </w:rPr>
        <w:t xml:space="preserve">Tulos</w:t>
      </w:r>
    </w:p>
    <w:p>
      <w:r>
        <w:t xml:space="preserve">saint-victoret on kylä bouches-du-rhonen departementissa provence-alpes _ cote d ' azurin alueella eteläisessä ranskassa.</w:t>
      </w:r>
    </w:p>
    <w:p>
      <w:r>
        <w:rPr>
          <w:b/>
        </w:rPr>
        <w:t xml:space="preserve">Tulos</w:t>
      </w:r>
    </w:p>
    <w:p>
      <w:r>
        <w:t xml:space="preserve">saint-victoret on kunta bouches-du-rhonen departementissa eteläisessä ranskassa provence-alpes-d'azurissa.</w:t>
      </w:r>
    </w:p>
    <w:p>
      <w:r>
        <w:rPr>
          <w:b/>
        </w:rPr>
        <w:t xml:space="preserve">Tulos</w:t>
      </w:r>
    </w:p>
    <w:p>
      <w:r>
        <w:t xml:space="preserve">saint-victoret on kunta -lrb- pienin ranskalainen alueellinen hallintoalue -rrb- bouches-du-rhônen departementissa provence-alpes-côte d ' azurin alueella eteläisessä ranskassa.</w:t>
      </w:r>
    </w:p>
    <w:p>
      <w:r>
        <w:rPr>
          <w:b/>
        </w:rPr>
        <w:t xml:space="preserve">Tulos</w:t>
      </w:r>
    </w:p>
    <w:p>
      <w:r>
        <w:t xml:space="preserve">eteläisessä Ranskassa sijaitseva tärkeiden ihmisten kokoontumispaikka tunnetaan nimellä bouches-du-rhone departementti.</w:t>
      </w:r>
    </w:p>
    <w:p>
      <w:r>
        <w:rPr>
          <w:b/>
        </w:rPr>
        <w:t xml:space="preserve">Tulos</w:t>
      </w:r>
    </w:p>
    <w:p>
      <w:r>
        <w:t xml:space="preserve">saint-victoret on -lrb-paikka, jossa monet ihmiset asuvat ja työskentelevät yhdessä -rrb- bouches-du-rhonen departementissa provence-alpes-cote d ' azurin alueella eteläisessä ranskassa.</w:t>
      </w:r>
    </w:p>
    <w:p>
      <w:r>
        <w:rPr>
          <w:b/>
        </w:rPr>
        <w:t xml:space="preserve">Tulos</w:t>
      </w:r>
    </w:p>
    <w:p>
      <w:r>
        <w:t xml:space="preserve">saint-victoret on kunta provence-alpes-côte d ' azurin alueella eteläisessä Ranskassa.</w:t>
      </w:r>
    </w:p>
    <w:p>
      <w:r>
        <w:rPr>
          <w:b/>
        </w:rPr>
        <w:t xml:space="preserve">Esimerkki 9.1718</w:t>
      </w:r>
    </w:p>
    <w:p>
      <w:r>
        <w:t xml:space="preserve">hänen työnsä toimivien ja tyylikkäiden tuotteiden kehittämisen edistämiseksi on tuonut hänelle uskollisen kannattajakunnan.</w:t>
      </w:r>
    </w:p>
    <w:p>
      <w:r>
        <w:rPr>
          <w:b/>
        </w:rPr>
        <w:t xml:space="preserve">Tulos</w:t>
      </w:r>
    </w:p>
    <w:p>
      <w:r>
        <w:t xml:space="preserve">hänen työnsä edistää tuotteiden kehittämistä , ovat sekä tehokkaita että erinomaisia, mikä on tehnyt hänestä uskollisen seuraajan.</w:t>
      </w:r>
    </w:p>
    <w:p>
      <w:r>
        <w:rPr>
          <w:b/>
        </w:rPr>
        <w:t xml:space="preserve">Tulos</w:t>
      </w:r>
    </w:p>
    <w:p>
      <w:r>
        <w:t xml:space="preserve">hänen työnsä sekä toimivien että tyylikkäiden tuotteiden kehittämisen johdossa on tuonut hänelle uskollisia seuraajia.</w:t>
      </w:r>
    </w:p>
    <w:p>
      <w:r>
        <w:rPr>
          <w:b/>
        </w:rPr>
        <w:t xml:space="preserve">Tulos</w:t>
      </w:r>
    </w:p>
    <w:p>
      <w:r>
        <w:t xml:space="preserve">hänen työnsä sekä hyödyllisten että tyylikkäiden tuotteiden kehittämisessä on tuonut hänelle omistautuneen kannattajakunnan.</w:t>
      </w:r>
    </w:p>
    <w:p>
      <w:r>
        <w:rPr>
          <w:b/>
        </w:rPr>
        <w:t xml:space="preserve">Tulos</w:t>
      </w:r>
    </w:p>
    <w:p>
      <w:r>
        <w:t xml:space="preserve">hänen työnsä hyödyllisten ja tyylikkäiden tuotteiden luomisen edistämiseksi on tuonut hänelle uskollisen kannattajakunnan.</w:t>
      </w:r>
    </w:p>
    <w:p>
      <w:r>
        <w:rPr>
          <w:b/>
        </w:rPr>
        <w:t xml:space="preserve">Tulos</w:t>
      </w:r>
    </w:p>
    <w:p>
      <w:r>
        <w:t xml:space="preserve">hän ansaitsi omistautuneen kannattajakunnan edistämällä tyylikkäiden, mutta toimivien tuotteiden kehittämistä.</w:t>
      </w:r>
    </w:p>
    <w:p>
      <w:r>
        <w:rPr>
          <w:b/>
        </w:rPr>
        <w:t xml:space="preserve">Tulos</w:t>
      </w:r>
    </w:p>
    <w:p>
      <w:r>
        <w:t xml:space="preserve">hänen työstään sellaisten tuotteiden kehittämisessä, jotka ovat tuoneet hänelle uskollisen kannattajakunnan.</w:t>
      </w:r>
    </w:p>
    <w:p>
      <w:r>
        <w:rPr>
          <w:b/>
        </w:rPr>
        <w:t xml:space="preserve">Tulos</w:t>
      </w:r>
    </w:p>
    <w:p>
      <w:r>
        <w:t xml:space="preserve">hänen työnsä uusien, sekä hyödyllisten että tyylikkäiden tuotteiden valmistamiseksi on tuonut hänelle faneja.</w:t>
      </w:r>
    </w:p>
    <w:p>
      <w:r>
        <w:rPr>
          <w:b/>
        </w:rPr>
        <w:t xml:space="preserve">Tulos</w:t>
      </w:r>
    </w:p>
    <w:p>
      <w:r>
        <w:t xml:space="preserve">hän on ansainnut paljon seuraajia, koska hän on innokas kehittämään toimivia ja tyylikkäitä tuotteita.</w:t>
      </w:r>
    </w:p>
    <w:p>
      <w:r>
        <w:rPr>
          <w:b/>
        </w:rPr>
        <w:t xml:space="preserve">Esimerkki 9.1719</w:t>
      </w:r>
    </w:p>
    <w:p>
      <w:r>
        <w:t xml:space="preserve">termiä fontti käytetään kuitenkin usein myös kirjasintyypin metonyyminä.</w:t>
      </w:r>
    </w:p>
    <w:p>
      <w:r>
        <w:rPr>
          <w:b/>
        </w:rPr>
        <w:t xml:space="preserve">Tulos</w:t>
      </w:r>
    </w:p>
    <w:p>
      <w:r>
        <w:t xml:space="preserve">termiä fontti käytetään kirjasintyypin metonyyminä.</w:t>
      </w:r>
    </w:p>
    <w:p>
      <w:r>
        <w:rPr>
          <w:b/>
        </w:rPr>
        <w:t xml:space="preserve">Tulos</w:t>
      </w:r>
    </w:p>
    <w:p>
      <w:r>
        <w:t xml:space="preserve">fonttia käytetään kuitenkin usein metonyyminä sanalle "kirjasintyyppi".</w:t>
      </w:r>
    </w:p>
    <w:p>
      <w:r>
        <w:rPr>
          <w:b/>
        </w:rPr>
        <w:t xml:space="preserve">Tulos</w:t>
      </w:r>
    </w:p>
    <w:p>
      <w:r>
        <w:t xml:space="preserve">termiä " fontti " käytetään myös kirjasintyypin metonyyminä.</w:t>
      </w:r>
    </w:p>
    <w:p>
      <w:r>
        <w:rPr>
          <w:b/>
        </w:rPr>
        <w:t xml:space="preserve">Tulos</w:t>
      </w:r>
    </w:p>
    <w:p>
      <w:r>
        <w:t xml:space="preserve">sanaa fontti käytetään kuitenkin usein sanan kirjasintyyppi sijasta.</w:t>
      </w:r>
    </w:p>
    <w:p>
      <w:r>
        <w:rPr>
          <w:b/>
        </w:rPr>
        <w:t xml:space="preserve">Tulos</w:t>
      </w:r>
    </w:p>
    <w:p>
      <w:r>
        <w:t xml:space="preserve">1 . kuitenkin , termiä fontti käytetään usein myös toisena suosittuna sanana kirjasintyypille.</w:t>
      </w:r>
    </w:p>
    <w:p>
      <w:r>
        <w:rPr>
          <w:b/>
        </w:rPr>
        <w:t xml:space="preserve">Tulos</w:t>
      </w:r>
    </w:p>
    <w:p>
      <w:r>
        <w:t xml:space="preserve">termiä fontti käytetään usein kirjasintyypin metonyyminä.</w:t>
      </w:r>
    </w:p>
    <w:p>
      <w:r>
        <w:rPr>
          <w:b/>
        </w:rPr>
        <w:t xml:space="preserve">Tulos</w:t>
      </w:r>
    </w:p>
    <w:p>
      <w:r>
        <w:t xml:space="preserve">termiä fontti käytetään kuitenkin usein myös kirjasintyypin metonyyminä.</w:t>
      </w:r>
    </w:p>
    <w:p>
      <w:r>
        <w:rPr>
          <w:b/>
        </w:rPr>
        <w:t xml:space="preserve">Tulos</w:t>
      </w:r>
    </w:p>
    <w:p>
      <w:r>
        <w:t xml:space="preserve">fonttia käytetään usein kirjasintyypistä.</w:t>
      </w:r>
    </w:p>
    <w:p>
      <w:r>
        <w:rPr>
          <w:b/>
        </w:rPr>
        <w:t xml:space="preserve">Esimerkki 9.1720</w:t>
      </w:r>
    </w:p>
    <w:p>
      <w:r>
        <w:t xml:space="preserve">koristekasveja kasvatetaan yleensä kukkapuutarhassa tai huonekasveina.</w:t>
      </w:r>
    </w:p>
    <w:p>
      <w:r>
        <w:rPr>
          <w:b/>
        </w:rPr>
        <w:t xml:space="preserve">Tulos</w:t>
      </w:r>
    </w:p>
    <w:p>
      <w:r>
        <w:t xml:space="preserve">koristekasveja kasvatetaan kukkapuutarhassa tai niitä käytetään huonekasveina.</w:t>
      </w:r>
    </w:p>
    <w:p>
      <w:r>
        <w:rPr>
          <w:b/>
        </w:rPr>
        <w:t xml:space="preserve">Tulos</w:t>
      </w:r>
    </w:p>
    <w:p>
      <w:r>
        <w:t xml:space="preserve">koristekasveja kasvatetaan useimmiten kukkapuutarhassa tai huonekasveina.</w:t>
      </w:r>
    </w:p>
    <w:p>
      <w:r>
        <w:rPr>
          <w:b/>
        </w:rPr>
        <w:t xml:space="preserve">Tulos</w:t>
      </w:r>
    </w:p>
    <w:p>
      <w:r>
        <w:t xml:space="preserve">pieniä ja kauniita kasveja nähdään yleensä kukkapuutarhoissa tai taloissa.</w:t>
      </w:r>
    </w:p>
    <w:p>
      <w:r>
        <w:rPr>
          <w:b/>
        </w:rPr>
        <w:t xml:space="preserve">Tulos</w:t>
      </w:r>
    </w:p>
    <w:p>
      <w:r>
        <w:t xml:space="preserve">koristekasveja kasvatetaan yleensä kukkapuutarhassa tai huonekasveina.</w:t>
      </w:r>
    </w:p>
    <w:p>
      <w:r>
        <w:rPr>
          <w:b/>
        </w:rPr>
        <w:t xml:space="preserve">Tulos</w:t>
      </w:r>
    </w:p>
    <w:p>
      <w:r>
        <w:t xml:space="preserve">koristekasveja kasvatetaan yleensä kukkapuutarhassa tai huonekasveina.</w:t>
      </w:r>
    </w:p>
    <w:p>
      <w:r>
        <w:rPr>
          <w:b/>
        </w:rPr>
        <w:t xml:space="preserve">Esimerkki 9.1721</w:t>
      </w:r>
    </w:p>
    <w:p>
      <w:r>
        <w:t xml:space="preserve">Tämä uskomus johtui todennäköisesti siitä, että furby on mahdollista saada sanomaan tiettyjä ennalta ohjelmoituja sanoja tai lauseita useammin silittämällä sitä aina, kun se sanoo nämä sanat.</w:t>
      </w:r>
    </w:p>
    <w:p>
      <w:r>
        <w:rPr>
          <w:b/>
        </w:rPr>
        <w:t xml:space="preserve">Tulos</w:t>
      </w:r>
    </w:p>
    <w:p>
      <w:r>
        <w:t xml:space="preserve">tämä uskomus johtui todennäköisesti siitä, että.</w:t>
      </w:r>
    </w:p>
    <w:p>
      <w:r>
        <w:rPr>
          <w:b/>
        </w:rPr>
        <w:t xml:space="preserve">Tulos</w:t>
      </w:r>
    </w:p>
    <w:p>
      <w:r>
        <w:t xml:space="preserve">1 . tämä uskomus johtui todennäköisesti siitä, että furby on mahdollista saada sanomaan tiettyjä jo ohjelmoituja sanoja tai lauseita useammin silittämällä sitä aina, kun se sanoo nämä sanat.</w:t>
      </w:r>
    </w:p>
    <w:p>
      <w:r>
        <w:rPr>
          <w:b/>
        </w:rPr>
        <w:t xml:space="preserve">Tulos</w:t>
      </w:r>
    </w:p>
    <w:p>
      <w:r>
        <w:t xml:space="preserve">tämä uskomus johtui todennäköisesti siitä, että furby voi sanoa tiettyjä jo ohjelmoituja sanoja tai lauseita useammin, kun sitä silittää aina kun se sanoo nämä sanat.</w:t>
      </w:r>
    </w:p>
    <w:p>
      <w:r>
        <w:rPr>
          <w:b/>
        </w:rPr>
        <w:t xml:space="preserve">Tulos</w:t>
      </w:r>
    </w:p>
    <w:p>
      <w:r>
        <w:t xml:space="preserve">tämä uskomus johtuu siitä, että furby on mahdollista saada sanomaan tiettyjä sanoja tai lauseita useammin silittämällä sitä aina, kun se sanoo nämä sanat.</w:t>
      </w:r>
    </w:p>
    <w:p>
      <w:r>
        <w:rPr>
          <w:b/>
        </w:rPr>
        <w:t xml:space="preserve">Tulos</w:t>
      </w:r>
    </w:p>
    <w:p>
      <w:r>
        <w:t xml:space="preserve">on myytti, että turkikset sanovat tiettyjä ennalta ohjelmoituja asioita useammin, kun sitä silittää aina kun se sanoo nämä sanat.</w:t>
      </w:r>
    </w:p>
    <w:p>
      <w:r>
        <w:rPr>
          <w:b/>
        </w:rPr>
        <w:t xml:space="preserve">Tulos</w:t>
      </w:r>
    </w:p>
    <w:p>
      <w:r>
        <w:t xml:space="preserve">tämä luottamus johtui todennäköisesti siitä, että furby on mahdollista saada sanomaan tiettyjä ennalta ohjelmoituja sanoja tai lauseita -lrb- pieni ryhmä sanoja -rrb- useammin silittelemällä sitä aina, kun se sanoo nämä sanat.</w:t>
      </w:r>
    </w:p>
    <w:p>
      <w:r>
        <w:rPr>
          <w:b/>
        </w:rPr>
        <w:t xml:space="preserve">Tulos</w:t>
      </w:r>
    </w:p>
    <w:p>
      <w:r>
        <w:t xml:space="preserve">Tämä uskomus johtui todennäköisesti siitä, että furby on mahdollista saada sanomaan tiettyjä ennalta ohjelmoituja sanoja tai sanaryhmiä useammin silittämällä sitä aina, kun se sanoo nämä sanat.</w:t>
      </w:r>
    </w:p>
    <w:p>
      <w:r>
        <w:rPr>
          <w:b/>
        </w:rPr>
        <w:t xml:space="preserve">Tulos</w:t>
      </w:r>
    </w:p>
    <w:p>
      <w:r>
        <w:t xml:space="preserve">Tämä uskomus johtui todennäköisesti siitä, että furbyn saattoi saada sanomaan tiettyjä sanoja tai lauseita useammin silittämällä sitä, kun se sanoi ne.</w:t>
      </w:r>
    </w:p>
    <w:p>
      <w:r>
        <w:rPr>
          <w:b/>
        </w:rPr>
        <w:t xml:space="preserve">Esimerkki 9.1722</w:t>
      </w:r>
    </w:p>
    <w:p>
      <w:r>
        <w:t xml:space="preserve">Jotta tilaa saatiin lisää maatalousmaata, suuria metsäalueita hakattiin, mikä vei sen elinympäristön.</w:t>
      </w:r>
    </w:p>
    <w:p>
      <w:r>
        <w:rPr>
          <w:b/>
        </w:rPr>
        <w:t xml:space="preserve">Tulos</w:t>
      </w:r>
    </w:p>
    <w:p>
      <w:r>
        <w:t xml:space="preserve">Jotta tilaa saatiin lisää maatiloja varten, suuria metsäalueita hakattiin, jolloin metsän koti vietiin pois.</w:t>
      </w:r>
    </w:p>
    <w:p>
      <w:r>
        <w:rPr>
          <w:b/>
        </w:rPr>
        <w:t xml:space="preserve">Tulos</w:t>
      </w:r>
    </w:p>
    <w:p>
      <w:r>
        <w:t xml:space="preserve">Jotta tilaa saatiin lisää viljelysmaata, suuria metsäalueita hakattiin, mikä tuhosi eläinten kodit.</w:t>
      </w:r>
    </w:p>
    <w:p>
      <w:r>
        <w:rPr>
          <w:b/>
        </w:rPr>
        <w:t xml:space="preserve">Tulos</w:t>
      </w:r>
    </w:p>
    <w:p>
      <w:r>
        <w:t xml:space="preserve">suuria metsäalueita kaadettiin maatalousmaan rakentamiseksi.</w:t>
      </w:r>
    </w:p>
    <w:p>
      <w:r>
        <w:rPr>
          <w:b/>
        </w:rPr>
        <w:t xml:space="preserve">Tulos</w:t>
      </w:r>
    </w:p>
    <w:p>
      <w:r>
        <w:t xml:space="preserve">maatalousmaan lisäämiseksi suuria metsäalueita hakattiin, mikä muutti sen elinympäristöä.</w:t>
      </w:r>
    </w:p>
    <w:p>
      <w:r>
        <w:rPr>
          <w:b/>
        </w:rPr>
        <w:t xml:space="preserve">Tulos</w:t>
      </w:r>
    </w:p>
    <w:p>
      <w:r>
        <w:t xml:space="preserve">Suuria metsäalueita on hakattu, jotta maatalousmaalle saataisiin lisää tilaa . se on johtanut kyseisen vyöhykkeen elinympäristön häviämiseen.</w:t>
      </w:r>
    </w:p>
    <w:p>
      <w:r>
        <w:rPr>
          <w:b/>
        </w:rPr>
        <w:t xml:space="preserve">Tulos</w:t>
      </w:r>
    </w:p>
    <w:p>
      <w:r>
        <w:t xml:space="preserve">suuria metsäalueita hakattiin, jotta saatiin tilaa maanviljelylle.</w:t>
      </w:r>
    </w:p>
    <w:p>
      <w:r>
        <w:rPr>
          <w:b/>
        </w:rPr>
        <w:t xml:space="preserve">Tulos</w:t>
      </w:r>
    </w:p>
    <w:p>
      <w:r>
        <w:t xml:space="preserve">1 . jotta tilaa saatiin lisää viljelysmaata, suuria metsäalueita hakattiin, mikä vei sen elinympäristön.</w:t>
      </w:r>
    </w:p>
    <w:p>
      <w:r>
        <w:rPr>
          <w:b/>
        </w:rPr>
        <w:t xml:space="preserve">Tulos</w:t>
      </w:r>
    </w:p>
    <w:p>
      <w:r>
        <w:t xml:space="preserve">suuria metsäalueita hakattiin, jotta maatalousmaalle saatiin lisää tilaa.</w:t>
      </w:r>
    </w:p>
    <w:p>
      <w:r>
        <w:rPr>
          <w:b/>
        </w:rPr>
        <w:t xml:space="preserve">Esimerkki 9.1723</w:t>
      </w:r>
    </w:p>
    <w:p>
      <w:r>
        <w:t xml:space="preserve">Tämä puu on usein pyhiinvaeltajien määränpää, sillä se on tärkein neljästä buddhalaisesta pyhiinvaelluskohteesta.</w:t>
      </w:r>
    </w:p>
    <w:p>
      <w:r>
        <w:rPr>
          <w:b/>
        </w:rPr>
        <w:t xml:space="preserve">Tulos</w:t>
      </w:r>
    </w:p>
    <w:p>
      <w:r>
        <w:t xml:space="preserve">tämä puu on usein pyhiinvaeltajien määränpää, koska se on tärkeämpi neljästä buddhalaisesta pyhiinvaelluskohteesta.</w:t>
      </w:r>
    </w:p>
    <w:p>
      <w:r>
        <w:rPr>
          <w:b/>
        </w:rPr>
        <w:t xml:space="preserve">Tulos</w:t>
      </w:r>
    </w:p>
    <w:p>
      <w:r>
        <w:t xml:space="preserve">Tämä puu on paikka, jossa pyhiinvaeltajat vierailevat usein, sillä se on tärkein neljästä tärkeimmästä pyhästä buddhalaisesta paikasta.</w:t>
      </w:r>
    </w:p>
    <w:p>
      <w:r>
        <w:rPr>
          <w:b/>
        </w:rPr>
        <w:t xml:space="preserve">Tulos</w:t>
      </w:r>
    </w:p>
    <w:p>
      <w:r>
        <w:t xml:space="preserve">tämä puu on tärkein neljästä buddhalaisesta pyhiinvaelluskohteesta, joissa pyhiinvaeltajat käyvät.</w:t>
      </w:r>
    </w:p>
    <w:p>
      <w:r>
        <w:rPr>
          <w:b/>
        </w:rPr>
        <w:t xml:space="preserve">Tulos</w:t>
      </w:r>
    </w:p>
    <w:p>
      <w:r>
        <w:t xml:space="preserve">Tämä puu on yksi neljästä tärkeästä buddhalaisesta pyhiinvaelluskohteesta, ja se on yksi suosituimmista buddhalaisista pyhiinvaelluskohteista.</w:t>
      </w:r>
    </w:p>
    <w:p>
      <w:r>
        <w:rPr>
          <w:b/>
        </w:rPr>
        <w:t xml:space="preserve">Tulos</w:t>
      </w:r>
    </w:p>
    <w:p>
      <w:r>
        <w:t xml:space="preserve">tämä puu on usein pyhiinvaeltajien määränpää, koska se on tärkein neljästä buddhalaisesta pyhiinvaelluskohteesta.</w:t>
      </w:r>
    </w:p>
    <w:p>
      <w:r>
        <w:rPr>
          <w:b/>
        </w:rPr>
        <w:t xml:space="preserve">Tulos</w:t>
      </w:r>
    </w:p>
    <w:p>
      <w:r>
        <w:t xml:space="preserve">Tämä puu on pyhiinvaeltajien vakiovierailukohde, sillä se on tärkein neljästä buddhalaisesta pyhiinvaelluskohteesta.</w:t>
      </w:r>
    </w:p>
    <w:p>
      <w:r>
        <w:rPr>
          <w:b/>
        </w:rPr>
        <w:t xml:space="preserve">Esimerkki 9.1724</w:t>
      </w:r>
    </w:p>
    <w:p>
      <w:r>
        <w:t xml:space="preserve">araratia pidetään Armenian kansallisena symbolina, ja siksi sillä on keskeinen merkitys vaakunassa.</w:t>
      </w:r>
    </w:p>
    <w:p>
      <w:r>
        <w:rPr>
          <w:b/>
        </w:rPr>
        <w:t xml:space="preserve">Tulos</w:t>
      </w:r>
    </w:p>
    <w:p>
      <w:r>
        <w:t xml:space="preserve">Araratia pidetään Armenian kansallismallina, joten se on tärkeä vaakunan kannalta.</w:t>
      </w:r>
    </w:p>
    <w:p>
      <w:r>
        <w:rPr>
          <w:b/>
        </w:rPr>
        <w:t xml:space="preserve">Tulos</w:t>
      </w:r>
    </w:p>
    <w:p>
      <w:r>
        <w:t xml:space="preserve">araratia pidetään Armenian kansallisena symbolina, joten sillä on keskeinen merkitys vaakunassa.</w:t>
      </w:r>
    </w:p>
    <w:p>
      <w:r>
        <w:rPr>
          <w:b/>
        </w:rPr>
        <w:t xml:space="preserve">Tulos</w:t>
      </w:r>
    </w:p>
    <w:p>
      <w:r>
        <w:t xml:space="preserve">araratia pidetään Armenian kansallisena symbolina, ja siksi se on erittäin tärkeä vaakunassa.</w:t>
      </w:r>
    </w:p>
    <w:p>
      <w:r>
        <w:rPr>
          <w:b/>
        </w:rPr>
        <w:t xml:space="preserve">Tulos</w:t>
      </w:r>
    </w:p>
    <w:p>
      <w:r>
        <w:t xml:space="preserve">araratia pidetään Armenian kansallisena symbolina, ja sillä on merkitystä vaakunassa.</w:t>
      </w:r>
    </w:p>
    <w:p>
      <w:r>
        <w:rPr>
          <w:b/>
        </w:rPr>
        <w:t xml:space="preserve">Tulos</w:t>
      </w:r>
    </w:p>
    <w:p>
      <w:r>
        <w:t xml:space="preserve">araratia pidetään Armenian kansallisena symbolina, ja siksi se on vaakunan kannalta erityisen tärkeä.</w:t>
      </w:r>
    </w:p>
    <w:p>
      <w:r>
        <w:rPr>
          <w:b/>
        </w:rPr>
        <w:t xml:space="preserve">Tulos</w:t>
      </w:r>
    </w:p>
    <w:p>
      <w:r>
        <w:t xml:space="preserve">araratia pidetään Armenian kansallisena symbolina, ja se on tärkeä vaakunassa.</w:t>
      </w:r>
    </w:p>
    <w:p>
      <w:r>
        <w:rPr>
          <w:b/>
        </w:rPr>
        <w:t xml:space="preserve">Tulos</w:t>
      </w:r>
    </w:p>
    <w:p>
      <w:r>
        <w:t xml:space="preserve">Araratia pidetään Armenian kansallisena symbolina, ja siksi se on hyvin tärkeä vaakunassa.</w:t>
      </w:r>
    </w:p>
    <w:p>
      <w:r>
        <w:rPr>
          <w:b/>
        </w:rPr>
        <w:t xml:space="preserve">Tulos</w:t>
      </w:r>
    </w:p>
    <w:p>
      <w:r>
        <w:t xml:space="preserve">Ararat on Armenian kansallinen symboli, joten se on hyvin tärkeä vaakunassa.</w:t>
      </w:r>
    </w:p>
    <w:p>
      <w:r>
        <w:rPr>
          <w:b/>
        </w:rPr>
        <w:t xml:space="preserve">Esimerkki 9.1725</w:t>
      </w:r>
    </w:p>
    <w:p>
      <w:r>
        <w:t xml:space="preserve">kirjassaan "Venäjä sodassa 1941-1945" Alexander Werth kertoi, että vieraillessaan Danzigissa vuonna 1945 pian sen jälkeen, kun puna-armeija oli vapauttanut sen, hän näki kaupungin ulkopuolella kokeellisen tehtaan, jossa valmistettiin saippuaa ihmisruumiista.</w:t>
      </w:r>
    </w:p>
    <w:p>
      <w:r>
        <w:rPr>
          <w:b/>
        </w:rPr>
        <w:t xml:space="preserve">Tulos</w:t>
      </w:r>
    </w:p>
    <w:p>
      <w:r>
        <w:t xml:space="preserve">kirjassaan "Venäjä sodassa 1941-1945" Alexander Werth kirjoitti, että vieraillessaan Danzigissa vuonna 1945 pian sen jälkeen, kun puna-armeija oli vapauttanut sen, hän näki kaupungin ulkopuolella kokeellisen tehtaan, jossa valmistettiin saippuaa ihmisruumiista.</w:t>
      </w:r>
    </w:p>
    <w:p>
      <w:r>
        <w:rPr>
          <w:b/>
        </w:rPr>
        <w:t xml:space="preserve">Tulos</w:t>
      </w:r>
    </w:p>
    <w:p>
      <w:r>
        <w:t xml:space="preserve">teoksessa "Venäjä sodassa 1941-1945" Alexander Werth kertoi pian sen jälkeen, kun puna-armeija oli vapauttanut Danzigin, nähneensä kaupungin ulkopuolella koetehtaan, jossa valmistettiin saippuaa ihmisruumiista.</w:t>
      </w:r>
    </w:p>
    <w:p>
      <w:r>
        <w:rPr>
          <w:b/>
        </w:rPr>
        <w:t xml:space="preserve">Tulos</w:t>
      </w:r>
    </w:p>
    <w:p>
      <w:r>
        <w:t xml:space="preserve">alexander werth kertoi vieraillessaan gdanskissa / danzigissa vuonna 1945 nähneensä kaupungin ulkopuolella kokeilutehtaan, jossa valmistettiin saippuaa ihmisruumiista.</w:t>
      </w:r>
    </w:p>
    <w:p>
      <w:r>
        <w:rPr>
          <w:b/>
        </w:rPr>
        <w:t xml:space="preserve">Tulos</w:t>
      </w:r>
    </w:p>
    <w:p>
      <w:r>
        <w:t xml:space="preserve">kirjassaan "Venäjä sodassa 1941-1945" Alexander Werth kertoi, että kun hän kävi Danzigissa vuonna 1945 pian sen vapauttamisen jälkeen, hän näki kaupungin ulkopuolella tehtaan, jossa valmistettiin saippuaa ihmisruumiista.</w:t>
      </w:r>
    </w:p>
    <w:p>
      <w:r>
        <w:rPr>
          <w:b/>
        </w:rPr>
        <w:t xml:space="preserve">Tulos</w:t>
      </w:r>
    </w:p>
    <w:p>
      <w:r>
        <w:t xml:space="preserve">kirjassaan "Venäjä sodassa 1941-1945" Alexander Wereh kertoi, että vieraillessaan Danzigissa vuonna 1945 pian sen vapauttamisen jälkeen puna-armeijan toimesta hän näki kaupungin ulkopuolella kokeellisen tehtaan, jossa valmistettiin saippuaa ihmisten ruumiista.</w:t>
      </w:r>
    </w:p>
    <w:p>
      <w:r>
        <w:rPr>
          <w:b/>
        </w:rPr>
        <w:t xml:space="preserve">Tulos</w:t>
      </w:r>
    </w:p>
    <w:p>
      <w:r>
        <w:t xml:space="preserve">kirjassaan "Venäjä sodassa 1941-1945" Alexander Werth kertoi, että vieraillessaan Danzigissa vuonna 1945 sen jälkeen, kun puna-armeija oli vapauttanut sen, hän näki kaupungin ulkopuolella koetehtaan, jossa valmistettiin saippuaa ihmisruumiista.</w:t>
      </w:r>
    </w:p>
    <w:p>
      <w:r>
        <w:rPr>
          <w:b/>
        </w:rPr>
        <w:t xml:space="preserve">Tulos</w:t>
      </w:r>
    </w:p>
    <w:p>
      <w:r>
        <w:t xml:space="preserve">kirjassaan "Venäjä sodassa 1941-1945" Alexander Werth kertoi, että vieraillessaan Danzigissa vuonna 1945 pian sen jälkeen, kun puna-armeija oli vapauttanut sen, hän näki kaupungin ulkopuolella kokeellisen tehtaan, jossa valmistettiin saippuaa ihmisruumiista.</w:t>
      </w:r>
    </w:p>
    <w:p>
      <w:r>
        <w:rPr>
          <w:b/>
        </w:rPr>
        <w:t xml:space="preserve">Esimerkki 9.1726</w:t>
      </w:r>
    </w:p>
    <w:p>
      <w:r>
        <w:t xml:space="preserve">Syksyllä 2006 Cavergno ja Bignasco liitettiin kuntaan, vaikka Bignasco yritti vastustaa liitosta tuomioistuimessa.</w:t>
      </w:r>
    </w:p>
    <w:p>
      <w:r>
        <w:rPr>
          <w:b/>
        </w:rPr>
        <w:t xml:space="preserve">Tulos</w:t>
      </w:r>
    </w:p>
    <w:p>
      <w:r>
        <w:t xml:space="preserve">syksyllä 2006 Cavergno ja Bignasco liitettiin kaupunkiin, vaikka Bignasco yritti vastustaa liitosta tuomioistuimessa.</w:t>
      </w:r>
    </w:p>
    <w:p>
      <w:r>
        <w:rPr>
          <w:b/>
        </w:rPr>
        <w:t xml:space="preserve">Tulos</w:t>
      </w:r>
    </w:p>
    <w:p>
      <w:r>
        <w:t xml:space="preserve">syksyllä 2006 Cavergno ja Bignasco yhdistettiin kunnaksi, vaikka Bignasco yritti estää yhdistämisen oikeudessa.</w:t>
      </w:r>
    </w:p>
    <w:p>
      <w:r>
        <w:rPr>
          <w:b/>
        </w:rPr>
        <w:t xml:space="preserve">Tulos</w:t>
      </w:r>
    </w:p>
    <w:p>
      <w:r>
        <w:t xml:space="preserve">syksyllä 2006 Cavergnosta ja Bignascosta tehtiin osa kaupunkia, vaikka Bignasco yritti estää kaupungin muutokset tuomioistuimissa.</w:t>
      </w:r>
    </w:p>
    <w:p>
      <w:r>
        <w:rPr>
          <w:b/>
        </w:rPr>
        <w:t xml:space="preserve">Tulos</w:t>
      </w:r>
    </w:p>
    <w:p>
      <w:r>
        <w:t xml:space="preserve">Vaikka Bignasco yritti vastustaa yhtiöittämistä oikeudessa, hänet ja Cavergno liitettiin syksyllä 2006 kunnan omistukseen.</w:t>
      </w:r>
    </w:p>
    <w:p>
      <w:r>
        <w:rPr>
          <w:b/>
        </w:rPr>
        <w:t xml:space="preserve">Tulos</w:t>
      </w:r>
    </w:p>
    <w:p>
      <w:r>
        <w:t xml:space="preserve">syksyllä 2006 Cavergno ja Bignasco liitettiin osaksi kaupunkia, vaikka Bignasco yritti vastustaa liitosta tuomioistuimessa.</w:t>
      </w:r>
    </w:p>
    <w:p>
      <w:r>
        <w:rPr>
          <w:b/>
        </w:rPr>
        <w:t xml:space="preserve">Tulos</w:t>
      </w:r>
    </w:p>
    <w:p>
      <w:r>
        <w:t xml:space="preserve">syksyllä 2006 Cavergno ja Bignasco liitettiin kuntaan huolimatta siitä, että Bignasco yritti oikeudessa estää uuden yrityksen -lrb- perustamisen -rrb-.</w:t>
      </w:r>
    </w:p>
    <w:p>
      <w:r>
        <w:rPr>
          <w:b/>
        </w:rPr>
        <w:t xml:space="preserve">Tulos</w:t>
      </w:r>
    </w:p>
    <w:p>
      <w:r>
        <w:t xml:space="preserve">Vaikka Bignasco yritti vastustaa yhtiöittämistä tuomioistuimessa, Cavergno ja Bignasco liitettiin kuntaan syksyllä 20.</w:t>
      </w:r>
    </w:p>
    <w:p>
      <w:r>
        <w:rPr>
          <w:b/>
        </w:rPr>
        <w:t xml:space="preserve">Esimerkki 9.1727</w:t>
      </w:r>
    </w:p>
    <w:p>
      <w:r>
        <w:t xml:space="preserve">postijärjestelmillä on usein muitakin tehtäviä kuin kirjeiden lähettäminen.</w:t>
      </w:r>
    </w:p>
    <w:p>
      <w:r>
        <w:rPr>
          <w:b/>
        </w:rPr>
        <w:t xml:space="preserve">Tulos</w:t>
      </w:r>
    </w:p>
    <w:p>
      <w:r>
        <w:t xml:space="preserve">postijärjestelmä lähettää kirjeitä ja tarjoaa muita palveluja.</w:t>
      </w:r>
    </w:p>
    <w:p>
      <w:r>
        <w:rPr>
          <w:b/>
        </w:rPr>
        <w:t xml:space="preserve">Tulos</w:t>
      </w:r>
    </w:p>
    <w:p>
      <w:r>
        <w:t xml:space="preserve">1 . postijärjestelmillä on usein muitakin tarkoituksia kuin kirjeiden lähettäminen.</w:t>
      </w:r>
    </w:p>
    <w:p>
      <w:r>
        <w:rPr>
          <w:b/>
        </w:rPr>
        <w:t xml:space="preserve">Tulos</w:t>
      </w:r>
    </w:p>
    <w:p>
      <w:r>
        <w:t xml:space="preserve">pistoolijärjestelmät tekevät muutakin kuin lähettävät kirjeitä.</w:t>
      </w:r>
    </w:p>
    <w:p>
      <w:r>
        <w:rPr>
          <w:b/>
        </w:rPr>
        <w:t xml:space="preserve">Tulos</w:t>
      </w:r>
    </w:p>
    <w:p>
      <w:r>
        <w:t xml:space="preserve">postijärjestelmillä on usein muitakin tehtäviä kuin kirjeiden lähettäminen.</w:t>
      </w:r>
    </w:p>
    <w:p>
      <w:r>
        <w:rPr>
          <w:b/>
        </w:rPr>
        <w:t xml:space="preserve">Tulos</w:t>
      </w:r>
    </w:p>
    <w:p>
      <w:r>
        <w:t xml:space="preserve">postijärjestelmät tekevät usein muutakin kuin lähettävät kirjeitä.</w:t>
      </w:r>
    </w:p>
    <w:p>
      <w:r>
        <w:rPr>
          <w:b/>
        </w:rPr>
        <w:t xml:space="preserve">Tulos</w:t>
      </w:r>
    </w:p>
    <w:p>
      <w:r>
        <w:t xml:space="preserve">postijärjestelmät tekevät muutakin kuin lähettävät kirjeitä.</w:t>
      </w:r>
    </w:p>
    <w:p>
      <w:r>
        <w:rPr>
          <w:b/>
        </w:rPr>
        <w:t xml:space="preserve">Esimerkki 9.1728</w:t>
      </w:r>
    </w:p>
    <w:p>
      <w:r>
        <w:t xml:space="preserve">hän myöhemmin levytti " kanashiki kuchibue " , joka esiteltiin radio-ohjelmassa ja oli kansallinen hitti.</w:t>
      </w:r>
    </w:p>
    <w:p>
      <w:r>
        <w:rPr>
          <w:b/>
        </w:rPr>
        <w:t xml:space="preserve">Tulos</w:t>
      </w:r>
    </w:p>
    <w:p>
      <w:r>
        <w:t xml:space="preserve">hän myöhemmin levytti " kanashiki kuchibue " , joka esiteltiin radio-ohjelmassa ja siitä tuli kansallinen hitti.</w:t>
      </w:r>
    </w:p>
    <w:p>
      <w:r>
        <w:rPr>
          <w:b/>
        </w:rPr>
        <w:t xml:space="preserve">Tulos</w:t>
      </w:r>
    </w:p>
    <w:p>
      <w:r>
        <w:t xml:space="preserve">hän myös levytti " kanashiki kuchibue " , joka esiteltiin radio-ohjelmassa ja oli kansallinen hitti.</w:t>
      </w:r>
    </w:p>
    <w:p>
      <w:r>
        <w:rPr>
          <w:b/>
        </w:rPr>
        <w:t xml:space="preserve">Tulos</w:t>
      </w:r>
    </w:p>
    <w:p>
      <w:r>
        <w:t xml:space="preserve">hän tulossa jälkeen tallennettu " kanashiki kuchibue ", joka oli esillä radio-ohjelmassa ja oli henkilö olla tou.</w:t>
      </w:r>
    </w:p>
    <w:p>
      <w:r>
        <w:rPr>
          <w:b/>
        </w:rPr>
        <w:t xml:space="preserve">Tulos</w:t>
      </w:r>
    </w:p>
    <w:p>
      <w:r>
        <w:t xml:space="preserve">hän levytti " kanashiki kuchibue ", joka esiteltiin radio-ohjelmassa ja oli kansallinen hitti.</w:t>
      </w:r>
    </w:p>
    <w:p>
      <w:r>
        <w:rPr>
          <w:b/>
        </w:rPr>
        <w:t xml:space="preserve">Tulos</w:t>
      </w:r>
    </w:p>
    <w:p>
      <w:r>
        <w:t xml:space="preserve">Myöhemmin hän levytti "kanashiki kuchibue", josta tuli valtava naticnal-hitti sen jälkeen, kun se julkaistiin radio-ohjelmassa.</w:t>
      </w:r>
    </w:p>
    <w:p>
      <w:r>
        <w:rPr>
          <w:b/>
        </w:rPr>
        <w:t xml:space="preserve">Tulos</w:t>
      </w:r>
    </w:p>
    <w:p>
      <w:r>
        <w:t xml:space="preserve">Hän levytti sitten " kanashiki kuchibue " , joka soitettiin radiossa ja oli suuri hitti.</w:t>
      </w:r>
    </w:p>
    <w:p>
      <w:r>
        <w:rPr>
          <w:b/>
        </w:rPr>
        <w:t xml:space="preserve">Tulos</w:t>
      </w:r>
    </w:p>
    <w:p>
      <w:r>
        <w:t xml:space="preserve">hän myös levytti "kanashiki kuchibue", joka esiteltiin radio-ohjelmassa ja oli kansallinen hitti.</w:t>
      </w:r>
    </w:p>
    <w:p>
      <w:r>
        <w:rPr>
          <w:b/>
        </w:rPr>
        <w:t xml:space="preserve">Tulos</w:t>
      </w:r>
    </w:p>
    <w:p>
      <w:r>
        <w:t xml:space="preserve">Sen jälkeen hän levytti " kanashiki kuchibue " , joka oli kansallinen hitti ja soi radiossa.</w:t>
      </w:r>
    </w:p>
    <w:p>
      <w:r>
        <w:rPr>
          <w:b/>
        </w:rPr>
        <w:t xml:space="preserve">Esimerkki 9.1729</w:t>
      </w:r>
    </w:p>
    <w:p>
      <w:r>
        <w:t xml:space="preserve">iso 3166-1 on osa kansainvälisen standardisoimisjärjestön -lrb- iso -rrb- julkaisemaa iso 3166 -standardia, ja siinä määritellään koodit maiden, riippuvaisten alueiden ja maantieteellisesti kiinnostavien erityisalueiden nimille.</w:t>
      </w:r>
    </w:p>
    <w:p>
      <w:r>
        <w:rPr>
          <w:b/>
        </w:rPr>
        <w:t xml:space="preserve">Tulos</w:t>
      </w:r>
    </w:p>
    <w:p>
      <w:r>
        <w:t xml:space="preserve">iso 3166-1 on osa ISO:n julkaisemaa ISO-standardia, jossa määritellään koodit maiden, riippuvaisten alueiden ja maantieteellisesti kiinnostavien erityisalueiden nimille.</w:t>
      </w:r>
    </w:p>
    <w:p>
      <w:r>
        <w:rPr>
          <w:b/>
        </w:rPr>
        <w:t xml:space="preserve">Tulos</w:t>
      </w:r>
    </w:p>
    <w:p>
      <w:r>
        <w:t xml:space="preserve">iso 3166-1 on osa kansainvälisen standardisoimisjärjestön -lrb- iso -rrb- julkaisemaa ISO 3166 -standardia, ja siinä määritellään koodit maiden, riippuvaisten alueiden ja maantieteellisesti kiinnostavien erityisalueiden nimille.</w:t>
      </w:r>
    </w:p>
    <w:p>
      <w:r>
        <w:rPr>
          <w:b/>
        </w:rPr>
        <w:t xml:space="preserve">Tulos</w:t>
      </w:r>
    </w:p>
    <w:p>
      <w:r>
        <w:t xml:space="preserve">iso 3166-1 on osa kansainvälisen standardisoimisjärjestön julkaisemaa ISO 3166 -standardia, jossa määritellään koodit maiden, riippuvaisten alueiden ja maantieteellisesti kiinnostavien alueiden nimille.</w:t>
      </w:r>
    </w:p>
    <w:p>
      <w:r>
        <w:rPr>
          <w:b/>
        </w:rPr>
        <w:t xml:space="preserve">Tulos</w:t>
      </w:r>
    </w:p>
    <w:p>
      <w:r>
        <w:t xml:space="preserve">iso 3166-1 on osa kansainvälisen standardisoimisjärjestön -lrb- iso -rrb- painamaa iso 3166 -standardia, ja se muodostaa koodit maiden, riippuvaisten alueiden ja maantieteellisesti kiinnostavien erityisalueiden nimille.</w:t>
      </w:r>
    </w:p>
    <w:p>
      <w:r>
        <w:rPr>
          <w:b/>
        </w:rPr>
        <w:t xml:space="preserve">Tulos</w:t>
      </w:r>
    </w:p>
    <w:p>
      <w:r>
        <w:t xml:space="preserve">iso 3166-1 , osa kansainvälisen standardisoimisjärjestön -lrb- iso -rrb- julkaisemaa iso 3166 -standardia, määrittelee koodit maiden, riippuvaisten alueiden ja maantieteellisesti kiinnostavien erityisalueiden nimille.</w:t>
      </w:r>
    </w:p>
    <w:p>
      <w:r>
        <w:rPr>
          <w:b/>
        </w:rPr>
        <w:t xml:space="preserve">Tulos</w:t>
      </w:r>
    </w:p>
    <w:p>
      <w:r>
        <w:t xml:space="preserve">iso 3166-1 on osa kansainvälisen standardisoimisjärjestön -lrb- iso -rrb- julkaisemaa iso 3166 -julkaisua, jossa määritellään koodit maiden, riippuvaisten alueiden ja maantieteellisesti kiinnostavien erityisalueiden nimille.</w:t>
      </w:r>
    </w:p>
    <w:p>
      <w:r>
        <w:rPr>
          <w:b/>
        </w:rPr>
        <w:t xml:space="preserve">Tulos</w:t>
      </w:r>
    </w:p>
    <w:p>
      <w:r>
        <w:t xml:space="preserve">1 . iso 3166-1 on osa kansainvälisen standardisoimisjärjestön -lrb- iso -rrb- julkaisemaa iso 3166 -standardia, ja siinä määritellään koodit maiden , riippuvaisten alueiden ja maantieteellisesti merkittävien erityisalueiden nimille.</w:t>
      </w:r>
    </w:p>
    <w:p>
      <w:r>
        <w:rPr>
          <w:b/>
        </w:rPr>
        <w:t xml:space="preserve">Tulos</w:t>
      </w:r>
    </w:p>
    <w:p>
      <w:r>
        <w:t xml:space="preserve">iso 3166 osa iso 3166 -1, jonka on julkaissut kansainvälinen standardisoimisjärjestö -lrb- iso -rrb-, määrittelee koodit, kuten maiden, riippuvaisten alueiden ja maantieteellisesti kiinnostavien erityisalueiden nimet.</w:t>
      </w:r>
    </w:p>
    <w:p>
      <w:r>
        <w:rPr>
          <w:b/>
        </w:rPr>
        <w:t xml:space="preserve">Esimerkki 9.1730</w:t>
      </w:r>
    </w:p>
    <w:p>
      <w:r>
        <w:t xml:space="preserve">tämä menetelmä voi johtaa infektioon ja sisäelinten loukkaantumiseen -lrb- esimerkiksi suoliston irrottamiseen -rrb- , mikä voi johtaa kuolemaan.</w:t>
      </w:r>
    </w:p>
    <w:p>
      <w:r>
        <w:rPr>
          <w:b/>
        </w:rPr>
        <w:t xml:space="preserve">Tulos</w:t>
      </w:r>
    </w:p>
    <w:p>
      <w:r>
        <w:t xml:space="preserve">tämä menetelmä voi johtaa infektioon ja sisäelinten vammoihin, jotka voivat johtaa kuolemaan.</w:t>
      </w:r>
    </w:p>
    <w:p>
      <w:r>
        <w:rPr>
          <w:b/>
        </w:rPr>
        <w:t xml:space="preserve">Tulos</w:t>
      </w:r>
    </w:p>
    <w:p>
      <w:r>
        <w:t xml:space="preserve">tämä menetelmä voi johtaa infektioon ja sisäelinten vaurioitumiseen, mikä johtaa kuolemaan. suoliston irrottaminen on esimerkki tästä.</w:t>
      </w:r>
    </w:p>
    <w:p>
      <w:r>
        <w:rPr>
          <w:b/>
        </w:rPr>
        <w:t xml:space="preserve">Tulos</w:t>
      </w:r>
    </w:p>
    <w:p>
      <w:r>
        <w:t xml:space="preserve">tämä menetelmä voi johtaa infektioon , sisäelinten vaurioitumiseen ja kuolemaan.</w:t>
      </w:r>
    </w:p>
    <w:p>
      <w:r>
        <w:rPr>
          <w:b/>
        </w:rPr>
        <w:t xml:space="preserve">Tulos</w:t>
      </w:r>
    </w:p>
    <w:p>
      <w:r>
        <w:t xml:space="preserve">tämä menetelmä voi johtaa infektioon ja sisäelinten loukkaantumiseen -lrb- esimerkiksi suoliston irrottamiseen -rrb- , mikä voi johtaa kuolemaan.</w:t>
      </w:r>
    </w:p>
    <w:p>
      <w:r>
        <w:rPr>
          <w:b/>
        </w:rPr>
        <w:t xml:space="preserve">Tulos</w:t>
      </w:r>
    </w:p>
    <w:p>
      <w:r>
        <w:t xml:space="preserve">tämä voi johtaa infektioon ja sisäelinten vammoihin, jotka voivat johtaa kuolemaan.</w:t>
      </w:r>
    </w:p>
    <w:p>
      <w:r>
        <w:rPr>
          <w:b/>
        </w:rPr>
        <w:t xml:space="preserve">Tulos</w:t>
      </w:r>
    </w:p>
    <w:p>
      <w:r>
        <w:t xml:space="preserve">tämä menetelmä voi johtaa infektioon ja sisäelinten loukkaantumiseen -lrb- esimerkiksi suoliston irrottamiseen -rrb- , mikä voi johtaa kuolemaan.</w:t>
      </w:r>
    </w:p>
    <w:p>
      <w:r>
        <w:rPr>
          <w:b/>
        </w:rPr>
        <w:t xml:space="preserve">Tulos</w:t>
      </w:r>
    </w:p>
    <w:p>
      <w:r>
        <w:t xml:space="preserve">tämä menetelmä voi aiheuttaa infektioita ja vahingoittaa sisäelimiä -lrb- esimerkiksi suoliston irrottaminen -rrb-, mikä voi johtaa kuolemaan.</w:t>
      </w:r>
    </w:p>
    <w:p>
      <w:r>
        <w:rPr>
          <w:b/>
        </w:rPr>
        <w:t xml:space="preserve">Tulos</w:t>
      </w:r>
    </w:p>
    <w:p>
      <w:r>
        <w:t xml:space="preserve">tämä menetelmä voi johtaa infektioon ja sisäelinten vammoihin, jotka voivat johtaa kuolemaan.</w:t>
      </w:r>
    </w:p>
    <w:p>
      <w:r>
        <w:rPr>
          <w:b/>
        </w:rPr>
        <w:t xml:space="preserve">Esimerkki 9.1731</w:t>
      </w:r>
    </w:p>
    <w:p>
      <w:r>
        <w:t xml:space="preserve">Lisäksi edistetään vielä suurempaa terminaalia, joka sijoitettaisiin lähistölle.</w:t>
      </w:r>
    </w:p>
    <w:p>
      <w:r>
        <w:rPr>
          <w:b/>
        </w:rPr>
        <w:t xml:space="preserve">Tulos</w:t>
      </w:r>
    </w:p>
    <w:p>
      <w:r>
        <w:t xml:space="preserve">Lisäksi edistetään vielä suuremman terminaalin sijoittamista lähelle.</w:t>
      </w:r>
    </w:p>
    <w:p>
      <w:r>
        <w:rPr>
          <w:b/>
        </w:rPr>
        <w:t xml:space="preserve">Tulos</w:t>
      </w:r>
    </w:p>
    <w:p>
      <w:r>
        <w:t xml:space="preserve">Parkesin länsipuolella, New South Walesin osavaltiossa, Australiassa, edistetään myös vielä suuremman terminaalin rakentamista lähistölle.</w:t>
      </w:r>
    </w:p>
    <w:p>
      <w:r>
        <w:rPr>
          <w:b/>
        </w:rPr>
        <w:t xml:space="preserve">Tulos</w:t>
      </w:r>
    </w:p>
    <w:p>
      <w:r>
        <w:t xml:space="preserve">lähistöllä sijaitsevaa suurempaa terminaalia edistetään.</w:t>
      </w:r>
    </w:p>
    <w:p>
      <w:r>
        <w:rPr>
          <w:b/>
        </w:rPr>
        <w:t xml:space="preserve">Tulos</w:t>
      </w:r>
    </w:p>
    <w:p>
      <w:r>
        <w:t xml:space="preserve">Lisäksi markkinoidaan vielä suurempaa terminaalia, joka sijoitetaan lähelle.</w:t>
      </w:r>
    </w:p>
    <w:p>
      <w:r>
        <w:rPr>
          <w:b/>
        </w:rPr>
        <w:t xml:space="preserve">Tulos</w:t>
      </w:r>
    </w:p>
    <w:p>
      <w:r>
        <w:t xml:space="preserve">myös lähelle rakennettavaa suurempaa terminaalia edistetään.</w:t>
      </w:r>
    </w:p>
    <w:p>
      <w:r>
        <w:rPr>
          <w:b/>
        </w:rPr>
        <w:t xml:space="preserve">Tulos</w:t>
      </w:r>
    </w:p>
    <w:p>
      <w:r>
        <w:t xml:space="preserve">edistämme vielä suuremman terminaalin sijoittamista lähelle.</w:t>
      </w:r>
    </w:p>
    <w:p>
      <w:r>
        <w:rPr>
          <w:b/>
        </w:rPr>
        <w:t xml:space="preserve">Tulos</w:t>
      </w:r>
    </w:p>
    <w:p>
      <w:r>
        <w:t xml:space="preserve">Lisäksi edistetään vielä suuremman terminaalin sijoittamista lähelle.</w:t>
      </w:r>
    </w:p>
    <w:p>
      <w:r>
        <w:rPr>
          <w:b/>
        </w:rPr>
        <w:t xml:space="preserve">Esimerkki 9.1732</w:t>
      </w:r>
    </w:p>
    <w:p>
      <w:r>
        <w:t xml:space="preserve">Kansallisilla symboleilla pyritään yhdistämään ihmisiä luomalla visuaalisia , sanallisia tai ikonisia representaatioita kansallisesta kansasta, arvoista, tavoitteista tai historiasta.</w:t>
      </w:r>
    </w:p>
    <w:p>
      <w:r>
        <w:rPr>
          <w:b/>
        </w:rPr>
        <w:t xml:space="preserve">Tulos</w:t>
      </w:r>
    </w:p>
    <w:p>
      <w:r>
        <w:t xml:space="preserve">Kansallisilla symboleilla pyritään yhdistämään ihmisiä luomalla visuaalisia, sanallisia tai ikonisia esityksiä kansallisesta kansasta, arvoista, tavoitteista tai historiasta.</w:t>
      </w:r>
    </w:p>
    <w:p>
      <w:r>
        <w:rPr>
          <w:b/>
        </w:rPr>
        <w:t xml:space="preserve">Tulos</w:t>
      </w:r>
    </w:p>
    <w:p>
      <w:r>
        <w:t xml:space="preserve">Kansallisilla symboleilla pyritään yhdistämään ihmisiä luomalla visuaalisia, sanallisia tai ikonisia kuvauksia kansallisesta kansasta, arvoista, tavoitteista tai historiasta.</w:t>
      </w:r>
    </w:p>
    <w:p>
      <w:r>
        <w:rPr>
          <w:b/>
        </w:rPr>
        <w:t xml:space="preserve">Tulos</w:t>
      </w:r>
    </w:p>
    <w:p>
      <w:r>
        <w:t xml:space="preserve">Kansalliset erityismerkit saavat aikaan sen, että ihmiset kootaan yhteen näkemällä, sanallisesti tai ikonisesti kuvia henkilön ihmisistä, arvoista, tavoitteista tai historiasta.</w:t>
      </w:r>
    </w:p>
    <w:p>
      <w:r>
        <w:rPr>
          <w:b/>
        </w:rPr>
        <w:t xml:space="preserve">Tulos</w:t>
      </w:r>
    </w:p>
    <w:p>
      <w:r>
        <w:t xml:space="preserve">Kansallisia symboleja ehdotetaan kansojen yhdistämiseksi . ne luovat visuaalisen , sanallisen tai ikonisen esityksen kansallisesta kansasta , arvoista , tavoitteista tai historiasta .</w:t>
      </w:r>
    </w:p>
    <w:p>
      <w:r>
        <w:rPr>
          <w:b/>
        </w:rPr>
        <w:t xml:space="preserve">Tulos</w:t>
      </w:r>
    </w:p>
    <w:p>
      <w:r>
        <w:t xml:space="preserve">Kansallisten symbolien tarkoituksena on saattaa ihmiset yhteen luomalla kuvia tai kirjoituksia, jotka edustavat maan kansaa, arvoja, tavoitteita tai historiaa.</w:t>
      </w:r>
    </w:p>
    <w:p>
      <w:r>
        <w:rPr>
          <w:b/>
        </w:rPr>
        <w:t xml:space="preserve">Tulos</w:t>
      </w:r>
    </w:p>
    <w:p>
      <w:r>
        <w:t xml:space="preserve">Kansallisilla symboleilla pyritään yhdistämään ihmisiä luomalla kansallisen kansan, arvojen, päämäärien tai historian näkeminen , kiusoittelu tai ikoninen esitys.</w:t>
      </w:r>
    </w:p>
    <w:p>
      <w:r>
        <w:rPr>
          <w:b/>
        </w:rPr>
        <w:t xml:space="preserve">Tulos</w:t>
      </w:r>
    </w:p>
    <w:p>
      <w:r>
        <w:t xml:space="preserve">Kansallisten symbolien on tarkoitus yhdistää ihmisiä luomalla visuaalisia , sanallisia tai ikonisia representaatioita kansallisesta kansasta , arvoista , tavoitteista tai historiasta.</w:t>
      </w:r>
    </w:p>
    <w:p>
      <w:r>
        <w:rPr>
          <w:b/>
        </w:rPr>
        <w:t xml:space="preserve">Tulos</w:t>
      </w:r>
    </w:p>
    <w:p>
      <w:r>
        <w:t xml:space="preserve">Kansallisilla symboleilla pyritään yhdistämään ihmisiä luomalla visuaalisia, sanallisia tai tunnettuja kuvauksia kansallisesta kansasta, arvoista, tavoitteista tai historiasta.</w:t>
      </w:r>
    </w:p>
    <w:p>
      <w:r>
        <w:rPr>
          <w:b/>
        </w:rPr>
        <w:t xml:space="preserve">Esimerkki 9.1733</w:t>
      </w:r>
    </w:p>
    <w:p>
      <w:r>
        <w:t xml:space="preserve">kvanttimekaniikan perustan loivat 1900-luvun alkupuoliskolla muun muassa werner heisenberg, max planck, louis de broglie, albert einstein, niels bohr, erwin schrödinger, max born, john von neumann, paul dirac, wolfgang pauli, david hilbert ja muut.</w:t>
      </w:r>
    </w:p>
    <w:p>
      <w:r>
        <w:rPr>
          <w:b/>
        </w:rPr>
        <w:t xml:space="preserve">Tulos</w:t>
      </w:r>
    </w:p>
    <w:p>
      <w:r>
        <w:t xml:space="preserve">perusta kvanttimekaniikan perustettiin ensimmäisellä puoliskolla 1900-luvulla werner heisenberg, max planck, louis de broglie, albert einstein, niels bohr, erwin Schrödinger, max born, john von neumann, paul dirac, Wolfgang Pauli, david hilbert, ja muut.</w:t>
      </w:r>
    </w:p>
    <w:p>
      <w:r>
        <w:rPr>
          <w:b/>
        </w:rPr>
        <w:t xml:space="preserve">Tulos</w:t>
      </w:r>
    </w:p>
    <w:p>
      <w:r>
        <w:t xml:space="preserve">kvanttimekaniikan perusteet olivat tunnettuja 1900-luvun alkupuoliskolla werner heisenbergin, max planckin, louis de broglien, albert einsteinin, niels bohrin, erwin schrödingerin, max bornin, john von neumannin, paul diracin, wolfgang paulin, david hilbertin ja muiden toimesta.</w:t>
      </w:r>
    </w:p>
    <w:p>
      <w:r>
        <w:rPr>
          <w:b/>
        </w:rPr>
        <w:t xml:space="preserve">Tulos</w:t>
      </w:r>
    </w:p>
    <w:p>
      <w:r>
        <w:t xml:space="preserve">heisenberg, planck, de broglie, einstein, bohr, schrödinger, born, von neumann, dirac, pauli, hilbert ja muut ovat luoneet kvanttimekaniikan perustan.</w:t>
      </w:r>
    </w:p>
    <w:p>
      <w:r>
        <w:rPr>
          <w:b/>
        </w:rPr>
        <w:t xml:space="preserve">Tulos</w:t>
      </w:r>
    </w:p>
    <w:p>
      <w:r>
        <w:t xml:space="preserve">kvanttimekaniikan perustan loivat 1900-luvun alkupuoliskolla muun muassa werner heisenberg, max planck, louis de broglie, albert einstein, niels bohr, erwin schrödinger, max born, john von neumann, paul dirac, wolfgang pauli, david hilbert ja muut.</w:t>
      </w:r>
    </w:p>
    <w:p>
      <w:r>
        <w:rPr>
          <w:b/>
        </w:rPr>
        <w:t xml:space="preserve">Tulos</w:t>
      </w:r>
    </w:p>
    <w:p>
      <w:r>
        <w:t xml:space="preserve">kvanttimekaniikan perustan loivat 1900-luvun alkupuoliskolla muun muassa werner heisenberg, max planck, louis de broglie, albert einstein, niels bohr, erwin schrodinger, max born, john von neumann, paul dirac, wolfgang pauli, david hilbert ja muut.</w:t>
      </w:r>
    </w:p>
    <w:p>
      <w:r>
        <w:rPr>
          <w:b/>
        </w:rPr>
        <w:t xml:space="preserve">Tulos</w:t>
      </w:r>
    </w:p>
    <w:p>
      <w:r>
        <w:t xml:space="preserve">n kvanttimekaniikan perustan loivat 1900-luvun alkupuoliskolla muun muassa werner heisenberg, max planck, louis de broglie, albert einstein, niels bohr, erwin schrödinger, max born, john von neumann, paul dirac, wolfgang pauli, david hilbert ja muut.</w:t>
      </w:r>
    </w:p>
    <w:p>
      <w:r>
        <w:rPr>
          <w:b/>
        </w:rPr>
        <w:t xml:space="preserve">Tulos</w:t>
      </w:r>
    </w:p>
    <w:p>
      <w:r>
        <w:t xml:space="preserve">kvanttimekaniikan perusteet julkaistiin 1900-luvun alkupuoliskolla werner heisenbergin, max planckin, louis de broglie'n, albert einsteinin, niels bohrin, erwin schrödingerin, max bornin, john von neumannin, paul diracin, wolfgang pauli'n, david hilbertin ja muiden toimesta.</w:t>
      </w:r>
    </w:p>
    <w:p>
      <w:r>
        <w:rPr>
          <w:b/>
        </w:rPr>
        <w:t xml:space="preserve">Esimerkki 9.1734</w:t>
      </w:r>
    </w:p>
    <w:p>
      <w:r>
        <w:t xml:space="preserve">15. elokuuta konvektio järjestäytyi kaistoiksi, ja kun tuulet lähestyivät hurrikaanin voimakkuutta, myrskyn sisälle kehittyi silmä.</w:t>
      </w:r>
    </w:p>
    <w:p>
      <w:r>
        <w:rPr>
          <w:b/>
        </w:rPr>
        <w:t xml:space="preserve">Tulos</w:t>
      </w:r>
    </w:p>
    <w:p>
      <w:r>
        <w:t xml:space="preserve">elokuun 15. päivänä kuuman ilman liike järjestäytyi riveiksi, ja kun sen tuulet kasvoivat hurrikaanin voimakkuuteen, myrskyn keskelle kasvoi silmä.</w:t>
      </w:r>
    </w:p>
    <w:p>
      <w:r>
        <w:rPr>
          <w:b/>
        </w:rPr>
        <w:t xml:space="preserve">Tulos</w:t>
      </w:r>
    </w:p>
    <w:p>
      <w:r>
        <w:t xml:space="preserve">elokuun 15. päivänä onvektio järjestäytyi kaistoiksi, ja myrskyn sisälle kehittyi silmä, kun sen tuulet lähestyivät hurrikaanin voimakkuutta.</w:t>
      </w:r>
    </w:p>
    <w:p>
      <w:r>
        <w:rPr>
          <w:b/>
        </w:rPr>
        <w:t xml:space="preserve">Tulos</w:t>
      </w:r>
    </w:p>
    <w:p>
      <w:r>
        <w:t xml:space="preserve">1 . 15. elokuuta konvektio järjestäytyi kaistoiksi, ja kun tuulet olivat lähellä hurrikaanin voimakkuutta, myrskyn sisälle kehittyi silmä.</w:t>
      </w:r>
    </w:p>
    <w:p>
      <w:r>
        <w:rPr>
          <w:b/>
        </w:rPr>
        <w:t xml:space="preserve">Tulos</w:t>
      </w:r>
    </w:p>
    <w:p>
      <w:r>
        <w:t xml:space="preserve">myrskyn sisällä kehittyi silmä 15. elokuuta.</w:t>
      </w:r>
    </w:p>
    <w:p>
      <w:r>
        <w:rPr>
          <w:b/>
        </w:rPr>
        <w:t xml:space="preserve">Tulos</w:t>
      </w:r>
    </w:p>
    <w:p>
      <w:r>
        <w:t xml:space="preserve">15. elokuuta konvektio järjestäytyi kaistoiksi, ja kun sen tuulet lähestyivät hurrikaanin voimakkuutta, myrskyn sisälle kehittyi silmä.</w:t>
      </w:r>
    </w:p>
    <w:p>
      <w:r>
        <w:rPr>
          <w:b/>
        </w:rPr>
        <w:t xml:space="preserve">Tulos</w:t>
      </w:r>
    </w:p>
    <w:p>
      <w:r>
        <w:t xml:space="preserve">15. elokuuta myrskyn sisällä kehittyi silmä, kun konvektio muuttui kaistoiksi ja muuttui hurrikaanin vahvuisiksi tuuliksi.</w:t>
      </w:r>
    </w:p>
    <w:p>
      <w:r>
        <w:rPr>
          <w:b/>
        </w:rPr>
        <w:t xml:space="preserve">Esimerkki 9.1735</w:t>
      </w:r>
    </w:p>
    <w:p>
      <w:r>
        <w:t xml:space="preserve">gramofoniarkisto 15-vuotiaana hän oli jo konsertoinut ympäri maailmaa.</w:t>
      </w:r>
    </w:p>
    <w:p>
      <w:r>
        <w:rPr>
          <w:b/>
        </w:rPr>
        <w:t xml:space="preserve">Tulos</w:t>
      </w:r>
    </w:p>
    <w:p>
      <w:r>
        <w:t xml:space="preserve">gramofoniarkisto 15-vuotiaana hän oli jo konsertoinut ympäri maailmaa.</w:t>
      </w:r>
    </w:p>
    <w:p>
      <w:r>
        <w:rPr>
          <w:b/>
        </w:rPr>
        <w:t xml:space="preserve">Tulos</w:t>
      </w:r>
    </w:p>
    <w:p>
      <w:r>
        <w:t xml:space="preserve">15-vuotiaana , gramofoniarkisto oli jo konsertoinut maailmanlaajuisesti.</w:t>
      </w:r>
    </w:p>
    <w:p>
      <w:r>
        <w:rPr>
          <w:b/>
        </w:rPr>
        <w:t xml:space="preserve">Tulos</w:t>
      </w:r>
    </w:p>
    <w:p>
      <w:r>
        <w:t xml:space="preserve">15-vuotiaana gramaphone-arkisto antoi jo konsertteja ympäri maailmaa.</w:t>
      </w:r>
    </w:p>
    <w:p>
      <w:r>
        <w:rPr>
          <w:b/>
        </w:rPr>
        <w:t xml:space="preserve">Tulos</w:t>
      </w:r>
    </w:p>
    <w:p>
      <w:r>
        <w:t xml:space="preserve">gramofoniarkisto : hän oli antanut 15-vuotiaana lukuisia konsertteja ympäri maailmaa.</w:t>
      </w:r>
    </w:p>
    <w:p>
      <w:r>
        <w:rPr>
          <w:b/>
        </w:rPr>
        <w:t xml:space="preserve">Tulos</w:t>
      </w:r>
    </w:p>
    <w:p>
      <w:r>
        <w:t xml:space="preserve">15-vuotiaana hän oli jo konsertoinut maailmanlaajuisesti.</w:t>
      </w:r>
    </w:p>
    <w:p>
      <w:r>
        <w:rPr>
          <w:b/>
        </w:rPr>
        <w:t xml:space="preserve">Tulos</w:t>
      </w:r>
    </w:p>
    <w:p>
      <w:r>
        <w:t xml:space="preserve">gramofoniarkisto 15-vuotiaana hän oli jo konsertoinut ympäri maailmaa.</w:t>
      </w:r>
    </w:p>
    <w:p>
      <w:r>
        <w:rPr>
          <w:b/>
        </w:rPr>
        <w:t xml:space="preserve">Tulos</w:t>
      </w:r>
    </w:p>
    <w:p>
      <w:r>
        <w:t xml:space="preserve">15-vuotiaana hän oli jo konsertoinut ympäri maailmaa.</w:t>
      </w:r>
    </w:p>
    <w:p>
      <w:r>
        <w:rPr>
          <w:b/>
        </w:rPr>
        <w:t xml:space="preserve">Esimerkki 9.1736</w:t>
      </w:r>
    </w:p>
    <w:p>
      <w:r>
        <w:t xml:space="preserve">Saavutettuaan trooppisen myrskyn aseman, suurimmat jatkuvat tuulet vaihtelivat kolmen päivän ajan välillä 40 mph -lrb- 65 km / h -rrb- ja 50 mph -lrb- 85 km / h -rrb-.</w:t>
      </w:r>
    </w:p>
    <w:p>
      <w:r>
        <w:rPr>
          <w:b/>
        </w:rPr>
        <w:t xml:space="preserve">Tulos</w:t>
      </w:r>
    </w:p>
    <w:p>
      <w:r>
        <w:t xml:space="preserve">saavutettuaan trooppisen myrskyn aseman , suurimmat jatkuvat tuulet vaihtelivat kolmen päivän ajan välillä 40 mph -lrb- 65 km / h -rrb- ja 50 mph -lrb- 85 km / h -rrb-.</w:t>
      </w:r>
    </w:p>
    <w:p>
      <w:r>
        <w:rPr>
          <w:b/>
        </w:rPr>
        <w:t xml:space="preserve">Tulos</w:t>
      </w:r>
    </w:p>
    <w:p>
      <w:r>
        <w:t xml:space="preserve">trooppisen myrskyn aseman saavuttamisen jälkeen suurimmat jatkuvat tuulet vaihtelivat kolmen päivän ajan 40 ja 50 mailin tuntinopeuden välillä.</w:t>
      </w:r>
    </w:p>
    <w:p>
      <w:r>
        <w:rPr>
          <w:b/>
        </w:rPr>
        <w:t xml:space="preserve">Tulos</w:t>
      </w:r>
    </w:p>
    <w:p>
      <w:r>
        <w:t xml:space="preserve">1 . trooppisen myrskyn aseman saavuttamisen jälkeen suurimmat jatkuvat tuulet vaihtelivat kolmen päivän ajan välillä 40 mph -lrb- 65 km / h -rrb- ja 50 mph -lrb- 85 km / h -rrb-.</w:t>
      </w:r>
    </w:p>
    <w:p>
      <w:r>
        <w:rPr>
          <w:b/>
        </w:rPr>
        <w:t xml:space="preserve">Tulos</w:t>
      </w:r>
    </w:p>
    <w:p>
      <w:r>
        <w:t xml:space="preserve">Kun trooppisen myrskyn tila oli saavutettu, tuulet vaihtelivat kolmen päivän ajan välillä 40-50 mph -lrb- 65-85 km / h -rrb-.</w:t>
      </w:r>
    </w:p>
    <w:p>
      <w:r>
        <w:rPr>
          <w:b/>
        </w:rPr>
        <w:t xml:space="preserve">Tulos</w:t>
      </w:r>
    </w:p>
    <w:p>
      <w:r>
        <w:t xml:space="preserve">Saavutettuaan trooppisen myrskyn aseman, suurimmat jatkuvat tuulet vaihtelivat kolmen päivän ajan 40 ja 50 mailin tuntinopeuden välillä.</w:t>
      </w:r>
    </w:p>
    <w:p>
      <w:r>
        <w:rPr>
          <w:b/>
        </w:rPr>
        <w:t xml:space="preserve">Tulos</w:t>
      </w:r>
    </w:p>
    <w:p>
      <w:r>
        <w:t xml:space="preserve">saavutettuaan trooppisen myrskyn aseman korkeimmat jatkuvat tuulet vaihtelivat kolmen päivän ajan välillä 40 mph -lrb- 65 km / h -rrb- ja 50 mph -lrb- 85 km / h -rrb-.</w:t>
      </w:r>
    </w:p>
    <w:p>
      <w:r>
        <w:rPr>
          <w:b/>
        </w:rPr>
        <w:t xml:space="preserve">Tulos</w:t>
      </w:r>
    </w:p>
    <w:p>
      <w:r>
        <w:t xml:space="preserve">trooppisen myrskyn aseman saavuttamisen jälkeen suurimmat jatkuvat tuulet vaihtelivat kolmen päivän ajan välillä 40 mph -lrb- 65 km / h -rrb- ja 50 mph -lrb- 85 km / h -rrb-.</w:t>
      </w:r>
    </w:p>
    <w:p>
      <w:r>
        <w:rPr>
          <w:b/>
        </w:rPr>
        <w:t xml:space="preserve">Esimerkki 9.1737</w:t>
      </w:r>
    </w:p>
    <w:p>
      <w:r>
        <w:t xml:space="preserve">Suuren valliriutan yleiset pehmeät korallit kuuluvat 36 sukuun.</w:t>
      </w:r>
    </w:p>
    <w:p>
      <w:r>
        <w:rPr>
          <w:b/>
        </w:rPr>
        <w:t xml:space="preserve">Tulos</w:t>
      </w:r>
    </w:p>
    <w:p>
      <w:r>
        <w:t xml:space="preserve">Suurella valliriutalla on 36 tavallista pehmytkorallityyppiä.</w:t>
      </w:r>
    </w:p>
    <w:p>
      <w:r>
        <w:rPr>
          <w:b/>
        </w:rPr>
        <w:t xml:space="preserve">Tulos</w:t>
      </w:r>
    </w:p>
    <w:p>
      <w:r>
        <w:t xml:space="preserve">Suurella valliriutalla on tavallisia pehmytkoralleja, jotka kuuluvat 36 sukuun.</w:t>
      </w:r>
    </w:p>
    <w:p>
      <w:r>
        <w:rPr>
          <w:b/>
        </w:rPr>
        <w:t xml:space="preserve">Tulos</w:t>
      </w:r>
    </w:p>
    <w:p>
      <w:r>
        <w:t xml:space="preserve">Suurella valliriutalla tavattavat tavalliset pehmeät korallit kuuluvat kolmeenkymmeneenkuuteen eri biologiseen luokitteluun.</w:t>
      </w:r>
    </w:p>
    <w:p>
      <w:r>
        <w:rPr>
          <w:b/>
        </w:rPr>
        <w:t xml:space="preserve">Tulos</w:t>
      </w:r>
    </w:p>
    <w:p>
      <w:r>
        <w:t xml:space="preserve">1.Suuren valliriutan yleiset pehmeät korallit kuuluvat 36 sukuun.</w:t>
      </w:r>
    </w:p>
    <w:p>
      <w:r>
        <w:rPr>
          <w:b/>
        </w:rPr>
        <w:t xml:space="preserve">Esimerkki 9.1738</w:t>
      </w:r>
    </w:p>
    <w:p>
      <w:r>
        <w:t xml:space="preserve">Mangassa Blaine on entinen tiimin rakettitieteilijä, joka oli yhdistänyt mewin dna:n omaan dna:hansa luoden mewtwon.</w:t>
      </w:r>
    </w:p>
    <w:p>
      <w:r>
        <w:rPr>
          <w:b/>
        </w:rPr>
        <w:t xml:space="preserve">Tulos</w:t>
      </w:r>
    </w:p>
    <w:p>
      <w:r>
        <w:t xml:space="preserve">Japanilaisessa kuvakirjassa -lrb- s -rrb- Blaine on entinen tiimin rakettitutkija, joka oli yhdistänyt mew:n dna:n omaan dna:hansa luoden mewtwon.</w:t>
      </w:r>
    </w:p>
    <w:p>
      <w:r>
        <w:rPr>
          <w:b/>
        </w:rPr>
        <w:t xml:space="preserve">Tulos</w:t>
      </w:r>
    </w:p>
    <w:p>
      <w:r>
        <w:t xml:space="preserve">Mangassa Blainea käytetään tiimin rakettitieteilijänä, joka loi mewtwon yhdistämällä mewin dna:n ja oman dna:nsa.</w:t>
      </w:r>
    </w:p>
    <w:p>
      <w:r>
        <w:rPr>
          <w:b/>
        </w:rPr>
        <w:t xml:space="preserve">Tulos</w:t>
      </w:r>
    </w:p>
    <w:p>
      <w:r>
        <w:t xml:space="preserve">Blaine oli ennen tiimin rakettitieteilijä, ja hän loi mewtwon, kun hän yhdisti dna:nsa mewin dna:han.</w:t>
      </w:r>
    </w:p>
    <w:p>
      <w:r>
        <w:rPr>
          <w:b/>
        </w:rPr>
        <w:t xml:space="preserve">Tulos</w:t>
      </w:r>
    </w:p>
    <w:p>
      <w:r>
        <w:t xml:space="preserve">blain, entinen team rocket scientes, yhdisti dna:nsa ja mew:n dna:n luodakseen mewtwon magnassa.</w:t>
      </w:r>
    </w:p>
    <w:p>
      <w:r>
        <w:rPr>
          <w:b/>
        </w:rPr>
        <w:t xml:space="preserve">Tulos</w:t>
      </w:r>
    </w:p>
    <w:p>
      <w:r>
        <w:t xml:space="preserve">Mangassa Blaine oli tiimin rakettitieteilijä, joka sekoitti mew'n dna:ta omaan dna:han luodakseen mewtwon.</w:t>
      </w:r>
    </w:p>
    <w:p>
      <w:r>
        <w:rPr>
          <w:b/>
        </w:rPr>
        <w:t xml:space="preserve">Tulos</w:t>
      </w:r>
    </w:p>
    <w:p>
      <w:r>
        <w:t xml:space="preserve">Blaine on tiedemies, joka yhdisti mew-dna:ta omaansa luodakseen mewtwon.</w:t>
      </w:r>
    </w:p>
    <w:p>
      <w:r>
        <w:rPr>
          <w:b/>
        </w:rPr>
        <w:t xml:space="preserve">Esimerkki 9.1739</w:t>
      </w:r>
    </w:p>
    <w:p>
      <w:r>
        <w:t xml:space="preserve">He olivat vastuussa siitä, että ihmiset saivat paljon lapsia ja että maa tuotti runsaasti satoa.</w:t>
      </w:r>
    </w:p>
    <w:p>
      <w:r>
        <w:rPr>
          <w:b/>
        </w:rPr>
        <w:t xml:space="preserve">Tulos</w:t>
      </w:r>
    </w:p>
    <w:p>
      <w:r>
        <w:t xml:space="preserve">Heidän oli varmistettava, että ihmiset saivat paljon lapsia ja että maa tuotti paljon satoa.</w:t>
      </w:r>
    </w:p>
    <w:p>
      <w:r>
        <w:rPr>
          <w:b/>
        </w:rPr>
        <w:t xml:space="preserve">Tulos</w:t>
      </w:r>
    </w:p>
    <w:p>
      <w:r>
        <w:t xml:space="preserve">He olivat vastuussa siitä, että ihmiset saivat paljon lapsia ja että maa tuotti runsaasti satoa.</w:t>
      </w:r>
    </w:p>
    <w:p>
      <w:r>
        <w:rPr>
          <w:b/>
        </w:rPr>
        <w:t xml:space="preserve">Tulos</w:t>
      </w:r>
    </w:p>
    <w:p>
      <w:r>
        <w:t xml:space="preserve">He olivat vastuussa siitä, että ihmiset saivat paljon lapsia ja että maa tuotti runsaasti satoa.</w:t>
      </w:r>
    </w:p>
    <w:p>
      <w:r>
        <w:rPr>
          <w:b/>
        </w:rPr>
        <w:t xml:space="preserve">Tulos</w:t>
      </w:r>
    </w:p>
    <w:p>
      <w:r>
        <w:t xml:space="preserve">Heidän tehtävänään oli varmistaa, että ihmiset saivat paljon lapsia ja että maa tuotti riittävästi satoa.</w:t>
      </w:r>
    </w:p>
    <w:p>
      <w:r>
        <w:rPr>
          <w:b/>
        </w:rPr>
        <w:t xml:space="preserve">Tulos</w:t>
      </w:r>
    </w:p>
    <w:p>
      <w:r>
        <w:t xml:space="preserve">he olivat vastuussa siitä, että ihmiset olivat vauraita perheen ja maan suhteen.</w:t>
      </w:r>
    </w:p>
    <w:p>
      <w:r>
        <w:rPr>
          <w:b/>
        </w:rPr>
        <w:t xml:space="preserve">Tulos</w:t>
      </w:r>
    </w:p>
    <w:p>
      <w:r>
        <w:t xml:space="preserve">Heidän tehtävänään oli varmistaa, että ihmisillä oli paljon lapsia ja että maa tuotti ruokaa.</w:t>
      </w:r>
    </w:p>
    <w:p>
      <w:r>
        <w:rPr>
          <w:b/>
        </w:rPr>
        <w:t xml:space="preserve">Tulos</w:t>
      </w:r>
    </w:p>
    <w:p>
      <w:r>
        <w:t xml:space="preserve">Heidän tehtävänään oli varmistaa, että ihmiset saivat paljon lapsia ja että maa tuotti paljon satoa.</w:t>
      </w:r>
    </w:p>
    <w:p>
      <w:r>
        <w:rPr>
          <w:b/>
        </w:rPr>
        <w:t xml:space="preserve">Esimerkki 9.1740</w:t>
      </w:r>
    </w:p>
    <w:p>
      <w:r>
        <w:t xml:space="preserve">kun myrsky alkoi voimistua nopeasti, varoitus muutettiin edelleen hurrikaanivaroitukseksi.</w:t>
      </w:r>
    </w:p>
    <w:p>
      <w:r>
        <w:rPr>
          <w:b/>
        </w:rPr>
        <w:t xml:space="preserve">Tulos</w:t>
      </w:r>
    </w:p>
    <w:p>
      <w:r>
        <w:t xml:space="preserve">kun myrsky alkoi nopeasti voimistua, varoitus muutettiin jälleen hurrikaanivaroitukseksi.</w:t>
      </w:r>
    </w:p>
    <w:p>
      <w:r>
        <w:rPr>
          <w:b/>
        </w:rPr>
        <w:t xml:space="preserve">Tulos</w:t>
      </w:r>
    </w:p>
    <w:p>
      <w:r>
        <w:t xml:space="preserve">varoitus muutettiin edelleen hurrikaanivaroitukseksi , koska myrsky alkoi nopeasti voimistua.</w:t>
      </w:r>
    </w:p>
    <w:p>
      <w:r>
        <w:rPr>
          <w:b/>
        </w:rPr>
        <w:t xml:space="preserve">Tulos</w:t>
      </w:r>
    </w:p>
    <w:p>
      <w:r>
        <w:t xml:space="preserve">kun myrsky alkoi nopeasti voimistua, varoitus muutettiin edelleen hurrikaanivaroitukseksi.</w:t>
      </w:r>
    </w:p>
    <w:p>
      <w:r>
        <w:rPr>
          <w:b/>
        </w:rPr>
        <w:t xml:space="preserve">Tulos</w:t>
      </w:r>
    </w:p>
    <w:p>
      <w:r>
        <w:t xml:space="preserve">kun myrsky alkoi nopeasti voimistua, varoitus muutettiin edelleen hurrikaanivaroitukseksi.</w:t>
      </w:r>
    </w:p>
    <w:p>
      <w:r>
        <w:rPr>
          <w:b/>
        </w:rPr>
        <w:t xml:space="preserve">Tulos</w:t>
      </w:r>
    </w:p>
    <w:p>
      <w:r>
        <w:t xml:space="preserve">kun myrsky alkoi nopeasti voimistua, varoitus muutettiin hurrikaanivaroitukseksi.</w:t>
      </w:r>
    </w:p>
    <w:p>
      <w:r>
        <w:rPr>
          <w:b/>
        </w:rPr>
        <w:t xml:space="preserve">Tulos</w:t>
      </w:r>
    </w:p>
    <w:p>
      <w:r>
        <w:t xml:space="preserve">myrskyn pahentuessa varoitus muutettiin hurrikaanivaroitukseksi.</w:t>
      </w:r>
    </w:p>
    <w:p>
      <w:r>
        <w:rPr>
          <w:b/>
        </w:rPr>
        <w:t xml:space="preserve">Tulos</w:t>
      </w:r>
    </w:p>
    <w:p>
      <w:r>
        <w:t xml:space="preserve">kun myrskyn voimakkuus alkoi kasvaa nopeasti, varoitus muutettiin hurrikaanivaroitukseksi.</w:t>
      </w:r>
    </w:p>
    <w:p>
      <w:r>
        <w:rPr>
          <w:b/>
        </w:rPr>
        <w:t xml:space="preserve">Esimerkki 9.1741</w:t>
      </w:r>
    </w:p>
    <w:p>
      <w:r>
        <w:t xml:space="preserve">esittely tämä miehittämätön asema qingzang-radalla avattiin 1. heinäkuuta 2006.</w:t>
      </w:r>
    </w:p>
    <w:p>
      <w:r>
        <w:rPr>
          <w:b/>
        </w:rPr>
        <w:t xml:space="preserve">Tulos</w:t>
      </w:r>
    </w:p>
    <w:p>
      <w:r>
        <w:t xml:space="preserve">Tämä miehittämätön asema qingzang-radalla avattiin 1. heinäkuuta 2006.</w:t>
      </w:r>
    </w:p>
    <w:p>
      <w:r>
        <w:rPr>
          <w:b/>
        </w:rPr>
        <w:t xml:space="preserve">Tulos</w:t>
      </w:r>
    </w:p>
    <w:p>
      <w:r>
        <w:t xml:space="preserve">esittely : tämä asema qingzangin rautatiellä avattiin 1. heinäkuuta 2006, eikä sillä ollut ihmisiä.</w:t>
      </w:r>
    </w:p>
    <w:p>
      <w:r>
        <w:rPr>
          <w:b/>
        </w:rPr>
        <w:t xml:space="preserve">Tulos</w:t>
      </w:r>
    </w:p>
    <w:p>
      <w:r>
        <w:t xml:space="preserve">Tämä qingzangin rautatien miehittämätön asema avattiin 1. heinäkuuta 2006.</w:t>
      </w:r>
    </w:p>
    <w:p>
      <w:r>
        <w:rPr>
          <w:b/>
        </w:rPr>
        <w:t xml:space="preserve">Tulos</w:t>
      </w:r>
    </w:p>
    <w:p>
      <w:r>
        <w:t xml:space="preserve">Tämä qingzang-radan miehittämätön pysäkki avattiin käyttöön 1. heinäkuuta 2006.</w:t>
      </w:r>
    </w:p>
    <w:p>
      <w:r>
        <w:rPr>
          <w:b/>
        </w:rPr>
        <w:t xml:space="preserve">Tulos</w:t>
      </w:r>
    </w:p>
    <w:p>
      <w:r>
        <w:t xml:space="preserve">esittely tämä miehittämätön asema qingzangin rautatiellä avaa ovensa 1. heinäkuuta 2006.</w:t>
      </w:r>
    </w:p>
    <w:p>
      <w:r>
        <w:rPr>
          <w:b/>
        </w:rPr>
        <w:t xml:space="preserve">Tulos</w:t>
      </w:r>
    </w:p>
    <w:p>
      <w:r>
        <w:t xml:space="preserve">käyttöönotto tämä asema, jolla ei ole työntekijöitä qingzangin radalla, avattiin käyttöön 1. heinäkuuta 2006.</w:t>
      </w:r>
    </w:p>
    <w:p>
      <w:r>
        <w:rPr>
          <w:b/>
        </w:rPr>
        <w:t xml:space="preserve">Tulos</w:t>
      </w:r>
    </w:p>
    <w:p>
      <w:r>
        <w:t xml:space="preserve">1. heinäkuuta 2006 qingzangin rautatien asema avattiin.</w:t>
      </w:r>
    </w:p>
    <w:p>
      <w:r>
        <w:rPr>
          <w:b/>
        </w:rPr>
        <w:t xml:space="preserve">Esimerkki 9.1742</w:t>
      </w:r>
    </w:p>
    <w:p>
      <w:r>
        <w:t xml:space="preserve">sitä käytetään nykyisin lähinnä jalkapallo-otteluihin, ja se on Santosin jalkapalloseuran koti.</w:t>
      </w:r>
    </w:p>
    <w:p>
      <w:r>
        <w:rPr>
          <w:b/>
        </w:rPr>
        <w:t xml:space="preserve">Tulos</w:t>
      </w:r>
    </w:p>
    <w:p>
      <w:r>
        <w:t xml:space="preserve">sitä käytetään nykyisin jalkapallo-otteluihin, ja se on Santosin jalkapalloseuran koti.</w:t>
      </w:r>
    </w:p>
    <w:p>
      <w:r>
        <w:rPr>
          <w:b/>
        </w:rPr>
        <w:t xml:space="preserve">Tulos</w:t>
      </w:r>
    </w:p>
    <w:p>
      <w:r>
        <w:t xml:space="preserve">sitä käytetään nykyään lähinnä jalkapallo-otteluihin, ja se on Santosin jalkapalloseuran koti.</w:t>
      </w:r>
    </w:p>
    <w:p>
      <w:r>
        <w:rPr>
          <w:b/>
        </w:rPr>
        <w:t xml:space="preserve">Tulos</w:t>
      </w:r>
    </w:p>
    <w:p>
      <w:r>
        <w:t xml:space="preserve">sitä käytetään nykyisin lähinnä jalkapallo-otteluihin, ja se on Santosin jalkapalloseuran koti.</w:t>
      </w:r>
    </w:p>
    <w:p>
      <w:r>
        <w:rPr>
          <w:b/>
        </w:rPr>
        <w:t xml:space="preserve">Tulos</w:t>
      </w:r>
    </w:p>
    <w:p>
      <w:r>
        <w:t xml:space="preserve">sitä käytetään pääasiassa jalkapallo-otteluihin, ja se on Santosin jalkapalloseuran koti.</w:t>
      </w:r>
    </w:p>
    <w:p>
      <w:r>
        <w:rPr>
          <w:b/>
        </w:rPr>
        <w:t xml:space="preserve">Tulos</w:t>
      </w:r>
    </w:p>
    <w:p>
      <w:r>
        <w:t xml:space="preserve">sitä käytetään pääasiassa jalkapallo-otteluihin, ja se on Santosin jalkapalloseuran koti.</w:t>
      </w:r>
    </w:p>
    <w:p>
      <w:r>
        <w:rPr>
          <w:b/>
        </w:rPr>
        <w:t xml:space="preserve">Tulos</w:t>
      </w:r>
    </w:p>
    <w:p>
      <w:r>
        <w:t xml:space="preserve">sitä käytetään nykyään lähinnä jalkapallo-otteluihin, ja se on Santosin jalkapalloseuran koti.</w:t>
      </w:r>
    </w:p>
    <w:p>
      <w:r>
        <w:rPr>
          <w:b/>
        </w:rPr>
        <w:t xml:space="preserve">Tulos</w:t>
      </w:r>
    </w:p>
    <w:p>
      <w:r>
        <w:t xml:space="preserve">koti Santos jalkapalloseura , sitä käytetään laajalti jalkapallo-otteluissa n.</w:t>
      </w:r>
    </w:p>
    <w:p>
      <w:r>
        <w:rPr>
          <w:b/>
        </w:rPr>
        <w:t xml:space="preserve">Esimerkki 9.1743</w:t>
      </w:r>
    </w:p>
    <w:p>
      <w:r>
        <w:t xml:space="preserve">vierailevien merimiesten ja vankien välinen yhteydenpito oli kielletty.</w:t>
      </w:r>
    </w:p>
    <w:p>
      <w:r>
        <w:rPr>
          <w:b/>
        </w:rPr>
        <w:t xml:space="preserve">Tulos</w:t>
      </w:r>
    </w:p>
    <w:p>
      <w:r>
        <w:t xml:space="preserve">vierailevien merimiesten ja vankien välinen yhteydenpito ei ollut sallittua.</w:t>
      </w:r>
    </w:p>
    <w:p>
      <w:r>
        <w:rPr>
          <w:b/>
        </w:rPr>
        <w:t xml:space="preserve">Tulos</w:t>
      </w:r>
    </w:p>
    <w:p>
      <w:r>
        <w:t xml:space="preserve">merimiesten ja vankien välinen yhteydenpito oli kielletty.</w:t>
      </w:r>
    </w:p>
    <w:p>
      <w:r>
        <w:rPr>
          <w:b/>
        </w:rPr>
        <w:t xml:space="preserve">Tulos</w:t>
      </w:r>
    </w:p>
    <w:p>
      <w:r>
        <w:t xml:space="preserve">vierailevien merimiesten ja vankien välinen yhteydenpito ei ollut sallittua.</w:t>
      </w:r>
    </w:p>
    <w:p>
      <w:r>
        <w:rPr>
          <w:b/>
        </w:rPr>
        <w:t xml:space="preserve">Tulos</w:t>
      </w:r>
    </w:p>
    <w:p>
      <w:r>
        <w:t xml:space="preserve">vierailevien merimiesten ja vankien väliset tapaamiset eivät olleet sallittuja.</w:t>
      </w:r>
    </w:p>
    <w:p>
      <w:r>
        <w:rPr>
          <w:b/>
        </w:rPr>
        <w:t xml:space="preserve">Tulos</w:t>
      </w:r>
    </w:p>
    <w:p>
      <w:r>
        <w:t xml:space="preserve">yhteydenpito seamon ja vankien välillä ei ollut sallittua.</w:t>
      </w:r>
    </w:p>
    <w:p>
      <w:r>
        <w:rPr>
          <w:b/>
        </w:rPr>
        <w:t xml:space="preserve">Tulos</w:t>
      </w:r>
    </w:p>
    <w:p>
      <w:r>
        <w:t xml:space="preserve">yhteydenpito vierailevien merimiesten ja vankien välillä.</w:t>
      </w:r>
    </w:p>
    <w:p>
      <w:r>
        <w:rPr>
          <w:b/>
        </w:rPr>
        <w:t xml:space="preserve">Esimerkki 9.1744</w:t>
      </w:r>
    </w:p>
    <w:p>
      <w:r>
        <w:t xml:space="preserve">Hermionen peittymiä on havaittu onnistuneesti kolme kertaa, viimeksi helmikuussa 2004.</w:t>
      </w:r>
    </w:p>
    <w:p>
      <w:r>
        <w:rPr>
          <w:b/>
        </w:rPr>
        <w:t xml:space="preserve">Tulos</w:t>
      </w:r>
    </w:p>
    <w:p>
      <w:r>
        <w:t xml:space="preserve">Tähän mennessä Hermoinen peittyminen on havaittu kolmesti, viimeksi helmikuussa 2004.</w:t>
      </w:r>
    </w:p>
    <w:p>
      <w:r>
        <w:rPr>
          <w:b/>
        </w:rPr>
        <w:t xml:space="preserve">Tulos</w:t>
      </w:r>
    </w:p>
    <w:p>
      <w:r>
        <w:t xml:space="preserve">1 . Hermione on tähän mennessä nähnyt kolme kertaa peittymisen, viimeksi helmikuussa 2004.</w:t>
      </w:r>
    </w:p>
    <w:p>
      <w:r>
        <w:rPr>
          <w:b/>
        </w:rPr>
        <w:t xml:space="preserve">Tulos</w:t>
      </w:r>
    </w:p>
    <w:p>
      <w:r>
        <w:t xml:space="preserve">kun tietyt asiat estävät muiden asioiden näkymisen, jonka on kirjoittanut Hermione, on tähän mennessä katsottu/seurattu onnistuneesti kolme kertaa, viimeksi helmikuussa 2004.</w:t>
      </w:r>
    </w:p>
    <w:p>
      <w:r>
        <w:rPr>
          <w:b/>
        </w:rPr>
        <w:t xml:space="preserve">Tulos</w:t>
      </w:r>
    </w:p>
    <w:p>
      <w:r>
        <w:t xml:space="preserve">Tähtitieteilijät ovat nähneet asteroidi Hermionen peittävän muut kohteet kolme kertaa, viimeksi helmikuussa 2004.</w:t>
      </w:r>
    </w:p>
    <w:p>
      <w:r>
        <w:rPr>
          <w:b/>
        </w:rPr>
        <w:t xml:space="preserve">Tulos</w:t>
      </w:r>
    </w:p>
    <w:p>
      <w:r>
        <w:t xml:space="preserve">Hermoineen peittymiä on havaittu kolme kertaa, viimeksi helmikuussa 2004.</w:t>
      </w:r>
    </w:p>
    <w:p>
      <w:r>
        <w:rPr>
          <w:b/>
        </w:rPr>
        <w:t xml:space="preserve">Tulos</w:t>
      </w:r>
    </w:p>
    <w:p>
      <w:r>
        <w:t xml:space="preserve">Hermionen peittymiä on havaittu onnistuneesti kolme kertaa, viimeksi helmikuussa 2004.</w:t>
      </w:r>
    </w:p>
    <w:p>
      <w:r>
        <w:rPr>
          <w:b/>
        </w:rPr>
        <w:t xml:space="preserve">Esimerkki 9.1745</w:t>
      </w:r>
    </w:p>
    <w:p>
      <w:r>
        <w:t xml:space="preserve">lyijykynien mustaa ydintä kutsutaan edelleen "lyijyksi", vaikka se ei koskaan sisältänyt lyijyä.</w:t>
      </w:r>
    </w:p>
    <w:p>
      <w:r>
        <w:rPr>
          <w:b/>
        </w:rPr>
        <w:t xml:space="preserve">Tulos</w:t>
      </w:r>
    </w:p>
    <w:p>
      <w:r>
        <w:t xml:space="preserve">lyijykynien mustaa ydintä kutsutaan edelleen "lyijyksi", vaikka se ei ole koskaan valmistettu lyijystä.</w:t>
      </w:r>
    </w:p>
    <w:p>
      <w:r>
        <w:rPr>
          <w:b/>
        </w:rPr>
        <w:t xml:space="preserve">Tulos</w:t>
      </w:r>
    </w:p>
    <w:p>
      <w:r>
        <w:t xml:space="preserve">lyijykynän ydintä kutsutaan lyijymalmiksi, vaikka se ei sisällä tätä elementtiä.</w:t>
      </w:r>
    </w:p>
    <w:p>
      <w:r>
        <w:rPr>
          <w:b/>
        </w:rPr>
        <w:t xml:space="preserve">Tulos</w:t>
      </w:r>
    </w:p>
    <w:p>
      <w:r>
        <w:t xml:space="preserve">lyijykynien mustaa ydintä kutsutaan edelleen lyijyksi, vaikka se ei koskaan sisältänyt lyijyä.</w:t>
      </w:r>
    </w:p>
    <w:p>
      <w:r>
        <w:rPr>
          <w:b/>
        </w:rPr>
        <w:t xml:space="preserve">Tulos</w:t>
      </w:r>
    </w:p>
    <w:p>
      <w:r>
        <w:t xml:space="preserve">lyijykynien mustaa ydintä kutsutaan edelleen "lyijyksi", vaikka siinä ei ole koskaan ollut lyijyä.</w:t>
      </w:r>
    </w:p>
    <w:p>
      <w:r>
        <w:rPr>
          <w:b/>
        </w:rPr>
        <w:t xml:space="preserve">Tulos</w:t>
      </w:r>
    </w:p>
    <w:p>
      <w:r>
        <w:t xml:space="preserve">lyijykynien mustaa ydintä kutsutaan edelleen "lyijyksi", vaikka se ei koskaan sisältänyt lyijyä.</w:t>
      </w:r>
    </w:p>
    <w:p>
      <w:r>
        <w:rPr>
          <w:b/>
        </w:rPr>
        <w:t xml:space="preserve">Tulos</w:t>
      </w:r>
    </w:p>
    <w:p>
      <w:r>
        <w:t xml:space="preserve">lyijykynien mustaa ydintä kutsutaan edelleen "lyijyksi", vaikka siinä ei ole koskaan ollut minkäänlaista metallia.</w:t>
      </w:r>
    </w:p>
    <w:p>
      <w:r>
        <w:rPr>
          <w:b/>
        </w:rPr>
        <w:t xml:space="preserve">Tulos</w:t>
      </w:r>
    </w:p>
    <w:p>
      <w:r>
        <w:t xml:space="preserve">lyijykynien mustaa keskustaa kutsutaan edelleen "lyijyksi", vaikka se ei olekaan valmistettu lyijystä.</w:t>
      </w:r>
    </w:p>
    <w:p>
      <w:r>
        <w:rPr>
          <w:b/>
        </w:rPr>
        <w:t xml:space="preserve">Tulos</w:t>
      </w:r>
    </w:p>
    <w:p>
      <w:r>
        <w:t xml:space="preserve">lyijykynien mustaa ydintä kutsutaan edelleen "lyijyksi", vaikka se ei koskaan sisältänyt lyijyä.</w:t>
      </w:r>
    </w:p>
    <w:p>
      <w:r>
        <w:rPr>
          <w:b/>
        </w:rPr>
        <w:t xml:space="preserve">Esimerkki 9.1746</w:t>
      </w:r>
    </w:p>
    <w:p>
      <w:r>
        <w:t xml:space="preserve">Tässä on luettelo Saksan presidenteistä vuodesta 1919 lähtien pitkäaikaisuuden mukaan.</w:t>
      </w:r>
    </w:p>
    <w:p>
      <w:r>
        <w:rPr>
          <w:b/>
        </w:rPr>
        <w:t xml:space="preserve">Tulos</w:t>
      </w:r>
    </w:p>
    <w:p>
      <w:r>
        <w:t xml:space="preserve">Saksan presidentit vuodesta 1919 lähtien on lueteltu pitkäaikaisuuden mukaan.</w:t>
      </w:r>
    </w:p>
    <w:p>
      <w:r>
        <w:rPr>
          <w:b/>
        </w:rPr>
        <w:t xml:space="preserve">Tulos</w:t>
      </w:r>
    </w:p>
    <w:p>
      <w:r>
        <w:t xml:space="preserve">Tässä on luettelo Hermanin presidenteistä vuodesta 1919 tähän päivään.</w:t>
      </w:r>
    </w:p>
    <w:p>
      <w:r>
        <w:rPr>
          <w:b/>
        </w:rPr>
        <w:t xml:space="preserve">Tulos</w:t>
      </w:r>
    </w:p>
    <w:p>
      <w:r>
        <w:t xml:space="preserve">Tämä on luettelo Saksan presidenteistä vuodesta 1919 lähtien.</w:t>
      </w:r>
    </w:p>
    <w:p>
      <w:r>
        <w:rPr>
          <w:b/>
        </w:rPr>
        <w:t xml:space="preserve">Tulos</w:t>
      </w:r>
    </w:p>
    <w:p>
      <w:r>
        <w:t xml:space="preserve">olemme listanneet Saksan presidentit vuodesta 1919 lähtien keston mukaan.</w:t>
      </w:r>
    </w:p>
    <w:p>
      <w:r>
        <w:rPr>
          <w:b/>
        </w:rPr>
        <w:t xml:space="preserve">Tulos</w:t>
      </w:r>
    </w:p>
    <w:p>
      <w:r>
        <w:t xml:space="preserve">Tämä on luettelo Saksan presidenteistä vuodesta 1919 alkaen.</w:t>
      </w:r>
    </w:p>
    <w:p>
      <w:r>
        <w:rPr>
          <w:b/>
        </w:rPr>
        <w:t xml:space="preserve">Tulos</w:t>
      </w:r>
    </w:p>
    <w:p>
      <w:r>
        <w:t xml:space="preserve">tässä on luettelo Saksan presidenteistä vuodesta 1919 lähtien pitkäikäisten mukaan.</w:t>
      </w:r>
    </w:p>
    <w:p>
      <w:r>
        <w:rPr>
          <w:b/>
        </w:rPr>
        <w:t xml:space="preserve">Tulos</w:t>
      </w:r>
    </w:p>
    <w:p>
      <w:r>
        <w:t xml:space="preserve">Tässä on luettelo Saksan presidenteistä vuodesta 1919 lähtien toimikauden pituuden mukaan.</w:t>
      </w:r>
    </w:p>
    <w:p>
      <w:r>
        <w:rPr>
          <w:b/>
        </w:rPr>
        <w:t xml:space="preserve">Esimerkki 9.1747</w:t>
      </w:r>
    </w:p>
    <w:p>
      <w:r>
        <w:t xml:space="preserve">mauste on mauste, kastike tai mauste, joka lisätään ruokaan antamaan erityistä makua tai täydentämään ruokalajia.</w:t>
      </w:r>
    </w:p>
    <w:p>
      <w:r>
        <w:rPr>
          <w:b/>
        </w:rPr>
        <w:t xml:space="preserve">Tulos</w:t>
      </w:r>
    </w:p>
    <w:p>
      <w:r>
        <w:t xml:space="preserve">mauste on mauste , kastike , tai mauste lisätään ruokaan lisätä erityistä makua tai täydentää ruokalaji.</w:t>
      </w:r>
    </w:p>
    <w:p>
      <w:r>
        <w:rPr>
          <w:b/>
        </w:rPr>
        <w:t xml:space="preserve">Tulos</w:t>
      </w:r>
    </w:p>
    <w:p>
      <w:r>
        <w:t xml:space="preserve">mauste on mauste, kastike tai mauste, jota laitetaan ruokaan antamaan sille tiettyä makua tai parantamaan sen makua.</w:t>
      </w:r>
    </w:p>
    <w:p>
      <w:r>
        <w:rPr>
          <w:b/>
        </w:rPr>
        <w:t xml:space="preserve">Tulos</w:t>
      </w:r>
    </w:p>
    <w:p>
      <w:r>
        <w:t xml:space="preserve">mauste on maustekastike tai mauste, joka lisätään ruokaan antamaan makua tai täydentämään ruokaa.</w:t>
      </w:r>
    </w:p>
    <w:p>
      <w:r>
        <w:rPr>
          <w:b/>
        </w:rPr>
        <w:t xml:space="preserve">Tulos</w:t>
      </w:r>
    </w:p>
    <w:p>
      <w:r>
        <w:t xml:space="preserve">mauste -lrb- tai contiments on aine, kuten suola tai ketsuppi, jota käytetään lisäämään makua ruokaan -rrb- on relish , kastike , tai mauste, joka lisätään ruokaan antamaan erityistä makua tai täydentämään ruokaa.</w:t>
      </w:r>
    </w:p>
    <w:p>
      <w:r>
        <w:rPr>
          <w:b/>
        </w:rPr>
        <w:t xml:space="preserve">Tulos</w:t>
      </w:r>
    </w:p>
    <w:p>
      <w:r>
        <w:t xml:space="preserve">mauste on mauste , kastike , tai mauste lisätään ruokaan antaa tietyn maun tai täydentää ruokalaji.</w:t>
      </w:r>
    </w:p>
    <w:p>
      <w:r>
        <w:rPr>
          <w:b/>
        </w:rPr>
        <w:t xml:space="preserve">Tulos</w:t>
      </w:r>
    </w:p>
    <w:p>
      <w:r>
        <w:t xml:space="preserve">mauste on mauste, kastike tai mauste, joka lisätään ruokaan antamaan sille erityistä makua, jotta ruokalajin maku paranisi.</w:t>
      </w:r>
    </w:p>
    <w:p>
      <w:r>
        <w:rPr>
          <w:b/>
        </w:rPr>
        <w:t xml:space="preserve">Tulos</w:t>
      </w:r>
    </w:p>
    <w:p>
      <w:r>
        <w:t xml:space="preserve">mauste on mauste, kastike tai mauste, joka lisätään ruokaan antamaan sille erityistä makua tai täydentämään ruokaa jollakin tavalla.</w:t>
      </w:r>
    </w:p>
    <w:p>
      <w:r>
        <w:rPr>
          <w:b/>
        </w:rPr>
        <w:t xml:space="preserve">Esimerkki 9.1748</w:t>
      </w:r>
    </w:p>
    <w:p>
      <w:r>
        <w:t xml:space="preserve">Koko Texasissa raportoitiin voimakkaita puuskia, ja rannikkovartioston kutterilla Buttonwood -lrb- wlb-306 -rrb-, joka on Galvestonin saaren koilliskärjessä, raportoitiin enimmillään puuskan voimakkuutta.</w:t>
      </w:r>
    </w:p>
    <w:p>
      <w:r>
        <w:rPr>
          <w:b/>
        </w:rPr>
        <w:t xml:space="preserve">Tulos</w:t>
      </w:r>
    </w:p>
    <w:p>
      <w:r>
        <w:t xml:space="preserve">koko Texasissa raportoitiin voimakkaita puuskia, ja rannikkovartioston kutterilla Buttonwood -lrb- wlb-306 -rrb-, joka on Galvestonin saaren koilliskärjessä, raportoitiin puuskan yläraja.</w:t>
      </w:r>
    </w:p>
    <w:p>
      <w:r>
        <w:rPr>
          <w:b/>
        </w:rPr>
        <w:t xml:space="preserve">Tulos</w:t>
      </w:r>
    </w:p>
    <w:p>
      <w:r>
        <w:t xml:space="preserve">Vaikka koko Texasissa raportoitiin voimakkaita puuskia, rannikkovartioston kutterilla Buttonwood -lrb- wlb-306 -rrb-, joka on Galvestonin saaren koilliskärjessä, raportoitiin puuskan nopeimmillaan olevan 125 mailia tunnissa -lrb- 201 kilometriä tunnissa -rrb-.</w:t>
      </w:r>
    </w:p>
    <w:p>
      <w:r>
        <w:rPr>
          <w:b/>
        </w:rPr>
        <w:t xml:space="preserve">Tulos</w:t>
      </w:r>
    </w:p>
    <w:p>
      <w:r>
        <w:t xml:space="preserve">voimakkaita puuskia nähtiin kaikkialla Texasissa, ja suurimmat puuskat raportoitiin rannikkovartioston kutterilla buttonwood -lrb- wlb-306 -rrb- Galvestonin saaren koilliskärjessä.</w:t>
      </w:r>
    </w:p>
    <w:p>
      <w:r>
        <w:rPr>
          <w:b/>
        </w:rPr>
        <w:t xml:space="preserve">Tulos</w:t>
      </w:r>
    </w:p>
    <w:p>
      <w:r>
        <w:t xml:space="preserve">rannikkovartioston kutteri Buttonwood ilmoitti suurimmasta tuulenpuuskasta Galvestonin saaren koilliskärjessä, Texasissa.</w:t>
      </w:r>
    </w:p>
    <w:p>
      <w:r>
        <w:rPr>
          <w:b/>
        </w:rPr>
        <w:t xml:space="preserve">Tulos</w:t>
      </w:r>
    </w:p>
    <w:p>
      <w:r>
        <w:t xml:space="preserve">Koko Texasissa raportoitiin voimakkaita puuskia, ja rannikkovartioston kutterin Buttonwoodin kohdalla raportoitiin suurin puuska.</w:t>
      </w:r>
    </w:p>
    <w:p>
      <w:r>
        <w:rPr>
          <w:b/>
        </w:rPr>
        <w:t xml:space="preserve">Tulos</w:t>
      </w:r>
    </w:p>
    <w:p>
      <w:r>
        <w:t xml:space="preserve">koko Texasissa raportoitiin voimakkaita puuskia, ja rannikkovartioston kutterilla Buttonwood -lrb- wlb-306 -rrb-, joka on sijoitettu Galvestonin saaren koilliskärkeen, raportoitiin voimakkaasta tuulesta.</w:t>
      </w:r>
    </w:p>
    <w:p>
      <w:r>
        <w:rPr>
          <w:b/>
        </w:rPr>
        <w:t xml:space="preserve">Tulos</w:t>
      </w:r>
    </w:p>
    <w:p>
      <w:r>
        <w:t xml:space="preserve">rannikkovartioston Buttonwood Galvestonin saarella ilmoitti voimakkaista puuskista koko Texasissa.</w:t>
      </w:r>
    </w:p>
    <w:p>
      <w:r>
        <w:rPr>
          <w:b/>
        </w:rPr>
        <w:t xml:space="preserve">Esimerkki 9.1749</w:t>
      </w:r>
    </w:p>
    <w:p>
      <w:r>
        <w:t xml:space="preserve">Kun geologiassa magmakivinen intruusio leikkaa sedimenttikivimuodostuman, voidaan todeta, että magmakivinen intruusio on sedimenttikiveä nuorempi.</w:t>
      </w:r>
    </w:p>
    <w:p>
      <w:r>
        <w:rPr>
          <w:b/>
        </w:rPr>
        <w:t xml:space="preserve">Tulos</w:t>
      </w:r>
    </w:p>
    <w:p>
      <w:r>
        <w:t xml:space="preserve">Kun geologiassa magmakivinen intruusio leikkaa sedimenttikivimuodostuman, voidaan tietää, että magmakivinen intruusio on sedimenttikiveä nuorempi.</w:t>
      </w:r>
    </w:p>
    <w:p>
      <w:r>
        <w:rPr>
          <w:b/>
        </w:rPr>
        <w:t xml:space="preserve">Tulos</w:t>
      </w:r>
    </w:p>
    <w:p>
      <w:r>
        <w:t xml:space="preserve">Kun geologiassa magmakivinen intruusio leikkaa sedimenttikivimuodostuman, voidaan osoittaa, että magmakivinen intruusio on sedimenttikiveä nuorempi.</w:t>
      </w:r>
    </w:p>
    <w:p>
      <w:r>
        <w:rPr>
          <w:b/>
        </w:rPr>
        <w:t xml:space="preserve">Tulos</w:t>
      </w:r>
    </w:p>
    <w:p>
      <w:r>
        <w:t xml:space="preserve">Kun geologiassa magmakivinen intruusio leikkaa sedimenttikivimuodostuman, se osoittaa, että magmakivinen intruusio on sedimenttikiveä nuorempi.</w:t>
      </w:r>
    </w:p>
    <w:p>
      <w:r>
        <w:rPr>
          <w:b/>
        </w:rPr>
        <w:t xml:space="preserve">Tulos</w:t>
      </w:r>
    </w:p>
    <w:p>
      <w:r>
        <w:t xml:space="preserve">geologiassa , kun leikkaus ylittää sedimenttikivimuodostuman, voidaan todeta, että leikkaus on nuorempi kuin sedimenttikivi.</w:t>
      </w:r>
    </w:p>
    <w:p>
      <w:r>
        <w:rPr>
          <w:b/>
        </w:rPr>
        <w:t xml:space="preserve">Tulos</w:t>
      </w:r>
    </w:p>
    <w:p>
      <w:r>
        <w:t xml:space="preserve">1 . geologiassa , kun magmaattinen intruusio leikkaa sedimenttikivimuodostuman, voidaan todeta, että magmaattinen intruusio on nuorempi kuin sedimenttikivi.</w:t>
      </w:r>
    </w:p>
    <w:p>
      <w:r>
        <w:rPr>
          <w:b/>
        </w:rPr>
        <w:t xml:space="preserve">Tulos</w:t>
      </w:r>
    </w:p>
    <w:p>
      <w:r>
        <w:t xml:space="preserve">Kun geologiassa magmakivinen intruusio leikkaa sedimenttikivimuodostuman, voidaan todeta, että magmakivinen intruusio on sedimenttikiveä nuorempi.</w:t>
      </w:r>
    </w:p>
    <w:p>
      <w:r>
        <w:rPr>
          <w:b/>
        </w:rPr>
        <w:t xml:space="preserve">Tulos</w:t>
      </w:r>
    </w:p>
    <w:p>
      <w:r>
        <w:t xml:space="preserve">Kun geologiassa magmakivi-invaasio leikkaa nestemäiseen kiveen uppoavasta materiaalista peräisin olevan muodostuman, voidaan päättää tai päätellä, että magmakivi-invaasio on nuorempi kuin nestemäiseen kiveen uppoavasta materiaalista peräisin oleva muodostuma.</w:t>
      </w:r>
    </w:p>
    <w:p>
      <w:r>
        <w:rPr>
          <w:b/>
        </w:rPr>
        <w:t xml:space="preserve">Esimerkki 9.1750</w:t>
      </w:r>
    </w:p>
    <w:p>
      <w:r>
        <w:t xml:space="preserve">muutamaa vuotta myöhemmin, vuonna 1840, kenraali zorawar singh hyökkäsi Baltistaniin, valloitti ladakhien puolelle asettuneen skardun rajan ja liitti maansa.</w:t>
      </w:r>
    </w:p>
    <w:p>
      <w:r>
        <w:rPr>
          <w:b/>
        </w:rPr>
        <w:t xml:space="preserve">Tulos</w:t>
      </w:r>
    </w:p>
    <w:p>
      <w:r>
        <w:t xml:space="preserve">vuonna 1840 kenraali zorawar singh hyökkäsi Baltistaniin ja valloitti skardun rajan ja liitti hänen maansa.</w:t>
      </w:r>
    </w:p>
    <w:p>
      <w:r>
        <w:rPr>
          <w:b/>
        </w:rPr>
        <w:t xml:space="preserve">Tulos</w:t>
      </w:r>
    </w:p>
    <w:p>
      <w:r>
        <w:t xml:space="preserve">muutaman vuoden kuluttua, vuonna 1840, kenraali Zorawar Singh hyökkäsi Baltistaniin ja valloitti sen, valloitti Skardun rajan, joka oli asettunut ladakhilaisten puolelle, ja liitti alueen omaan maahansa.</w:t>
      </w:r>
    </w:p>
    <w:p>
      <w:r>
        <w:rPr>
          <w:b/>
        </w:rPr>
        <w:t xml:space="preserve">Tulos</w:t>
      </w:r>
    </w:p>
    <w:p>
      <w:r>
        <w:t xml:space="preserve">Muutamaa vuotta myöhemmin, vuonna 1840, kenraali zorawar singh hyökkäsi Baltistaniin, valloitti skardun rajan, joka oli asettunut ladakhien puolelle, ja valtasi maansa.</w:t>
      </w:r>
    </w:p>
    <w:p>
      <w:r>
        <w:rPr>
          <w:b/>
        </w:rPr>
        <w:t xml:space="preserve">Tulos</w:t>
      </w:r>
    </w:p>
    <w:p>
      <w:r>
        <w:t xml:space="preserve">muutamaa vuotta myöhemmin, vuonna 1840, kenraali zorawar singh hyökkäsi Baltistaniin, pidätti ladakhien tukeman skardun rajan ja otti maansa haltuunsa.</w:t>
      </w:r>
    </w:p>
    <w:p>
      <w:r>
        <w:rPr>
          <w:b/>
        </w:rPr>
        <w:t xml:space="preserve">Tulos</w:t>
      </w:r>
    </w:p>
    <w:p>
      <w:r>
        <w:t xml:space="preserve">muutamaa vuotta myöhemmin, vuonna 1840, kenraali Zorawar Singh hyökkäsi Baltistaniin, otti vangiksi Skardun rajan, joka oli asettunut ladakhien puolelle, ja liitti rajan maan omaan alueeseensa.</w:t>
      </w:r>
    </w:p>
    <w:p>
      <w:r>
        <w:rPr>
          <w:b/>
        </w:rPr>
        <w:t xml:space="preserve">Tulos</w:t>
      </w:r>
    </w:p>
    <w:p>
      <w:r>
        <w:t xml:space="preserve">muutamaa vuotta myöhemmin, vuonna 1840, kenraali Zorawar Singh hyökkäsi Baltistaniin, valloitti Skardun rajan, joka oli asettunut ladakhien puolelle, ja liitti maansa.</w:t>
      </w:r>
    </w:p>
    <w:p>
      <w:r>
        <w:rPr>
          <w:b/>
        </w:rPr>
        <w:t xml:space="preserve">Tulos</w:t>
      </w:r>
    </w:p>
    <w:p>
      <w:r>
        <w:t xml:space="preserve">Muutamaa vuotta myöhemmin, vuonna 1840, kenraali Zorawar Singh hyökkäsi Baltistaniin, vangitsi ladakhien puolelle asettuneen Skardun rajan ja valtasi maansa.</w:t>
      </w:r>
    </w:p>
    <w:p>
      <w:r>
        <w:rPr>
          <w:b/>
        </w:rPr>
        <w:t xml:space="preserve">Esimerkki 9.1751</w:t>
      </w:r>
    </w:p>
    <w:p>
      <w:r>
        <w:t xml:space="preserve">tuohon aikaan epäsymmetrinen nokka oli leikattu pois ja hävitetty, mahdollisesti jäähdyttimen ilmavirran lisäämiseksi auton käyttöä varten karnevaaleilla ja niiden ympäristössä.</w:t>
      </w:r>
    </w:p>
    <w:p>
      <w:r>
        <w:rPr>
          <w:b/>
        </w:rPr>
        <w:t xml:space="preserve">Tulos</w:t>
      </w:r>
    </w:p>
    <w:p>
      <w:r>
        <w:t xml:space="preserve">tuohon aikaan jakamaton nokka oli leikattu irti ja heitetty pois, mahdollisesti lisäilmavirran saamiseksi jäähdyttimeen auton käyttöä varten karnevaaleilla ja niiden ympäristössä.</w:t>
      </w:r>
    </w:p>
    <w:p>
      <w:r>
        <w:rPr>
          <w:b/>
        </w:rPr>
        <w:t xml:space="preserve">Tulos</w:t>
      </w:r>
    </w:p>
    <w:p>
      <w:r>
        <w:t xml:space="preserve">Siihen mennessä epäsymmetrinen nokka oli leikattu pois ja poistettu käytöstä, koska siitä ei ollut hyötyä, mahdollisesti lisättiin ilmaa liikkuvan nesteen siirtämiseksi lämpökäsittelylaitteeseen, joka oli tarkoitettu autojen käyttöön pienissä sirkuksissa ja niiden ympäristössä.</w:t>
      </w:r>
    </w:p>
    <w:p>
      <w:r>
        <w:rPr>
          <w:b/>
        </w:rPr>
        <w:t xml:space="preserve">Tulos</w:t>
      </w:r>
    </w:p>
    <w:p>
      <w:r>
        <w:t xml:space="preserve">tuohon aikaan epäsäännöllisen muotoinen nokka oli leikattu pois ja heitetty pois, mahdollisesti lisäilmavirran saamiseksi jäähdyttimeen auton käyttöä varten festivaaleilla ja niiden ympäristössä.</w:t>
      </w:r>
    </w:p>
    <w:p>
      <w:r>
        <w:rPr>
          <w:b/>
        </w:rPr>
        <w:t xml:space="preserve">Tulos</w:t>
      </w:r>
    </w:p>
    <w:p>
      <w:r>
        <w:t xml:space="preserve">koska auto on karnevaalien käytössä , epäsymmetrinen nokka oli leikattu pois ja hävitetty, luultavasti jäähdyttimen ilmavirran lisäämiseksi.</w:t>
      </w:r>
    </w:p>
    <w:p>
      <w:r>
        <w:rPr>
          <w:b/>
        </w:rPr>
        <w:t xml:space="preserve">Esimerkki 9.1752</w:t>
      </w:r>
    </w:p>
    <w:p>
      <w:r>
        <w:t xml:space="preserve">tämä on luultavasti yksi syy siihen, että sarasvati / benzaiten liittyy Japanissa läheisesti käärmeisiin ja lohikäärmeisiin.</w:t>
      </w:r>
    </w:p>
    <w:p>
      <w:r>
        <w:rPr>
          <w:b/>
        </w:rPr>
        <w:t xml:space="preserve">Tulos</w:t>
      </w:r>
    </w:p>
    <w:p>
      <w:r>
        <w:t xml:space="preserve">Tämä saattaa olla yksi syy siihen, että sarasvati / benzaiten liittyy Japanissa läheisesti käärmeisiin ja lohikäärmeisiin.</w:t>
      </w:r>
    </w:p>
    <w:p>
      <w:r>
        <w:rPr>
          <w:b/>
        </w:rPr>
        <w:t xml:space="preserve">Tulos</w:t>
      </w:r>
    </w:p>
    <w:p>
      <w:r>
        <w:t xml:space="preserve">Tämä on yksi lähde siitä, että sarasvati / benzaitenin läheinen yhteys käärmeisiin ja lohikäärmeisiin Japanissa.</w:t>
      </w:r>
    </w:p>
    <w:p>
      <w:r>
        <w:rPr>
          <w:b/>
        </w:rPr>
        <w:t xml:space="preserve">Tulos</w:t>
      </w:r>
    </w:p>
    <w:p>
      <w:r>
        <w:t xml:space="preserve">Tämä saattaa olla yksi syy siihen, että sarasvati / benzaiten liittyy Japanissa läheisesti käärmeisiin ja lohikäärmeisiin.</w:t>
      </w:r>
    </w:p>
    <w:p>
      <w:r>
        <w:rPr>
          <w:b/>
        </w:rPr>
        <w:t xml:space="preserve">Tulos</w:t>
      </w:r>
    </w:p>
    <w:p>
      <w:r>
        <w:t xml:space="preserve">tämä on luultavasti yksi niistä paikoista, joissa sarasvati / benzaiten on läheisessä yhteydessä käärmeisiin ja lohikäärmeisiin japanissa.</w:t>
      </w:r>
    </w:p>
    <w:p>
      <w:r>
        <w:rPr>
          <w:b/>
        </w:rPr>
        <w:t xml:space="preserve">Tulos</w:t>
      </w:r>
    </w:p>
    <w:p>
      <w:r>
        <w:t xml:space="preserve">tämä on todennäköisesti yksi lähtökohta sille, että sarasvati / benzaitenin läheiset siteet käärmeisiin ja lohikäärmeisiin Japanissa ovat alkaneet.</w:t>
      </w:r>
    </w:p>
    <w:p>
      <w:r>
        <w:rPr>
          <w:b/>
        </w:rPr>
        <w:t xml:space="preserve">Tulos</w:t>
      </w:r>
    </w:p>
    <w:p>
      <w:r>
        <w:t xml:space="preserve">Tämä on todennäköisesti lähde sarasvatin ja benzaitenin läheisistä siteistä japanilaisten käärmeiden ja lohikäärmeiden kanssa.</w:t>
      </w:r>
    </w:p>
    <w:p>
      <w:r>
        <w:rPr>
          <w:b/>
        </w:rPr>
        <w:t xml:space="preserve">Tulos</w:t>
      </w:r>
    </w:p>
    <w:p>
      <w:r>
        <w:t xml:space="preserve">tämä on lähes varmasti yksi lähde, josta sarasvati / benzaitenin läheinen yhteys käärmeisiin ja lohikäärmeisiin Japanissa johtuu.</w:t>
      </w:r>
    </w:p>
    <w:p>
      <w:r>
        <w:rPr>
          <w:b/>
        </w:rPr>
        <w:t xml:space="preserve">Esimerkki 9.1753</w:t>
      </w:r>
    </w:p>
    <w:p>
      <w:r>
        <w:t xml:space="preserve">tonnerre yaoundé on jalkapalloseura, jonka kotipaikka on yaoundé, Kamerun.</w:t>
      </w:r>
    </w:p>
    <w:p>
      <w:r>
        <w:rPr>
          <w:b/>
        </w:rPr>
        <w:t xml:space="preserve">Tulos</w:t>
      </w:r>
    </w:p>
    <w:p>
      <w:r>
        <w:t xml:space="preserve">tonnerre yaoundé on kamerunilainen jalkapalloseura.</w:t>
      </w:r>
    </w:p>
    <w:p>
      <w:r>
        <w:rPr>
          <w:b/>
        </w:rPr>
        <w:t xml:space="preserve">Tulos</w:t>
      </w:r>
    </w:p>
    <w:p>
      <w:r>
        <w:t xml:space="preserve">tonnerre yaunde on jalkapalloseura, jonka kotipaikka on yaounde , Kamerun.</w:t>
      </w:r>
    </w:p>
    <w:p>
      <w:r>
        <w:rPr>
          <w:b/>
        </w:rPr>
        <w:t xml:space="preserve">Tulos</w:t>
      </w:r>
    </w:p>
    <w:p>
      <w:r>
        <w:t xml:space="preserve">tonnerre yaounde " on jalkapalloseura, jonka kotipaikka on yaounde ' , Kamerun.</w:t>
      </w:r>
    </w:p>
    <w:p>
      <w:r>
        <w:rPr>
          <w:b/>
        </w:rPr>
        <w:t xml:space="preserve">Tulos</w:t>
      </w:r>
    </w:p>
    <w:p>
      <w:r>
        <w:t xml:space="preserve">tonnerre yaoundé on jalkapalloseura, joka toimii osoitteessa yaoundé, Kamerun.</w:t>
      </w:r>
    </w:p>
    <w:p>
      <w:r>
        <w:rPr>
          <w:b/>
        </w:rPr>
        <w:t xml:space="preserve">Tulos</w:t>
      </w:r>
    </w:p>
    <w:p>
      <w:r>
        <w:t xml:space="preserve">tonnerre yaounde on jalkapalloseura, joka on perustettu yaoundessa Kamerunissa.</w:t>
      </w:r>
    </w:p>
    <w:p>
      <w:r>
        <w:rPr>
          <w:b/>
        </w:rPr>
        <w:t xml:space="preserve">Tulos</w:t>
      </w:r>
    </w:p>
    <w:p>
      <w:r>
        <w:t xml:space="preserve">tonnerre yaounde on jalkapallojoukkue, jonka kotipaikka on yaounde , Kamerun.</w:t>
      </w:r>
    </w:p>
    <w:p>
      <w:r>
        <w:rPr>
          <w:b/>
        </w:rPr>
        <w:t xml:space="preserve">Tulos</w:t>
      </w:r>
    </w:p>
    <w:p>
      <w:r>
        <w:t xml:space="preserve">tonnerre yaoundé on kamerunilainen jalkapalloseura.</w:t>
      </w:r>
    </w:p>
    <w:p>
      <w:r>
        <w:rPr>
          <w:b/>
        </w:rPr>
        <w:t xml:space="preserve">Esimerkki 9.1754</w:t>
      </w:r>
    </w:p>
    <w:p>
      <w:r>
        <w:t xml:space="preserve">hainichista tuli Saksan 13. kansallispuisto vuonna 1997.</w:t>
      </w:r>
    </w:p>
    <w:p>
      <w:r>
        <w:rPr>
          <w:b/>
        </w:rPr>
        <w:t xml:space="preserve">Tulos</w:t>
      </w:r>
    </w:p>
    <w:p>
      <w:r>
        <w:t xml:space="preserve">hainichista tuli Saksan 13. kansallispuisto vuonna 1997.</w:t>
      </w:r>
    </w:p>
    <w:p>
      <w:r>
        <w:rPr>
          <w:b/>
        </w:rPr>
        <w:t xml:space="preserve">Tulos</w:t>
      </w:r>
    </w:p>
    <w:p>
      <w:r>
        <w:t xml:space="preserve">hainich on Saksan 13. kansallispuisto vuonna 1997.</w:t>
      </w:r>
    </w:p>
    <w:p>
      <w:r>
        <w:rPr>
          <w:b/>
        </w:rPr>
        <w:t xml:space="preserve">Tulos</w:t>
      </w:r>
    </w:p>
    <w:p>
      <w:r>
        <w:t xml:space="preserve">hainich on Saksan 13. kansallispuisto.</w:t>
      </w:r>
    </w:p>
    <w:p>
      <w:r>
        <w:rPr>
          <w:b/>
        </w:rPr>
        <w:t xml:space="preserve">Tulos</w:t>
      </w:r>
    </w:p>
    <w:p>
      <w:r>
        <w:t xml:space="preserve">13. kansallispuisto oli Hainich , josta tuli Saksassa vuonna 1997.</w:t>
      </w:r>
    </w:p>
    <w:p>
      <w:r>
        <w:rPr>
          <w:b/>
        </w:rPr>
        <w:t xml:space="preserve">Tulos</w:t>
      </w:r>
    </w:p>
    <w:p>
      <w:r>
        <w:t xml:space="preserve">vuonna 1997 Hainichista tuli Saksan 13. kansallispuisto.</w:t>
      </w:r>
    </w:p>
    <w:p>
      <w:r>
        <w:rPr>
          <w:b/>
        </w:rPr>
        <w:t xml:space="preserve">Esimerkki 9.1755</w:t>
      </w:r>
    </w:p>
    <w:p>
      <w:r>
        <w:t xml:space="preserve">oratorio on suuri musiikkisävellys, joka sisältää orkesterin , kuoron ja solisteja.</w:t>
      </w:r>
    </w:p>
    <w:p>
      <w:r>
        <w:rPr>
          <w:b/>
        </w:rPr>
        <w:t xml:space="preserve">Tulos</w:t>
      </w:r>
    </w:p>
    <w:p>
      <w:r>
        <w:t xml:space="preserve">oratorio yhdistää orkesterin , kuoron ja solistit suureksi musiikilliseksi kokonaisuudeksi.</w:t>
      </w:r>
    </w:p>
    <w:p>
      <w:r>
        <w:rPr>
          <w:b/>
        </w:rPr>
        <w:t xml:space="preserve">Tulos</w:t>
      </w:r>
    </w:p>
    <w:p>
      <w:r>
        <w:t xml:space="preserve">oratorio on suuri musiikkisävellys, joka sisältää orkesterin , kuoron ja solisteja.</w:t>
      </w:r>
    </w:p>
    <w:p>
      <w:r>
        <w:rPr>
          <w:b/>
        </w:rPr>
        <w:t xml:space="preserve">Tulos</w:t>
      </w:r>
    </w:p>
    <w:p>
      <w:r>
        <w:t xml:space="preserve">oratorio on suuri musiikillinen järjestely, johon kuuluu orkesteri, kuoro ja solistit.</w:t>
      </w:r>
    </w:p>
    <w:p>
      <w:r>
        <w:rPr>
          <w:b/>
        </w:rPr>
        <w:t xml:space="preserve">Tulos</w:t>
      </w:r>
    </w:p>
    <w:p>
      <w:r>
        <w:t xml:space="preserve">oratorio on suuri musiikkisävellys, joka koostuu orkesterista , kuorosta ja solisteista.</w:t>
      </w:r>
    </w:p>
    <w:p>
      <w:r>
        <w:rPr>
          <w:b/>
        </w:rPr>
        <w:t xml:space="preserve">Tulos</w:t>
      </w:r>
    </w:p>
    <w:p>
      <w:r>
        <w:t xml:space="preserve">. oratorio on valtava musiikkisävellys, johon kuuluu orkesteri , kuoro ja solisteja.</w:t>
      </w:r>
    </w:p>
    <w:p>
      <w:r>
        <w:rPr>
          <w:b/>
        </w:rPr>
        <w:t xml:space="preserve">Tulos</w:t>
      </w:r>
    </w:p>
    <w:p>
      <w:r>
        <w:t xml:space="preserve">oratorio on suuri musiikillinen orkesteri, johon kuuluu kuoro , ja solois.</w:t>
      </w:r>
    </w:p>
    <w:p>
      <w:r>
        <w:rPr>
          <w:b/>
        </w:rPr>
        <w:t xml:space="preserve">Tulos</w:t>
      </w:r>
    </w:p>
    <w:p>
      <w:r>
        <w:t xml:space="preserve">oratorio on musiikillinen kokonaisuus, joka koostuu orkesterista, kuorosta ja solistista.</w:t>
      </w:r>
    </w:p>
    <w:p>
      <w:r>
        <w:rPr>
          <w:b/>
        </w:rPr>
        <w:t xml:space="preserve">Esimerkki 9.1756</w:t>
      </w:r>
    </w:p>
    <w:p>
      <w:r>
        <w:t xml:space="preserve">jotkut kommentoijat havaitsevat yhteyden Michael K:n hahmon ja Franz Kafkan teoksen Oikeudenkäynti päähenkilön Josef K:n välillä.</w:t>
      </w:r>
    </w:p>
    <w:p>
      <w:r>
        <w:rPr>
          <w:b/>
        </w:rPr>
        <w:t xml:space="preserve">Tulos</w:t>
      </w:r>
    </w:p>
    <w:p>
      <w:r>
        <w:t xml:space="preserve">jotkut kommentoijat havaitsevat yhteyden Michael K:n hahmon ja Franz Kafkan teoksen "Oikeudenkäynti" hyvän miehen Josef K:n välillä.</w:t>
      </w:r>
    </w:p>
    <w:p>
      <w:r>
        <w:rPr>
          <w:b/>
        </w:rPr>
        <w:t xml:space="preserve">Tulos</w:t>
      </w:r>
    </w:p>
    <w:p>
      <w:r>
        <w:t xml:space="preserve">kommentoijat havaitsevat yhteyden Michael K:n hahmon ja Franz Kafin oikeudenkäynnin päähenkilön Josef K:n välillä.</w:t>
      </w:r>
    </w:p>
    <w:p>
      <w:r>
        <w:rPr>
          <w:b/>
        </w:rPr>
        <w:t xml:space="preserve">Tulos</w:t>
      </w:r>
    </w:p>
    <w:p>
      <w:r>
        <w:t xml:space="preserve">jotkut -lrb- ihmiset, jotka esittävät mielipiteitään -rrb-, huomaavat yhteyden michael k:n hahmon ja franz kafkan oikeudenkäynnissä esiintyvän päähenkilön josef k:n välillä.</w:t>
      </w:r>
    </w:p>
    <w:p>
      <w:r>
        <w:rPr>
          <w:b/>
        </w:rPr>
        <w:t xml:space="preserve">Tulos</w:t>
      </w:r>
    </w:p>
    <w:p>
      <w:r>
        <w:t xml:space="preserve">jotkut näkevät yhteyden michael k:n ja josef k:n välillä franz kafkan oikeudenkäynnissä.</w:t>
      </w:r>
    </w:p>
    <w:p>
      <w:r>
        <w:rPr>
          <w:b/>
        </w:rPr>
        <w:t xml:space="preserve">Tulos</w:t>
      </w:r>
    </w:p>
    <w:p>
      <w:r>
        <w:t xml:space="preserve">Jotkut kommentoijat havaitsevat yhteyden Michael K:n ja Franz Kafkan "Oikeudenkäynnin" päähenkilön Josef K:n välillä.</w:t>
      </w:r>
    </w:p>
    <w:p>
      <w:r>
        <w:rPr>
          <w:b/>
        </w:rPr>
        <w:t xml:space="preserve">Tulos</w:t>
      </w:r>
    </w:p>
    <w:p>
      <w:r>
        <w:t xml:space="preserve">jotkut kommentoijat huomaavat yhteisiä piirteitä michael k:n hahmon ja franz kafkan teoksen oikeudenkäynti päähenkilö josef k:n välillä.</w:t>
      </w:r>
    </w:p>
    <w:p>
      <w:r>
        <w:rPr>
          <w:b/>
        </w:rPr>
        <w:t xml:space="preserve">Tulos</w:t>
      </w:r>
    </w:p>
    <w:p>
      <w:r>
        <w:t xml:space="preserve">eräät kommentaattorit ovat havainneet yhteyden Michael K:n hahmon ja Franz Kafkan teoksen "Oikeudenkäynti" päähenkilön Joseph K:n välillä.</w:t>
      </w:r>
    </w:p>
    <w:p>
      <w:r>
        <w:rPr>
          <w:b/>
        </w:rPr>
        <w:t xml:space="preserve">Esimerkki 9.1757</w:t>
      </w:r>
    </w:p>
    <w:p>
      <w:r>
        <w:t xml:space="preserve">F0-tornadoksi luokiteltu pyörremyrsky laskeutui lähelle Brunswickia, Georgia, jossa se katkaisi puita ja aiheutti kohtalaisia kattovahinkoja 2 mailin -lrb- 3,2 kilometrin -rrb- reitillään.</w:t>
      </w:r>
    </w:p>
    <w:p>
      <w:r>
        <w:rPr>
          <w:b/>
        </w:rPr>
        <w:t xml:space="preserve">Tulos</w:t>
      </w:r>
    </w:p>
    <w:p>
      <w:r>
        <w:t xml:space="preserve">Vaikka tornado oli hyvin heikko, se aiheutti silti jonkin verran vahinkoa katoille ja katkaisi joitakin puita kahden mailin säteellä.</w:t>
      </w:r>
    </w:p>
    <w:p>
      <w:r>
        <w:rPr>
          <w:b/>
        </w:rPr>
        <w:t xml:space="preserve">Tulos</w:t>
      </w:r>
    </w:p>
    <w:p>
      <w:r>
        <w:t xml:space="preserve">tornado laskeutui lähelle Brunswickia, Ga, katkaisten puita ja aiheuttaen kohtalaisia kattovahinkoja 2 mailin -lrb- 3,2 km -rrb- reitillään.</w:t>
      </w:r>
    </w:p>
    <w:p>
      <w:r>
        <w:rPr>
          <w:b/>
        </w:rPr>
        <w:t xml:space="preserve">Tulos</w:t>
      </w:r>
    </w:p>
    <w:p>
      <w:r>
        <w:t xml:space="preserve">F0-tornadoksi luokiteltu pyörremyrsky laskeutui lähelle Brunswickia, Georgia, jossa se katkaisi puita ja aiheutti keskisuuria kattovahinkoja 2 mailin -lrb- 3,2 kilometrin -rrb- reitillään.</w:t>
      </w:r>
    </w:p>
    <w:p>
      <w:r>
        <w:rPr>
          <w:b/>
        </w:rPr>
        <w:t xml:space="preserve">Tulos</w:t>
      </w:r>
    </w:p>
    <w:p>
      <w:r>
        <w:t xml:space="preserve">F0-tornadoksi luokiteltu pyörremyrsky laskeutui lähelle Brunswickia, Georgia, jossa se katkaisi puita ja aiheutti kattovahinkoja matkansa varrella.</w:t>
      </w:r>
    </w:p>
    <w:p>
      <w:r>
        <w:rPr>
          <w:b/>
        </w:rPr>
        <w:t xml:space="preserve">Tulos</w:t>
      </w:r>
    </w:p>
    <w:p>
      <w:r>
        <w:t xml:space="preserve">F0-tornadoksi luokiteltu pyörremyrsky laskeutui lähelle Brunswickia, Georgia, jossa se katkaisi puita ja aiheutti kohtalaisia kattovahinkoja kahden mailin matkallaan.</w:t>
      </w:r>
    </w:p>
    <w:p>
      <w:r>
        <w:rPr>
          <w:b/>
        </w:rPr>
        <w:t xml:space="preserve">Tulos</w:t>
      </w:r>
    </w:p>
    <w:p>
      <w:r>
        <w:t xml:space="preserve">se arvioitiin f0-tornadoksi, joka laskeutui lähellä Brunswickia, Georgia, jossa se kaatoi puita ja aiheutti kohtalaisia kattovahinkoja 2 mailin -lrb- 3,2 kilometrin -rrb- reitillään.</w:t>
      </w:r>
    </w:p>
    <w:p>
      <w:r>
        <w:rPr>
          <w:b/>
        </w:rPr>
        <w:t xml:space="preserve">Tulos</w:t>
      </w:r>
    </w:p>
    <w:p>
      <w:r>
        <w:t xml:space="preserve">F0-tornado laskeutui Brunswickin lähelle, katkoi puita ja aiheutti kohtalaisia kattovahinkoja.</w:t>
      </w:r>
    </w:p>
    <w:p>
      <w:r>
        <w:rPr>
          <w:b/>
        </w:rPr>
        <w:t xml:space="preserve">Tulos</w:t>
      </w:r>
    </w:p>
    <w:p>
      <w:r>
        <w:t xml:space="preserve">Se oli luokiteltu fo-tornadoksi, ja se laskeutui lähelle Brunswickia, Georgia, jossa se katkaisi puita ja aiheutti kohtalaisia kattovahinkoja 2 mailin -lrb- 3,2 km -rrb- reitillään.</w:t>
      </w:r>
    </w:p>
    <w:p>
      <w:r>
        <w:rPr>
          <w:b/>
        </w:rPr>
        <w:t xml:space="preserve">Esimerkki 9.1758</w:t>
      </w:r>
    </w:p>
    <w:p>
      <w:r>
        <w:t xml:space="preserve">termi on keksitty yhdistämällä kahden luokan, cetacean ja artiodactylan, nimet yhdeksi sanaksi.</w:t>
      </w:r>
    </w:p>
    <w:p>
      <w:r>
        <w:rPr>
          <w:b/>
        </w:rPr>
        <w:t xml:space="preserve">Tulos</w:t>
      </w:r>
    </w:p>
    <w:p>
      <w:r>
        <w:t xml:space="preserve">termi muodostettiin yhdistämällä kaksi sanaa cetacea ja artiodactyla , kaksi järjestystä , yhdeksi sanaksi.</w:t>
      </w:r>
    </w:p>
    <w:p>
      <w:r>
        <w:rPr>
          <w:b/>
        </w:rPr>
        <w:t xml:space="preserve">Tulos</w:t>
      </w:r>
    </w:p>
    <w:p>
      <w:r>
        <w:t xml:space="preserve">termi on keksitty yhdistämällä kahden luokan, cetacean ja artiodactylan, nimet yhdeksi sanaksi.</w:t>
      </w:r>
    </w:p>
    <w:p>
      <w:r>
        <w:rPr>
          <w:b/>
        </w:rPr>
        <w:t xml:space="preserve">Tulos</w:t>
      </w:r>
    </w:p>
    <w:p>
      <w:r>
        <w:t xml:space="preserve">termi syntyi yhdistämällä kahden järjestyksen , cetacea ja artiodactyla , nimet.</w:t>
      </w:r>
    </w:p>
    <w:p>
      <w:r>
        <w:rPr>
          <w:b/>
        </w:rPr>
        <w:t xml:space="preserve">Tulos</w:t>
      </w:r>
    </w:p>
    <w:p>
      <w:r>
        <w:t xml:space="preserve">he loivat termin yhdistämällä kaksi nimeä, cetacea ja artiodactyla, yhdeksi sanaksi.</w:t>
      </w:r>
    </w:p>
    <w:p>
      <w:r>
        <w:rPr>
          <w:b/>
        </w:rPr>
        <w:t xml:space="preserve">Tulos</w:t>
      </w:r>
    </w:p>
    <w:p>
      <w:r>
        <w:t xml:space="preserve">termi luotiin yhdistämällä kahden järjestyksen, cetacean ja artiodactylan, nimet yhdeksi sanaksi.</w:t>
      </w:r>
    </w:p>
    <w:p>
      <w:r>
        <w:rPr>
          <w:b/>
        </w:rPr>
        <w:t xml:space="preserve">Tulos</w:t>
      </w:r>
    </w:p>
    <w:p>
      <w:r>
        <w:t xml:space="preserve">1 . termi luotiin yhdistämällä kahden järjestyksen , cetacea ja artiodactyla , nimet yhdeksi sanaksi.</w:t>
      </w:r>
    </w:p>
    <w:p>
      <w:r>
        <w:rPr>
          <w:b/>
        </w:rPr>
        <w:t xml:space="preserve">Tulos</w:t>
      </w:r>
    </w:p>
    <w:p>
      <w:r>
        <w:t xml:space="preserve">termi luotiin yhdistämällä kahden järjestyksen, cetacean ja artiodactylan, nimet yhdeksi sanaksi.</w:t>
      </w:r>
    </w:p>
    <w:p>
      <w:r>
        <w:rPr>
          <w:b/>
        </w:rPr>
        <w:t xml:space="preserve">Esimerkki 9.1759</w:t>
      </w:r>
    </w:p>
    <w:p>
      <w:r>
        <w:t xml:space="preserve">keskiaikaisessa Englannissa Lancashiren ja Cornwallin alueista tehtiin herttuakuntia, ja niiden herttuoille annettiin tiettyjä valtuuksia.</w:t>
      </w:r>
    </w:p>
    <w:p>
      <w:r>
        <w:rPr>
          <w:b/>
        </w:rPr>
        <w:t xml:space="preserve">Tulos</w:t>
      </w:r>
    </w:p>
    <w:p>
      <w:r>
        <w:t xml:space="preserve">keskiaikaisessa Englannissa Lancashiren ja Cornwallin alueista tehtiin herttuakuntia, ja niiden herttuoille annettiin tiettyjä valtuuksia.</w:t>
      </w:r>
    </w:p>
    <w:p>
      <w:r>
        <w:rPr>
          <w:b/>
        </w:rPr>
        <w:t xml:space="preserve">Tulos</w:t>
      </w:r>
    </w:p>
    <w:p>
      <w:r>
        <w:t xml:space="preserve">lancashiresta ja cornwallista tuli keskiaikaisessa englantiin herttuakuntia, joilla oli vaikutusvaltaisia herttuoita.</w:t>
      </w:r>
    </w:p>
    <w:p>
      <w:r>
        <w:rPr>
          <w:b/>
        </w:rPr>
        <w:t xml:space="preserve">Tulos</w:t>
      </w:r>
    </w:p>
    <w:p>
      <w:r>
        <w:t xml:space="preserve">keskiaikaisessa Englannissa Lancashiren ja Cornwallin herttuakunnat muodostettiin herttuan johtamiksi herttuakunniksi.</w:t>
      </w:r>
    </w:p>
    <w:p>
      <w:r>
        <w:rPr>
          <w:b/>
        </w:rPr>
        <w:t xml:space="preserve">Tulos</w:t>
      </w:r>
    </w:p>
    <w:p>
      <w:r>
        <w:t xml:space="preserve">Keskiaikaisessa Englannissa Lancashiren ja Cornwallin alueista tehtiin herttuakuntia, joiden herttuoille annettiin tiettyjä valtuuksia.</w:t>
      </w:r>
    </w:p>
    <w:p>
      <w:r>
        <w:rPr>
          <w:b/>
        </w:rPr>
        <w:t xml:space="preserve">Tulos</w:t>
      </w:r>
    </w:p>
    <w:p>
      <w:r>
        <w:t xml:space="preserve">keskiaikaisessa Englannissa Lancashiren ja Cornwallin alueista tehtiin herttuakuntia, ja niiden herttuat saivat vallan.</w:t>
      </w:r>
    </w:p>
    <w:p>
      <w:r>
        <w:rPr>
          <w:b/>
        </w:rPr>
        <w:t xml:space="preserve">Tulos</w:t>
      </w:r>
    </w:p>
    <w:p>
      <w:r>
        <w:t xml:space="preserve">keskiajalla Englannissa lancashiren ja coenwallin ryhmät muodostivat itselleen alueita, jotka antoivat hallitsijoille tietynlaista valtaa.</w:t>
      </w:r>
    </w:p>
    <w:p>
      <w:r>
        <w:rPr>
          <w:b/>
        </w:rPr>
        <w:t xml:space="preserve">Tulos</w:t>
      </w:r>
    </w:p>
    <w:p>
      <w:r>
        <w:t xml:space="preserve">keskiaikaisessa Englannissa Lancashiren ja Cornwallin alueista tehtiin herttuakuntia, ja niiden herttuoille annettiin joitakin valtuuksia.</w:t>
      </w:r>
    </w:p>
    <w:p>
      <w:r>
        <w:rPr>
          <w:b/>
        </w:rPr>
        <w:t xml:space="preserve">Tulos</w:t>
      </w:r>
    </w:p>
    <w:p>
      <w:r>
        <w:t xml:space="preserve">Lancashiresta ja Cornwallista tehtiin keskiaikaisessa Englannissa herttuakuntia, jotka antoivat tiettyjä valtuuksia herttuoilleen.</w:t>
      </w:r>
    </w:p>
    <w:p>
      <w:r>
        <w:rPr>
          <w:b/>
        </w:rPr>
        <w:t xml:space="preserve">Esimerkki 9.1760</w:t>
      </w:r>
    </w:p>
    <w:p>
      <w:r>
        <w:t xml:space="preserve">se havaittiin uudelleen vasta, kun Hubble-avaruusteleskooppi havaitsi sen vuonna 1997.</w:t>
      </w:r>
    </w:p>
    <w:p>
      <w:r>
        <w:rPr>
          <w:b/>
        </w:rPr>
        <w:t xml:space="preserve">Tulos</w:t>
      </w:r>
    </w:p>
    <w:p>
      <w:r>
        <w:t xml:space="preserve">sitä ei nähty uudelleen ennen kuin Hubble-avaruusteleskooppi näki sen vuonna 19.</w:t>
      </w:r>
    </w:p>
    <w:p>
      <w:r>
        <w:rPr>
          <w:b/>
        </w:rPr>
        <w:t xml:space="preserve">Tulos</w:t>
      </w:r>
    </w:p>
    <w:p>
      <w:r>
        <w:t xml:space="preserve">se havaittiin uudelleen, kun Hubble-avaruusteleskooppi havaitsi sen vuonna 1997.</w:t>
      </w:r>
    </w:p>
    <w:p>
      <w:r>
        <w:rPr>
          <w:b/>
        </w:rPr>
        <w:t xml:space="preserve">Tulos</w:t>
      </w:r>
    </w:p>
    <w:p>
      <w:r>
        <w:t xml:space="preserve">se löydettiin uudelleen vasta, kun Hubble-avaruusteleskooppi näki sen vuonna 1997.</w:t>
      </w:r>
    </w:p>
    <w:p>
      <w:r>
        <w:rPr>
          <w:b/>
        </w:rPr>
        <w:t xml:space="preserve">Tulos</w:t>
      </w:r>
    </w:p>
    <w:p>
      <w:r>
        <w:t xml:space="preserve">se havaittiin uudelleen vasta, kun Hubble-avaruusteleskooppi havaitsi sen vuonna 1997.</w:t>
      </w:r>
    </w:p>
    <w:p>
      <w:r>
        <w:rPr>
          <w:b/>
        </w:rPr>
        <w:t xml:space="preserve">Tulos</w:t>
      </w:r>
    </w:p>
    <w:p>
      <w:r>
        <w:t xml:space="preserve">sitä ei havaittu enää vuonna 1997, kun Hubble-avaruusteleskooppi katseli/seurasi sitä.</w:t>
      </w:r>
    </w:p>
    <w:p>
      <w:r>
        <w:rPr>
          <w:b/>
        </w:rPr>
        <w:t xml:space="preserve">Tulos</w:t>
      </w:r>
    </w:p>
    <w:p>
      <w:r>
        <w:t xml:space="preserve">sitä ei havaittu uudelleen ennen kuin Hubble-avaruusteleskooppi havaitsi sen vuonna 1997.</w:t>
      </w:r>
    </w:p>
    <w:p>
      <w:r>
        <w:rPr>
          <w:b/>
        </w:rPr>
        <w:t xml:space="preserve">Tulos</w:t>
      </w:r>
    </w:p>
    <w:p>
      <w:r>
        <w:t xml:space="preserve">sitä ei nähty uudelleen ennen kuin Hubble-avaruusteleskooppi näki sen vuonna 1997.</w:t>
      </w:r>
    </w:p>
    <w:p>
      <w:r>
        <w:rPr>
          <w:b/>
        </w:rPr>
        <w:t xml:space="preserve">Tulos</w:t>
      </w:r>
    </w:p>
    <w:p>
      <w:r>
        <w:t xml:space="preserve">sitä ei nähty uudelleen ennen kuin Hubble-avaruusteleskooppi havaitsi sen vuonna 1997.</w:t>
      </w:r>
    </w:p>
    <w:p>
      <w:r>
        <w:rPr>
          <w:b/>
        </w:rPr>
        <w:t xml:space="preserve">Esimerkki 9.1761</w:t>
      </w:r>
    </w:p>
    <w:p>
      <w:r>
        <w:t xml:space="preserve">stegosauruksen hampaat olivat pieniä , kolmionmuotoisia ja litteitä kulumisfasetit osoittavat, että ne jauhoivat ruokansa.</w:t>
      </w:r>
    </w:p>
    <w:p>
      <w:r>
        <w:rPr>
          <w:b/>
        </w:rPr>
        <w:t xml:space="preserve">Tulos</w:t>
      </w:r>
    </w:p>
    <w:p>
      <w:r>
        <w:t xml:space="preserve">stegosaurusten hampaat olivat pieniä , kolmionmuotoisia ja litteitä . kulumisfasetit osoittavat, että ne jauhoivat ruokansa.</w:t>
      </w:r>
    </w:p>
    <w:p>
      <w:r>
        <w:rPr>
          <w:b/>
        </w:rPr>
        <w:t xml:space="preserve">Tulos</w:t>
      </w:r>
    </w:p>
    <w:p>
      <w:r>
        <w:t xml:space="preserve">stegosaurusten hampaat olivat pieniä ja litteitä, ja kulumisfacetit osoittavat, että ne jauhoivat ruokansa.</w:t>
      </w:r>
    </w:p>
    <w:p>
      <w:r>
        <w:rPr>
          <w:b/>
        </w:rPr>
        <w:t xml:space="preserve">Tulos</w:t>
      </w:r>
    </w:p>
    <w:p>
      <w:r>
        <w:t xml:space="preserve">stegosaurusten hampaat olivat pieniä , kolmion muotoisia ja litteitä ; kulumissivut viittaavat siihen, että ne murskasivat ruokansa.</w:t>
      </w:r>
    </w:p>
    <w:p>
      <w:r>
        <w:rPr>
          <w:b/>
        </w:rPr>
        <w:t xml:space="preserve">Tulos</w:t>
      </w:r>
    </w:p>
    <w:p>
      <w:r>
        <w:t xml:space="preserve">1 . stegosaurusten hampaat olivat pienet, kolmionmuotoiset ja litteät, ja niiden muoto osoittaa, että ne jauhoivat ruokansa.</w:t>
      </w:r>
    </w:p>
    <w:p>
      <w:r>
        <w:rPr>
          <w:b/>
        </w:rPr>
        <w:t xml:space="preserve">Tulos</w:t>
      </w:r>
    </w:p>
    <w:p>
      <w:r>
        <w:t xml:space="preserve">stegosaurusten hampaat olivat pieniä ja kolmionmuotoisia , ja tasaiset pinnat osoittavat, että ne jauhoivat ruokansa.</w:t>
      </w:r>
    </w:p>
    <w:p>
      <w:r>
        <w:rPr>
          <w:b/>
        </w:rPr>
        <w:t xml:space="preserve">Tulos</w:t>
      </w:r>
    </w:p>
    <w:p>
      <w:r>
        <w:t xml:space="preserve">stegosaurusten hampaat olivat pieniä, kolmion muotoisia ja litteitä, ja niiden kulumissivut osoittavat, että ne murskasivat ruokansa.</w:t>
      </w:r>
    </w:p>
    <w:p>
      <w:r>
        <w:rPr>
          <w:b/>
        </w:rPr>
        <w:t xml:space="preserve">Esimerkki 9.1762</w:t>
      </w:r>
    </w:p>
    <w:p>
      <w:r>
        <w:t xml:space="preserve">tavallisesti valtion valtuuskuntaa johtaa asianomainen ministeri-puheenjohtaja.</w:t>
      </w:r>
    </w:p>
    <w:p>
      <w:r>
        <w:rPr>
          <w:b/>
        </w:rPr>
        <w:t xml:space="preserve">Tulos</w:t>
      </w:r>
    </w:p>
    <w:p>
      <w:r>
        <w:t xml:space="preserve">valtion valtuuskuntaa johtaa yleensä ministeri-puheenjohtaja.</w:t>
      </w:r>
    </w:p>
    <w:p>
      <w:r>
        <w:rPr>
          <w:b/>
        </w:rPr>
        <w:t xml:space="preserve">Tulos</w:t>
      </w:r>
    </w:p>
    <w:p>
      <w:r>
        <w:t xml:space="preserve">yleensä asianomainen ministeri-puheenjohtaja johtaa valtion valtuuskuntaa.</w:t>
      </w:r>
    </w:p>
    <w:p>
      <w:r>
        <w:rPr>
          <w:b/>
        </w:rPr>
        <w:t xml:space="preserve">Tulos</w:t>
      </w:r>
    </w:p>
    <w:p>
      <w:r>
        <w:t xml:space="preserve">Valtion valtuuskuntaa johtaa yleensä asianomainen ministeri-puheenjohtaja.</w:t>
      </w:r>
    </w:p>
    <w:p>
      <w:r>
        <w:rPr>
          <w:b/>
        </w:rPr>
        <w:t xml:space="preserve">Tulos</w:t>
      </w:r>
    </w:p>
    <w:p>
      <w:r>
        <w:t xml:space="preserve">Valtion valtuuskuntaa johtaa yleensä asianomainen ministeri-puheenjohtaja.</w:t>
      </w:r>
    </w:p>
    <w:p>
      <w:r>
        <w:rPr>
          <w:b/>
        </w:rPr>
        <w:t xml:space="preserve">Tulos</w:t>
      </w:r>
    </w:p>
    <w:p>
      <w:r>
        <w:t xml:space="preserve">Tavallisesti valtion valtuuskuntaa johtaa sen oma ministeri-puheenjohtaja.</w:t>
      </w:r>
    </w:p>
    <w:p>
      <w:r>
        <w:rPr>
          <w:b/>
        </w:rPr>
        <w:t xml:space="preserve">Tulos</w:t>
      </w:r>
    </w:p>
    <w:p>
      <w:r>
        <w:t xml:space="preserve">asianomainen ministeri-puheenjohtaja johtaa yleensä valtion valtuuskuntaa.</w:t>
      </w:r>
    </w:p>
    <w:p>
      <w:r>
        <w:rPr>
          <w:b/>
        </w:rPr>
        <w:t xml:space="preserve">Tulos</w:t>
      </w:r>
    </w:p>
    <w:p>
      <w:r>
        <w:t xml:space="preserve">useimmissa tapauksissa valtion valtuuskuntaa johtaa ministeri tai presidentti.</w:t>
      </w:r>
    </w:p>
    <w:p>
      <w:r>
        <w:rPr>
          <w:b/>
        </w:rPr>
        <w:t xml:space="preserve">Esimerkki 9.1763</w:t>
      </w:r>
    </w:p>
    <w:p>
      <w:r>
        <w:t xml:space="preserve">etymologia ja käyttö lyriikka tulee kreikan kielen sanasta lyrikos , joka tarkoittaa "lyyralla laulamista".</w:t>
      </w:r>
    </w:p>
    <w:p>
      <w:r>
        <w:rPr>
          <w:b/>
        </w:rPr>
        <w:t xml:space="preserve">Tulos</w:t>
      </w:r>
    </w:p>
    <w:p>
      <w:r>
        <w:t xml:space="preserve">etymologia ja käyttö lyyrinen tulee kreikan sanasta lyrikos , joka tarkoittaa " laulaa lyyralla ...".</w:t>
      </w:r>
    </w:p>
    <w:p>
      <w:r>
        <w:rPr>
          <w:b/>
        </w:rPr>
        <w:t xml:space="preserve">Tulos</w:t>
      </w:r>
    </w:p>
    <w:p>
      <w:r>
        <w:t xml:space="preserve">etymologia ja käyttö lyyrinen tulee kreikan sanasta lyrikos , joka tarkoittaa " laulaa lyyralla ".</w:t>
      </w:r>
    </w:p>
    <w:p>
      <w:r>
        <w:rPr>
          <w:b/>
        </w:rPr>
        <w:t xml:space="preserve">Tulos</w:t>
      </w:r>
    </w:p>
    <w:p>
      <w:r>
        <w:t xml:space="preserve">etymologia ja lyriikka tulee kreikan sanasta lyrikos ja tarkoittaa laulamista lyyralla.</w:t>
      </w:r>
    </w:p>
    <w:p>
      <w:r>
        <w:rPr>
          <w:b/>
        </w:rPr>
        <w:t xml:space="preserve">Tulos</w:t>
      </w:r>
    </w:p>
    <w:p>
      <w:r>
        <w:t xml:space="preserve">etymologia ja käyttö lyriikka tulee kreikan sanasta lyrikos , joka tarkoittaa "lyyralla laulamista".</w:t>
      </w:r>
    </w:p>
    <w:p>
      <w:r>
        <w:rPr>
          <w:b/>
        </w:rPr>
        <w:t xml:space="preserve">Tulos</w:t>
      </w:r>
    </w:p>
    <w:p>
      <w:r>
        <w:t xml:space="preserve">lyyrinen tulee kreikan sanasta lyrikos, joka tarkoittaa "lyyralla laulamista"...</w:t>
      </w:r>
    </w:p>
    <w:p>
      <w:r>
        <w:rPr>
          <w:b/>
        </w:rPr>
        <w:t xml:space="preserve">Tulos</w:t>
      </w:r>
    </w:p>
    <w:p>
      <w:r>
        <w:t xml:space="preserve">etymologia ja sanan käyttö lyyrinen on peräisin kreikan sanasta "lyrikos", joka tarkoittaa "laulaa lyyraa ...</w:t>
      </w:r>
    </w:p>
    <w:p>
      <w:r>
        <w:rPr>
          <w:b/>
        </w:rPr>
        <w:t xml:space="preserve">Tulos</w:t>
      </w:r>
    </w:p>
    <w:p>
      <w:r>
        <w:t xml:space="preserve">kreikan kielessä sana lyriikka tulee sanasta lyrikos, joka tarkoittaa "lyyralla laulamista".</w:t>
      </w:r>
    </w:p>
    <w:p>
      <w:r>
        <w:rPr>
          <w:b/>
        </w:rPr>
        <w:t xml:space="preserve">Tulos</w:t>
      </w:r>
    </w:p>
    <w:p>
      <w:r>
        <w:t xml:space="preserve">etymologia ja käyttö lyyrinen tulee kreikan sanasta lyrikos, joka tarkoittaa "lyyralla laulamista".</w:t>
      </w:r>
    </w:p>
    <w:p>
      <w:r>
        <w:rPr>
          <w:b/>
        </w:rPr>
        <w:t xml:space="preserve">Esimerkki 9.1764</w:t>
      </w:r>
    </w:p>
    <w:p>
      <w:r>
        <w:t xml:space="preserve">satulan asianmukainen hoito voi pidentää satulan käyttöikää usein vuosikymmeniksi.</w:t>
      </w:r>
    </w:p>
    <w:p>
      <w:r>
        <w:rPr>
          <w:b/>
        </w:rPr>
        <w:t xml:space="preserve">Tulos</w:t>
      </w:r>
    </w:p>
    <w:p>
      <w:r>
        <w:t xml:space="preserve">satulan asianmukainen hoito voi saada sen kestämään vuosikymmeniä pidempään.</w:t>
      </w:r>
    </w:p>
    <w:p>
      <w:r>
        <w:rPr>
          <w:b/>
        </w:rPr>
        <w:t xml:space="preserve">Tulos</w:t>
      </w:r>
    </w:p>
    <w:p>
      <w:r>
        <w:t xml:space="preserve">satulan hyvä hoito voi pidentää satulan käyttöikää usein monilla vuosilla.</w:t>
      </w:r>
    </w:p>
    <w:p>
      <w:r>
        <w:rPr>
          <w:b/>
        </w:rPr>
        <w:t xml:space="preserve">Tulos</w:t>
      </w:r>
    </w:p>
    <w:p>
      <w:r>
        <w:t xml:space="preserve">satulan käyttöikää voidaan pidentää usein useiksi vuosiksi , jos satulaa hoidetaan asianmukaisesti.</w:t>
      </w:r>
    </w:p>
    <w:p>
      <w:r>
        <w:rPr>
          <w:b/>
        </w:rPr>
        <w:t xml:space="preserve">Tulos</w:t>
      </w:r>
    </w:p>
    <w:p>
      <w:r>
        <w:t xml:space="preserve">satulan asianmukainen hoito voi pidentää satulan käyttöikää usein vuosikymmeniksi.</w:t>
      </w:r>
    </w:p>
    <w:p>
      <w:r>
        <w:rPr>
          <w:b/>
        </w:rPr>
        <w:t xml:space="preserve">Tulos</w:t>
      </w:r>
    </w:p>
    <w:p>
      <w:r>
        <w:t xml:space="preserve">asianmukaisella hoidolla satula voi usein kestää vuosikymmeniä.</w:t>
      </w:r>
    </w:p>
    <w:p>
      <w:r>
        <w:rPr>
          <w:b/>
        </w:rPr>
        <w:t xml:space="preserve">Tulos</w:t>
      </w:r>
    </w:p>
    <w:p>
      <w:r>
        <w:t xml:space="preserve">satulan asianmukainen hoito voi pidentää satulan käyttöikää vuosikymmenillä.</w:t>
      </w:r>
    </w:p>
    <w:p>
      <w:r>
        <w:rPr>
          <w:b/>
        </w:rPr>
        <w:t xml:space="preserve">Tulos</w:t>
      </w:r>
    </w:p>
    <w:p>
      <w:r>
        <w:t xml:space="preserve">satulan asianmukainen hoito voi pidentää sen käyttöikää vuosikymmenillä.</w:t>
      </w:r>
    </w:p>
    <w:p>
      <w:r>
        <w:rPr>
          <w:b/>
        </w:rPr>
        <w:t xml:space="preserve">Esimerkki 9.1765</w:t>
      </w:r>
    </w:p>
    <w:p>
      <w:r>
        <w:t xml:space="preserve">castlevania iii : draculan kirous on kolmas peli sarjan kaanonissa , jossa Simon Belmont 's esi-isä , Trevor Belmont .</w:t>
      </w:r>
    </w:p>
    <w:p>
      <w:r>
        <w:rPr>
          <w:b/>
        </w:rPr>
        <w:t xml:space="preserve">Tulos</w:t>
      </w:r>
    </w:p>
    <w:p>
      <w:r>
        <w:t xml:space="preserve">castlevania iii : draculan kirous on sarjan kolmas peli, jossa Trevor Belmont , Simon Belmontin esi-isä, on mukana.</w:t>
      </w:r>
    </w:p>
    <w:p>
      <w:r>
        <w:rPr>
          <w:b/>
        </w:rPr>
        <w:t xml:space="preserve">Tulos</w:t>
      </w:r>
    </w:p>
    <w:p>
      <w:r>
        <w:t xml:space="preserve">1 . castlevania iii: draculan kirous on kolmas peli sarjan kaanonissa, jossa näytetään Simon Belmontin esi-isä, Trevor Belmont.</w:t>
      </w:r>
    </w:p>
    <w:p>
      <w:r>
        <w:rPr>
          <w:b/>
        </w:rPr>
        <w:t xml:space="preserve">Tulos</w:t>
      </w:r>
    </w:p>
    <w:p>
      <w:r>
        <w:t xml:space="preserve">castlevania iii : draculan kirous on sarjan kolmas peli, jossa näyttelee Trevor Belmont.</w:t>
      </w:r>
    </w:p>
    <w:p>
      <w:r>
        <w:rPr>
          <w:b/>
        </w:rPr>
        <w:t xml:space="preserve">Tulos</w:t>
      </w:r>
    </w:p>
    <w:p>
      <w:r>
        <w:t xml:space="preserve">castlevania iii : draculan kirous on kolmas peli sarjan kaanonissa, jonka pääosassa on Simon Belmontin esi-isä, Trovor Belmont.</w:t>
      </w:r>
    </w:p>
    <w:p>
      <w:r>
        <w:rPr>
          <w:b/>
        </w:rPr>
        <w:t xml:space="preserve">Tulos</w:t>
      </w:r>
    </w:p>
    <w:p>
      <w:r>
        <w:t xml:space="preserve">castlevania iii : draculan kirous on sarjan kolmas peli, joka kertoo Trevor Belmontista.</w:t>
      </w:r>
    </w:p>
    <w:p>
      <w:r>
        <w:rPr>
          <w:b/>
        </w:rPr>
        <w:t xml:space="preserve">Esimerkki 9.1766</w:t>
      </w:r>
    </w:p>
    <w:p>
      <w:r>
        <w:t xml:space="preserve">Yksitoista osastoa ja laitosta, jotka keskittyvät "maailmanlaajuisen evankelioimisen edistämiseen" ja joissa on 25-40 työntekijää, tekevät työtä.</w:t>
      </w:r>
    </w:p>
    <w:p>
      <w:r>
        <w:rPr>
          <w:b/>
        </w:rPr>
        <w:t xml:space="preserve">Tulos</w:t>
      </w:r>
    </w:p>
    <w:p>
      <w:r>
        <w:t xml:space="preserve">yksitoista osastoa ja laitosta, jotka keskittyvät "maailmanlaajuisen evankelioimisen edistämiseen" ja joissa työskentelee 25-40 henkilöä.</w:t>
      </w:r>
    </w:p>
    <w:p>
      <w:r>
        <w:rPr>
          <w:b/>
        </w:rPr>
        <w:t xml:space="preserve">Tulos</w:t>
      </w:r>
    </w:p>
    <w:p>
      <w:r>
        <w:t xml:space="preserve">yksitoista instituuttia, joissa keskitytään "maailmanlaajuisen evankelioimisen edistämiseen" ja joissa on 25-40 jäsentä, jotka tekevät työtä.</w:t>
      </w:r>
    </w:p>
    <w:p>
      <w:r>
        <w:rPr>
          <w:b/>
        </w:rPr>
        <w:t xml:space="preserve">Tulos</w:t>
      </w:r>
    </w:p>
    <w:p>
      <w:r>
        <w:t xml:space="preserve">Yksitoista osastoa ja laitosta keskittyi "maailmanlaajuisen evankelioimisen edistämiseen", ja 25-40 työntekijää teki työtä.</w:t>
      </w:r>
    </w:p>
    <w:p>
      <w:r>
        <w:rPr>
          <w:b/>
        </w:rPr>
        <w:t xml:space="preserve">Tulos</w:t>
      </w:r>
    </w:p>
    <w:p>
      <w:r>
        <w:t xml:space="preserve">yksitoista osastoa ja laitosta, jotka keskittyvät "maailmanlaajuisen evankelioimisen edistämiseen" ja joissa työskentelee 25-40 henkilöä.</w:t>
      </w:r>
    </w:p>
    <w:p>
      <w:r>
        <w:rPr>
          <w:b/>
        </w:rPr>
        <w:t xml:space="preserve">Tulos</w:t>
      </w:r>
    </w:p>
    <w:p>
      <w:r>
        <w:t xml:space="preserve">Yksitoista osastoa, joissa on 25-40 työntekijää, keskittyy "maailmanlaajuisen evankelioimisen edistämiseen".</w:t>
      </w:r>
    </w:p>
    <w:p>
      <w:r>
        <w:rPr>
          <w:b/>
        </w:rPr>
        <w:t xml:space="preserve">Tulos</w:t>
      </w:r>
    </w:p>
    <w:p>
      <w:r>
        <w:t xml:space="preserve">Yksitoista osastoa ja laitosta, jotka keskittyvät "maailmanlaajuisen evankelioimisen edistämiseen" ja joissa on 25-40 työntekijää, tekevät työtä.</w:t>
      </w:r>
    </w:p>
    <w:p>
      <w:r>
        <w:rPr>
          <w:b/>
        </w:rPr>
        <w:t xml:space="preserve">Tulos</w:t>
      </w:r>
    </w:p>
    <w:p>
      <w:r>
        <w:t xml:space="preserve">25-40 työntekijää työskentelee yhdellätoista osastolla ja laitoksessa "maailmanlaajuisen evankelioimisen edistämiseksi".</w:t>
      </w:r>
    </w:p>
    <w:p>
      <w:r>
        <w:rPr>
          <w:b/>
        </w:rPr>
        <w:t xml:space="preserve">Esimerkki 9.1767</w:t>
      </w:r>
    </w:p>
    <w:p>
      <w:r>
        <w:t xml:space="preserve">usucha luo kevyempää ja hieman kitkerämpää teetä.</w:t>
      </w:r>
    </w:p>
    <w:p>
      <w:r>
        <w:rPr>
          <w:b/>
        </w:rPr>
        <w:t xml:space="preserve">Tulos</w:t>
      </w:r>
    </w:p>
    <w:p>
      <w:r>
        <w:t xml:space="preserve">usucha valmistaa kevyempää ja katkerampaa teetä.</w:t>
      </w:r>
    </w:p>
    <w:p>
      <w:r>
        <w:rPr>
          <w:b/>
        </w:rPr>
        <w:t xml:space="preserve">Tulos</w:t>
      </w:r>
    </w:p>
    <w:p>
      <w:r>
        <w:t xml:space="preserve">usuchasta haudutettu tee on maultaan kevyempää ja hieman kitkerämpää.</w:t>
      </w:r>
    </w:p>
    <w:p>
      <w:r>
        <w:rPr>
          <w:b/>
        </w:rPr>
        <w:t xml:space="preserve">Tulos</w:t>
      </w:r>
    </w:p>
    <w:p>
      <w:r>
        <w:t xml:space="preserve">usucha tekee kevyempää ja hieman kitkerämpää teetä.</w:t>
      </w:r>
    </w:p>
    <w:p>
      <w:r>
        <w:rPr>
          <w:b/>
        </w:rPr>
        <w:t xml:space="preserve">Tulos</w:t>
      </w:r>
    </w:p>
    <w:p>
      <w:r>
        <w:t xml:space="preserve">usucha luo kevyempää ja katkerampaa teetä.</w:t>
      </w:r>
    </w:p>
    <w:p>
      <w:r>
        <w:rPr>
          <w:b/>
        </w:rPr>
        <w:t xml:space="preserve">Tulos</w:t>
      </w:r>
    </w:p>
    <w:p>
      <w:r>
        <w:t xml:space="preserve">usucha luo kevyen katkeran teen.</w:t>
      </w:r>
    </w:p>
    <w:p>
      <w:r>
        <w:rPr>
          <w:b/>
        </w:rPr>
        <w:t xml:space="preserve">Esimerkki 9.1768</w:t>
      </w:r>
    </w:p>
    <w:p>
      <w:r>
        <w:t xml:space="preserve">etymologia ensimmäinen henkilö, joka käytti termiä " seidenstraße " -lrb- kirjaimellisesti " silkkitie " -rrb- oli saksalainen maantieteilijä ferdinand von richthofen vuonna 1877.</w:t>
      </w:r>
    </w:p>
    <w:p>
      <w:r>
        <w:rPr>
          <w:b/>
        </w:rPr>
        <w:t xml:space="preserve">Tulos</w:t>
      </w:r>
    </w:p>
    <w:p>
      <w:r>
        <w:t xml:space="preserve">saksalainen maantieteilijä ferdinand von richthofen käytti ensimmäisenä sanaa "seidenstraße" -lrb- kirjaimellisesti "silkkitie" -rrb- vuonna 1877.</w:t>
      </w:r>
    </w:p>
    <w:p>
      <w:r>
        <w:rPr>
          <w:b/>
        </w:rPr>
        <w:t xml:space="preserve">Tulos</w:t>
      </w:r>
    </w:p>
    <w:p>
      <w:r>
        <w:t xml:space="preserve">ensimmäinen henkilö, joka käytti termiä "silkkitie" saksaksi, nimettiin etymologiaksi vuonna 1877.</w:t>
      </w:r>
    </w:p>
    <w:p>
      <w:r>
        <w:rPr>
          <w:b/>
        </w:rPr>
        <w:t xml:space="preserve">Tulos</w:t>
      </w:r>
    </w:p>
    <w:p>
      <w:r>
        <w:t xml:space="preserve">ensimmäinen henkilö, joka käytti termiä "seidenstraße" -lrb- kirjaimellisesti "silkkitie" -rrb- oli saksalainen maantieteilijä ferdinand von richthofen vuonna 1877.</w:t>
      </w:r>
    </w:p>
    <w:p>
      <w:r>
        <w:rPr>
          <w:b/>
        </w:rPr>
        <w:t xml:space="preserve">Tulos</w:t>
      </w:r>
    </w:p>
    <w:p>
      <w:r>
        <w:t xml:space="preserve">etymologiasta , ensimmäinen henkilö, joka käytti termiä " seidenstraße " -lrb- kirjaimellisesti " silkkitie " -rrb- oli saksalainen maantieteilijä ferdinand von richthofen vuonna 1877.</w:t>
      </w:r>
    </w:p>
    <w:p>
      <w:r>
        <w:rPr>
          <w:b/>
        </w:rPr>
        <w:t xml:space="preserve">Tulos</w:t>
      </w:r>
    </w:p>
    <w:p>
      <w:r>
        <w:t xml:space="preserve">etymologia: ensimmäinen henkilö, joka käytti termiä "seidenstraße" -lrb- kirjaimellisesti "silkkitie" -rrb- oli saksalainen maantieteilijä ferdinand von richthofen vuonna 1877.</w:t>
      </w:r>
    </w:p>
    <w:p>
      <w:r>
        <w:rPr>
          <w:b/>
        </w:rPr>
        <w:t xml:space="preserve">Tulos</w:t>
      </w:r>
    </w:p>
    <w:p>
      <w:r>
        <w:t xml:space="preserve">ensimmäinen henkilö, joka käytti termiä silkkitie, oli saksalainen maantieteilijä ferdinand von richthofen vuonna 1877.</w:t>
      </w:r>
    </w:p>
    <w:p>
      <w:r>
        <w:rPr>
          <w:b/>
        </w:rPr>
        <w:t xml:space="preserve">Tulos</w:t>
      </w:r>
    </w:p>
    <w:p>
      <w:r>
        <w:t xml:space="preserve">etymologian eli sanojen ja niiden juurien tutkimuksen opiskelijat huomauttavat, että saksalainen maantieteilijä ferdinand von richthofen käytti vuonna 1877 ensimmäisenä sanaa "seidenstrabe", joka tarkoittaa kirjaimellisesti "silkkitietä".</w:t>
      </w:r>
    </w:p>
    <w:p>
      <w:r>
        <w:rPr>
          <w:b/>
        </w:rPr>
        <w:t xml:space="preserve">Esimerkki 9.1769</w:t>
      </w:r>
    </w:p>
    <w:p>
      <w:r>
        <w:t xml:space="preserve">amfiteatterin jäljet ovat yhä nähtävissä piazza dell ' anfiteatrolla.</w:t>
      </w:r>
    </w:p>
    <w:p>
      <w:r>
        <w:rPr>
          <w:b/>
        </w:rPr>
        <w:t xml:space="preserve">Tulos</w:t>
      </w:r>
    </w:p>
    <w:p>
      <w:r>
        <w:t xml:space="preserve">1 . amfiteatterin osia on edelleen nähtävissä piazza dell ' anfiteatrolla.</w:t>
      </w:r>
    </w:p>
    <w:p>
      <w:r>
        <w:rPr>
          <w:b/>
        </w:rPr>
        <w:t xml:space="preserve">Tulos</w:t>
      </w:r>
    </w:p>
    <w:p>
      <w:r>
        <w:t xml:space="preserve">osia amfiteatterista on yhä nähtävissä piazza dell ' anfiteatrolla.</w:t>
      </w:r>
    </w:p>
    <w:p>
      <w:r>
        <w:rPr>
          <w:b/>
        </w:rPr>
        <w:t xml:space="preserve">Tulos</w:t>
      </w:r>
    </w:p>
    <w:p>
      <w:r>
        <w:t xml:space="preserve">amphithearen jäljet ovat yhä nähtävissä piazza dell ' anfiteatrolla.</w:t>
      </w:r>
    </w:p>
    <w:p>
      <w:r>
        <w:rPr>
          <w:b/>
        </w:rPr>
        <w:t xml:space="preserve">Tulos</w:t>
      </w:r>
    </w:p>
    <w:p>
      <w:r>
        <w:t xml:space="preserve">amfiteatterin jäljet ovat yhä nähtävissä piazza dell 'anfiteatrolla.</w:t>
      </w:r>
    </w:p>
    <w:p>
      <w:r>
        <w:rPr>
          <w:b/>
        </w:rPr>
        <w:t xml:space="preserve">Tulos</w:t>
      </w:r>
    </w:p>
    <w:p>
      <w:r>
        <w:t xml:space="preserve">1 . amfiteatterin jäljet ovat yhä nähtävissä piazza dell ' anfiteatrolla.</w:t>
      </w:r>
    </w:p>
    <w:p>
      <w:r>
        <w:rPr>
          <w:b/>
        </w:rPr>
        <w:t xml:space="preserve">Tulos</w:t>
      </w:r>
    </w:p>
    <w:p>
      <w:r>
        <w:t xml:space="preserve">amfiteatterin jäännökset voi yhä nähdä piazza dell ' anfiteatrolla.</w:t>
      </w:r>
    </w:p>
    <w:p>
      <w:r>
        <w:rPr>
          <w:b/>
        </w:rPr>
        <w:t xml:space="preserve">Tulos</w:t>
      </w:r>
    </w:p>
    <w:p>
      <w:r>
        <w:t xml:space="preserve">1 . amfiteatterin jäljet ovat yhä nähtävissä piazza dell ' anfiteatr' -aukiolla.</w:t>
      </w:r>
    </w:p>
    <w:p>
      <w:r>
        <w:rPr>
          <w:b/>
        </w:rPr>
        <w:t xml:space="preserve">Tulos</w:t>
      </w:r>
    </w:p>
    <w:p>
      <w:r>
        <w:t xml:space="preserve">pieniä osia amfiteatterista on edelleen nähtävissä piazza dell ' anfiteatrolla.</w:t>
      </w:r>
    </w:p>
    <w:p>
      <w:r>
        <w:rPr>
          <w:b/>
        </w:rPr>
        <w:t xml:space="preserve">Esimerkki 9.1770</w:t>
      </w:r>
    </w:p>
    <w:p>
      <w:r>
        <w:t xml:space="preserve">Tätä seurasi harmaan liiton -lrb- grauer bund -rrb- , jota joskus kutsutaan oberbundiksi , perustaminen vuonna 1395 Reinin yläjuoksulla.</w:t>
      </w:r>
    </w:p>
    <w:p>
      <w:r>
        <w:rPr>
          <w:b/>
        </w:rPr>
        <w:t xml:space="preserve">Tulos</w:t>
      </w:r>
    </w:p>
    <w:p>
      <w:r>
        <w:t xml:space="preserve">Tätä seurasi harmaan liiton, jota joskus kutsutaan myös oberbundiksi, perustaminen vuonna 1395 Reinin yläjuoksulla.</w:t>
      </w:r>
    </w:p>
    <w:p>
      <w:r>
        <w:rPr>
          <w:b/>
        </w:rPr>
        <w:t xml:space="preserve">Tulos</w:t>
      </w:r>
    </w:p>
    <w:p>
      <w:r>
        <w:t xml:space="preserve">vuonna 1395 tätä tapahtumaa seurasi harmaan liiton -lrb- grauer bund tai oberbund -rrb- perustaminen Reinin yläjuoksulla.</w:t>
      </w:r>
    </w:p>
    <w:p>
      <w:r>
        <w:rPr>
          <w:b/>
        </w:rPr>
        <w:t xml:space="preserve">Tulos</w:t>
      </w:r>
    </w:p>
    <w:p>
      <w:r>
        <w:t xml:space="preserve">Tätä seurasi harmaan liiton -lrb- grauer bund -rrb- , jota joskus kutsutaan oberbundiksi , perustaminen vuonna 1395 Reinin yläjuoksulla.</w:t>
      </w:r>
    </w:p>
    <w:p>
      <w:r>
        <w:rPr>
          <w:b/>
        </w:rPr>
        <w:t xml:space="preserve">Tulos</w:t>
      </w:r>
    </w:p>
    <w:p>
      <w:r>
        <w:t xml:space="preserve">Tätä seurasi harmaan liiton -lrb- grauer bund -rrb- , jota joskus kutsutaan oberbundiksi , perustaminen vuonna 1395 Reinin yläjuoksulla.</w:t>
      </w:r>
    </w:p>
    <w:p>
      <w:r>
        <w:rPr>
          <w:b/>
        </w:rPr>
        <w:t xml:space="preserve">Tulos</w:t>
      </w:r>
    </w:p>
    <w:p>
      <w:r>
        <w:t xml:space="preserve">vuonna 1395 Reinin ylävirran laaksossa perustettiin tätä tapahtumaa seuraten harmaa liitto, joka tunnetaan myös nimellä grauer bund ja jota joskus kutsutaan oberbundiksi.</w:t>
      </w:r>
    </w:p>
    <w:p>
      <w:r>
        <w:rPr>
          <w:b/>
        </w:rPr>
        <w:t xml:space="preserve">Tulos</w:t>
      </w:r>
    </w:p>
    <w:p>
      <w:r>
        <w:t xml:space="preserve">Tämä johti harmaan liiton -lrb- grauer bund -rrb- , jota joskus kutsutaan oberbundiksi , perustamiseen vuonna 1395 Reinin yläjuoksulla.</w:t>
      </w:r>
    </w:p>
    <w:p>
      <w:r>
        <w:rPr>
          <w:b/>
        </w:rPr>
        <w:t xml:space="preserve">Tulos</w:t>
      </w:r>
    </w:p>
    <w:p>
      <w:r>
        <w:t xml:space="preserve">oberbund, jota joskus kutsuttiin Reinin laakson yläosaksi, perustettiin ja sitä seurasi harmaa liiga -lrb- grauer bund -rrb- vuonna 19.</w:t>
      </w:r>
    </w:p>
    <w:p>
      <w:r>
        <w:rPr>
          <w:b/>
        </w:rPr>
        <w:t xml:space="preserve">Esimerkki 9.1771</w:t>
      </w:r>
    </w:p>
    <w:p>
      <w:r>
        <w:t xml:space="preserve">elokuu 22 hurrikaani Bill heikkenee kategorian 1 hurrikaaniksi.</w:t>
      </w:r>
    </w:p>
    <w:p>
      <w:r>
        <w:rPr>
          <w:b/>
        </w:rPr>
        <w:t xml:space="preserve">Tulos</w:t>
      </w:r>
    </w:p>
    <w:p>
      <w:r>
        <w:t xml:space="preserve">22. elokuuta : hurrikaani Bill heikkenee 1-luokan hurrikaaniksi.</w:t>
      </w:r>
    </w:p>
    <w:p>
      <w:r>
        <w:rPr>
          <w:b/>
        </w:rPr>
        <w:t xml:space="preserve">Tulos</w:t>
      </w:r>
    </w:p>
    <w:p>
      <w:r>
        <w:t xml:space="preserve">elokuun 22. päivä hurrikaani Bill heikkenee voimakkuudeltaan 1-luokan hurrikaaniksi.</w:t>
      </w:r>
    </w:p>
    <w:p>
      <w:r>
        <w:rPr>
          <w:b/>
        </w:rPr>
        <w:t xml:space="preserve">Tulos</w:t>
      </w:r>
    </w:p>
    <w:p>
      <w:r>
        <w:t xml:space="preserve">22. elokuuta - hurrikaani Bill, jonka voimakkuus väheni, muuttui hurrikaaniksi, joka on luokiteltu kategoriaan.</w:t>
      </w:r>
    </w:p>
    <w:p>
      <w:r>
        <w:rPr>
          <w:b/>
        </w:rPr>
        <w:t xml:space="preserve">Tulos</w:t>
      </w:r>
    </w:p>
    <w:p>
      <w:r>
        <w:t xml:space="preserve">hurrikaani Bill heikkeni kategorian 1 hurrikaaniksi 22. elokuuta.</w:t>
      </w:r>
    </w:p>
    <w:p>
      <w:r>
        <w:rPr>
          <w:b/>
        </w:rPr>
        <w:t xml:space="preserve">Tulos</w:t>
      </w:r>
    </w:p>
    <w:p>
      <w:r>
        <w:t xml:space="preserve">hurrikaani Bill heikkenee 1-luokan hurrikaaniksi.</w:t>
      </w:r>
    </w:p>
    <w:p>
      <w:r>
        <w:rPr>
          <w:b/>
        </w:rPr>
        <w:t xml:space="preserve">Tulos</w:t>
      </w:r>
    </w:p>
    <w:p>
      <w:r>
        <w:t xml:space="preserve">elokuun 22. päivänä hurrikaani Bill heikkeni kategorian 1 hurrikaaniksi.</w:t>
      </w:r>
    </w:p>
    <w:p>
      <w:r>
        <w:rPr>
          <w:b/>
        </w:rPr>
        <w:t xml:space="preserve">Tulos</w:t>
      </w:r>
    </w:p>
    <w:p>
      <w:r>
        <w:t xml:space="preserve">elokuun 22. päivän hurrikaani Bill alentaa tehoa kategorian 1 hurrikaaniksi.</w:t>
      </w:r>
    </w:p>
    <w:p>
      <w:r>
        <w:rPr>
          <w:b/>
        </w:rPr>
        <w:t xml:space="preserve">Tulos</w:t>
      </w:r>
    </w:p>
    <w:p>
      <w:r>
        <w:t xml:space="preserve">1 . 22. elokuuta hurrikaani Bill menettää voimansa ja muuttuu luokan 1 hurrikaaniksi.</w:t>
      </w:r>
    </w:p>
    <w:p>
      <w:r>
        <w:rPr>
          <w:b/>
        </w:rPr>
        <w:t xml:space="preserve">Esimerkki 9.1772</w:t>
      </w:r>
    </w:p>
    <w:p>
      <w:r>
        <w:t xml:space="preserve">vaikka hänen isänsä halusi hänen jatkavan kultasepän koulutusta, hän osoitti niin varhaiskypsää lahjakkuutta piirtämisessä, että hän aloitti Michael Wolgemutin oppipoikana viisitoistavuotiaana vuonna 1486.</w:t>
      </w:r>
    </w:p>
    <w:p>
      <w:r>
        <w:rPr>
          <w:b/>
        </w:rPr>
        <w:t xml:space="preserve">Tulos</w:t>
      </w:r>
    </w:p>
    <w:p>
      <w:r>
        <w:t xml:space="preserve">15-vuotiaana hän aloitti Michael Wolgemutin oppipoikana vuonna 1486, vaikka hänen isänsä halusi hänen jatkavan kultasepän koulutusta.</w:t>
      </w:r>
    </w:p>
    <w:p>
      <w:r>
        <w:rPr>
          <w:b/>
        </w:rPr>
        <w:t xml:space="preserve">Tulos</w:t>
      </w:r>
    </w:p>
    <w:p>
      <w:r>
        <w:t xml:space="preserve">vaikka hänen isänsä halusi hänen opiskelevan kultasepäksi, hän osoitti jo nuorena sellaista lahjakkuutta piirtämisessä, että hän aloitti Michael Wolgemutin apulaisena viisitoistavuotiaana vuonna 1486.</w:t>
      </w:r>
    </w:p>
    <w:p>
      <w:r>
        <w:rPr>
          <w:b/>
        </w:rPr>
        <w:t xml:space="preserve">Tulos</w:t>
      </w:r>
    </w:p>
    <w:p>
      <w:r>
        <w:t xml:space="preserve">vaikka hänen isänsä halusi hänen jatkavan kultasepän koulutusta, hän osoitti niin varhaiskypsää lahjakkuutta piirtämisessä, että hän aloitti Michael Wolgemutin oppipoikana viisitoistavuotiaana vuonna 1486.</w:t>
      </w:r>
    </w:p>
    <w:p>
      <w:r>
        <w:rPr>
          <w:b/>
        </w:rPr>
        <w:t xml:space="preserve">Tulos</w:t>
      </w:r>
    </w:p>
    <w:p>
      <w:r>
        <w:t xml:space="preserve">hänen isänsä halusi hänen jatkavan kultasepän koulutusta, mutta hän osoitti niin suurta lahjakkuutta piirtämisessä, että hän aloitti Michael Wolgemutin oppipoikana viisitoistavuotiaana vuonna 1486.</w:t>
      </w:r>
    </w:p>
    <w:p>
      <w:r>
        <w:rPr>
          <w:b/>
        </w:rPr>
        <w:t xml:space="preserve">Tulos</w:t>
      </w:r>
    </w:p>
    <w:p>
      <w:r>
        <w:t xml:space="preserve">vaikka hänen isänsä halusi hänen menevän koulutukseensa kultatyöläiseksi, hän osoitti niin varhaiskypsää voimaa tekemiseen, liikkumiseen, että hän aloitti oppilaana michael wolgemutin olemassaolovaiheessa 15-vuotiaana vuonna 1486.</w:t>
      </w:r>
    </w:p>
    <w:p>
      <w:r>
        <w:rPr>
          <w:b/>
        </w:rPr>
        <w:t xml:space="preserve">Tulos</w:t>
      </w:r>
    </w:p>
    <w:p>
      <w:r>
        <w:t xml:space="preserve">Vaikka hänen isänsä halusi hänen jatkavan kultasepän koulutusta, hän osoitti sellaista lahjakkuutta piirtämisessä, että hän aloitti Michael Wolgemutin oppipoikana 15-vuotiaana vuonna 1486.</w:t>
      </w:r>
    </w:p>
    <w:p>
      <w:r>
        <w:rPr>
          <w:b/>
        </w:rPr>
        <w:t xml:space="preserve">Tulos</w:t>
      </w:r>
    </w:p>
    <w:p>
      <w:r>
        <w:t xml:space="preserve">vaikka hänen isänsä halusi hänen jatkavan kultasepän koulutusta, hän oli niin hyvä piirtämään, että hän aloitti Michael Wolgemutin oppipoikana 15-vuotiaana vuonna 1486.</w:t>
      </w:r>
    </w:p>
    <w:p>
      <w:r>
        <w:rPr>
          <w:b/>
        </w:rPr>
        <w:t xml:space="preserve">Esimerkki 9.1773</w:t>
      </w:r>
    </w:p>
    <w:p>
      <w:r>
        <w:t xml:space="preserve">Earthsea on fiktiivinen valtakunta, jonka Ursula K. Le Guin loi alun perin vuonna 1964 julkaistussa novellissaan "The word of unbinding", joka tuli tunnetummaksi vuonna 1968 julkaistussa romaanissa "A wizard of earthsea".</w:t>
      </w:r>
    </w:p>
    <w:p>
      <w:r>
        <w:rPr>
          <w:b/>
        </w:rPr>
        <w:t xml:space="preserve">Tulos</w:t>
      </w:r>
    </w:p>
    <w:p>
      <w:r>
        <w:t xml:space="preserve">Earthsea on fiktiivinen valtakunta, jonka Ursula K. Le Guin loi alun perin vuonna 1964 julkaistussa novellissaan "Sana, joka ei sido", ja joka tuli tunnetummaksi vuonna 1968 julkaistussa romaanissa "A wizard of earthsea".</w:t>
      </w:r>
    </w:p>
    <w:p>
      <w:r>
        <w:rPr>
          <w:b/>
        </w:rPr>
        <w:t xml:space="preserve">Tulos</w:t>
      </w:r>
    </w:p>
    <w:p>
      <w:r>
        <w:t xml:space="preserve">earthsea on epätodellinen kansakunta, jonka ursula k. le guin loi alun perin vuonna 1964 julkaistuun novelliinsa " the word of unbinding " , joka sai lisää suosiota vuonna 1968 julkaistussa romaanissa a wizard of earthsea .</w:t>
      </w:r>
    </w:p>
    <w:p>
      <w:r>
        <w:rPr>
          <w:b/>
        </w:rPr>
        <w:t xml:space="preserve">Tulos</w:t>
      </w:r>
    </w:p>
    <w:p>
      <w:r>
        <w:t xml:space="preserve">Earthsea on fiktiivinen valtakunta, jonka Ursula K. Le Guin loi alun perin vuonna 1964 julkaistussa novellissaan "The word of unbinding", joka tuli tunnetummaksi vuonna 1968 julkaistussa romaanissa "A wizard of earthsea".</w:t>
      </w:r>
    </w:p>
    <w:p>
      <w:r>
        <w:rPr>
          <w:b/>
        </w:rPr>
        <w:t xml:space="preserve">Tulos</w:t>
      </w:r>
    </w:p>
    <w:p>
      <w:r>
        <w:t xml:space="preserve">farthsea on ursula k. le guinin alun perin vuonna 1964 julkaistua novelliaan " the word of unbinding " varten luoma kuvitteellinen valtakunta, joka tuli tunnetummaksi vuonna 1968 julkaistussa romaanissa " a wizard of earthsea " .</w:t>
      </w:r>
    </w:p>
    <w:p>
      <w:r>
        <w:rPr>
          <w:b/>
        </w:rPr>
        <w:t xml:space="preserve">Tulos</w:t>
      </w:r>
    </w:p>
    <w:p>
      <w:r>
        <w:t xml:space="preserve">Earthsea on mielikuvitusmaailma, jonka Ursula K. Le Guin keksi ensimmäisen kerran vuonna 1964 julkaistussa novellissaan "The word of unbinding", joka tuli tunnetummaksi vuonna 1968 julkaistussa romaanissa "A wizard of earthsea".</w:t>
      </w:r>
    </w:p>
    <w:p>
      <w:r>
        <w:rPr>
          <w:b/>
        </w:rPr>
        <w:t xml:space="preserve">Tulos</w:t>
      </w:r>
    </w:p>
    <w:p>
      <w:r>
        <w:t xml:space="preserve">earthsea on kuvitteellinen alue, jonka ursula k. le guin loi alun perin novelliinsa " the word of unbinding " , joka julkaistiin vuonna 1964. se tuli suositummaksi hänen romaanissaan " a wizard of earthsea " , joka julkaistiin ensimmäisen kerran vuonna 1968.</w:t>
      </w:r>
    </w:p>
    <w:p>
      <w:r>
        <w:rPr>
          <w:b/>
        </w:rPr>
        <w:t xml:space="preserve">Tulos</w:t>
      </w:r>
    </w:p>
    <w:p>
      <w:r>
        <w:t xml:space="preserve">Earthsea on ursula k. le guinin vuonna 1964 julkaistussa novellissaan "Sana, joka ei sido" luoma fiktiivinen valtakunta, joka tuli tunnetummaksi hänen romaanissaan A wizard of earthsea.</w:t>
      </w:r>
    </w:p>
    <w:p>
      <w:r>
        <w:rPr>
          <w:b/>
        </w:rPr>
        <w:t xml:space="preserve">Tulos</w:t>
      </w:r>
    </w:p>
    <w:p>
      <w:r>
        <w:t xml:space="preserve">earthsea on fiktiivinen -lrb- of or relating to fiction -rrb- valtakunta, jonka ursula k. le guin loi alun perin vuonna 1964 julkaistua novelliaan " the word of unbinding " , joka tuli tunnetummaksi vuonna 1968 julkaistussa romaanissa a wizard of earthsea .</w:t>
      </w:r>
    </w:p>
    <w:p>
      <w:r>
        <w:rPr>
          <w:b/>
        </w:rPr>
        <w:t xml:space="preserve">Esimerkki 9.1774</w:t>
      </w:r>
    </w:p>
    <w:p>
      <w:r>
        <w:t xml:space="preserve">harry potter on brittiläisen kirjailijan j. k. rowlingin kirjoittama seitsemän fantasiaromaanin sarja.</w:t>
      </w:r>
    </w:p>
    <w:p>
      <w:r>
        <w:rPr>
          <w:b/>
        </w:rPr>
        <w:t xml:space="preserve">Tulos</w:t>
      </w:r>
    </w:p>
    <w:p>
      <w:r>
        <w:t xml:space="preserve">harry potter on brittiläisen kirjailijan j. k. rowlingin kirjoittama seitsemän fantasiakirjaa käsittävä kokonaisuus.</w:t>
      </w:r>
    </w:p>
    <w:p>
      <w:r>
        <w:rPr>
          <w:b/>
        </w:rPr>
        <w:t xml:space="preserve">Tulos</w:t>
      </w:r>
    </w:p>
    <w:p>
      <w:r>
        <w:t xml:space="preserve">harry potter on brittiläisen kirjailijan j.k.rowlinin kirjoittama seitsemän mielikuvitusromaania käsittävä sarja.</w:t>
      </w:r>
    </w:p>
    <w:p>
      <w:r>
        <w:rPr>
          <w:b/>
        </w:rPr>
        <w:t xml:space="preserve">Tulos</w:t>
      </w:r>
    </w:p>
    <w:p>
      <w:r>
        <w:t xml:space="preserve">"Harry Potter" on seitsemän fantasiaromaanin sarja, jonka on kirjoittanut brittiläinen kirjailija J. K. Rowling.</w:t>
      </w:r>
    </w:p>
    <w:p>
      <w:r>
        <w:rPr>
          <w:b/>
        </w:rPr>
        <w:t xml:space="preserve">Tulos</w:t>
      </w:r>
    </w:p>
    <w:p>
      <w:r>
        <w:t xml:space="preserve">harry potter on brittiläisen kirjailijan j.k. rowlingin kirjoittama seitsemän fantasiaromaanin sarja.</w:t>
      </w:r>
    </w:p>
    <w:p>
      <w:r>
        <w:rPr>
          <w:b/>
        </w:rPr>
        <w:t xml:space="preserve">Tulos</w:t>
      </w:r>
    </w:p>
    <w:p>
      <w:r>
        <w:t xml:space="preserve">1 . Harry Potter on brittiläisen kirjailijan J. K. Rowlingin kirjoittama seitsemän fantasiakirjan sarja.</w:t>
      </w:r>
    </w:p>
    <w:p>
      <w:r>
        <w:rPr>
          <w:b/>
        </w:rPr>
        <w:t xml:space="preserve">Tulos</w:t>
      </w:r>
    </w:p>
    <w:p>
      <w:r>
        <w:t xml:space="preserve">brittiläinen kirjailija J. K. Rowling kirjoitti Harry Potterin, joka on seitsemän fantasiaromaanin sarja.</w:t>
      </w:r>
    </w:p>
    <w:p>
      <w:r>
        <w:rPr>
          <w:b/>
        </w:rPr>
        <w:t xml:space="preserve">Esimerkki 9.1775</w:t>
      </w:r>
    </w:p>
    <w:p>
      <w:r>
        <w:t xml:space="preserve">kuningatar victoria otti vc-palkinnon käyttöön 29. tammikuuta 1856 palkitakseen urhoollisista teoista krimin sodan aikana.</w:t>
      </w:r>
    </w:p>
    <w:p>
      <w:r>
        <w:rPr>
          <w:b/>
        </w:rPr>
        <w:t xml:space="preserve">Tulos</w:t>
      </w:r>
    </w:p>
    <w:p>
      <w:r>
        <w:t xml:space="preserve">Kuningatar Victor otti vc:n käyttöön 29. tammikuuta 1856.</w:t>
      </w:r>
    </w:p>
    <w:p>
      <w:r>
        <w:rPr>
          <w:b/>
        </w:rPr>
        <w:t xml:space="preserve">Tulos</w:t>
      </w:r>
    </w:p>
    <w:p>
      <w:r>
        <w:t xml:space="preserve">kuningatar victoria perusti vc:n 29. tammikuuta 1856 palkitsemaan urheita toimia Krimin sodan aikana.</w:t>
      </w:r>
    </w:p>
    <w:p>
      <w:r>
        <w:rPr>
          <w:b/>
        </w:rPr>
        <w:t xml:space="preserve">Tulos</w:t>
      </w:r>
    </w:p>
    <w:p>
      <w:r>
        <w:t xml:space="preserve">Krimin sodan aikaisen urhoollisuuden muistoksi 29. tammikuuta 1856 kuningatar victoria esitteli vc.</w:t>
      </w:r>
    </w:p>
    <w:p>
      <w:r>
        <w:rPr>
          <w:b/>
        </w:rPr>
        <w:t xml:space="preserve">Tulos</w:t>
      </w:r>
    </w:p>
    <w:p>
      <w:r>
        <w:t xml:space="preserve">kuningatar victoria otti vc-palkinnon käyttöön 29. tammikuuta 1856 palkitakseen pelottomuudesta Krimin sodan aikana.</w:t>
      </w:r>
    </w:p>
    <w:p>
      <w:r>
        <w:rPr>
          <w:b/>
        </w:rPr>
        <w:t xml:space="preserve">Tulos</w:t>
      </w:r>
    </w:p>
    <w:p>
      <w:r>
        <w:t xml:space="preserve">kuningatar victoria esitteli vc:n 29. tammikuuta 1856 Krimin sodan aikana.</w:t>
      </w:r>
    </w:p>
    <w:p>
      <w:r>
        <w:rPr>
          <w:b/>
        </w:rPr>
        <w:t xml:space="preserve">Tulos</w:t>
      </w:r>
    </w:p>
    <w:p>
      <w:r>
        <w:t xml:space="preserve">victoria-ristin , joka perustettiin palkitsemaan rohkeudesta Krimin sodan aikana, julkisti 29. tammikuuta kuningatar victoria.</w:t>
      </w:r>
    </w:p>
    <w:p>
      <w:r>
        <w:rPr>
          <w:b/>
        </w:rPr>
        <w:t xml:space="preserve">Tulos</w:t>
      </w:r>
    </w:p>
    <w:p>
      <w:r>
        <w:t xml:space="preserve">kuningatar victoria otti 29. tammikuuta 1856 käyttöön vc-palkinnon palkitsemaan urhoollisuudesta Krimin sodan aikana.</w:t>
      </w:r>
    </w:p>
    <w:p>
      <w:r>
        <w:rPr>
          <w:b/>
        </w:rPr>
        <w:t xml:space="preserve">Tulos</w:t>
      </w:r>
    </w:p>
    <w:p>
      <w:r>
        <w:t xml:space="preserve">kuningatar victoria otti vc-palkinnon käyttöön 29. tammikuuta 1856 palkitakseen urhoollisuudesta Krimin sodassa.</w:t>
      </w:r>
    </w:p>
    <w:p>
      <w:r>
        <w:rPr>
          <w:b/>
        </w:rPr>
        <w:t xml:space="preserve">Esimerkki 9.1776</w:t>
      </w:r>
    </w:p>
    <w:p>
      <w:r>
        <w:t xml:space="preserve">vuonna 1828 coenraad johannes van houten kehitti ensimmäisen kaakaojauhetta valmistavan koneen Alankomaissa.</w:t>
      </w:r>
    </w:p>
    <w:p>
      <w:r>
        <w:rPr>
          <w:b/>
        </w:rPr>
        <w:t xml:space="preserve">Tulos</w:t>
      </w:r>
    </w:p>
    <w:p>
      <w:r>
        <w:t xml:space="preserve">vuonna 1828 coenraad johannes van houten valmisti ensimmäisen kaakaojauhetta valmistavan koneen alankomaassa.</w:t>
      </w:r>
    </w:p>
    <w:p>
      <w:r>
        <w:rPr>
          <w:b/>
        </w:rPr>
        <w:t xml:space="preserve">Tulos</w:t>
      </w:r>
    </w:p>
    <w:p>
      <w:r>
        <w:t xml:space="preserve">alankomaalainen coenraad johannes van houten kehitti ensimmäisen kaakaojauhetta valmistavan koneen vuonna 18.</w:t>
      </w:r>
    </w:p>
    <w:p>
      <w:r>
        <w:rPr>
          <w:b/>
        </w:rPr>
        <w:t xml:space="preserve">Tulos</w:t>
      </w:r>
    </w:p>
    <w:p>
      <w:r>
        <w:t xml:space="preserve">coenraad johannes van houten kehitti ensimmäisen kaakaojauhetta valmistavan koneen Alankomaissa vuonna 1828.</w:t>
      </w:r>
    </w:p>
    <w:p>
      <w:r>
        <w:rPr>
          <w:b/>
        </w:rPr>
        <w:t xml:space="preserve">Tulos</w:t>
      </w:r>
    </w:p>
    <w:p>
      <w:r>
        <w:t xml:space="preserve">1 . vuonna 1828 coenraad johannes van houten loi ensimmäisen kaakaojauhetta valmistavan koneen Alankomaissa.</w:t>
      </w:r>
    </w:p>
    <w:p>
      <w:r>
        <w:rPr>
          <w:b/>
        </w:rPr>
        <w:t xml:space="preserve">Tulos</w:t>
      </w:r>
    </w:p>
    <w:p>
      <w:r>
        <w:t xml:space="preserve">coenraad johannes van houten kehitti ensimmäisen kokaiinijauhetta valmistavan koneen vuonna 1828.</w:t>
      </w:r>
    </w:p>
    <w:p>
      <w:r>
        <w:rPr>
          <w:b/>
        </w:rPr>
        <w:t xml:space="preserve">Tulos</w:t>
      </w:r>
    </w:p>
    <w:p>
      <w:r>
        <w:t xml:space="preserve">vuonna 1828 coenraad johannes van houten kehitti ensimmäisen kaakaojauhetta valmistavan koneen alankomaassa.</w:t>
      </w:r>
    </w:p>
    <w:p>
      <w:r>
        <w:rPr>
          <w:b/>
        </w:rPr>
        <w:t xml:space="preserve">Tulos</w:t>
      </w:r>
    </w:p>
    <w:p>
      <w:r>
        <w:t xml:space="preserve">Ensimmäisen kaakaojauhetta valmistavan koneen kokosi coenraad johannes van houten Alankomaissa vuonna 1828.</w:t>
      </w:r>
    </w:p>
    <w:p>
      <w:r>
        <w:rPr>
          <w:b/>
        </w:rPr>
        <w:t xml:space="preserve">Esimerkki 9.1777</w:t>
      </w:r>
    </w:p>
    <w:p>
      <w:r>
        <w:t xml:space="preserve">adamsin aikana sinn féin näytti siirtyvän pois väliaikaisen ira:n poliittisesta äänenkannattajasta kohti ammattimaisesti järjestäytynyttä poliittista puoluetta sekä pohjoisirlannissa että irlannin tasavallassa.</w:t>
      </w:r>
    </w:p>
    <w:p>
      <w:r>
        <w:rPr>
          <w:b/>
        </w:rPr>
        <w:t xml:space="preserve">Tulos</w:t>
      </w:r>
    </w:p>
    <w:p>
      <w:r>
        <w:t xml:space="preserve">adamsin aikana sinn fein näytti siirtyvän väliaikaisen ira:n poliittisesta äänenkannattajasta ammattimaisesti järjestäytyneeksi poliittiseksi puolueeksi sekä pohjoisirlannissa että irlannin tasavallassa.</w:t>
      </w:r>
    </w:p>
    <w:p>
      <w:r>
        <w:rPr>
          <w:b/>
        </w:rPr>
        <w:t xml:space="preserve">Tulos</w:t>
      </w:r>
    </w:p>
    <w:p>
      <w:r>
        <w:t xml:space="preserve">adamsin aikana sinn fein näytti etenevän pitkään väliaikaisen ira:n poliittisesta äänenkannattajasta ammattimaisesti järjestäytyneeksi poliittiseksi puolueeksi sekä pohjoisirlannissa että iirlannin tasavallassa.</w:t>
      </w:r>
    </w:p>
    <w:p>
      <w:r>
        <w:rPr>
          <w:b/>
        </w:rPr>
        <w:t xml:space="preserve">Tulos</w:t>
      </w:r>
    </w:p>
    <w:p>
      <w:r>
        <w:t xml:space="preserve">adamsin ollessa johdossa sinn fein muuttui väliaikaisen ira:n poliittisesta äänenkannattajasta Pohjois-Irlannin ja Irlannin tasavallan järjestäytyneeksi poliittiseksi puolueeksi.</w:t>
      </w:r>
    </w:p>
    <w:p>
      <w:r>
        <w:rPr>
          <w:b/>
        </w:rPr>
        <w:t xml:space="preserve">Tulos</w:t>
      </w:r>
    </w:p>
    <w:p>
      <w:r>
        <w:t xml:space="preserve">adamsin johdolla sinn fein alkoi siirtyä väliaikaisen ira:n poliittisesta äänenkannattajasta ammattimaisesti järjestäytyneeksi poliittiseksi puolueeksi sekä pohjoisirlannissa että irlannin tasavallassa.</w:t>
      </w:r>
    </w:p>
    <w:p>
      <w:r>
        <w:rPr>
          <w:b/>
        </w:rPr>
        <w:t xml:space="preserve">Tulos</w:t>
      </w:r>
    </w:p>
    <w:p>
      <w:r>
        <w:t xml:space="preserve">adamsin johdolla sinn fein näytti pääsevän eroon mielikuvasta, jonka mukaan se oli väliaikaisen iiran edustaja, ja perustavan hyvin järjestäytyneen poliittisen puolueen, joka toimii sekä pohjoisirlannissa että irlannin tasavallassa.</w:t>
      </w:r>
    </w:p>
    <w:p>
      <w:r>
        <w:rPr>
          <w:b/>
        </w:rPr>
        <w:t xml:space="preserve">Tulos</w:t>
      </w:r>
    </w:p>
    <w:p>
      <w:r>
        <w:t xml:space="preserve">sinn féin siirtyi väliaikaisen ira:n poliitikoista ammattimaisesti järjestäytyneeksi poliittiseksi puolueeksi sekä pohjoisirlannissa että irlannin tasavallassa.</w:t>
      </w:r>
    </w:p>
    <w:p>
      <w:r>
        <w:rPr>
          <w:b/>
        </w:rPr>
        <w:t xml:space="preserve">Tulos</w:t>
      </w:r>
    </w:p>
    <w:p>
      <w:r>
        <w:t xml:space="preserve">adamsin aikana sinn fein näytti siirtyvän pois väliaikaisen ira:n poliittisesta äänenkannattajasta ammattimaisesti järjestäytyneeksi poliittiseksi puolueeksi sekä pohjoisirlannissa että irlannin tasavallassa.</w:t>
      </w:r>
    </w:p>
    <w:p>
      <w:r>
        <w:rPr>
          <w:b/>
        </w:rPr>
        <w:t xml:space="preserve">Tulos</w:t>
      </w:r>
    </w:p>
    <w:p>
      <w:r>
        <w:t xml:space="preserve">adamsin aikana sinn fein näytti siirtyvän pois väliaikaisen iiran poliittisesta äänenkannattajasta ja muuttuvan järjestäytyneeksi poliittiseksi puolueeksi sekä pohjoisirlannissa että irlannin tasavallassa.</w:t>
      </w:r>
    </w:p>
    <w:p>
      <w:r>
        <w:rPr>
          <w:b/>
        </w:rPr>
        <w:t xml:space="preserve">Esimerkki 9.1778</w:t>
      </w:r>
    </w:p>
    <w:p>
      <w:r>
        <w:t xml:space="preserve">yleiskatsauksen se kilpaili 12 joukkuetta , ja sk admira wien voitti mestaruuden.</w:t>
      </w:r>
    </w:p>
    <w:p>
      <w:r>
        <w:rPr>
          <w:b/>
        </w:rPr>
        <w:t xml:space="preserve">Tulos</w:t>
      </w:r>
    </w:p>
    <w:p>
      <w:r>
        <w:t xml:space="preserve">yleiskatsaus - sen kilpaili 12 joukkuetta , ja sk admira wien voitti mestaruuden.</w:t>
      </w:r>
    </w:p>
    <w:p>
      <w:r>
        <w:rPr>
          <w:b/>
        </w:rPr>
        <w:t xml:space="preserve">Tulos</w:t>
      </w:r>
    </w:p>
    <w:p>
      <w:r>
        <w:t xml:space="preserve">sen haastoi 12 joukkuetta ja sk admira wien voitti pelin.</w:t>
      </w:r>
    </w:p>
    <w:p>
      <w:r>
        <w:rPr>
          <w:b/>
        </w:rPr>
        <w:t xml:space="preserve">Tulos</w:t>
      </w:r>
    </w:p>
    <w:p>
      <w:r>
        <w:t xml:space="preserve">yleiskatsaus : kilpailuun osallistui 12 joukkuetta , ja sk admira wien voitti mestaruuden.</w:t>
      </w:r>
    </w:p>
    <w:p>
      <w:r>
        <w:rPr>
          <w:b/>
        </w:rPr>
        <w:t xml:space="preserve">Tulos</w:t>
      </w:r>
    </w:p>
    <w:p>
      <w:r>
        <w:t xml:space="preserve">pelaa 12 joukkuetta vastaan sk admira wien voitti mestaruuden.</w:t>
      </w:r>
    </w:p>
    <w:p>
      <w:r>
        <w:rPr>
          <w:b/>
        </w:rPr>
        <w:t xml:space="preserve">Tulos</w:t>
      </w:r>
    </w:p>
    <w:p>
      <w:r>
        <w:t xml:space="preserve">Siihen osallistui 12 joukkuetta , ja sk admira wien voitti mestaruuden.</w:t>
      </w:r>
    </w:p>
    <w:p>
      <w:r>
        <w:rPr>
          <w:b/>
        </w:rPr>
        <w:t xml:space="preserve">Tulos</w:t>
      </w:r>
    </w:p>
    <w:p>
      <w:r>
        <w:t xml:space="preserve">siitä kiisteli 12 joukkuetta , ja sk admira wien voitti mestaruuden.</w:t>
      </w:r>
    </w:p>
    <w:p>
      <w:r>
        <w:rPr>
          <w:b/>
        </w:rPr>
        <w:t xml:space="preserve">Tulos</w:t>
      </w:r>
    </w:p>
    <w:p>
      <w:r>
        <w:t xml:space="preserve">Siihen osallistui 12 joukkuetta ja sk admira wien voitti mestaruuden.</w:t>
      </w:r>
    </w:p>
    <w:p>
      <w:r>
        <w:rPr>
          <w:b/>
        </w:rPr>
        <w:t xml:space="preserve">Esimerkki 9.1779</w:t>
      </w:r>
    </w:p>
    <w:p>
      <w:r>
        <w:t xml:space="preserve">lisa gerrard -lrb- s. 12. huhtikuuta 1961 -rrb- on australialainen muusikko , laulaja ja säveltäjä, joka tuli tunnetuksi osana musiikkiryhmää dead can dance entisen musiikkikumppaninsa brendan perryn kanssa.</w:t>
      </w:r>
    </w:p>
    <w:p>
      <w:r>
        <w:rPr>
          <w:b/>
        </w:rPr>
        <w:t xml:space="preserve">Tulos</w:t>
      </w:r>
    </w:p>
    <w:p>
      <w:r>
        <w:t xml:space="preserve">Lisa Gerrard on australialainen muusikko , laulaja ja säveltäjä , joka tuli tunnetuksi osana musiikkiryhmää " dead can dance " , entisen kumppaninsa Brendan Perryn kanssa.</w:t>
      </w:r>
    </w:p>
    <w:p>
      <w:r>
        <w:rPr>
          <w:b/>
        </w:rPr>
        <w:t xml:space="preserve">Tulos</w:t>
      </w:r>
    </w:p>
    <w:p>
      <w:r>
        <w:t xml:space="preserve">lisa gerrard -lrb- s. 12. huhtikuuta 1961 -rrb- on australialainen muusikko , laulaja ja säveltäjä, joka tuli tunnetuksi osana musiikkiryhmää dead can dance entisen musiikkikumppaninsa brendan perryn kanssa.</w:t>
      </w:r>
    </w:p>
    <w:p>
      <w:r>
        <w:rPr>
          <w:b/>
        </w:rPr>
        <w:t xml:space="preserve">Tulos</w:t>
      </w:r>
    </w:p>
    <w:p>
      <w:r>
        <w:t xml:space="preserve">lisa gerrard -lrb- s. 12. huhtikuuta 1961 -rrb- on australialainen muusikko , laulaja ja säveltäjä, joka tuli tunnetuksi osana dead can dance -yhtyettä brendan perryn kanssa.</w:t>
      </w:r>
    </w:p>
    <w:p>
      <w:r>
        <w:rPr>
          <w:b/>
        </w:rPr>
        <w:t xml:space="preserve">Tulos</w:t>
      </w:r>
    </w:p>
    <w:p>
      <w:r>
        <w:t xml:space="preserve">lisa gerrard -lrb- s. 12. huhtikuuta 1961 -rrb- on australialainen muusikko , laulaja ja lauluntekijä, joka tuli tunnetuksi osana musiikkiryhmää dead can dance vanhan musiikkikaverin brendan perryn kanssa.</w:t>
      </w:r>
    </w:p>
    <w:p>
      <w:r>
        <w:rPr>
          <w:b/>
        </w:rPr>
        <w:t xml:space="preserve">Tulos</w:t>
      </w:r>
    </w:p>
    <w:p>
      <w:r>
        <w:t xml:space="preserve">lisa gerrard -lrb- s. 12. huhtikuuta 1961 -rrb- on australialainen muusikko , laulaja ja säveltäjä, joka nousi suosioon osana musiikkiryhmää dead can dance entisen musiikkikumppaninsa brendan perryn kanssa.</w:t>
      </w:r>
    </w:p>
    <w:p>
      <w:r>
        <w:rPr>
          <w:b/>
        </w:rPr>
        <w:t xml:space="preserve">Tulos</w:t>
      </w:r>
    </w:p>
    <w:p>
      <w:r>
        <w:t xml:space="preserve">lisa gerrard -lrb- s. 12. huhtikuuta 1961 -rrb- on australialainen muusikko , laulaja ja säveltäjä, joka tuli tunnetuksi osana musiikkiryhmää dead can dance edellisen musiikkikumppaninsa brendan perryn kanssa.</w:t>
      </w:r>
    </w:p>
    <w:p>
      <w:r>
        <w:rPr>
          <w:b/>
        </w:rPr>
        <w:t xml:space="preserve">Tulos</w:t>
      </w:r>
    </w:p>
    <w:p>
      <w:r>
        <w:t xml:space="preserve">lisa gerrard on australialainen muusikko , laulaja ja säveltäjä hän tuli tunnetuksi dead can dance -yhtyeen jäsenenä brendan perryn kanssa.</w:t>
      </w:r>
    </w:p>
    <w:p>
      <w:r>
        <w:rPr>
          <w:b/>
        </w:rPr>
        <w:t xml:space="preserve">Tulos</w:t>
      </w:r>
    </w:p>
    <w:p>
      <w:r>
        <w:t xml:space="preserve">australialainen muusikko , Lisa Gerrard syntyi 12. huhtikuuta 1961 nousi tunnetuksi osana musiikkiryhmää dead can dance entisen musiikkikumppaninsa Brendan Perryn kanssa.</w:t>
      </w:r>
    </w:p>
    <w:p>
      <w:r>
        <w:rPr>
          <w:b/>
        </w:rPr>
        <w:t xml:space="preserve">Esimerkki 9.1780</w:t>
      </w:r>
    </w:p>
    <w:p>
      <w:r>
        <w:t xml:space="preserve">syyskuun 1. päivään mennessä satelliittikuvissa näkyi syklooninen kiertokulku, jonka halkaisija oli 690 mailia -lrb- 1115 km -rrb-, hyvin kaakkoon Kap Verden saarista, ja useat hurrikaaniennustemallit ennakoivat sen kehittyvän ja vahvistuvan.</w:t>
      </w:r>
    </w:p>
    <w:p>
      <w:r>
        <w:rPr>
          <w:b/>
        </w:rPr>
        <w:t xml:space="preserve">Tulos</w:t>
      </w:r>
    </w:p>
    <w:p>
      <w:r>
        <w:t xml:space="preserve">syyskuun 1. päivään mennessä satelliittikuvissa näkyi hurrikaanikierto, jonka leveys oli 690 mailia -lrb- 1115 km -rrb-, hyvin kaakkoon Kap Verden saarista, ja monien hurrikaaniennusteiden mukaan sen kehittyminen ja vahvistuminen näyttää todennäköiseltä.</w:t>
      </w:r>
    </w:p>
    <w:p>
      <w:r>
        <w:rPr>
          <w:b/>
        </w:rPr>
        <w:t xml:space="preserve">Tulos</w:t>
      </w:r>
    </w:p>
    <w:p>
      <w:r>
        <w:t xml:space="preserve">syyskuun 1. päivään mennessä satelliittikuvissa näkyi syklooninen kiertokulku, jonka halkaisija oli 690 mailia -lrb- 1115 km -rrb-, kaukana Kap Verden saarten kaakkoispuolella, ja useat hurrikaaniennustemallit ennakoivat sen kehittyvän ja vahvistuvan.</w:t>
      </w:r>
    </w:p>
    <w:p>
      <w:r>
        <w:rPr>
          <w:b/>
        </w:rPr>
        <w:t xml:space="preserve">Tulos</w:t>
      </w:r>
    </w:p>
    <w:p>
      <w:r>
        <w:t xml:space="preserve">syyskuun 1. päivään mennessä satelliittikuvissa oli havaittavissa kiertoliike 690 mailin -lrb- 1115 km -rrb- alueella hyvin kaakkoon Kap Verden saarista , ja useat hurrikaanin ennustemallit ennakoivat sen kehittyvän ja vahvistuvan.</w:t>
      </w:r>
    </w:p>
    <w:p>
      <w:r>
        <w:rPr>
          <w:b/>
        </w:rPr>
        <w:t xml:space="preserve">Tulos</w:t>
      </w:r>
    </w:p>
    <w:p>
      <w:r>
        <w:t xml:space="preserve">syyskuun 1. päivään mennessä satelliittikuvissa näkyi Kap Verden saarten kaakkoispuolella kiertoliike, jonka halkaisija oli 690 mailia -lrb- 1115 km -rrb- ja monet hurrikaaniennustemallit ennakoivat sen kasvua ja vahvistumista.</w:t>
      </w:r>
    </w:p>
    <w:p>
      <w:r>
        <w:rPr>
          <w:b/>
        </w:rPr>
        <w:t xml:space="preserve">Tulos</w:t>
      </w:r>
    </w:p>
    <w:p>
      <w:r>
        <w:t xml:space="preserve">syyskuun 1. päivään mennessä satelliittikuvissa oli havaittavissa pyörremyrsky, jonka halkaisija oli 690 mailia -lrb- 1115 km -rrb- ja useita kehittyviä hurrikaaneja, Kap Verden saarten kaakkoispuolella.</w:t>
      </w:r>
    </w:p>
    <w:p>
      <w:r>
        <w:rPr>
          <w:b/>
        </w:rPr>
        <w:t xml:space="preserve">Tulos</w:t>
      </w:r>
    </w:p>
    <w:p>
      <w:r>
        <w:t xml:space="preserve">syyskuun 1. päivään mennessä satelliittikuvissa näkyi selvästi pyörremyrsky, jonka halkaisija oli 690 mailia, aina Kap Verden saarten kaakkoispuolelle asti. monet hurrikaaniennustemallit odottivat, että pyörremyrsky kehittyisi ja vahvistuisi.</w:t>
      </w:r>
    </w:p>
    <w:p>
      <w:r>
        <w:rPr>
          <w:b/>
        </w:rPr>
        <w:t xml:space="preserve">Tulos</w:t>
      </w:r>
    </w:p>
    <w:p>
      <w:r>
        <w:t xml:space="preserve">syyskuun 1. päivään mennessä satelliiteista näkyi pyörremyrskykierto, jonka halkaisija oli 1115 kilometriä, kaukana Kap Verden saarten kaakkoispuolella, ja useat hurrikaaniennustemallit ennakoivat sen voimistuvan.</w:t>
      </w:r>
    </w:p>
    <w:p>
      <w:r>
        <w:rPr>
          <w:b/>
        </w:rPr>
        <w:t xml:space="preserve">Tulos</w:t>
      </w:r>
    </w:p>
    <w:p>
      <w:r>
        <w:t xml:space="preserve">satelliittikuvissa oli havaittavissa pyörremyrsky, jonka halkaisija oli 690 mailia, Kap Verden saarten kaakkoispuolella, ja useat hurrikaaniennustemallit ennakoivat sen kehittyvän ja vahvistuvan.</w:t>
      </w:r>
    </w:p>
    <w:p>
      <w:r>
        <w:rPr>
          <w:b/>
        </w:rPr>
        <w:t xml:space="preserve">Esimerkki 9.1781</w:t>
      </w:r>
    </w:p>
    <w:p>
      <w:r>
        <w:t xml:space="preserve">se menestyi paljon paremmin kuin rokkari , joka avautui sijalla 2.</w:t>
      </w:r>
    </w:p>
    <w:p>
      <w:r>
        <w:rPr>
          <w:b/>
        </w:rPr>
        <w:t xml:space="preserve">Tulos</w:t>
      </w:r>
    </w:p>
    <w:p>
      <w:r>
        <w:t xml:space="preserve">avaus sijalla 2, se oli parempi kuin Rock.</w:t>
      </w:r>
    </w:p>
    <w:p>
      <w:r>
        <w:rPr>
          <w:b/>
        </w:rPr>
        <w:t xml:space="preserve">Tulos</w:t>
      </w:r>
    </w:p>
    <w:p>
      <w:r>
        <w:t xml:space="preserve">se menestyi paljon paremmin kuin rokkari , joka avautui sijalla 2.</w:t>
      </w:r>
    </w:p>
    <w:p>
      <w:r>
        <w:rPr>
          <w:b/>
        </w:rPr>
        <w:t xml:space="preserve">Tulos</w:t>
      </w:r>
    </w:p>
    <w:p>
      <w:r>
        <w:t xml:space="preserve">se pääsee paljon paremmin kuin rokkari , joka avautuu sijalla 2.</w:t>
      </w:r>
    </w:p>
    <w:p>
      <w:r>
        <w:rPr>
          <w:b/>
        </w:rPr>
        <w:t xml:space="preserve">Tulos</w:t>
      </w:r>
    </w:p>
    <w:p>
      <w:r>
        <w:t xml:space="preserve">se tuli paljon paremmin kuin rokkari , joka avautui sijalla 2.</w:t>
      </w:r>
    </w:p>
    <w:p>
      <w:r>
        <w:rPr>
          <w:b/>
        </w:rPr>
        <w:t xml:space="preserve">Tulos</w:t>
      </w:r>
    </w:p>
    <w:p>
      <w:r>
        <w:t xml:space="preserve">se avautui sijalla 2 ja menestyi paljon paremmin kuin rokkari.</w:t>
      </w:r>
    </w:p>
    <w:p>
      <w:r>
        <w:rPr>
          <w:b/>
        </w:rPr>
        <w:t xml:space="preserve">Tulos</w:t>
      </w:r>
    </w:p>
    <w:p>
      <w:r>
        <w:t xml:space="preserve">avautuminen toisessa asennossa , se pärjäsi paljon paremmin kuin keinutin.</w:t>
      </w:r>
    </w:p>
    <w:p>
      <w:r>
        <w:rPr>
          <w:b/>
        </w:rPr>
        <w:t xml:space="preserve">Tulos</w:t>
      </w:r>
    </w:p>
    <w:p>
      <w:r>
        <w:t xml:space="preserve">se menestyi paljon paremmin kuin rokkari , joka avautui sijalla 2.</w:t>
      </w:r>
    </w:p>
    <w:p>
      <w:r>
        <w:rPr>
          <w:b/>
        </w:rPr>
        <w:t xml:space="preserve">Tulos</w:t>
      </w:r>
    </w:p>
    <w:p>
      <w:r>
        <w:t xml:space="preserve">se menestyi paljon paremmin kuin rokkari , joka avautui sijalla 2.</w:t>
      </w:r>
    </w:p>
    <w:p>
      <w:r>
        <w:rPr>
          <w:b/>
        </w:rPr>
        <w:t xml:space="preserve">Esimerkki 9.1782</w:t>
      </w:r>
    </w:p>
    <w:p>
      <w:r>
        <w:t xml:space="preserve">Viimeisin muumioelokuva tuotti Yhdysvalloissa yli 102 miljoonaa dollaria ja maailmanlaajuisesti yli 400 miljoonaa dollaria.</w:t>
      </w:r>
    </w:p>
    <w:p>
      <w:r>
        <w:rPr>
          <w:b/>
        </w:rPr>
        <w:t xml:space="preserve">Tulos</w:t>
      </w:r>
    </w:p>
    <w:p>
      <w:r>
        <w:t xml:space="preserve">Viimeisin muumioelokuva tuotti Yhdysvalloissa yli 102 miljoonaa dollaria ja maailmanlaajuisesti yli 400 miljoonaa dollaria.</w:t>
      </w:r>
    </w:p>
    <w:p>
      <w:r>
        <w:rPr>
          <w:b/>
        </w:rPr>
        <w:t xml:space="preserve">Tulos</w:t>
      </w:r>
    </w:p>
    <w:p>
      <w:r>
        <w:t xml:space="preserve">viimeisin muumioelokuva tuotti Yhdysvalloissa yli 102 miljoonaa dollaria.</w:t>
      </w:r>
    </w:p>
    <w:p>
      <w:r>
        <w:rPr>
          <w:b/>
        </w:rPr>
        <w:t xml:space="preserve">Tulos</w:t>
      </w:r>
    </w:p>
    <w:p>
      <w:r>
        <w:t xml:space="preserve">viimeisin muumioelokuva tuotti maailmanlaajuisesti yli 502 miljoonaa dollaria.</w:t>
      </w:r>
    </w:p>
    <w:p>
      <w:r>
        <w:rPr>
          <w:b/>
        </w:rPr>
        <w:t xml:space="preserve">Tulos</w:t>
      </w:r>
    </w:p>
    <w:p>
      <w:r>
        <w:t xml:space="preserve">Viimeisin muumioelokuva tuotti yli 102 miljoonaa dollaria Yhdysvalloissa ja yli 400 miljoonaa dollaria maailmanlaajuisesti.</w:t>
      </w:r>
    </w:p>
    <w:p>
      <w:r>
        <w:rPr>
          <w:b/>
        </w:rPr>
        <w:t xml:space="preserve">Tulos</w:t>
      </w:r>
    </w:p>
    <w:p>
      <w:r>
        <w:t xml:space="preserve">Viimeisin "muumio"-elokuva tuotti Yhdysvalloissa yli 102 miljoonaa dollaria ja maailmanlaajuisesti yli 400 miljoonaa dollaria.</w:t>
      </w:r>
    </w:p>
    <w:p>
      <w:r>
        <w:rPr>
          <w:b/>
        </w:rPr>
        <w:t xml:space="preserve">Tulos</w:t>
      </w:r>
    </w:p>
    <w:p>
      <w:r>
        <w:t xml:space="preserve">uusin muumioelokuva keräsi yli 102 miljoonaa dollaria Yhdysvalloissa ja yli 400 miljoonaa dollaria ympäri maailmaa.</w:t>
      </w:r>
    </w:p>
    <w:p>
      <w:r>
        <w:rPr>
          <w:b/>
        </w:rPr>
        <w:t xml:space="preserve">Tulos</w:t>
      </w:r>
    </w:p>
    <w:p>
      <w:r>
        <w:t xml:space="preserve">Viimeisin muumioelokuva tuotti yli 102 miljoonaa dollaria Yhdysvalloissa ja yli 400 miljoonaa dollaria maailmanlaajuisesti.</w:t>
      </w:r>
    </w:p>
    <w:p>
      <w:r>
        <w:rPr>
          <w:b/>
        </w:rPr>
        <w:t xml:space="preserve">Esimerkki 9.1783</w:t>
      </w:r>
    </w:p>
    <w:p>
      <w:r>
        <w:t xml:space="preserve">sen koostumus on samanlainen kuin 1 Ceresin : tummanvärinen pinta, joka on voimakkaasti avaruuden säätelemä ja jonka koostumus koostuu alkeellisista orgaanisista yhdisteistä , mukaan lukien tholiinit.</w:t>
      </w:r>
    </w:p>
    <w:p>
      <w:r>
        <w:rPr>
          <w:b/>
        </w:rPr>
        <w:t xml:space="preserve">Tulos</w:t>
      </w:r>
    </w:p>
    <w:p>
      <w:r>
        <w:t xml:space="preserve">1 . se on koostumukseltaan samankaltainen kuin 1 ceres : tummanvärinen pinta, joka on vahvasti avaruudellinen ja jonka koostumus koostuu alkeellisista orgaanisista yhdisteistä , mukaan lukien toliinit.</w:t>
      </w:r>
    </w:p>
    <w:p>
      <w:r>
        <w:rPr>
          <w:b/>
        </w:rPr>
        <w:t xml:space="preserve">Tulos</w:t>
      </w:r>
    </w:p>
    <w:p>
      <w:r>
        <w:t xml:space="preserve">sen koostumus on kuin 1 ceres : tummanvärinen pinta, joka on vahvasti avaruusvaroitettu alkukantaisten orgaanisten yhdisteiden ainesosilla , mukaan lukien tholiinit.</w:t>
      </w:r>
    </w:p>
    <w:p>
      <w:r>
        <w:rPr>
          <w:b/>
        </w:rPr>
        <w:t xml:space="preserve">Tulos</w:t>
      </w:r>
    </w:p>
    <w:p>
      <w:r>
        <w:t xml:space="preserve">Ceres on tummanvärinen pinta, joka on voimakkaasti avaruuspeitteinen ja jossa on alkeellisia orgaanisia yhdisteitä, kuten tholiineja, ja sen koostumus on samanlainen kuin Cerin.</w:t>
      </w:r>
    </w:p>
    <w:p>
      <w:r>
        <w:rPr>
          <w:b/>
        </w:rPr>
        <w:t xml:space="preserve">Tulos</w:t>
      </w:r>
    </w:p>
    <w:p>
      <w:r>
        <w:t xml:space="preserve">sen koostumus on samankaltainen kuin 1 ceresin, sillä sen pinta on tummapeitteinen ja sen pinnalla on tilaa, jossa on tholiineja ja muita orgaanisia yhdisteitä.</w:t>
      </w:r>
    </w:p>
    <w:p>
      <w:r>
        <w:rPr>
          <w:b/>
        </w:rPr>
        <w:t xml:space="preserve">Tulos</w:t>
      </w:r>
    </w:p>
    <w:p>
      <w:r>
        <w:t xml:space="preserve">se on ollut ulkoasu samanlainen kuin Ceres , tummaksi värjätty pinta, joka on voimakkaasti tilaa säätynyt muodossa primitiivisten orgaanisten yhdisteiden , mukaan lukien tholiinit.</w:t>
      </w:r>
    </w:p>
    <w:p>
      <w:r>
        <w:rPr>
          <w:b/>
        </w:rPr>
        <w:t xml:space="preserve">Tulos</w:t>
      </w:r>
    </w:p>
    <w:p>
      <w:r>
        <w:t xml:space="preserve">sen koostumus on samanlainen kuin 1 ceres : tummanvärinen pinta, joka on voimakkaasti avaruuden säätelemä ja jonka koostumus on alkeellisia orgaanisia yhdisteitä , mukaan lukien pahat ihmiset.</w:t>
      </w:r>
    </w:p>
    <w:p>
      <w:r>
        <w:rPr>
          <w:b/>
        </w:rPr>
        <w:t xml:space="preserve">Esimerkki 9.1784</w:t>
      </w:r>
    </w:p>
    <w:p>
      <w:r>
        <w:t xml:space="preserve">Seitsemästä ehdokkaasta hän voitti kaikki neljä Yhdistyneiden kansakuntien turvallisuusneuvoston järjestämää äänestystä: 24. heinäkuuta, 14. syyskuuta, 28. syyskuuta ja 2. lokakuuta.</w:t>
      </w:r>
    </w:p>
    <w:p>
      <w:r>
        <w:rPr>
          <w:b/>
        </w:rPr>
        <w:t xml:space="preserve">Tulos</w:t>
      </w:r>
    </w:p>
    <w:p>
      <w:r>
        <w:t xml:space="preserve">Seitsemästä ehdokkaasta hän voitti jokaisen YK:n turvallisuusneuvoston (YK:n turvallisuusneuvoston) neuvoa-antavien tai hallittavien henkilöiden ryhmän (YK:n turvallisuusneuvoston) järjestämän neljän olkikyselyn, jotka järjestettiin 24. heinäkuuta, 14. syyskuuta, 28. syyskuuta ja 2. lokakuuta.</w:t>
      </w:r>
    </w:p>
    <w:p>
      <w:r>
        <w:rPr>
          <w:b/>
        </w:rPr>
        <w:t xml:space="preserve">Tulos</w:t>
      </w:r>
    </w:p>
    <w:p>
      <w:r>
        <w:t xml:space="preserve">Seitsemästä ehdokkaasta hän voitti kaikki YK:n turvallisuusneuvoston järjestämät äänestykset: 24. heinäkuuta, 14. syyskuuta, 28. syyskuuta ja 2. lokakuuta.</w:t>
      </w:r>
    </w:p>
    <w:p>
      <w:r>
        <w:rPr>
          <w:b/>
        </w:rPr>
        <w:t xml:space="preserve">Tulos</w:t>
      </w:r>
    </w:p>
    <w:p>
      <w:r>
        <w:t xml:space="preserve">Seitsemästä ehdokkaasta hän voitti kaikki neljä Yhdistyneiden kansakuntien turvallisuusneuvoston järjestämää äänestystä: 24. heinäkuuta, 14. ja 28. syyskuuta sekä 2. lokakuuta.</w:t>
      </w:r>
    </w:p>
    <w:p>
      <w:r>
        <w:rPr>
          <w:b/>
        </w:rPr>
        <w:t xml:space="preserve">Tulos</w:t>
      </w:r>
    </w:p>
    <w:p>
      <w:r>
        <w:t xml:space="preserve">Seitsemästä ehdokkaasta hän voitti jokaisen YK:n turvallisuusneuvoston (YK:n turvallisuusneuvoston -lrb-) neuvoa-antavien tai hallitsevien henkilöiden ryhmän -rrb- järjestämän neljän olkikyselyn: 24. heinäkuuta, 14. syyskuuta, 28. syyskuuta ja 2. lokakuuta.</w:t>
      </w:r>
    </w:p>
    <w:p>
      <w:r>
        <w:rPr>
          <w:b/>
        </w:rPr>
        <w:t xml:space="preserve">Tulos</w:t>
      </w:r>
    </w:p>
    <w:p>
      <w:r>
        <w:t xml:space="preserve">Kun YK järjesti neljä olkikyselyä - 24. heinäkuuta, 14. syyskuuta, 28. syyskuuta ja 2. lokakuuta - hän oli joka kerta seitsemän ehdokkaan joukossa kärjessä.</w:t>
      </w:r>
    </w:p>
    <w:p>
      <w:r>
        <w:rPr>
          <w:b/>
        </w:rPr>
        <w:t xml:space="preserve">Tulos</w:t>
      </w:r>
    </w:p>
    <w:p>
      <w:r>
        <w:t xml:space="preserve">Hän voitti neljä olkikyselyä 24. heinäkuuta, 14. syyskuuta, 28. syyskuuta ja 2. lokakuuta seitsemän muuta ehdokasta.</w:t>
      </w:r>
    </w:p>
    <w:p>
      <w:r>
        <w:rPr>
          <w:b/>
        </w:rPr>
        <w:t xml:space="preserve">Tulos</w:t>
      </w:r>
    </w:p>
    <w:p>
      <w:r>
        <w:t xml:space="preserve">seitsemästä ehdokkaasta hän voitti jokaisen YK:n turvallisuusneuvoston 24. heinäkuuta, 14. ja 28. syyskuuta sekä 2. lokakuuta järjestämän neljän olkikyselyn.</w:t>
      </w:r>
    </w:p>
    <w:p>
      <w:r>
        <w:rPr>
          <w:b/>
        </w:rPr>
        <w:t xml:space="preserve">Tulos</w:t>
      </w:r>
    </w:p>
    <w:p>
      <w:r>
        <w:t xml:space="preserve">seitsemästä ehdokkaasta hän oli kärjessä kaikissa neljässä YK:n turvallisuusneuvoston järjestämässä äänestyksessä: 24. heinäkuuta, 14. syyskuuta, 28. syyskuuta ja 2. lokakuuta.</w:t>
      </w:r>
    </w:p>
    <w:p>
      <w:r>
        <w:rPr>
          <w:b/>
        </w:rPr>
        <w:t xml:space="preserve">Esimerkki 9.1785</w:t>
      </w:r>
    </w:p>
    <w:p>
      <w:r>
        <w:t xml:space="preserve">Maalla ja matalassa vedessä on havaittu noin 1 100 mutavyöryä.</w:t>
      </w:r>
    </w:p>
    <w:p>
      <w:r>
        <w:rPr>
          <w:b/>
        </w:rPr>
        <w:t xml:space="preserve">Tulos</w:t>
      </w:r>
    </w:p>
    <w:p>
      <w:r>
        <w:t xml:space="preserve">Maalla ja matalassa vedessä on havaittu noin 1 100 mutavyöryä.</w:t>
      </w:r>
    </w:p>
    <w:p>
      <w:r>
        <w:rPr>
          <w:b/>
        </w:rPr>
        <w:t xml:space="preserve">Tulos</w:t>
      </w:r>
    </w:p>
    <w:p>
      <w:r>
        <w:t xml:space="preserve">maalla ja matalassa vedessä on noin 1100 mutavyöryä.</w:t>
      </w:r>
    </w:p>
    <w:p>
      <w:r>
        <w:rPr>
          <w:b/>
        </w:rPr>
        <w:t xml:space="preserve">Tulos</w:t>
      </w:r>
    </w:p>
    <w:p>
      <w:r>
        <w:t xml:space="preserve">maalla ja matalassa vedessä on havaittu lähes 1 100 mutavyöryä.</w:t>
      </w:r>
    </w:p>
    <w:p>
      <w:r>
        <w:rPr>
          <w:b/>
        </w:rPr>
        <w:t xml:space="preserve">Tulos</w:t>
      </w:r>
    </w:p>
    <w:p>
      <w:r>
        <w:t xml:space="preserve">Maalla on havaittu noin 1100 mutavyöryä matalassa vedessä.</w:t>
      </w:r>
    </w:p>
    <w:p>
      <w:r>
        <w:rPr>
          <w:b/>
        </w:rPr>
        <w:t xml:space="preserve">Tulos</w:t>
      </w:r>
    </w:p>
    <w:p>
      <w:r>
        <w:t xml:space="preserve">Maalta ja matalasta vedestä on löydetty noin 1 100 mutavyöryä.</w:t>
      </w:r>
    </w:p>
    <w:p>
      <w:r>
        <w:rPr>
          <w:b/>
        </w:rPr>
        <w:t xml:space="preserve">Tulos</w:t>
      </w:r>
    </w:p>
    <w:p>
      <w:r>
        <w:t xml:space="preserve">Maalla ja matalassa vedessä on havaittu noin 1 100 mutavyöryä.</w:t>
      </w:r>
    </w:p>
    <w:p>
      <w:r>
        <w:rPr>
          <w:b/>
        </w:rPr>
        <w:t xml:space="preserve">Tulos</w:t>
      </w:r>
    </w:p>
    <w:p>
      <w:r>
        <w:t xml:space="preserve">maalla ja matalassa vedessä on havaittu noin 1100 mutavyöryä.</w:t>
      </w:r>
    </w:p>
    <w:p>
      <w:r>
        <w:rPr>
          <w:b/>
        </w:rPr>
        <w:t xml:space="preserve">Esimerkki 9.1786</w:t>
      </w:r>
    </w:p>
    <w:p>
      <w:r>
        <w:t xml:space="preserve">erityisesti linux-jakelut debian ja ubuntu ovat tarjonneet valmiita openclipart-paketteja, jotka on helppo ladata ja asentaa niiden online-ohjelmistovarastoista.</w:t>
      </w:r>
    </w:p>
    <w:p>
      <w:r>
        <w:rPr>
          <w:b/>
        </w:rPr>
        <w:t xml:space="preserve">Tulos</w:t>
      </w:r>
    </w:p>
    <w:p>
      <w:r>
        <w:t xml:space="preserve">erityisesti linux-jakelut debian ja ubuntu ovat antaneet valmiita openclipart-paketteja, jotka on helppo ladata ja asentaa niiden online-ohjelmistojen varastointipaikoista.</w:t>
      </w:r>
    </w:p>
    <w:p>
      <w:r>
        <w:rPr>
          <w:b/>
        </w:rPr>
        <w:t xml:space="preserve">Tulos</w:t>
      </w:r>
    </w:p>
    <w:p>
      <w:r>
        <w:t xml:space="preserve">linux-jakelut debian ja ubuntu ovat tarjonneet valmiita openclipart-paketteja, jotka on helppo ladata ja asentaa niiden online-ohjelmistopaketeista.</w:t>
      </w:r>
    </w:p>
    <w:p>
      <w:r>
        <w:rPr>
          <w:b/>
        </w:rPr>
        <w:t xml:space="preserve">Tulos</w:t>
      </w:r>
    </w:p>
    <w:p>
      <w:r>
        <w:t xml:space="preserve">debianilla ja ubuntulla on helppokäyttöiset openclipart-paketit, jotka voi ladata ja asentaa niiden online-ohjelmistovalikoimista.</w:t>
      </w:r>
    </w:p>
    <w:p>
      <w:r>
        <w:rPr>
          <w:b/>
        </w:rPr>
        <w:t xml:space="preserve">Tulos</w:t>
      </w:r>
    </w:p>
    <w:p>
      <w:r>
        <w:t xml:space="preserve">erityisesti linux-jakelut devian ja ubuntu ovat tarjonneet valmiita openclipart-paketteja, jotka on helppo ladata ja asentaa niiden online-ohjelmistovarastoista.</w:t>
      </w:r>
    </w:p>
    <w:p>
      <w:r>
        <w:rPr>
          <w:b/>
        </w:rPr>
        <w:t xml:space="preserve">Tulos</w:t>
      </w:r>
    </w:p>
    <w:p>
      <w:r>
        <w:t xml:space="preserve">erityisesti linux-jakelut debian ja ubuntu ovat tehneet käyttövalmiita openclipart-paketteja, jotka on helppo ladata ja asentaa niiden online-ohjelmistopankeista.</w:t>
      </w:r>
    </w:p>
    <w:p>
      <w:r>
        <w:rPr>
          <w:b/>
        </w:rPr>
        <w:t xml:space="preserve">Tulos</w:t>
      </w:r>
    </w:p>
    <w:p>
      <w:r>
        <w:t xml:space="preserve">erityisesti linux-jakelut debian ja ubuntu ovat tarjonneet valmiita openclipart-paketteja, jotka on helppo ladata ja asentaa niiden online-ohjelmistokaupoista.</w:t>
      </w:r>
    </w:p>
    <w:p>
      <w:r>
        <w:rPr>
          <w:b/>
        </w:rPr>
        <w:t xml:space="preserve">Tulos</w:t>
      </w:r>
    </w:p>
    <w:p>
      <w:r>
        <w:t xml:space="preserve">linux-jakelut debian ja ubuntu ovat tarjonneet valmiita avoimia leikekuvapaketteja ladattavaksi ja asennettavaksi verkkovarastoista.</w:t>
      </w:r>
    </w:p>
    <w:p>
      <w:r>
        <w:rPr>
          <w:b/>
        </w:rPr>
        <w:t xml:space="preserve">Esimerkki 9.1787</w:t>
      </w:r>
    </w:p>
    <w:p>
      <w:r>
        <w:t xml:space="preserve">joidenkin tietokonemallien mukaan heikentyvä trooppinen myrsky saattoi imeytyä lännessä kehittyvään matalikkoon, josta muutamaa päivää myöhemmin tuli hurrikaani epsilon.</w:t>
      </w:r>
    </w:p>
    <w:p>
      <w:r>
        <w:rPr>
          <w:b/>
        </w:rPr>
        <w:t xml:space="preserve">Tulos</w:t>
      </w:r>
    </w:p>
    <w:p>
      <w:r>
        <w:t xml:space="preserve">tietokoneohjelma arveli, että heikosta myrskystä voisi tulla osa suurempaa myrskyä, ja niin tapahtuikin, ja se nimettiin hurrikaani Epsiloniksi.</w:t>
      </w:r>
    </w:p>
    <w:p>
      <w:r>
        <w:rPr>
          <w:b/>
        </w:rPr>
        <w:t xml:space="preserve">Tulos</w:t>
      </w:r>
    </w:p>
    <w:p>
      <w:r>
        <w:t xml:space="preserve">joidenkin tietokonemallien mukaan , jotka olivat ehdottaneet, että länteen kehittyvä matalikko voisi imeytyä heikkenevään trooppiseen myrskyyn, muuttui myöhemmin hurrikaani Epsiloniksi.</w:t>
      </w:r>
    </w:p>
    <w:p>
      <w:r>
        <w:rPr>
          <w:b/>
        </w:rPr>
        <w:t xml:space="preserve">Tulos</w:t>
      </w:r>
    </w:p>
    <w:p>
      <w:r>
        <w:t xml:space="preserve">joidenkin tietokonemallien mukaan heikentyvä trooppinen myrsky saattoi imeytyä -lrb- kuin pyyhe -rrb- lännessä kehittyvään matalikkoon, josta muutamaa päivää myöhemmin tuli hurrikaani epsilon.</w:t>
      </w:r>
    </w:p>
    <w:p>
      <w:r>
        <w:rPr>
          <w:b/>
        </w:rPr>
        <w:t xml:space="preserve">Tulos</w:t>
      </w:r>
    </w:p>
    <w:p>
      <w:r>
        <w:t xml:space="preserve">joidenkin tietokonemallien mukaan heikentyvä trooppinen myrsky saattoi joutua lännessä kehittyvän matalikon valtaan, joka muutamaa päivää myöhemmin muuttui hurrikaani epsiloniksi.</w:t>
      </w:r>
    </w:p>
    <w:p>
      <w:r>
        <w:rPr>
          <w:b/>
        </w:rPr>
        <w:t xml:space="preserve">Tulos</w:t>
      </w:r>
    </w:p>
    <w:p>
      <w:r>
        <w:t xml:space="preserve">heikentyvä trooppinen myrsky saattaa imeytyä lännessä kehittyvään matalapaineeseen ja muuttua muutaman päivän kuluttua hurrikaani epsiloniksi, ja tätä ovat ehdottaneet jotkin tietokonemoodit.</w:t>
      </w:r>
    </w:p>
    <w:p>
      <w:r>
        <w:rPr>
          <w:b/>
        </w:rPr>
        <w:t xml:space="preserve">Tulos</w:t>
      </w:r>
    </w:p>
    <w:p>
      <w:r>
        <w:t xml:space="preserve">joidenkin tietokonemallien mukaan heikentyvä trooppinen myrsky saattoi jäädä lännessä kehittyvän matalikon alle.</w:t>
      </w:r>
    </w:p>
    <w:p>
      <w:r>
        <w:rPr>
          <w:b/>
        </w:rPr>
        <w:t xml:space="preserve">Esimerkki 9.1788</w:t>
      </w:r>
    </w:p>
    <w:p>
      <w:r>
        <w:t xml:space="preserve">hän on arvostettu Mozartin, Beethovenin, Schubertin, Chopinin, Debussyn ja Schönbergin teosten tulkitsija.</w:t>
      </w:r>
    </w:p>
    <w:p>
      <w:r>
        <w:rPr>
          <w:b/>
        </w:rPr>
        <w:t xml:space="preserve">Tulos</w:t>
      </w:r>
    </w:p>
    <w:p>
      <w:r>
        <w:t xml:space="preserve">häntä on julkisesti kiitetty Mozartin, Beethovenin, Schubertin, Chopinin, Debussyn ja Schönbergin teosten tulkitsijana.</w:t>
      </w:r>
    </w:p>
    <w:p>
      <w:r>
        <w:rPr>
          <w:b/>
        </w:rPr>
        <w:t xml:space="preserve">Tulos</w:t>
      </w:r>
    </w:p>
    <w:p>
      <w:r>
        <w:t xml:space="preserve">hän on erittäin hyväksytty, joka tekee selväksi eri kielellä Mozartin, Beethovenin, Schubertin, Chopinin, Debussyn ja Schönbergin teokset.</w:t>
      </w:r>
    </w:p>
    <w:p>
      <w:r>
        <w:rPr>
          <w:b/>
        </w:rPr>
        <w:t xml:space="preserve">Tulos</w:t>
      </w:r>
    </w:p>
    <w:p>
      <w:r>
        <w:t xml:space="preserve">hän on tunnettu Mozartin, Beethovenin, Schubertin, Chopinin, Debussyn ja Schönbergin teosten tutkija.</w:t>
      </w:r>
    </w:p>
    <w:p>
      <w:r>
        <w:rPr>
          <w:b/>
        </w:rPr>
        <w:t xml:space="preserve">Tulos</w:t>
      </w:r>
    </w:p>
    <w:p>
      <w:r>
        <w:t xml:space="preserve">hän on loistava Mozartin, Beethovenin, Schubertin, Chopinin, Debussyn ja Schönbergin teosten tulkitsija.</w:t>
      </w:r>
    </w:p>
    <w:p>
      <w:r>
        <w:rPr>
          <w:b/>
        </w:rPr>
        <w:t xml:space="preserve">Tulos</w:t>
      </w:r>
    </w:p>
    <w:p>
      <w:r>
        <w:t xml:space="preserve">hän on Mozartin, Beethovenin, Schubertin, Chopinin, Debussyn ja Schönbergin teosten kiitetty tulkitsija.</w:t>
      </w:r>
    </w:p>
    <w:p>
      <w:r>
        <w:rPr>
          <w:b/>
        </w:rPr>
        <w:t xml:space="preserve">Tulos</w:t>
      </w:r>
    </w:p>
    <w:p>
      <w:r>
        <w:t xml:space="preserve">hän on loistava Mozartin, Beethovenin, Schubertin, Chopinin, Debussyn ja Schönbergin teosten tulkitsija.</w:t>
      </w:r>
    </w:p>
    <w:p>
      <w:r>
        <w:rPr>
          <w:b/>
        </w:rPr>
        <w:t xml:space="preserve">Esimerkki 9.1789</w:t>
      </w:r>
    </w:p>
    <w:p>
      <w:r>
        <w:t xml:space="preserve">Jotkut ovat arboreaalisia , joilla on pitkä tasapainottava häntä ja muita kiipeilyyn soveltuvia ominaisuuksia, kun taas toiset ovat puolivesieläimiä , joilla on verkkoselkäiset jalat ja pienet ulkokorvat.</w:t>
      </w:r>
    </w:p>
    <w:p>
      <w:r>
        <w:rPr>
          <w:b/>
        </w:rPr>
        <w:t xml:space="preserve">Tulos</w:t>
      </w:r>
    </w:p>
    <w:p>
      <w:r>
        <w:t xml:space="preserve">Jotkut ovat arboreaalisia , joilla on etäisyyttä tasapainottava pyrstö ja muita kiipeilyyn soveltuvia ominaisuuksia, kun taas toiset ovat puolivesieläimiä , joilla on verkkoselkäiset jalat ja pienet ulkokorvat.</w:t>
      </w:r>
    </w:p>
    <w:p>
      <w:r>
        <w:rPr>
          <w:b/>
        </w:rPr>
        <w:t xml:space="preserve">Tulos</w:t>
      </w:r>
    </w:p>
    <w:p>
      <w:r>
        <w:t xml:space="preserve">Jotkut niistä ovat arboreaalisia, ja niillä on pitkä tasapainottava häntä ja muita kiipeilyyn soveltuvia ominaisuuksia, kun taas toiset ovat puolivesieläimiä, joilla on verkkoselkäiset jalat ja pienet ulkokorvat.</w:t>
      </w:r>
    </w:p>
    <w:p>
      <w:r>
        <w:rPr>
          <w:b/>
        </w:rPr>
        <w:t xml:space="preserve">Tulos</w:t>
      </w:r>
    </w:p>
    <w:p>
      <w:r>
        <w:t xml:space="preserve">Jotkut elävät puissa, ja niillä on pitkä häntä, joka auttaa kiipeämisessä, kun taas toiset ovat puolivesieläimiä, ja niillä on verkkoselkäiset jalat ja pienet korvat.</w:t>
      </w:r>
    </w:p>
    <w:p>
      <w:r>
        <w:rPr>
          <w:b/>
        </w:rPr>
        <w:t xml:space="preserve">Tulos</w:t>
      </w:r>
    </w:p>
    <w:p>
      <w:r>
        <w:t xml:space="preserve">Jotkut ovat arboreaalisia , joilla on pitkät tasapainottavat hännät ja muita säätöjä nousua varten, kun taas toiset ovat puolivesieläimiä , joilla on verkkoselkäiset jalat ja pienet ulkokorvat.</w:t>
      </w:r>
    </w:p>
    <w:p>
      <w:r>
        <w:rPr>
          <w:b/>
        </w:rPr>
        <w:t xml:space="preserve">Tulos</w:t>
      </w:r>
    </w:p>
    <w:p>
      <w:r>
        <w:t xml:space="preserve">Jotkut ovat arboreaalisia , joilla on pitkä pyrstö tasapainon vuoksi ja muita kiipeilyyn soveltuvia ominaisuuksia, kun taas toiset ovat puolivesieläimiä , joilla on verkkoselkäiset jalat ja pienet ulkokorvat.</w:t>
      </w:r>
    </w:p>
    <w:p>
      <w:r>
        <w:rPr>
          <w:b/>
        </w:rPr>
        <w:t xml:space="preserve">Tulos</w:t>
      </w:r>
    </w:p>
    <w:p>
      <w:r>
        <w:t xml:space="preserve">Jotkut elävät puissa, ja niillä on pitkät, tasapainottavat hännät ja muut kehon muutokset kiipeilyä varten, kun taas toiset elävät vedessä tai veden lähellä, ja niillä on verkkoselkäiset jalat ja pienet korvat.</w:t>
      </w:r>
    </w:p>
    <w:p>
      <w:r>
        <w:rPr>
          <w:b/>
        </w:rPr>
        <w:t xml:space="preserve">Tulos</w:t>
      </w:r>
    </w:p>
    <w:p>
      <w:r>
        <w:t xml:space="preserve">Joillakin on pitkä tasapainoinen häntä ja muita kiipeilykykyjä, kun taas toisilla on verkkojalat ja ulkokorvat uintia varten.</w:t>
      </w:r>
    </w:p>
    <w:p>
      <w:r>
        <w:rPr>
          <w:b/>
        </w:rPr>
        <w:t xml:space="preserve">Esimerkki 9.1790</w:t>
      </w:r>
    </w:p>
    <w:p>
      <w:r>
        <w:t xml:space="preserve">1920-luvulla ja 1930-luvun alussa hän työskenteli usein Lontoon sinfoniaorkesterin kanssa.</w:t>
      </w:r>
    </w:p>
    <w:p>
      <w:r>
        <w:rPr>
          <w:b/>
        </w:rPr>
        <w:t xml:space="preserve">Tulos</w:t>
      </w:r>
    </w:p>
    <w:p>
      <w:r>
        <w:t xml:space="preserve">1920-luvulla ja 1930-luvun alussa hän työskenteli jatkuvasti Lontoon sinfoniaorkesterin kanssa.</w:t>
      </w:r>
    </w:p>
    <w:p>
      <w:r>
        <w:rPr>
          <w:b/>
        </w:rPr>
        <w:t xml:space="preserve">Tulos</w:t>
      </w:r>
    </w:p>
    <w:p>
      <w:r>
        <w:t xml:space="preserve">1920-luvulla ja 1930-luvun alussa hän työskenteli usein Lontoon sinfoniaorkesterin kanssa.</w:t>
      </w:r>
    </w:p>
    <w:p>
      <w:r>
        <w:rPr>
          <w:b/>
        </w:rPr>
        <w:t xml:space="preserve">Tulos</w:t>
      </w:r>
    </w:p>
    <w:p>
      <w:r>
        <w:t xml:space="preserve">1920-luvulla ja 1930-luvun alussa hän työskenteli usein Lontoon sinfoniaorkesterin kanssa.</w:t>
      </w:r>
    </w:p>
    <w:p>
      <w:r>
        <w:rPr>
          <w:b/>
        </w:rPr>
        <w:t xml:space="preserve">Tulos</w:t>
      </w:r>
    </w:p>
    <w:p>
      <w:r>
        <w:t xml:space="preserve">1920-luvulla ja 1930-luvun alussa hän työskenteli säännöllisesti Lontoon sinfoniaorkesterin kanssa.</w:t>
      </w:r>
    </w:p>
    <w:p>
      <w:r>
        <w:rPr>
          <w:b/>
        </w:rPr>
        <w:t xml:space="preserve">Tulos</w:t>
      </w:r>
    </w:p>
    <w:p>
      <w:r>
        <w:t xml:space="preserve">1920- ja 1930-luvuilla hän työskenteli usein Lontoon sinfoniaorkesterin kanssa.</w:t>
      </w:r>
    </w:p>
    <w:p>
      <w:r>
        <w:rPr>
          <w:b/>
        </w:rPr>
        <w:t xml:space="preserve">Tulos</w:t>
      </w:r>
    </w:p>
    <w:p>
      <w:r>
        <w:t xml:space="preserve">1920-luvulla ja 1930-luvun alussa hän työskenteli usein Lontoon sinfoniaorkesterin kanssa.</w:t>
      </w:r>
    </w:p>
    <w:p>
      <w:r>
        <w:rPr>
          <w:b/>
        </w:rPr>
        <w:t xml:space="preserve">Tulos</w:t>
      </w:r>
    </w:p>
    <w:p>
      <w:r>
        <w:t xml:space="preserve">1920-luvulla ja 1930-luvun alussa hän työskenteli paljon Lontoon sinfoniaorkesterin kanssa.</w:t>
      </w:r>
    </w:p>
    <w:p>
      <w:r>
        <w:rPr>
          <w:b/>
        </w:rPr>
        <w:t xml:space="preserve">Esimerkki 9.1791</w:t>
      </w:r>
    </w:p>
    <w:p>
      <w:r>
        <w:t xml:space="preserve">se on pohjoisnavan yläpuolella, koskettaa Pohjois-Amerikkaa läntisellä pallonpuoliskolla ja Skandinaviaa ja Aasiaa itäisellä pallonpuoliskolla.</w:t>
      </w:r>
    </w:p>
    <w:p>
      <w:r>
        <w:rPr>
          <w:b/>
        </w:rPr>
        <w:t xml:space="preserve">Tulos</w:t>
      </w:r>
    </w:p>
    <w:p>
      <w:r>
        <w:t xml:space="preserve">se on pohjoisnavan yläpuolella, koskettaa Pohjois-Amerikkaa läntisellä pallonpuoliskolla ja Skandinaviaa ja Aasiaa itäisellä pallonpuoliskolla.</w:t>
      </w:r>
    </w:p>
    <w:p>
      <w:r>
        <w:rPr>
          <w:b/>
        </w:rPr>
        <w:t xml:space="preserve">Tulos</w:t>
      </w:r>
    </w:p>
    <w:p>
      <w:r>
        <w:t xml:space="preserve">se sijaitsee pohjoisnavan päällä , koskettaa Pohjois-Amerikkaa läntisellä pallonpuoliskolla ja Skandinaviaa ja Aasiaa itäisellä pallonpuoliskolla .</w:t>
      </w:r>
    </w:p>
    <w:p>
      <w:r>
        <w:rPr>
          <w:b/>
        </w:rPr>
        <w:t xml:space="preserve">Tulos</w:t>
      </w:r>
    </w:p>
    <w:p>
      <w:r>
        <w:t xml:space="preserve">se on pohjoisnavan yläpuolella ja koskettaa Pohjois-Amerikkaa läntisellä pallonpuoliskolla sekä Skandinaviaa ja Aasiaa itäisellä pallonpuoliskolla.</w:t>
      </w:r>
    </w:p>
    <w:p>
      <w:r>
        <w:rPr>
          <w:b/>
        </w:rPr>
        <w:t xml:space="preserve">Tulos</w:t>
      </w:r>
    </w:p>
    <w:p>
      <w:r>
        <w:t xml:space="preserve">se kattaa pohjoisnavan ja ulottuu Pohjois-Amerikasta Skandinaviaan ja Aasiaan.</w:t>
      </w:r>
    </w:p>
    <w:p>
      <w:r>
        <w:rPr>
          <w:b/>
        </w:rPr>
        <w:t xml:space="preserve">Tulos</w:t>
      </w:r>
    </w:p>
    <w:p>
      <w:r>
        <w:t xml:space="preserve">se sijaitsee pohjoisnavan yläpuolella, koskettaa Pohjois-Amerikkaa maapallon länsipuoliskolla ja Skandinaviaa ja Aasiaa maapallon itäpuoliskolla.</w:t>
      </w:r>
    </w:p>
    <w:p>
      <w:r>
        <w:rPr>
          <w:b/>
        </w:rPr>
        <w:t xml:space="preserve">Tulos</w:t>
      </w:r>
    </w:p>
    <w:p>
      <w:r>
        <w:t xml:space="preserve">se ylittää pohjoisnavan ja ulottuu Pohjois-Amerikasta lännessä Skandinaviaan ja Aasiaan idässä.</w:t>
      </w:r>
    </w:p>
    <w:p>
      <w:r>
        <w:rPr>
          <w:b/>
        </w:rPr>
        <w:t xml:space="preserve">Tulos</w:t>
      </w:r>
    </w:p>
    <w:p>
      <w:r>
        <w:t xml:space="preserve">se sijaitsee pohjoisnavan päällä, koskettaa Pohjois-Amerikkaa läntisellä pallonpuoliskolla ja Skandinaviaa ja Aasiaa itäisellä pallonpuoliskolla.</w:t>
      </w:r>
    </w:p>
    <w:p>
      <w:r>
        <w:rPr>
          <w:b/>
        </w:rPr>
        <w:t xml:space="preserve">Esimerkki 9.1792</w:t>
      </w:r>
    </w:p>
    <w:p>
      <w:r>
        <w:t xml:space="preserve">ampumakoirat Ampumakoiria käyttävät pääasiassa pienriistan metsästäjät, jotka käyttävät haulikoita.</w:t>
      </w:r>
    </w:p>
    <w:p>
      <w:r>
        <w:rPr>
          <w:b/>
        </w:rPr>
        <w:t xml:space="preserve">Tulos</w:t>
      </w:r>
    </w:p>
    <w:p>
      <w:r>
        <w:t xml:space="preserve">ampumakoirat Ampumakoiria käyttävät ennen kaikkea haulikkoaseilla metsästävät pienriistanmetsästäjät.</w:t>
      </w:r>
    </w:p>
    <w:p>
      <w:r>
        <w:rPr>
          <w:b/>
        </w:rPr>
        <w:t xml:space="preserve">Tulos</w:t>
      </w:r>
    </w:p>
    <w:p>
      <w:r>
        <w:t xml:space="preserve">metsästyskoiria käyttävät pääasiassa pienriistan metsästäjät.</w:t>
      </w:r>
    </w:p>
    <w:p>
      <w:r>
        <w:rPr>
          <w:b/>
        </w:rPr>
        <w:t xml:space="preserve">Tulos</w:t>
      </w:r>
    </w:p>
    <w:p>
      <w:r>
        <w:t xml:space="preserve">ampumakoirat Ampumakoiria käyttävät pääasiassa haulikkoaseilla metsästävät pienriistanmetsästäjät.</w:t>
      </w:r>
    </w:p>
    <w:p>
      <w:r>
        <w:rPr>
          <w:b/>
        </w:rPr>
        <w:t xml:space="preserve">Tulos</w:t>
      </w:r>
    </w:p>
    <w:p>
      <w:r>
        <w:t xml:space="preserve">ampumakoiria käyttävät pääasiassa haulikkoaseilla metsästävät pienriistanmetsästäjät.</w:t>
      </w:r>
    </w:p>
    <w:p>
      <w:r>
        <w:rPr>
          <w:b/>
        </w:rPr>
        <w:t xml:space="preserve">Tulos</w:t>
      </w:r>
    </w:p>
    <w:p>
      <w:r>
        <w:t xml:space="preserve">Asekoiria omistavat yleensä aseistetut pienriistanmetsästäjät.</w:t>
      </w:r>
    </w:p>
    <w:p>
      <w:r>
        <w:rPr>
          <w:b/>
        </w:rPr>
        <w:t xml:space="preserve">Tulos</w:t>
      </w:r>
    </w:p>
    <w:p>
      <w:r>
        <w:t xml:space="preserve">ampumakoiria käyttävät pääasiassa haulikkoaseilla metsästävät pienriistanmetsästäjät.</w:t>
      </w:r>
    </w:p>
    <w:p>
      <w:r>
        <w:rPr>
          <w:b/>
        </w:rPr>
        <w:t xml:space="preserve">Tulos</w:t>
      </w:r>
    </w:p>
    <w:p>
      <w:r>
        <w:t xml:space="preserve">ampumakoirat Ampumakoiria käyttävät pääasiassa pienriistan metsästäjät, jotka käyttävät haulikkoja.</w:t>
      </w:r>
    </w:p>
    <w:p>
      <w:r>
        <w:rPr>
          <w:b/>
        </w:rPr>
        <w:t xml:space="preserve">Tulos</w:t>
      </w:r>
    </w:p>
    <w:p>
      <w:r>
        <w:t xml:space="preserve">ampumakoiria käyttävät ainoastaan haulikkoaseilla metsästävät pienriistanmetsästäjät.</w:t>
      </w:r>
    </w:p>
    <w:p>
      <w:r>
        <w:rPr>
          <w:b/>
        </w:rPr>
        <w:t xml:space="preserve">Esimerkki 9.1793</w:t>
      </w:r>
    </w:p>
    <w:p>
      <w:r>
        <w:t xml:space="preserve">psykedeelinen musiikki on termi, joka viittaa laajaan joukkoon populaarimusiikin tyylejä , tyylilajeja ja kohtauksia , jotka voivat sisältää psykedeelistä rockia , psykedeelistä folkia , psykedeelistä poppia , psykedeelistä soulia , psykedeelistä ambientia , psykedeelistä transsia ja muita.</w:t>
      </w:r>
    </w:p>
    <w:p>
      <w:r>
        <w:rPr>
          <w:b/>
        </w:rPr>
        <w:t xml:space="preserve">Tulos</w:t>
      </w:r>
    </w:p>
    <w:p>
      <w:r>
        <w:t xml:space="preserve">psykedeelinen musiikki on termi suurelle joukolle populaarimusiikin tyylejä , tyylilajeja ja kohtauksia , joihin voi kuulua psykedeelistä rockia , psykedeelistä folkia , psykedeelistä poppia , psykedeelistä soulia , psykedeelistä ambientia , psykedeelistä trancea ja muita.</w:t>
      </w:r>
    </w:p>
    <w:p>
      <w:r>
        <w:rPr>
          <w:b/>
        </w:rPr>
        <w:t xml:space="preserve">Tulos</w:t>
      </w:r>
    </w:p>
    <w:p>
      <w:r>
        <w:t xml:space="preserve">psykedeelinen musiikki on sana, joka viittaa laajaan joukkoon populaarimusiikin tyylejä , luokkia ja kohtauksia , jotka voivat sisältää psykedeelistä rockia , psykedeelistä folkia , psykedeelistä poppia , psykedeelistä soulia , psykedeelistä ambientia , psykedeelistä trancea ja muita.</w:t>
      </w:r>
    </w:p>
    <w:p>
      <w:r>
        <w:rPr>
          <w:b/>
        </w:rPr>
        <w:t xml:space="preserve">Tulos</w:t>
      </w:r>
    </w:p>
    <w:p>
      <w:r>
        <w:t xml:space="preserve">psykedeelinen musiikki termi, joka tarkoittaa laajaa joukkoa populaarimusiikin tyylejä , genrejä ja kohtauksia , joihin voi kuulua psykedeelistä rockia , psykedeelistä folkia , psykedeelistä poppia , psykedeelistä ambientia , psykedeelisiä transseja ja muita.</w:t>
      </w:r>
    </w:p>
    <w:p>
      <w:r>
        <w:rPr>
          <w:b/>
        </w:rPr>
        <w:t xml:space="preserve">Tulos</w:t>
      </w:r>
    </w:p>
    <w:p>
      <w:r>
        <w:t xml:space="preserve">1 . psykedeelinen musiikki on termi, joka viittaa laajaan ryhmään populaarimusiikin tyylejä , tyylilajeja ja kohtauksia , joihin voi kuulua psykedeelinen rock , psykedeelinen folk , psykedeelinen pop , psykedeelinen soul , psykedeelinen ambient , psykedeelinen trance ja muita .</w:t>
      </w:r>
    </w:p>
    <w:p>
      <w:r>
        <w:rPr>
          <w:b/>
        </w:rPr>
        <w:t xml:space="preserve">Tulos</w:t>
      </w:r>
    </w:p>
    <w:p>
      <w:r>
        <w:t xml:space="preserve">psykedeelinen musiikki on termi, jolla selitetään suuri joukko populaarimusiikin tyylejä , tyylilajeja ja kohtauksia, jotka voivat sisältää rockia , folkia , poppia , soulia , ambientia , trancea ja muuta musiikkia, jotka kaikki ovat tyyliltään psykedeelisiä.</w:t>
      </w:r>
    </w:p>
    <w:p>
      <w:r>
        <w:rPr>
          <w:b/>
        </w:rPr>
        <w:t xml:space="preserve">Tulos</w:t>
      </w:r>
    </w:p>
    <w:p>
      <w:r>
        <w:t xml:space="preserve">psykedeelinen musiikki tarkoittaa laajaa joukkoa musiikkityylejä , tyylilajeja ja kohtauksia, joihin kuuluvat rock , pop , folk , soul , ambient ja trance .</w:t>
      </w:r>
    </w:p>
    <w:p>
      <w:r>
        <w:rPr>
          <w:b/>
        </w:rPr>
        <w:t xml:space="preserve">Tulos</w:t>
      </w:r>
    </w:p>
    <w:p>
      <w:r>
        <w:t xml:space="preserve">psykedeelinen musiikki viittaa musiikkityyleihin, joihin kuuluvat rock , folk , pop , soul , ambient , trance ja muut.</w:t>
      </w:r>
    </w:p>
    <w:p>
      <w:r>
        <w:rPr>
          <w:b/>
        </w:rPr>
        <w:t xml:space="preserve">Tulos</w:t>
      </w:r>
    </w:p>
    <w:p>
      <w:r>
        <w:t xml:space="preserve">psykedeelinen musiikki on termi, joka viittaa laajaan joukkoon populaarimusiikin tyylejä , kuten soul , ambient , trance pop ja muut.</w:t>
      </w:r>
    </w:p>
    <w:p>
      <w:r>
        <w:rPr>
          <w:b/>
        </w:rPr>
        <w:t xml:space="preserve">Esimerkki 9.1794</w:t>
      </w:r>
    </w:p>
    <w:p>
      <w:r>
        <w:t xml:space="preserve">cisc ja risc termit risc ja cisc ovat menettäneet merkityksensä, kun sekä cisc- että risc-mallit ja -toteutukset ovat kehittyneet jatkuvasti.</w:t>
      </w:r>
    </w:p>
    <w:p>
      <w:r>
        <w:rPr>
          <w:b/>
        </w:rPr>
        <w:t xml:space="preserve">Tulos</w:t>
      </w:r>
    </w:p>
    <w:p>
      <w:r>
        <w:t xml:space="preserve">cisc- ja risc-järjestelmien kehittymisen myötä termit ovat menettäneet merkityksensä.</w:t>
      </w:r>
    </w:p>
    <w:p>
      <w:r>
        <w:rPr>
          <w:b/>
        </w:rPr>
        <w:t xml:space="preserve">Tulos</w:t>
      </w:r>
    </w:p>
    <w:p>
      <w:r>
        <w:t xml:space="preserve">termit risc ja cisc ovat menettäneet merkityksensä cisc- ja risc-mallien jatkuvan kehityksen myötä.</w:t>
      </w:r>
    </w:p>
    <w:p>
      <w:r>
        <w:rPr>
          <w:b/>
        </w:rPr>
        <w:t xml:space="preserve">Tulos</w:t>
      </w:r>
    </w:p>
    <w:p>
      <w:r>
        <w:t xml:space="preserve">termit risc ja cisc ovat menettäneet merkityksensä, kun sekä cisc- että risc-mallit ja -toteutukset ovat kehittyneet jatkuvasti.</w:t>
      </w:r>
    </w:p>
    <w:p>
      <w:r>
        <w:rPr>
          <w:b/>
        </w:rPr>
        <w:t xml:space="preserve">Tulos</w:t>
      </w:r>
    </w:p>
    <w:p>
      <w:r>
        <w:t xml:space="preserve">cisc ja risc termit risc ja cisc ovat menettäneet merkityksensä, kun sekä cisc- että risc-mallit ja -toteutukset ovat kehittyneet jatkuvasti.</w:t>
      </w:r>
    </w:p>
    <w:p>
      <w:r>
        <w:rPr>
          <w:b/>
        </w:rPr>
        <w:t xml:space="preserve">Tulos</w:t>
      </w:r>
    </w:p>
    <w:p>
      <w:r>
        <w:t xml:space="preserve">termit risc ja cisc ovat menettäneet merkityksensä suunnittelun ja käytön muuttuessa.</w:t>
      </w:r>
    </w:p>
    <w:p>
      <w:r>
        <w:rPr>
          <w:b/>
        </w:rPr>
        <w:t xml:space="preserve">Tulos</w:t>
      </w:r>
    </w:p>
    <w:p>
      <w:r>
        <w:t xml:space="preserve">termit risc ja cisc ovat menettäneet merkityksensä sekä cisc- että risc-mallien ja -käytön jatkuvien muutosten myötä.</w:t>
      </w:r>
    </w:p>
    <w:p>
      <w:r>
        <w:rPr>
          <w:b/>
        </w:rPr>
        <w:t xml:space="preserve">Tulos</w:t>
      </w:r>
    </w:p>
    <w:p>
      <w:r>
        <w:t xml:space="preserve">termit risc ja cisc ovat menettäneet merkityksensä, kun sekä cisc- että risc-mallit ja -toteutukset ovat kehittyneet jatkuvasti.</w:t>
      </w:r>
    </w:p>
    <w:p>
      <w:r>
        <w:rPr>
          <w:b/>
        </w:rPr>
        <w:t xml:space="preserve">Tulos</w:t>
      </w:r>
    </w:p>
    <w:p>
      <w:r>
        <w:t xml:space="preserve">cisc ja risc : nämä termit ovat menettäneet merkityksensä cisc- ja risc-mallien ja -toteutusten jatkuvan kehityksen myötä.</w:t>
      </w:r>
    </w:p>
    <w:p>
      <w:r>
        <w:rPr>
          <w:b/>
        </w:rPr>
        <w:t xml:space="preserve">Esimerkki 9.1795</w:t>
      </w:r>
    </w:p>
    <w:p>
      <w:r>
        <w:t xml:space="preserve">viikolla 16, pelinrakentaja Matt Linart meni alas olkapäävamma vastaan 49ers, pakottaa warner nähdä hänen ensimmäinen toiminta sitten viikon 4.</w:t>
      </w:r>
    </w:p>
    <w:p>
      <w:r>
        <w:rPr>
          <w:b/>
        </w:rPr>
        <w:t xml:space="preserve">Tulos</w:t>
      </w:r>
    </w:p>
    <w:p>
      <w:r>
        <w:t xml:space="preserve">viikolla 16 pelinrakentaja matt leinart menetti olkapäävamman 49ersia vastaan, mikä pakotti warnerin näkemään ensimmäisen toimintansa sitten viikon 4.</w:t>
      </w:r>
    </w:p>
    <w:p>
      <w:r>
        <w:rPr>
          <w:b/>
        </w:rPr>
        <w:t xml:space="preserve">Tulos</w:t>
      </w:r>
    </w:p>
    <w:p>
      <w:r>
        <w:t xml:space="preserve">matt leinart meni alas olkapäävamman vastaan 49 ers , pakottaa warner nähdä tämän ensimmäisen toiminnan jälkeen viikolla 4 pelinrakentaja viikolla.</w:t>
      </w:r>
    </w:p>
    <w:p>
      <w:r>
        <w:rPr>
          <w:b/>
        </w:rPr>
        <w:t xml:space="preserve">Tulos</w:t>
      </w:r>
    </w:p>
    <w:p>
      <w:r>
        <w:t xml:space="preserve">matt leinart suffere , pelinrakentaja kärsi olkapäävamman viikolla 16 49ersia vastaan, mikä pakotti warnerin toimintaan , hänen ensimmäinen sitten viikon.</w:t>
      </w:r>
    </w:p>
    <w:p>
      <w:r>
        <w:rPr>
          <w:b/>
        </w:rPr>
        <w:t xml:space="preserve">Tulos</w:t>
      </w:r>
    </w:p>
    <w:p>
      <w:r>
        <w:t xml:space="preserve">viikolla 16 , johtaja Matt leinart meni alas kanssa ottaa ylös vahinkoa vastaan 49ers , pakottaa warner nähdä hänen ensimmäinen toimiva vuodesta viikolla 4.</w:t>
      </w:r>
    </w:p>
    <w:p>
      <w:r>
        <w:rPr>
          <w:b/>
        </w:rPr>
        <w:t xml:space="preserve">Tulos</w:t>
      </w:r>
    </w:p>
    <w:p>
      <w:r>
        <w:t xml:space="preserve">Matt Linart sai olkapäävamman viikolla 16.</w:t>
      </w:r>
    </w:p>
    <w:p>
      <w:r>
        <w:rPr>
          <w:b/>
        </w:rPr>
        <w:t xml:space="preserve">Tulos</w:t>
      </w:r>
    </w:p>
    <w:p>
      <w:r>
        <w:t xml:space="preserve">pelinrakentaja matt leinart kaatui olkapäävamman takia 49ersia vastaan, mikä antoi warnerille ensimmäisen kerran sitten 4. viikon.</w:t>
      </w:r>
    </w:p>
    <w:p>
      <w:r>
        <w:rPr>
          <w:b/>
        </w:rPr>
        <w:t xml:space="preserve">Esimerkki 9.1796</w:t>
      </w:r>
    </w:p>
    <w:p>
      <w:r>
        <w:t xml:space="preserve">Vaikka hän oli aiemmin puhunut fantasioissa ja unijaksoissa , Maggie 's ensimmäinen sana puhuttu normaalin jatkuvuuden sarjan tapahtui " Lisa 's ensimmäinen sana " , kun hän oli äänenä Elizabeth Taylor.</w:t>
      </w:r>
    </w:p>
    <w:p>
      <w:r>
        <w:rPr>
          <w:b/>
        </w:rPr>
        <w:t xml:space="preserve">Tulos</w:t>
      </w:r>
    </w:p>
    <w:p>
      <w:r>
        <w:t xml:space="preserve">Vaikka Maggie oli aiemmin puhunut fantasioissa ja unijaksoissa, hänen ensimmäinen normaalissa sarjatilassa puhuttu sana oli "Lizan ensimmäinen sana", kun Elizabeth Taylor antoi hänelle äänen.</w:t>
      </w:r>
    </w:p>
    <w:p>
      <w:r>
        <w:rPr>
          <w:b/>
        </w:rPr>
        <w:t xml:space="preserve">Tulos</w:t>
      </w:r>
    </w:p>
    <w:p>
      <w:r>
        <w:t xml:space="preserve">Vaikka hän oli puhunut ennenkin fantasioissa ja unijaksoissa, Maggien ensimmäinen sana, joka puhuttiin sarjan normaalin keston aikana, oli "Lisan ensimmäisessä sanassa", jolloin hänen äänensä käytti Elizabeth Taylor.</w:t>
      </w:r>
    </w:p>
    <w:p>
      <w:r>
        <w:rPr>
          <w:b/>
        </w:rPr>
        <w:t xml:space="preserve">Tulos</w:t>
      </w:r>
    </w:p>
    <w:p>
      <w:r>
        <w:t xml:space="preserve">1 . vaikka hän oli aiemmin puhunut fantasioissa ja unijaksoissa , Maggie 's ensimmäinen sana puhuttu normaalisti sarjan aikana tapahtui " Lisa 's ensimmäinen sana " , kun hän oli äänenä Elizabeth Taylor.</w:t>
      </w:r>
    </w:p>
    <w:p>
      <w:r>
        <w:rPr>
          <w:b/>
        </w:rPr>
        <w:t xml:space="preserve">Tulos</w:t>
      </w:r>
    </w:p>
    <w:p>
      <w:r>
        <w:t xml:space="preserve">Vaikka hän oli aiemmin puhunut mielikuvituksessa ja järjestyksessä unen liikkeitä , Maggie 's ensimmäinen sana puhuttu normaali jatkuvuus sarjan tapahtui " Lisa 's ensimmäinen sana " , kun hän sai ääni Elizabeth Taylor.</w:t>
      </w:r>
    </w:p>
    <w:p>
      <w:r>
        <w:rPr>
          <w:b/>
        </w:rPr>
        <w:t xml:space="preserve">Tulos</w:t>
      </w:r>
    </w:p>
    <w:p>
      <w:r>
        <w:t xml:space="preserve">Vaikka Maggie oli puhunut fantasioita ja unelmajaksoja ennen , ensimmäinen sana normaalissa jatkuvuus sarjan tapahtui oli ilmaissut Elizabeth Taylor in "Lisa 's ensimmäinen sana".</w:t>
      </w:r>
    </w:p>
    <w:p>
      <w:r>
        <w:rPr>
          <w:b/>
        </w:rPr>
        <w:t xml:space="preserve">Tulos</w:t>
      </w:r>
    </w:p>
    <w:p>
      <w:r>
        <w:t xml:space="preserve">Vaikka hän oli puhunut fantasioissa ja unijaksoissa, Maggie 's ensimmäinen sana puhuttu normaalissa maailmassa sarjan tapahtui " Lisa 's ensimmäinen sana " , kun hän oli äänenä Elizabeth Taylor.</w:t>
      </w:r>
    </w:p>
    <w:p>
      <w:r>
        <w:rPr>
          <w:b/>
        </w:rPr>
        <w:t xml:space="preserve">Tulos</w:t>
      </w:r>
    </w:p>
    <w:p>
      <w:r>
        <w:t xml:space="preserve">Maggie oli äänenä Elizabeth Taylor, kun hän puhui sarjassa " Lisa 's ensimmäinen sana . ", vaikka hän on aiemmin puhunut fantasioissa ja unijaksoissa.</w:t>
      </w:r>
    </w:p>
    <w:p>
      <w:r>
        <w:rPr>
          <w:b/>
        </w:rPr>
        <w:t xml:space="preserve">Esimerkki 9.1797</w:t>
      </w:r>
    </w:p>
    <w:p>
      <w:r>
        <w:t xml:space="preserve">17. syyskuuta 2004 Whedon ilmoitti elokuvan virallisilla verkkosivuilla, että kuvaukset oli saatu päätökseen.</w:t>
      </w:r>
    </w:p>
    <w:p>
      <w:r>
        <w:rPr>
          <w:b/>
        </w:rPr>
        <w:t xml:space="preserve">Tulos</w:t>
      </w:r>
    </w:p>
    <w:p>
      <w:r>
        <w:t xml:space="preserve">17. syyskuuta 2004 Whedon ilmoitti elokuvan virallisilla verkkosivuilla, että kuvaukset oli saatu päätökseen.</w:t>
      </w:r>
    </w:p>
    <w:p>
      <w:r>
        <w:rPr>
          <w:b/>
        </w:rPr>
        <w:t xml:space="preserve">Tulos</w:t>
      </w:r>
    </w:p>
    <w:p>
      <w:r>
        <w:t xml:space="preserve">17. syyskuuta 2004 Whedon ilmoitti elokuvan virallisilla verkkosivuilla, että elokuvan kuvaukset oli saatu päätökseen.</w:t>
      </w:r>
    </w:p>
    <w:p>
      <w:r>
        <w:rPr>
          <w:b/>
        </w:rPr>
        <w:t xml:space="preserve">Tulos</w:t>
      </w:r>
    </w:p>
    <w:p>
      <w:r>
        <w:t xml:space="preserve">whedon ilmoitti, että kuvaukset saatiin päätökseen 17. joulukuuta 20.</w:t>
      </w:r>
    </w:p>
    <w:p>
      <w:r>
        <w:rPr>
          <w:b/>
        </w:rPr>
        <w:t xml:space="preserve">Tulos</w:t>
      </w:r>
    </w:p>
    <w:p>
      <w:r>
        <w:t xml:space="preserve">17. syyskuuta 2004 Whendon ilmoitti virallisilla verkkosivuillaan, että kuvaukset oli saatu päätökseen.</w:t>
      </w:r>
    </w:p>
    <w:p>
      <w:r>
        <w:rPr>
          <w:b/>
        </w:rPr>
        <w:t xml:space="preserve">Tulos</w:t>
      </w:r>
    </w:p>
    <w:p>
      <w:r>
        <w:t xml:space="preserve">oli 17. syyskuuta 2004, kun Whedon kirjoitti elokuvan virallisella verkkosivustolla, että he olivat saaneet elokuvan kuvaukset päätökseen.</w:t>
      </w:r>
    </w:p>
    <w:p>
      <w:r>
        <w:rPr>
          <w:b/>
        </w:rPr>
        <w:t xml:space="preserve">Tulos</w:t>
      </w:r>
    </w:p>
    <w:p>
      <w:r>
        <w:t xml:space="preserve">whedon ilmoitti, että kuvaukset oli saatu päätökseen virallisilla verkkosivuilla syyskuussa.</w:t>
      </w:r>
    </w:p>
    <w:p>
      <w:r>
        <w:rPr>
          <w:b/>
        </w:rPr>
        <w:t xml:space="preserve">Tulos</w:t>
      </w:r>
    </w:p>
    <w:p>
      <w:r>
        <w:t xml:space="preserve">17. syyskuuta 2004 Whedon ilmoitti elokuvan verkkosivuilla, että kuvaukset oli saatu päätökseen.</w:t>
      </w:r>
    </w:p>
    <w:p>
      <w:r>
        <w:rPr>
          <w:b/>
        </w:rPr>
        <w:t xml:space="preserve">Tulos</w:t>
      </w:r>
    </w:p>
    <w:p>
      <w:r>
        <w:t xml:space="preserve">17. syyskuuta 2004 Whedon ilmoitti elokuvan virallisilla verkkosivuilla, että ammunta oli täytetty.</w:t>
      </w:r>
    </w:p>
    <w:p>
      <w:r>
        <w:rPr>
          <w:b/>
        </w:rPr>
        <w:t xml:space="preserve">Esimerkki 9.1798</w:t>
      </w:r>
    </w:p>
    <w:p>
      <w:r>
        <w:t xml:space="preserve">Tervaa käytettiin myös kattopeltien tiivistämiseen sekä laivojen ja veneiden runkojen tiivistämiseen.</w:t>
      </w:r>
    </w:p>
    <w:p>
      <w:r>
        <w:rPr>
          <w:b/>
        </w:rPr>
        <w:t xml:space="preserve">Tulos</w:t>
      </w:r>
    </w:p>
    <w:p>
      <w:r>
        <w:t xml:space="preserve">Tervaa käytettiin myös kattopäreiden sekä laivojen ja veneiden runkojen tiivistämiseen.</w:t>
      </w:r>
    </w:p>
    <w:p>
      <w:r>
        <w:rPr>
          <w:b/>
        </w:rPr>
        <w:t xml:space="preserve">Tulos</w:t>
      </w:r>
    </w:p>
    <w:p>
      <w:r>
        <w:t xml:space="preserve">tervaa käytettiin kattopäreiden tiivisteenä sekä laivojen ja veneiden runkojen tiivistämiseen.</w:t>
      </w:r>
    </w:p>
    <w:p>
      <w:r>
        <w:rPr>
          <w:b/>
        </w:rPr>
        <w:t xml:space="preserve">Tulos</w:t>
      </w:r>
    </w:p>
    <w:p>
      <w:r>
        <w:t xml:space="preserve">tervaa käytettiin kattopäreiden sekä laivojen ja veneiden runkojen tiivistämiseen.</w:t>
      </w:r>
    </w:p>
    <w:p>
      <w:r>
        <w:rPr>
          <w:b/>
        </w:rPr>
        <w:t xml:space="preserve">Tulos</w:t>
      </w:r>
    </w:p>
    <w:p>
      <w:r>
        <w:t xml:space="preserve">tervalla on erilaisia käyttötarkoituksia . sitä käytetään kattopäreiden tiivistämiseen . sitä käytetään myös laivojen ja veneiden runkojen tiivistämiseen.</w:t>
      </w:r>
    </w:p>
    <w:p>
      <w:r>
        <w:rPr>
          <w:b/>
        </w:rPr>
        <w:t xml:space="preserve">Tulos</w:t>
      </w:r>
    </w:p>
    <w:p>
      <w:r>
        <w:t xml:space="preserve">Tervaa käytettiin myös kattopäreiden tiivistämiseen sekä laivojen ja veneiden runkojen tiivistämiseen.</w:t>
      </w:r>
    </w:p>
    <w:p>
      <w:r>
        <w:rPr>
          <w:b/>
        </w:rPr>
        <w:t xml:space="preserve">Tulos</w:t>
      </w:r>
    </w:p>
    <w:p>
      <w:r>
        <w:t xml:space="preserve">Tervaa käytettiin myös veneiden ja laivojen rungon tiivistämiseen ja kattopinnoitteisiin.</w:t>
      </w:r>
    </w:p>
    <w:p>
      <w:r>
        <w:rPr>
          <w:b/>
        </w:rPr>
        <w:t xml:space="preserve">Esimerkki 9.1799</w:t>
      </w:r>
    </w:p>
    <w:p>
      <w:r>
        <w:t xml:space="preserve">sittemmin henkilöstömäärä on kasvanut yli kolmekymmentä henkeä kahteen maanosaan, ja toimisto sijaitsee Lahoressa, Pakistanissa.</w:t>
      </w:r>
    </w:p>
    <w:p>
      <w:r>
        <w:rPr>
          <w:b/>
        </w:rPr>
        <w:t xml:space="preserve">Tulos</w:t>
      </w:r>
    </w:p>
    <w:p>
      <w:r>
        <w:t xml:space="preserve">sittemmin henkilöstömäärä on kasvanut yli 30 henkilöön kahdessa maanosassa, ja toimisto sijaitsee Lahoressa, Pakistanissa.</w:t>
      </w:r>
    </w:p>
    <w:p>
      <w:r>
        <w:rPr>
          <w:b/>
        </w:rPr>
        <w:t xml:space="preserve">Tulos</w:t>
      </w:r>
    </w:p>
    <w:p>
      <w:r>
        <w:t xml:space="preserve">sittemmin henkilöstömäärä on kasvanut yli kolmekymmeneen henkilöön kahdella mantereella, ja toimisto sijaitsee Lahoressa, Pakistanissa.</w:t>
      </w:r>
    </w:p>
    <w:p>
      <w:r>
        <w:rPr>
          <w:b/>
        </w:rPr>
        <w:t xml:space="preserve">Tulos</w:t>
      </w:r>
    </w:p>
    <w:p>
      <w:r>
        <w:t xml:space="preserve">henkilöstömäärä on kasvanut yli kolmeenkymmeneen henkilöön kahdella mantereella, ja toimisto sijaitsee Lahoressa, Pakistanissa.</w:t>
      </w:r>
    </w:p>
    <w:p>
      <w:r>
        <w:rPr>
          <w:b/>
        </w:rPr>
        <w:t xml:space="preserve">Tulos</w:t>
      </w:r>
    </w:p>
    <w:p>
      <w:r>
        <w:t xml:space="preserve">sittemmin henkilöstömäärä on kasvanut yli kolmeenkymmeneen henkilöön kahdessa maanosassa ja toimistoon Lahoressa, Pakistanissa.</w:t>
      </w:r>
    </w:p>
    <w:p>
      <w:r>
        <w:rPr>
          <w:b/>
        </w:rPr>
        <w:t xml:space="preserve">Tulos</w:t>
      </w:r>
    </w:p>
    <w:p>
      <w:r>
        <w:t xml:space="preserve">sittemmin henkilöstömäärä on kasvanut yli kolmeenkymmeneen henkilöön kahdella mantereella, ja toimisto sijaitsee Lahoressa, Pakistanissa.</w:t>
      </w:r>
    </w:p>
    <w:p>
      <w:r>
        <w:rPr>
          <w:b/>
        </w:rPr>
        <w:t xml:space="preserve">Tulos</w:t>
      </w:r>
    </w:p>
    <w:p>
      <w:r>
        <w:t xml:space="preserve">henkilöstömäärä on kasvanut yli 30 henkilöön kahdessa maanosassa, mukaan lukien toimisto Lahoressa, Pakistanissa.</w:t>
      </w:r>
    </w:p>
    <w:p>
      <w:r>
        <w:rPr>
          <w:b/>
        </w:rPr>
        <w:t xml:space="preserve">Tulos</w:t>
      </w:r>
    </w:p>
    <w:p>
      <w:r>
        <w:t xml:space="preserve">1 . työntekijät ovat sittemmin nousseet yli kolmenkymmenen ihmisen ja kahden maanosan alueelle, ja toimisto sijaitsee Lahoressa, Pakistanissa.</w:t>
      </w:r>
    </w:p>
    <w:p>
      <w:r>
        <w:rPr>
          <w:b/>
        </w:rPr>
        <w:t xml:space="preserve">Tulos</w:t>
      </w:r>
    </w:p>
    <w:p>
      <w:r>
        <w:t xml:space="preserve">1 . sittemmin henkilökunta on kasvanut yli kolmekymmentä ihmistä käsittäväksi ja kahteen maanosaan, ja toimisto sijaitsee Lahoressa, Pakistanissa.</w:t>
      </w:r>
    </w:p>
    <w:p>
      <w:r>
        <w:rPr>
          <w:b/>
        </w:rPr>
        <w:t xml:space="preserve">Esimerkki 9.1800</w:t>
      </w:r>
    </w:p>
    <w:p>
      <w:r>
        <w:t xml:space="preserve">david william donald cameron -lrb- s. 9. lokakuuta 1966 -rrb- on konservatiivipuolueen johtaja ja hänen majesteettinsa lojaalin opposition johtaja Yhdistyneessä kuningaskunnassa.</w:t>
      </w:r>
    </w:p>
    <w:p>
      <w:r>
        <w:rPr>
          <w:b/>
        </w:rPr>
        <w:t xml:space="preserve">Tulos</w:t>
      </w:r>
    </w:p>
    <w:p>
      <w:r>
        <w:t xml:space="preserve">david cameron on konservatiivipuolueen johtaja ja hänen majesteettinsa lojaalin opposition johtaja Yhdistyneessä kuningaskunnassa.</w:t>
      </w:r>
    </w:p>
    <w:p>
      <w:r>
        <w:rPr>
          <w:b/>
        </w:rPr>
        <w:t xml:space="preserve">Tulos</w:t>
      </w:r>
    </w:p>
    <w:p>
      <w:r>
        <w:t xml:space="preserve">david william donald cameron , syntynyt 9. lokakuuta 1966 , on konservatiivipuolueen johtaja sekä hänen majesteettinsa lojaalin opposition johtaja Yhdistyneessä kuningaskunnassa.</w:t>
      </w:r>
    </w:p>
    <w:p>
      <w:r>
        <w:rPr>
          <w:b/>
        </w:rPr>
        <w:t xml:space="preserve">Tulos</w:t>
      </w:r>
    </w:p>
    <w:p>
      <w:r>
        <w:t xml:space="preserve">david william donald cameron -lrb- syntynyt 9. lokakuuta 1966 -rrb- on konservatiivipuolueen johtaja ja hänen majesteettinsa lojaalin opposition johtaja Yhdistyneessä kuningaskunnassa.</w:t>
      </w:r>
    </w:p>
    <w:p>
      <w:r>
        <w:rPr>
          <w:b/>
        </w:rPr>
        <w:t xml:space="preserve">Tulos</w:t>
      </w:r>
    </w:p>
    <w:p>
      <w:r>
        <w:t xml:space="preserve">david william donald cameron -lrb- s. 9. lokakuuta 1966 -rrb- johtaa konservatiivipuoluetta ja hänen majesteettinsa lojaalia oppositiota Yhdistyneessä kuningaskunnassa.</w:t>
      </w:r>
    </w:p>
    <w:p>
      <w:r>
        <w:rPr>
          <w:b/>
        </w:rPr>
        <w:t xml:space="preserve">Tulos</w:t>
      </w:r>
    </w:p>
    <w:p>
      <w:r>
        <w:t xml:space="preserve">david william donald cameron -lrb- s. 9. lokakuuta 1966 -rrb- on konservatiivipuolueen johtaja ja hänen majesteettinsa lojaalin opposition johtaja Yhdistyneessä kuningaskunnassa.</w:t>
      </w:r>
    </w:p>
    <w:p>
      <w:r>
        <w:rPr>
          <w:b/>
        </w:rPr>
        <w:t xml:space="preserve">Tulos</w:t>
      </w:r>
    </w:p>
    <w:p>
      <w:r>
        <w:t xml:space="preserve">1 . david william donald cameron -lrb- syntynyt 9. lokakuuta 1966 -rrb- on konservatiivipuolueen johtaja ja kuningattaren lojaalin opposition johtaja Yhdistyneessä kuningaskunnassa.</w:t>
      </w:r>
    </w:p>
    <w:p>
      <w:r>
        <w:rPr>
          <w:b/>
        </w:rPr>
        <w:t xml:space="preserve">Esimerkki 9.1801</w:t>
      </w:r>
    </w:p>
    <w:p>
      <w:r>
        <w:t xml:space="preserve">kun kukaan ei osoittanut kiinnostusta , cave otti tehtävän itselleen.</w:t>
      </w:r>
    </w:p>
    <w:p>
      <w:r>
        <w:rPr>
          <w:b/>
        </w:rPr>
        <w:t xml:space="preserve">Tulos</w:t>
      </w:r>
    </w:p>
    <w:p>
      <w:r>
        <w:t xml:space="preserve">kun kukaan ei osoittanut kiinnostusta, cave otti tehtävän yksin.</w:t>
      </w:r>
    </w:p>
    <w:p>
      <w:r>
        <w:rPr>
          <w:b/>
        </w:rPr>
        <w:t xml:space="preserve">Tulos</w:t>
      </w:r>
    </w:p>
    <w:p>
      <w:r>
        <w:t xml:space="preserve">cave otti tehtävän hoitaakseen itse, koska kukaan ei osoittanut kiinnostusta.</w:t>
      </w:r>
    </w:p>
    <w:p>
      <w:r>
        <w:rPr>
          <w:b/>
        </w:rPr>
        <w:t xml:space="preserve">Tulos</w:t>
      </w:r>
    </w:p>
    <w:p>
      <w:r>
        <w:t xml:space="preserve">kun kukaan muu ei halunnut työtä, Cave teki sen yksin.</w:t>
      </w:r>
    </w:p>
    <w:p>
      <w:r>
        <w:rPr>
          <w:b/>
        </w:rPr>
        <w:t xml:space="preserve">Tulos</w:t>
      </w:r>
    </w:p>
    <w:p>
      <w:r>
        <w:t xml:space="preserve">Kun kukaan ei osoittanut kiinnostusta, Cave otti työn vastaan itse.</w:t>
      </w:r>
    </w:p>
    <w:p>
      <w:r>
        <w:rPr>
          <w:b/>
        </w:rPr>
        <w:t xml:space="preserve">Tulos</w:t>
      </w:r>
    </w:p>
    <w:p>
      <w:r>
        <w:t xml:space="preserve">Koska kukaan muu ei osoittanut kiinnostusta, cave aloitti tehtävän itse.</w:t>
      </w:r>
    </w:p>
    <w:p>
      <w:r>
        <w:rPr>
          <w:b/>
        </w:rPr>
        <w:t xml:space="preserve">Tulos</w:t>
      </w:r>
    </w:p>
    <w:p>
      <w:r>
        <w:t xml:space="preserve">kun kukaan ei halunnut tehdä tehtävää, cave teki sen itse.</w:t>
      </w:r>
    </w:p>
    <w:p>
      <w:r>
        <w:rPr>
          <w:b/>
        </w:rPr>
        <w:t xml:space="preserve">Tulos</w:t>
      </w:r>
    </w:p>
    <w:p>
      <w:r>
        <w:t xml:space="preserve">Kun kukaan ei osoittanut kiinnostusta, Cave otti ohjat itselleen.</w:t>
      </w:r>
    </w:p>
    <w:p>
      <w:r>
        <w:rPr>
          <w:b/>
        </w:rPr>
        <w:t xml:space="preserve">Esimerkki 9.1802</w:t>
      </w:r>
    </w:p>
    <w:p>
      <w:r>
        <w:t xml:space="preserve">se on aurinkokunnan suurin tunnettu ei-pallomainen kuu.</w:t>
      </w:r>
    </w:p>
    <w:p>
      <w:r>
        <w:rPr>
          <w:b/>
        </w:rPr>
        <w:t xml:space="preserve">Tulos</w:t>
      </w:r>
    </w:p>
    <w:p>
      <w:r>
        <w:t xml:space="preserve">se on aurinkokunnan suurin tunnettu ei-pallomainen kuu.</w:t>
      </w:r>
    </w:p>
    <w:p>
      <w:r>
        <w:rPr>
          <w:b/>
        </w:rPr>
        <w:t xml:space="preserve">Tulos</w:t>
      </w:r>
    </w:p>
    <w:p>
      <w:r>
        <w:t xml:space="preserve">se on aurinkokunnan suurin tunnettu kuu.</w:t>
      </w:r>
    </w:p>
    <w:p>
      <w:r>
        <w:rPr>
          <w:b/>
        </w:rPr>
        <w:t xml:space="preserve">Tulos</w:t>
      </w:r>
    </w:p>
    <w:p>
      <w:r>
        <w:t xml:space="preserve">se on aurinkokunnan suurin ei-pyöreä kuu.</w:t>
      </w:r>
    </w:p>
    <w:p>
      <w:r>
        <w:rPr>
          <w:b/>
        </w:rPr>
        <w:t xml:space="preserve">Esimerkki 9.1803</w:t>
      </w:r>
    </w:p>
    <w:p>
      <w:r>
        <w:t xml:space="preserve">benjamin jeremy " ben " stein -lrb- s. 25. marraskuuta 1944 -rrb- on yhdysvaltalainen näyttelijä , kirjailija ja poliittisten ja taloudellisten kysymysten kommentoija.</w:t>
      </w:r>
    </w:p>
    <w:p>
      <w:r>
        <w:rPr>
          <w:b/>
        </w:rPr>
        <w:t xml:space="preserve">Tulos</w:t>
      </w:r>
    </w:p>
    <w:p>
      <w:r>
        <w:t xml:space="preserve">Benjamin Jeremy Stein on yhdysvaltalainen näyttelijä , kirjailija ja politiikan ja talouden kommentaattori.</w:t>
      </w:r>
    </w:p>
    <w:p>
      <w:r>
        <w:rPr>
          <w:b/>
        </w:rPr>
        <w:t xml:space="preserve">Tulos</w:t>
      </w:r>
    </w:p>
    <w:p>
      <w:r>
        <w:t xml:space="preserve">benjamin jeremy stein -lrb- eli "ben" -rrb- syntyi 25. marraskuuta 1944 , ja hän on yhdysvaltalainen näyttelijä ja kirjailija sekä poliittisten ja taloudellisten kysymysten kommentaattori.</w:t>
      </w:r>
    </w:p>
    <w:p>
      <w:r>
        <w:rPr>
          <w:b/>
        </w:rPr>
        <w:t xml:space="preserve">Tulos</w:t>
      </w:r>
    </w:p>
    <w:p>
      <w:r>
        <w:t xml:space="preserve">benjamin jeremy " ben " stein -lrb- s. 25. marraskuuta 1944 -rrb- on yhdysvaltalainen näyttelijä , kirjailija ja puhuja poliittisista ja taloudellisista kysymyksistä.</w:t>
      </w:r>
    </w:p>
    <w:p>
      <w:r>
        <w:rPr>
          <w:b/>
        </w:rPr>
        <w:t xml:space="preserve">Esimerkki 9.1804</w:t>
      </w:r>
    </w:p>
    <w:p>
      <w:r>
        <w:t xml:space="preserve">joitakin tekniikoita on mukautettu sosiaalisiin verkostopalveluihin ja isps-palveluihin.</w:t>
      </w:r>
    </w:p>
    <w:p>
      <w:r>
        <w:rPr>
          <w:b/>
        </w:rPr>
        <w:t xml:space="preserve">Tulos</w:t>
      </w:r>
    </w:p>
    <w:p>
      <w:r>
        <w:t xml:space="preserve">joitakin tekniikoita voidaan käyttää sosiaalisten verkostojen ja isps-palvelujen kanssa.</w:t>
      </w:r>
    </w:p>
    <w:p>
      <w:r>
        <w:rPr>
          <w:b/>
        </w:rPr>
        <w:t xml:space="preserve">Tulos</w:t>
      </w:r>
    </w:p>
    <w:p>
      <w:r>
        <w:t xml:space="preserve">jotkin tekniikat on sovitettu sosiaalisiin verkostopalveluihin ja isps-palveluihin.</w:t>
      </w:r>
    </w:p>
    <w:p>
      <w:r>
        <w:rPr>
          <w:b/>
        </w:rPr>
        <w:t xml:space="preserve">Tulos</w:t>
      </w:r>
    </w:p>
    <w:p>
      <w:r>
        <w:t xml:space="preserve">Joitakin tekniikoita on sovellettu sosiaalisiin verkostopalveluihin ja isps-palveluihin.</w:t>
      </w:r>
    </w:p>
    <w:p>
      <w:r>
        <w:rPr>
          <w:b/>
        </w:rPr>
        <w:t xml:space="preserve">Tulos</w:t>
      </w:r>
    </w:p>
    <w:p>
      <w:r>
        <w:t xml:space="preserve">osa tekniikoista muutettiin sosiaalisten verkostojen ja isps-palvelujen vuoksi.</w:t>
      </w:r>
    </w:p>
    <w:p>
      <w:r>
        <w:rPr>
          <w:b/>
        </w:rPr>
        <w:t xml:space="preserve">Tulos</w:t>
      </w:r>
    </w:p>
    <w:p>
      <w:r>
        <w:t xml:space="preserve">osa teknologioista on mukautettu sosiaalisiin verkostopalveluihin ja on.</w:t>
      </w:r>
    </w:p>
    <w:p>
      <w:r>
        <w:rPr>
          <w:b/>
        </w:rPr>
        <w:t xml:space="preserve">Tulos</w:t>
      </w:r>
    </w:p>
    <w:p>
      <w:r>
        <w:t xml:space="preserve">osa hänen keksinnöistään on muutettu sosiaalisiksi verkostopalveluiksi ja ispsiksi.</w:t>
      </w:r>
    </w:p>
    <w:p>
      <w:r>
        <w:rPr>
          <w:b/>
        </w:rPr>
        <w:t xml:space="preserve">Tulos</w:t>
      </w:r>
    </w:p>
    <w:p>
      <w:r>
        <w:t xml:space="preserve">1 . joitakin tekniikoita on muutettu sosiaalisiin verkostosivustoihin ja internet-yrityksiin sopiviksi.</w:t>
      </w:r>
    </w:p>
    <w:p>
      <w:r>
        <w:rPr>
          <w:b/>
        </w:rPr>
        <w:t xml:space="preserve">Esimerkki 9.1805</w:t>
      </w:r>
    </w:p>
    <w:p>
      <w:r>
        <w:t xml:space="preserve">hän on myös levyttänyt viisi albumia sooloartistina , debytoiden leading off vuonna 1994.</w:t>
      </w:r>
    </w:p>
    <w:p>
      <w:r>
        <w:rPr>
          <w:b/>
        </w:rPr>
        <w:t xml:space="preserve">Tulos</w:t>
      </w:r>
    </w:p>
    <w:p>
      <w:r>
        <w:t xml:space="preserve">hän on myös debytoinut johtavana pelaajana vuonna 1994.</w:t>
      </w:r>
    </w:p>
    <w:p>
      <w:r>
        <w:rPr>
          <w:b/>
        </w:rPr>
        <w:t xml:space="preserve">Tulos</w:t>
      </w:r>
    </w:p>
    <w:p>
      <w:r>
        <w:t xml:space="preserve">hän on myös levyttänyt viisi albumia sooloartistina, joka ilmestyi ensimmäisen kerran vuonna 1994.</w:t>
      </w:r>
    </w:p>
    <w:p>
      <w:r>
        <w:rPr>
          <w:b/>
        </w:rPr>
        <w:t xml:space="preserve">Tulos</w:t>
      </w:r>
    </w:p>
    <w:p>
      <w:r>
        <w:t xml:space="preserve">hän on levyttänyt viisi albumia sooloartistina , debytoi leading off vuonna 1994.</w:t>
      </w:r>
    </w:p>
    <w:p>
      <w:r>
        <w:rPr>
          <w:b/>
        </w:rPr>
        <w:t xml:space="preserve">Tulos</w:t>
      </w:r>
    </w:p>
    <w:p>
      <w:r>
        <w:t xml:space="preserve">hän on myös levyttänyt viisi albumia sooloartistina , alkaen " leading off " vuonna 1994.</w:t>
      </w:r>
    </w:p>
    <w:p>
      <w:r>
        <w:rPr>
          <w:b/>
        </w:rPr>
        <w:t xml:space="preserve">Tulos</w:t>
      </w:r>
    </w:p>
    <w:p>
      <w:r>
        <w:t xml:space="preserve">hän on myös levyttänyt viisi albumia sooloartistina , alkaen vuonna 1994 ilmestyneestä leading off -albumista.</w:t>
      </w:r>
    </w:p>
    <w:p>
      <w:r>
        <w:rPr>
          <w:b/>
        </w:rPr>
        <w:t xml:space="preserve">Tulos</w:t>
      </w:r>
    </w:p>
    <w:p>
      <w:r>
        <w:t xml:space="preserve">hän on myös levyttänyt viisi albumia , mukaan lukien hänen ensimmäinen albuminsa " leading off " , joka ilmestyi vuonna 1994.</w:t>
      </w:r>
    </w:p>
    <w:p>
      <w:r>
        <w:rPr>
          <w:b/>
        </w:rPr>
        <w:t xml:space="preserve">Tulos</w:t>
      </w:r>
    </w:p>
    <w:p>
      <w:r>
        <w:t xml:space="preserve">sooloartistina hän levytti 5 albumia , ensimmäinen oli leading off vuonna 1994.</w:t>
      </w:r>
    </w:p>
    <w:p>
      <w:r>
        <w:rPr>
          <w:b/>
        </w:rPr>
        <w:t xml:space="preserve">Tulos</w:t>
      </w:r>
    </w:p>
    <w:p>
      <w:r>
        <w:t xml:space="preserve">hän levytti viisi albumia sooloartistina , debytoi leading off vuonna 1994.</w:t>
      </w:r>
    </w:p>
    <w:p>
      <w:r>
        <w:rPr>
          <w:b/>
        </w:rPr>
        <w:t xml:space="preserve">Esimerkki 9.1806</w:t>
      </w:r>
    </w:p>
    <w:p>
      <w:r>
        <w:t xml:space="preserve">Augustuksen Roomassa quirinus oli myös januksen lisänimi, kuten janus quirinus.</w:t>
      </w:r>
    </w:p>
    <w:p>
      <w:r>
        <w:rPr>
          <w:b/>
        </w:rPr>
        <w:t xml:space="preserve">Tulos</w:t>
      </w:r>
    </w:p>
    <w:p>
      <w:r>
        <w:t xml:space="preserve">Augustuksen Roomassa quirinus oli myös januksen nimi, kuten janus quirinus.</w:t>
      </w:r>
    </w:p>
    <w:p>
      <w:r>
        <w:rPr>
          <w:b/>
        </w:rPr>
        <w:t xml:space="preserve">Tulos</w:t>
      </w:r>
    </w:p>
    <w:p>
      <w:r>
        <w:t xml:space="preserve">quirinus' epiteetti oli roomassa janus quirinus.</w:t>
      </w:r>
    </w:p>
    <w:p>
      <w:r>
        <w:rPr>
          <w:b/>
        </w:rPr>
        <w:t xml:space="preserve">Tulos</w:t>
      </w:r>
    </w:p>
    <w:p>
      <w:r>
        <w:t xml:space="preserve">Rooman Augustuksen kaudella quirinus oli janus -lrb- eli janus quirinus -rrb- nimitys.</w:t>
      </w:r>
    </w:p>
    <w:p>
      <w:r>
        <w:rPr>
          <w:b/>
        </w:rPr>
        <w:t xml:space="preserve">Tulos</w:t>
      </w:r>
    </w:p>
    <w:p>
      <w:r>
        <w:t xml:space="preserve">Augustuksen Roomassa quirinus oli myös januksen nimi, kuten janus quirinus.</w:t>
      </w:r>
    </w:p>
    <w:p>
      <w:r>
        <w:rPr>
          <w:b/>
        </w:rPr>
        <w:t xml:space="preserve">Tulos</w:t>
      </w:r>
    </w:p>
    <w:p>
      <w:r>
        <w:t xml:space="preserve">quirinus tunnetaan myös nimellä janus quirinus Augustuksen Roomassa.</w:t>
      </w:r>
    </w:p>
    <w:p>
      <w:r>
        <w:rPr>
          <w:b/>
        </w:rPr>
        <w:t xml:space="preserve">Esimerkki 9.1807</w:t>
      </w:r>
    </w:p>
    <w:p>
      <w:r>
        <w:t xml:space="preserve">älä selitä tekojasi sillä, mitä muut tekivät.</w:t>
      </w:r>
    </w:p>
    <w:p>
      <w:r>
        <w:rPr>
          <w:b/>
        </w:rPr>
        <w:t xml:space="preserve">Tulos</w:t>
      </w:r>
    </w:p>
    <w:p>
      <w:r>
        <w:t xml:space="preserve">älä anna anteeksi sitä, mitä teit muiden kanssa.</w:t>
      </w:r>
    </w:p>
    <w:p>
      <w:r>
        <w:rPr>
          <w:b/>
        </w:rPr>
        <w:t xml:space="preserve">Tulos</w:t>
      </w:r>
    </w:p>
    <w:p>
      <w:r>
        <w:t xml:space="preserve">älä päättele mitä teit, mitä muut tekivät.</w:t>
      </w:r>
    </w:p>
    <w:p>
      <w:r>
        <w:rPr>
          <w:b/>
        </w:rPr>
        <w:t xml:space="preserve">Tulos</w:t>
      </w:r>
    </w:p>
    <w:p>
      <w:r>
        <w:t xml:space="preserve">se, mitä muut tekivät, ei ole tekosyy sinun teoillesi.</w:t>
      </w:r>
    </w:p>
    <w:p>
      <w:r>
        <w:rPr>
          <w:b/>
        </w:rPr>
        <w:t xml:space="preserve">Tulos</w:t>
      </w:r>
    </w:p>
    <w:p>
      <w:r>
        <w:t xml:space="preserve">älä käytä toisten tekoja omien tekojesi tekosyynä.</w:t>
      </w:r>
    </w:p>
    <w:p>
      <w:r>
        <w:rPr>
          <w:b/>
        </w:rPr>
        <w:t xml:space="preserve">Tulos</w:t>
      </w:r>
    </w:p>
    <w:p>
      <w:r>
        <w:t xml:space="preserve">älä anna anteeksi sitä, mitä olet tehnyt, käyttämällä sitä, mitä muut ovat tehneet.</w:t>
      </w:r>
    </w:p>
    <w:p>
      <w:r>
        <w:rPr>
          <w:b/>
        </w:rPr>
        <w:t xml:space="preserve">Esimerkki 9.1808</w:t>
      </w:r>
    </w:p>
    <w:p>
      <w:r>
        <w:t xml:space="preserve">pkcs # 1 -standardi sisältää myös käsittelyjärjestelmiä, jotka on suunniteltu antamaan rsa-allekirjoituksille lisäsuojaa, esim. todennäköisyysperusteinen allekirjoitusjärjestelmä rsa -lrb- rsa-pss -rrb-.</w:t>
      </w:r>
    </w:p>
    <w:p>
      <w:r>
        <w:rPr>
          <w:b/>
        </w:rPr>
        <w:t xml:space="preserve">Tulos</w:t>
      </w:r>
    </w:p>
    <w:p>
      <w:r>
        <w:t xml:space="preserve">pkcs # 1 -standardi kokoaa yhteen myös käsittelyjärjestelmiä, jotka on suunniteltu lisäämään rsa-allekirjoitusten turvallisuutta, esimerkiksi rsa:n probabilistinen allekirjoitusjärjestelmä -lrb- rsa-pss -rrb-.</w:t>
      </w:r>
    </w:p>
    <w:p>
      <w:r>
        <w:rPr>
          <w:b/>
        </w:rPr>
        <w:t xml:space="preserve">Tulos</w:t>
      </w:r>
    </w:p>
    <w:p>
      <w:r>
        <w:t xml:space="preserve">pkcs # 1 -standardi sisältää myös prosesseja, jotka tarjoavat rsa-allekirjoituksille lisäturvaa, kuten rsa:n todennäköisyysperusteisen allekirjoitusjärjestelmän.</w:t>
      </w:r>
    </w:p>
    <w:p>
      <w:r>
        <w:rPr>
          <w:b/>
        </w:rPr>
        <w:t xml:space="preserve">Tulos</w:t>
      </w:r>
    </w:p>
    <w:p>
      <w:r>
        <w:t xml:space="preserve">pkcs # 1 -standardi tarjoaa rsa-allekirjoitusten sisällyttämisen ja turvallisuuden.</w:t>
      </w:r>
    </w:p>
    <w:p>
      <w:r>
        <w:rPr>
          <w:b/>
        </w:rPr>
        <w:t xml:space="preserve">Tulos</w:t>
      </w:r>
    </w:p>
    <w:p>
      <w:r>
        <w:t xml:space="preserve">pkcs first -standardi sisältää käsittelyjärjestelmiä, jotka tarjoavat rsa-allekirjoituksille lisäturvaa.</w:t>
      </w:r>
    </w:p>
    <w:p>
      <w:r>
        <w:rPr>
          <w:b/>
        </w:rPr>
        <w:t xml:space="preserve">Tulos</w:t>
      </w:r>
    </w:p>
    <w:p>
      <w:r>
        <w:t xml:space="preserve">pkcs # 1 -standardissa käytetään myös rsa-allekirjoitusten lisäturvallisuuden takaamiseksi tehtyjä käsittelyjärjestelmiä, esimerkiksi rsa:n probabilistinen allekirjoitusjärjestelmä -lrb- rsa-pss -rrb-.</w:t>
      </w:r>
    </w:p>
    <w:p>
      <w:r>
        <w:rPr>
          <w:b/>
        </w:rPr>
        <w:t xml:space="preserve">Tulos</w:t>
      </w:r>
    </w:p>
    <w:p>
      <w:r>
        <w:t xml:space="preserve">1 . pkcs # 1 -standardi sisältää myös käsittelystrategioita, joiden tarkoituksena on parantaa rsa-allekirjoitusten turvallisuutta, esimerkiksi rsa -lrb- rsa-pss -rrb- todennäköisyysperusteinen allekirjoitusjärjestelmä.</w:t>
      </w:r>
    </w:p>
    <w:p>
      <w:r>
        <w:rPr>
          <w:b/>
        </w:rPr>
        <w:t xml:space="preserve">Tulos</w:t>
      </w:r>
    </w:p>
    <w:p>
      <w:r>
        <w:t xml:space="preserve">pkcs # 1 -standardi sisältää myös käsittelyjärjestelmiä, jotka on suunniteltu antamaan rsa-allekirjoituksille lisäturvaa, esimerkiksi rsa:n todennäköisyysperusteinen allekirjoitusjärjestelmä -lrb- rsa-p.</w:t>
      </w:r>
    </w:p>
    <w:p>
      <w:r>
        <w:rPr>
          <w:b/>
        </w:rPr>
        <w:t xml:space="preserve">Tulos</w:t>
      </w:r>
    </w:p>
    <w:p>
      <w:r>
        <w:t xml:space="preserve">pkcs # 1 -standardi sisältää myös käsittelyjärjestelmiä, jotka on suunniteltu antamaan rsa-allekirjoituksille lisäturvaa, esim. probabilistinen allekirjoitusjärjestelmä rsa -lrb- rsa-pss -rrb- .</w:t>
      </w:r>
    </w:p>
    <w:p>
      <w:r>
        <w:rPr>
          <w:b/>
        </w:rPr>
        <w:t xml:space="preserve">Esimerkki 9.1809</w:t>
      </w:r>
    </w:p>
    <w:p>
      <w:r>
        <w:t xml:space="preserve">Puolan liityttyä Euroopan unioniin huomattava määrä puolalaisia on muuttanut työn perässä Länsi-Euroopan maihin, kuten Yhdistyneeseen kuningaskuntaan, Saksaan ja Irlantiin.</w:t>
      </w:r>
    </w:p>
    <w:p>
      <w:r>
        <w:rPr>
          <w:b/>
        </w:rPr>
        <w:t xml:space="preserve">Tulos</w:t>
      </w:r>
    </w:p>
    <w:p>
      <w:r>
        <w:t xml:space="preserve">Euroopan unioniin liittymisen jälkeen monet puolalaiset ovat muuttaneet Länsi-Euroopan maihin, kuten Yhdistyneeseen kuningaskuntaan, Saksaan ja Irlantiin, etsimään työtä.</w:t>
      </w:r>
    </w:p>
    <w:p>
      <w:r>
        <w:rPr>
          <w:b/>
        </w:rPr>
        <w:t xml:space="preserve">Tulos</w:t>
      </w:r>
    </w:p>
    <w:p>
      <w:r>
        <w:t xml:space="preserve">Puolan liityttyä Euroopan unioniin useat puolalaiset muuttivat Länsi-Eurooppaan etsimään työtä Yhdistyneestä kuningaskunnasta, Saksasta ja Irlannista.</w:t>
      </w:r>
    </w:p>
    <w:p>
      <w:r>
        <w:rPr>
          <w:b/>
        </w:rPr>
        <w:t xml:space="preserve">Tulos</w:t>
      </w:r>
    </w:p>
    <w:p>
      <w:r>
        <w:t xml:space="preserve">Puolan liityttyä Euroopan unioniin suuri määrä puolalaisia on muuttanut työn perässä Länsi-Euroopan maihin, kuten Yhdistyneeseen kuningaskuntaan, Saksaan ja Irlantiin.</w:t>
      </w:r>
    </w:p>
    <w:p>
      <w:r>
        <w:rPr>
          <w:b/>
        </w:rPr>
        <w:t xml:space="preserve">Tulos</w:t>
      </w:r>
    </w:p>
    <w:p>
      <w:r>
        <w:t xml:space="preserve">Puolan liityttyä Euroopan unioniin suuri määrä puolalaisia on muuttanut työn perässä Länsi-Euroopan maihin, kuten Yhdistyneeseen kuningaskuntaan, Saksaan ja Irlantiin.</w:t>
      </w:r>
    </w:p>
    <w:p>
      <w:r>
        <w:rPr>
          <w:b/>
        </w:rPr>
        <w:t xml:space="preserve">Tulos</w:t>
      </w:r>
    </w:p>
    <w:p>
      <w:r>
        <w:t xml:space="preserve">Puolan liityttyä Euroopan unioniin suuri määrä puolalaisia on muuttanut työn perässä Länsi-Euroopan maihin, kuten Yhdistyneeseen kuningaskuntaan, Saksaan ja Irlantiin.</w:t>
      </w:r>
    </w:p>
    <w:p>
      <w:r>
        <w:rPr>
          <w:b/>
        </w:rPr>
        <w:t xml:space="preserve">Tulos</w:t>
      </w:r>
    </w:p>
    <w:p>
      <w:r>
        <w:t xml:space="preserve">sen jälkeen kun Puolasta tuli osa Euroopan unionia, huomattava määrä puolalaisia on muuttanut työn perässä Länsi-Euroopan maihin, kuten Yhdistyneeseen kuningaskuntaan, Saksaan ja Irlantiin.</w:t>
      </w:r>
    </w:p>
    <w:p>
      <w:r>
        <w:rPr>
          <w:b/>
        </w:rPr>
        <w:t xml:space="preserve">Tulos</w:t>
      </w:r>
    </w:p>
    <w:p>
      <w:r>
        <w:t xml:space="preserve">Puolan liityttyä Euroopan unioniin huomattava määrä puolalaisia on muuttanut työn perässä Länsi-Euroopan maihin, kuten Yhdistyneeseen kuningaskuntaan, Saksaan ja Irlantiin.</w:t>
      </w:r>
    </w:p>
    <w:p>
      <w:r>
        <w:rPr>
          <w:b/>
        </w:rPr>
        <w:t xml:space="preserve">Tulos</w:t>
      </w:r>
    </w:p>
    <w:p>
      <w:r>
        <w:t xml:space="preserve">Puolan liityttyä Euroopan unioniin huomattava määrä puolalaisia on muuttanut työn perässä Länsi-Euroopan maihin, kuten Yhdistyneeseen kuningaskuntaan, Saksaan ja Irlantiin.</w:t>
      </w:r>
    </w:p>
    <w:p>
      <w:r>
        <w:rPr>
          <w:b/>
        </w:rPr>
        <w:t xml:space="preserve">Esimerkki 9.1810</w:t>
      </w:r>
    </w:p>
    <w:p>
      <w:r>
        <w:t xml:space="preserve">sukunimi christian on manxilaisen mccrystyn-nimen anglisointi.</w:t>
      </w:r>
    </w:p>
    <w:p>
      <w:r>
        <w:rPr>
          <w:b/>
        </w:rPr>
        <w:t xml:space="preserve">Tulos</w:t>
      </w:r>
    </w:p>
    <w:p>
      <w:r>
        <w:t xml:space="preserve">sukunimi christian on muunnos manxilaisesta nimestä mccrystyn.</w:t>
      </w:r>
    </w:p>
    <w:p>
      <w:r>
        <w:rPr>
          <w:b/>
        </w:rPr>
        <w:t xml:space="preserve">Tulos</w:t>
      </w:r>
    </w:p>
    <w:p>
      <w:r>
        <w:t xml:space="preserve">sukunimi christian on muunnos nimestä mccrystyn.</w:t>
      </w:r>
    </w:p>
    <w:p>
      <w:r>
        <w:rPr>
          <w:b/>
        </w:rPr>
        <w:t xml:space="preserve">Tulos</w:t>
      </w:r>
    </w:p>
    <w:p>
      <w:r>
        <w:t xml:space="preserve">nimi christian on englanninkielinen manxilaisesta nimestä mccrystyn.</w:t>
      </w:r>
    </w:p>
    <w:p>
      <w:r>
        <w:rPr>
          <w:b/>
        </w:rPr>
        <w:t xml:space="preserve">Tulos</w:t>
      </w:r>
    </w:p>
    <w:p>
      <w:r>
        <w:t xml:space="preserve">sukunimi christian on englanninkielinen käännös manxilaisesta nimestä mccrystyn.</w:t>
      </w:r>
    </w:p>
    <w:p>
      <w:r>
        <w:rPr>
          <w:b/>
        </w:rPr>
        <w:t xml:space="preserve">Tulos</w:t>
      </w:r>
    </w:p>
    <w:p>
      <w:r>
        <w:t xml:space="preserve">sukunimi christian on manxilaisen mccrystyn-nimen anglisointi.</w:t>
      </w:r>
    </w:p>
    <w:p>
      <w:r>
        <w:rPr>
          <w:b/>
        </w:rPr>
        <w:t xml:space="preserve">Tulos</w:t>
      </w:r>
    </w:p>
    <w:p>
      <w:r>
        <w:t xml:space="preserve">sukunimi christian on manxilaisen mccrystyn-nimen anglisointi.</w:t>
      </w:r>
    </w:p>
    <w:p>
      <w:r>
        <w:rPr>
          <w:b/>
        </w:rPr>
        <w:t xml:space="preserve">Tulos</w:t>
      </w:r>
    </w:p>
    <w:p>
      <w:r>
        <w:t xml:space="preserve">sukunimi christian on manxilaisen mccryst-nimen anglisointi.</w:t>
      </w:r>
    </w:p>
    <w:p>
      <w:r>
        <w:rPr>
          <w:b/>
        </w:rPr>
        <w:t xml:space="preserve">Tulos</w:t>
      </w:r>
    </w:p>
    <w:p>
      <w:r>
        <w:t xml:space="preserve">sukunimi christian on muunnettu muoto manxilaisesta nimestä mccrystyn.</w:t>
      </w:r>
    </w:p>
    <w:p>
      <w:r>
        <w:rPr>
          <w:b/>
        </w:rPr>
        <w:t xml:space="preserve">Esimerkki 9.1811</w:t>
      </w:r>
    </w:p>
    <w:p>
      <w:r>
        <w:t xml:space="preserve">Tämä yllätti tasavallan, erityisesti koska spd oli tuolloin mielipidemittauksissa alle 25 prosentin.</w:t>
      </w:r>
    </w:p>
    <w:p>
      <w:r>
        <w:rPr>
          <w:b/>
        </w:rPr>
        <w:t xml:space="preserve">Tulos</w:t>
      </w:r>
    </w:p>
    <w:p>
      <w:r>
        <w:t xml:space="preserve">Tämä yllätti tasavallan, koska spd:n kannatus oli alle 25 prosenttia.</w:t>
      </w:r>
    </w:p>
    <w:p>
      <w:r>
        <w:rPr>
          <w:b/>
        </w:rPr>
        <w:t xml:space="preserve">Tulos</w:t>
      </w:r>
    </w:p>
    <w:p>
      <w:r>
        <w:t xml:space="preserve">Tämä yllätti tasavallan, sillä tuolloin spd oli mielipidemittauksissa alle 25 prosentissa.</w:t>
      </w:r>
    </w:p>
    <w:p>
      <w:r>
        <w:rPr>
          <w:b/>
        </w:rPr>
        <w:t xml:space="preserve">Tulos</w:t>
      </w:r>
    </w:p>
    <w:p>
      <w:r>
        <w:t xml:space="preserve">spd oli tuolloin alle 25 prosentin gallupissa, mikä yllätti tasavallan.</w:t>
      </w:r>
    </w:p>
    <w:p>
      <w:r>
        <w:rPr>
          <w:b/>
        </w:rPr>
        <w:t xml:space="preserve">Tulos</w:t>
      </w:r>
    </w:p>
    <w:p>
      <w:r>
        <w:t xml:space="preserve">Tasavalta oli yllättynyt, koska tuolloin spd oli mielipidemittauksissa alle 25 prosentissa.</w:t>
      </w:r>
    </w:p>
    <w:p>
      <w:r>
        <w:rPr>
          <w:b/>
        </w:rPr>
        <w:t xml:space="preserve">Tulos</w:t>
      </w:r>
    </w:p>
    <w:p>
      <w:r>
        <w:t xml:space="preserve">Tämä yllätti tasavallan, erityisesti koska spd oli tuolloin mielipidemittauksissa alle 25 prosentissa.</w:t>
      </w:r>
    </w:p>
    <w:p>
      <w:r>
        <w:rPr>
          <w:b/>
        </w:rPr>
        <w:t xml:space="preserve">Tulos</w:t>
      </w:r>
    </w:p>
    <w:p>
      <w:r>
        <w:t xml:space="preserve">spd oli tuolloin alle 25 prosenttia . tämä alhainen spd oli yllätys tasavallalle.</w:t>
      </w:r>
    </w:p>
    <w:p>
      <w:r>
        <w:rPr>
          <w:b/>
        </w:rPr>
        <w:t xml:space="preserve">Tulos</w:t>
      </w:r>
    </w:p>
    <w:p>
      <w:r>
        <w:t xml:space="preserve">Tämä hämmästytti tasavaltaa, varsinkin kun spd oli tuolloin mielipidemittauksissa alle 25 prosentissa.</w:t>
      </w:r>
    </w:p>
    <w:p>
      <w:r>
        <w:rPr>
          <w:b/>
        </w:rPr>
        <w:t xml:space="preserve">Tulos</w:t>
      </w:r>
    </w:p>
    <w:p>
      <w:r>
        <w:t xml:space="preserve">Tämä yllätti tasavallan, koska spd oli mielipidemittauksissa alle 25 prosentissa.</w:t>
      </w:r>
    </w:p>
    <w:p>
      <w:r>
        <w:rPr>
          <w:b/>
        </w:rPr>
        <w:t xml:space="preserve">Esimerkki 9.1812</w:t>
      </w:r>
    </w:p>
    <w:p>
      <w:r>
        <w:t xml:space="preserve">se kiihtyi koilliseen itärannikon suuntaisesti ja muuttui ekstratrooppiseksi 23. heinäkuuta lähellä Nova Scotiaa.</w:t>
      </w:r>
    </w:p>
    <w:p>
      <w:r>
        <w:rPr>
          <w:b/>
        </w:rPr>
        <w:t xml:space="preserve">Tulos</w:t>
      </w:r>
    </w:p>
    <w:p>
      <w:r>
        <w:t xml:space="preserve">se liikkui koilliseen itärannikon suuntaisesti ja muuttui ekstratrooppiseksi 23. heinäkuuta lähellä Nova Scotiaa.</w:t>
      </w:r>
    </w:p>
    <w:p>
      <w:r>
        <w:rPr>
          <w:b/>
        </w:rPr>
        <w:t xml:space="preserve">Tulos</w:t>
      </w:r>
    </w:p>
    <w:p>
      <w:r>
        <w:t xml:space="preserve">se kiihtyi koilliseen itärannikon suuntaisesti ja muuttui ekstratrooppiseksi 23. heinäkuuta lähellä Nova Scotiaa.</w:t>
      </w:r>
    </w:p>
    <w:p>
      <w:r>
        <w:rPr>
          <w:b/>
        </w:rPr>
        <w:t xml:space="preserve">Tulos</w:t>
      </w:r>
    </w:p>
    <w:p>
      <w:r>
        <w:t xml:space="preserve">se kiihtyi koilliseen itärannikon viereen ja muuttui "ekstra-trooppiseksi" 23. heinäkuuta lähellä Nova Scotiaa.</w:t>
      </w:r>
    </w:p>
    <w:p>
      <w:r>
        <w:rPr>
          <w:b/>
        </w:rPr>
        <w:t xml:space="preserve">Tulos</w:t>
      </w:r>
    </w:p>
    <w:p>
      <w:r>
        <w:t xml:space="preserve">se liikkui nopeammin koilliseen pysytellen itärannikkoa pitkin, ja se menetti trooppiset piirteensä viileämmän ilman ja veden vuoksi 23. heinäkuuta lähellä Nova Scotiaa.</w:t>
      </w:r>
    </w:p>
    <w:p>
      <w:r>
        <w:rPr>
          <w:b/>
        </w:rPr>
        <w:t xml:space="preserve">Tulos</w:t>
      </w:r>
    </w:p>
    <w:p>
      <w:r>
        <w:t xml:space="preserve">se liikkui koilliseen itärannikon suuntaisesti ja muuttui ekstratrooppiseksi 23. heinäkuuta lähellä Nova Scotiaa.</w:t>
      </w:r>
    </w:p>
    <w:p>
      <w:r>
        <w:rPr>
          <w:b/>
        </w:rPr>
        <w:t xml:space="preserve">Tulos</w:t>
      </w:r>
    </w:p>
    <w:p>
      <w:r>
        <w:t xml:space="preserve">se liikkui itärannikon suuntaisesti ja muuttui ekstratrooppiseksi järjestelmäksi heinäkuussa lähellä Nova Scotiaa.</w:t>
      </w:r>
    </w:p>
    <w:p>
      <w:r>
        <w:rPr>
          <w:b/>
        </w:rPr>
        <w:t xml:space="preserve">Tulos</w:t>
      </w:r>
    </w:p>
    <w:p>
      <w:r>
        <w:t xml:space="preserve">se kiersi koilliseen itärannikon viereen ja muuttui ekstratrooppiseksi 23. heinäkuuta lähellä Nova Scotiaa.</w:t>
      </w:r>
    </w:p>
    <w:p>
      <w:r>
        <w:rPr>
          <w:b/>
        </w:rPr>
        <w:t xml:space="preserve">Esimerkki 9.1813</w:t>
      </w:r>
    </w:p>
    <w:p>
      <w:r>
        <w:t xml:space="preserve">häntä kutsutaan pyhäksi Jaakobiksi, suuremmaksi, erotukseksi Jaakobista, Alfeuksen pojasta, joka tunnetaan myös nimellä Jaakob, pienempi.</w:t>
      </w:r>
    </w:p>
    <w:p>
      <w:r>
        <w:rPr>
          <w:b/>
        </w:rPr>
        <w:t xml:space="preserve">Tulos</w:t>
      </w:r>
    </w:p>
    <w:p>
      <w:r>
        <w:t xml:space="preserve">häntä kutsutaan pyhäksi Jaakobiksi, suuremmaksi, erotukseksi Jaakobista, Alfeuksen pojasta, joka tunnettiin nimellä Jaakob, pienempi.</w:t>
      </w:r>
    </w:p>
    <w:p>
      <w:r>
        <w:rPr>
          <w:b/>
        </w:rPr>
        <w:t xml:space="preserve">Tulos</w:t>
      </w:r>
    </w:p>
    <w:p>
      <w:r>
        <w:t xml:space="preserve">häntä kutsutaan pyhäksi Jaakobiksi, suuremmaksi, erotukseksi Jaakobista, Alfeuksen pojasta, joka tunnetaan myös nimellä Jaakob, pienempi.</w:t>
      </w:r>
    </w:p>
    <w:p>
      <w:r>
        <w:rPr>
          <w:b/>
        </w:rPr>
        <w:t xml:space="preserve">Tulos</w:t>
      </w:r>
    </w:p>
    <w:p>
      <w:r>
        <w:t xml:space="preserve">häntä kutsutaan pyhäksi Jaakob suureksi, jotta hänet voitaisiin erottaa Jaakobista, Alfeuksen pojasta, joka tunnetaan nimellä Jaakob pienempi.</w:t>
      </w:r>
    </w:p>
    <w:p>
      <w:r>
        <w:rPr>
          <w:b/>
        </w:rPr>
        <w:t xml:space="preserve">Tulos</w:t>
      </w:r>
    </w:p>
    <w:p>
      <w:r>
        <w:t xml:space="preserve">Häntä kutsutaan pyhäksi Jaakob suuremmaksi, jotta hänet voitaisiin erottaa Jaakobista, Alfeuksen pojasta, jota kutsutaan Jaakob Le.</w:t>
      </w:r>
    </w:p>
    <w:p>
      <w:r>
        <w:rPr>
          <w:b/>
        </w:rPr>
        <w:t xml:space="preserve">Tulos</w:t>
      </w:r>
    </w:p>
    <w:p>
      <w:r>
        <w:t xml:space="preserve">häntä kutsutaan myös pyhäksi Jaakobiksi, suuremmaksi, jotta hänet voitaisiin erottaa Jaakobista, Alfeuksen pojasta, joka tunnetaan nimellä Jaakob, pienempi.</w:t>
      </w:r>
    </w:p>
    <w:p>
      <w:r>
        <w:rPr>
          <w:b/>
        </w:rPr>
        <w:t xml:space="preserve">Tulos</w:t>
      </w:r>
    </w:p>
    <w:p>
      <w:r>
        <w:t xml:space="preserve">Häntä kutsutaan pyhäksi Jaakob Suureksi, jota ei pidä sekoittaa Jaakobiin, Alfeuksen poikaan, joka tunnettiin myös nimellä Jaakob Pienempi.</w:t>
      </w:r>
    </w:p>
    <w:p>
      <w:r>
        <w:rPr>
          <w:b/>
        </w:rPr>
        <w:t xml:space="preserve">Tulos</w:t>
      </w:r>
    </w:p>
    <w:p>
      <w:r>
        <w:t xml:space="preserve">häntä kutsutaan pyhäksi Jaakob suuremmaksi erotukseksi Jaakobista, Alfeuksen pojasta, joka tunnetaan myös nimellä Jaakob pienempi.</w:t>
      </w:r>
    </w:p>
    <w:p>
      <w:r>
        <w:rPr>
          <w:b/>
        </w:rPr>
        <w:t xml:space="preserve">Tulos</w:t>
      </w:r>
    </w:p>
    <w:p>
      <w:r>
        <w:t xml:space="preserve">häntä kutsutaan pyhäksi Jaakob suuremmaksi, jotta häntä ei sekoitettaisi Jaakobiin, Alfeuksen poikaan, joka tunnetaan nimellä Jaakob pienempi.</w:t>
      </w:r>
    </w:p>
    <w:p>
      <w:r>
        <w:rPr>
          <w:b/>
        </w:rPr>
        <w:t xml:space="preserve">Esimerkki 9.1814</w:t>
      </w:r>
    </w:p>
    <w:p>
      <w:r>
        <w:t xml:space="preserve">hän luisteli viimeisen kerran ohjelmassa vuonna 2007.</w:t>
      </w:r>
    </w:p>
    <w:p>
      <w:r>
        <w:rPr>
          <w:b/>
        </w:rPr>
        <w:t xml:space="preserve">Tulos</w:t>
      </w:r>
    </w:p>
    <w:p>
      <w:r>
        <w:t xml:space="preserve">Hänen viimeinen luisteluesiintymisensä ohjelmassa oli vuonna 2007.</w:t>
      </w:r>
    </w:p>
    <w:p>
      <w:r>
        <w:rPr>
          <w:b/>
        </w:rPr>
        <w:t xml:space="preserve">Tulos</w:t>
      </w:r>
    </w:p>
    <w:p>
      <w:r>
        <w:t xml:space="preserve">Hän luisteli viimeksi ohjelmassa vuonna 2007.</w:t>
      </w:r>
    </w:p>
    <w:p>
      <w:r>
        <w:rPr>
          <w:b/>
        </w:rPr>
        <w:t xml:space="preserve">Tulos</w:t>
      </w:r>
    </w:p>
    <w:p>
      <w:r>
        <w:t xml:space="preserve">hän luisteli viimeisen kerran ohjelmassa vuonna 2007.</w:t>
      </w:r>
    </w:p>
    <w:p>
      <w:r>
        <w:rPr>
          <w:b/>
        </w:rPr>
        <w:t xml:space="preserve">Tulos</w:t>
      </w:r>
    </w:p>
    <w:p>
      <w:r>
        <w:t xml:space="preserve">Hän luisteli viimeksi ohjelmassa vuonna 2007.</w:t>
      </w:r>
    </w:p>
    <w:p>
      <w:r>
        <w:rPr>
          <w:b/>
        </w:rPr>
        <w:t xml:space="preserve">Tulos</w:t>
      </w:r>
    </w:p>
    <w:p>
      <w:r>
        <w:t xml:space="preserve">hän luisteli viimeisen kerran ohjelmassa vuonna 2007.</w:t>
      </w:r>
    </w:p>
    <w:p>
      <w:r>
        <w:rPr>
          <w:b/>
        </w:rPr>
        <w:t xml:space="preserve">Tulos</w:t>
      </w:r>
    </w:p>
    <w:p>
      <w:r>
        <w:t xml:space="preserve">Hänen viimeinen luisteluesityksensä oli vuonna 2007.</w:t>
      </w:r>
    </w:p>
    <w:p>
      <w:r>
        <w:rPr>
          <w:b/>
        </w:rPr>
        <w:t xml:space="preserve">Esimerkki 9.1815</w:t>
      </w:r>
    </w:p>
    <w:p>
      <w:r>
        <w:t xml:space="preserve">matematiikassa , riemannin summa on menetelmä, jolla voidaan approksimoida kokonaispinta-ala käyrän alapuolella kuvaajassa, joka tunnetaan myös nimellä integraali.</w:t>
      </w:r>
    </w:p>
    <w:p>
      <w:r>
        <w:rPr>
          <w:b/>
        </w:rPr>
        <w:t xml:space="preserve">Tulos</w:t>
      </w:r>
    </w:p>
    <w:p>
      <w:r>
        <w:t xml:space="preserve">matematiikassa , rieman summa on tapa arvioida pinta-ala kuvaajan käyrän alla , joka tunnetaan nimellä integraali.</w:t>
      </w:r>
    </w:p>
    <w:p>
      <w:r>
        <w:rPr>
          <w:b/>
        </w:rPr>
        <w:t xml:space="preserve">Tulos</w:t>
      </w:r>
    </w:p>
    <w:p>
      <w:r>
        <w:t xml:space="preserve">tunnetaan matematiikassa integraalina , Riemannin summa on menetelmä, jolla voidaan approksimoida kuvaajan käyrän alapuolella olevaa kokonaispinta-alaa.</w:t>
      </w:r>
    </w:p>
    <w:p>
      <w:r>
        <w:rPr>
          <w:b/>
        </w:rPr>
        <w:t xml:space="preserve">Tulos</w:t>
      </w:r>
    </w:p>
    <w:p>
      <w:r>
        <w:t xml:space="preserve">Matematiikassa Riemannin summa on tapa approksimoida kuvaajan käyrän alapuolella olevia arvoja, joka tunnetaan myös nimellä integraali.</w:t>
      </w:r>
    </w:p>
    <w:p>
      <w:r>
        <w:rPr>
          <w:b/>
        </w:rPr>
        <w:t xml:space="preserve">Tulos</w:t>
      </w:r>
    </w:p>
    <w:p>
      <w:r>
        <w:t xml:space="preserve">matematiikassa riemannin summa on menetelmä, jolla arvioidaan kuvaajan käyrän alle jäävä kokonaispinta-ala. se tunnetaan myös nimellä integraali.</w:t>
      </w:r>
    </w:p>
    <w:p>
      <w:r>
        <w:rPr>
          <w:b/>
        </w:rPr>
        <w:t xml:space="preserve">Tulos</w:t>
      </w:r>
    </w:p>
    <w:p>
      <w:r>
        <w:t xml:space="preserve">integraali voidaan approksimoida käyttämällä riemanin summaa.</w:t>
      </w:r>
    </w:p>
    <w:p>
      <w:r>
        <w:rPr>
          <w:b/>
        </w:rPr>
        <w:t xml:space="preserve">Tulos</w:t>
      </w:r>
    </w:p>
    <w:p>
      <w:r>
        <w:t xml:space="preserve">1 . matematiikassa Riemannin summa on kaava, jolla arvioidaan kuvaajan käyrän alapuolella olevan kokonaispinta-alan suuruus, jota kutsutaan myös integraaliksi.</w:t>
      </w:r>
    </w:p>
    <w:p>
      <w:r>
        <w:rPr>
          <w:b/>
        </w:rPr>
        <w:t xml:space="preserve">Esimerkki 9.1816</w:t>
      </w:r>
    </w:p>
    <w:p>
      <w:r>
        <w:t xml:space="preserve">Bonham Carter teki elokuvadebyyttinsä K. M. Peytonin elokuvassa , A pattern of roses , ennen kuin hän esiintyi ensimmäisessä pääroolissaan elokuvassa Lady Jane .</w:t>
      </w:r>
    </w:p>
    <w:p>
      <w:r>
        <w:rPr>
          <w:b/>
        </w:rPr>
        <w:t xml:space="preserve">Tulos</w:t>
      </w:r>
    </w:p>
    <w:p>
      <w:r>
        <w:t xml:space="preserve">Bonham Carter esitteli itsensä elokuvissa K. M. Peytonin elokuvassa , A pattern of roses , ennen kuin hän sai ensimmäisen pääroolinsa elokuvassa Lady Jane .</w:t>
      </w:r>
    </w:p>
    <w:p>
      <w:r>
        <w:rPr>
          <w:b/>
        </w:rPr>
        <w:t xml:space="preserve">Tulos</w:t>
      </w:r>
    </w:p>
    <w:p>
      <w:r>
        <w:t xml:space="preserve">Bonham Carterin ensimmäinen elokuva oli K. M. Peytonin elokuva , A pattern of roses , ennen kuin hän sai ensimmäisen pääroolinsa elokuvassa Lady Jane .</w:t>
      </w:r>
    </w:p>
    <w:p>
      <w:r>
        <w:rPr>
          <w:b/>
        </w:rPr>
        <w:t xml:space="preserve">Tulos</w:t>
      </w:r>
    </w:p>
    <w:p>
      <w:r>
        <w:t xml:space="preserve">ennen Lady Janessa näyttelemistä Bonham Carter debytoi elokuvassa A pattern of roses.</w:t>
      </w:r>
    </w:p>
    <w:p>
      <w:r>
        <w:rPr>
          <w:b/>
        </w:rPr>
        <w:t xml:space="preserve">Tulos</w:t>
      </w:r>
    </w:p>
    <w:p>
      <w:r>
        <w:t xml:space="preserve">Bonham Carter debytoi K.M. Peytonin elokuvassa , A pattern of roses , ennen ensimmäistä päärooliaan Lady Janessa.</w:t>
      </w:r>
    </w:p>
    <w:p>
      <w:r>
        <w:rPr>
          <w:b/>
        </w:rPr>
        <w:t xml:space="preserve">Tulos</w:t>
      </w:r>
    </w:p>
    <w:p>
      <w:r>
        <w:t xml:space="preserve">bonham carter teki ensimmäisen elokuvansa k. m. peyton -elokuvassa , ennen kuin hän esiintyi ensimmäisessä pääroolissaan lady janessa . k. m. peyton -elokuva oli kuvio ruusuista.</w:t>
      </w:r>
    </w:p>
    <w:p>
      <w:r>
        <w:rPr>
          <w:b/>
        </w:rPr>
        <w:t xml:space="preserve">Tulos</w:t>
      </w:r>
    </w:p>
    <w:p>
      <w:r>
        <w:t xml:space="preserve">Bonham Carter teki elokuvadebyyttinsä K.M. Peytonin elokuvassa , a pattern of roses , ennen kuin hän esiintyi pääroolissa elokuvassa lady Jane .</w:t>
      </w:r>
    </w:p>
    <w:p>
      <w:r>
        <w:rPr>
          <w:b/>
        </w:rPr>
        <w:t xml:space="preserve">Tulos</w:t>
      </w:r>
    </w:p>
    <w:p>
      <w:r>
        <w:t xml:space="preserve">bonham carterin ensimmäinen elokuva oli k. m. peytonin elokuva , a pattern of rose , ennen hänen ensimmäistä päärooliaan lady janessa.</w:t>
      </w:r>
    </w:p>
    <w:p>
      <w:r>
        <w:rPr>
          <w:b/>
        </w:rPr>
        <w:t xml:space="preserve">Esimerkki 9.1817</w:t>
      </w:r>
    </w:p>
    <w:p>
      <w:r>
        <w:t xml:space="preserve">drammen on myös Norjan tärkein autojen ja hedelmien tuontisatama.</w:t>
      </w:r>
    </w:p>
    <w:p>
      <w:r>
        <w:rPr>
          <w:b/>
        </w:rPr>
        <w:t xml:space="preserve">Tulos</w:t>
      </w:r>
    </w:p>
    <w:p>
      <w:r>
        <w:t xml:space="preserve">drammen on myös norjan tärkein autojen ja hedelmien tuontisatama.</w:t>
      </w:r>
    </w:p>
    <w:p>
      <w:r>
        <w:rPr>
          <w:b/>
        </w:rPr>
        <w:t xml:space="preserve">Tulos</w:t>
      </w:r>
    </w:p>
    <w:p>
      <w:r>
        <w:t xml:space="preserve">drammen on myös norjan tärkein autojen ja hedelmien tuontisatama.</w:t>
      </w:r>
    </w:p>
    <w:p>
      <w:r>
        <w:rPr>
          <w:b/>
        </w:rPr>
        <w:t xml:space="preserve">Tulos</w:t>
      </w:r>
    </w:p>
    <w:p>
      <w:r>
        <w:t xml:space="preserve">norjan drammen on tärkein autojen ja hedelmien tuontisatama.</w:t>
      </w:r>
    </w:p>
    <w:p>
      <w:r>
        <w:rPr>
          <w:b/>
        </w:rPr>
        <w:t xml:space="preserve">Tulos</w:t>
      </w:r>
    </w:p>
    <w:p>
      <w:r>
        <w:t xml:space="preserve">drammen on myös tärkein satama, josta autot ja hedelmät tulevat norjaan.</w:t>
      </w:r>
    </w:p>
    <w:p>
      <w:r>
        <w:rPr>
          <w:b/>
        </w:rPr>
        <w:t xml:space="preserve">Tulos</w:t>
      </w:r>
    </w:p>
    <w:p>
      <w:r>
        <w:t xml:space="preserve">autoja ja hedelmiä tuodaan Norjaan pääasiassa Drammenin sataman kautta.</w:t>
      </w:r>
    </w:p>
    <w:p>
      <w:r>
        <w:rPr>
          <w:b/>
        </w:rPr>
        <w:t xml:space="preserve">Esimerkki 9.1818</w:t>
      </w:r>
    </w:p>
    <w:p>
      <w:r>
        <w:t xml:space="preserve">pohjoisen alueen ja Norfolkin saaren hallintovirkamiehet sen sijaan nimittää kenraalikuvernööri.</w:t>
      </w:r>
    </w:p>
    <w:p>
      <w:r>
        <w:rPr>
          <w:b/>
        </w:rPr>
        <w:t xml:space="preserve">Tulos</w:t>
      </w:r>
    </w:p>
    <w:p>
      <w:r>
        <w:t xml:space="preserve">kenraalikuvernööri nimittää pohjoisen alueen ja Norfolkin saaren hallintopäälliköt.</w:t>
      </w:r>
    </w:p>
    <w:p>
      <w:r>
        <w:rPr>
          <w:b/>
        </w:rPr>
        <w:t xml:space="preserve">Tulos</w:t>
      </w:r>
    </w:p>
    <w:p>
      <w:r>
        <w:t xml:space="preserve">kenraalikuvernööri nimittää pohjoisen alueen ja Norfolkin saaren hallintoviranomaiset.</w:t>
      </w:r>
    </w:p>
    <w:p>
      <w:r>
        <w:rPr>
          <w:b/>
        </w:rPr>
        <w:t xml:space="preserve">Tulos</w:t>
      </w:r>
    </w:p>
    <w:p>
      <w:r>
        <w:t xml:space="preserve">pohjoisen alueen ja Norfolkin saaren hallintovirkamiehet nimittää täydentävästi kenraalikuvernööri.</w:t>
      </w:r>
    </w:p>
    <w:p>
      <w:r>
        <w:rPr>
          <w:b/>
        </w:rPr>
        <w:t xml:space="preserve">Tulos</w:t>
      </w:r>
    </w:p>
    <w:p>
      <w:r>
        <w:t xml:space="preserve">Sen sijaan pohjoisen alueen ja Norfolkin saaren hallintovirkamiehet nimittää kenraalikuvernööri.</w:t>
      </w:r>
    </w:p>
    <w:p>
      <w:r>
        <w:rPr>
          <w:b/>
        </w:rPr>
        <w:t xml:space="preserve">Tulos</w:t>
      </w:r>
    </w:p>
    <w:p>
      <w:r>
        <w:t xml:space="preserve">kenraalikuvernööri nimittää pohjoisen alueen ja Norfolkin saaren hallintoviranomaiset.</w:t>
      </w:r>
    </w:p>
    <w:p>
      <w:r>
        <w:rPr>
          <w:b/>
        </w:rPr>
        <w:t xml:space="preserve">Tulos</w:t>
      </w:r>
    </w:p>
    <w:p>
      <w:r>
        <w:t xml:space="preserve">pohjoisen alueen ja Norfolkin saaren hallintovirkamiehet nimittää kenraalikuvernööri.</w:t>
      </w:r>
    </w:p>
    <w:p>
      <w:r>
        <w:rPr>
          <w:b/>
        </w:rPr>
        <w:t xml:space="preserve">Esimerkki 9.1819</w:t>
      </w:r>
    </w:p>
    <w:p>
      <w:r>
        <w:t xml:space="preserve">Freetownissa sijaitsee Fourah Bay College , joka on Länsi-Afrikan vanhin yliopisto ja joka perustettiin vuonna 1827.</w:t>
      </w:r>
    </w:p>
    <w:p>
      <w:r>
        <w:rPr>
          <w:b/>
        </w:rPr>
        <w:t xml:space="preserve">Tulos</w:t>
      </w:r>
    </w:p>
    <w:p>
      <w:r>
        <w:t xml:space="preserve">Länsi-Afrikan vanhin yliopisto sijaitsee Freetownissa.</w:t>
      </w:r>
    </w:p>
    <w:p>
      <w:r>
        <w:rPr>
          <w:b/>
        </w:rPr>
        <w:t xml:space="preserve">Tulos</w:t>
      </w:r>
    </w:p>
    <w:p>
      <w:r>
        <w:t xml:space="preserve">freetownissa sijaitseva fourah bay college perustettiin vuonna 1827, ja se on Länsi-Afrikan vanhin yliopisto.</w:t>
      </w:r>
    </w:p>
    <w:p>
      <w:r>
        <w:rPr>
          <w:b/>
        </w:rPr>
        <w:t xml:space="preserve">Tulos</w:t>
      </w:r>
    </w:p>
    <w:p>
      <w:r>
        <w:t xml:space="preserve">Freetownissa sijaitsee Fourah Bay College, joka perustettiin vuonna 1827.</w:t>
      </w:r>
    </w:p>
    <w:p>
      <w:r>
        <w:rPr>
          <w:b/>
        </w:rPr>
        <w:t xml:space="preserve">Tulos</w:t>
      </w:r>
    </w:p>
    <w:p>
      <w:r>
        <w:t xml:space="preserve">Freetownissa sijaitsee Fourah Bay College , Länsi-Afrikan vanhin yliopisto , joka on perustettu vuonna 1827.</w:t>
      </w:r>
    </w:p>
    <w:p>
      <w:r>
        <w:rPr>
          <w:b/>
        </w:rPr>
        <w:t xml:space="preserve">Tulos</w:t>
      </w:r>
    </w:p>
    <w:p>
      <w:r>
        <w:t xml:space="preserve">Fourah Bay College sijaitsee Freetownissa , joka perustettiin vuonna 1827 , ja se on Länsi-Afrikan vanhin yliopisto.</w:t>
      </w:r>
    </w:p>
    <w:p>
      <w:r>
        <w:rPr>
          <w:b/>
        </w:rPr>
        <w:t xml:space="preserve">Tulos</w:t>
      </w:r>
    </w:p>
    <w:p>
      <w:r>
        <w:t xml:space="preserve">Fourah Bay College Freetownissa, joka perustettiin vuonna 1827, on Länsi-Afrikan vanhin yliopisto.</w:t>
      </w:r>
    </w:p>
    <w:p>
      <w:r>
        <w:rPr>
          <w:b/>
        </w:rPr>
        <w:t xml:space="preserve">Esimerkki 9.1820</w:t>
      </w:r>
    </w:p>
    <w:p>
      <w:r>
        <w:t xml:space="preserve">urheiluvaatteet -lrb- tai aktiivipukeutuminen -rrb- on urheiluun tai liikuntaan käytettäviä vaatteita, myös jalkineita.</w:t>
      </w:r>
    </w:p>
    <w:p>
      <w:r>
        <w:rPr>
          <w:b/>
        </w:rPr>
        <w:t xml:space="preserve">Tulos</w:t>
      </w:r>
    </w:p>
    <w:p>
      <w:r>
        <w:t xml:space="preserve">urheiluvaatteet -lrb- tai aktiivipukeutuminen -rrb- on vaatteita, myös kenkiä, joita käytetään urheiluun tai liikuntaan.</w:t>
      </w:r>
    </w:p>
    <w:p>
      <w:r>
        <w:rPr>
          <w:b/>
        </w:rPr>
        <w:t xml:space="preserve">Tulos</w:t>
      </w:r>
    </w:p>
    <w:p>
      <w:r>
        <w:t xml:space="preserve">urheiluvaatteet -lrb- tai aktiivipukeutuminen -rrb- on urheiluun tai liikuntaan käytettäviä vaatteita, myös jalkineita.</w:t>
      </w:r>
    </w:p>
    <w:p>
      <w:r>
        <w:rPr>
          <w:b/>
        </w:rPr>
        <w:t xml:space="preserve">Tulos</w:t>
      </w:r>
    </w:p>
    <w:p>
      <w:r>
        <w:t xml:space="preserve">urheiluvaatteet ovat vaatekappaleita, joita käytetään liikuntaa tai urheilua varten.</w:t>
      </w:r>
    </w:p>
    <w:p>
      <w:r>
        <w:rPr>
          <w:b/>
        </w:rPr>
        <w:t xml:space="preserve">Tulos</w:t>
      </w:r>
    </w:p>
    <w:p>
      <w:r>
        <w:t xml:space="preserve">urheiluvaatteet tai aktiivipuvut ovat vaatteita , myös jalkineita , joita on käytetty urheilua tai liikuntaa varten.</w:t>
      </w:r>
    </w:p>
    <w:p>
      <w:r>
        <w:rPr>
          <w:b/>
        </w:rPr>
        <w:t xml:space="preserve">Tulos</w:t>
      </w:r>
    </w:p>
    <w:p>
      <w:r>
        <w:t xml:space="preserve">urheiluvaatteet -lrb- tai aktiivipuvut -rrb- ja jalkineet ovat urheiluun tai liikuntaan käytettäviä vaatteita.</w:t>
      </w:r>
    </w:p>
    <w:p>
      <w:r>
        <w:rPr>
          <w:b/>
        </w:rPr>
        <w:t xml:space="preserve">Tulos</w:t>
      </w:r>
    </w:p>
    <w:p>
      <w:r>
        <w:t xml:space="preserve">Kaikki urheiluun tai aktiiviseen leikkiin käytettävät vaatteet katsotaan urheiluvaatteiksi, myös kengät.</w:t>
      </w:r>
    </w:p>
    <w:p>
      <w:r>
        <w:rPr>
          <w:b/>
        </w:rPr>
        <w:t xml:space="preserve">Tulos</w:t>
      </w:r>
    </w:p>
    <w:p>
      <w:r>
        <w:t xml:space="preserve">urheiluvaatteilla tarkoitetaan urheiluun käytettäviä vaatteita ja jalkineita.</w:t>
      </w:r>
    </w:p>
    <w:p>
      <w:r>
        <w:rPr>
          <w:b/>
        </w:rPr>
        <w:t xml:space="preserve">Tulos</w:t>
      </w:r>
    </w:p>
    <w:p>
      <w:r>
        <w:t xml:space="preserve">urheiluvaatteet -lrb- tai aktiivipukeutuminen -rrb- on urheiluun tai liikuntaan käytettäviä vaatteita, myös kenkiä.</w:t>
      </w:r>
    </w:p>
    <w:p>
      <w:r>
        <w:rPr>
          <w:b/>
        </w:rPr>
        <w:t xml:space="preserve">Esimerkki 9.1821</w:t>
      </w:r>
    </w:p>
    <w:p>
      <w:r>
        <w:t xml:space="preserve">Lisäksi se on Växjön hiippakunnan piispanistuin.</w:t>
      </w:r>
    </w:p>
    <w:p>
      <w:r>
        <w:rPr>
          <w:b/>
        </w:rPr>
        <w:t xml:space="preserve">Tulos</w:t>
      </w:r>
    </w:p>
    <w:p>
      <w:r>
        <w:t xml:space="preserve">se on Växjön hiippakunnan piispan istuinpaikka.</w:t>
      </w:r>
    </w:p>
    <w:p>
      <w:r>
        <w:rPr>
          <w:b/>
        </w:rPr>
        <w:t xml:space="preserve">Tulos</w:t>
      </w:r>
    </w:p>
    <w:p>
      <w:r>
        <w:t xml:space="preserve">Lisäksi se on Vaxjon hiippakunnan piispallinen näkemys.</w:t>
      </w:r>
    </w:p>
    <w:p>
      <w:r>
        <w:rPr>
          <w:b/>
        </w:rPr>
        <w:t xml:space="preserve">Tulos</w:t>
      </w:r>
    </w:p>
    <w:p>
      <w:r>
        <w:t xml:space="preserve">se on myös Växjön hiippakunnan piispanistuin.</w:t>
      </w:r>
    </w:p>
    <w:p>
      <w:r>
        <w:rPr>
          <w:b/>
        </w:rPr>
        <w:t xml:space="preserve">Tulos</w:t>
      </w:r>
    </w:p>
    <w:p>
      <w:r>
        <w:t xml:space="preserve">myös , se on Växjön hiippakunnan piispanistuin.</w:t>
      </w:r>
    </w:p>
    <w:p>
      <w:r>
        <w:rPr>
          <w:b/>
        </w:rPr>
        <w:t xml:space="preserve">Tulos</w:t>
      </w:r>
    </w:p>
    <w:p>
      <w:r>
        <w:t xml:space="preserve">myös , se on Växjön hiippakunnan piispan alainen alue.</w:t>
      </w:r>
    </w:p>
    <w:p>
      <w:r>
        <w:rPr>
          <w:b/>
        </w:rPr>
        <w:t xml:space="preserve">Tulos</w:t>
      </w:r>
    </w:p>
    <w:p>
      <w:r>
        <w:t xml:space="preserve">se on myös Växjön hiippakunnan piispanistuin.</w:t>
      </w:r>
    </w:p>
    <w:p>
      <w:r>
        <w:rPr>
          <w:b/>
        </w:rPr>
        <w:t xml:space="preserve">Esimerkki 9.1822</w:t>
      </w:r>
    </w:p>
    <w:p>
      <w:r>
        <w:t xml:space="preserve">background des käyttää 56-bittistä avainta , mikä tarkoittaa, että on olemassa 256 mahdollista avainta, joilla viesti voidaan salata.</w:t>
      </w:r>
    </w:p>
    <w:p>
      <w:r>
        <w:rPr>
          <w:b/>
        </w:rPr>
        <w:t xml:space="preserve">Tulos</w:t>
      </w:r>
    </w:p>
    <w:p>
      <w:r>
        <w:t xml:space="preserve">background des käyttää 56-bittistä avainta, mikä tarkoittaa, että viestin koodaamiseen voidaan käyttää 256 mahdollista avainta.</w:t>
      </w:r>
    </w:p>
    <w:p>
      <w:r>
        <w:rPr>
          <w:b/>
        </w:rPr>
        <w:t xml:space="preserve">Tulos</w:t>
      </w:r>
    </w:p>
    <w:p>
      <w:r>
        <w:t xml:space="preserve">background des käyttää 56-bittistä avainta, mikä tarkoittaa, että on 256 mahdollista avainta, joita voidaan käyttää viestin koodaamiseen.</w:t>
      </w:r>
    </w:p>
    <w:p>
      <w:r>
        <w:rPr>
          <w:b/>
        </w:rPr>
        <w:t xml:space="preserve">Tulos</w:t>
      </w:r>
    </w:p>
    <w:p>
      <w:r>
        <w:t xml:space="preserve">background des käyttää 56-bittistä avainta, mikä tarkoittaa, että viestin salaamiseen voidaan käyttää 256 avainta.</w:t>
      </w:r>
    </w:p>
    <w:p>
      <w:r>
        <w:rPr>
          <w:b/>
        </w:rPr>
        <w:t xml:space="preserve">Tulos</w:t>
      </w:r>
    </w:p>
    <w:p>
      <w:r>
        <w:t xml:space="preserve">1 . background des käyttää 56-bittistä avainta , mikä tarkoittaa, että on olemassa 256 mahdollista avainta, joilla viesti voidaan salata.</w:t>
      </w:r>
    </w:p>
    <w:p>
      <w:r>
        <w:rPr>
          <w:b/>
        </w:rPr>
        <w:t xml:space="preserve">Tulos</w:t>
      </w:r>
    </w:p>
    <w:p>
      <w:r>
        <w:t xml:space="preserve">background des käyttää 56-bittistä avainta , mikä tarkoittaa, että on olemassa 256 avainta, joilla viesti voidaan salata.</w:t>
      </w:r>
    </w:p>
    <w:p>
      <w:r>
        <w:rPr>
          <w:b/>
        </w:rPr>
        <w:t xml:space="preserve">Tulos</w:t>
      </w:r>
    </w:p>
    <w:p>
      <w:r>
        <w:t xml:space="preserve">background des käyttää 56-bittistä avainta , joten viesti voidaan salata millä tahansa 256 avaimesta.</w:t>
      </w:r>
    </w:p>
    <w:p>
      <w:r>
        <w:rPr>
          <w:b/>
        </w:rPr>
        <w:t xml:space="preserve">Tulos</w:t>
      </w:r>
    </w:p>
    <w:p>
      <w:r>
        <w:t xml:space="preserve">background des käyttää 56-bittistä avainta, mikä tarkoittaa, että viestin salaukseen on 256 mahdollista avainta.</w:t>
      </w:r>
    </w:p>
    <w:p>
      <w:r>
        <w:rPr>
          <w:b/>
        </w:rPr>
        <w:t xml:space="preserve">Tulos</w:t>
      </w:r>
    </w:p>
    <w:p>
      <w:r>
        <w:t xml:space="preserve">background des käyttää 56-bittistä avainta , mikä tarkoittaa, että mahdollisia avaimia on 256. Viesti voidaan salata.</w:t>
      </w:r>
    </w:p>
    <w:p>
      <w:r>
        <w:rPr>
          <w:b/>
        </w:rPr>
        <w:t xml:space="preserve">Esimerkki 9.1823</w:t>
      </w:r>
    </w:p>
    <w:p>
      <w:r>
        <w:t xml:space="preserve">Honduras -lrb- , -rrb- on tasavalta Keski-Amerikassa.</w:t>
      </w:r>
    </w:p>
    <w:p>
      <w:r>
        <w:rPr>
          <w:b/>
        </w:rPr>
        <w:t xml:space="preserve">Tulos</w:t>
      </w:r>
    </w:p>
    <w:p>
      <w:r>
        <w:t xml:space="preserve">Honduras on tasavalta Keski-Amerikassa.</w:t>
      </w:r>
    </w:p>
    <w:p>
      <w:r>
        <w:rPr>
          <w:b/>
        </w:rPr>
        <w:t xml:space="preserve">Tulos</w:t>
      </w:r>
    </w:p>
    <w:p>
      <w:r>
        <w:t xml:space="preserve">Honduras on tasavalta Keski-Amerikassa.</w:t>
      </w:r>
    </w:p>
    <w:p>
      <w:r>
        <w:rPr>
          <w:b/>
        </w:rPr>
        <w:t xml:space="preserve">Tulos</w:t>
      </w:r>
    </w:p>
    <w:p>
      <w:r>
        <w:t xml:space="preserve">Honduras -lrb- , -rrb- on maa Keski-Amerikassa.</w:t>
      </w:r>
    </w:p>
    <w:p>
      <w:r>
        <w:rPr>
          <w:b/>
        </w:rPr>
        <w:t xml:space="preserve">Tulos</w:t>
      </w:r>
    </w:p>
    <w:p>
      <w:r>
        <w:t xml:space="preserve">Honduras on tasavalta Keski-Amerikassa.</w:t>
      </w:r>
    </w:p>
    <w:p>
      <w:r>
        <w:rPr>
          <w:b/>
        </w:rPr>
        <w:t xml:space="preserve">Tulos</w:t>
      </w:r>
    </w:p>
    <w:p>
      <w:r>
        <w:t xml:space="preserve">Honduras on tasavalta Keski-Amerikassa.</w:t>
      </w:r>
    </w:p>
    <w:p>
      <w:r>
        <w:rPr>
          <w:b/>
        </w:rPr>
        <w:t xml:space="preserve">Tulos</w:t>
      </w:r>
    </w:p>
    <w:p>
      <w:r>
        <w:t xml:space="preserve">Honduras on tasavalta Keski-Amerikassa.</w:t>
      </w:r>
    </w:p>
    <w:p>
      <w:r>
        <w:rPr>
          <w:b/>
        </w:rPr>
        <w:t xml:space="preserve">Esimerkki 9.1824</w:t>
      </w:r>
    </w:p>
    <w:p>
      <w:r>
        <w:t xml:space="preserve">hänen kilpailupaitansa takataskusta löytyi kaksi amfetamiiniputkea ja toinen tyhjä putki.</w:t>
      </w:r>
    </w:p>
    <w:p>
      <w:r>
        <w:rPr>
          <w:b/>
        </w:rPr>
        <w:t xml:space="preserve">Tulos</w:t>
      </w:r>
    </w:p>
    <w:p>
      <w:r>
        <w:t xml:space="preserve">hänen kilpa-ajopaidan takataskussaan oli kaksi amfetamiiniputkea sekä tyhjä purkki.</w:t>
      </w:r>
    </w:p>
    <w:p>
      <w:r>
        <w:rPr>
          <w:b/>
        </w:rPr>
        <w:t xml:space="preserve">Tulos</w:t>
      </w:r>
    </w:p>
    <w:p>
      <w:r>
        <w:t xml:space="preserve">hänen kilpa-asunsa takataskusta löytyi kaksi amfetamiinipulloa ja toinen tyhjä pullo.</w:t>
      </w:r>
    </w:p>
    <w:p>
      <w:r>
        <w:rPr>
          <w:b/>
        </w:rPr>
        <w:t xml:space="preserve">Tulos</w:t>
      </w:r>
    </w:p>
    <w:p>
      <w:r>
        <w:t xml:space="preserve">hänen kilpailupaidastaan löytyi kaksi amfetamiinia tu.</w:t>
      </w:r>
    </w:p>
    <w:p>
      <w:r>
        <w:rPr>
          <w:b/>
        </w:rPr>
        <w:t xml:space="preserve">Tulos</w:t>
      </w:r>
    </w:p>
    <w:p>
      <w:r>
        <w:t xml:space="preserve">hänen kilpa-asunsa takataskusta löytyi kaksi amfetamiiniputkea ja tyhjä putki.</w:t>
      </w:r>
    </w:p>
    <w:p>
      <w:r>
        <w:rPr>
          <w:b/>
        </w:rPr>
        <w:t xml:space="preserve">Tulos</w:t>
      </w:r>
    </w:p>
    <w:p>
      <w:r>
        <w:t xml:space="preserve">hänen kilpa-asunsa takataskusta löytyi kaksi amfetamiiniputkea ja toinen tyhjä putki.</w:t>
      </w:r>
    </w:p>
    <w:p>
      <w:r>
        <w:rPr>
          <w:b/>
        </w:rPr>
        <w:t xml:space="preserve">Tulos</w:t>
      </w:r>
    </w:p>
    <w:p>
      <w:r>
        <w:t xml:space="preserve">hänen kilpa-asunsa takataskusta löytyi kaksi amfetamiiniputkea ja tyhjä putki.</w:t>
      </w:r>
    </w:p>
    <w:p>
      <w:r>
        <w:rPr>
          <w:b/>
        </w:rPr>
        <w:t xml:space="preserve">Tulos</w:t>
      </w:r>
    </w:p>
    <w:p>
      <w:r>
        <w:t xml:space="preserve">hänen kilpa-asunsa takataskusta löytyi kaksi täyttä amfetamiiniputkea ja yksi tyhjä putkilo.</w:t>
      </w:r>
    </w:p>
    <w:p>
      <w:r>
        <w:rPr>
          <w:b/>
        </w:rPr>
        <w:t xml:space="preserve">Esimerkki 9.1825</w:t>
      </w:r>
    </w:p>
    <w:p>
      <w:r>
        <w:t xml:space="preserve">Arkansasjoki on Mississippijoen merkittävä sivujoki.</w:t>
      </w:r>
    </w:p>
    <w:p>
      <w:r>
        <w:rPr>
          <w:b/>
        </w:rPr>
        <w:t xml:space="preserve">Tulos</w:t>
      </w:r>
    </w:p>
    <w:p>
      <w:r>
        <w:t xml:space="preserve">Arkansasjoki on suuri joki, joka erkanee Mississippi-joesta.</w:t>
      </w:r>
    </w:p>
    <w:p>
      <w:r>
        <w:rPr>
          <w:b/>
        </w:rPr>
        <w:t xml:space="preserve">Tulos</w:t>
      </w:r>
    </w:p>
    <w:p>
      <w:r>
        <w:t xml:space="preserve">Arkansasjoki on Mississippijoen päähaara.</w:t>
      </w:r>
    </w:p>
    <w:p>
      <w:r>
        <w:rPr>
          <w:b/>
        </w:rPr>
        <w:t xml:space="preserve">Tulos</w:t>
      </w:r>
    </w:p>
    <w:p>
      <w:r>
        <w:t xml:space="preserve">Arkansasjoki on merkittävä joki, joka virtaa Mississipi-jokeen.</w:t>
      </w:r>
    </w:p>
    <w:p>
      <w:r>
        <w:rPr>
          <w:b/>
        </w:rPr>
        <w:t xml:space="preserve">Tulos</w:t>
      </w:r>
    </w:p>
    <w:p>
      <w:r>
        <w:t xml:space="preserve">Arkansasjoki on Mississippijoen sivujoki.</w:t>
      </w:r>
    </w:p>
    <w:p>
      <w:r>
        <w:rPr>
          <w:b/>
        </w:rPr>
        <w:t xml:space="preserve">Tulos</w:t>
      </w:r>
    </w:p>
    <w:p>
      <w:r>
        <w:t xml:space="preserve">Arkansasjoki laskee Mississippijokeen.</w:t>
      </w:r>
    </w:p>
    <w:p>
      <w:r>
        <w:rPr>
          <w:b/>
        </w:rPr>
        <w:t xml:space="preserve">Esimerkki 9.1826</w:t>
      </w:r>
    </w:p>
    <w:p>
      <w:r>
        <w:t xml:space="preserve">metarteriolit muodostavat suoran yhteyden arteriolusten ja laskimoiden välille, ja ne ovat tärkeitä ohitettaessa verenkiertoa kapillaarien kautta.</w:t>
      </w:r>
    </w:p>
    <w:p>
      <w:r>
        <w:rPr>
          <w:b/>
        </w:rPr>
        <w:t xml:space="preserve">Tulos</w:t>
      </w:r>
    </w:p>
    <w:p>
      <w:r>
        <w:t xml:space="preserve">metarteriolit luovat tavan, jolla pienet valtimot ja pienet suonet voivat kommunikoida keskenään . ne myös mahdollistavat sen, että veri virtaa vain valtimoiden ja suonien, ei kapillaarien, kautta.</w:t>
      </w:r>
    </w:p>
    <w:p>
      <w:r>
        <w:rPr>
          <w:b/>
        </w:rPr>
        <w:t xml:space="preserve">Tulos</w:t>
      </w:r>
    </w:p>
    <w:p>
      <w:r>
        <w:t xml:space="preserve">metarteriolit muodostavat yhteyden valtimoiden ja laskimoiden välille, ja ne ovat tärkeitä veren kulkemisessa kapillaarien läpi.</w:t>
      </w:r>
    </w:p>
    <w:p>
      <w:r>
        <w:rPr>
          <w:b/>
        </w:rPr>
        <w:t xml:space="preserve">Tulos</w:t>
      </w:r>
    </w:p>
    <w:p>
      <w:r>
        <w:t xml:space="preserve">metarteriolit mahdollistavat arteriolien ja venolien välisen kommunikaation, ja ne ovat välttämättömiä veren virtaukselle kapillaarien läpi.</w:t>
      </w:r>
    </w:p>
    <w:p>
      <w:r>
        <w:rPr>
          <w:b/>
        </w:rPr>
        <w:t xml:space="preserve">Tulos</w:t>
      </w:r>
    </w:p>
    <w:p>
      <w:r>
        <w:t xml:space="preserve">metaarteriolit muodostavat suoran yhteyden arteriolien ja laskimoiden välille, ja ne ovat tärkeitä ohitettaessa verenkiertoa kapillaarien kautta.</w:t>
      </w:r>
    </w:p>
    <w:p>
      <w:r>
        <w:rPr>
          <w:b/>
        </w:rPr>
        <w:t xml:space="preserve">Tulos</w:t>
      </w:r>
    </w:p>
    <w:p>
      <w:r>
        <w:t xml:space="preserve">metarteriolit yhdistävät arterioleja ja laskimoita ja auttavat ohittamaan verenkierron kapillaareissa.</w:t>
      </w:r>
    </w:p>
    <w:p>
      <w:r>
        <w:rPr>
          <w:b/>
        </w:rPr>
        <w:t xml:space="preserve">Tulos</w:t>
      </w:r>
    </w:p>
    <w:p>
      <w:r>
        <w:t xml:space="preserve">metarteriolit ohittavat verenkierron kapillaarien kautta.</w:t>
      </w:r>
    </w:p>
    <w:p>
      <w:r>
        <w:rPr>
          <w:b/>
        </w:rPr>
        <w:t xml:space="preserve">Tulos</w:t>
      </w:r>
    </w:p>
    <w:p>
      <w:r>
        <w:t xml:space="preserve">metarteriolit muodostavat suoran yhteyden arteriolusten ja laskimoiden välille, ja ne ovat tärkeitä kiertäessään verenkiertoa kapillaarien kautta.</w:t>
      </w:r>
    </w:p>
    <w:p>
      <w:r>
        <w:rPr>
          <w:b/>
        </w:rPr>
        <w:t xml:space="preserve">Esimerkki 9.1827</w:t>
      </w:r>
    </w:p>
    <w:p>
      <w:r>
        <w:t xml:space="preserve">Lopulta tämä laajensi myös "sano ei" -periaatetta väkivaltaan, esiaviolliseen seksiin ja muihin "paheisiin", joita nuoret saattavat kokeilla.</w:t>
      </w:r>
    </w:p>
    <w:p>
      <w:r>
        <w:rPr>
          <w:b/>
        </w:rPr>
        <w:t xml:space="preserve">Tulos</w:t>
      </w:r>
    </w:p>
    <w:p>
      <w:r>
        <w:t xml:space="preserve">loppujen lopuksi tämä laajensi myös "sano vain ei" -aluetta väkivallalle, esiaviolliselle seksille ja kaikille muille "paheille", joita nuoret saattavat kokeilla.</w:t>
      </w:r>
    </w:p>
    <w:p>
      <w:r>
        <w:rPr>
          <w:b/>
        </w:rPr>
        <w:t xml:space="preserve">Tulos</w:t>
      </w:r>
    </w:p>
    <w:p>
      <w:r>
        <w:t xml:space="preserve">Lopulta tämä laajensi "sano vain ei" -kampanjaa myös väkivaltaan, esiaviolliseen seksiin ja muihin "paheisiin", joita nuoret saattavat kokeilla.</w:t>
      </w:r>
    </w:p>
    <w:p>
      <w:r>
        <w:rPr>
          <w:b/>
        </w:rPr>
        <w:t xml:space="preserve">Tulos</w:t>
      </w:r>
    </w:p>
    <w:p>
      <w:r>
        <w:t xml:space="preserve">Lopulta tämä muutti myös "sano vain ei" -käsitteen merkitystä väkivallalle, seksille ennen avioliittoa ja kaikille muille "paheille", joita nuoret saattavat harrastaa.</w:t>
      </w:r>
    </w:p>
    <w:p>
      <w:r>
        <w:rPr>
          <w:b/>
        </w:rPr>
        <w:t xml:space="preserve">Tulos</w:t>
      </w:r>
    </w:p>
    <w:p>
      <w:r>
        <w:t xml:space="preserve">Myöhemmin tämä teki "sano vain ei" -viestin sovellettavaksi myös väkivaltaan, esiaviolliseen seksiin ja kaikkiin muihin "paheisiin", joita nuoret saattavat kokeilla.</w:t>
      </w:r>
    </w:p>
    <w:p>
      <w:r>
        <w:rPr>
          <w:b/>
        </w:rPr>
        <w:t xml:space="preserve">Tulos</w:t>
      </w:r>
    </w:p>
    <w:p>
      <w:r>
        <w:t xml:space="preserve">"Sano vain ei" -lausetta käytettiin väkivallan, esiaviollisen seksin ja muiden paheiden yhteydessä, joita nuoret saattavat kokeilla.</w:t>
      </w:r>
    </w:p>
    <w:p>
      <w:r>
        <w:rPr>
          <w:b/>
        </w:rPr>
        <w:t xml:space="preserve">Tulos</w:t>
      </w:r>
    </w:p>
    <w:p>
      <w:r>
        <w:t xml:space="preserve">Tämä laajensi lopulta myös "sano vain ei" -maailmaa väkivaltaan, ennen avioliittoa tapahtuvaan seksiin ja kaikkiin muihin "huonoihin käytöstapoihin tai rikoksiin", joita nuoret saattavat kokeilla.</w:t>
      </w:r>
    </w:p>
    <w:p>
      <w:r>
        <w:rPr>
          <w:b/>
        </w:rPr>
        <w:t xml:space="preserve">Tulos</w:t>
      </w:r>
    </w:p>
    <w:p>
      <w:r>
        <w:t xml:space="preserve">Lopulta se laajeni myös käsittämään "sano ei" väkivallalle, seksille ja muille paheille, joita nuoret saattavat kokeilla.</w:t>
      </w:r>
    </w:p>
    <w:p>
      <w:r>
        <w:rPr>
          <w:b/>
        </w:rPr>
        <w:t xml:space="preserve">Tulos</w:t>
      </w:r>
    </w:p>
    <w:p>
      <w:r>
        <w:t xml:space="preserve">Lopulta tämä muutti myös "sano vain ei" -periaatteen käyttöä väkivallalle, esiaviolliselle seksille ja muille "paheille", joita nuoret saattavat kokeilla.</w:t>
      </w:r>
    </w:p>
    <w:p>
      <w:r>
        <w:rPr>
          <w:b/>
        </w:rPr>
        <w:t xml:space="preserve">Esimerkki 9.1828</w:t>
      </w:r>
    </w:p>
    <w:p>
      <w:r>
        <w:t xml:space="preserve">Annaser Benghazi on libyalainen jalkapalloseura, jonka kotipaikka on Benghazi , Libya.</w:t>
      </w:r>
    </w:p>
    <w:p>
      <w:r>
        <w:rPr>
          <w:b/>
        </w:rPr>
        <w:t xml:space="preserve">Tulos</w:t>
      </w:r>
    </w:p>
    <w:p>
      <w:r>
        <w:t xml:space="preserve">annaser benghazi on jalkapalloseura, jonka kotipaikka on Benghazi , Libya.</w:t>
      </w:r>
    </w:p>
    <w:p>
      <w:r>
        <w:rPr>
          <w:b/>
        </w:rPr>
        <w:t xml:space="preserve">Tulos</w:t>
      </w:r>
    </w:p>
    <w:p>
      <w:r>
        <w:t xml:space="preserve">annaser benghazi on libyalainen jalkapalloseura, joka sijaitsee Benghazissa, Libya.</w:t>
      </w:r>
    </w:p>
    <w:p>
      <w:r>
        <w:rPr>
          <w:b/>
        </w:rPr>
        <w:t xml:space="preserve">Tulos</w:t>
      </w:r>
    </w:p>
    <w:p>
      <w:r>
        <w:t xml:space="preserve">annaser benghazi on jalkapalloseura, jonka kotipaikka on Benghazi , Libya.</w:t>
      </w:r>
    </w:p>
    <w:p>
      <w:r>
        <w:rPr>
          <w:b/>
        </w:rPr>
        <w:t xml:space="preserve">Tulos</w:t>
      </w:r>
    </w:p>
    <w:p>
      <w:r>
        <w:t xml:space="preserve">Annaser Benghazi on jalkapalloseura, joka toimii kohteessa Benghazi , Libya.</w:t>
      </w:r>
    </w:p>
    <w:p>
      <w:r>
        <w:rPr>
          <w:b/>
        </w:rPr>
        <w:t xml:space="preserve">Tulos</w:t>
      </w:r>
    </w:p>
    <w:p>
      <w:r>
        <w:t xml:space="preserve">Annaser Benghazi on jalkapalloseura, jonka kotipaikka on Benghazi , Lipya.</w:t>
      </w:r>
    </w:p>
    <w:p>
      <w:r>
        <w:rPr>
          <w:b/>
        </w:rPr>
        <w:t xml:space="preserve">Tulos</w:t>
      </w:r>
    </w:p>
    <w:p>
      <w:r>
        <w:t xml:space="preserve">annaser benghazi on libyalainen jalkapallojoukkue Benghazista, Libyasta.</w:t>
      </w:r>
    </w:p>
    <w:p>
      <w:r>
        <w:rPr>
          <w:b/>
        </w:rPr>
        <w:t xml:space="preserve">Tulos</w:t>
      </w:r>
    </w:p>
    <w:p>
      <w:r>
        <w:t xml:space="preserve">annaser benghazi on libyalainen jalkapalloseura, joka sijaitsee Benghazissa, Libya.</w:t>
      </w:r>
    </w:p>
    <w:p>
      <w:r>
        <w:rPr>
          <w:b/>
        </w:rPr>
        <w:t xml:space="preserve">Esimerkki 9.1829</w:t>
      </w:r>
    </w:p>
    <w:p>
      <w:r>
        <w:t xml:space="preserve">Ympärivuotinen koulu on oppilaitosten aikataulutus siten, että opiskelijat osallistuvat opetukseen koko kalenterivuoden ajan.</w:t>
      </w:r>
    </w:p>
    <w:p>
      <w:r>
        <w:rPr>
          <w:b/>
        </w:rPr>
        <w:t xml:space="preserve">Tulos</w:t>
      </w:r>
    </w:p>
    <w:p>
      <w:r>
        <w:t xml:space="preserve">Ympärivuotinen koulu on koulujen aikataulutus siten, että oppilaat osallistuvat opetukseen koko vuoden ajan.</w:t>
      </w:r>
    </w:p>
    <w:p>
      <w:r>
        <w:rPr>
          <w:b/>
        </w:rPr>
        <w:t xml:space="preserve">Tulos</w:t>
      </w:r>
    </w:p>
    <w:p>
      <w:r>
        <w:t xml:space="preserve">Ympärivuotinen koulu on oppilaitosten aikataulutus siten, että opiskelijat osallistuvat opetukseen koko kalenterivuoden ajan.</w:t>
      </w:r>
    </w:p>
    <w:p>
      <w:r>
        <w:rPr>
          <w:b/>
        </w:rPr>
        <w:t xml:space="preserve">Tulos</w:t>
      </w:r>
    </w:p>
    <w:p>
      <w:r>
        <w:t xml:space="preserve">Ympärivuotinen koulu on koulu, jossa on opetusta koko kalenterivuoden ajan.</w:t>
      </w:r>
    </w:p>
    <w:p>
      <w:r>
        <w:rPr>
          <w:b/>
        </w:rPr>
        <w:t xml:space="preserve">Tulos</w:t>
      </w:r>
    </w:p>
    <w:p>
      <w:r>
        <w:t xml:space="preserve">Vuosikoulu on koulu, jossa oppilaat osallistuvat opetukseen koko kalenterivuoden ajan.</w:t>
      </w:r>
    </w:p>
    <w:p>
      <w:r>
        <w:rPr>
          <w:b/>
        </w:rPr>
        <w:t xml:space="preserve">Tulos</w:t>
      </w:r>
    </w:p>
    <w:p>
      <w:r>
        <w:t xml:space="preserve">Ympärivuotinen koulu on koulujen aikataulutus siten, että oppilaat osallistuvat opetukseen koko kalenterivuoden ajan.</w:t>
      </w:r>
    </w:p>
    <w:p>
      <w:r>
        <w:rPr>
          <w:b/>
        </w:rPr>
        <w:t xml:space="preserve">Tulos</w:t>
      </w:r>
    </w:p>
    <w:p>
      <w:r>
        <w:t xml:space="preserve">Ympärivuotinen koulu on koulujen aikataulutus siten, että oppilaat osallistuvat opetukseen koko vuoden ajan.</w:t>
      </w:r>
    </w:p>
    <w:p>
      <w:r>
        <w:rPr>
          <w:b/>
        </w:rPr>
        <w:t xml:space="preserve">Tulos</w:t>
      </w:r>
    </w:p>
    <w:p>
      <w:r>
        <w:t xml:space="preserve">Ympärivuotinen koulu on koulujen aikataulutus siten, että oppilaat osallistuvat opetukseen koko vuoden ajan.</w:t>
      </w:r>
    </w:p>
    <w:p>
      <w:r>
        <w:rPr>
          <w:b/>
        </w:rPr>
        <w:t xml:space="preserve">Tulos</w:t>
      </w:r>
    </w:p>
    <w:p>
      <w:r>
        <w:t xml:space="preserve">Ympärivuotisessa koulussa opiskelijat osallistuvat opetukseen koko vuoden ajan.</w:t>
      </w:r>
    </w:p>
    <w:p>
      <w:r>
        <w:rPr>
          <w:b/>
        </w:rPr>
        <w:t xml:space="preserve">Esimerkki 9.1830</w:t>
      </w:r>
    </w:p>
    <w:p>
      <w:r>
        <w:t xml:space="preserve">tiedeyhteisön vakiintunut käytäntö on määritellä lasimainen sähköistyminen positiiviseksi ja hartsimainen sähköistyminen negatiiviseksi.</w:t>
      </w:r>
    </w:p>
    <w:p>
      <w:r>
        <w:rPr>
          <w:b/>
        </w:rPr>
        <w:t xml:space="preserve">Tulos</w:t>
      </w:r>
    </w:p>
    <w:p>
      <w:r>
        <w:t xml:space="preserve">tiedeyhteisössä on tapana määritellä lasimainen sähköistyminen positiiviseksi ja hartsimainen sähköistyminen negatiiviseksi.</w:t>
      </w:r>
    </w:p>
    <w:p>
      <w:r>
        <w:rPr>
          <w:b/>
        </w:rPr>
        <w:t xml:space="preserve">Tulos</w:t>
      </w:r>
    </w:p>
    <w:p>
      <w:r>
        <w:t xml:space="preserve">Tutkijat pyrkivät määrittelemään lasimaisen sähköistymisen positiiviseksi ja hartsimaisen sähköistymisen negatiiviseksi.</w:t>
      </w:r>
    </w:p>
    <w:p>
      <w:r>
        <w:rPr>
          <w:b/>
        </w:rPr>
        <w:t xml:space="preserve">Tulos</w:t>
      </w:r>
    </w:p>
    <w:p>
      <w:r>
        <w:t xml:space="preserve">Yleissääntönä tiedeyhteisö määrittelee lasimaisen sähköistymisen positiiviseksi ja hartsimaisen sähköistymisen negatiiviseksi.</w:t>
      </w:r>
    </w:p>
    <w:p>
      <w:r>
        <w:rPr>
          <w:b/>
        </w:rPr>
        <w:t xml:space="preserve">Tulos</w:t>
      </w:r>
    </w:p>
    <w:p>
      <w:r>
        <w:t xml:space="preserve">tiedeyhteisön vakiintuneen käytännön mukaan lasimainen sähköistyminen määritellään positiiviseksi ja hartsimainen sähköistyminen negatiiviseksi.</w:t>
      </w:r>
    </w:p>
    <w:p>
      <w:r>
        <w:rPr>
          <w:b/>
        </w:rPr>
        <w:t xml:space="preserve">Tulos</w:t>
      </w:r>
    </w:p>
    <w:p>
      <w:r>
        <w:t xml:space="preserve">tiedeyhteisön vakiintuneen käytännön mukaan lasimainen sähköistyminen määritellään positiiviseksi ja hartsimainen sähköistyminen negatiiviseksi.</w:t>
      </w:r>
    </w:p>
    <w:p>
      <w:r>
        <w:rPr>
          <w:b/>
        </w:rPr>
        <w:t xml:space="preserve">Tulos</w:t>
      </w:r>
    </w:p>
    <w:p>
      <w:r>
        <w:t xml:space="preserve">on tiedeyhteisön järjestäytynyt menetelmä määritellä lasimainen sähköistyminen positiiviseksi ja hartsimainen sähköistyminen negatiiviseksi.</w:t>
      </w:r>
    </w:p>
    <w:p>
      <w:r>
        <w:rPr>
          <w:b/>
        </w:rPr>
        <w:t xml:space="preserve">Esimerkki 9.1831</w:t>
      </w:r>
    </w:p>
    <w:p>
      <w:r>
        <w:t xml:space="preserve">sähkönsiirto on energian siirtoa sen syntypaikasta paikkaan, jossa se käytetään hyödyllisen työn tekemiseen.</w:t>
      </w:r>
    </w:p>
    <w:p>
      <w:r>
        <w:rPr>
          <w:b/>
        </w:rPr>
        <w:t xml:space="preserve">Tulos</w:t>
      </w:r>
    </w:p>
    <w:p>
      <w:r>
        <w:t xml:space="preserve">voimansiirto on energian siirtämistä paikasta, jossa se on tuotettu, toiseen paikkaan käytettäväksi työn tekemiseen.</w:t>
      </w:r>
    </w:p>
    <w:p>
      <w:r>
        <w:rPr>
          <w:b/>
        </w:rPr>
        <w:t xml:space="preserve">Tulos</w:t>
      </w:r>
    </w:p>
    <w:p>
      <w:r>
        <w:t xml:space="preserve">voimansiirto on energian siirtämistä sen syntypaikasta paikkaan, jossa sitä käytetään työn tekemiseen.</w:t>
      </w:r>
    </w:p>
    <w:p>
      <w:r>
        <w:rPr>
          <w:b/>
        </w:rPr>
        <w:t xml:space="preserve">Tulos</w:t>
      </w:r>
    </w:p>
    <w:p>
      <w:r>
        <w:t xml:space="preserve">voimansiirto on energian siirtoa sen syntypaikasta paikkaan, jossa se tuotetaan. sitä käytetään hyödyllisen työn tekemiseen.</w:t>
      </w:r>
    </w:p>
    <w:p>
      <w:r>
        <w:rPr>
          <w:b/>
        </w:rPr>
        <w:t xml:space="preserve">Tulos</w:t>
      </w:r>
    </w:p>
    <w:p>
      <w:r>
        <w:t xml:space="preserve">Voimansiirto on energian siirtämistä paikasta, jossa se tuotetaan, alueelle, jossa sitä käytetään hyödyllisen työn tekemiseen.</w:t>
      </w:r>
    </w:p>
    <w:p>
      <w:r>
        <w:rPr>
          <w:b/>
        </w:rPr>
        <w:t xml:space="preserve">Tulos</w:t>
      </w:r>
    </w:p>
    <w:p>
      <w:r>
        <w:t xml:space="preserve">Voimansiirto on energian siirtämistä paikasta, jossa se tuotetaan, paikkaan, jossa se käytetään hyödyllisen työn tekemiseen.</w:t>
      </w:r>
    </w:p>
    <w:p>
      <w:r>
        <w:rPr>
          <w:b/>
        </w:rPr>
        <w:t xml:space="preserve">Tulos</w:t>
      </w:r>
    </w:p>
    <w:p>
      <w:r>
        <w:t xml:space="preserve">jostakin pisteestä tuotettua energiaa käyttökelpoisen työn tekemiseen toisessa pisteessä, kutsutaan tehonsiirroksi.</w:t>
      </w:r>
    </w:p>
    <w:p>
      <w:r>
        <w:rPr>
          <w:b/>
        </w:rPr>
        <w:t xml:space="preserve">Tulos</w:t>
      </w:r>
    </w:p>
    <w:p>
      <w:r>
        <w:t xml:space="preserve">voimansiirto on sitä, miten energia siirtyy lähtöpaikastaan sinne, missä se tekee työtä.</w:t>
      </w:r>
    </w:p>
    <w:p>
      <w:r>
        <w:rPr>
          <w:b/>
        </w:rPr>
        <w:t xml:space="preserve">Tulos</w:t>
      </w:r>
    </w:p>
    <w:p>
      <w:r>
        <w:t xml:space="preserve">energian siirto on sitä, kun energia siirtyy paikasta, jossa se on luotu, paikkaan, jossa sitä tarvitaan hyödylliseen työhön.</w:t>
      </w:r>
    </w:p>
    <w:p>
      <w:r>
        <w:rPr>
          <w:b/>
        </w:rPr>
        <w:t xml:space="preserve">Esimerkki 9.1832</w:t>
      </w:r>
    </w:p>
    <w:p>
      <w:r>
        <w:t xml:space="preserve">ennen vuoden 2002 vaaleja fc bayernin pääjohtaja uli hoeneß ilmaisi tukensa stoiberille ja csu:lle.</w:t>
      </w:r>
    </w:p>
    <w:p>
      <w:r>
        <w:rPr>
          <w:b/>
        </w:rPr>
        <w:t xml:space="preserve">Tulos</w:t>
      </w:r>
    </w:p>
    <w:p>
      <w:r>
        <w:t xml:space="preserve">ennen vuoden 2002 vaaleja fc bayernin pääjohtaja uli hoene ilmaisi tukensa stoiberille ja csu:lle.</w:t>
      </w:r>
    </w:p>
    <w:p>
      <w:r>
        <w:rPr>
          <w:b/>
        </w:rPr>
        <w:t xml:space="preserve">Tulos</w:t>
      </w:r>
    </w:p>
    <w:p>
      <w:r>
        <w:t xml:space="preserve">bayernin pääjohtaja uli hoeneß osoitti tukensa stoiberille ja csu:lle ennen vuoden 2002 vaaleja.</w:t>
      </w:r>
    </w:p>
    <w:p>
      <w:r>
        <w:rPr>
          <w:b/>
        </w:rPr>
        <w:t xml:space="preserve">Tulos</w:t>
      </w:r>
    </w:p>
    <w:p>
      <w:r>
        <w:t xml:space="preserve">ennen vuoden 2002 vaaleja fc bayern ja pääjohtaja uli hoeneß ilmaisivat tukensa stoiberille ja csu:lle.</w:t>
      </w:r>
    </w:p>
    <w:p>
      <w:r>
        <w:rPr>
          <w:b/>
        </w:rPr>
        <w:t xml:space="preserve">Tulos</w:t>
      </w:r>
    </w:p>
    <w:p>
      <w:r>
        <w:t xml:space="preserve">ennen vuoden 2002 vaaleja fc bayernin pääjohtaja uli hoeneß puhui pitävänsä stoiberista ja csu:sta.</w:t>
      </w:r>
    </w:p>
    <w:p>
      <w:r>
        <w:rPr>
          <w:b/>
        </w:rPr>
        <w:t xml:space="preserve">Tulos</w:t>
      </w:r>
    </w:p>
    <w:p>
      <w:r>
        <w:t xml:space="preserve">ennen vuoden 2002 vaaleja fc bayernin pääjohtaja uli hoeneß osoitti tukensa stoiberille ja csu:lle.</w:t>
      </w:r>
    </w:p>
    <w:p>
      <w:r>
        <w:rPr>
          <w:b/>
        </w:rPr>
        <w:t xml:space="preserve">Tulos</w:t>
      </w:r>
    </w:p>
    <w:p>
      <w:r>
        <w:t xml:space="preserve">ennen vuoden 2002 vaaleja fc bayernin pääjohtaja uli hoeneß sanoi pitävänsä stoiberista ja csu:sta.</w:t>
      </w:r>
    </w:p>
    <w:p>
      <w:r>
        <w:rPr>
          <w:b/>
        </w:rPr>
        <w:t xml:space="preserve">Tulos</w:t>
      </w:r>
    </w:p>
    <w:p>
      <w:r>
        <w:t xml:space="preserve">ennen vuoden 2002 vaaleja fc bayernin pääjohtaja uli hoeneß sanoi tukevansa stoiberia ja csu:ta.</w:t>
      </w:r>
    </w:p>
    <w:p>
      <w:r>
        <w:rPr>
          <w:b/>
        </w:rPr>
        <w:t xml:space="preserve">Esimerkki 9.1833</w:t>
      </w:r>
    </w:p>
    <w:p>
      <w:r>
        <w:t xml:space="preserve">urokset voivat painaa yli 20 kiloa ja saavuttaa 90 senttimetrin pituisen pään ja kehon välisen pituuden.</w:t>
      </w:r>
    </w:p>
    <w:p>
      <w:r>
        <w:rPr>
          <w:b/>
        </w:rPr>
        <w:t xml:space="preserve">Tulos</w:t>
      </w:r>
    </w:p>
    <w:p>
      <w:r>
        <w:t xml:space="preserve">uroksen paino on vähintään 20 kilogrammaa ja sen pään ja vartalon pituus on 90 cm.</w:t>
      </w:r>
    </w:p>
    <w:p>
      <w:r>
        <w:rPr>
          <w:b/>
        </w:rPr>
        <w:t xml:space="preserve">Tulos</w:t>
      </w:r>
    </w:p>
    <w:p>
      <w:r>
        <w:t xml:space="preserve">urokset voivat painaa yli 20 kg ja saavuttaa 90 cm:n pituuden.</w:t>
      </w:r>
    </w:p>
    <w:p>
      <w:r>
        <w:rPr>
          <w:b/>
        </w:rPr>
        <w:t xml:space="preserve">Tulos</w:t>
      </w:r>
    </w:p>
    <w:p>
      <w:r>
        <w:t xml:space="preserve">miehet voivat painaa yli 20 kiloa ja olla 90 senttimetriä pitkiä.</w:t>
      </w:r>
    </w:p>
    <w:p>
      <w:r>
        <w:rPr>
          <w:b/>
        </w:rPr>
        <w:t xml:space="preserve">Tulos</w:t>
      </w:r>
    </w:p>
    <w:p>
      <w:r>
        <w:t xml:space="preserve">urokset voivat painaa yli 20 kiloa ja saavuttaa 90 senttimetrin pituisen pään ja kehon välisen pituuden.</w:t>
      </w:r>
    </w:p>
    <w:p>
      <w:r>
        <w:rPr>
          <w:b/>
        </w:rPr>
        <w:t xml:space="preserve">Tulos</w:t>
      </w:r>
    </w:p>
    <w:p>
      <w:r>
        <w:t xml:space="preserve">urokset voivat painaa yli 20 kg ja kasvaa 90 cm:n pituisiksi.</w:t>
      </w:r>
    </w:p>
    <w:p>
      <w:r>
        <w:rPr>
          <w:b/>
        </w:rPr>
        <w:t xml:space="preserve">Tulos</w:t>
      </w:r>
    </w:p>
    <w:p>
      <w:r>
        <w:t xml:space="preserve">urokset voivat painaa yli 20 kg ja olla 90 cm pituisia.</w:t>
      </w:r>
    </w:p>
    <w:p>
      <w:r>
        <w:rPr>
          <w:b/>
        </w:rPr>
        <w:t xml:space="preserve">Esimerkki 9.1834</w:t>
      </w:r>
    </w:p>
    <w:p>
      <w:r>
        <w:t xml:space="preserve">a.i. artificial intelligence yhden Kubrickin projektin toteutti lopulta toinen ohjaaja, Steven Spielberg.</w:t>
      </w:r>
    </w:p>
    <w:p>
      <w:r>
        <w:rPr>
          <w:b/>
        </w:rPr>
        <w:t xml:space="preserve">Tulos</w:t>
      </w:r>
    </w:p>
    <w:p>
      <w:r>
        <w:t xml:space="preserve">a.i. artificial intelligence one kubrickin projektin sai valmiiksi ohjaaja steven spielberg.</w:t>
      </w:r>
    </w:p>
    <w:p>
      <w:r>
        <w:rPr>
          <w:b/>
        </w:rPr>
        <w:t xml:space="preserve">Tulos</w:t>
      </w:r>
    </w:p>
    <w:p>
      <w:r>
        <w:t xml:space="preserve">a.i. artificial intelligence one kubrick valmistui ohjaaja steven spielbergin toimesta.</w:t>
      </w:r>
    </w:p>
    <w:p>
      <w:r>
        <w:rPr>
          <w:b/>
        </w:rPr>
        <w:t xml:space="preserve">Tulos</w:t>
      </w:r>
    </w:p>
    <w:p>
      <w:r>
        <w:t xml:space="preserve">a.i. artificial intelligence yhden Kubrickin projektin toteutti toinen ohjaaja, Steven Spielberg.</w:t>
      </w:r>
    </w:p>
    <w:p>
      <w:r>
        <w:rPr>
          <w:b/>
        </w:rPr>
        <w:t xml:space="preserve">Tulos</w:t>
      </w:r>
    </w:p>
    <w:p>
      <w:r>
        <w:t xml:space="preserve">a.i. artificial intelligence yksi Kubrickin projekti lopetettiin lopulta toisen ohjaajan, Steven Spielbergin, toimesta.</w:t>
      </w:r>
    </w:p>
    <w:p>
      <w:r>
        <w:rPr>
          <w:b/>
        </w:rPr>
        <w:t xml:space="preserve">Tulos</w:t>
      </w:r>
    </w:p>
    <w:p>
      <w:r>
        <w:t xml:space="preserve">a.i. artificial intelligence , yksi Kubrickin projekteista, saatiin lopulta valmiiksi toisen ohjaajan, Steven Spielbergin, toimesta.</w:t>
      </w:r>
    </w:p>
    <w:p>
      <w:r>
        <w:rPr>
          <w:b/>
        </w:rPr>
        <w:t xml:space="preserve">Tulos</w:t>
      </w:r>
    </w:p>
    <w:p>
      <w:r>
        <w:t xml:space="preserve">a.i. artificial intelligence one kubrickin projekti valmistui Steven spielbergin toimesta.</w:t>
      </w:r>
    </w:p>
    <w:p>
      <w:r>
        <w:rPr>
          <w:b/>
        </w:rPr>
        <w:t xml:space="preserve">Tulos</w:t>
      </w:r>
    </w:p>
    <w:p>
      <w:r>
        <w:t xml:space="preserve">ohjaaja Steven Spielberg sai päätökseen Kubricin aloittaman elokuvahankkeen " a.i. artificial intelligence ".</w:t>
      </w:r>
    </w:p>
    <w:p>
      <w:r>
        <w:rPr>
          <w:b/>
        </w:rPr>
        <w:t xml:space="preserve">Tulos</w:t>
      </w:r>
    </w:p>
    <w:p>
      <w:r>
        <w:t xml:space="preserve">steven spielberg sai lopulta valmiiksi a.i. artificial intelligence one kubrickin projektin.</w:t>
      </w:r>
    </w:p>
    <w:p>
      <w:r>
        <w:rPr>
          <w:b/>
        </w:rPr>
        <w:t xml:space="preserve">Esimerkki 9.1835</w:t>
      </w:r>
    </w:p>
    <w:p>
      <w:r>
        <w:t xml:space="preserve">erien välillä pidetään minuutin tauko, jonka aikana kilpailijat vaihtavat varusteita.</w:t>
      </w:r>
    </w:p>
    <w:p>
      <w:r>
        <w:rPr>
          <w:b/>
        </w:rPr>
        <w:t xml:space="preserve">Tulos</w:t>
      </w:r>
    </w:p>
    <w:p>
      <w:r>
        <w:t xml:space="preserve">on minuutin viive, jonka aikana kilpailijat vaihtavat vaihdetta.</w:t>
      </w:r>
    </w:p>
    <w:p>
      <w:r>
        <w:rPr>
          <w:b/>
        </w:rPr>
        <w:t xml:space="preserve">Tulos</w:t>
      </w:r>
    </w:p>
    <w:p>
      <w:r>
        <w:t xml:space="preserve">Kierrosten välillä ihmiset odottavat minuutin ja vaihtavat varusteita.</w:t>
      </w:r>
    </w:p>
    <w:p>
      <w:r>
        <w:rPr>
          <w:b/>
        </w:rPr>
        <w:t xml:space="preserve">Tulos</w:t>
      </w:r>
    </w:p>
    <w:p>
      <w:r>
        <w:t xml:space="preserve">yhden minuutin tauon aikana, jolloin kilpailijat vaihtavat varusteensa.</w:t>
      </w:r>
    </w:p>
    <w:p>
      <w:r>
        <w:rPr>
          <w:b/>
        </w:rPr>
        <w:t xml:space="preserve">Tulos</w:t>
      </w:r>
    </w:p>
    <w:p>
      <w:r>
        <w:t xml:space="preserve">erien välillä pidetään minuutin tauko, jonka aikana kilpailijat vaihtavat varusteita.</w:t>
      </w:r>
    </w:p>
    <w:p>
      <w:r>
        <w:rPr>
          <w:b/>
        </w:rPr>
        <w:t xml:space="preserve">Tulos</w:t>
      </w:r>
    </w:p>
    <w:p>
      <w:r>
        <w:t xml:space="preserve">kierrosten välillä kilpailijat pitävät minuutin tauon vaihtaakseen varusteita.</w:t>
      </w:r>
    </w:p>
    <w:p>
      <w:r>
        <w:rPr>
          <w:b/>
        </w:rPr>
        <w:t xml:space="preserve">Tulos</w:t>
      </w:r>
    </w:p>
    <w:p>
      <w:r>
        <w:t xml:space="preserve">vastustajat vaihtavat varusteita erien välillä minuutin tauon aikana.</w:t>
      </w:r>
    </w:p>
    <w:p>
      <w:r>
        <w:rPr>
          <w:b/>
        </w:rPr>
        <w:t xml:space="preserve">Tulos</w:t>
      </w:r>
    </w:p>
    <w:p>
      <w:r>
        <w:t xml:space="preserve">erien välillä on minuutin tauko, jolloin kilpailijat vaihtavat varusteita.</w:t>
      </w:r>
    </w:p>
    <w:p>
      <w:r>
        <w:rPr>
          <w:b/>
        </w:rPr>
        <w:t xml:space="preserve">Tulos</w:t>
      </w:r>
    </w:p>
    <w:p>
      <w:r>
        <w:t xml:space="preserve">kilpailijat vaihtoivat varusteita kierrosten välillä.</w:t>
      </w:r>
    </w:p>
    <w:p>
      <w:r>
        <w:rPr>
          <w:b/>
        </w:rPr>
        <w:t xml:space="preserve">Esimerkki 9.1836</w:t>
      </w:r>
    </w:p>
    <w:p>
      <w:r>
        <w:t xml:space="preserve">Tämä työ saatiin aikaan Martin Evansin ja Oliver Smithiesin työssä knockout-hiirten parissa.</w:t>
      </w:r>
    </w:p>
    <w:p>
      <w:r>
        <w:rPr>
          <w:b/>
        </w:rPr>
        <w:t xml:space="preserve">Tulos</w:t>
      </w:r>
    </w:p>
    <w:p>
      <w:r>
        <w:t xml:space="preserve">Tämä työ saatiin valmiiksi Martin Evansin ja Oliver Smithiesin työssä knockout-hiirten parissa.</w:t>
      </w:r>
    </w:p>
    <w:p>
      <w:r>
        <w:rPr>
          <w:b/>
        </w:rPr>
        <w:t xml:space="preserve">Tulos</w:t>
      </w:r>
    </w:p>
    <w:p>
      <w:r>
        <w:t xml:space="preserve">Tämä työ saatiin päätökseen Martin Evansin ja Oliver Smithiesin ansiosta, jotka työskentelivät geneettisesti muunnettujen hiirten parissa.</w:t>
      </w:r>
    </w:p>
    <w:p>
      <w:r>
        <w:rPr>
          <w:b/>
        </w:rPr>
        <w:t xml:space="preserve">Tulos</w:t>
      </w:r>
    </w:p>
    <w:p>
      <w:r>
        <w:t xml:space="preserve">Tämän työn tekivät Martin Evans ja Oliver Smithies, jotka työskentelivät tyrmäävillä hiirillä.</w:t>
      </w:r>
    </w:p>
    <w:p>
      <w:r>
        <w:rPr>
          <w:b/>
        </w:rPr>
        <w:t xml:space="preserve">Tulos</w:t>
      </w:r>
    </w:p>
    <w:p>
      <w:r>
        <w:t xml:space="preserve">Tämän työn tekivät Martin Evans ja Oliver Smithies, jotka työskentelivät tyrmäävillä hiirillä.</w:t>
      </w:r>
    </w:p>
    <w:p>
      <w:r>
        <w:rPr>
          <w:b/>
        </w:rPr>
        <w:t xml:space="preserve">Tulos</w:t>
      </w:r>
    </w:p>
    <w:p>
      <w:r>
        <w:t xml:space="preserve">Tämä työ tehtiin Martin Evansin ja Oliver Smithiesin työssä knockout-hiirten parissa.</w:t>
      </w:r>
    </w:p>
    <w:p>
      <w:r>
        <w:rPr>
          <w:b/>
        </w:rPr>
        <w:t xml:space="preserve">Tulos</w:t>
      </w:r>
    </w:p>
    <w:p>
      <w:r>
        <w:t xml:space="preserve">Tämä työ saatiin aikaan Martin Evansin ja Oliver Smithiesin toimesta, jotka työskentelivät knockout-hiirten parissa.7.</w:t>
      </w:r>
    </w:p>
    <w:p>
      <w:r>
        <w:rPr>
          <w:b/>
        </w:rPr>
        <w:t xml:space="preserve">Tulos</w:t>
      </w:r>
    </w:p>
    <w:p>
      <w:r>
        <w:t xml:space="preserve">Martin Evans ja Oliver Smithies saivat valmiiksi tyrmäävät hiiret.</w:t>
      </w:r>
    </w:p>
    <w:p>
      <w:r>
        <w:rPr>
          <w:b/>
        </w:rPr>
        <w:t xml:space="preserve">Tulos</w:t>
      </w:r>
    </w:p>
    <w:p>
      <w:r>
        <w:t xml:space="preserve">Tämä työ saatiin päätökseen Martin Evansin ja Oliver Smithiesin työssä, jossa he työskentelivät knockout-hiirten parissa.</w:t>
      </w:r>
    </w:p>
    <w:p>
      <w:r>
        <w:rPr>
          <w:b/>
        </w:rPr>
        <w:t xml:space="preserve">Esimerkki 9.1837</w:t>
      </w:r>
    </w:p>
    <w:p>
      <w:r>
        <w:t xml:space="preserve">Toinen, voimakkuudeltaan 5,1 magnitudin maanjäristys saattoi 18 käynnistää massiivisen romahduksen vuoren pohjoisrinteessä ilman ennakkovaroitusta.</w:t>
      </w:r>
    </w:p>
    <w:p>
      <w:r>
        <w:rPr>
          <w:b/>
        </w:rPr>
        <w:t xml:space="preserve">Tulos</w:t>
      </w:r>
    </w:p>
    <w:p>
      <w:r>
        <w:t xml:space="preserve">Toinen maanjäristys, joka oli voimakkuudeltaan 5,1, tapahtui 18. toukokuuta ilman varoitusta, ja se aiheutti vuoren pohjoispuolen romahduksen.</w:t>
      </w:r>
    </w:p>
    <w:p>
      <w:r>
        <w:rPr>
          <w:b/>
        </w:rPr>
        <w:t xml:space="preserve">Tulos</w:t>
      </w:r>
    </w:p>
    <w:p>
      <w:r>
        <w:t xml:space="preserve">Yhtäkkiä 18. toukokuuta tapahtunut toinen maanjäristys, jonka voimakkuus oli 5,1, aiheutti suuren romahduksen vuoren pohjoisrinteessä.</w:t>
      </w:r>
    </w:p>
    <w:p>
      <w:r>
        <w:rPr>
          <w:b/>
        </w:rPr>
        <w:t xml:space="preserve">Tulos</w:t>
      </w:r>
    </w:p>
    <w:p>
      <w:r>
        <w:t xml:space="preserve">Toinen, voimakkuudeltaan 5,1 magnitudin maanjäristys saattoi 18. toukokuuta aiheuttaa valtavan romahduksen vuoren pohjoispuolella ilman varoitusta.</w:t>
      </w:r>
    </w:p>
    <w:p>
      <w:r>
        <w:rPr>
          <w:b/>
        </w:rPr>
        <w:t xml:space="preserve">Tulos</w:t>
      </w:r>
    </w:p>
    <w:p>
      <w:r>
        <w:t xml:space="preserve">pienellä neuvolla , toinen 5,1 magnitudin maanjäristys saattoi 18 laukaista massiivisen romahduksen paalun pohjoispuolella.</w:t>
      </w:r>
    </w:p>
    <w:p>
      <w:r>
        <w:rPr>
          <w:b/>
        </w:rPr>
        <w:t xml:space="preserve">Tulos</w:t>
      </w:r>
    </w:p>
    <w:p>
      <w:r>
        <w:t xml:space="preserve">toukokuun 18. päivänä toinen, voimakkuudeltaan 5,1 magnitudin maanjäristys aiheutti massiivisen romahduksen vuoren pohjoisrinteessä ilman varoitusta.</w:t>
      </w:r>
    </w:p>
    <w:p>
      <w:r>
        <w:rPr>
          <w:b/>
        </w:rPr>
        <w:t xml:space="preserve">Tulos</w:t>
      </w:r>
    </w:p>
    <w:p>
      <w:r>
        <w:t xml:space="preserve">toukokuun 18. päivänä, ilman varoitusta, toinen, voimakkuudeltaan 5,1 magnitudin maanjäristys aiheutti massiivisen romahduksen vuoren pohjoisrinteessä.</w:t>
      </w:r>
    </w:p>
    <w:p>
      <w:r>
        <w:rPr>
          <w:b/>
        </w:rPr>
        <w:t xml:space="preserve">Tulos</w:t>
      </w:r>
    </w:p>
    <w:p>
      <w:r>
        <w:t xml:space="preserve">ilman varoitusta toinen, voimakkuudeltaan 5,1 magnitudin maanjäristys saattoi aiheuttaa vuoren pohjoisrinteen suuren romahduksen.</w:t>
      </w:r>
    </w:p>
    <w:p>
      <w:r>
        <w:rPr>
          <w:b/>
        </w:rPr>
        <w:t xml:space="preserve">Tulos</w:t>
      </w:r>
    </w:p>
    <w:p>
      <w:r>
        <w:t xml:space="preserve">vähän huomannut , toinen maanjäristys magnitudin 5,1 voi 18 laukaisi valtavan romahduksen pohjoisrinnettä vuoren.</w:t>
      </w:r>
    </w:p>
    <w:p>
      <w:r>
        <w:rPr>
          <w:b/>
        </w:rPr>
        <w:t xml:space="preserve">Esimerkki 9.1838</w:t>
      </w:r>
    </w:p>
    <w:p>
      <w:r>
        <w:t xml:space="preserve">se on yleisesti varastettu katukyltti.</w:t>
      </w:r>
    </w:p>
    <w:p>
      <w:r>
        <w:rPr>
          <w:b/>
        </w:rPr>
        <w:t xml:space="preserve">Tulos</w:t>
      </w:r>
    </w:p>
    <w:p>
      <w:r>
        <w:t xml:space="preserve">se on usein varastettu katukyltti.</w:t>
      </w:r>
    </w:p>
    <w:p>
      <w:r>
        <w:rPr>
          <w:b/>
        </w:rPr>
        <w:t xml:space="preserve">Tulos</w:t>
      </w:r>
    </w:p>
    <w:p>
      <w:r>
        <w:t xml:space="preserve">se on varastettu katukyltti.</w:t>
      </w:r>
    </w:p>
    <w:p>
      <w:r>
        <w:rPr>
          <w:b/>
        </w:rPr>
        <w:t xml:space="preserve">Tulos</w:t>
      </w:r>
    </w:p>
    <w:p>
      <w:r>
        <w:t xml:space="preserve">katukyltti varastetaan usein.</w:t>
      </w:r>
    </w:p>
    <w:p>
      <w:r>
        <w:rPr>
          <w:b/>
        </w:rPr>
        <w:t xml:space="preserve">Tulos</w:t>
      </w:r>
    </w:p>
    <w:p>
      <w:r>
        <w:t xml:space="preserve">se on säännöllisesti varastettu katukyltti.</w:t>
      </w:r>
    </w:p>
    <w:p>
      <w:r>
        <w:rPr>
          <w:b/>
        </w:rPr>
        <w:t xml:space="preserve">Tulos</w:t>
      </w:r>
    </w:p>
    <w:p>
      <w:r>
        <w:t xml:space="preserve">se on katukyltti, joka varastetaan usein.</w:t>
      </w:r>
    </w:p>
    <w:p>
      <w:r>
        <w:rPr>
          <w:b/>
        </w:rPr>
        <w:t xml:space="preserve">Tulos</w:t>
      </w:r>
    </w:p>
    <w:p>
      <w:r>
        <w:t xml:space="preserve">se on tavallinen varastettu katukyltti.</w:t>
      </w:r>
    </w:p>
    <w:p>
      <w:r>
        <w:rPr>
          <w:b/>
        </w:rPr>
        <w:t xml:space="preserve">Esimerkki 9.1839</w:t>
      </w:r>
    </w:p>
    <w:p>
      <w:r>
        <w:t xml:space="preserve">association pour la taxation des transactions financières pour l ' aide aux citoyens -lrb- association pour la taxation des transactions financières pour l ' aide aux citoyens -lrb- association for the taxation of financial transactions for the aid of citizens , attac -rrb- on aktivistijärjestö, joka ajaa valuuttakaupan veron käyttöönottoa.</w:t>
      </w:r>
    </w:p>
    <w:p>
      <w:r>
        <w:rPr>
          <w:b/>
        </w:rPr>
        <w:t xml:space="preserve">Tulos</w:t>
      </w:r>
    </w:p>
    <w:p>
      <w:r>
        <w:t xml:space="preserve">1 . association pour la taxation des transactions financières pour l ' aide aux citoyens -lrb- association pour la taxation des transactions financières pour l ' aide aux citoyens -lrb- association for the taxation of financial transactions for the aid of citizens , attac -rrb- on aktivistijärjestö, jonka tavoitteena on valuuttakaupan veron käyttöönotto.</w:t>
      </w:r>
    </w:p>
    <w:p>
      <w:r>
        <w:rPr>
          <w:b/>
        </w:rPr>
        <w:t xml:space="preserve">Tulos</w:t>
      </w:r>
    </w:p>
    <w:p>
      <w:r>
        <w:t xml:space="preserve">association pour la taxation des transactions rich money-giving persones pour l ' aide aux citoyens -lrb- association for the taxation of financial transactions for the aid of citizens , attac -rrb- on -lrb- liittyy siihen, että yritetään väkisin saada ihmiset vakuuttuneiksi jostakin asiasta -rrb- järjestö valuuttakaupan veron perustamiseksi.</w:t>
      </w:r>
    </w:p>
    <w:p>
      <w:r>
        <w:rPr>
          <w:b/>
        </w:rPr>
        <w:t xml:space="preserve">Tulos</w:t>
      </w:r>
    </w:p>
    <w:p>
      <w:r>
        <w:t xml:space="preserve">association pour la taxation des transactions financières pour l ' aide aux citoyens , on aktivistijärjestö, joka ajaa valuuttakaupan veron käyttöönottoa.</w:t>
      </w:r>
    </w:p>
    <w:p>
      <w:r>
        <w:rPr>
          <w:b/>
        </w:rPr>
        <w:t xml:space="preserve">Tulos</w:t>
      </w:r>
    </w:p>
    <w:p>
      <w:r>
        <w:t xml:space="preserve">association pour la taxation des transactions financières pour l ' aide aux citoyens -lrb- association pour la taxation des transactions financières pour l ' aide aux citoyens -lrb- association for the taxation of financial transactions for the aid of citizens , attac -rrb- on aktivistijärjestö, joka ajaa valuuttakaupan veron käyttöönottoa.</w:t>
      </w:r>
    </w:p>
    <w:p>
      <w:r>
        <w:rPr>
          <w:b/>
        </w:rPr>
        <w:t xml:space="preserve">Tulos</w:t>
      </w:r>
    </w:p>
    <w:p>
      <w:r>
        <w:t xml:space="preserve">Association pour la taxation des transactions financières pour l ' aide aux citoyens on aktivistijärjestö, joka ajaa valuuttakaupan veron käyttöönottoa.</w:t>
      </w:r>
    </w:p>
    <w:p>
      <w:r>
        <w:rPr>
          <w:b/>
        </w:rPr>
        <w:t xml:space="preserve">Tulos</w:t>
      </w:r>
    </w:p>
    <w:p>
      <w:r>
        <w:t xml:space="preserve">association pour la taxation des transactions financières pour l ' aide aux citoyens -lrb- association pour la taxation des transactions financières pour l ' aide aux citoyens -lrb- association for the taxation of financial transactions for the aid of citizens , attac -rrb- on aktivistijärjestö, joka ajaa valuuttakaupan veron perustamista.</w:t>
      </w:r>
    </w:p>
    <w:p>
      <w:r>
        <w:rPr>
          <w:b/>
        </w:rPr>
        <w:t xml:space="preserve">Tulos</w:t>
      </w:r>
    </w:p>
    <w:p>
      <w:r>
        <w:t xml:space="preserve">Union for the Taxation of Financial Transactions for the Aid of Citizens , attac on aktivistijärjestö, joka ajaa valuuttakaupan veron käyttöönottoa.</w:t>
      </w:r>
    </w:p>
    <w:p>
      <w:r>
        <w:rPr>
          <w:b/>
        </w:rPr>
        <w:t xml:space="preserve">Esimerkki 9.1840</w:t>
      </w:r>
    </w:p>
    <w:p>
      <w:r>
        <w:t xml:space="preserve">käteinen on toinen hyödyke, joka voidaan pakata yhdessä sopimusten ja/tai varausvuorojen kanssa kaupan loppuun saattamiseksi.</w:t>
      </w:r>
    </w:p>
    <w:p>
      <w:r>
        <w:rPr>
          <w:b/>
        </w:rPr>
        <w:t xml:space="preserve">Tulos</w:t>
      </w:r>
    </w:p>
    <w:p>
      <w:r>
        <w:t xml:space="preserve">käteinen on hyödyke, joka voidaan yhdistää sopimuksiin tai varausvuoroihin kaupan toteuttamiseksi.</w:t>
      </w:r>
    </w:p>
    <w:p>
      <w:r>
        <w:rPr>
          <w:b/>
        </w:rPr>
        <w:t xml:space="preserve">Tulos</w:t>
      </w:r>
    </w:p>
    <w:p>
      <w:r>
        <w:t xml:space="preserve">käteinen on toinen materiaali, joka voidaan pakata yhdessä sopimusten ja/tai luonnosvalinnan kanssa kaupan loppuun saattamiseksi.</w:t>
      </w:r>
    </w:p>
    <w:p>
      <w:r>
        <w:rPr>
          <w:b/>
        </w:rPr>
        <w:t xml:space="preserve">Tulos</w:t>
      </w:r>
    </w:p>
    <w:p>
      <w:r>
        <w:t xml:space="preserve">käteinen voi olla jotain muuta, mitä saadaan sopimuksilla tai draft-pickeillä vaihdon yhteydessä.</w:t>
      </w:r>
    </w:p>
    <w:p>
      <w:r>
        <w:rPr>
          <w:b/>
        </w:rPr>
        <w:t xml:space="preserve">Tulos</w:t>
      </w:r>
    </w:p>
    <w:p>
      <w:r>
        <w:t xml:space="preserve">1 . käteinen on toinen arvokas asia, joka voidaan pakata yhdessä sopimusten ja / tai luonnos poimii loppuun kaupan.</w:t>
      </w:r>
    </w:p>
    <w:p>
      <w:r>
        <w:rPr>
          <w:b/>
        </w:rPr>
        <w:t xml:space="preserve">Tulos</w:t>
      </w:r>
    </w:p>
    <w:p>
      <w:r>
        <w:t xml:space="preserve">käteisrahaa voidaan koota yhteen sopimuksen/luonnosvalintojen kanssa kauppaa varten.</w:t>
      </w:r>
    </w:p>
    <w:p>
      <w:r>
        <w:rPr>
          <w:b/>
        </w:rPr>
        <w:t xml:space="preserve">Tulos</w:t>
      </w:r>
    </w:p>
    <w:p>
      <w:r>
        <w:t xml:space="preserve">käteinen on toinen väline, joka voidaan yhdistää sopimuksiin ja/tai varausvuoroihin kaupan toteuttamiseksi.</w:t>
      </w:r>
    </w:p>
    <w:p>
      <w:r>
        <w:rPr>
          <w:b/>
        </w:rPr>
        <w:t xml:space="preserve">Tulos</w:t>
      </w:r>
    </w:p>
    <w:p>
      <w:r>
        <w:t xml:space="preserve">käteinen on toinen hyödyke, joka voidaan pakata sopimuksiin ja/tai varausvuoroihin, jotta kauppa saadaan päätökseen.</w:t>
      </w:r>
    </w:p>
    <w:p>
      <w:r>
        <w:rPr>
          <w:b/>
        </w:rPr>
        <w:t xml:space="preserve">Esimerkki 9.1841</w:t>
      </w:r>
    </w:p>
    <w:p>
      <w:r>
        <w:t xml:space="preserve">ne ovat eräänlaisia raportointigeenejä, joita käytetään laboratoriomikrobiologiassa, molekyylibiologiassa ja geenitekniikassa osoittamaan transfektion tai muun vieraan dna:n siirtämiseen soluun tarkoitetun toimenpiteen onnistumista.</w:t>
      </w:r>
    </w:p>
    <w:p>
      <w:r>
        <w:rPr>
          <w:b/>
        </w:rPr>
        <w:t xml:space="preserve">Tulos</w:t>
      </w:r>
    </w:p>
    <w:p>
      <w:r>
        <w:t xml:space="preserve">biologiassa ja geenitekniikassa käytetään eräänlaista geeniä osoittamaan, onko vieraan dna:n ruiskuttaminen soluun onnistunut.</w:t>
      </w:r>
    </w:p>
    <w:p>
      <w:r>
        <w:rPr>
          <w:b/>
        </w:rPr>
        <w:t xml:space="preserve">Tulos</w:t>
      </w:r>
    </w:p>
    <w:p>
      <w:r>
        <w:t xml:space="preserve">ne ovat eräänlaisia raportointigeenejä, joita käytetään laboratoriomikrobiologiassa, molekyylibiologiassa ja geenitekniikassa osoittamaan ristiininfektion tai muun vieraan dna:n soluun siirtämiseen tarkoitetun menettelyn onnistumista.</w:t>
      </w:r>
    </w:p>
    <w:p>
      <w:r>
        <w:rPr>
          <w:b/>
        </w:rPr>
        <w:t xml:space="preserve">Tulos</w:t>
      </w:r>
    </w:p>
    <w:p>
      <w:r>
        <w:t xml:space="preserve">ne ovat eräänlaisia raportointigeenejä , joita käytetään laboratoriomikrobiologiassa, molekyylibiologiassa ja geenitekniikassa osoittamaan transfektion tai muun vieraan dna:n soluun siirtämiseen tarkoitetun toimenpiteen onnistumista.</w:t>
      </w:r>
    </w:p>
    <w:p>
      <w:r>
        <w:rPr>
          <w:b/>
        </w:rPr>
        <w:t xml:space="preserve">Tulos</w:t>
      </w:r>
    </w:p>
    <w:p>
      <w:r>
        <w:t xml:space="preserve">ne ovat eräänlainen reportterigeeni, jota käytetään laboratoriomikrobiologiassa, molekyylibiologiassa ja geenitekniikassa osoittamaan transfektion tai muun vierasta dna:ta soluun tuovan toimenpiteen onnistumista.</w:t>
      </w:r>
    </w:p>
    <w:p>
      <w:r>
        <w:rPr>
          <w:b/>
        </w:rPr>
        <w:t xml:space="preserve">Tulos</w:t>
      </w:r>
    </w:p>
    <w:p>
      <w:r>
        <w:t xml:space="preserve">transfektion tai muun menettelyn tarkoituksena on tuoda vierasta dna:ta soluun . reportterigeeniä käytetään laboratoriomikrobiologiassa osoittamaan onnistumista . transfektion tai muun menettelyn tarkoituksena on tuoda vierasta dna:ta soluun . se on pitkin onnistumista . ne ovat eräänlaisia.</w:t>
      </w:r>
    </w:p>
    <w:p>
      <w:r>
        <w:rPr>
          <w:b/>
        </w:rPr>
        <w:t xml:space="preserve">Tulos</w:t>
      </w:r>
    </w:p>
    <w:p>
      <w:r>
        <w:t xml:space="preserve">ne ovat eräänlaisia raportointigeenejä, joita käytetään laboratoriomikrobiologiassa, molekyylibiologiassa ja geenitekniikassa osoittamaan transfektion tai muun erilaisen dna:n siirtämiseen soluun tähtäävän toimenpiteen onnistumista.</w:t>
      </w:r>
    </w:p>
    <w:p>
      <w:r>
        <w:rPr>
          <w:b/>
        </w:rPr>
        <w:t xml:space="preserve">Tulos</w:t>
      </w:r>
    </w:p>
    <w:p>
      <w:r>
        <w:t xml:space="preserve">Erilaisten biologian laboratorioiden työntekijät kutsuvat näitä geenejä "reportterigeeneiksi", koska kun työntekijät laittavat uutta dna:ta soluun, jota kutsutaan transfektioksi, nämä geenit osoittavat, menikö se oikein vai ei.</w:t>
      </w:r>
    </w:p>
    <w:p>
      <w:r>
        <w:rPr>
          <w:b/>
        </w:rPr>
        <w:t xml:space="preserve">Tulos</w:t>
      </w:r>
    </w:p>
    <w:p>
      <w:r>
        <w:t xml:space="preserve">ne ovat eräänlaisia raportointigeenejä, joita käytetään laboratoriomikrobiologiassa, molekyylibiologiassa ja geenitekniikassa osoittamaan transaktion tai muun vieraan dna:n siirtämiseen soluun tarkoitetun toimenpiteen onnistumista.</w:t>
      </w:r>
    </w:p>
    <w:p>
      <w:r>
        <w:rPr>
          <w:b/>
        </w:rPr>
        <w:t xml:space="preserve">Esimerkki 9.1842</w:t>
      </w:r>
    </w:p>
    <w:p>
      <w:r>
        <w:t xml:space="preserve">sthenuriinin eturaajat olivat pitkät ja niissä oli kaksi erittäin pitkää sormea ja kynnet verrattuna nykyaikaisten makropodien suhteellisen pieniin ja jäykkiin käsivarsiin.</w:t>
      </w:r>
    </w:p>
    <w:p>
      <w:r>
        <w:rPr>
          <w:b/>
        </w:rPr>
        <w:t xml:space="preserve">Tulos</w:t>
      </w:r>
    </w:p>
    <w:p>
      <w:r>
        <w:t xml:space="preserve">sthenuriinin eturaajat olivat pitkät ja niissä oli kaksi erityisen pitkää sormea ja kynsiä verrattuna nykyaikaisten makropodien pieniin ja jäykkiin käsivarsiin.</w:t>
      </w:r>
    </w:p>
    <w:p>
      <w:r>
        <w:rPr>
          <w:b/>
        </w:rPr>
        <w:t xml:space="preserve">Tulos</w:t>
      </w:r>
    </w:p>
    <w:p>
      <w:r>
        <w:t xml:space="preserve">sthenuriinin eturaajat olivat pitkät ja niissä oli kaksi erityisen pitkää sormea ja kynsiä verrattuna nykyaikaisten makropodien pieniin käsivarsiin.</w:t>
      </w:r>
    </w:p>
    <w:p>
      <w:r>
        <w:rPr>
          <w:b/>
        </w:rPr>
        <w:t xml:space="preserve">Tulos</w:t>
      </w:r>
    </w:p>
    <w:p>
      <w:r>
        <w:t xml:space="preserve">sthenuriinin eturaajat olivat pitkät ja niissä oli kaksi erityisen pitkää sormea ja kynnet verrattuna nykyaikaisten makropodien pienempiin ja jäykempiin käsivarsiin.</w:t>
      </w:r>
    </w:p>
    <w:p>
      <w:r>
        <w:rPr>
          <w:b/>
        </w:rPr>
        <w:t xml:space="preserve">Tulos</w:t>
      </w:r>
    </w:p>
    <w:p>
      <w:r>
        <w:t xml:space="preserve">sthenuriinin eturaajoja , jotka ovat pitkät ja joissa on kaksi erittäin pitkää sormea ja kynnet, voidaan verrata nykyaikaisiin makropodeihin, joilla on suhteellisen pienet ja jäykät kädet.</w:t>
      </w:r>
    </w:p>
    <w:p>
      <w:r>
        <w:rPr>
          <w:b/>
        </w:rPr>
        <w:t xml:space="preserve">Tulos</w:t>
      </w:r>
    </w:p>
    <w:p>
      <w:r>
        <w:t xml:space="preserve">sthenuriinin eturaajat olivat pitkät ja niissä oli kaksi erittäin pitkää sormea ja kynnet verrattuna nykyaikaisten pienempien käsien suhteellisen pieniin , jäykkiin käsivarsiin.</w:t>
      </w:r>
    </w:p>
    <w:p>
      <w:r>
        <w:rPr>
          <w:b/>
        </w:rPr>
        <w:t xml:space="preserve">Tulos</w:t>
      </w:r>
    </w:p>
    <w:p>
      <w:r>
        <w:t xml:space="preserve">sthenuriinin eturaajat olivat pitkät ja niissä oli kaksi erityisen pitkää sormea ja kynnet verrattuna uudempien makropodien pieniin , jäykkiin käsivarsiin.</w:t>
      </w:r>
    </w:p>
    <w:p>
      <w:r>
        <w:rPr>
          <w:b/>
        </w:rPr>
        <w:t xml:space="preserve">Esimerkki 9.1843</w:t>
      </w:r>
    </w:p>
    <w:p>
      <w:r>
        <w:t xml:space="preserve">tuloksena oli liivi, jossa oli valkoisia ja laivastonsinisiä pystyraitoja.</w:t>
      </w:r>
    </w:p>
    <w:p>
      <w:r>
        <w:rPr>
          <w:b/>
        </w:rPr>
        <w:t xml:space="preserve">Tulos</w:t>
      </w:r>
    </w:p>
    <w:p>
      <w:r>
        <w:t xml:space="preserve">tuloksena oli valkoisen ja laivastonsinisen raidallinen liivi.</w:t>
      </w:r>
    </w:p>
    <w:p>
      <w:r>
        <w:rPr>
          <w:b/>
        </w:rPr>
        <w:t xml:space="preserve">Tulos</w:t>
      </w:r>
    </w:p>
    <w:p>
      <w:r>
        <w:t xml:space="preserve">tuloksena oli liivi, jossa oli valkoisia ja laivastonsinisiä raitoja ylös ja alas.</w:t>
      </w:r>
    </w:p>
    <w:p>
      <w:r>
        <w:rPr>
          <w:b/>
        </w:rPr>
        <w:t xml:space="preserve">Tulos</w:t>
      </w:r>
    </w:p>
    <w:p>
      <w:r>
        <w:t xml:space="preserve">tästä tuli liivi, jossa oli valkoisia ja laivastonsinisiä pystyraitoja.</w:t>
      </w:r>
    </w:p>
    <w:p>
      <w:r>
        <w:rPr>
          <w:b/>
        </w:rPr>
        <w:t xml:space="preserve">Tulos</w:t>
      </w:r>
    </w:p>
    <w:p>
      <w:r>
        <w:t xml:space="preserve">Tämän vuoksi alkoi liivi, jossa oli ylhäältä alaspäin kulkevat valkoiset ja laivastonsiniset raidat.</w:t>
      </w:r>
    </w:p>
    <w:p>
      <w:r>
        <w:rPr>
          <w:b/>
        </w:rPr>
        <w:t xml:space="preserve">Tulos</w:t>
      </w:r>
    </w:p>
    <w:p>
      <w:r>
        <w:t xml:space="preserve">Tämä tarkoitti, että liivissä oli sinivalkoiset ylös-alas-juovat.</w:t>
      </w:r>
    </w:p>
    <w:p>
      <w:r>
        <w:rPr>
          <w:b/>
        </w:rPr>
        <w:t xml:space="preserve">Tulos</w:t>
      </w:r>
    </w:p>
    <w:p>
      <w:r>
        <w:t xml:space="preserve">tämä johti liiviin, jossa oli valkoisia ja laivastonsinisiä pystyraitoja.</w:t>
      </w:r>
    </w:p>
    <w:p>
      <w:r>
        <w:rPr>
          <w:b/>
        </w:rPr>
        <w:t xml:space="preserve">Tulos</w:t>
      </w:r>
    </w:p>
    <w:p>
      <w:r>
        <w:t xml:space="preserve">Näin luotiin liivi, jossa oli pystysuorat raidat, jotka olivat valkoiset ja laivastonsiniset.</w:t>
      </w:r>
    </w:p>
    <w:p>
      <w:r>
        <w:rPr>
          <w:b/>
        </w:rPr>
        <w:t xml:space="preserve">Esimerkki 9.1844</w:t>
      </w:r>
    </w:p>
    <w:p>
      <w:r>
        <w:t xml:space="preserve">myöhemmin wales peruutti tukensa ja pyysi essjayn eroa wikipedia- ja wikia-alan tehtävistään.</w:t>
      </w:r>
    </w:p>
    <w:p>
      <w:r>
        <w:rPr>
          <w:b/>
        </w:rPr>
        <w:t xml:space="preserve">Tulos</w:t>
      </w:r>
    </w:p>
    <w:p>
      <w:r>
        <w:t xml:space="preserve">sen jälkeen wales kieltäytyi hyväksymästä essjaya ja vaati häntä eroamaan entisestä tehtävästään wikipediassa ja wikiassa.</w:t>
      </w:r>
    </w:p>
    <w:p>
      <w:r>
        <w:rPr>
          <w:b/>
        </w:rPr>
        <w:t xml:space="preserve">Tulos</w:t>
      </w:r>
    </w:p>
    <w:p>
      <w:r>
        <w:t xml:space="preserve">myöhemmin wales otti häneltä tuen pois ja pyysi essjayn eroa wiipedia- ja wikia-viroistaan.</w:t>
      </w:r>
    </w:p>
    <w:p>
      <w:r>
        <w:rPr>
          <w:b/>
        </w:rPr>
        <w:t xml:space="preserve">Tulos</w:t>
      </w:r>
    </w:p>
    <w:p>
      <w:r>
        <w:t xml:space="preserve">Myöhemmin wales poisti tukensa ja pyysi essjaya eroamaan tehtävistään wikipediassa ja wikiassa.</w:t>
      </w:r>
    </w:p>
    <w:p>
      <w:r>
        <w:rPr>
          <w:b/>
        </w:rPr>
        <w:t xml:space="preserve">Tulos</w:t>
      </w:r>
    </w:p>
    <w:p>
      <w:r>
        <w:t xml:space="preserve">myöhemmin wales lopetti tukemisensa ja pyysi essjaya eroamaan tehtävistään wikipediassa ja wikissä.</w:t>
      </w:r>
    </w:p>
    <w:p>
      <w:r>
        <w:rPr>
          <w:b/>
        </w:rPr>
        <w:t xml:space="preserve">Tulos</w:t>
      </w:r>
    </w:p>
    <w:p>
      <w:r>
        <w:t xml:space="preserve">myöhemmin wales lopetti tukensa ja pyysi essjaya lopettamaan työt wikipedian ja wikian parissa.</w:t>
      </w:r>
    </w:p>
    <w:p>
      <w:r>
        <w:rPr>
          <w:b/>
        </w:rPr>
        <w:t xml:space="preserve">Tulos</w:t>
      </w:r>
    </w:p>
    <w:p>
      <w:r>
        <w:t xml:space="preserve">myöhemmin wales perui tukensa ja pyysi essjayn eroa wikipedia- ja wikia-alan tehtävistään.</w:t>
      </w:r>
    </w:p>
    <w:p>
      <w:r>
        <w:rPr>
          <w:b/>
        </w:rPr>
        <w:t xml:space="preserve">Tulos</w:t>
      </w:r>
    </w:p>
    <w:p>
      <w:r>
        <w:t xml:space="preserve">myöhemmin wales peruutti tukensa ja pyysi essjayn eroa wikipedia ja wikia.</w:t>
      </w:r>
    </w:p>
    <w:p>
      <w:r>
        <w:rPr>
          <w:b/>
        </w:rPr>
        <w:t xml:space="preserve">Esimerkki 9.1845</w:t>
      </w:r>
    </w:p>
    <w:p>
      <w:r>
        <w:t xml:space="preserve">Odysseia on antiikin kreikkalainen eeppinen runo, joka on omistettu Homerokselle.</w:t>
      </w:r>
    </w:p>
    <w:p>
      <w:r>
        <w:rPr>
          <w:b/>
        </w:rPr>
        <w:t xml:space="preserve">Tulos</w:t>
      </w:r>
    </w:p>
    <w:p>
      <w:r>
        <w:t xml:space="preserve">Odysseia on vanha kreikkalainen eeppinen runo, jonka uskotaan olevan Homin kirjoittama.</w:t>
      </w:r>
    </w:p>
    <w:p>
      <w:r>
        <w:rPr>
          <w:b/>
        </w:rPr>
        <w:t xml:space="preserve">Tulos</w:t>
      </w:r>
    </w:p>
    <w:p>
      <w:r>
        <w:t xml:space="preserve">Odysseia on suuri antiikin kreikkalainen runo, joka on peräisin Homerokselta.</w:t>
      </w:r>
    </w:p>
    <w:p>
      <w:r>
        <w:rPr>
          <w:b/>
        </w:rPr>
        <w:t xml:space="preserve">Tulos</w:t>
      </w:r>
    </w:p>
    <w:p>
      <w:r>
        <w:t xml:space="preserve">Odysseia on hyvin vanha kreikkalainen eeppinen runo, jonka on kirjoittanut Homeros.</w:t>
      </w:r>
    </w:p>
    <w:p>
      <w:r>
        <w:rPr>
          <w:b/>
        </w:rPr>
        <w:t xml:space="preserve">Tulos</w:t>
      </w:r>
    </w:p>
    <w:p>
      <w:r>
        <w:t xml:space="preserve">Odysseia on vanha kreikkalainen eepos, jonka on kirjoittanut Homeros.</w:t>
      </w:r>
    </w:p>
    <w:p>
      <w:r>
        <w:rPr>
          <w:b/>
        </w:rPr>
        <w:t xml:space="preserve">Tulos</w:t>
      </w:r>
    </w:p>
    <w:p>
      <w:r>
        <w:t xml:space="preserve">Odysseia on antiikin kreikkalainen eepos, joka on omistettu Homerokselle.</w:t>
      </w:r>
    </w:p>
    <w:p>
      <w:r>
        <w:rPr>
          <w:b/>
        </w:rPr>
        <w:t xml:space="preserve">Tulos</w:t>
      </w:r>
    </w:p>
    <w:p>
      <w:r>
        <w:t xml:space="preserve">Odysseia on antiikin kreikkalainen tarina, jonka on kirjoittanut Homeros.</w:t>
      </w:r>
    </w:p>
    <w:p>
      <w:r>
        <w:rPr>
          <w:b/>
        </w:rPr>
        <w:t xml:space="preserve">Tulos</w:t>
      </w:r>
    </w:p>
    <w:p>
      <w:r>
        <w:t xml:space="preserve">Odesseia on vanha kreikkalainen suuri runo Homerin kunniaksi.</w:t>
      </w:r>
    </w:p>
    <w:p>
      <w:r>
        <w:rPr>
          <w:b/>
        </w:rPr>
        <w:t xml:space="preserve">Esimerkki 9.1846</w:t>
      </w:r>
    </w:p>
    <w:p>
      <w:r>
        <w:t xml:space="preserve">alkuvuodesta 2003 , hän julkaisi neljännen albuminsa nimeltään , " jatkuu ...". ", joka oli myös tavannut kaupallinen menestys.</w:t>
      </w:r>
    </w:p>
    <w:p>
      <w:r>
        <w:rPr>
          <w:b/>
        </w:rPr>
        <w:t xml:space="preserve">Tulos</w:t>
      </w:r>
    </w:p>
    <w:p>
      <w:r>
        <w:t xml:space="preserve">alussa 2003 , hän julkaisi neljännen albuminsa nimeltään , " jatkuu ...". " , joka oli valtava kaupallinen menestys.</w:t>
      </w:r>
    </w:p>
    <w:p>
      <w:r>
        <w:rPr>
          <w:b/>
        </w:rPr>
        <w:t xml:space="preserve">Tulos</w:t>
      </w:r>
    </w:p>
    <w:p>
      <w:r>
        <w:t xml:space="preserve">alkuvuodesta 2003 , hänen neljäs albuminsa , " jatkuu ... " ilmestyi ja myi paljon kappaleita.</w:t>
      </w:r>
    </w:p>
    <w:p>
      <w:r>
        <w:rPr>
          <w:b/>
        </w:rPr>
        <w:t xml:space="preserve">Tulos</w:t>
      </w:r>
    </w:p>
    <w:p>
      <w:r>
        <w:t xml:space="preserve">" jatkuu ... " julkaistiin vuonna 2003.</w:t>
      </w:r>
    </w:p>
    <w:p>
      <w:r>
        <w:rPr>
          <w:b/>
        </w:rPr>
        <w:t xml:space="preserve">Tulos</w:t>
      </w:r>
    </w:p>
    <w:p>
      <w:r>
        <w:t xml:space="preserve">alkuvuodesta 2003 , hän julkaisi neljännen albuminsa nimeltään , " jatkuu ...". ", joka myös saavutti kaupallisen -lrb- voittoa tavoittelevan -rrb- menestyksen.</w:t>
      </w:r>
    </w:p>
    <w:p>
      <w:r>
        <w:rPr>
          <w:b/>
        </w:rPr>
        <w:t xml:space="preserve">Tulos</w:t>
      </w:r>
    </w:p>
    <w:p>
      <w:r>
        <w:t xml:space="preserve">vuonna 2003 hän julkaisi neljännen albuminsa nimeltään , " jatkuu ...". ", joka oli myös kaupallinen menestys.</w:t>
      </w:r>
    </w:p>
    <w:p>
      <w:r>
        <w:rPr>
          <w:b/>
        </w:rPr>
        <w:t xml:space="preserve">Tulos</w:t>
      </w:r>
    </w:p>
    <w:p>
      <w:r>
        <w:t xml:space="preserve">alkuvuodesta 2003 , hän teki neljännen albuminsa nimeltään , " jatkuu ...". ", joka myös menestyi hyvin.</w:t>
      </w:r>
    </w:p>
    <w:p>
      <w:r>
        <w:rPr>
          <w:b/>
        </w:rPr>
        <w:t xml:space="preserve">Esimerkki 9.1847</w:t>
      </w:r>
    </w:p>
    <w:p>
      <w:r>
        <w:t xml:space="preserve">28. maaliskuuta 1941 Woolf teki itsemurhan.</w:t>
      </w:r>
    </w:p>
    <w:p>
      <w:r>
        <w:rPr>
          <w:b/>
        </w:rPr>
        <w:t xml:space="preserve">Tulos</w:t>
      </w:r>
    </w:p>
    <w:p>
      <w:r>
        <w:t xml:space="preserve">woolf teki itsemurhan 28. maaliskuuta 19.</w:t>
      </w:r>
    </w:p>
    <w:p>
      <w:r>
        <w:rPr>
          <w:b/>
        </w:rPr>
        <w:t xml:space="preserve">Tulos</w:t>
      </w:r>
    </w:p>
    <w:p>
      <w:r>
        <w:t xml:space="preserve">woolf teki itsemurhan 28. maaliskuuta 1941.</w:t>
      </w:r>
    </w:p>
    <w:p>
      <w:r>
        <w:rPr>
          <w:b/>
        </w:rPr>
        <w:t xml:space="preserve">Tulos</w:t>
      </w:r>
    </w:p>
    <w:p>
      <w:r>
        <w:t xml:space="preserve">woolf tappoi itsensä 28. maaliskuuta 1941.</w:t>
      </w:r>
    </w:p>
    <w:p>
      <w:r>
        <w:rPr>
          <w:b/>
        </w:rPr>
        <w:t xml:space="preserve">Tulos</w:t>
      </w:r>
    </w:p>
    <w:p>
      <w:r>
        <w:t xml:space="preserve">woolf teki itsemurhan 28. maaliskuuta 19.</w:t>
      </w:r>
    </w:p>
    <w:p>
      <w:r>
        <w:rPr>
          <w:b/>
        </w:rPr>
        <w:t xml:space="preserve">Tulos</w:t>
      </w:r>
    </w:p>
    <w:p>
      <w:r>
        <w:t xml:space="preserve">28. maaliskuuta 1941 Woolf teki itsemurhan.</w:t>
      </w:r>
    </w:p>
    <w:p>
      <w:r>
        <w:rPr>
          <w:b/>
        </w:rPr>
        <w:t xml:space="preserve">Tulos</w:t>
      </w:r>
    </w:p>
    <w:p>
      <w:r>
        <w:t xml:space="preserve">28. maaliskuuta 1941 Woolf tappoi itsensä.</w:t>
      </w:r>
    </w:p>
    <w:p>
      <w:r>
        <w:rPr>
          <w:b/>
        </w:rPr>
        <w:t xml:space="preserve">Esimerkki 9.1848</w:t>
      </w:r>
    </w:p>
    <w:p>
      <w:r>
        <w:t xml:space="preserve">Eureka on kaupunki Woodfordin piirikunnassa, Illinoisissa, Yhdysvalloissa.</w:t>
      </w:r>
    </w:p>
    <w:p>
      <w:r>
        <w:rPr>
          <w:b/>
        </w:rPr>
        <w:t xml:space="preserve">Tulos</w:t>
      </w:r>
    </w:p>
    <w:p>
      <w:r>
        <w:t xml:space="preserve">Eureka on kaupunki Woodfordin piirikunnassa, Illinoisissa, Yhdysvalloissa.</w:t>
      </w:r>
    </w:p>
    <w:p>
      <w:r>
        <w:rPr>
          <w:b/>
        </w:rPr>
        <w:t xml:space="preserve">Tulos</w:t>
      </w:r>
    </w:p>
    <w:p>
      <w:r>
        <w:t xml:space="preserve">Eureka on kaupunki Woodfordin piirikunnassa, Illinoisissa.</w:t>
      </w:r>
    </w:p>
    <w:p>
      <w:r>
        <w:rPr>
          <w:b/>
        </w:rPr>
        <w:t xml:space="preserve">Tulos</w:t>
      </w:r>
    </w:p>
    <w:p>
      <w:r>
        <w:t xml:space="preserve">Eureka on yhdysvaltojen kaupunki Woodfordin piirikunnassa, Illinoisissa.</w:t>
      </w:r>
    </w:p>
    <w:p>
      <w:r>
        <w:rPr>
          <w:b/>
        </w:rPr>
        <w:t xml:space="preserve">Esimerkki 9.1849</w:t>
      </w:r>
    </w:p>
    <w:p>
      <w:r>
        <w:t xml:space="preserve">koulun symboli on kotka, joka symboloi rohkeutta ja päättäväisyyttä.</w:t>
      </w:r>
    </w:p>
    <w:p>
      <w:r>
        <w:rPr>
          <w:b/>
        </w:rPr>
        <w:t xml:space="preserve">Tulos</w:t>
      </w:r>
    </w:p>
    <w:p>
      <w:r>
        <w:t xml:space="preserve">koulun symboli on kotka, joka tarkoittaa rohkeutta ja päättäväisyyttä.</w:t>
      </w:r>
    </w:p>
    <w:p>
      <w:r>
        <w:rPr>
          <w:b/>
        </w:rPr>
        <w:t xml:space="preserve">Tulos</w:t>
      </w:r>
    </w:p>
    <w:p>
      <w:r>
        <w:t xml:space="preserve">Kotka edustaa voimaa ja päättäväisyyttä, se on koulun symboli.</w:t>
      </w:r>
    </w:p>
    <w:p>
      <w:r>
        <w:rPr>
          <w:b/>
        </w:rPr>
        <w:t xml:space="preserve">Tulos</w:t>
      </w:r>
    </w:p>
    <w:p>
      <w:r>
        <w:t xml:space="preserve">koulun tunnus on kotka , joka symboloi rohkeutta ja päättäväisyyttä.</w:t>
      </w:r>
    </w:p>
    <w:p>
      <w:r>
        <w:rPr>
          <w:b/>
        </w:rPr>
        <w:t xml:space="preserve">Tulos</w:t>
      </w:r>
    </w:p>
    <w:p>
      <w:r>
        <w:t xml:space="preserve">koulun symboli on kotka, joka symboloi rohkeutta ja päämäärää.</w:t>
      </w:r>
    </w:p>
    <w:p>
      <w:r>
        <w:rPr>
          <w:b/>
        </w:rPr>
        <w:t xml:space="preserve">Tulos</w:t>
      </w:r>
    </w:p>
    <w:p>
      <w:r>
        <w:t xml:space="preserve">koulun tunnus on kotka, joka osoittaa rohkeutta ja päättäväisyyttä.</w:t>
      </w:r>
    </w:p>
    <w:p>
      <w:r>
        <w:rPr>
          <w:b/>
        </w:rPr>
        <w:t xml:space="preserve">Tulos</w:t>
      </w:r>
    </w:p>
    <w:p>
      <w:r>
        <w:t xml:space="preserve">koulun symboli, kotka, symboloi rohkeutta ja päättäväisyyttä.</w:t>
      </w:r>
    </w:p>
    <w:p>
      <w:r>
        <w:rPr>
          <w:b/>
        </w:rPr>
        <w:t xml:space="preserve">Tulos</w:t>
      </w:r>
    </w:p>
    <w:p>
      <w:r>
        <w:t xml:space="preserve">koulun tunnus on kotka, joka on rohkeuden ja päättäväisyyden symboli.</w:t>
      </w:r>
    </w:p>
    <w:p>
      <w:r>
        <w:rPr>
          <w:b/>
        </w:rPr>
        <w:t xml:space="preserve">Esimerkki 9.1850</w:t>
      </w:r>
    </w:p>
    <w:p>
      <w:r>
        <w:t xml:space="preserve">emmen on kunta ja kaupunki Koillis-Alankomaalla.</w:t>
      </w:r>
    </w:p>
    <w:p>
      <w:r>
        <w:rPr>
          <w:b/>
        </w:rPr>
        <w:t xml:space="preserve">Tulos</w:t>
      </w:r>
    </w:p>
    <w:p>
      <w:r>
        <w:t xml:space="preserve">emmen on kaupunki Koillis-Alankomaalla.</w:t>
      </w:r>
    </w:p>
    <w:p>
      <w:r>
        <w:rPr>
          <w:b/>
        </w:rPr>
        <w:t xml:space="preserve">Tulos</w:t>
      </w:r>
    </w:p>
    <w:p>
      <w:r>
        <w:t xml:space="preserve">emmen on pääosin kaupunkimainen poliittinen kaupunki Koillis-Hollannissa.</w:t>
      </w:r>
    </w:p>
    <w:p>
      <w:r>
        <w:rPr>
          <w:b/>
        </w:rPr>
        <w:t xml:space="preserve">Tulos</w:t>
      </w:r>
    </w:p>
    <w:p>
      <w:r>
        <w:t xml:space="preserve">emmen on kaupunki ja kunta Koillis-Alankomaalla.</w:t>
      </w:r>
    </w:p>
    <w:p>
      <w:r>
        <w:rPr>
          <w:b/>
        </w:rPr>
        <w:t xml:space="preserve">Tulos</w:t>
      </w:r>
    </w:p>
    <w:p>
      <w:r>
        <w:t xml:space="preserve">emmen on kunta ja kaupunki Koillis-Hollannissa.</w:t>
      </w:r>
    </w:p>
    <w:p>
      <w:r>
        <w:rPr>
          <w:b/>
        </w:rPr>
        <w:t xml:space="preserve">Tulos</w:t>
      </w:r>
    </w:p>
    <w:p>
      <w:r>
        <w:t xml:space="preserve">emmen on kunnallinen kaupunki Koillis-Hollannissa.</w:t>
      </w:r>
    </w:p>
    <w:p>
      <w:r>
        <w:rPr>
          <w:b/>
        </w:rPr>
        <w:t xml:space="preserve">Esimerkki 9.1851</w:t>
      </w:r>
    </w:p>
    <w:p>
      <w:r>
        <w:t xml:space="preserve">borken on kreis -lrb- alue -rrb- Nordrhein-Westfalenin luoteisosassa, Saksassa, Münsterlandin alueella.</w:t>
      </w:r>
    </w:p>
    <w:p>
      <w:r>
        <w:rPr>
          <w:b/>
        </w:rPr>
        <w:t xml:space="preserve">Tulos</w:t>
      </w:r>
    </w:p>
    <w:p>
      <w:r>
        <w:t xml:space="preserve">Borken on kaupunginosa Nordrheinin luoteisosassa, Saksassa, Munsterlandin alueella.</w:t>
      </w:r>
    </w:p>
    <w:p>
      <w:r>
        <w:rPr>
          <w:b/>
        </w:rPr>
        <w:t xml:space="preserve">Tulos</w:t>
      </w:r>
    </w:p>
    <w:p>
      <w:r>
        <w:t xml:space="preserve">borken on kaupunginosa Saksassa Münsterlandin alueella.</w:t>
      </w:r>
    </w:p>
    <w:p>
      <w:r>
        <w:rPr>
          <w:b/>
        </w:rPr>
        <w:t xml:space="preserve">Tulos</w:t>
      </w:r>
    </w:p>
    <w:p>
      <w:r>
        <w:t xml:space="preserve">borken on kreis -lrb- naapurusto -rrb- Nordrhein-Westfalenin luoteisosassa, Saksassa, Munsterlandin alueella.</w:t>
      </w:r>
    </w:p>
    <w:p>
      <w:r>
        <w:rPr>
          <w:b/>
        </w:rPr>
        <w:t xml:space="preserve">Tulos</w:t>
      </w:r>
    </w:p>
    <w:p>
      <w:r>
        <w:t xml:space="preserve">borken on kreis -lrb- piirikunta -rrb- Nordrhein-Westfalenin luoteisosassa, Saksassa, Munsterlandin alueella.</w:t>
      </w:r>
    </w:p>
    <w:p>
      <w:r>
        <w:rPr>
          <w:b/>
        </w:rPr>
        <w:t xml:space="preserve">Tulos</w:t>
      </w:r>
    </w:p>
    <w:p>
      <w:r>
        <w:t xml:space="preserve">borken on kaupunginosa Nordrhein-Westfalenin luoteisosassa.</w:t>
      </w:r>
    </w:p>
    <w:p>
      <w:r>
        <w:rPr>
          <w:b/>
        </w:rPr>
        <w:t xml:space="preserve">Tulos</w:t>
      </w:r>
    </w:p>
    <w:p>
      <w:r>
        <w:t xml:space="preserve">borken on kreis -lrb- osa maata -rrb- luoteisosassa Nordrhein-Westfalenissa , Saksassa Munsterlandin ympärillä.</w:t>
      </w:r>
    </w:p>
    <w:p>
      <w:r>
        <w:rPr>
          <w:b/>
        </w:rPr>
        <w:t xml:space="preserve">Tulos</w:t>
      </w:r>
    </w:p>
    <w:p>
      <w:r>
        <w:t xml:space="preserve">Borken sijaitsee Nordrhein-Westfalenin luoteisosassa, ja se on kreis Musterlannissa Saksassa.</w:t>
      </w:r>
    </w:p>
    <w:p>
      <w:r>
        <w:rPr>
          <w:b/>
        </w:rPr>
        <w:t xml:space="preserve">Tulos</w:t>
      </w:r>
    </w:p>
    <w:p>
      <w:r>
        <w:t xml:space="preserve">borken on alue Nordrhein-Westfalenin luoteisosassa, Saksassa, Munsterlandin alueella.</w:t>
      </w:r>
    </w:p>
    <w:p>
      <w:r>
        <w:rPr>
          <w:b/>
        </w:rPr>
        <w:t xml:space="preserve">Esimerkki 9.1852</w:t>
      </w:r>
    </w:p>
    <w:p>
      <w:r>
        <w:t xml:space="preserve">Will Vinton on kutsunut yhtä vaahtokumiprosessia vaahdottamiseksi.</w:t>
      </w:r>
    </w:p>
    <w:p>
      <w:r>
        <w:rPr>
          <w:b/>
        </w:rPr>
        <w:t xml:space="preserve">Tulos</w:t>
      </w:r>
    </w:p>
    <w:p>
      <w:r>
        <w:t xml:space="preserve">yksi vaahtokumiprosessi on Will Vintonin vaahdottamiseksi nimeämä.</w:t>
      </w:r>
    </w:p>
    <w:p>
      <w:r>
        <w:rPr>
          <w:b/>
        </w:rPr>
        <w:t xml:space="preserve">Tulos</w:t>
      </w:r>
    </w:p>
    <w:p>
      <w:r>
        <w:t xml:space="preserve">vaahtokumiprosessi vaahdotus on saanut nimensä Will Vintonin mukaan.</w:t>
      </w:r>
    </w:p>
    <w:p>
      <w:r>
        <w:rPr>
          <w:b/>
        </w:rPr>
        <w:t xml:space="preserve">Tulos</w:t>
      </w:r>
    </w:p>
    <w:p>
      <w:r>
        <w:t xml:space="preserve">Will Vinton on nimennyt yhden vaahtokumiprosessin vaahdottamiseksi.</w:t>
      </w:r>
    </w:p>
    <w:p>
      <w:r>
        <w:rPr>
          <w:b/>
        </w:rPr>
        <w:t xml:space="preserve">Tulos</w:t>
      </w:r>
    </w:p>
    <w:p>
      <w:r>
        <w:t xml:space="preserve">Yksi vaahtokumiprosessi on tunnettu Will Vintonin vaahdottamisena.</w:t>
      </w:r>
    </w:p>
    <w:p>
      <w:r>
        <w:rPr>
          <w:b/>
        </w:rPr>
        <w:t xml:space="preserve">Tulos</w:t>
      </w:r>
    </w:p>
    <w:p>
      <w:r>
        <w:t xml:space="preserve">Will Vinton on kutsunut yhtä vaahtokumiprosessia vaahdottamiseksi.</w:t>
      </w:r>
    </w:p>
    <w:p>
      <w:r>
        <w:rPr>
          <w:b/>
        </w:rPr>
        <w:t xml:space="preserve">Tulos</w:t>
      </w:r>
    </w:p>
    <w:p>
      <w:r>
        <w:t xml:space="preserve">Will Vinton on nimennyt vaahdotuksen yhdeksi vaahtokumiprosessiksi.</w:t>
      </w:r>
    </w:p>
    <w:p>
      <w:r>
        <w:rPr>
          <w:b/>
        </w:rPr>
        <w:t xml:space="preserve">Esimerkki 9.1853</w:t>
      </w:r>
    </w:p>
    <w:p>
      <w:r>
        <w:t xml:space="preserve">Etelä-Intia on alue, joka käsittää Intian Andhra Pradeshin, Karnatakan, Keralan ja Tamil Nadun osavaltiot sekä Lakshadweepin ja Pondicherryn liiton alueet ja jonka pinta-alasta 19,31 prosenttia on Etelä-Intiaa.</w:t>
      </w:r>
    </w:p>
    <w:p>
      <w:r>
        <w:rPr>
          <w:b/>
        </w:rPr>
        <w:t xml:space="preserve">Tulos</w:t>
      </w:r>
    </w:p>
    <w:p>
      <w:r>
        <w:t xml:space="preserve">19,31 prosenttia Intian pinta-alasta muodostuu Etelä-Intian osavaltioista Andhra Pradesh , Karnataka , Kerala ja Tamil nadu sekä Lakshadweepin ja Pondicherryn liittoalueista.</w:t>
      </w:r>
    </w:p>
    <w:p>
      <w:r>
        <w:rPr>
          <w:b/>
        </w:rPr>
        <w:t xml:space="preserve">Tulos</w:t>
      </w:r>
    </w:p>
    <w:p>
      <w:r>
        <w:t xml:space="preserve">Etelä-Intia on alue, johon kuuluvat Intian osavaltiot Andhra Pradesh , Karnataka , Kerala ja Tamil Nadu sekä Lakshadweepin ja Pondicherryn liittovaltion maa-alueet ja joka täyttää 19,31 prosenttia pinta-alasta.</w:t>
      </w:r>
    </w:p>
    <w:p>
      <w:r>
        <w:rPr>
          <w:b/>
        </w:rPr>
        <w:t xml:space="preserve">Tulos</w:t>
      </w:r>
    </w:p>
    <w:p>
      <w:r>
        <w:t xml:space="preserve">Etelä-Intia käsittää tällä hetkellä Andhra Pradeshin, Karnatakan, Kerelan ja Tamil Nadun osavaltioiden alueet sekä Lakshaweepin ja Pondicherryn liiton alueet, joiden yhteenlaskettu pinta-ala on 19,31 prosenttia.</w:t>
      </w:r>
    </w:p>
    <w:p>
      <w:r>
        <w:rPr>
          <w:b/>
        </w:rPr>
        <w:t xml:space="preserve">Tulos</w:t>
      </w:r>
    </w:p>
    <w:p>
      <w:r>
        <w:t xml:space="preserve">eteläindia koostuu andhra pradeshin, karnatakan, keralan ja tamil nadun osavaltioista sekä lakshadwepin ja pondicherryn alueista; näiden alueiden osuus eteläindian pinta-alasta on 19,31 prosenttia.</w:t>
      </w:r>
    </w:p>
    <w:p>
      <w:r>
        <w:rPr>
          <w:b/>
        </w:rPr>
        <w:t xml:space="preserve">Tulos</w:t>
      </w:r>
    </w:p>
    <w:p>
      <w:r>
        <w:t xml:space="preserve">Etelä-Intia on alue, johon kuuluvat Intian osavaltiot Andhra Pradesh , Karnataka , Kerala ja Tamil Nadu sekä Lakshadweepin ja Pondicherryn liittoalueet, joiden pinta-ala on 19,31 prosenttia.</w:t>
      </w:r>
    </w:p>
    <w:p>
      <w:r>
        <w:rPr>
          <w:b/>
        </w:rPr>
        <w:t xml:space="preserve">Tulos</w:t>
      </w:r>
    </w:p>
    <w:p>
      <w:r>
        <w:t xml:space="preserve">Etelä-Intia kattaa yli 19 prosenttia Intian pinta-alasta, ja siihen kuuluvat Andhra Pradesh, Karnataka, Kerala, Lakshadweep ja Pondicherry.</w:t>
      </w:r>
    </w:p>
    <w:p>
      <w:r>
        <w:rPr>
          <w:b/>
        </w:rPr>
        <w:t xml:space="preserve">Tulos</w:t>
      </w:r>
    </w:p>
    <w:p>
      <w:r>
        <w:t xml:space="preserve">Etelä-Intia on alue, joka käsittää Intian Andhra Pradeshin, Karnatakan, Keralan ja Tamil Nadun osavaltiot sekä Lakshadweepin ja Pondicherryn liittoalueet ja jonka osuus pinta-alasta on 19,31 prosenttia.</w:t>
      </w:r>
    </w:p>
    <w:p>
      <w:r>
        <w:rPr>
          <w:b/>
        </w:rPr>
        <w:t xml:space="preserve">Tulos</w:t>
      </w:r>
    </w:p>
    <w:p>
      <w:r>
        <w:t xml:space="preserve">Etelä-Intia on alue, joka ympäröi Intian osavaltioita andhra pradesh, karnataka, kerala ja tamil nadu sekä lakshadweepin ja pondicherryn liitännäisalueita, joiden osuus pinta-alasta on 19,31 prosenttia.</w:t>
      </w:r>
    </w:p>
    <w:p>
      <w:r>
        <w:rPr>
          <w:b/>
        </w:rPr>
        <w:t xml:space="preserve">Esimerkki 9.1854</w:t>
      </w:r>
    </w:p>
    <w:p>
      <w:r>
        <w:t xml:space="preserve">sitä tavataan vain joulusaarella, Australiassa.</w:t>
      </w:r>
    </w:p>
    <w:p>
      <w:r>
        <w:rPr>
          <w:b/>
        </w:rPr>
        <w:t xml:space="preserve">Tulos</w:t>
      </w:r>
    </w:p>
    <w:p>
      <w:r>
        <w:t xml:space="preserve">sitä esiintyy vain joulusaarella, Australiassa eikä missään muualla maailmassa.</w:t>
      </w:r>
    </w:p>
    <w:p>
      <w:r>
        <w:rPr>
          <w:b/>
        </w:rPr>
        <w:t xml:space="preserve">Tulos</w:t>
      </w:r>
    </w:p>
    <w:p>
      <w:r>
        <w:t xml:space="preserve">sitä esiintyy vain joulusaarella Australiassa.</w:t>
      </w:r>
    </w:p>
    <w:p>
      <w:r>
        <w:rPr>
          <w:b/>
        </w:rPr>
        <w:t xml:space="preserve">Esimerkki 9.1855</w:t>
      </w:r>
    </w:p>
    <w:p>
      <w:r>
        <w:t xml:space="preserve">ne ovat useimmiten syklonisia eli liittyvät paikalliseen matalapainealueeseen voimakkaan ukkosmyrskyn sisällä.</w:t>
      </w:r>
    </w:p>
    <w:p>
      <w:r>
        <w:rPr>
          <w:b/>
        </w:rPr>
        <w:t xml:space="preserve">Tulos</w:t>
      </w:r>
    </w:p>
    <w:p>
      <w:r>
        <w:t xml:space="preserve">ne ovat usein syklonisia , mikä liittyy paikalliseen matalapainealueeseen ukkosmyrskyssä.</w:t>
      </w:r>
    </w:p>
    <w:p>
      <w:r>
        <w:rPr>
          <w:b/>
        </w:rPr>
        <w:t xml:space="preserve">Tulos</w:t>
      </w:r>
    </w:p>
    <w:p>
      <w:r>
        <w:t xml:space="preserve">ne ovat useimmiten sykloonisia , eli ne liittyvät rajoitettuun matalapainealueeseen pahassa ukkosmyrskyssä.</w:t>
      </w:r>
    </w:p>
    <w:p>
      <w:r>
        <w:rPr>
          <w:b/>
        </w:rPr>
        <w:t xml:space="preserve">Tulos</w:t>
      </w:r>
    </w:p>
    <w:p>
      <w:r>
        <w:t xml:space="preserve">ne ovat yleensä sykloonisia, mikä tarkoittaa, että ne liittyvät paikalliseen matalapainealueeseen voimakkaan ukkosmyrskyn sisällä.</w:t>
      </w:r>
    </w:p>
    <w:p>
      <w:r>
        <w:rPr>
          <w:b/>
        </w:rPr>
        <w:t xml:space="preserve">Tulos</w:t>
      </w:r>
    </w:p>
    <w:p>
      <w:r>
        <w:t xml:space="preserve">ne ovat useimmiten syklonisia , eli liittyvät paikalliseen matalapainealueeseen pahassa ukkosmyrskyssä.</w:t>
      </w:r>
    </w:p>
    <w:p>
      <w:r>
        <w:rPr>
          <w:b/>
        </w:rPr>
        <w:t xml:space="preserve">Tulos</w:t>
      </w:r>
    </w:p>
    <w:p>
      <w:r>
        <w:t xml:space="preserve">ne ovat useimmiten sykloonisia , jolloin kyseessä on voimakkaan ukkosmyrskyn muodostama matalapainealue.</w:t>
      </w:r>
    </w:p>
    <w:p>
      <w:r>
        <w:rPr>
          <w:b/>
        </w:rPr>
        <w:t xml:space="preserve">Tulos</w:t>
      </w:r>
    </w:p>
    <w:p>
      <w:r>
        <w:t xml:space="preserve">ne ovat useimmiten syklonisia eli liittyvät paikalliseen matalapainealueeseen voimakkaan ukkosmyrskyn sisällä.</w:t>
      </w:r>
    </w:p>
    <w:p>
      <w:r>
        <w:rPr>
          <w:b/>
        </w:rPr>
        <w:t xml:space="preserve">Esimerkki 9.1856</w:t>
      </w:r>
    </w:p>
    <w:p>
      <w:r>
        <w:t xml:space="preserve">nordraak kuoli vuonna 1866 , ja grieg sävelsi hautajaismarssin hänen kunniakseen.</w:t>
      </w:r>
    </w:p>
    <w:p>
      <w:r>
        <w:rPr>
          <w:b/>
        </w:rPr>
        <w:t xml:space="preserve">Tulos</w:t>
      </w:r>
    </w:p>
    <w:p>
      <w:r>
        <w:t xml:space="preserve">nordraak kuoli vuonna 1866 , ja grieg sävelsi hautajaismarssin hänen kunniakseen.</w:t>
      </w:r>
    </w:p>
    <w:p>
      <w:r>
        <w:rPr>
          <w:b/>
        </w:rPr>
        <w:t xml:space="preserve">Tulos</w:t>
      </w:r>
    </w:p>
    <w:p>
      <w:r>
        <w:t xml:space="preserve">vuonna 1866 nordraak kuolee, ja grieg kokoaa hänelle hautajaismarssin.</w:t>
      </w:r>
    </w:p>
    <w:p>
      <w:r>
        <w:rPr>
          <w:b/>
        </w:rPr>
        <w:t xml:space="preserve">Tulos</w:t>
      </w:r>
    </w:p>
    <w:p>
      <w:r>
        <w:t xml:space="preserve">grieg sävelsi hautajaismarssin nordraakille, kun tämä kuoli vuonna 1866.</w:t>
      </w:r>
    </w:p>
    <w:p>
      <w:r>
        <w:rPr>
          <w:b/>
        </w:rPr>
        <w:t xml:space="preserve">Tulos</w:t>
      </w:r>
    </w:p>
    <w:p>
      <w:r>
        <w:t xml:space="preserve">nordraak kuoli vuonna 1866 , ja grieg kirjoitti hänelle hautajaislaulun.</w:t>
      </w:r>
    </w:p>
    <w:p>
      <w:r>
        <w:rPr>
          <w:b/>
        </w:rPr>
        <w:t xml:space="preserve">Tulos</w:t>
      </w:r>
    </w:p>
    <w:p>
      <w:r>
        <w:t xml:space="preserve">nordraak kuoli vuonna 1866 , ja grieg teki hautajaismarssin hänen kunniakseen.</w:t>
      </w:r>
    </w:p>
    <w:p>
      <w:r>
        <w:rPr>
          <w:b/>
        </w:rPr>
        <w:t xml:space="preserve">Tulos</w:t>
      </w:r>
    </w:p>
    <w:p>
      <w:r>
        <w:t xml:space="preserve">nordraak kuoli vuonna 1866 , ja grieg kirjoitti hautajaismarssin hänen kunniakseen.</w:t>
      </w:r>
    </w:p>
    <w:p>
      <w:r>
        <w:rPr>
          <w:b/>
        </w:rPr>
        <w:t xml:space="preserve">Tulos</w:t>
      </w:r>
    </w:p>
    <w:p>
      <w:r>
        <w:t xml:space="preserve">nordraak kuoli vuonna 1866 , ja grieg kirjoitti hautajaismarssin hänen muistokseen.</w:t>
      </w:r>
    </w:p>
    <w:p>
      <w:r>
        <w:rPr>
          <w:b/>
        </w:rPr>
        <w:t xml:space="preserve">Esimerkki 9.1857</w:t>
      </w:r>
    </w:p>
    <w:p>
      <w:r>
        <w:t xml:space="preserve">toinen Groundwaterin novelleista on sovitettu teatteriesitykseksi.</w:t>
      </w:r>
    </w:p>
    <w:p>
      <w:r>
        <w:rPr>
          <w:b/>
        </w:rPr>
        <w:t xml:space="preserve">Tulos</w:t>
      </w:r>
    </w:p>
    <w:p>
      <w:r>
        <w:t xml:space="preserve">se on toinen pohjaveden novelleja , se on sovitettu live-teatteriesitys.</w:t>
      </w:r>
    </w:p>
    <w:p>
      <w:r>
        <w:rPr>
          <w:b/>
        </w:rPr>
        <w:t xml:space="preserve">Tulos</w:t>
      </w:r>
    </w:p>
    <w:p>
      <w:r>
        <w:t xml:space="preserve">toinen Groundwaterin novelleista on sovitettu elävään teatteriesitykseen.</w:t>
      </w:r>
    </w:p>
    <w:p>
      <w:r>
        <w:rPr>
          <w:b/>
        </w:rPr>
        <w:t xml:space="preserve">Tulos</w:t>
      </w:r>
    </w:p>
    <w:p>
      <w:r>
        <w:t xml:space="preserve">toinen Groundwaterin novelleista on tehty teatteriesitykseksi.</w:t>
      </w:r>
    </w:p>
    <w:p>
      <w:r>
        <w:rPr>
          <w:b/>
        </w:rPr>
        <w:t xml:space="preserve">Tulos</w:t>
      </w:r>
    </w:p>
    <w:p>
      <w:r>
        <w:t xml:space="preserve">pohjavesi 's toinen novelleja on otettu osaksi live-teatteriesitys.</w:t>
      </w:r>
    </w:p>
    <w:p>
      <w:r>
        <w:rPr>
          <w:b/>
        </w:rPr>
        <w:t xml:space="preserve">Tulos</w:t>
      </w:r>
    </w:p>
    <w:p>
      <w:r>
        <w:t xml:space="preserve">se on jälleen yksi elävä teatteriesitys, joka on sovitettu pohjaveden novellin pohjalta.</w:t>
      </w:r>
    </w:p>
    <w:p>
      <w:r>
        <w:rPr>
          <w:b/>
        </w:rPr>
        <w:t xml:space="preserve">Tulos</w:t>
      </w:r>
    </w:p>
    <w:p>
      <w:r>
        <w:t xml:space="preserve">toinen Groundwaterin novelleista tehdään elävä teatteriesitys.</w:t>
      </w:r>
    </w:p>
    <w:p>
      <w:r>
        <w:rPr>
          <w:b/>
        </w:rPr>
        <w:t xml:space="preserve">Tulos</w:t>
      </w:r>
    </w:p>
    <w:p>
      <w:r>
        <w:t xml:space="preserve">näyttämölle tuodaan lisää pohjaveden tarinoita.</w:t>
      </w:r>
    </w:p>
    <w:p>
      <w:r>
        <w:rPr>
          <w:b/>
        </w:rPr>
        <w:t xml:space="preserve">Tulos</w:t>
      </w:r>
    </w:p>
    <w:p>
      <w:r>
        <w:t xml:space="preserve">toinen Groundwaterin novelleista on tehty näytelmäksi.</w:t>
      </w:r>
    </w:p>
    <w:p>
      <w:r>
        <w:rPr>
          <w:b/>
        </w:rPr>
        <w:t xml:space="preserve">Esimerkki 9.1858</w:t>
      </w:r>
    </w:p>
    <w:p>
      <w:r>
        <w:t xml:space="preserve">ennen kuin 1000 tuntia julkaistiin , bändi pudotti nimen sweet children , mukaan livermore tämä tehtiin, jotta vältetään sekaannus toisen paikallisen bändin sweet baby.</w:t>
      </w:r>
    </w:p>
    <w:p>
      <w:r>
        <w:rPr>
          <w:b/>
        </w:rPr>
        <w:t xml:space="preserve">Tulos</w:t>
      </w:r>
    </w:p>
    <w:p>
      <w:r>
        <w:t xml:space="preserve">bändi luopui nimestä sweet children välttääkseen sekaannuksia toisen bändin sweet baby kanssa.</w:t>
      </w:r>
    </w:p>
    <w:p>
      <w:r>
        <w:rPr>
          <w:b/>
        </w:rPr>
        <w:t xml:space="preserve">Tulos</w:t>
      </w:r>
    </w:p>
    <w:p>
      <w:r>
        <w:t xml:space="preserve">ennen kuin 1000 tuntia julkaistiin , bändi luopui nimestä sweet children ; livermoren mukaan tämä tehtiin, jotta vältettäisiin sekaannus toisen paikallisen bändin , sweet baby , kanssa.</w:t>
      </w:r>
    </w:p>
    <w:p>
      <w:r>
        <w:rPr>
          <w:b/>
        </w:rPr>
        <w:t xml:space="preserve">Tulos</w:t>
      </w:r>
    </w:p>
    <w:p>
      <w:r>
        <w:t xml:space="preserve">ennen 1000 tuntia oli julkaisu , bändi pudotti nimen sweet children , mukaan livermore tämä tehtiin välttää sekaannusta toisen paikallisen bändin sweet ba.</w:t>
      </w:r>
    </w:p>
    <w:p>
      <w:r>
        <w:rPr>
          <w:b/>
        </w:rPr>
        <w:t xml:space="preserve">Tulos</w:t>
      </w:r>
    </w:p>
    <w:p>
      <w:r>
        <w:t xml:space="preserve">ennen kuin 1000 tuntia julkaistiin , bändi muutti nimen sweet children , mukaan livermore tämä tehtiin, jotta vältettäisiin sekaannus toisen paikallisen bändin sweet baby.</w:t>
      </w:r>
    </w:p>
    <w:p>
      <w:r>
        <w:rPr>
          <w:b/>
        </w:rPr>
        <w:t xml:space="preserve">Tulos</w:t>
      </w:r>
    </w:p>
    <w:p>
      <w:r>
        <w:t xml:space="preserve">välttääkseen sekaannuksia toisen paikallisen bändin kanssa he luopuivat nimestä sweet children ennen kuin he antoivat 1000 tuntia yleisön saataville.</w:t>
      </w:r>
    </w:p>
    <w:p>
      <w:r>
        <w:rPr>
          <w:b/>
        </w:rPr>
        <w:t xml:space="preserve">Tulos</w:t>
      </w:r>
    </w:p>
    <w:p>
      <w:r>
        <w:t xml:space="preserve">livermoren mukaan bändi luopui nimestä sweet children ennen 1000 hoursin julkaisua välttääkseen sekaannuksia toisen paikallisen bändin sweet babyn kanssa.</w:t>
      </w:r>
    </w:p>
    <w:p>
      <w:r>
        <w:rPr>
          <w:b/>
        </w:rPr>
        <w:t xml:space="preserve">Tulos</w:t>
      </w:r>
    </w:p>
    <w:p>
      <w:r>
        <w:t xml:space="preserve">livermoren mukaan ennen kuin bändi sweet children julkaisi 1000 tuntia , he muuttivat nimensä, jotta heitä ei sekoitettaisi toiseen bändiin nimeltä sweet baby.</w:t>
      </w:r>
    </w:p>
    <w:p>
      <w:r>
        <w:rPr>
          <w:b/>
        </w:rPr>
        <w:t xml:space="preserve">Esimerkki 9.1859</w:t>
      </w:r>
    </w:p>
    <w:p>
      <w:r>
        <w:t xml:space="preserve">kirjoittaminen sen jälkeen, kun Universal Studios osti foxilta Fireflyn elokuvaoikeudet, Whedon alkoi kirjoittaa käsikirjoitusta.</w:t>
      </w:r>
    </w:p>
    <w:p>
      <w:r>
        <w:rPr>
          <w:b/>
        </w:rPr>
        <w:t xml:space="preserve">Tulos</w:t>
      </w:r>
    </w:p>
    <w:p>
      <w:r>
        <w:t xml:space="preserve">joss whedon aloitti käsikirjoituksen kirjoittamisen sen jälkeen, kun universal studios osti foxilta "fireflyn" elokuvaoikeudet.</w:t>
      </w:r>
    </w:p>
    <w:p>
      <w:r>
        <w:rPr>
          <w:b/>
        </w:rPr>
        <w:t xml:space="preserve">Tulos</w:t>
      </w:r>
    </w:p>
    <w:p>
      <w:r>
        <w:t xml:space="preserve">Whedon alkoi kirjoittaa Firefly-elokuvan käsikirjoitusta sen jälkeen, kun Universal Studios oli ostanut oikeudet Foxilta.</w:t>
      </w:r>
    </w:p>
    <w:p>
      <w:r>
        <w:rPr>
          <w:b/>
        </w:rPr>
        <w:t xml:space="preserve">Tulos</w:t>
      </w:r>
    </w:p>
    <w:p>
      <w:r>
        <w:t xml:space="preserve">Kun Universal Studios osti foxilta Firefly-elokuvien oikeudet, Whedon alkoi kirjoittaa käsikirjoitusta.</w:t>
      </w:r>
    </w:p>
    <w:p>
      <w:r>
        <w:rPr>
          <w:b/>
        </w:rPr>
        <w:t xml:space="preserve">Tulos</w:t>
      </w:r>
    </w:p>
    <w:p>
      <w:r>
        <w:t xml:space="preserve">Kun Universal Studios sai foxilta Fireflyn elokuvaoikeudet, Whedon alkoi kirjoittaa käsikirjoitusta.</w:t>
      </w:r>
    </w:p>
    <w:p>
      <w:r>
        <w:rPr>
          <w:b/>
        </w:rPr>
        <w:t xml:space="preserve">Tulos</w:t>
      </w:r>
    </w:p>
    <w:p>
      <w:r>
        <w:t xml:space="preserve">kirjoittaminen sen jälkeen, kun Universal Studios oli hankkinut oikeudet Fireflyyn Foxilta, Whedon alkoi kirjoittaa käsikirjoitusta.</w:t>
      </w:r>
    </w:p>
    <w:p>
      <w:r>
        <w:rPr>
          <w:b/>
        </w:rPr>
        <w:t xml:space="preserve">Tulos</w:t>
      </w:r>
    </w:p>
    <w:p>
      <w:r>
        <w:t xml:space="preserve">käsikirjoittaminen - kun Universal osti elokuvaoikeudet Foxilta, Whedon alkoi kirjoittaa käsikirjoitusta.</w:t>
      </w:r>
    </w:p>
    <w:p>
      <w:r>
        <w:rPr>
          <w:b/>
        </w:rPr>
        <w:t xml:space="preserve">Tulos</w:t>
      </w:r>
    </w:p>
    <w:p>
      <w:r>
        <w:t xml:space="preserve">kun Universal Studios osti Firefly-elokuvan oikeudet Foxilta, Whedon alkoi kirjoittaa käsikirjoitusta.</w:t>
      </w:r>
    </w:p>
    <w:p>
      <w:r>
        <w:rPr>
          <w:b/>
        </w:rPr>
        <w:t xml:space="preserve">Esimerkki 9.1860</w:t>
      </w:r>
    </w:p>
    <w:p>
      <w:r>
        <w:t xml:space="preserve">Ennen musiikkiäänitteiden valta-asemaa konsertit olivat yleensä ainoa tilaisuus kuulla muusikoiden soittoa.</w:t>
      </w:r>
    </w:p>
    <w:p>
      <w:r>
        <w:rPr>
          <w:b/>
        </w:rPr>
        <w:t xml:space="preserve">Tulos</w:t>
      </w:r>
    </w:p>
    <w:p>
      <w:r>
        <w:t xml:space="preserve">Ennen musiikkiäänitteiden laajaa käyttöä konsertit olivat yleensä ainoa tilaisuus kuulla muusikoiden soittoa.</w:t>
      </w:r>
    </w:p>
    <w:p>
      <w:r>
        <w:rPr>
          <w:b/>
        </w:rPr>
        <w:t xml:space="preserve">Tulos</w:t>
      </w:r>
    </w:p>
    <w:p>
      <w:r>
        <w:t xml:space="preserve">Ennen kuin musiikkiäänitteet yleistyivät, konsertit olivat ainoa tilaisuus kuulla muusikoiden soittoa.</w:t>
      </w:r>
    </w:p>
    <w:p>
      <w:r>
        <w:rPr>
          <w:b/>
        </w:rPr>
        <w:t xml:space="preserve">Tulos</w:t>
      </w:r>
    </w:p>
    <w:p>
      <w:r>
        <w:t xml:space="preserve">Ennen musiikkiäänitteiden valta-asemaa konsertit olivat ainoa tilaisuus kuulla muusikoiden soittoa.</w:t>
      </w:r>
    </w:p>
    <w:p>
      <w:r>
        <w:rPr>
          <w:b/>
        </w:rPr>
        <w:t xml:space="preserve">Tulos</w:t>
      </w:r>
    </w:p>
    <w:p>
      <w:r>
        <w:t xml:space="preserve">Ennen musiikkiäänitteiden suosiota konsertit olivat ainoa mahdollisuus kuulla muusikoiden soittoa.</w:t>
      </w:r>
    </w:p>
    <w:p>
      <w:r>
        <w:rPr>
          <w:b/>
        </w:rPr>
        <w:t xml:space="preserve">Tulos</w:t>
      </w:r>
    </w:p>
    <w:p>
      <w:r>
        <w:t xml:space="preserve">Ennen musiikkiäänitteiden yleistymistä konsertit olivat ainoa mahdollisuus kuulla muusikoiden soittoa.</w:t>
      </w:r>
    </w:p>
    <w:p>
      <w:r>
        <w:rPr>
          <w:b/>
        </w:rPr>
        <w:t xml:space="preserve">Tulos</w:t>
      </w:r>
    </w:p>
    <w:p>
      <w:r>
        <w:t xml:space="preserve">ennen musiikkiäänitteitä muusikot soittivat yleensä vain konserteissa.</w:t>
      </w:r>
    </w:p>
    <w:p>
      <w:r>
        <w:rPr>
          <w:b/>
        </w:rPr>
        <w:t xml:space="preserve">Tulos</w:t>
      </w:r>
    </w:p>
    <w:p>
      <w:r>
        <w:t xml:space="preserve">Ennen kuin musiikkiäänitteet yleistyivät, konsertit olivat yleensä ainoa tapa kuunnella musiikkia.</w:t>
      </w:r>
    </w:p>
    <w:p>
      <w:r>
        <w:rPr>
          <w:b/>
        </w:rPr>
        <w:t xml:space="preserve">Tulos</w:t>
      </w:r>
    </w:p>
    <w:p>
      <w:r>
        <w:t xml:space="preserve">ennen musiikkiäänitteiden suosiota konsertit olivat ainoa tapa kuulla muusikoiden soittoa.</w:t>
      </w:r>
    </w:p>
    <w:p>
      <w:r>
        <w:rPr>
          <w:b/>
        </w:rPr>
        <w:t xml:space="preserve">Esimerkki 9.1861</w:t>
      </w:r>
    </w:p>
    <w:p>
      <w:r>
        <w:t xml:space="preserve">vanhan perinteen muistoksi axel springerin painotalo pystytti saksalaisen pääkonttorinsa jälleen kochstraßeen, aivan berliinin muurin viereen.</w:t>
      </w:r>
    </w:p>
    <w:p>
      <w:r>
        <w:rPr>
          <w:b/>
        </w:rPr>
        <w:t xml:space="preserve">Tulos</w:t>
      </w:r>
    </w:p>
    <w:p>
      <w:r>
        <w:t xml:space="preserve">axel springerin painotalo rakensi saksalaisen pääkonttorinsa jälleen berliinin muurin viereen kochstrabeen muistuttaakseen vanhasta perinteestä.</w:t>
      </w:r>
    </w:p>
    <w:p>
      <w:r>
        <w:rPr>
          <w:b/>
        </w:rPr>
        <w:t xml:space="preserve">Tulos</w:t>
      </w:r>
    </w:p>
    <w:p>
      <w:r>
        <w:t xml:space="preserve">vanhan perinteen muistoksi axel springerin lehdistöyhtiö pystytti saksalaisen päärakennuksensa jälleen kochstrabeen, aivan berliinin muurin viereen.</w:t>
      </w:r>
    </w:p>
    <w:p>
      <w:r>
        <w:rPr>
          <w:b/>
        </w:rPr>
        <w:t xml:space="preserve">Tulos</w:t>
      </w:r>
    </w:p>
    <w:p>
      <w:r>
        <w:t xml:space="preserve">vanhan perinteen muistoksi axel springerin painotalo pystytti saksalaisen pääkonttorinsa jälleen kochstraßeen, aivan berliinin muurin viereen.</w:t>
      </w:r>
    </w:p>
    <w:p>
      <w:r>
        <w:rPr>
          <w:b/>
        </w:rPr>
        <w:t xml:space="preserve">Tulos</w:t>
      </w:r>
    </w:p>
    <w:p>
      <w:r>
        <w:t xml:space="preserve">1 . vanhan perinteen muistoksi axel springerin painotalo rakensi saksalaisen pääkonttorinsa jälleen kochstraßeen, lähelle berliinin muuria.</w:t>
      </w:r>
    </w:p>
    <w:p>
      <w:r>
        <w:rPr>
          <w:b/>
        </w:rPr>
        <w:t xml:space="preserve">Tulos</w:t>
      </w:r>
    </w:p>
    <w:p>
      <w:r>
        <w:t xml:space="preserve">vanhan perinteen mukaisesti axel springerin painotalo rakensi saksalaisen pääkonttorinsa jälleen kochstraßeen, aivan berliinin muurin viereen.</w:t>
      </w:r>
    </w:p>
    <w:p>
      <w:r>
        <w:rPr>
          <w:b/>
        </w:rPr>
        <w:t xml:space="preserve">Tulos</w:t>
      </w:r>
    </w:p>
    <w:p>
      <w:r>
        <w:t xml:space="preserve">vanhan perinteen muistoksi axel springerin painotalo pystytti saksalaisen pääkonttorinsa jälleen kochstrabeen, aivan berliinin muurin viereen.</w:t>
      </w:r>
    </w:p>
    <w:p>
      <w:r>
        <w:rPr>
          <w:b/>
        </w:rPr>
        <w:t xml:space="preserve">Tulos</w:t>
      </w:r>
    </w:p>
    <w:p>
      <w:r>
        <w:t xml:space="preserve">Perinteen muistoksi alex springerin painotalo perusti saksalaisen pääkonttorinsa jälleen kochstraßeen, berliinin muurin viereen.</w:t>
      </w:r>
    </w:p>
    <w:p>
      <w:r>
        <w:rPr>
          <w:b/>
        </w:rPr>
        <w:t xml:space="preserve">Tulos</w:t>
      </w:r>
    </w:p>
    <w:p>
      <w:r>
        <w:t xml:space="preserve">axel springer press pystytti uuden saksalaisen pääkonttorinsa perinteiselle paikalleen kochstrasselle berliinin muurin viereen.</w:t>
      </w:r>
    </w:p>
    <w:p>
      <w:r>
        <w:rPr>
          <w:b/>
        </w:rPr>
        <w:t xml:space="preserve">Esimerkki 9.1862</w:t>
      </w:r>
    </w:p>
    <w:p>
      <w:r>
        <w:t xml:space="preserve">tämä tapahtuu, kun sotilas käyttää alkusiirtomahdollisuuttaan edetäkseen kaksi ruutua yhden sijasta ja näin ollen kulkee sellaisen ruudun yli, johon vihollisen sotilas on hyökännyt.</w:t>
      </w:r>
    </w:p>
    <w:p>
      <w:r>
        <w:rPr>
          <w:b/>
        </w:rPr>
        <w:t xml:space="preserve">Tulos</w:t>
      </w:r>
    </w:p>
    <w:p>
      <w:r>
        <w:t xml:space="preserve">tämä tapahtuu, kun sotilas käyttää ensimmäisen siirron vaihtoehtoa siirtyäkseen yhden ruudun sijasta kaksi ruutua eteenpäin ja kulkee sellaisen ruudun yli, johon vihollisen sotilas on hyökännyt.</w:t>
      </w:r>
    </w:p>
    <w:p>
      <w:r>
        <w:rPr>
          <w:b/>
        </w:rPr>
        <w:t xml:space="preserve">Tulos</w:t>
      </w:r>
    </w:p>
    <w:p>
      <w:r>
        <w:t xml:space="preserve">tapahtuu, kun sotilas käyttää ensimmäistä siirtoaan siirtyäkseen kaksi ruutua eteenpäin yhden sijasta, jolloin se ylittää ruudun, jonka vastapuolen sotilas on ottanut.</w:t>
      </w:r>
    </w:p>
    <w:p>
      <w:r>
        <w:rPr>
          <w:b/>
        </w:rPr>
        <w:t xml:space="preserve">Tulos</w:t>
      </w:r>
    </w:p>
    <w:p>
      <w:r>
        <w:t xml:space="preserve">tämä tapahtuu, kun sotilas käyttää ensimmäistä siirtovaihtoehtoaan siirtyäkseen yhden ruudun sijasta kaksi ruutua eteenpäin ja näin tehdessään kulkee sellaisen ruudun yli, johon vihollisen sotilas on hyökännyt.</w:t>
      </w:r>
    </w:p>
    <w:p>
      <w:r>
        <w:rPr>
          <w:b/>
        </w:rPr>
        <w:t xml:space="preserve">Tulos</w:t>
      </w:r>
    </w:p>
    <w:p>
      <w:r>
        <w:t xml:space="preserve">tämä tapahtuu, kun sotilas käyttää ensimmäistä siirtoaan edetäkseen kaksi ruutua yhden sijasta ja kulkee sellaisen ruudun yli, johon vihollisen sotilas hyökkää näin tehdessään.</w:t>
      </w:r>
    </w:p>
    <w:p>
      <w:r>
        <w:rPr>
          <w:b/>
        </w:rPr>
        <w:t xml:space="preserve">Tulos</w:t>
      </w:r>
    </w:p>
    <w:p>
      <w:r>
        <w:t xml:space="preserve">tämä syntyy, kun sotilas käyttää alkusiirron valintaansa tuodakseen kaksi ruutua eteenpäin yhden sijasta ja näin ollen kulkee sellaisen ruudun yli, johon vihollisen sotilas hyökkää.</w:t>
      </w:r>
    </w:p>
    <w:p>
      <w:r>
        <w:rPr>
          <w:b/>
        </w:rPr>
        <w:t xml:space="preserve">Tulos</w:t>
      </w:r>
    </w:p>
    <w:p>
      <w:r>
        <w:t xml:space="preserve">tämä tapahtuu, kun sotilas käyttää alkusiirtomahdollisuuttaan siirtyäkseen yhden ruudun sijasta kahteen ruutuun ja kulkee näin sellaisen ruudun yli, johon vihollisen sotilas hyökkää.</w:t>
      </w:r>
    </w:p>
    <w:p>
      <w:r>
        <w:rPr>
          <w:b/>
        </w:rPr>
        <w:t xml:space="preserve">Esimerkki 9.1863</w:t>
      </w:r>
    </w:p>
    <w:p>
      <w:r>
        <w:t xml:space="preserve">roomalaiset valtasivat sen muun ympäröivän alueen kanssa ensimmäisellä vuosisadalla eaa.</w:t>
      </w:r>
    </w:p>
    <w:p>
      <w:r>
        <w:rPr>
          <w:b/>
        </w:rPr>
        <w:t xml:space="preserve">Tulos</w:t>
      </w:r>
    </w:p>
    <w:p>
      <w:r>
        <w:t xml:space="preserve">roomalaiset valtasivat sen muun ympärillä olevan, läheisen alueen 1 kanssa ensimmäisen sadan vuoden aikana eaa. aikana.</w:t>
      </w:r>
    </w:p>
    <w:p>
      <w:r>
        <w:rPr>
          <w:b/>
        </w:rPr>
        <w:t xml:space="preserve">Tulos</w:t>
      </w:r>
    </w:p>
    <w:p>
      <w:r>
        <w:t xml:space="preserve">roomalaiset valtasivat sen ensimmäisellä vuosisadalla eaa.</w:t>
      </w:r>
    </w:p>
    <w:p>
      <w:r>
        <w:rPr>
          <w:b/>
        </w:rPr>
        <w:t xml:space="preserve">Tulos</w:t>
      </w:r>
    </w:p>
    <w:p>
      <w:r>
        <w:t xml:space="preserve">ensimmäisellä vuosisadalla eaa. roomalaiset ottivat haltuunsa loput ympäröivästä alueesta.</w:t>
      </w:r>
    </w:p>
    <w:p>
      <w:r>
        <w:rPr>
          <w:b/>
        </w:rPr>
        <w:t xml:space="preserve">Tulos</w:t>
      </w:r>
    </w:p>
    <w:p>
      <w:r>
        <w:t xml:space="preserve">roomalaiset valtasivat sen muun alueen kanssa ensimmäisellä vuosisadalla eaa.</w:t>
      </w:r>
    </w:p>
    <w:p>
      <w:r>
        <w:rPr>
          <w:b/>
        </w:rPr>
        <w:t xml:space="preserve">Tulos</w:t>
      </w:r>
    </w:p>
    <w:p>
      <w:r>
        <w:t xml:space="preserve">roomalaiset miehittivät sen ja ympäröivät alueet ensimmäisellä vuosisadalla.</w:t>
      </w:r>
    </w:p>
    <w:p>
      <w:r>
        <w:rPr>
          <w:b/>
        </w:rPr>
        <w:t xml:space="preserve">Tulos</w:t>
      </w:r>
    </w:p>
    <w:p>
      <w:r>
        <w:t xml:space="preserve">roomalaiset valtasivat sen ja sitä ympäröivän alueen ensimmäisellä vuosisadalla eaa.</w:t>
      </w:r>
    </w:p>
    <w:p>
      <w:r>
        <w:rPr>
          <w:b/>
        </w:rPr>
        <w:t xml:space="preserve">Tulos</w:t>
      </w:r>
    </w:p>
    <w:p>
      <w:r>
        <w:t xml:space="preserve">ensimmäisellä vuosisadalla eaa. roomalaiset oli miehitetty muulla ympäröivällä ar.</w:t>
      </w:r>
    </w:p>
    <w:p>
      <w:r>
        <w:rPr>
          <w:b/>
        </w:rPr>
        <w:t xml:space="preserve">Tulos</w:t>
      </w:r>
    </w:p>
    <w:p>
      <w:r>
        <w:t xml:space="preserve">roomalaiset valtasivat i:n muun ympäröivän alueen kanssa ensimmäisellä vuosisadalla eaa.</w:t>
      </w:r>
    </w:p>
    <w:p>
      <w:r>
        <w:rPr>
          <w:b/>
        </w:rPr>
        <w:t xml:space="preserve">Esimerkki 9.1864</w:t>
      </w:r>
    </w:p>
    <w:p>
      <w:r>
        <w:t xml:space="preserve">Nämä tapahtumat dramatisoitiin vuonna 1977 elokuvassa A bridge too far.</w:t>
      </w:r>
    </w:p>
    <w:p>
      <w:r>
        <w:rPr>
          <w:b/>
        </w:rPr>
        <w:t xml:space="preserve">Tulos</w:t>
      </w:r>
    </w:p>
    <w:p>
      <w:r>
        <w:t xml:space="preserve">1 . nämä tapahtumat dramatisoitiin vuonna 1977 elokuvassa "silta liian kaukana".</w:t>
      </w:r>
    </w:p>
    <w:p>
      <w:r>
        <w:rPr>
          <w:b/>
        </w:rPr>
        <w:t xml:space="preserve">Tulos</w:t>
      </w:r>
    </w:p>
    <w:p>
      <w:r>
        <w:t xml:space="preserve">nämä tapahtumat esitettiin vuonna 1977 elokuvassa A bridge too far.</w:t>
      </w:r>
    </w:p>
    <w:p>
      <w:r>
        <w:rPr>
          <w:b/>
        </w:rPr>
        <w:t xml:space="preserve">Tulos</w:t>
      </w:r>
    </w:p>
    <w:p>
      <w:r>
        <w:t xml:space="preserve">Nämä tapahtumat dramatisoitiin vuonna 1977 elokuvassa "silta liian kaukana".</w:t>
      </w:r>
    </w:p>
    <w:p>
      <w:r>
        <w:rPr>
          <w:b/>
        </w:rPr>
        <w:t xml:space="preserve">Tulos</w:t>
      </w:r>
    </w:p>
    <w:p>
      <w:r>
        <w:t xml:space="preserve">Tapahtumat kerrottiin vuonna 1977 ilmestyneessä elokuvassa , A Bridge Too Far.</w:t>
      </w:r>
    </w:p>
    <w:p>
      <w:r>
        <w:rPr>
          <w:b/>
        </w:rPr>
        <w:t xml:space="preserve">Esimerkki 9.1865</w:t>
      </w:r>
    </w:p>
    <w:p>
      <w:r>
        <w:t xml:space="preserve">siltaa hallinnoi tuhannen saaren siltaviranomainen, joka on kansainvälinen virasto.</w:t>
      </w:r>
    </w:p>
    <w:p>
      <w:r>
        <w:rPr>
          <w:b/>
        </w:rPr>
        <w:t xml:space="preserve">Tulos</w:t>
      </w:r>
    </w:p>
    <w:p>
      <w:r>
        <w:t xml:space="preserve">siltaa hallinnoi tuhannen saaren siltaviranomainen, joka on kansainvälinen virasto.</w:t>
      </w:r>
    </w:p>
    <w:p>
      <w:r>
        <w:rPr>
          <w:b/>
        </w:rPr>
        <w:t xml:space="preserve">Tulos</w:t>
      </w:r>
    </w:p>
    <w:p>
      <w:r>
        <w:t xml:space="preserve">siltaa hallinnoi tuhannen saaren siltaviranomainen, joka on kansainvälinen virasto.</w:t>
      </w:r>
    </w:p>
    <w:p>
      <w:r>
        <w:rPr>
          <w:b/>
        </w:rPr>
        <w:t xml:space="preserve">Tulos</w:t>
      </w:r>
    </w:p>
    <w:p>
      <w:r>
        <w:t xml:space="preserve">siltaa hallinnoi tuhannen saaren siltaviranomainen, joka on kansainvälinen virasto.</w:t>
      </w:r>
    </w:p>
    <w:p>
      <w:r>
        <w:rPr>
          <w:b/>
        </w:rPr>
        <w:t xml:space="preserve">Tulos</w:t>
      </w:r>
    </w:p>
    <w:p>
      <w:r>
        <w:t xml:space="preserve">siltaa hallinnoi tuhannen saaren siltaviranomainen.</w:t>
      </w:r>
    </w:p>
    <w:p>
      <w:r>
        <w:rPr>
          <w:b/>
        </w:rPr>
        <w:t xml:space="preserve">Tulos</w:t>
      </w:r>
    </w:p>
    <w:p>
      <w:r>
        <w:t xml:space="preserve">siltaa hallinnoi tuhannen saaren siltaviranomainen, joka on kansainvälinen virasto.</w:t>
      </w:r>
    </w:p>
    <w:p>
      <w:r>
        <w:rPr>
          <w:b/>
        </w:rPr>
        <w:t xml:space="preserve">Tulos</w:t>
      </w:r>
    </w:p>
    <w:p>
      <w:r>
        <w:t xml:space="preserve">siltaa hallinnoi kansainvälinen virasto nimeltä "thousand islands bridge authority".</w:t>
      </w:r>
    </w:p>
    <w:p>
      <w:r>
        <w:rPr>
          <w:b/>
        </w:rPr>
        <w:t xml:space="preserve">Tulos</w:t>
      </w:r>
    </w:p>
    <w:p>
      <w:r>
        <w:t xml:space="preserve">sillan omistaa tuhannen saaren siltaviranomainen, joka on maailmanlaajuinen yritys.</w:t>
      </w:r>
    </w:p>
    <w:p>
      <w:r>
        <w:rPr>
          <w:b/>
        </w:rPr>
        <w:t xml:space="preserve">Esimerkki 9.1866</w:t>
      </w:r>
    </w:p>
    <w:p>
      <w:r>
        <w:t xml:space="preserve">Näistä epäsuotuisista olosuhteista huolimatta sen pohjois- ja länsiosiin kehittyi kaareva konvektiivinen kaistale, ja liikkeeseen tuli parempi määritelmä.</w:t>
      </w:r>
    </w:p>
    <w:p>
      <w:r>
        <w:rPr>
          <w:b/>
        </w:rPr>
        <w:t xml:space="preserve">Tulos</w:t>
      </w:r>
    </w:p>
    <w:p>
      <w:r>
        <w:t xml:space="preserve">pohjoiseen ja länteen kehittyi kaareva konvektiivinen kaistale, joka määritteli liikkeeseen paremmin.</w:t>
      </w:r>
    </w:p>
    <w:p>
      <w:r>
        <w:rPr>
          <w:b/>
        </w:rPr>
        <w:t xml:space="preserve">Tulos</w:t>
      </w:r>
    </w:p>
    <w:p>
      <w:r>
        <w:t xml:space="preserve">Vaikka olosuhteet olivat huonot , sen pohjois- ja länsilaidoille kehittyi kaareva konvektiivinen kaistale, ja siellä oli enemmän kiertoa.</w:t>
      </w:r>
    </w:p>
    <w:p>
      <w:r>
        <w:rPr>
          <w:b/>
        </w:rPr>
        <w:t xml:space="preserve">Tulos</w:t>
      </w:r>
    </w:p>
    <w:p>
      <w:r>
        <w:t xml:space="preserve">Näistä olosuhteista huolimatta sen pohjois- ja länsiosiin kehittyi kaareva konvektiivinen kaistale, ja kierto alkoi hahmottua paremmin.</w:t>
      </w:r>
    </w:p>
    <w:p>
      <w:r>
        <w:rPr>
          <w:b/>
        </w:rPr>
        <w:t xml:space="preserve">Tulos</w:t>
      </w:r>
    </w:p>
    <w:p>
      <w:r>
        <w:t xml:space="preserve">pohjoiseen ja läntiseen kvadranttiin muodostui konvektiokaistoja epäsuotuisista olosuhteista huolimatta, mikä mahdollisti kiertoliikkeen järjestäytymisen entisestään.</w:t>
      </w:r>
    </w:p>
    <w:p>
      <w:r>
        <w:rPr>
          <w:b/>
        </w:rPr>
        <w:t xml:space="preserve">Tulos</w:t>
      </w:r>
    </w:p>
    <w:p>
      <w:r>
        <w:t xml:space="preserve">Näistä olosuhteista huolimatta sen pohjois- ja länsilaidalle kehittyi kaistale, ja ilmavirtaus alkoi hahmottua paremmin.</w:t>
      </w:r>
    </w:p>
    <w:p>
      <w:r>
        <w:rPr>
          <w:b/>
        </w:rPr>
        <w:t xml:space="preserve">Tulos</w:t>
      </w:r>
    </w:p>
    <w:p>
      <w:r>
        <w:t xml:space="preserve">Näistä epäedullisista olosuhteista huolimatta sen pohjoispuolelle ja läntisimpiin kulmien mittauslaitteisiin kehittyi kaareva konvektiivinen kaistale, ja kierros muodostui paremmin.</w:t>
      </w:r>
    </w:p>
    <w:p>
      <w:r>
        <w:rPr>
          <w:b/>
        </w:rPr>
        <w:t xml:space="preserve">Tulos</w:t>
      </w:r>
    </w:p>
    <w:p>
      <w:r>
        <w:t xml:space="preserve">kierto parani, kun kaareva konvektiivinen kaista käynnistyi pohjoisessa ja läntisessä kvadrantissa huonoista olosuhteista huolimatta.</w:t>
      </w:r>
    </w:p>
    <w:p>
      <w:r>
        <w:rPr>
          <w:b/>
        </w:rPr>
        <w:t xml:space="preserve">Esimerkki 9.1867</w:t>
      </w:r>
    </w:p>
    <w:p>
      <w:r>
        <w:t xml:space="preserve">a matematiikassa , tuote on tulos kertomalla , tai lauseke, joka yksilöi tekijät kerrottava.</w:t>
      </w:r>
    </w:p>
    <w:p>
      <w:r>
        <w:rPr>
          <w:b/>
        </w:rPr>
        <w:t xml:space="preserve">Tulos</w:t>
      </w:r>
    </w:p>
    <w:p>
      <w:r>
        <w:t xml:space="preserve">a matematiikassa , tuote on kertomisen tulos tai lauseke, joka yksilöi tekijät, jotka kerrotaan.</w:t>
      </w:r>
    </w:p>
    <w:p>
      <w:r>
        <w:rPr>
          <w:b/>
        </w:rPr>
        <w:t xml:space="preserve">Tulos</w:t>
      </w:r>
    </w:p>
    <w:p>
      <w:r>
        <w:t xml:space="preserve">Tuote on matemaattinen lauseke, joka ilmaisee kerrottuja tekijöitä tai kertolaskun tuloksen.</w:t>
      </w:r>
    </w:p>
    <w:p>
      <w:r>
        <w:rPr>
          <w:b/>
        </w:rPr>
        <w:t xml:space="preserve">Tulos</w:t>
      </w:r>
    </w:p>
    <w:p>
      <w:r>
        <w:t xml:space="preserve">a matematiikassa , tuote on tulos kertomalla , tai lauseke, joka yksilöi tekijät on multipli.</w:t>
      </w:r>
    </w:p>
    <w:p>
      <w:r>
        <w:rPr>
          <w:b/>
        </w:rPr>
        <w:t xml:space="preserve">Tulos</w:t>
      </w:r>
    </w:p>
    <w:p>
      <w:r>
        <w:t xml:space="preserve">Tuote on tulos, joka saadaan kertomalla , tai lauseke, joka yksilöi tekijät, jotka kerrotaan.</w:t>
      </w:r>
    </w:p>
    <w:p>
      <w:r>
        <w:rPr>
          <w:b/>
        </w:rPr>
        <w:t xml:space="preserve">Tulos</w:t>
      </w:r>
    </w:p>
    <w:p>
      <w:r>
        <w:t xml:space="preserve">Matematiikassa tuote on kertomalla saatu tulos tai lauseke, joka yksilöi tekijät, jotka kerrotaan.</w:t>
      </w:r>
    </w:p>
    <w:p>
      <w:r>
        <w:rPr>
          <w:b/>
        </w:rPr>
        <w:t xml:space="preserve">Tulos</w:t>
      </w:r>
    </w:p>
    <w:p>
      <w:r>
        <w:t xml:space="preserve">Matematiikassa tuote on kertolaskun tulos tai lauseke, joka määrittää kertovat tekijät.</w:t>
      </w:r>
    </w:p>
    <w:p>
      <w:r>
        <w:rPr>
          <w:b/>
        </w:rPr>
        <w:t xml:space="preserve">Tulos</w:t>
      </w:r>
    </w:p>
    <w:p>
      <w:r>
        <w:t xml:space="preserve">Matematiikassa tuote on vastaus kertolaskuongelmaan.</w:t>
      </w:r>
    </w:p>
    <w:p>
      <w:r>
        <w:rPr>
          <w:b/>
        </w:rPr>
        <w:t xml:space="preserve">Tulos</w:t>
      </w:r>
    </w:p>
    <w:p>
      <w:r>
        <w:t xml:space="preserve">Matematiikassa tuote on kertomalla saatu tulos tai lauseke, joka yksilöi tekijät, jotka kerrotaan.</w:t>
      </w:r>
    </w:p>
    <w:p>
      <w:r>
        <w:rPr>
          <w:b/>
        </w:rPr>
        <w:t xml:space="preserve">Esimerkki 9.1868</w:t>
      </w:r>
    </w:p>
    <w:p>
      <w:r>
        <w:t xml:space="preserve">fiorito tuotti alun perin jalkafetissivideoita, mutta siirtyi pian koprofagiaan.</w:t>
      </w:r>
    </w:p>
    <w:p>
      <w:r>
        <w:rPr>
          <w:b/>
        </w:rPr>
        <w:t xml:space="preserve">Tulos</w:t>
      </w:r>
    </w:p>
    <w:p>
      <w:r>
        <w:t xml:space="preserve">aluksi fiorito teki jalkafetissivideoita mutta siirtyi pian koprofagiaan.</w:t>
      </w:r>
    </w:p>
    <w:p>
      <w:r>
        <w:rPr>
          <w:b/>
        </w:rPr>
        <w:t xml:space="preserve">Tulos</w:t>
      </w:r>
    </w:p>
    <w:p>
      <w:r>
        <w:t xml:space="preserve">Ensin Fiorito teki jalkafetissivideoita, sitten hän kääntyi kohti koprofagiaa.</w:t>
      </w:r>
    </w:p>
    <w:p>
      <w:r>
        <w:rPr>
          <w:b/>
        </w:rPr>
        <w:t xml:space="preserve">Tulos</w:t>
      </w:r>
    </w:p>
    <w:p>
      <w:r>
        <w:t xml:space="preserve">fiorito teki aluksi jalkafetissivideoita, mutta siirtyi pian koprofagiaan.</w:t>
      </w:r>
    </w:p>
    <w:p>
      <w:r>
        <w:rPr>
          <w:b/>
        </w:rPr>
        <w:t xml:space="preserve">Tulos</w:t>
      </w:r>
    </w:p>
    <w:p>
      <w:r>
        <w:t xml:space="preserve">fiorito aloitti tuottamalla jalkafetissivideoita, mutta siirtyi pian koprofagiaan.</w:t>
      </w:r>
    </w:p>
    <w:p>
      <w:r>
        <w:rPr>
          <w:b/>
        </w:rPr>
        <w:t xml:space="preserve">Tulos</w:t>
      </w:r>
    </w:p>
    <w:p>
      <w:r>
        <w:t xml:space="preserve">fiorito tuotti ensin jalkafetissivideoita, mutta siirtyi pian koprofagiaan.</w:t>
      </w:r>
    </w:p>
    <w:p>
      <w:r>
        <w:rPr>
          <w:b/>
        </w:rPr>
        <w:t xml:space="preserve">Tulos</w:t>
      </w:r>
    </w:p>
    <w:p>
      <w:r>
        <w:t xml:space="preserve">fiorito teki aluksi jalkafetissivideoita, mutta siirtyi pian ulosteiden kulutukseen.</w:t>
      </w:r>
    </w:p>
    <w:p>
      <w:r>
        <w:rPr>
          <w:b/>
        </w:rPr>
        <w:t xml:space="preserve">Tulos</w:t>
      </w:r>
    </w:p>
    <w:p>
      <w:r>
        <w:t xml:space="preserve">fiorito tuotti alun perin videoita, jotka osoittivat voimakasta seksuaalista kiinnostusta jalkoihin, mutta vaihtoi pian tuottamaan videoita koprofagiasta eli ulosteiden syömisestä.</w:t>
      </w:r>
    </w:p>
    <w:p>
      <w:r>
        <w:rPr>
          <w:b/>
        </w:rPr>
        <w:t xml:space="preserve">Tulos</w:t>
      </w:r>
    </w:p>
    <w:p>
      <w:r>
        <w:t xml:space="preserve">aluksi fiorito tuotti jalkafetissivideoita, mutta pian hän alkoi tuottaa myös koprofagiaa.</w:t>
      </w:r>
    </w:p>
    <w:p>
      <w:r>
        <w:rPr>
          <w:b/>
        </w:rPr>
        <w:t xml:space="preserve">Esimerkki 9.1869</w:t>
      </w:r>
    </w:p>
    <w:p>
      <w:r>
        <w:t xml:space="preserve">Maaliskuussa 2005 Pavarottille tehtiin niskaleikkaus, jossa korjattiin kaksi nikamaa.</w:t>
      </w:r>
    </w:p>
    <w:p>
      <w:r>
        <w:rPr>
          <w:b/>
        </w:rPr>
        <w:t xml:space="preserve">Tulos</w:t>
      </w:r>
    </w:p>
    <w:p>
      <w:r>
        <w:t xml:space="preserve">Maaliskuussa 2005 Pavarotti joutui niskaleikkaukseen saadakseen jälleen kuntoon kaksi nikamaa.</w:t>
      </w:r>
    </w:p>
    <w:p>
      <w:r>
        <w:rPr>
          <w:b/>
        </w:rPr>
        <w:t xml:space="preserve">Tulos</w:t>
      </w:r>
    </w:p>
    <w:p>
      <w:r>
        <w:t xml:space="preserve">Maaliskuussa 2005 Pavarotti leikattiin niskasta kaksi nikamaa.</w:t>
      </w:r>
    </w:p>
    <w:p>
      <w:r>
        <w:rPr>
          <w:b/>
        </w:rPr>
        <w:t xml:space="preserve">Tulos</w:t>
      </w:r>
    </w:p>
    <w:p>
      <w:r>
        <w:t xml:space="preserve">maaliskuussa 2005 kuuluisalle italialaiselle oopperalaulajalle Pavarottille tehtiin niskaleikkaus, jossa korjattiin kaksi luuta hänen selkärangassaan.</w:t>
      </w:r>
    </w:p>
    <w:p>
      <w:r>
        <w:rPr>
          <w:b/>
        </w:rPr>
        <w:t xml:space="preserve">Tulos</w:t>
      </w:r>
    </w:p>
    <w:p>
      <w:r>
        <w:t xml:space="preserve">Pavarotti leikattiin niskasta vuonna 2005.</w:t>
      </w:r>
    </w:p>
    <w:p>
      <w:r>
        <w:rPr>
          <w:b/>
        </w:rPr>
        <w:t xml:space="preserve">Tulos</w:t>
      </w:r>
    </w:p>
    <w:p>
      <w:r>
        <w:t xml:space="preserve">Maaliskuussa 2005 Pavarotti leikattiin niskaleikkauksella selkärangan korjaamiseksi.</w:t>
      </w:r>
    </w:p>
    <w:p>
      <w:r>
        <w:rPr>
          <w:b/>
        </w:rPr>
        <w:t xml:space="preserve">Tulos</w:t>
      </w:r>
    </w:p>
    <w:p>
      <w:r>
        <w:t xml:space="preserve">Maaliskuussa 2005 Pavarottille tehtiin niskaleikkaus, jossa korjattiin kaksi nikamaa.</w:t>
      </w:r>
    </w:p>
    <w:p>
      <w:r>
        <w:rPr>
          <w:b/>
        </w:rPr>
        <w:t xml:space="preserve">Esimerkki 9.1870</w:t>
      </w:r>
    </w:p>
    <w:p>
      <w:r>
        <w:t xml:space="preserve">tällaisissa myrskyissä voi esiintyä voimakkaita pintatuulia ja raekuuroja.</w:t>
      </w:r>
    </w:p>
    <w:p>
      <w:r>
        <w:rPr>
          <w:b/>
        </w:rPr>
        <w:t xml:space="preserve">Tulos</w:t>
      </w:r>
    </w:p>
    <w:p>
      <w:r>
        <w:t xml:space="preserve">tällaisissa myrskyissä voi olla voimakkaita pintatuulia ja erittäin pahoja rakeita.</w:t>
      </w:r>
    </w:p>
    <w:p>
      <w:r>
        <w:rPr>
          <w:b/>
        </w:rPr>
        <w:t xml:space="preserve">Tulos</w:t>
      </w:r>
    </w:p>
    <w:p>
      <w:r>
        <w:t xml:space="preserve">myrskyissä voi esiintyä voimakkaita pintatuulia ja raekuuroja.</w:t>
      </w:r>
    </w:p>
    <w:p>
      <w:r>
        <w:rPr>
          <w:b/>
        </w:rPr>
        <w:t xml:space="preserve">Tulos</w:t>
      </w:r>
    </w:p>
    <w:p>
      <w:r>
        <w:t xml:space="preserve">tällaisiin myrskyihin voi liittyä voimakkaita pintatuulia ja raekuuroja.</w:t>
      </w:r>
    </w:p>
    <w:p>
      <w:r>
        <w:rPr>
          <w:b/>
        </w:rPr>
        <w:t xml:space="preserve">Tulos</w:t>
      </w:r>
    </w:p>
    <w:p>
      <w:r>
        <w:t xml:space="preserve">tällaisissa myrskyissä voi esiintyä voimakkaita pintatuulia ja raekuuroja.</w:t>
      </w:r>
    </w:p>
    <w:p>
      <w:r>
        <w:rPr>
          <w:b/>
        </w:rPr>
        <w:t xml:space="preserve">Tulos</w:t>
      </w:r>
    </w:p>
    <w:p>
      <w:r>
        <w:t xml:space="preserve">näissä myrskyissä voi olla voimakkaita pintatuulia ja erittäin pahoja rakeita.</w:t>
      </w:r>
    </w:p>
    <w:p>
      <w:r>
        <w:rPr>
          <w:b/>
        </w:rPr>
        <w:t xml:space="preserve">Tulos</w:t>
      </w:r>
    </w:p>
    <w:p>
      <w:r>
        <w:t xml:space="preserve">tällaisissa myrskyissä voi esiintyä voimakkaita pintatuulia ja raekuuroja.</w:t>
      </w:r>
    </w:p>
    <w:p>
      <w:r>
        <w:rPr>
          <w:b/>
        </w:rPr>
        <w:t xml:space="preserve">Tulos</w:t>
      </w:r>
    </w:p>
    <w:p>
      <w:r>
        <w:t xml:space="preserve">näissä myrskyissä voi esiintyä voimakkaita pintatuulia ja raekuuroja.</w:t>
      </w:r>
    </w:p>
    <w:p>
      <w:r>
        <w:rPr>
          <w:b/>
        </w:rPr>
        <w:t xml:space="preserve">Esimerkki 9.1871</w:t>
      </w:r>
    </w:p>
    <w:p>
      <w:r>
        <w:t xml:space="preserve">ei tiedetä, kuinka paljon, jos lainkaan, tämä tarina on totta, mutta historioitsijat tietävät, että Kiina oli ensimmäinen sivilisaatio, joka käytti silkkiä.</w:t>
      </w:r>
    </w:p>
    <w:p>
      <w:r>
        <w:rPr>
          <w:b/>
        </w:rPr>
        <w:t xml:space="preserve">Tulos</w:t>
      </w:r>
    </w:p>
    <w:p>
      <w:r>
        <w:t xml:space="preserve">ei tiedetä, kuinka paljon tarina on totta, mutta historioitsijat tietävät, että Kiina oli ensimmäinen kansa, joka käytti silkkiä.</w:t>
      </w:r>
    </w:p>
    <w:p>
      <w:r>
        <w:rPr>
          <w:b/>
        </w:rPr>
        <w:t xml:space="preserve">Tulos</w:t>
      </w:r>
    </w:p>
    <w:p>
      <w:r>
        <w:t xml:space="preserve">vaikka emme tiedä, kuinka paljon tarinasta on totta, historioitsijat ovat melko varmoja siitä, että kiinalaiset käyttivät silkkiä ennen muita.</w:t>
      </w:r>
    </w:p>
    <w:p>
      <w:r>
        <w:rPr>
          <w:b/>
        </w:rPr>
        <w:t xml:space="preserve">Tulos</w:t>
      </w:r>
    </w:p>
    <w:p>
      <w:r>
        <w:t xml:space="preserve">vaikka sitä ei ole vahvistettu, sanotaan, että Kiina oli ensimmäinen sivilisaatio, joka käytti silkkiä.</w:t>
      </w:r>
    </w:p>
    <w:p>
      <w:r>
        <w:rPr>
          <w:b/>
        </w:rPr>
        <w:t xml:space="preserve">Tulos</w:t>
      </w:r>
    </w:p>
    <w:p>
      <w:r>
        <w:t xml:space="preserve">historioitsijat tietävät, että Kiina oli ensimmäinen sivilisaatio, joka käytti silkkiä.</w:t>
      </w:r>
    </w:p>
    <w:p>
      <w:r>
        <w:rPr>
          <w:b/>
        </w:rPr>
        <w:t xml:space="preserve">Tulos</w:t>
      </w:r>
    </w:p>
    <w:p>
      <w:r>
        <w:t xml:space="preserve">ei tiedetä, kuinka paljon, jos lainkaan, tästä tarinasta on totta, mutta historiaa tutkivat ihmiset tietävät, että Kiina oli ensimmäinen ihmisryhmä, joka käytti silkkiä.</w:t>
      </w:r>
    </w:p>
    <w:p>
      <w:r>
        <w:rPr>
          <w:b/>
        </w:rPr>
        <w:t xml:space="preserve">Tulos</w:t>
      </w:r>
    </w:p>
    <w:p>
      <w:r>
        <w:t xml:space="preserve">kukaan ei tiedä totuutta tarinan takana, mutta historioitsijat tietävät, että Kiina oli ensimmäinen sivilisaatio, joka käytti silkkiä.</w:t>
      </w:r>
    </w:p>
    <w:p>
      <w:r>
        <w:rPr>
          <w:b/>
        </w:rPr>
        <w:t xml:space="preserve">Esimerkki 9.1872</w:t>
      </w:r>
    </w:p>
    <w:p>
      <w:r>
        <w:t xml:space="preserve">salausavain liittyy triviaalisti salausavaimeen, sillä ne voivat olla identtisiä tai näiden kahden avaimen välillä on yksinkertainen muunnos.</w:t>
      </w:r>
    </w:p>
    <w:p>
      <w:r>
        <w:rPr>
          <w:b/>
        </w:rPr>
        <w:t xml:space="preserve">Tulos</w:t>
      </w:r>
    </w:p>
    <w:p>
      <w:r>
        <w:t xml:space="preserve">salausavain ja purkuavain voivat olla identtiset, tai näiden kahden avaimen välillä voi olla yksinkertainen muunnos.</w:t>
      </w:r>
    </w:p>
    <w:p>
      <w:r>
        <w:rPr>
          <w:b/>
        </w:rPr>
        <w:t xml:space="preserve">Tulos</w:t>
      </w:r>
    </w:p>
    <w:p>
      <w:r>
        <w:t xml:space="preserve">salausavain liittyy hieman salauksen purkuavainta, sillä ne voivat olla identtisiä tai näiden kahden avaimen välillä on yksinkertainen muunnos.</w:t>
      </w:r>
    </w:p>
    <w:p>
      <w:r>
        <w:rPr>
          <w:b/>
        </w:rPr>
        <w:t xml:space="preserve">Tulos</w:t>
      </w:r>
    </w:p>
    <w:p>
      <w:r>
        <w:t xml:space="preserve">salaus- ja purkuavaimet voivat olla identtisiä , tai on olemassa yksi avain, jonka avulla voidaan vaihtaa näiden kahden toiminnon välillä.</w:t>
      </w:r>
    </w:p>
    <w:p>
      <w:r>
        <w:rPr>
          <w:b/>
        </w:rPr>
        <w:t xml:space="preserve">Tulos</w:t>
      </w:r>
    </w:p>
    <w:p>
      <w:r>
        <w:t xml:space="preserve">salausavain liittyy yleensä salausavain , koska ne voivat olla samanlaisia tai dissimailariy on hyvin yksinkertainen, että se on helppo siirtyä yhdestä toiseen .</w:t>
      </w:r>
    </w:p>
    <w:p>
      <w:r>
        <w:rPr>
          <w:b/>
        </w:rPr>
        <w:t xml:space="preserve">Tulos</w:t>
      </w:r>
    </w:p>
    <w:p>
      <w:r>
        <w:t xml:space="preserve">salausavain on samankaltainen kuin purkuavain , sillä ne voivat olla identtisiä tai näiden kahden avaimen välillä on yksinkertainen muunnos.</w:t>
      </w:r>
    </w:p>
    <w:p>
      <w:r>
        <w:rPr>
          <w:b/>
        </w:rPr>
        <w:t xml:space="preserve">Tulos</w:t>
      </w:r>
    </w:p>
    <w:p>
      <w:r>
        <w:t xml:space="preserve">salausavain on ikään kuin merkityksetön suhteessa salausavaimeen, sillä ne voivat olla samoja tai näiden kahden avaimen välillä on helppo tehdä suuri muutos.</w:t>
      </w:r>
    </w:p>
    <w:p>
      <w:r>
        <w:rPr>
          <w:b/>
        </w:rPr>
        <w:t xml:space="preserve">Tulos</w:t>
      </w:r>
    </w:p>
    <w:p>
      <w:r>
        <w:t xml:space="preserve">salausavain liittyy triviaalisti salauksen purkuavainta; ne voivat olla samat tai on olemassa yksinkertainen muunnos, jolla voidaan siirtyä yhdestä avaimesta toiseen.</w:t>
      </w:r>
    </w:p>
    <w:p>
      <w:r>
        <w:rPr>
          <w:b/>
        </w:rPr>
        <w:t xml:space="preserve">Esimerkki 9.1873</w:t>
      </w:r>
    </w:p>
    <w:p>
      <w:r>
        <w:t xml:space="preserve">tulivuori huipentuu 1060 metrin korkeuteen, ja sen kraatterin halkaisija on noin 300 metriä.</w:t>
      </w:r>
    </w:p>
    <w:p>
      <w:r>
        <w:rPr>
          <w:b/>
        </w:rPr>
        <w:t xml:space="preserve">Tulos</w:t>
      </w:r>
    </w:p>
    <w:p>
      <w:r>
        <w:t xml:space="preserve">tulivuoren huippu on 1060 metriä korkea, ja sen kraatterin halkaisija on noin 300 metriä.</w:t>
      </w:r>
    </w:p>
    <w:p>
      <w:r>
        <w:rPr>
          <w:b/>
        </w:rPr>
        <w:t xml:space="preserve">Tulos</w:t>
      </w:r>
    </w:p>
    <w:p>
      <w:r>
        <w:t xml:space="preserve">tulivuoren huippu on 1060 metriä, ja kraatterin halkaisija on 300 metriä.</w:t>
      </w:r>
    </w:p>
    <w:p>
      <w:r>
        <w:rPr>
          <w:b/>
        </w:rPr>
        <w:t xml:space="preserve">Tulos</w:t>
      </w:r>
    </w:p>
    <w:p>
      <w:r>
        <w:t xml:space="preserve">tulivuori huipentuu 1060 metrin korkeuteen, ja sen kraatterin halkaisija on noin 300 metriä.</w:t>
      </w:r>
    </w:p>
    <w:p>
      <w:r>
        <w:rPr>
          <w:b/>
        </w:rPr>
        <w:t xml:space="preserve">Tulos</w:t>
      </w:r>
    </w:p>
    <w:p>
      <w:r>
        <w:t xml:space="preserve">Tulivuoren korkein kohta on 1060 metrin korkeudessa, ja sen kraatterin halkaisija on noin 300 metriä.</w:t>
      </w:r>
    </w:p>
    <w:p>
      <w:r>
        <w:rPr>
          <w:b/>
        </w:rPr>
        <w:t xml:space="preserve">Tulos</w:t>
      </w:r>
    </w:p>
    <w:p>
      <w:r>
        <w:t xml:space="preserve">laavan lähde kasvaa ja päättyy lopulta 1060 metrin korkeuteen, ja sen onkalo on noin 300 metrin mittainen.</w:t>
      </w:r>
    </w:p>
    <w:p>
      <w:r>
        <w:rPr>
          <w:b/>
        </w:rPr>
        <w:t xml:space="preserve">Tulos</w:t>
      </w:r>
    </w:p>
    <w:p>
      <w:r>
        <w:t xml:space="preserve">tulivuori huipentuu 1060 metrin korkeuteen, ja sen kraatterin halkaisija on noin 300 metriä.</w:t>
      </w:r>
    </w:p>
    <w:p>
      <w:r>
        <w:rPr>
          <w:b/>
        </w:rPr>
        <w:t xml:space="preserve">Tulos</w:t>
      </w:r>
    </w:p>
    <w:p>
      <w:r>
        <w:t xml:space="preserve">tulivuori on korkeimmillaan 1060 metrin korkeudessa, ja sen kraatterin halkaisija on noin 300 metriä.</w:t>
      </w:r>
    </w:p>
    <w:p>
      <w:r>
        <w:rPr>
          <w:b/>
        </w:rPr>
        <w:t xml:space="preserve">Esimerkki 9.1874</w:t>
      </w:r>
    </w:p>
    <w:p>
      <w:r>
        <w:t xml:space="preserve">perinteisesti kansallisen puolueen johtaja toimii varapääministerinä, kun koalitio on hallituksessa.</w:t>
      </w:r>
    </w:p>
    <w:p>
      <w:r>
        <w:rPr>
          <w:b/>
        </w:rPr>
        <w:t xml:space="preserve">Tulos</w:t>
      </w:r>
    </w:p>
    <w:p>
      <w:r>
        <w:t xml:space="preserve">kansallisen puolueen johtaja on yleensä varapääministeri, kun koalitio on vallassa.</w:t>
      </w:r>
    </w:p>
    <w:p>
      <w:r>
        <w:rPr>
          <w:b/>
        </w:rPr>
        <w:t xml:space="preserve">Tulos</w:t>
      </w:r>
    </w:p>
    <w:p>
      <w:r>
        <w:t xml:space="preserve">Perinteisesti kansallisen puolueen johtaja toimii varapääministerinä, kun koalitio on virassa.</w:t>
      </w:r>
    </w:p>
    <w:p>
      <w:r>
        <w:rPr>
          <w:b/>
        </w:rPr>
        <w:t xml:space="preserve">Tulos</w:t>
      </w:r>
    </w:p>
    <w:p>
      <w:r>
        <w:t xml:space="preserve">perinteisesti kansallisen puolueen johtaja toimii varapääministerinä, kun hallitus muodostetaan väliaikaisesti liittoutuneiden puolueiden kesken.</w:t>
      </w:r>
    </w:p>
    <w:p>
      <w:r>
        <w:rPr>
          <w:b/>
        </w:rPr>
        <w:t xml:space="preserve">Tulos</w:t>
      </w:r>
    </w:p>
    <w:p>
      <w:r>
        <w:t xml:space="preserve">Yleensä kansallisen puolueen johtaja nimitetään varapääministeriksi, kun liittouma on hallituksessa.</w:t>
      </w:r>
    </w:p>
    <w:p>
      <w:r>
        <w:rPr>
          <w:b/>
        </w:rPr>
        <w:t xml:space="preserve">Tulos</w:t>
      </w:r>
    </w:p>
    <w:p>
      <w:r>
        <w:t xml:space="preserve">perinteisesti kansallisen puolueen johtaja toimii varapääministerinä, kun koalitio on vallassa.</w:t>
      </w:r>
    </w:p>
    <w:p>
      <w:r>
        <w:rPr>
          <w:b/>
        </w:rPr>
        <w:t xml:space="preserve">Tulos</w:t>
      </w:r>
    </w:p>
    <w:p>
      <w:r>
        <w:t xml:space="preserve">kun koalitio on hallituksessa, kansallisen puolueen johtaja toimii varapääministerinä.</w:t>
      </w:r>
    </w:p>
    <w:p>
      <w:r>
        <w:rPr>
          <w:b/>
        </w:rPr>
        <w:t xml:space="preserve">Esimerkki 9.1875</w:t>
      </w:r>
    </w:p>
    <w:p>
      <w:r>
        <w:t xml:space="preserve">uutisraporttien mukaan köyhät maaseutukylät kärsivät eniten.</w:t>
      </w:r>
    </w:p>
    <w:p>
      <w:r>
        <w:rPr>
          <w:b/>
        </w:rPr>
        <w:t xml:space="preserve">Tulos</w:t>
      </w:r>
    </w:p>
    <w:p>
      <w:r>
        <w:t xml:space="preserve">uutisissa mainitaan, että köyhimmät maaseutukylät kärsivät eniten.</w:t>
      </w:r>
    </w:p>
    <w:p>
      <w:r>
        <w:rPr>
          <w:b/>
        </w:rPr>
        <w:t xml:space="preserve">Tulos</w:t>
      </w:r>
    </w:p>
    <w:p>
      <w:r>
        <w:t xml:space="preserve">uutisraportit osoittavat, että köyhimmät , maalaiskylät kärsivät eniten vahinkoa.</w:t>
      </w:r>
    </w:p>
    <w:p>
      <w:r>
        <w:rPr>
          <w:b/>
        </w:rPr>
        <w:t xml:space="preserve">Tulos</w:t>
      </w:r>
    </w:p>
    <w:p>
      <w:r>
        <w:t xml:space="preserve">uutisraporttien mukaan köyhimmät maaseutukylät kärsivät pahiten.</w:t>
      </w:r>
    </w:p>
    <w:p>
      <w:r>
        <w:rPr>
          <w:b/>
        </w:rPr>
        <w:t xml:space="preserve">Tulos</w:t>
      </w:r>
    </w:p>
    <w:p>
      <w:r>
        <w:t xml:space="preserve">Uusien raporttien mukaan köyhimmät maaseutukylät kärsivät eniten.</w:t>
      </w:r>
    </w:p>
    <w:p>
      <w:r>
        <w:rPr>
          <w:b/>
        </w:rPr>
        <w:t xml:space="preserve">Tulos</w:t>
      </w:r>
    </w:p>
    <w:p>
      <w:r>
        <w:t xml:space="preserve">raporttien mukaan maaseudun köyhimmissä kylissä on pahimmat ongelmat.</w:t>
      </w:r>
    </w:p>
    <w:p>
      <w:r>
        <w:rPr>
          <w:b/>
        </w:rPr>
        <w:t xml:space="preserve">Tulos</w:t>
      </w:r>
    </w:p>
    <w:p>
      <w:r>
        <w:t xml:space="preserve">uutisten mukaan köyhimmät kylät kärsivät eniten.</w:t>
      </w:r>
    </w:p>
    <w:p>
      <w:r>
        <w:rPr>
          <w:b/>
        </w:rPr>
        <w:t xml:space="preserve">Esimerkki 9.1876</w:t>
      </w:r>
    </w:p>
    <w:p>
      <w:r>
        <w:t xml:space="preserve">puisto toimi presidentti ja toimitusjohtaja Reynoldsin johdolla 13. huhtikuuta 2003 asti, jolloin se suljettiin syyskuun 11. päivän 2001 terrori-iskujen jälkeisen pitkittyneen matkailun laskun jälkeen.</w:t>
      </w:r>
    </w:p>
    <w:p>
      <w:r>
        <w:rPr>
          <w:b/>
        </w:rPr>
        <w:t xml:space="preserve">Tulos</w:t>
      </w:r>
    </w:p>
    <w:p>
      <w:r>
        <w:t xml:space="preserve">Puisto oli avoinna 13. huhtikuuta 2003 asti, jolloin se suljettiin syyskuun 11. päivän 2001 terrori-iskujen aiheuttaman matkailun vähenemisen vuoksi.</w:t>
      </w:r>
    </w:p>
    <w:p>
      <w:r>
        <w:rPr>
          <w:b/>
        </w:rPr>
        <w:t xml:space="preserve">Tulos</w:t>
      </w:r>
    </w:p>
    <w:p>
      <w:r>
        <w:t xml:space="preserve">puisto toimi reynoldsin johdolla ennen kuin se suljettiin 13. huhtikuuta 2003 syyskuun 11. päivän 2001 terrori-iskujen jälkeisen matkailun vähenemisen vuoksi.</w:t>
      </w:r>
    </w:p>
    <w:p>
      <w:r>
        <w:rPr>
          <w:b/>
        </w:rPr>
        <w:t xml:space="preserve">Tulos</w:t>
      </w:r>
    </w:p>
    <w:p>
      <w:r>
        <w:t xml:space="preserve">Presidentin ja toimitusjohtajan Reynoldsin aikana puisto toimi 13. huhtikuuta 2003 asti, jolloin se suljettiin syyskuun 11. päivän 2001 terrori-iskujen jälkeisen pitkän matkailun laskun jälkeen.</w:t>
      </w:r>
    </w:p>
    <w:p>
      <w:r>
        <w:rPr>
          <w:b/>
        </w:rPr>
        <w:t xml:space="preserve">Tulos</w:t>
      </w:r>
    </w:p>
    <w:p>
      <w:r>
        <w:t xml:space="preserve">puisto suljettiin 13. huhtikuuta 2003 puiston johtajan ja toimitusjohtajan Reynoldsin aikana, kun matkailu oli vähentynyt pitkään syyskuun 11. päivän 2001 terrori-iskujen jälkeen.</w:t>
      </w:r>
    </w:p>
    <w:p>
      <w:r>
        <w:rPr>
          <w:b/>
        </w:rPr>
        <w:t xml:space="preserve">Tulos</w:t>
      </w:r>
    </w:p>
    <w:p>
      <w:r>
        <w:t xml:space="preserve">puisto oli avoinna 13. huhtikuuta 2003 asti, mutta se suljettiin, kun matkailu väheni jyrkästi syyskuun 11. päivänä 2001 tehtyjen Twin Tower -terrori-iskujen jälkeen.</w:t>
      </w:r>
    </w:p>
    <w:p>
      <w:r>
        <w:rPr>
          <w:b/>
        </w:rPr>
        <w:t xml:space="preserve">Tulos</w:t>
      </w:r>
    </w:p>
    <w:p>
      <w:r>
        <w:t xml:space="preserve">Presidentin ja toimitusjohtajan Reynoldsin aikana puisto toimi 13. huhtikuuta 2003 asti, jolloin se suljettiin syyskuun 11. päivän terrori-iskujen jälkeisen matkailun vähenemisen vuoksi.</w:t>
      </w:r>
    </w:p>
    <w:p>
      <w:r>
        <w:rPr>
          <w:b/>
        </w:rPr>
        <w:t xml:space="preserve">Esimerkki 9.1877</w:t>
      </w:r>
    </w:p>
    <w:p>
      <w:r>
        <w:t xml:space="preserve">Vuoristo muodostaa 150 kilometrin pituisen rajan molempien maiden välillä, joka ulottuu Saksin länsirajalta Elbe-joelle.</w:t>
      </w:r>
    </w:p>
    <w:p>
      <w:r>
        <w:rPr>
          <w:b/>
        </w:rPr>
        <w:t xml:space="preserve">Tulos</w:t>
      </w:r>
    </w:p>
    <w:p>
      <w:r>
        <w:t xml:space="preserve">Vuoristo muodostaa 150 kilometrin pituisen rajan molempien maiden välillä, joka kulkee Saksin länsirajalta Elbe-joelle.</w:t>
      </w:r>
    </w:p>
    <w:p>
      <w:r>
        <w:rPr>
          <w:b/>
        </w:rPr>
        <w:t xml:space="preserve">Tulos</w:t>
      </w:r>
    </w:p>
    <w:p>
      <w:r>
        <w:t xml:space="preserve">Vuoristo ulottuu molempien maiden välillä 150 kilometrin matkalla Saksin länsirajalta Elbe-joelle.</w:t>
      </w:r>
    </w:p>
    <w:p>
      <w:r>
        <w:rPr>
          <w:b/>
        </w:rPr>
        <w:t xml:space="preserve">Tulos</w:t>
      </w:r>
    </w:p>
    <w:p>
      <w:r>
        <w:t xml:space="preserve">Vuoristo muodostaa molempien maiden välisen rajan 150 kilometrin matkalla Saksin länsirajalta Elbe-joelle.</w:t>
      </w:r>
    </w:p>
    <w:p>
      <w:r>
        <w:rPr>
          <w:b/>
        </w:rPr>
        <w:t xml:space="preserve">Tulos</w:t>
      </w:r>
    </w:p>
    <w:p>
      <w:r>
        <w:t xml:space="preserve">Vuoristo muodostaa 150 kilometrin pituisen rajan molempien maiden välillä, joka ulottuu Saksin länsirajalta Elbe-joelle.</w:t>
      </w:r>
    </w:p>
    <w:p>
      <w:r>
        <w:rPr>
          <w:b/>
        </w:rPr>
        <w:t xml:space="preserve">Tulos</w:t>
      </w:r>
    </w:p>
    <w:p>
      <w:r>
        <w:t xml:space="preserve">Saksin länsirajalta alkava ja Elbe-jokeen päättyvä vuorijonon osa muodostaa 150 kilometrin pituisen rajan näiden kahden maan välillä.</w:t>
      </w:r>
    </w:p>
    <w:p>
      <w:r>
        <w:rPr>
          <w:b/>
        </w:rPr>
        <w:t xml:space="preserve">Tulos</w:t>
      </w:r>
    </w:p>
    <w:p>
      <w:r>
        <w:t xml:space="preserve">noin 150 kilometrin pituinen vuorijono, joka ulottuu Saksin länsirajalta Elbe-joelle, muodostaa molempien maiden välisen rajan.</w:t>
      </w:r>
    </w:p>
    <w:p>
      <w:r>
        <w:rPr>
          <w:b/>
        </w:rPr>
        <w:t xml:space="preserve">Tulos</w:t>
      </w:r>
    </w:p>
    <w:p>
      <w:r>
        <w:t xml:space="preserve">Vuoristo muodostaa 150 kilometrin pituisen rajan molempien maiden välillä, joka ulottuu Saksin länsirajalta Elbe-joelle.</w:t>
      </w:r>
    </w:p>
    <w:p>
      <w:r>
        <w:rPr>
          <w:b/>
        </w:rPr>
        <w:t xml:space="preserve">Tulos</w:t>
      </w:r>
    </w:p>
    <w:p>
      <w:r>
        <w:t xml:space="preserve">Vuoristo ulottuu Saksin länsirajalta Elbe-joelle, joka muodostaa molempien maiden rajan 150 kilometrin matkalla.</w:t>
      </w:r>
    </w:p>
    <w:p>
      <w:r>
        <w:rPr>
          <w:b/>
        </w:rPr>
        <w:t xml:space="preserve">Esimerkki 9.1878</w:t>
      </w:r>
    </w:p>
    <w:p>
      <w:r>
        <w:t xml:space="preserve">Vuonna 1976 punk saapui joidenkin mielestä pysähtyneeseen musiikkikenttään, ja nme, kuten muutkin "erikoisjulkaisut", uutisoi tästä uudesta ilmiöstä hitaasti.</w:t>
      </w:r>
    </w:p>
    <w:p>
      <w:r>
        <w:rPr>
          <w:b/>
        </w:rPr>
        <w:t xml:space="preserve">Tulos</w:t>
      </w:r>
    </w:p>
    <w:p>
      <w:r>
        <w:t xml:space="preserve">vuonna 1976 punk-musiikki oli muuttumassa epäsuosituksi, ja lehdet uutisoivat siitä myöhään.</w:t>
      </w:r>
    </w:p>
    <w:p>
      <w:r>
        <w:rPr>
          <w:b/>
        </w:rPr>
        <w:t xml:space="preserve">Tulos</w:t>
      </w:r>
    </w:p>
    <w:p>
      <w:r>
        <w:t xml:space="preserve">Vuonna 1976 punk saapui joidenkin mielestä tylsäksi koettuun musiikkikenttään, ja nme, kuten muutkin "asiantuntijalehdet", kirjoitti hitaasti tästä uudesta skenestä.</w:t>
      </w:r>
    </w:p>
    <w:p>
      <w:r>
        <w:rPr>
          <w:b/>
        </w:rPr>
        <w:t xml:space="preserve">Tulos</w:t>
      </w:r>
    </w:p>
    <w:p>
      <w:r>
        <w:t xml:space="preserve">vuonna 1976 punk saapui pysähtyneeseen musiikkikenttään, ja nme ja muut julkaisut käsittelivät sitä hitaasti.</w:t>
      </w:r>
    </w:p>
    <w:p>
      <w:r>
        <w:rPr>
          <w:b/>
        </w:rPr>
        <w:t xml:space="preserve">Tulos</w:t>
      </w:r>
    </w:p>
    <w:p>
      <w:r>
        <w:t xml:space="preserve">Vuonna 1976 punk saapui siihen, mitä jotkut pitivät pysähtyneenä musiikkikenttänä, ja nme, kuten muutkin "erikoisjulkaisut", uutisoi hitaasti tästä uudesta seikasta.</w:t>
      </w:r>
    </w:p>
    <w:p>
      <w:r>
        <w:rPr>
          <w:b/>
        </w:rPr>
        <w:t xml:space="preserve">Tulos</w:t>
      </w:r>
    </w:p>
    <w:p>
      <w:r>
        <w:t xml:space="preserve">vuonna 1976 punk saapui paikalle, jonka jotkut ihmiset tunsivat pysähtyneeksi musiikkikentäksi, ja nme, kuten muutkin "erikoisjulkaisut", uutisoi tästä uudesta ilmiöstä hitaasti.</w:t>
      </w:r>
    </w:p>
    <w:p>
      <w:r>
        <w:rPr>
          <w:b/>
        </w:rPr>
        <w:t xml:space="preserve">Tulos</w:t>
      </w:r>
    </w:p>
    <w:p>
      <w:r>
        <w:t xml:space="preserve">nme ja muut "erikoisjulkaisut" käsittelivät hitaasti punkin tuloa pysähtyneeksi koetulle musiikkikentälle vuonna 1976.</w:t>
      </w:r>
    </w:p>
    <w:p>
      <w:r>
        <w:rPr>
          <w:b/>
        </w:rPr>
        <w:t xml:space="preserve">Tulos</w:t>
      </w:r>
    </w:p>
    <w:p>
      <w:r>
        <w:t xml:space="preserve">punk rock tuli tunnetuksi vuonna 1976, kun musiikkikenttä tuntui siltä, ettei se enää kehittyisi, nme, kuten muutkin "erikoisjulkaisut", oli hidas käsittelemään sen laajaa kiinnostavuutta.</w:t>
      </w:r>
    </w:p>
    <w:p>
      <w:r>
        <w:rPr>
          <w:b/>
        </w:rPr>
        <w:t xml:space="preserve">Esimerkki 9.1879</w:t>
      </w:r>
    </w:p>
    <w:p>
      <w:r>
        <w:t xml:space="preserve">hyvin harva bi-pornon kuluttaja tunnistaa itsensä homoksi.</w:t>
      </w:r>
    </w:p>
    <w:p>
      <w:r>
        <w:rPr>
          <w:b/>
        </w:rPr>
        <w:t xml:space="preserve">Tulos</w:t>
      </w:r>
    </w:p>
    <w:p>
      <w:r>
        <w:t xml:space="preserve">harvat bi-pornoa ostavat ihmiset väittävät olevansa homoja.</w:t>
      </w:r>
    </w:p>
    <w:p>
      <w:r>
        <w:rPr>
          <w:b/>
        </w:rPr>
        <w:t xml:space="preserve">Tulos</w:t>
      </w:r>
    </w:p>
    <w:p>
      <w:r>
        <w:t xml:space="preserve">useimmat bi-pornon katsojat väittävät, etteivät ole homoja.</w:t>
      </w:r>
    </w:p>
    <w:p>
      <w:r>
        <w:rPr>
          <w:b/>
        </w:rPr>
        <w:t xml:space="preserve">Tulos</w:t>
      </w:r>
    </w:p>
    <w:p>
      <w:r>
        <w:t xml:space="preserve">hyvin harva bi-pornon katsoja tunnistaa itsensä homoksi.</w:t>
      </w:r>
    </w:p>
    <w:p>
      <w:r>
        <w:rPr>
          <w:b/>
        </w:rPr>
        <w:t xml:space="preserve">Tulos</w:t>
      </w:r>
    </w:p>
    <w:p>
      <w:r>
        <w:t xml:space="preserve">harva bi-pornon kuluttaja tunnistaa itsensä homoksi.</w:t>
      </w:r>
    </w:p>
    <w:p>
      <w:r>
        <w:rPr>
          <w:b/>
        </w:rPr>
        <w:t xml:space="preserve">Tulos</w:t>
      </w:r>
    </w:p>
    <w:p>
      <w:r>
        <w:t xml:space="preserve">harva bi-pornon katsoja on homo.</w:t>
      </w:r>
    </w:p>
    <w:p>
      <w:r>
        <w:rPr>
          <w:b/>
        </w:rPr>
        <w:t xml:space="preserve">Esimerkki 9.1880</w:t>
      </w:r>
    </w:p>
    <w:p>
      <w:r>
        <w:t xml:space="preserve">Paikallinen olemassaolo Kaikilla osavaltioilla ei ole tätä jakoa; jotkin osavaltiot on jaettu suoraan piireihin.</w:t>
      </w:r>
    </w:p>
    <w:p>
      <w:r>
        <w:rPr>
          <w:b/>
        </w:rPr>
        <w:t xml:space="preserve">Tulos</w:t>
      </w:r>
    </w:p>
    <w:p>
      <w:r>
        <w:t xml:space="preserve">Kaikilla bundeslandilaisilla ei ole tätä alajaottelua, ja jotkin niistä on jaettu alueisiin.</w:t>
      </w:r>
    </w:p>
    <w:p>
      <w:r>
        <w:rPr>
          <w:b/>
        </w:rPr>
        <w:t xml:space="preserve">Tulos</w:t>
      </w:r>
    </w:p>
    <w:p>
      <w:r>
        <w:t xml:space="preserve">Paikallinen olemassaolo: kaikilla osavaltioilla ei ole tätä alajaottelua: jotkin osavaltiot on jaettu suoraan piireihin.</w:t>
      </w:r>
    </w:p>
    <w:p>
      <w:r>
        <w:rPr>
          <w:b/>
        </w:rPr>
        <w:t xml:space="preserve">Tulos</w:t>
      </w:r>
    </w:p>
    <w:p>
      <w:r>
        <w:t xml:space="preserve">Kaikilla bundeslandilaisilla ei ole tätä alajaottelua, ja jotkut niistä on jaettu suoraan piirikunnittain.</w:t>
      </w:r>
    </w:p>
    <w:p>
      <w:r>
        <w:rPr>
          <w:b/>
        </w:rPr>
        <w:t xml:space="preserve">Tulos</w:t>
      </w:r>
    </w:p>
    <w:p>
      <w:r>
        <w:t xml:space="preserve">Kaikissa osavaltioissa ei ole tätä jakoa; jotkin osavaltiot on jaettu suoraan piirikuntiin.</w:t>
      </w:r>
    </w:p>
    <w:p>
      <w:r>
        <w:rPr>
          <w:b/>
        </w:rPr>
        <w:t xml:space="preserve">Tulos</w:t>
      </w:r>
    </w:p>
    <w:p>
      <w:r>
        <w:t xml:space="preserve">kaikki osavaltiot eivät ole jaettuja, jotkut niistä on jaettu piirikuntiin.</w:t>
      </w:r>
    </w:p>
    <w:p>
      <w:r>
        <w:rPr>
          <w:b/>
        </w:rPr>
        <w:t xml:space="preserve">Tulos</w:t>
      </w:r>
    </w:p>
    <w:p>
      <w:r>
        <w:t xml:space="preserve">1 . paikallinen olemassaolo . kaikissa osavaltioissa ei ole tällaista jakoa ; jotkin osavaltiot on jaettu suoraan piireihin.</w:t>
      </w:r>
    </w:p>
    <w:p>
      <w:r>
        <w:rPr>
          <w:b/>
        </w:rPr>
        <w:t xml:space="preserve">Tulos</w:t>
      </w:r>
    </w:p>
    <w:p>
      <w:r>
        <w:t xml:space="preserve">paikallinen olemassaolo -lrb- elintila -rrb- Kaikissa osavaltioissa ei ole tätä alajaottelua ; jotkin osavaltiot on jaettu suoraan piireihin.</w:t>
      </w:r>
    </w:p>
    <w:p>
      <w:r>
        <w:rPr>
          <w:b/>
        </w:rPr>
        <w:t xml:space="preserve">Tulos</w:t>
      </w:r>
    </w:p>
    <w:p>
      <w:r>
        <w:t xml:space="preserve">Paikallinen olemassaolo ei ole kaikissa osavaltioissalã ¤ nder on tämä alajaottelu ; jotkin on jaettu suoraan piireihin.</w:t>
      </w:r>
    </w:p>
    <w:p>
      <w:r>
        <w:rPr>
          <w:b/>
        </w:rPr>
        <w:t xml:space="preserve">Esimerkki 9.1881</w:t>
      </w:r>
    </w:p>
    <w:p>
      <w:r>
        <w:t xml:space="preserve">Norman haihtuessa syklonin kosteus jäi suureen ekstra-trooppiseen matalapaineeseen.</w:t>
      </w:r>
    </w:p>
    <w:p>
      <w:r>
        <w:rPr>
          <w:b/>
        </w:rPr>
        <w:t xml:space="preserve">Tulos</w:t>
      </w:r>
    </w:p>
    <w:p>
      <w:r>
        <w:t xml:space="preserve">Norman heikentyessä syklonin vesi juuttui suureen ekstratrooppiseen matalapaineeseen.</w:t>
      </w:r>
    </w:p>
    <w:p>
      <w:r>
        <w:rPr>
          <w:b/>
        </w:rPr>
        <w:t xml:space="preserve">Tulos</w:t>
      </w:r>
    </w:p>
    <w:p>
      <w:r>
        <w:t xml:space="preserve">kun Norma-sykloni hajosi, kosteus jäi suuren ekstra-trooppisen matalapaineen sisään.</w:t>
      </w:r>
    </w:p>
    <w:p>
      <w:r>
        <w:rPr>
          <w:b/>
        </w:rPr>
        <w:t xml:space="preserve">Tulos</w:t>
      </w:r>
    </w:p>
    <w:p>
      <w:r>
        <w:t xml:space="preserve">Syklonin kosteus jäi loukkuun suureen ekstra-trooppiseen matalapaineeseen Norman haihtuessa.</w:t>
      </w:r>
    </w:p>
    <w:p>
      <w:r>
        <w:rPr>
          <w:b/>
        </w:rPr>
        <w:t xml:space="preserve">Tulos</w:t>
      </w:r>
    </w:p>
    <w:p>
      <w:r>
        <w:t xml:space="preserve">Norman haihtuessa syklonin sateet jäivät suuren ekstra-trooppisen matalapaineen sisään.</w:t>
      </w:r>
    </w:p>
    <w:p>
      <w:r>
        <w:rPr>
          <w:b/>
        </w:rPr>
        <w:t xml:space="preserve">Tulos</w:t>
      </w:r>
    </w:p>
    <w:p>
      <w:r>
        <w:t xml:space="preserve">Norman hidastuessa myrskyn vesi juuttui suureen ekstratrooppiseen matalapaineeseen.</w:t>
      </w:r>
    </w:p>
    <w:p>
      <w:r>
        <w:rPr>
          <w:b/>
        </w:rPr>
        <w:t xml:space="preserve">Tulos</w:t>
      </w:r>
    </w:p>
    <w:p>
      <w:r>
        <w:t xml:space="preserve">Norman hajotessa tornadon kosteus jäi suuren matalapaineen alueelle.</w:t>
      </w:r>
    </w:p>
    <w:p>
      <w:r>
        <w:rPr>
          <w:b/>
        </w:rPr>
        <w:t xml:space="preserve">Tulos</w:t>
      </w:r>
    </w:p>
    <w:p>
      <w:r>
        <w:t xml:space="preserve">Norman hajotessa pyörremyrskyn kosteus jäi loukkuun suureen matalapainejärjestelmään.</w:t>
      </w:r>
    </w:p>
    <w:p>
      <w:r>
        <w:rPr>
          <w:b/>
        </w:rPr>
        <w:t xml:space="preserve">Esimerkki 9.1882</w:t>
      </w:r>
    </w:p>
    <w:p>
      <w:r>
        <w:t xml:space="preserve">yleisimpiä mi-oireita naisilla ovat hengenahdistus , heikkous ja väsymys.</w:t>
      </w:r>
    </w:p>
    <w:p>
      <w:r>
        <w:rPr>
          <w:b/>
        </w:rPr>
        <w:t xml:space="preserve">Tulos</w:t>
      </w:r>
    </w:p>
    <w:p>
      <w:r>
        <w:t xml:space="preserve">yleisimmät mi-oireet naisilla ovat , hengenahdistus , heikkous ja väsymys.</w:t>
      </w:r>
    </w:p>
    <w:p>
      <w:r>
        <w:rPr>
          <w:b/>
        </w:rPr>
        <w:t xml:space="preserve">Tulos</w:t>
      </w:r>
    </w:p>
    <w:p>
      <w:r>
        <w:t xml:space="preserve">yleisimmät mi-oireet naisilla ovat hengenahdistus , heikkous ja väsymys.</w:t>
      </w:r>
    </w:p>
    <w:p>
      <w:r>
        <w:rPr>
          <w:b/>
        </w:rPr>
        <w:t xml:space="preserve">Tulos</w:t>
      </w:r>
    </w:p>
    <w:p>
      <w:r>
        <w:t xml:space="preserve">yleisimpiä mi-oireita naisilla ovat hengenahdistus , heikkous ja väsymys.</w:t>
      </w:r>
    </w:p>
    <w:p>
      <w:r>
        <w:rPr>
          <w:b/>
        </w:rPr>
        <w:t xml:space="preserve">Tulos</w:t>
      </w:r>
    </w:p>
    <w:p>
      <w:r>
        <w:t xml:space="preserve">yleisimmät mi-oireet naisilla ovat hengenahdistus , heikkous ja väsymys.</w:t>
      </w:r>
    </w:p>
    <w:p>
      <w:r>
        <w:rPr>
          <w:b/>
        </w:rPr>
        <w:t xml:space="preserve">Tulos</w:t>
      </w:r>
    </w:p>
    <w:p>
      <w:r>
        <w:t xml:space="preserve">yleisimpiä mi-oireita naisilla ovat : hengitysvaikeudet , heikkous ja väsymys.</w:t>
      </w:r>
    </w:p>
    <w:p>
      <w:r>
        <w:rPr>
          <w:b/>
        </w:rPr>
        <w:t xml:space="preserve">Tulos</w:t>
      </w:r>
    </w:p>
    <w:p>
      <w:r>
        <w:t xml:space="preserve">mi-oireita, joita esiintyy useimmiten naisilla, ovat hengenahdistus , heikkous ja väsymys.</w:t>
      </w:r>
    </w:p>
    <w:p>
      <w:r>
        <w:rPr>
          <w:b/>
        </w:rPr>
        <w:t xml:space="preserve">Esimerkki 9.1883</w:t>
      </w:r>
    </w:p>
    <w:p>
      <w:r>
        <w:t xml:space="preserve">Taiwanin salmi tai Formosan salmi on 180 km leveä -lrb- 111,85 mailia leveä -rrb- salmi Manner-Kiinan ja Taiwanin välillä.</w:t>
      </w:r>
    </w:p>
    <w:p>
      <w:r>
        <w:rPr>
          <w:b/>
        </w:rPr>
        <w:t xml:space="preserve">Tulos</w:t>
      </w:r>
    </w:p>
    <w:p>
      <w:r>
        <w:t xml:space="preserve">Taiwanin salmi -lrb- Formosan salmi -rrb- on 180 km leveä -lrb- 111,85 mailia leveä -rrb- salmi Kiinan ja Taiwanin välillä.</w:t>
      </w:r>
    </w:p>
    <w:p>
      <w:r>
        <w:rPr>
          <w:b/>
        </w:rPr>
        <w:t xml:space="preserve">Tulos</w:t>
      </w:r>
    </w:p>
    <w:p>
      <w:r>
        <w:t xml:space="preserve">1 . taiwaninsalmi eli formosansalmi on 180 km leveä -lrb- 111,85 mailia leveä -rrb- salmi Manner-Kiinan ja Taiwanin välillä.</w:t>
      </w:r>
    </w:p>
    <w:p>
      <w:r>
        <w:rPr>
          <w:b/>
        </w:rPr>
        <w:t xml:space="preserve">Tulos</w:t>
      </w:r>
    </w:p>
    <w:p>
      <w:r>
        <w:t xml:space="preserve">Taiwanin salmi tai Formosan salmi on 180 km leveä -lrb- 111,85 mailia leveä -rrb- vesiväylä Manner-Kiinan ja Taiwanin välillä.</w:t>
      </w:r>
    </w:p>
    <w:p>
      <w:r>
        <w:rPr>
          <w:b/>
        </w:rPr>
        <w:t xml:space="preserve">Tulos</w:t>
      </w:r>
    </w:p>
    <w:p>
      <w:r>
        <w:t xml:space="preserve">Taiwanin salmi , jota joskus kutsutaan Formosan salmeksi , on Manner-Kiinan ja Taiwanin välinen vesistö, joka on 180 km pitkä. -lrb- 111,85 mailia -rrb- leveä.</w:t>
      </w:r>
    </w:p>
    <w:p>
      <w:r>
        <w:rPr>
          <w:b/>
        </w:rPr>
        <w:t xml:space="preserve">Tulos</w:t>
      </w:r>
    </w:p>
    <w:p>
      <w:r>
        <w:t xml:space="preserve">Taiwanin salmi , jota kutsutaan myös Formosan salmeksi , on 180 km leveä -lrb- eli 111,85 mailia leveä -rrb- salmi Manner-Kiinan ja Taiwanin välillä.</w:t>
      </w:r>
    </w:p>
    <w:p>
      <w:r>
        <w:rPr>
          <w:b/>
        </w:rPr>
        <w:t xml:space="preserve">Tulos</w:t>
      </w:r>
    </w:p>
    <w:p>
      <w:r>
        <w:t xml:space="preserve">Taiwanin salmi on 111,85 mailia leveä Kiinan mantereen ja Taiwanin välillä.</w:t>
      </w:r>
    </w:p>
    <w:p>
      <w:r>
        <w:rPr>
          <w:b/>
        </w:rPr>
        <w:t xml:space="preserve">Tulos</w:t>
      </w:r>
    </w:p>
    <w:p>
      <w:r>
        <w:t xml:space="preserve">Manner-Kiinan ja Taiwanin välissä sijaitseva Taiwanin tai Formosan salmi on 180 km eli 111,85 mailia leveä.</w:t>
      </w:r>
    </w:p>
    <w:p>
      <w:r>
        <w:rPr>
          <w:b/>
        </w:rPr>
        <w:t xml:space="preserve">Esimerkki 9.1884</w:t>
      </w:r>
    </w:p>
    <w:p>
      <w:r>
        <w:t xml:space="preserve">redwall on Brian Jacquesin fantasiaromaanisarja.</w:t>
      </w:r>
    </w:p>
    <w:p>
      <w:r>
        <w:rPr>
          <w:b/>
        </w:rPr>
        <w:t xml:space="preserve">Tulos</w:t>
      </w:r>
    </w:p>
    <w:p>
      <w:r>
        <w:t xml:space="preserve">redwall on Brain Jacquin kirjoittama mielikuvitusromaanisarja.</w:t>
      </w:r>
    </w:p>
    <w:p>
      <w:r>
        <w:rPr>
          <w:b/>
        </w:rPr>
        <w:t xml:space="preserve">Tulos</w:t>
      </w:r>
    </w:p>
    <w:p>
      <w:r>
        <w:t xml:space="preserve">redwall on Brian Jacquesin kirjoittama fantasiaromaanien sarja.</w:t>
      </w:r>
    </w:p>
    <w:p>
      <w:r>
        <w:rPr>
          <w:b/>
        </w:rPr>
        <w:t xml:space="preserve">Tulos</w:t>
      </w:r>
    </w:p>
    <w:p>
      <w:r>
        <w:t xml:space="preserve">redwall on sarja fantasiakirjoja bt brian jacques.</w:t>
      </w:r>
    </w:p>
    <w:p>
      <w:r>
        <w:rPr>
          <w:b/>
        </w:rPr>
        <w:t xml:space="preserve">Tulos</w:t>
      </w:r>
    </w:p>
    <w:p>
      <w:r>
        <w:t xml:space="preserve">redwall on ryhmä Brian Jacquesin fantasiakirjoja.</w:t>
      </w:r>
    </w:p>
    <w:p>
      <w:r>
        <w:rPr>
          <w:b/>
        </w:rPr>
        <w:t xml:space="preserve">Tulos</w:t>
      </w:r>
    </w:p>
    <w:p>
      <w:r>
        <w:t xml:space="preserve">redwall on kokoelma Brian Jacquesin fantasiaromaaneja.</w:t>
      </w:r>
    </w:p>
    <w:p>
      <w:r>
        <w:rPr>
          <w:b/>
        </w:rPr>
        <w:t xml:space="preserve">Tulos</w:t>
      </w:r>
    </w:p>
    <w:p>
      <w:r>
        <w:t xml:space="preserve">redwall on Brian Jaquesin fantasiaromaanisarja.</w:t>
      </w:r>
    </w:p>
    <w:p>
      <w:r>
        <w:rPr>
          <w:b/>
        </w:rPr>
        <w:t xml:space="preserve">Esimerkki 9.1885</w:t>
      </w:r>
    </w:p>
    <w:p>
      <w:r>
        <w:t xml:space="preserve">vankeudessa eliniän pituus on 20-30 vuotta, harvoin yli 40 vuotta, Philadelphian eläintarhassa on raportoitu 40-vuotiaaksi eläneestä yksilöstä.</w:t>
      </w:r>
    </w:p>
    <w:p>
      <w:r>
        <w:rPr>
          <w:b/>
        </w:rPr>
        <w:t xml:space="preserve">Tulos</w:t>
      </w:r>
    </w:p>
    <w:p>
      <w:r>
        <w:t xml:space="preserve">vankeudessa eliniänodote on yleensä 20-30 vuotta. philadelphia z:ssä yksi yksilö kuitenkin eli 40-vuotiaaksi.</w:t>
      </w:r>
    </w:p>
    <w:p>
      <w:r>
        <w:rPr>
          <w:b/>
        </w:rPr>
        <w:t xml:space="preserve">Tulos</w:t>
      </w:r>
    </w:p>
    <w:p>
      <w:r>
        <w:t xml:space="preserve">vankeudessa elinaika on 20-30 vuotta, harvoin yli 40 vuotta, Philadelphian eläintarhassa on raportoitu 40-vuotiaaksi eläneestä yksilöstä.</w:t>
      </w:r>
    </w:p>
    <w:p>
      <w:r>
        <w:rPr>
          <w:b/>
        </w:rPr>
        <w:t xml:space="preserve">Tulos</w:t>
      </w:r>
    </w:p>
    <w:p>
      <w:r>
        <w:t xml:space="preserve">vankeudessa eliniän pituus on 20-30 vuotta, harvoin yli 40 vuotta, Philadelphian eläintarhassa on raportoitu 40-vuotiaaksi eläneestä yksilöstä.</w:t>
      </w:r>
    </w:p>
    <w:p>
      <w:r>
        <w:rPr>
          <w:b/>
        </w:rPr>
        <w:t xml:space="preserve">Tulos</w:t>
      </w:r>
    </w:p>
    <w:p>
      <w:r>
        <w:t xml:space="preserve">vankeudessa eliniän pituus on 20-30 vuotta, harvoin yli 40 vuotta, Philadelphian eläintarhassa on raportoitu 40-vuotiaaksi eläneestä yksilöstä.</w:t>
      </w:r>
    </w:p>
    <w:p>
      <w:r>
        <w:rPr>
          <w:b/>
        </w:rPr>
        <w:t xml:space="preserve">Tulos</w:t>
      </w:r>
    </w:p>
    <w:p>
      <w:r>
        <w:t xml:space="preserve">häkissä eliniänodote on 20-30 vuotta, harvoin on raportoitu yli 40 vuoden eliniästä, Philadelphian eläintarhassa on raportoitu jopa 40 vuotta eläneestä yksilöstä.</w:t>
      </w:r>
    </w:p>
    <w:p>
      <w:r>
        <w:rPr>
          <w:b/>
        </w:rPr>
        <w:t xml:space="preserve">Tulos</w:t>
      </w:r>
    </w:p>
    <w:p>
      <w:r>
        <w:t xml:space="preserve">1 . vankeudessa eliniän pituus on 20-30 vuotta, harvoin yli 40 vuotta, Philadelphian eläintarhassa on raportoitu 40-vuotiaaksi eläneestä yksilöstä.</w:t>
      </w:r>
    </w:p>
    <w:p>
      <w:r>
        <w:rPr>
          <w:b/>
        </w:rPr>
        <w:t xml:space="preserve">Tulos</w:t>
      </w:r>
    </w:p>
    <w:p>
      <w:r>
        <w:t xml:space="preserve">vankeudessa elinaika on 20-30 vuotta, harvoin yli 40 vuotta, Philadelphian eläintarhassa on raportoitu 40-vuotiaaksi eläneestä yksilöstä.</w:t>
      </w:r>
    </w:p>
    <w:p>
      <w:r>
        <w:rPr>
          <w:b/>
        </w:rPr>
        <w:t xml:space="preserve">Tulos</w:t>
      </w:r>
    </w:p>
    <w:p>
      <w:r>
        <w:t xml:space="preserve">vankeudessa ne elävät yleensä 20-30 vuotta, ja harvoin on raportoitu yli 40-vuotiaista eläimistä, joista yksi on elänyt Philadelphian eläintarhassa.</w:t>
      </w:r>
    </w:p>
    <w:p>
      <w:r>
        <w:rPr>
          <w:b/>
        </w:rPr>
        <w:t xml:space="preserve">Esimerkki 9.1886</w:t>
      </w:r>
    </w:p>
    <w:p>
      <w:r>
        <w:t xml:space="preserve">Meksikolaista kanelikaakaota tarjoillaan perinteisesti erilaisten meksikolaisten leivonnaisten, niin sanottujen pan dulce- ja, kuten Espanjassa, churros-leivonnaisten kanssa.</w:t>
      </w:r>
    </w:p>
    <w:p>
      <w:r>
        <w:rPr>
          <w:b/>
        </w:rPr>
        <w:t xml:space="preserve">Tulos</w:t>
      </w:r>
    </w:p>
    <w:p>
      <w:r>
        <w:t xml:space="preserve">Meksikolainen kanelinen kaakao tarjoillaan perinteisesti pan dulce -nimisen leivonnaisen kanssa, joka tunnetaan Espanjassa myös nimellä churros.</w:t>
      </w:r>
    </w:p>
    <w:p>
      <w:r>
        <w:rPr>
          <w:b/>
        </w:rPr>
        <w:t xml:space="preserve">Tulos</w:t>
      </w:r>
    </w:p>
    <w:p>
      <w:r>
        <w:t xml:space="preserve">Meksikolainen kanelinen kaakao tarjoillaan perinteisesti erilaisten pan dulce -juomien kanssa, kuten Espanjassa, churr.</w:t>
      </w:r>
    </w:p>
    <w:p>
      <w:r>
        <w:rPr>
          <w:b/>
        </w:rPr>
        <w:t xml:space="preserve">Tulos</w:t>
      </w:r>
    </w:p>
    <w:p>
      <w:r>
        <w:t xml:space="preserve">Meksikolaista kanelikaakaota tarjoillaan erilaisten meksikolaisten leivonnaisten, niin sanottujen pan dulce- tai espanjalaisten churros-leivonnaisten, kanssa.</w:t>
      </w:r>
    </w:p>
    <w:p>
      <w:r>
        <w:rPr>
          <w:b/>
        </w:rPr>
        <w:t xml:space="preserve">Tulos</w:t>
      </w:r>
    </w:p>
    <w:p>
      <w:r>
        <w:t xml:space="preserve">Meksikolainen kanelinen kaakao tarjoillaan yleensä monien erilaisten meksikolaisten leivonnaisten kanssa, joita kutsutaan nimellä pan dulce tai Espanjassa nimellä churros.</w:t>
      </w:r>
    </w:p>
    <w:p>
      <w:r>
        <w:rPr>
          <w:b/>
        </w:rPr>
        <w:t xml:space="preserve">Tulos</w:t>
      </w:r>
    </w:p>
    <w:p>
      <w:r>
        <w:t xml:space="preserve">Meksikolainen kanelinen kaakao tarjoillaan yleensä erilaisten meksikolaisten leivonnaisten kanssa, joita kutsutaan nimellä pan dulce ja , kuten Espanjassa, churros.</w:t>
      </w:r>
    </w:p>
    <w:p>
      <w:r>
        <w:rPr>
          <w:b/>
        </w:rPr>
        <w:t xml:space="preserve">Tulos</w:t>
      </w:r>
    </w:p>
    <w:p>
      <w:r>
        <w:t xml:space="preserve">Meksikolaista kanelia lisätään kuumaan kaakaoon, ja se tarjoillaan perinteisesti erilaisten leivonnaisten, pan dulce -nimellä tunnettujen leivonnaisten kanssa. espanjassa samoja leivonnaisia kutsutaan churroiksi.</w:t>
      </w:r>
    </w:p>
    <w:p>
      <w:r>
        <w:rPr>
          <w:b/>
        </w:rPr>
        <w:t xml:space="preserve">Tulos</w:t>
      </w:r>
    </w:p>
    <w:p>
      <w:r>
        <w:t xml:space="preserve">meksikolaiset syövät makeaa leipää ja churroja ja juovat kanelista kaakaota.</w:t>
      </w:r>
    </w:p>
    <w:p>
      <w:r>
        <w:rPr>
          <w:b/>
        </w:rPr>
        <w:t xml:space="preserve">Tulos</w:t>
      </w:r>
    </w:p>
    <w:p>
      <w:r>
        <w:t xml:space="preserve">Meksikolainen kanelinen kaakao tarjoillaan perinteisesti erilaisten meksikolaisten leivonnaisten, niin sanottujen pan dulce- ja, kuten Espanjassa, churros-leivonnaisten kanssa.</w:t>
      </w:r>
    </w:p>
    <w:p>
      <w:r>
        <w:rPr>
          <w:b/>
        </w:rPr>
        <w:t xml:space="preserve">Esimerkki 9.1887</w:t>
      </w:r>
    </w:p>
    <w:p>
      <w:r>
        <w:t xml:space="preserve">plessur on hallintoalue Graubündenin kantonissa Sveitsissä.</w:t>
      </w:r>
    </w:p>
    <w:p>
      <w:r>
        <w:rPr>
          <w:b/>
        </w:rPr>
        <w:t xml:space="preserve">Tulos</w:t>
      </w:r>
    </w:p>
    <w:p>
      <w:r>
        <w:t xml:space="preserve">plessur on hallintoalue Graubundenin kantonissa Sveitsissä.</w:t>
      </w:r>
    </w:p>
    <w:p>
      <w:r>
        <w:rPr>
          <w:b/>
        </w:rPr>
        <w:t xml:space="preserve">Tulos</w:t>
      </w:r>
    </w:p>
    <w:p>
      <w:r>
        <w:t xml:space="preserve">plessur on hallintoalue Graubündenin kantonissa Sveitsissä.</w:t>
      </w:r>
    </w:p>
    <w:p>
      <w:r>
        <w:rPr>
          <w:b/>
        </w:rPr>
        <w:t xml:space="preserve">Tulos</w:t>
      </w:r>
    </w:p>
    <w:p>
      <w:r>
        <w:t xml:space="preserve">plessur on hallintoalue Graubündenin kantonissa Sveitsissä.</w:t>
      </w:r>
    </w:p>
    <w:p>
      <w:r>
        <w:rPr>
          <w:b/>
        </w:rPr>
        <w:t xml:space="preserve">Esimerkki 9.1888</w:t>
      </w:r>
    </w:p>
    <w:p>
      <w:r>
        <w:t xml:space="preserve">japanin historiankirjoituksessa edo-kautta vuodesta 1590 vuoteen 1868 kutsutaan joskus myös varhaismoderniksi kaudeksi.</w:t>
      </w:r>
    </w:p>
    <w:p>
      <w:r>
        <w:rPr>
          <w:b/>
        </w:rPr>
        <w:t xml:space="preserve">Tulos</w:t>
      </w:r>
    </w:p>
    <w:p>
      <w:r>
        <w:t xml:space="preserve">Japanin historiankirjoituksessa edo-kautta vuosina 1590-1868 kutsutaan joskus myös varhaismoderniksi kaudeksi.</w:t>
      </w:r>
    </w:p>
    <w:p>
      <w:r>
        <w:rPr>
          <w:b/>
        </w:rPr>
        <w:t xml:space="preserve">Tulos</w:t>
      </w:r>
    </w:p>
    <w:p>
      <w:r>
        <w:t xml:space="preserve">Japanin historiaa kirjoitettaessa edo-kautta vuosina 1590-1868 kutsutaan joskus myös varhaismoderniksi kaudeksi.</w:t>
      </w:r>
    </w:p>
    <w:p>
      <w:r>
        <w:rPr>
          <w:b/>
        </w:rPr>
        <w:t xml:space="preserve">Tulos</w:t>
      </w:r>
    </w:p>
    <w:p>
      <w:r>
        <w:t xml:space="preserve">Japanin kirjallisessa historiassa edo-kautta vuosina 1590-1868 kutsutaan joskus myös varhaismoderniksi kaudeksi.</w:t>
      </w:r>
    </w:p>
    <w:p>
      <w:r>
        <w:rPr>
          <w:b/>
        </w:rPr>
        <w:t xml:space="preserve">Tulos</w:t>
      </w:r>
    </w:p>
    <w:p>
      <w:r>
        <w:t xml:space="preserve">Japanin historiankirjoituksessa edo-kausi eli varhaismoderni kausi kesti vuodesta 1590 vuoteen 1868.</w:t>
      </w:r>
    </w:p>
    <w:p>
      <w:r>
        <w:rPr>
          <w:b/>
        </w:rPr>
        <w:t xml:space="preserve">Tulos</w:t>
      </w:r>
    </w:p>
    <w:p>
      <w:r>
        <w:t xml:space="preserve">Japanin historiankirjoituksessa edo-kautta , joka kesti vuodesta 1590 vuoteen 1868 , kutsutaan joskus myös varhaismoderniksi kaudeksi.</w:t>
      </w:r>
    </w:p>
    <w:p>
      <w:r>
        <w:rPr>
          <w:b/>
        </w:rPr>
        <w:t xml:space="preserve">Tulos</w:t>
      </w:r>
    </w:p>
    <w:p>
      <w:r>
        <w:t xml:space="preserve">Japanin historiankirjoituksessa edo-kautta vuosina 1590-1868 kutsutaan joskus varhaismoderniksi kaudeksi.</w:t>
      </w:r>
    </w:p>
    <w:p>
      <w:r>
        <w:rPr>
          <w:b/>
        </w:rPr>
        <w:t xml:space="preserve">Tulos</w:t>
      </w:r>
    </w:p>
    <w:p>
      <w:r>
        <w:t xml:space="preserve">Japanin historian edo-kausi , joka kesti vuodesta 1590 vuoteen 1868 , tunnetaan myös nimellä varhaismoderni kausi.</w:t>
      </w:r>
    </w:p>
    <w:p>
      <w:r>
        <w:rPr>
          <w:b/>
        </w:rPr>
        <w:t xml:space="preserve">Tulos</w:t>
      </w:r>
    </w:p>
    <w:p>
      <w:r>
        <w:t xml:space="preserve">Japanin historiallista edo-kautta , joka kesti vuodesta 1590 vuoteen 1868, kutsutaan myös varhaismoderniksi kaudeksi.</w:t>
      </w:r>
    </w:p>
    <w:p>
      <w:r>
        <w:rPr>
          <w:b/>
        </w:rPr>
        <w:t xml:space="preserve">Esimerkki 9.1889</w:t>
      </w:r>
    </w:p>
    <w:p>
      <w:r>
        <w:t xml:space="preserve">hänen julkaistuihin teoksiinsa kuuluivat muun muassa peace , lyyrinen runo -lrb- 1814 -rrb- ; resignation -lrb- 1817 -rrb- ; the triumph of christianity -lrb- 1819 -rrb- ; ja the soldier 's friend -lrb- 1828 -rrb-.</w:t>
      </w:r>
    </w:p>
    <w:p>
      <w:r>
        <w:rPr>
          <w:b/>
        </w:rPr>
        <w:t xml:space="preserve">Tulos</w:t>
      </w:r>
    </w:p>
    <w:p>
      <w:r>
        <w:t xml:space="preserve">joitakin hänen julkaistuista teoksistaan ovat peace , lyyrinen runo -lrb- 1814 -rrb- ; resignation -lrb- 1817 -rrb- ; the triumph of christianity -lrb- 1819 -rrb- ; ja the soldier 's friend -lrb- 1828 -rrb-.</w:t>
      </w:r>
    </w:p>
    <w:p>
      <w:r>
        <w:rPr>
          <w:b/>
        </w:rPr>
        <w:t xml:space="preserve">Tulos</w:t>
      </w:r>
    </w:p>
    <w:p>
      <w:r>
        <w:t xml:space="preserve">hän julkaisi rauhan , lyyrisen runon -lrb- 1814 -rrb- , eroamisen -lrb- 1817 -rrb- , kristinuskon truimfin -lrb- 1819 -rrb- ja sotilaan ystävän -lrb- 1828 -rrb- .</w:t>
      </w:r>
    </w:p>
    <w:p>
      <w:r>
        <w:rPr>
          <w:b/>
        </w:rPr>
        <w:t xml:space="preserve">Tulos</w:t>
      </w:r>
    </w:p>
    <w:p>
      <w:r>
        <w:t xml:space="preserve">Hänen julkaistuihin teoksiinsa kuuluivat muun muassa rauha , lyyrinen runo , eroaminen , kristinuskon riemuvoitto ja sotilaan ystävä .</w:t>
      </w:r>
    </w:p>
    <w:p>
      <w:r>
        <w:rPr>
          <w:b/>
        </w:rPr>
        <w:t xml:space="preserve">Tulos</w:t>
      </w:r>
    </w:p>
    <w:p>
      <w:r>
        <w:t xml:space="preserve">julkisten teosten joukossa olivat rauha -lrb- 1814 -rrb- ; eroaminen -lrb- 1817 -rrb- ; kristinuskon riemuvoitto -lrb- 1819 -rrb- ; ja sotilaan ystävä -lrb- 1828 -rrb-.</w:t>
      </w:r>
    </w:p>
    <w:p>
      <w:r>
        <w:rPr>
          <w:b/>
        </w:rPr>
        <w:t xml:space="preserve">Tulos</w:t>
      </w:r>
    </w:p>
    <w:p>
      <w:r>
        <w:t xml:space="preserve">joitakin hänen julkaistuista kirjoituksistaan olivat , lyyrinen runo -lrb- 1814 -rrb- ; eroaminen -lrb- 1817 -rrb- ; kemian voitto -lrb- 1819 -rrb- ; ja sotilaan ystävä -lrb- 1828 -rrb- .</w:t>
      </w:r>
    </w:p>
    <w:p>
      <w:r>
        <w:rPr>
          <w:b/>
        </w:rPr>
        <w:t xml:space="preserve">Tulos</w:t>
      </w:r>
    </w:p>
    <w:p>
      <w:r>
        <w:t xml:space="preserve">hän julkaisi teokset , rauha , resignaatio , kristinuskon voitto ja sotilaan ystävä .</w:t>
      </w:r>
    </w:p>
    <w:p>
      <w:r>
        <w:rPr>
          <w:b/>
        </w:rPr>
        <w:t xml:space="preserve">Tulos</w:t>
      </w:r>
    </w:p>
    <w:p>
      <w:r>
        <w:t xml:space="preserve">hänen julkaistuihin teoksiinsa kuuluvat peace , -lrb- 1814 -rrb- ; resignation -lrb- 1817 -rrb- ; the triumph of christianity -lrb- 1819 -rrb- ; ja the soldier 's friend -lrb- 1828 -rrb-.</w:t>
      </w:r>
    </w:p>
    <w:p>
      <w:r>
        <w:rPr>
          <w:b/>
        </w:rPr>
        <w:t xml:space="preserve">Tulos</w:t>
      </w:r>
    </w:p>
    <w:p>
      <w:r>
        <w:t xml:space="preserve">hänen julkaisujensa puitteissa ovat peace , runo julkaistiin vuonna 1814, resignation ilmestyi vuonna 1817, kun taas triumph for christianity ja the soldier 's friend julkaistiin vuonna 1819 ja 1828 vastaavasti.</w:t>
      </w:r>
    </w:p>
    <w:p>
      <w:r>
        <w:rPr>
          <w:b/>
        </w:rPr>
        <w:t xml:space="preserve">Esimerkki 9.1890</w:t>
      </w:r>
    </w:p>
    <w:p>
      <w:r>
        <w:t xml:space="preserve">Tämä luettelo sisältää kuitenkin aineita, jotka voivat olla synteettistä alkuperää.</w:t>
      </w:r>
    </w:p>
    <w:p>
      <w:r>
        <w:rPr>
          <w:b/>
        </w:rPr>
        <w:t xml:space="preserve">Tulos</w:t>
      </w:r>
    </w:p>
    <w:p>
      <w:r>
        <w:t xml:space="preserve">Luettelo sisältää kuitenkin aineita, jotka voivat olla synteettisiä.</w:t>
      </w:r>
    </w:p>
    <w:p>
      <w:r>
        <w:rPr>
          <w:b/>
        </w:rPr>
        <w:t xml:space="preserve">Tulos</w:t>
      </w:r>
    </w:p>
    <w:p>
      <w:r>
        <w:t xml:space="preserve">kuitenkin tämä aine sisältää on synteettistä alkuperää.</w:t>
      </w:r>
    </w:p>
    <w:p>
      <w:r>
        <w:rPr>
          <w:b/>
        </w:rPr>
        <w:t xml:space="preserve">Tulos</w:t>
      </w:r>
    </w:p>
    <w:p>
      <w:r>
        <w:t xml:space="preserve">tämä luettelo sisältää aineita, joilla voi olla luonnottomia lähteitä.</w:t>
      </w:r>
    </w:p>
    <w:p>
      <w:r>
        <w:rPr>
          <w:b/>
        </w:rPr>
        <w:t xml:space="preserve">Tulos</w:t>
      </w:r>
    </w:p>
    <w:p>
      <w:r>
        <w:t xml:space="preserve">Kuitenkin tässä luettelossa on asioita, jotka voivat olla peräisin synteettisestä alkuperästä.</w:t>
      </w:r>
    </w:p>
    <w:p>
      <w:r>
        <w:rPr>
          <w:b/>
        </w:rPr>
        <w:t xml:space="preserve">Tulos</w:t>
      </w:r>
    </w:p>
    <w:p>
      <w:r>
        <w:t xml:space="preserve">Tässä luettelossa on kuitenkin keinotekoisia aineita.</w:t>
      </w:r>
    </w:p>
    <w:p>
      <w:r>
        <w:rPr>
          <w:b/>
        </w:rPr>
        <w:t xml:space="preserve">Tulos</w:t>
      </w:r>
    </w:p>
    <w:p>
      <w:r>
        <w:t xml:space="preserve">tämä luettelo sisältää aineita, jotka voivat olla synteettistä alkuperää.</w:t>
      </w:r>
    </w:p>
    <w:p>
      <w:r>
        <w:rPr>
          <w:b/>
        </w:rPr>
        <w:t xml:space="preserve">Tulos</w:t>
      </w:r>
    </w:p>
    <w:p>
      <w:r>
        <w:t xml:space="preserve">mutta tässä luettelossa on asioita, jotka voivat olla ihmisen tekemiä.</w:t>
      </w:r>
    </w:p>
    <w:p>
      <w:r>
        <w:rPr>
          <w:b/>
        </w:rPr>
        <w:t xml:space="preserve">Esimerkki 9.1891</w:t>
      </w:r>
    </w:p>
    <w:p>
      <w:r>
        <w:t xml:space="preserve">useat pussieläinten kasvinsyöjät , erityisesti koalat ja jotkut opossumit , sietävät sitä suhteellisen hyvin.</w:t>
      </w:r>
    </w:p>
    <w:p>
      <w:r>
        <w:rPr>
          <w:b/>
        </w:rPr>
        <w:t xml:space="preserve">Tulos</w:t>
      </w:r>
    </w:p>
    <w:p>
      <w:r>
        <w:t xml:space="preserve">Jotkut pussieläinten kasvinsyöjät , erityisesti koalat ja jotkut opossumit , ovat jokseenkin vapaamielisiä.</w:t>
      </w:r>
    </w:p>
    <w:p>
      <w:r>
        <w:rPr>
          <w:b/>
        </w:rPr>
        <w:t xml:space="preserve">Tulos</w:t>
      </w:r>
    </w:p>
    <w:p>
      <w:r>
        <w:t xml:space="preserve">useat pussieläinten kasvinsyöjät , kuten kolasa ja muutamat opossumit , sietävät sitä.</w:t>
      </w:r>
    </w:p>
    <w:p>
      <w:r>
        <w:rPr>
          <w:b/>
        </w:rPr>
        <w:t xml:space="preserve">Tulos</w:t>
      </w:r>
    </w:p>
    <w:p>
      <w:r>
        <w:t xml:space="preserve">monet koiraeläimistä kasvinsyöjät , kuten koalat ja jotkut opossumit , hyväksyvät sen jossain määrin.</w:t>
      </w:r>
    </w:p>
    <w:p>
      <w:r>
        <w:rPr>
          <w:b/>
        </w:rPr>
        <w:t xml:space="preserve">Tulos</w:t>
      </w:r>
    </w:p>
    <w:p>
      <w:r>
        <w:t xml:space="preserve">useat kasvinsyöjänisäkkäät , erityisesti koalat ja jotkut opposumit , sietävät sitä suhteellisen hyvin.</w:t>
      </w:r>
    </w:p>
    <w:p>
      <w:r>
        <w:rPr>
          <w:b/>
        </w:rPr>
        <w:t xml:space="preserve">Tulos</w:t>
      </w:r>
    </w:p>
    <w:p>
      <w:r>
        <w:t xml:space="preserve">muutamat koiraeläimistä kasvinsyöjät , kuten koalat ja jotkut opossumit , voivat käsitellä sitä.</w:t>
      </w:r>
    </w:p>
    <w:p>
      <w:r>
        <w:rPr>
          <w:b/>
        </w:rPr>
        <w:t xml:space="preserve">Esimerkki 9.1892</w:t>
      </w:r>
    </w:p>
    <w:p>
      <w:r>
        <w:t xml:space="preserve">Jotta henkilö voidaan liittää jääkiekon Hall of Fameen, hänen on oltava 18-henkisen valintakomitean ehdokkaana, joka koostuu jääkiekon Hall of Fameen valituista jäsenistä ja mediapersoonallisuuksista.</w:t>
      </w:r>
    </w:p>
    <w:p>
      <w:r>
        <w:rPr>
          <w:b/>
        </w:rPr>
        <w:t xml:space="preserve">Tulos</w:t>
      </w:r>
    </w:p>
    <w:p>
      <w:r>
        <w:t xml:space="preserve">saadakseen paikan jääkiekon Hall of Fameen henkilön on oltava 18-henkisen valintakomitean ehdokkaana, joka koostuu jääkiekon Hall of Fameen jäsenistä ja mediapersoonista.</w:t>
      </w:r>
    </w:p>
    <w:p>
      <w:r>
        <w:rPr>
          <w:b/>
        </w:rPr>
        <w:t xml:space="preserve">Tulos</w:t>
      </w:r>
    </w:p>
    <w:p>
      <w:r>
        <w:t xml:space="preserve">jotta henkilö voidaan virallisesti hyväksyä jääkiekon Hall of Fameen, hänet on nimitettävä 18-henkinen valintakomitea, joka koostuu jääkiekon Hall of Fameen kuuluvista henkilöistä ja mediapersoonallisuuksista.</w:t>
      </w:r>
    </w:p>
    <w:p>
      <w:r>
        <w:rPr>
          <w:b/>
        </w:rPr>
        <w:t xml:space="preserve">Tulos</w:t>
      </w:r>
    </w:p>
    <w:p>
      <w:r>
        <w:t xml:space="preserve">Jääkiekon Hall of Fameen pääsemiseksi on oltava 18-henkisen valintakomitean ehdokkaana ja oltava Hall of Fameen jäsen tai mediapersoona.</w:t>
      </w:r>
    </w:p>
    <w:p>
      <w:r>
        <w:rPr>
          <w:b/>
        </w:rPr>
        <w:t xml:space="preserve">Tulos</w:t>
      </w:r>
    </w:p>
    <w:p>
      <w:r>
        <w:t xml:space="preserve">Jääkiekossa valittu 18-jäseninen valintakomitea, joka koostuu jääkiekon Hall of Fame -jäsenistä ja mediapersoonista, valitsee uudet Hall of Fame -ehdokkaat.</w:t>
      </w:r>
    </w:p>
    <w:p>
      <w:r>
        <w:rPr>
          <w:b/>
        </w:rPr>
        <w:t xml:space="preserve">Tulos</w:t>
      </w:r>
    </w:p>
    <w:p>
      <w:r>
        <w:t xml:space="preserve">Jotta henkilö voidaan sisällyttää jääkiekon Hall of Fameen, hänet on valittava 18-henkinen valintakomitea, joka koostuu jääkiekon Hall of Fameen jäsenistä ja mediapersoonista.</w:t>
      </w:r>
    </w:p>
    <w:p>
      <w:r>
        <w:rPr>
          <w:b/>
        </w:rPr>
        <w:t xml:space="preserve">Tulos</w:t>
      </w:r>
    </w:p>
    <w:p>
      <w:r>
        <w:t xml:space="preserve">Jotta henkilö voidaan sisällyttää jääkiekon Hall of Fameen, hänen on oltava 18-henkisen valintakomitean ehdokkaana, joka koostuu jääkiekon Hall of Fameen valituista jäsenistä ja mediapersoonallisuuksista.</w:t>
      </w:r>
    </w:p>
    <w:p>
      <w:r>
        <w:rPr>
          <w:b/>
        </w:rPr>
        <w:t xml:space="preserve">Tulos</w:t>
      </w:r>
    </w:p>
    <w:p>
      <w:r>
        <w:t xml:space="preserve">Jotta joku voidaan nimetä jääkiekon Hall of Fameen, hänet on valittava 18-henkinen ryhmä, johon kuuluu jääkiekon Hall of Fameen jäseniä ja julkkiksia.</w:t>
      </w:r>
    </w:p>
    <w:p>
      <w:r>
        <w:rPr>
          <w:b/>
        </w:rPr>
        <w:t xml:space="preserve">Tulos</w:t>
      </w:r>
    </w:p>
    <w:p>
      <w:r>
        <w:t xml:space="preserve">Jääkiekon Hall of Fameen pääsyä varten hallin ja tiedotusvälineiden jäsenten on äänestettävä yksi pelaaja.</w:t>
      </w:r>
    </w:p>
    <w:p>
      <w:r>
        <w:rPr>
          <w:b/>
        </w:rPr>
        <w:t xml:space="preserve">Esimerkki 9.1893</w:t>
      </w:r>
    </w:p>
    <w:p>
      <w:r>
        <w:t xml:space="preserve">hegemonin varjo -lrb- 2001 -rrb- on toinen romaani Enderin varjo-sarjassa -lrb- jota kutsutaan usein papukvartetiksi -rrb-, jonka on kirjoittanut Orson Scott Card.</w:t>
      </w:r>
    </w:p>
    <w:p>
      <w:r>
        <w:rPr>
          <w:b/>
        </w:rPr>
        <w:t xml:space="preserve">Tulos</w:t>
      </w:r>
    </w:p>
    <w:p>
      <w:r>
        <w:t xml:space="preserve">hegemonin varjo -lrb- 2001 -rrb- on orson scott cardin kirjoittaman enderin varjo-sarjan -lrb- jota kutsutaan usein papukvartetiksi -rrb- toinen kirja.</w:t>
      </w:r>
    </w:p>
    <w:p>
      <w:r>
        <w:rPr>
          <w:b/>
        </w:rPr>
        <w:t xml:space="preserve">Tulos</w:t>
      </w:r>
    </w:p>
    <w:p>
      <w:r>
        <w:t xml:space="preserve">hegemonin varjo -lrb- 2001 -rrb- on toinen romaani Enderin varjo-sarjassa -lrb- jota kutsutaan usein papukvartetiksi -rrb- ja jonka on kirjoittanut Orson Scott Card.</w:t>
      </w:r>
    </w:p>
    <w:p>
      <w:r>
        <w:rPr>
          <w:b/>
        </w:rPr>
        <w:t xml:space="preserve">Tulos</w:t>
      </w:r>
    </w:p>
    <w:p>
      <w:r>
        <w:t xml:space="preserve">hegemonin varjo -lrb- 2001 -rrb- on Orson Scott Cardin kirjoittaman Enderin varjo-sarjan -lrb-, jota kutsutaan myös papukvartetiksi -rrb-, toinen kirja.</w:t>
      </w:r>
    </w:p>
    <w:p>
      <w:r>
        <w:rPr>
          <w:b/>
        </w:rPr>
        <w:t xml:space="preserve">Tulos</w:t>
      </w:r>
    </w:p>
    <w:p>
      <w:r>
        <w:t xml:space="preserve">hegemonin varjo on toinen romaani orson scott cardin Enderin varjo -sarjassa.</w:t>
      </w:r>
    </w:p>
    <w:p>
      <w:r>
        <w:rPr>
          <w:b/>
        </w:rPr>
        <w:t xml:space="preserve">Tulos</w:t>
      </w:r>
    </w:p>
    <w:p>
      <w:r>
        <w:t xml:space="preserve">Vuonna 2001 julkaistu Hegemin varjo on toinen romaani Enderin varjo -sarjassa, jota kutsutaan usein papukvartetiksi ja jonka on kirjoittanut Orson Scott Card.</w:t>
      </w:r>
    </w:p>
    <w:p>
      <w:r>
        <w:rPr>
          <w:b/>
        </w:rPr>
        <w:t xml:space="preserve">Tulos</w:t>
      </w:r>
    </w:p>
    <w:p>
      <w:r>
        <w:t xml:space="preserve">hegemonin varjo on toinen romaani Enderin varjo -sarjassa , joka tunnetaan myös nimellä papukvartetti , jonka on kirjoittanut Orson Scott Card.</w:t>
      </w:r>
    </w:p>
    <w:p>
      <w:r>
        <w:rPr>
          <w:b/>
        </w:rPr>
        <w:t xml:space="preserve">Tulos</w:t>
      </w:r>
    </w:p>
    <w:p>
      <w:r>
        <w:t xml:space="preserve">hegemonin varjo on toinen romaani orson scott cardin kirjoittamassa enderin varjossa.</w:t>
      </w:r>
    </w:p>
    <w:p>
      <w:r>
        <w:rPr>
          <w:b/>
        </w:rPr>
        <w:t xml:space="preserve">Esimerkki 9.1894</w:t>
      </w:r>
    </w:p>
    <w:p>
      <w:r>
        <w:t xml:space="preserve">Tutkimuksen mukaan jos kaikki nämä ohjelmistot olisi kehitetty tavanomaisin omistusoikeudellisin keinoin, niiden kehittäminen Yhdysvalloissa olisi maksanut noin -lrb- Yhdysvaltain dollaria -rrb-.</w:t>
      </w:r>
    </w:p>
    <w:p>
      <w:r>
        <w:rPr>
          <w:b/>
        </w:rPr>
        <w:t xml:space="preserve">Tulos</w:t>
      </w:r>
    </w:p>
    <w:p>
      <w:r>
        <w:t xml:space="preserve">Tutkimuksen mukaan, jos kaikki nämä ohjelmistot olisi kehitetty teollis- ja tekijänoikeudellisin keinoin, niiden kehittäminen olisi ollut kallista.</w:t>
      </w:r>
    </w:p>
    <w:p>
      <w:r>
        <w:rPr>
          <w:b/>
        </w:rPr>
        <w:t xml:space="preserve">Tulos</w:t>
      </w:r>
    </w:p>
    <w:p>
      <w:r>
        <w:t xml:space="preserve">Tämä tutkimus osoitti, että tämän ohjelmiston kehittäminen Yhdysvalloissa olisi maksanut +/- - -lrb- Yhdysvaltain dollaria -rrb-, jos se olisi kehitetty tavanomaisella patentoidulla tavalla.</w:t>
      </w:r>
    </w:p>
    <w:p>
      <w:r>
        <w:rPr>
          <w:b/>
        </w:rPr>
        <w:t xml:space="preserve">Tulos</w:t>
      </w:r>
    </w:p>
    <w:p>
      <w:r>
        <w:t xml:space="preserve">Tutkimuksen mukaan jos kaikki nämä ohjelmistot olisi kehitetty tavanomaisin omistusoikeudellisin keinoin, niiden kehittäminen Yhdysvalloissa olisi maksanut noin -lrb- Yhdysvaltain dollaria -rrb-.</w:t>
      </w:r>
    </w:p>
    <w:p>
      <w:r>
        <w:rPr>
          <w:b/>
        </w:rPr>
        <w:t xml:space="preserve">Tulos</w:t>
      </w:r>
    </w:p>
    <w:p>
      <w:r>
        <w:t xml:space="preserve">Tutkimuksen mukaan jos kaikki nämä ohjelmistot olisi kehitetty tavanomaisin omistusoikeudellisin keinoin, niiden kehittäminen Yhdysvalloissa olisi maksanut noin -lrb- Yhdysvaltain dollaria -rrb-.</w:t>
      </w:r>
    </w:p>
    <w:p>
      <w:r>
        <w:rPr>
          <w:b/>
        </w:rPr>
        <w:t xml:space="preserve">Tulos</w:t>
      </w:r>
    </w:p>
    <w:p>
      <w:r>
        <w:t xml:space="preserve">Tutkimus paljastaa, että tämän ohjelmiston kehittäminen tavanomaisin omistusoikeudellisin keinoin olisi maksanut noin -lrb- dollaria -rrb- dollaria.</w:t>
      </w:r>
    </w:p>
    <w:p>
      <w:r>
        <w:rPr>
          <w:b/>
        </w:rPr>
        <w:t xml:space="preserve">Tulos</w:t>
      </w:r>
    </w:p>
    <w:p>
      <w:r>
        <w:t xml:space="preserve">tutkimuksen mukaan jos kaikki tämä ohjelmisto olisi tehty tavanomaisin menetelmin, sen valmistaminen Yhdysvalloissa olisi maksanut noin -lrb- Yhdysvaltain dollaria -rrb-.</w:t>
      </w:r>
    </w:p>
    <w:p>
      <w:r>
        <w:rPr>
          <w:b/>
        </w:rPr>
        <w:t xml:space="preserve">Tulos</w:t>
      </w:r>
    </w:p>
    <w:p>
      <w:r>
        <w:t xml:space="preserve">Tutkimus osoitti, että jos kaikki tämä ohjelmisto olisi kehitetty tavanomaisin omistusoikeudellisin keinoin, sen valmistaminen Yhdysvalloissa olisi maksanut noin -lrb- Yhdysvaltain dollaria -rrb-.</w:t>
      </w:r>
    </w:p>
    <w:p>
      <w:r>
        <w:rPr>
          <w:b/>
        </w:rPr>
        <w:t xml:space="preserve">Tulos</w:t>
      </w:r>
    </w:p>
    <w:p>
      <w:r>
        <w:t xml:space="preserve">Tutkimuksen mukaan jos kaikki nämä ohjelmistot olisi kehitetty tavanomaisella patentoidulla tavalla, niiden kehittäminen Yhdysvalloissa olisi maksanut noin -lrb- Yhdysvaltain dollaria -rrb-.</w:t>
      </w:r>
    </w:p>
    <w:p>
      <w:r>
        <w:rPr>
          <w:b/>
        </w:rPr>
        <w:t xml:space="preserve">Esimerkki 9.1895</w:t>
      </w:r>
    </w:p>
    <w:p>
      <w:r>
        <w:t xml:space="preserve">kesäkuussa 2008 ilmoitettiin, että uusi nelivuotinen sopimus alkaisi kaudella 2010/11, ja sopimuksen arvo oli 125 miljoonaa puntaa.</w:t>
      </w:r>
    </w:p>
    <w:p>
      <w:r>
        <w:rPr>
          <w:b/>
        </w:rPr>
        <w:t xml:space="preserve">Tulos</w:t>
      </w:r>
    </w:p>
    <w:p>
      <w:r>
        <w:t xml:space="preserve">kesäkuussa 2008 ilmoitettiin, että toinen nelivuotinen sopimus, jonka arvo on 125 miljoonaa puntaa, alkaisi kaudesta 2010/2011.</w:t>
      </w:r>
    </w:p>
    <w:p>
      <w:r>
        <w:rPr>
          <w:b/>
        </w:rPr>
        <w:t xml:space="preserve">Tulos</w:t>
      </w:r>
    </w:p>
    <w:p>
      <w:r>
        <w:t xml:space="preserve">kesäkuussa 2008 , neljän vuoden sopimus tapahtuisi kaudeksi 2010/11 , ja sopimuksen arvo olisi 125 miljoonaa puntaa.</w:t>
      </w:r>
    </w:p>
    <w:p>
      <w:r>
        <w:rPr>
          <w:b/>
        </w:rPr>
        <w:t xml:space="preserve">Tulos</w:t>
      </w:r>
    </w:p>
    <w:p>
      <w:r>
        <w:t xml:space="preserve">kesäkuussa 2008 kerrottiin, että toinen nelivuotinen sopimus alkaisi kaudeksi 2010/11, ja sopimuksen arvo oli 125 miljoonaa puntaa.</w:t>
      </w:r>
    </w:p>
    <w:p>
      <w:r>
        <w:rPr>
          <w:b/>
        </w:rPr>
        <w:t xml:space="preserve">Tulos</w:t>
      </w:r>
    </w:p>
    <w:p>
      <w:r>
        <w:t xml:space="preserve">kesäkuussa 2008 kerrottiin, että toinen nelivuotinen sopimus alkaisi kaudeksi 2010/11 ja sopimuksen arvo olisi 125 miljoonaa puntaa.</w:t>
      </w:r>
    </w:p>
    <w:p>
      <w:r>
        <w:rPr>
          <w:b/>
        </w:rPr>
        <w:t xml:space="preserve">Tulos</w:t>
      </w:r>
    </w:p>
    <w:p>
      <w:r>
        <w:t xml:space="preserve">kesäkuussa 2008 ilmoitettiin, että nelivuotinen sopimus alkaisi kaudella 2010-2011 ja sopimuksen arvo olisi 125 miljoonaa euroa.</w:t>
      </w:r>
    </w:p>
    <w:p>
      <w:r>
        <w:rPr>
          <w:b/>
        </w:rPr>
        <w:t xml:space="preserve">Tulos</w:t>
      </w:r>
    </w:p>
    <w:p>
      <w:r>
        <w:t xml:space="preserve">kesäkuussa 2008 ilmoitettiin, että jälleen nelivuotinen sopimus alkaisi kaudelle 2010/11, ja sopimuksen arvo on 125 miljoonaa puntaa.</w:t>
      </w:r>
    </w:p>
    <w:p>
      <w:r>
        <w:rPr>
          <w:b/>
        </w:rPr>
        <w:t xml:space="preserve">Tulos</w:t>
      </w:r>
    </w:p>
    <w:p>
      <w:r>
        <w:t xml:space="preserve">kesäkuussa 2008 ilmoitettiin, että toinen nelivuotinen sopimus alkaisi kaudelle 2010/11, ja sopimuksen arvo oli 125 miljoonaa puntaa.</w:t>
      </w:r>
    </w:p>
    <w:p>
      <w:r>
        <w:rPr>
          <w:b/>
        </w:rPr>
        <w:t xml:space="preserve">Esimerkki 9.1896</w:t>
      </w:r>
    </w:p>
    <w:p>
      <w:r>
        <w:t xml:space="preserve">historiassa ensimmäinen maininta kaupungista on vuodelta 1178.</w:t>
      </w:r>
    </w:p>
    <w:p>
      <w:r>
        <w:rPr>
          <w:b/>
        </w:rPr>
        <w:t xml:space="preserve">Tulos</w:t>
      </w:r>
    </w:p>
    <w:p>
      <w:r>
        <w:t xml:space="preserve">historian mukaan kaupunki mainitaan ensimmäisen kerran vuonna 1178.</w:t>
      </w:r>
    </w:p>
    <w:p>
      <w:r>
        <w:rPr>
          <w:b/>
        </w:rPr>
        <w:t xml:space="preserve">Tulos</w:t>
      </w:r>
    </w:p>
    <w:p>
      <w:r>
        <w:t xml:space="preserve">historiassa kaupunki mainitaan ensimmäisen kerran vuonna 1178.</w:t>
      </w:r>
    </w:p>
    <w:p>
      <w:r>
        <w:rPr>
          <w:b/>
        </w:rPr>
        <w:t xml:space="preserve">Tulos</w:t>
      </w:r>
    </w:p>
    <w:p>
      <w:r>
        <w:t xml:space="preserve">1 . historia : kaupungista puhuttiin ensimmäisen kerran kirjoissa vuonna 1178.</w:t>
      </w:r>
    </w:p>
    <w:p>
      <w:r>
        <w:rPr>
          <w:b/>
        </w:rPr>
        <w:t xml:space="preserve">Tulos</w:t>
      </w:r>
    </w:p>
    <w:p>
      <w:r>
        <w:t xml:space="preserve">historia : ensimmäinen maininta kaupungista on vuodelta 1178.</w:t>
      </w:r>
    </w:p>
    <w:p>
      <w:r>
        <w:rPr>
          <w:b/>
        </w:rPr>
        <w:t xml:space="preserve">Tulos</w:t>
      </w:r>
    </w:p>
    <w:p>
      <w:r>
        <w:t xml:space="preserve">Historiassa ensimmäinen maininta kaupungista on vuodelta 1178.</w:t>
      </w:r>
    </w:p>
    <w:p>
      <w:r>
        <w:rPr>
          <w:b/>
        </w:rPr>
        <w:t xml:space="preserve">Tulos</w:t>
      </w:r>
    </w:p>
    <w:p>
      <w:r>
        <w:t xml:space="preserve">kaupunki mainittiin historiassa ensimmäisen kerran vuonna 1178.</w:t>
      </w:r>
    </w:p>
    <w:p>
      <w:r>
        <w:rPr>
          <w:b/>
        </w:rPr>
        <w:t xml:space="preserve">Tulos</w:t>
      </w:r>
    </w:p>
    <w:p>
      <w:r>
        <w:t xml:space="preserve">historiassa ensimmäinen maininta kaupungista on vuodelta 1178.</w:t>
      </w:r>
    </w:p>
    <w:p>
      <w:r>
        <w:rPr>
          <w:b/>
        </w:rPr>
        <w:t xml:space="preserve">Esimerkki 9.1897</w:t>
      </w:r>
    </w:p>
    <w:p>
      <w:r>
        <w:t xml:space="preserve">palosalamantereilla voi olla hyvin pitkä elinikä.</w:t>
      </w:r>
    </w:p>
    <w:p>
      <w:r>
        <w:rPr>
          <w:b/>
        </w:rPr>
        <w:t xml:space="preserve">Tulos</w:t>
      </w:r>
    </w:p>
    <w:p>
      <w:r>
        <w:t xml:space="preserve">palosalamanterit voivat elää hyvin pitkään.</w:t>
      </w:r>
    </w:p>
    <w:p>
      <w:r>
        <w:rPr>
          <w:b/>
        </w:rPr>
        <w:t xml:space="preserve">Tulos</w:t>
      </w:r>
    </w:p>
    <w:p>
      <w:r>
        <w:t xml:space="preserve">palosalamanterit elävät pitkään.</w:t>
      </w:r>
    </w:p>
    <w:p>
      <w:r>
        <w:rPr>
          <w:b/>
        </w:rPr>
        <w:t xml:space="preserve">Tulos</w:t>
      </w:r>
    </w:p>
    <w:p>
      <w:r>
        <w:t xml:space="preserve">palosalamanterit voivat elää hyvin pitkään.</w:t>
      </w:r>
    </w:p>
    <w:p>
      <w:r>
        <w:rPr>
          <w:b/>
        </w:rPr>
        <w:t xml:space="preserve">Tulos</w:t>
      </w:r>
    </w:p>
    <w:p>
      <w:r>
        <w:t xml:space="preserve">palosalamanterit voivat elää hyvin pitkään.</w:t>
      </w:r>
    </w:p>
    <w:p>
      <w:r>
        <w:rPr>
          <w:b/>
        </w:rPr>
        <w:t xml:space="preserve">Tulos</w:t>
      </w:r>
    </w:p>
    <w:p>
      <w:r>
        <w:t xml:space="preserve">palosalamanterit voivat elää hyvin pitkään.</w:t>
      </w:r>
    </w:p>
    <w:p>
      <w:r>
        <w:rPr>
          <w:b/>
        </w:rPr>
        <w:t xml:space="preserve">Esimerkki 9.1898</w:t>
      </w:r>
    </w:p>
    <w:p>
      <w:r>
        <w:t xml:space="preserve">kaupungin väkiluku on suurempi kuin maakunnan pääkaupungin , ja se on pinta-alaltaan toiseksi suurin.</w:t>
      </w:r>
    </w:p>
    <w:p>
      <w:r>
        <w:rPr>
          <w:b/>
        </w:rPr>
        <w:t xml:space="preserve">Tulos</w:t>
      </w:r>
    </w:p>
    <w:p>
      <w:r>
        <w:t xml:space="preserve">kaupungin väkiluku on suurempi kuin maakunnan pääkaupungin . hän on toiseksi suurin maa-ar.</w:t>
      </w:r>
    </w:p>
    <w:p>
      <w:r>
        <w:rPr>
          <w:b/>
        </w:rPr>
        <w:t xml:space="preserve">Tulos</w:t>
      </w:r>
    </w:p>
    <w:p>
      <w:r>
        <w:t xml:space="preserve">kaupungin väkiluku on suurempi kuin maakunnan pääkaupungin , ja se on pinta-alaltaan toiseksi suurin.</w:t>
      </w:r>
    </w:p>
    <w:p>
      <w:r>
        <w:rPr>
          <w:b/>
        </w:rPr>
        <w:t xml:space="preserve">Tulos</w:t>
      </w:r>
    </w:p>
    <w:p>
      <w:r>
        <w:t xml:space="preserve">kaupungin väkiluku on suurempi kuin maakunnan pääkaupungin, ja sen pinta-ala on toiseksi suurin.</w:t>
      </w:r>
    </w:p>
    <w:p>
      <w:r>
        <w:rPr>
          <w:b/>
        </w:rPr>
        <w:t xml:space="preserve">Tulos</w:t>
      </w:r>
    </w:p>
    <w:p>
      <w:r>
        <w:t xml:space="preserve">kaupungin väkiluku on suurempi kuin maakunnan pääkaupungin ja pinta-alaltaan toiseksi suurin.</w:t>
      </w:r>
    </w:p>
    <w:p>
      <w:r>
        <w:rPr>
          <w:b/>
        </w:rPr>
        <w:t xml:space="preserve">Tulos</w:t>
      </w:r>
    </w:p>
    <w:p>
      <w:r>
        <w:t xml:space="preserve">kaupungin väkiluku on suurempi kuin maaseudun pääkaupungin , ja se on pinta-alaltaan toiseksi suurin.</w:t>
      </w:r>
    </w:p>
    <w:p>
      <w:r>
        <w:rPr>
          <w:b/>
        </w:rPr>
        <w:t xml:space="preserve">Esimerkki 9.1899</w:t>
      </w:r>
    </w:p>
    <w:p>
      <w:r>
        <w:t xml:space="preserve">Nämä käpyfotoreseptorit ovat herkkiä näkyvän spektrin eri osille.</w:t>
      </w:r>
    </w:p>
    <w:p>
      <w:r>
        <w:rPr>
          <w:b/>
        </w:rPr>
        <w:t xml:space="preserve">Tulos</w:t>
      </w:r>
    </w:p>
    <w:p>
      <w:r>
        <w:t xml:space="preserve">Nämä käpyjen valoreseptorit ovat herkkiä eri spektrin osille, jotka voidaan nähdä.</w:t>
      </w:r>
    </w:p>
    <w:p>
      <w:r>
        <w:rPr>
          <w:b/>
        </w:rPr>
        <w:t xml:space="preserve">Tulos</w:t>
      </w:r>
    </w:p>
    <w:p>
      <w:r>
        <w:t xml:space="preserve">käpyfotoreseptorit ovat herkkiä näkyvän spektrin eri osille.</w:t>
      </w:r>
    </w:p>
    <w:p>
      <w:r>
        <w:rPr>
          <w:b/>
        </w:rPr>
        <w:t xml:space="preserve">Tulos</w:t>
      </w:r>
    </w:p>
    <w:p>
      <w:r>
        <w:t xml:space="preserve">Nämä käpyfotoreseptorit ovat herkkiä näkyvän spektrin eri osille.</w:t>
      </w:r>
    </w:p>
    <w:p>
      <w:r>
        <w:rPr>
          <w:b/>
        </w:rPr>
        <w:t xml:space="preserve">Tulos</w:t>
      </w:r>
    </w:p>
    <w:p>
      <w:r>
        <w:t xml:space="preserve">Näihin käpyfotoreseptoreihin vaikuttavat helposti näkyvän spektrin eri osat.</w:t>
      </w:r>
    </w:p>
    <w:p>
      <w:r>
        <w:rPr>
          <w:b/>
        </w:rPr>
        <w:t xml:space="preserve">Tulos</w:t>
      </w:r>
    </w:p>
    <w:p>
      <w:r>
        <w:t xml:space="preserve">Nämä silmän kartiosolut ovat valoreseptoreita, jotka ovat herkkiä näkyvän valon eri osille.</w:t>
      </w:r>
    </w:p>
    <w:p>
      <w:r>
        <w:rPr>
          <w:b/>
        </w:rPr>
        <w:t xml:space="preserve">Tulos</w:t>
      </w:r>
    </w:p>
    <w:p>
      <w:r>
        <w:t xml:space="preserve">Nämä käpyfotoreseptorit ovat herkkiä eri spektrin alueille, jotka voidaan nähdä.</w:t>
      </w:r>
    </w:p>
    <w:p>
      <w:r>
        <w:rPr>
          <w:b/>
        </w:rPr>
        <w:t xml:space="preserve">Esimerkki 9.1900</w:t>
      </w:r>
    </w:p>
    <w:p>
      <w:r>
        <w:t xml:space="preserve">Koska spiraali on esiintynyt eri puolilla maailmaa sijaitsevissa hautapaikoissa, se edustaa todennäköisesti elämän, kuoleman ja uudestisyntymisen kiertokulkua.</w:t>
      </w:r>
    </w:p>
    <w:p>
      <w:r>
        <w:rPr>
          <w:b/>
        </w:rPr>
        <w:t xml:space="preserve">Tulos</w:t>
      </w:r>
    </w:p>
    <w:p>
      <w:r>
        <w:t xml:space="preserve">spiraali edustaa todennäköisesti elämän, kuoleman ja uudestisyntymisen kiertokulkua, sillä se esiintyy hautapaikoissa eri puolilla maapalloa.</w:t>
      </w:r>
    </w:p>
    <w:p>
      <w:r>
        <w:rPr>
          <w:b/>
        </w:rPr>
        <w:t xml:space="preserve">Tulos</w:t>
      </w:r>
    </w:p>
    <w:p>
      <w:r>
        <w:t xml:space="preserve">sen perusteella, miten ihmiset ympäri maailmaa katsoivat sitä, spiraali edusti todennäköisesti "elämä-kuolema-syntyminen"-kiertoa.</w:t>
      </w:r>
    </w:p>
    <w:p>
      <w:r>
        <w:rPr>
          <w:b/>
        </w:rPr>
        <w:t xml:space="preserve">Tulos</w:t>
      </w:r>
    </w:p>
    <w:p>
      <w:r>
        <w:t xml:space="preserve">"Elämä-kuolema-uusensyntyminen" -kiertoa edustaa sen esiintyminen eri puolilla maailmaa sijaitsevissa hautapaikoissa.</w:t>
      </w:r>
    </w:p>
    <w:p>
      <w:r>
        <w:rPr>
          <w:b/>
        </w:rPr>
        <w:t xml:space="preserve">Tulos</w:t>
      </w:r>
    </w:p>
    <w:p>
      <w:r>
        <w:t xml:space="preserve">Koska spiraali esiintyy hautapaikoissa kaikkialla maailmassa, se edustaa todennäköisesti elämän, kuoleman ja uudestisyntymisen kiertokulkua.</w:t>
      </w:r>
    </w:p>
    <w:p>
      <w:r>
        <w:rPr>
          <w:b/>
        </w:rPr>
        <w:t xml:space="preserve">Tulos</w:t>
      </w:r>
    </w:p>
    <w:p>
      <w:r>
        <w:t xml:space="preserve">Koska spiraali on esiintynyt eri puolilla maailmaa sijaitsevissa hautapaikoissa, se muistutti eniten "elämä-kuolema-syntyminen"-sykliä.</w:t>
      </w:r>
    </w:p>
    <w:p>
      <w:r>
        <w:rPr>
          <w:b/>
        </w:rPr>
        <w:t xml:space="preserve">Tulos</w:t>
      </w:r>
    </w:p>
    <w:p>
      <w:r>
        <w:t xml:space="preserve">koska se on esiintynyt eri puolilla maailmaa sijaitsevissa hautapaikoissa , kierre on todennäköisesti tulkinnut "elämä-kuolema-syntyminen"-sykliä.</w:t>
      </w:r>
    </w:p>
    <w:p>
      <w:r>
        <w:rPr>
          <w:b/>
        </w:rPr>
        <w:t xml:space="preserve">Tulos</w:t>
      </w:r>
    </w:p>
    <w:p>
      <w:r>
        <w:t xml:space="preserve">spiraali edusti todennäköisesti "elämän, kuoleman ja uudestisyntymisen" kiertokulkua, koska sitä esiintyy eri puolilla maailmaa sijaitsevissa hautapaikoissa.</w:t>
      </w:r>
    </w:p>
    <w:p>
      <w:r>
        <w:rPr>
          <w:b/>
        </w:rPr>
        <w:t xml:space="preserve">Tulos</w:t>
      </w:r>
    </w:p>
    <w:p>
      <w:r>
        <w:t xml:space="preserve">kierre edustaa todennäköisesti "elämä, kuolema, uudestisyntyminen" -kiertoa.</w:t>
      </w:r>
    </w:p>
    <w:p>
      <w:r>
        <w:rPr>
          <w:b/>
        </w:rPr>
        <w:t xml:space="preserve">Esimerkki 9.1901</w:t>
      </w:r>
    </w:p>
    <w:p>
      <w:r>
        <w:t xml:space="preserve">fert-ryhmä havaitsi ensimmäisenä suuren vaikutuksen monikerroksisissa kerroksissa, mikä johti sen nimeämiseen , ja selitti ensimmäisenä oikein taustalla olevan fysiikan.</w:t>
      </w:r>
    </w:p>
    <w:p>
      <w:r>
        <w:rPr>
          <w:b/>
        </w:rPr>
        <w:t xml:space="preserve">Tulos</w:t>
      </w:r>
    </w:p>
    <w:p>
      <w:r>
        <w:t xml:space="preserve">fet-ryhmä näki ensimmäisenä suuren vaikutuksen monikerroksisissa kerroksissa, mistä se sai nimensä, ja selitti ensimmäisenä oikein taustalla olevan fysiikan.</w:t>
      </w:r>
    </w:p>
    <w:p>
      <w:r>
        <w:rPr>
          <w:b/>
        </w:rPr>
        <w:t xml:space="preserve">Tulos</w:t>
      </w:r>
    </w:p>
    <w:p>
      <w:r>
        <w:t xml:space="preserve">fert-ryhmä näki suuren vaikutuksen monikerroksissa ja selitti sitten ensin fysiikan syyn.</w:t>
      </w:r>
    </w:p>
    <w:p>
      <w:r>
        <w:rPr>
          <w:b/>
        </w:rPr>
        <w:t xml:space="preserve">Tulos</w:t>
      </w:r>
    </w:p>
    <w:p>
      <w:r>
        <w:t xml:space="preserve">fert-ryhmä sai nimensä, koska se oli ensimmäinen, joka havaitsi suuret vaikutukset monikerroksisissa kerroksissa ja selitti oikein taustalla olevan fysiikan.</w:t>
      </w:r>
    </w:p>
    <w:p>
      <w:r>
        <w:rPr>
          <w:b/>
        </w:rPr>
        <w:t xml:space="preserve">Tulos</w:t>
      </w:r>
    </w:p>
    <w:p>
      <w:r>
        <w:t xml:space="preserve">fert-ryhmä sai nimensä siitä, että se näki ensimmäisenä kasvun monikerroksisissa kerroksissa ja selitti ensimmäisenä, miten se toimii.</w:t>
      </w:r>
    </w:p>
    <w:p>
      <w:r>
        <w:rPr>
          <w:b/>
        </w:rPr>
        <w:t xml:space="preserve">Tulos</w:t>
      </w:r>
    </w:p>
    <w:p>
      <w:r>
        <w:t xml:space="preserve">fert-ryhmä näki suuren vaikutuksen monikerroksissa, mikä johti sen nimeämiseen , ja selitti ensin taustalla olevan fysiikan.</w:t>
      </w:r>
    </w:p>
    <w:p>
      <w:r>
        <w:rPr>
          <w:b/>
        </w:rPr>
        <w:t xml:space="preserve">Tulos</w:t>
      </w:r>
    </w:p>
    <w:p>
      <w:r>
        <w:t xml:space="preserve">ensimmäinen ryhmä tarkkaili raskasta vaikutusta, joka johti sen nimeämiseen , ja selitti ensimmäisenä oikein perusfysiikan.</w:t>
      </w:r>
    </w:p>
    <w:p>
      <w:r>
        <w:rPr>
          <w:b/>
        </w:rPr>
        <w:t xml:space="preserve">Tulos</w:t>
      </w:r>
    </w:p>
    <w:p>
      <w:r>
        <w:t xml:space="preserve">ensimmäinen ryhmä näki suuren vaikutuksen monikerroksissa, mikä johti sen nimeämiseen , ja selitti ensin oikein taustalla olevan fysiikan.</w:t>
      </w:r>
    </w:p>
    <w:p>
      <w:r>
        <w:rPr>
          <w:b/>
        </w:rPr>
        <w:t xml:space="preserve">Tulos</w:t>
      </w:r>
    </w:p>
    <w:p>
      <w:r>
        <w:t xml:space="preserve">fert-ryhmä näki ensimmäisenä suuren vaikutuksen monikerroksissa, mikä johti sen nimeämiseen , ja selitti ensimmäisenä oikein taustalla olevan fysiikan.</w:t>
      </w:r>
    </w:p>
    <w:p>
      <w:r>
        <w:rPr>
          <w:b/>
        </w:rPr>
        <w:t xml:space="preserve">Esimerkki 9.1902</w:t>
      </w:r>
    </w:p>
    <w:p>
      <w:r>
        <w:t xml:space="preserve">albumi oli polttoainetta single " fat lip " , joka saavutti kärkipaikan Billboard Modern Rock Chart , joten se bändin menestynein single.</w:t>
      </w:r>
    </w:p>
    <w:p>
      <w:r>
        <w:rPr>
          <w:b/>
        </w:rPr>
        <w:t xml:space="preserve">Tulos</w:t>
      </w:r>
    </w:p>
    <w:p>
      <w:r>
        <w:t xml:space="preserve">albumi ruokki single "fat lip" , joka teki sen numero yksi ont eh Billboard moderni rock kaavio, joten se bändin alkuun single.</w:t>
      </w:r>
    </w:p>
    <w:p>
      <w:r>
        <w:rPr>
          <w:b/>
        </w:rPr>
        <w:t xml:space="preserve">Tulos</w:t>
      </w:r>
    </w:p>
    <w:p>
      <w:r>
        <w:t xml:space="preserve">albumi oli polttoaineenaan kappale " fat lip " , joka saavutti kärkipaikan Billboard moderni rock kaavio , joten se bändin paras kappale.</w:t>
      </w:r>
    </w:p>
    <w:p>
      <w:r>
        <w:rPr>
          <w:b/>
        </w:rPr>
        <w:t xml:space="preserve">Tulos</w:t>
      </w:r>
    </w:p>
    <w:p>
      <w:r>
        <w:t xml:space="preserve">albumin myyntiä lisäsi kappale " fat lip " , joka nousi Billboardin modernin rock-listan ykköseksi, mikä teki siitä yhtyeen menestyneimmän kappaleen.</w:t>
      </w:r>
    </w:p>
    <w:p>
      <w:r>
        <w:rPr>
          <w:b/>
        </w:rPr>
        <w:t xml:space="preserve">Tulos</w:t>
      </w:r>
    </w:p>
    <w:p>
      <w:r>
        <w:t xml:space="preserve">albumin teki tunnetuksi single-kappale "fat lip", joka nousi Billboardin modernin rock-listan kärkeen, mikä teki siitä yhtyeen menestyneimmän singlen.</w:t>
      </w:r>
    </w:p>
    <w:p>
      <w:r>
        <w:rPr>
          <w:b/>
        </w:rPr>
        <w:t xml:space="preserve">Tulos</w:t>
      </w:r>
    </w:p>
    <w:p>
      <w:r>
        <w:t xml:space="preserve">albumi oli polttoainetta single " fat lip " , joka osui kärkipaikalle Billboard moderni rock kaavion , jolloin se bändin menestynein single.</w:t>
      </w:r>
    </w:p>
    <w:p>
      <w:r>
        <w:rPr>
          <w:b/>
        </w:rPr>
        <w:t xml:space="preserve">Tulos</w:t>
      </w:r>
    </w:p>
    <w:p>
      <w:r>
        <w:t xml:space="preserve">albumi fat lip on saavuttanut kärkipaikan Billboard modern rock chart , joten se on bändien menestynein single.</w:t>
      </w:r>
    </w:p>
    <w:p>
      <w:r>
        <w:rPr>
          <w:b/>
        </w:rPr>
        <w:t xml:space="preserve">Tulos</w:t>
      </w:r>
    </w:p>
    <w:p>
      <w:r>
        <w:t xml:space="preserve">albumi auttoi bändin menestynein single , " fat lip " , single kappale, joka saavutti kärkipaikan Billboardin moderni rock kaavio.</w:t>
      </w:r>
    </w:p>
    <w:p>
      <w:r>
        <w:rPr>
          <w:b/>
        </w:rPr>
        <w:t xml:space="preserve">Esimerkki 9.1903</w:t>
      </w:r>
    </w:p>
    <w:p>
      <w:r>
        <w:t xml:space="preserve">hänen kastettaan seurasi 3. toukokuuta Islehamissa sijaitsevassa River Lark -joessa.</w:t>
      </w:r>
    </w:p>
    <w:p>
      <w:r>
        <w:rPr>
          <w:b/>
        </w:rPr>
        <w:t xml:space="preserve">Tulos</w:t>
      </w:r>
    </w:p>
    <w:p>
      <w:r>
        <w:t xml:space="preserve">hänen kasteensa pidettiin 3. toukokuuta Islehamin Lark-joessa.</w:t>
      </w:r>
    </w:p>
    <w:p>
      <w:r>
        <w:rPr>
          <w:b/>
        </w:rPr>
        <w:t xml:space="preserve">Tulos</w:t>
      </w:r>
    </w:p>
    <w:p>
      <w:r>
        <w:t xml:space="preserve">hänen kastettaan seurasi 3. toukokuuta Islehamin Lark-joessa.</w:t>
      </w:r>
    </w:p>
    <w:p>
      <w:r>
        <w:rPr>
          <w:b/>
        </w:rPr>
        <w:t xml:space="preserve">Tulos</w:t>
      </w:r>
    </w:p>
    <w:p>
      <w:r>
        <w:t xml:space="preserve">Hänet kastettiin 3. toukokuuta Islehamissa sijaitsevassa Lark-joessa.</w:t>
      </w:r>
    </w:p>
    <w:p>
      <w:r>
        <w:rPr>
          <w:b/>
        </w:rPr>
        <w:t xml:space="preserve">Tulos</w:t>
      </w:r>
    </w:p>
    <w:p>
      <w:r>
        <w:t xml:space="preserve">hänen syntymästään seurasi kristillinen seremonia 3. toukokuuta River Larkissa, Islehamissa.</w:t>
      </w:r>
    </w:p>
    <w:p>
      <w:r>
        <w:rPr>
          <w:b/>
        </w:rPr>
        <w:t xml:space="preserve">Tulos</w:t>
      </w:r>
    </w:p>
    <w:p>
      <w:r>
        <w:t xml:space="preserve">hänen kastetilaisuutensa oli 3. toukokuuta Islehamissa sijaitsevassa Lark-joessa.</w:t>
      </w:r>
    </w:p>
    <w:p>
      <w:r>
        <w:rPr>
          <w:b/>
        </w:rPr>
        <w:t xml:space="preserve">Tulos</w:t>
      </w:r>
    </w:p>
    <w:p>
      <w:r>
        <w:t xml:space="preserve">Hänen kastamisensa tapahtui seuraavaksi 3. toukokuuta Lark-joessa Islehissä.</w:t>
      </w:r>
    </w:p>
    <w:p>
      <w:r>
        <w:rPr>
          <w:b/>
        </w:rPr>
        <w:t xml:space="preserve">Tulos</w:t>
      </w:r>
    </w:p>
    <w:p>
      <w:r>
        <w:t xml:space="preserve">Hänet kastettiin 3. toukokuuta Islehamissa Lark-joessa.</w:t>
      </w:r>
    </w:p>
    <w:p>
      <w:r>
        <w:rPr>
          <w:b/>
        </w:rPr>
        <w:t xml:space="preserve">Esimerkki 9.1904</w:t>
      </w:r>
    </w:p>
    <w:p>
      <w:r>
        <w:t xml:space="preserve">yövuoro on joko ryhmä työntekijöitä, jotka työskentelevät yöllä , tai ajanjakso, jolloin he työskentelevät.</w:t>
      </w:r>
    </w:p>
    <w:p>
      <w:r>
        <w:rPr>
          <w:b/>
        </w:rPr>
        <w:t xml:space="preserve">Tulos</w:t>
      </w:r>
    </w:p>
    <w:p>
      <w:r>
        <w:t xml:space="preserve">1 . yövuoro on joko ryhmä työntekijöitä, jotka työskentelevät yöllä , tai aika, jolloin he työskentelevät.</w:t>
      </w:r>
    </w:p>
    <w:p>
      <w:r>
        <w:rPr>
          <w:b/>
        </w:rPr>
        <w:t xml:space="preserve">Tulos</w:t>
      </w:r>
    </w:p>
    <w:p>
      <w:r>
        <w:t xml:space="preserve">yövuoro on joko ryhmä työntekijöitä, jotka työskentelevät yöllä , tai aika, jolloin he työskentelevät.</w:t>
      </w:r>
    </w:p>
    <w:p>
      <w:r>
        <w:rPr>
          <w:b/>
        </w:rPr>
        <w:t xml:space="preserve">Tulos</w:t>
      </w:r>
    </w:p>
    <w:p>
      <w:r>
        <w:t xml:space="preserve">yövuoro on yön aika, jolloin työntekijä tai työntekijäryhmä tekee työtään.</w:t>
      </w:r>
    </w:p>
    <w:p>
      <w:r>
        <w:rPr>
          <w:b/>
        </w:rPr>
        <w:t xml:space="preserve">Tulos</w:t>
      </w:r>
    </w:p>
    <w:p>
      <w:r>
        <w:t xml:space="preserve">yövuoro on ihmisten tekemää työtä yöllä.</w:t>
      </w:r>
    </w:p>
    <w:p>
      <w:r>
        <w:rPr>
          <w:b/>
        </w:rPr>
        <w:t xml:space="preserve">Tulos</w:t>
      </w:r>
    </w:p>
    <w:p>
      <w:r>
        <w:t xml:space="preserve">yövuoro on joko ryhmä työntekijöitä, jotka työskentelevät yöllä, tai ajanjakso, jonka aikana he työskentelevät.</w:t>
      </w:r>
    </w:p>
    <w:p>
      <w:r>
        <w:rPr>
          <w:b/>
        </w:rPr>
        <w:t xml:space="preserve">Tulos</w:t>
      </w:r>
    </w:p>
    <w:p>
      <w:r>
        <w:t xml:space="preserve">yövuoro on joko ryhmä työntekijöitä, jotka työskentelevät yöllä , tai historian vaihe, jossa he työskentelevät.</w:t>
      </w:r>
    </w:p>
    <w:p>
      <w:r>
        <w:rPr>
          <w:b/>
        </w:rPr>
        <w:t xml:space="preserve">Tulos</w:t>
      </w:r>
    </w:p>
    <w:p>
      <w:r>
        <w:t xml:space="preserve">yövuoro koskee työntekijäryhmää tai heidän työaikaansa.</w:t>
      </w:r>
    </w:p>
    <w:p>
      <w:r>
        <w:rPr>
          <w:b/>
        </w:rPr>
        <w:t xml:space="preserve">Tulos</w:t>
      </w:r>
    </w:p>
    <w:p>
      <w:r>
        <w:t xml:space="preserve">yövuoro on ryhmä työntekijöitä, jotka työskentelevät yöllä tai yöaikaan, jolloin he työskentelevät.</w:t>
      </w:r>
    </w:p>
    <w:p>
      <w:r>
        <w:rPr>
          <w:b/>
        </w:rPr>
        <w:t xml:space="preserve">Esimerkki 9.1905</w:t>
      </w:r>
    </w:p>
    <w:p>
      <w:r>
        <w:t xml:space="preserve">historia vaihingen voi juontaa juurensa niinkin pitkälle kuin 799 jKr, mutta asiakirjat eivät ole selviä.</w:t>
      </w:r>
    </w:p>
    <w:p>
      <w:r>
        <w:rPr>
          <w:b/>
        </w:rPr>
        <w:t xml:space="preserve">Tulos</w:t>
      </w:r>
    </w:p>
    <w:p>
      <w:r>
        <w:t xml:space="preserve">vaihingen saattaa olla peräisin jo vuodelta 799 jKr., mutta asiakirjat eivät ole selviä.</w:t>
      </w:r>
    </w:p>
    <w:p>
      <w:r>
        <w:rPr>
          <w:b/>
        </w:rPr>
        <w:t xml:space="preserve">Tulos</w:t>
      </w:r>
    </w:p>
    <w:p>
      <w:r>
        <w:t xml:space="preserve">historian vaihingen saattaa olla peräisin jo vuodelta 799 jKr., mutta asiakirjat ovat epäselviä.</w:t>
      </w:r>
    </w:p>
    <w:p>
      <w:r>
        <w:rPr>
          <w:b/>
        </w:rPr>
        <w:t xml:space="preserve">Tulos</w:t>
      </w:r>
    </w:p>
    <w:p>
      <w:r>
        <w:t xml:space="preserve">tietueet eivät ole n't ratkaisevia, mutta historia vaihingen voi ajoittua 799 a..</w:t>
      </w:r>
    </w:p>
    <w:p>
      <w:r>
        <w:rPr>
          <w:b/>
        </w:rPr>
        <w:t xml:space="preserve">Tulos</w:t>
      </w:r>
    </w:p>
    <w:p>
      <w:r>
        <w:t xml:space="preserve">historia vaihingen on saattanut olla olemassa jo vuonna 799 jKr. , mutta asiakirjat ovat sekavia.</w:t>
      </w:r>
    </w:p>
    <w:p>
      <w:r>
        <w:rPr>
          <w:b/>
        </w:rPr>
        <w:t xml:space="preserve">Tulos</w:t>
      </w:r>
    </w:p>
    <w:p>
      <w:r>
        <w:t xml:space="preserve">historia vaihingen voi juontaa juurensa niinkin pitkälle kuin 799 a..</w:t>
      </w:r>
    </w:p>
    <w:p>
      <w:r>
        <w:rPr>
          <w:b/>
        </w:rPr>
        <w:t xml:space="preserve">Tulos</w:t>
      </w:r>
    </w:p>
    <w:p>
      <w:r>
        <w:t xml:space="preserve">historia vaihinges voi olla niinkin vanha kuin 799 jKr , mutta asiakirjat eivät ole selviä.</w:t>
      </w:r>
    </w:p>
    <w:p>
      <w:r>
        <w:rPr>
          <w:b/>
        </w:rPr>
        <w:t xml:space="preserve">Tulos</w:t>
      </w:r>
    </w:p>
    <w:p>
      <w:r>
        <w:t xml:space="preserve">Historiallisesti vaihingen on saatettu perustaa jo vuonna 799 jKr., mutta tiedot eivät ole selviä.</w:t>
      </w:r>
    </w:p>
    <w:p>
      <w:r>
        <w:rPr>
          <w:b/>
        </w:rPr>
        <w:t xml:space="preserve">Tulos</w:t>
      </w:r>
    </w:p>
    <w:p>
      <w:r>
        <w:t xml:space="preserve">Vaihingenin historia saattaa juontaa juurensa jo vuoteen 799 jKr., mutta kirjalliset merkinnät ovat epäselviä.</w:t>
      </w:r>
    </w:p>
    <w:p>
      <w:r>
        <w:rPr>
          <w:b/>
        </w:rPr>
        <w:t xml:space="preserve">Esimerkki 9.1906</w:t>
      </w:r>
    </w:p>
    <w:p>
      <w:r>
        <w:t xml:space="preserve">ei ole selvää, onko se vain ohimenevä pölykertymä vai onko sen ytimessä kiinteä kuutamo.</w:t>
      </w:r>
    </w:p>
    <w:p>
      <w:r>
        <w:rPr>
          <w:b/>
        </w:rPr>
        <w:t xml:space="preserve">Tulos</w:t>
      </w:r>
    </w:p>
    <w:p>
      <w:r>
        <w:t xml:space="preserve">ei ole selvää, onko se vain tilapäinen pölykertymä vai onko sen ytimessä kiinteä kuutamo.</w:t>
      </w:r>
    </w:p>
    <w:p>
      <w:r>
        <w:rPr>
          <w:b/>
        </w:rPr>
        <w:t xml:space="preserve">Tulos</w:t>
      </w:r>
    </w:p>
    <w:p>
      <w:r>
        <w:t xml:space="preserve">ei ole selvää, onko se vain lyhytikäinen pölykertymä vai onko sen ytimessä kiinteä kuutamo.</w:t>
      </w:r>
    </w:p>
    <w:p>
      <w:r>
        <w:rPr>
          <w:b/>
        </w:rPr>
        <w:t xml:space="preserve">Tulos</w:t>
      </w:r>
    </w:p>
    <w:p>
      <w:r>
        <w:t xml:space="preserve">ei ole selvää, onko se vain tilapäinen pölykertymä vai onko sen ytimessä kiinteä pieni luonnollinen satelliitti.</w:t>
      </w:r>
    </w:p>
    <w:p>
      <w:r>
        <w:rPr>
          <w:b/>
        </w:rPr>
        <w:t xml:space="preserve">Tulos</w:t>
      </w:r>
    </w:p>
    <w:p>
      <w:r>
        <w:t xml:space="preserve">ei ole selvää, onko se vain ohimenevä pölykertymä vai onko sen ytimessä kiinteä kuutamo.</w:t>
      </w:r>
    </w:p>
    <w:p>
      <w:r>
        <w:rPr>
          <w:b/>
        </w:rPr>
        <w:t xml:space="preserve">Tulos</w:t>
      </w:r>
    </w:p>
    <w:p>
      <w:r>
        <w:t xml:space="preserve">on epäselvää, onko kyseessä vain ohimenevä pölykertymä vai onko sen ytimessä kiinteä kuutamo.</w:t>
      </w:r>
    </w:p>
    <w:p>
      <w:r>
        <w:rPr>
          <w:b/>
        </w:rPr>
        <w:t xml:space="preserve">Tulos</w:t>
      </w:r>
    </w:p>
    <w:p>
      <w:r>
        <w:t xml:space="preserve">ei ole selvää, onko se vain lyhytaikainen pölykasa vai onko sen ytimessä kiinteä kuutamo.</w:t>
      </w:r>
    </w:p>
    <w:p>
      <w:r>
        <w:rPr>
          <w:b/>
        </w:rPr>
        <w:t xml:space="preserve">Tulos</w:t>
      </w:r>
    </w:p>
    <w:p>
      <w:r>
        <w:t xml:space="preserve">ei ole selvää, onko se vain tilapäinen pölykasa vai onko sen keskellä kiinteä kuutamoliekki.</w:t>
      </w:r>
    </w:p>
    <w:p>
      <w:r>
        <w:rPr>
          <w:b/>
        </w:rPr>
        <w:t xml:space="preserve">Tulos</w:t>
      </w:r>
    </w:p>
    <w:p>
      <w:r>
        <w:t xml:space="preserve">On epäselvää, onko se pölypilvi vai kiinteä kuutamo.</w:t>
      </w:r>
    </w:p>
    <w:p>
      <w:r>
        <w:rPr>
          <w:b/>
        </w:rPr>
        <w:t xml:space="preserve">Esimerkki 9.1907</w:t>
      </w:r>
    </w:p>
    <w:p>
      <w:r>
        <w:t xml:space="preserve">Se julkaistiin 21. tammikuuta 2003 ja keräsi dvdx-palkinnot parhaasta animaatioelokuvasta, parhaasta ohjaajasta, parhaasta leikkauksesta ja parhaasta musiikista.</w:t>
      </w:r>
    </w:p>
    <w:p>
      <w:r>
        <w:rPr>
          <w:b/>
        </w:rPr>
        <w:t xml:space="preserve">Tulos</w:t>
      </w:r>
    </w:p>
    <w:p>
      <w:r>
        <w:t xml:space="preserve">sen jälkeen, kun se julkaistiin 21. tammikuuta 2003, se keräsi dvdx-palkinnot parhaasta animaatioelokuvasta, parhaasta ohjaajasta, parhaasta leikkauksesta ja parhaasta musiikista.</w:t>
      </w:r>
    </w:p>
    <w:p>
      <w:r>
        <w:rPr>
          <w:b/>
        </w:rPr>
        <w:t xml:space="preserve">Tulos</w:t>
      </w:r>
    </w:p>
    <w:p>
      <w:r>
        <w:t xml:space="preserve">Se julkaistiin 21. tammikuuta 2003 ja voitti dvdx-palkinnot parhaasta animaatioelokuvasta, ohjaajasta, leikkauksesta ja musiikista.</w:t>
      </w:r>
    </w:p>
    <w:p>
      <w:r>
        <w:rPr>
          <w:b/>
        </w:rPr>
        <w:t xml:space="preserve">Tulos</w:t>
      </w:r>
    </w:p>
    <w:p>
      <w:r>
        <w:t xml:space="preserve">dvdx-palkinnot parhaasta animaatioelokuvasta, parhaasta ohjauksesta, parhaasta editiosta ja parhaasta musiikista julkaistiin 21. tammikuuta 2003.</w:t>
      </w:r>
    </w:p>
    <w:p>
      <w:r>
        <w:rPr>
          <w:b/>
        </w:rPr>
        <w:t xml:space="preserve">Tulos</w:t>
      </w:r>
    </w:p>
    <w:p>
      <w:r>
        <w:t xml:space="preserve">se karkotettiin 21. tammikuuta 2003 ja keräsi dvdx-palkinnot parhaasta animaatioelokuvasta, parhaasta johtajasta, parhaasta leikkauksesta ja parhaasta musiikista.</w:t>
      </w:r>
    </w:p>
    <w:p>
      <w:r>
        <w:rPr>
          <w:b/>
        </w:rPr>
        <w:t xml:space="preserve">Tulos</w:t>
      </w:r>
    </w:p>
    <w:p>
      <w:r>
        <w:t xml:space="preserve">Se julkaistiin 21. tammikuuta 2003, ja se voitti dvdx-palkinnot parhaasta animaatioelokuvasta, parhaasta ohjauksesta, parhaasta leikkauksesta ja parhaasta musiikista.</w:t>
      </w:r>
    </w:p>
    <w:p>
      <w:r>
        <w:rPr>
          <w:b/>
        </w:rPr>
        <w:t xml:space="preserve">Tulos</w:t>
      </w:r>
    </w:p>
    <w:p>
      <w:r>
        <w:t xml:space="preserve">Se julkaistiin 21. tammikuuta 2003, ja se voitti dvdx-palkinnot parhaasta animaatioelokuvasta, parhaasta ohjauksesta, parhaasta leikkauksesta ja parhaasta musiikista.</w:t>
      </w:r>
    </w:p>
    <w:p>
      <w:r>
        <w:rPr>
          <w:b/>
        </w:rPr>
        <w:t xml:space="preserve">Esimerkki 9.1908</w:t>
      </w:r>
    </w:p>
    <w:p>
      <w:r>
        <w:t xml:space="preserve">Vahvistumiskehitys laantui 8. heinäkuuta varhain tuulileikkauksen vuoksi, ja Bertha heikkeni nopeasti takaisin kategorian 1 hurrikaaniksi samana iltapäivänä.</w:t>
      </w:r>
    </w:p>
    <w:p>
      <w:r>
        <w:rPr>
          <w:b/>
        </w:rPr>
        <w:t xml:space="preserve">Tulos</w:t>
      </w:r>
    </w:p>
    <w:p>
      <w:r>
        <w:t xml:space="preserve">vahvistumiskehitys päättyi varhain 8. heinäkuuta tuulen leikkauksen vuoksi, ja Bertha muuttui nopeasti takaisin kategorian 1 hurrikaaniksi samana iltapäivänä.</w:t>
      </w:r>
    </w:p>
    <w:p>
      <w:r>
        <w:rPr>
          <w:b/>
        </w:rPr>
        <w:t xml:space="preserve">Tulos</w:t>
      </w:r>
    </w:p>
    <w:p>
      <w:r>
        <w:t xml:space="preserve">Berthan voimakkuuden kasvu hidastui 8. heinäkuuta tuulen leikkauksen vuoksi, ja hurrikaani alennettiin kategoriaan 1 samana iltapäivänä.</w:t>
      </w:r>
    </w:p>
    <w:p>
      <w:r>
        <w:rPr>
          <w:b/>
        </w:rPr>
        <w:t xml:space="preserve">Tulos</w:t>
      </w:r>
    </w:p>
    <w:p>
      <w:r>
        <w:t xml:space="preserve">Tuulenleikkauksen vuoksi voimistuminen loppui 8. heinäkuuta, ja Bertha heikkeni nopeasti kategorian 1 hurrikaaniksi.</w:t>
      </w:r>
    </w:p>
    <w:p>
      <w:r>
        <w:rPr>
          <w:b/>
        </w:rPr>
        <w:t xml:space="preserve">Tulos</w:t>
      </w:r>
    </w:p>
    <w:p>
      <w:r>
        <w:t xml:space="preserve">Myrskyn voimistuminen päättyi aikaisin 8. heinäkuuta tuulen nopeuden vuoksi, ja Bertha heikkeni nopeasti takaisin kategorian 1 hurrikaaniksi samana iltapäivänä.</w:t>
      </w:r>
    </w:p>
    <w:p>
      <w:r>
        <w:rPr>
          <w:b/>
        </w:rPr>
        <w:t xml:space="preserve">Tulos</w:t>
      </w:r>
    </w:p>
    <w:p>
      <w:r>
        <w:t xml:space="preserve">hurrikaani Bertha heikkeni kategoriaan 1 8. heinäkuuta tuulen leikkauksen vuoksi.</w:t>
      </w:r>
    </w:p>
    <w:p>
      <w:r>
        <w:rPr>
          <w:b/>
        </w:rPr>
        <w:t xml:space="preserve">Tulos</w:t>
      </w:r>
    </w:p>
    <w:p>
      <w:r>
        <w:t xml:space="preserve">Vahvistumissuuntaus heikkeni 8. heinäkuuta varhain tuulileikkauksen vuoksi, ja Bertha heikkeni nopeasti takaisin kategorian 1 hurrikaaniksi samana iltapäivänä.</w:t>
      </w:r>
    </w:p>
    <w:p>
      <w:r>
        <w:rPr>
          <w:b/>
        </w:rPr>
        <w:t xml:space="preserve">Tulos</w:t>
      </w:r>
    </w:p>
    <w:p>
      <w:r>
        <w:t xml:space="preserve">heinäkuun 8. päivänä tuuli pysäytti vahvistumisen, ja Berthasta tuli iltapäivään mennessä kategorian 1 hurrikaani.</w:t>
      </w:r>
    </w:p>
    <w:p>
      <w:r>
        <w:rPr>
          <w:b/>
        </w:rPr>
        <w:t xml:space="preserve">Tulos</w:t>
      </w:r>
    </w:p>
    <w:p>
      <w:r>
        <w:t xml:space="preserve">Vahvistuminen pysähtyi 8. heinäkuuta varhain tuulileikkauksen vuoksi, ja Bertha heikkeni nopeasti kategorian 1 hurrikaaniksi samana iltapäivänä.</w:t>
      </w:r>
    </w:p>
    <w:p>
      <w:r>
        <w:rPr>
          <w:b/>
        </w:rPr>
        <w:t xml:space="preserve">Esimerkki 9.1909</w:t>
      </w:r>
    </w:p>
    <w:p>
      <w:r>
        <w:t xml:space="preserve">Vuonna 911 Ranskan kuningas Kaarle yksinkertainen onnistui tekemään sopimuksen viikinkien sotapäällikkö Roolon kanssa, joka oli kiistellyn norjalaisen tai tanskalaisen alkuperän omaava päällikkö.</w:t>
      </w:r>
    </w:p>
    <w:p>
      <w:r>
        <w:rPr>
          <w:b/>
        </w:rPr>
        <w:t xml:space="preserve">Tulos</w:t>
      </w:r>
    </w:p>
    <w:p>
      <w:r>
        <w:t xml:space="preserve">Vuonna 911 Ranskan kuningas Kaarle yksinkertainen onnistui tekemään sopimuksen viikinkien sotapäällikkö Roolon kanssa. Roolo oli kiistanalaisen norjalaisen tai tanskalaisen alkuperän omaava päällikkö.</w:t>
      </w:r>
    </w:p>
    <w:p>
      <w:r>
        <w:rPr>
          <w:b/>
        </w:rPr>
        <w:t xml:space="preserve">Tulos</w:t>
      </w:r>
    </w:p>
    <w:p>
      <w:r>
        <w:t xml:space="preserve">vuonna 911 Ranskan kuningas Kaarle yksinkertainen onnistui tekemään sopimuksen viikinkisotapäällikkö Rrolon kanssa . viikinkisotapäällikkö Rrolo oli kiistanalaisen norjalaisen tai tanskalaisen alkuperän omaava päällikkö.</w:t>
      </w:r>
    </w:p>
    <w:p>
      <w:r>
        <w:rPr>
          <w:b/>
        </w:rPr>
        <w:t xml:space="preserve">Tulos</w:t>
      </w:r>
    </w:p>
    <w:p>
      <w:r>
        <w:t xml:space="preserve">Vuonna 911 Ranskan kuningas Kaarle yksinkertainen teki sopimuksen Roolon kanssa, joka oli norjalaista tai tanskalaista alkuperää oleva viikinkien sotapäällikkö ja päällikkö.</w:t>
      </w:r>
    </w:p>
    <w:p>
      <w:r>
        <w:rPr>
          <w:b/>
        </w:rPr>
        <w:t xml:space="preserve">Tulos</w:t>
      </w:r>
    </w:p>
    <w:p>
      <w:r>
        <w:t xml:space="preserve">vuonna 911 Ranskan kuningas Kaarle yksinkertainen pystyi tekemään sopimuksen viikinkisotapäällikkö Rullon kanssa, joka oli kyseenalaistettu norjalaisten tai tanskalaisten päällikkö.</w:t>
      </w:r>
    </w:p>
    <w:p>
      <w:r>
        <w:rPr>
          <w:b/>
        </w:rPr>
        <w:t xml:space="preserve">Tulos</w:t>
      </w:r>
    </w:p>
    <w:p>
      <w:r>
        <w:t xml:space="preserve">Vuonna 911 Ranskan kuningas Kaarle yksinkertainen onnistui tekemään sopimuksen viikinkien sotapäällikkö Roolon kanssa, jolla oli norjalaisia tai tanskalaisia juuria.</w:t>
      </w:r>
    </w:p>
    <w:p>
      <w:r>
        <w:rPr>
          <w:b/>
        </w:rPr>
        <w:t xml:space="preserve">Tulos</w:t>
      </w:r>
    </w:p>
    <w:p>
      <w:r>
        <w:t xml:space="preserve">Ranskan kuningas Kaarle teki sopimuksen viikinkisotapäällikkö Roolon kanssa vuonna 911.</w:t>
      </w:r>
    </w:p>
    <w:p>
      <w:r>
        <w:rPr>
          <w:b/>
        </w:rPr>
        <w:t xml:space="preserve">Tulos</w:t>
      </w:r>
    </w:p>
    <w:p>
      <w:r>
        <w:t xml:space="preserve">vuonna 911 tehtiin käänteentekevä sopimus ranskalaisen kuninkaan kuningas Kaarle yksinkertaisen ja kiistanalaisen norjalaisen tai tanskalaisen alkuperältään tanskalaisen cheiftanin, viikinkisotapäällikkö Roolon, välillä.</w:t>
      </w:r>
    </w:p>
    <w:p>
      <w:r>
        <w:rPr>
          <w:b/>
        </w:rPr>
        <w:t xml:space="preserve">Esimerkki 9.1910</w:t>
      </w:r>
    </w:p>
    <w:p>
      <w:r>
        <w:t xml:space="preserve">Komentomoduulin lentäjä Stuart Roosa otti lennolle mukaan useita satoja siemeniä, joista monet itivät palatessaan ja joista syntyi niin sanottuja kuupuita.</w:t>
      </w:r>
    </w:p>
    <w:p>
      <w:r>
        <w:rPr>
          <w:b/>
        </w:rPr>
        <w:t xml:space="preserve">Tulos</w:t>
      </w:r>
    </w:p>
    <w:p>
      <w:r>
        <w:t xml:space="preserve">komentomoduulin lentäjä stuart roosa otti lennolle mukaan useita satoja siemeniä, joista monet itivät palattuaan, ja tuloksena syntyi niin sanottuja kuupuita.</w:t>
      </w:r>
    </w:p>
    <w:p>
      <w:r>
        <w:rPr>
          <w:b/>
        </w:rPr>
        <w:t xml:space="preserve">Tulos</w:t>
      </w:r>
    </w:p>
    <w:p>
      <w:r>
        <w:t xml:space="preserve">komentomoduulin lentäjä stuart roosa otti lennolle monta sataa siementä, joista monet itivät palatessaan.</w:t>
      </w:r>
    </w:p>
    <w:p>
      <w:r>
        <w:rPr>
          <w:b/>
        </w:rPr>
        <w:t xml:space="preserve">Tulos</w:t>
      </w:r>
    </w:p>
    <w:p>
      <w:r>
        <w:t xml:space="preserve">"Kuupuut" kasvoivat sadoista siemenistä, jotka komentomoduulin lentäjä Stuart Roosa oli ottanut lennolle.</w:t>
      </w:r>
    </w:p>
    <w:p>
      <w:r>
        <w:rPr>
          <w:b/>
        </w:rPr>
        <w:t xml:space="preserve">Tulos</w:t>
      </w:r>
    </w:p>
    <w:p>
      <w:r>
        <w:t xml:space="preserve">Kuupuut ovat yksinkertaisesti puita, jotka on itäneet siemenistä, jotka komentomoduulin lentäjä Stuart Roosa oli ottanut mukaansa kuulennolle.</w:t>
      </w:r>
    </w:p>
    <w:p>
      <w:r>
        <w:rPr>
          <w:b/>
        </w:rPr>
        <w:t xml:space="preserve">Tulos</w:t>
      </w:r>
    </w:p>
    <w:p>
      <w:r>
        <w:t xml:space="preserve">Komentomoduulin lentäjä Stuart Roosa otti lennolle useita satoja siemeniä, joista monet kasvoivat palattuaan ja niistä tuli "kuupuita".</w:t>
      </w:r>
    </w:p>
    <w:p>
      <w:r>
        <w:rPr>
          <w:b/>
        </w:rPr>
        <w:t xml:space="preserve">Tulos</w:t>
      </w:r>
    </w:p>
    <w:p>
      <w:r>
        <w:t xml:space="preserve">Komentomoduulin lentäjä Stuart Roosa otti siemeniä lennolle, joista monet itivät palatessaan ja antoivat niin sanottuja kuupuita.</w:t>
      </w:r>
    </w:p>
    <w:p>
      <w:r>
        <w:rPr>
          <w:b/>
        </w:rPr>
        <w:t xml:space="preserve">Tulos</w:t>
      </w:r>
    </w:p>
    <w:p>
      <w:r>
        <w:t xml:space="preserve">komentomoduulin lentäjä stuart roosa otti mukaan satoja siemeniä , joista monet kasvoivat paluumatkalla ja muodostivat "kuupuita".</w:t>
      </w:r>
    </w:p>
    <w:p>
      <w:r>
        <w:rPr>
          <w:b/>
        </w:rPr>
        <w:t xml:space="preserve">Esimerkki 9.1911</w:t>
      </w:r>
    </w:p>
    <w:p>
      <w:r>
        <w:t xml:space="preserve">Sillä välin iso äiti selittää Todille, että hänen ystävyytensä Kuparin kanssa ei voi jatkua, koska he ovat luonnollisia vihollisia, mutta Tod ei suostu uskomaan häntä.</w:t>
      </w:r>
    </w:p>
    <w:p>
      <w:r>
        <w:rPr>
          <w:b/>
        </w:rPr>
        <w:t xml:space="preserve">Tulos</w:t>
      </w:r>
    </w:p>
    <w:p>
      <w:r>
        <w:t xml:space="preserve">Big Mama selittää Todille, että hänen ystävyytensä Kuparin kanssa ei voi jatkua, koska he ovat luonnollisia vihollisia, mutta Tod ei suostu uskomaan häntä.</w:t>
      </w:r>
    </w:p>
    <w:p>
      <w:r>
        <w:rPr>
          <w:b/>
        </w:rPr>
        <w:t xml:space="preserve">Tulos</w:t>
      </w:r>
    </w:p>
    <w:p>
      <w:r>
        <w:t xml:space="preserve">Samaan aikaan iso äiti selittää Todille, että hänen ystävyytensä Kuparin kanssa on lopetettava, koska he ovat luonnollisia vihollisia, mutta Tod ei suostu uskomaan häntä.</w:t>
      </w:r>
    </w:p>
    <w:p>
      <w:r>
        <w:rPr>
          <w:b/>
        </w:rPr>
        <w:t xml:space="preserve">Tulos</w:t>
      </w:r>
    </w:p>
    <w:p>
      <w:r>
        <w:t xml:space="preserve">Sillä välin iso äiti selittää Todille, että hänen ystävyytensä Cooperin kanssa ei voi jatkua, koska he ovat synnynnäisiä vihollisia, mutta Tod ei suostu uskomaan häntä.</w:t>
      </w:r>
    </w:p>
    <w:p>
      <w:r>
        <w:rPr>
          <w:b/>
        </w:rPr>
        <w:t xml:space="preserve">Tulos</w:t>
      </w:r>
    </w:p>
    <w:p>
      <w:r>
        <w:t xml:space="preserve">Big Mama selittää Todille, ettei hänen ystävyytensä Kuparin kanssa voi jatkua, koska he ovat luonnollisia vihollisia, mutta Tod ei suostu uskomaan häntä.</w:t>
      </w:r>
    </w:p>
    <w:p>
      <w:r>
        <w:rPr>
          <w:b/>
        </w:rPr>
        <w:t xml:space="preserve">Tulos</w:t>
      </w:r>
    </w:p>
    <w:p>
      <w:r>
        <w:t xml:space="preserve">Tod ei uskonut isomammaa, kun tämä selitti, että hänen ystävyytensä Cooperin kanssa oli lopetettava, koska he ovat luonnollisia vihollisia.</w:t>
      </w:r>
    </w:p>
    <w:p>
      <w:r>
        <w:rPr>
          <w:b/>
        </w:rPr>
        <w:t xml:space="preserve">Esimerkki 9.1912</w:t>
      </w:r>
    </w:p>
    <w:p>
      <w:r>
        <w:t xml:space="preserve">sitä voidaan käyttää myös halventavasti, viittaamaan tavalliseen katukerjäläiseen, joka laulaa pyhiä nimiä, kirjoituksia tai säkeitä.</w:t>
      </w:r>
    </w:p>
    <w:p>
      <w:r>
        <w:rPr>
          <w:b/>
        </w:rPr>
        <w:t xml:space="preserve">Tulos</w:t>
      </w:r>
    </w:p>
    <w:p>
      <w:r>
        <w:t xml:space="preserve">sitä voidaan käyttää myös viittaamaan tavalliseen katukerjäläiseen, joka laulaa pyhiä nimiä, pyhiä kirjoituksia tai säkeitä.</w:t>
      </w:r>
    </w:p>
    <w:p>
      <w:r>
        <w:rPr>
          <w:b/>
        </w:rPr>
        <w:t xml:space="preserve">Tulos</w:t>
      </w:r>
    </w:p>
    <w:p>
      <w:r>
        <w:t xml:space="preserve">sitä voidaan käyttää myös epäkohteliaasti , viitaten kerjäläiseen, joka laulaa pyhiä nimiä , kirjoituksia tai säkeitä.</w:t>
      </w:r>
    </w:p>
    <w:p>
      <w:r>
        <w:rPr>
          <w:b/>
        </w:rPr>
        <w:t xml:space="preserve">Tulos</w:t>
      </w:r>
    </w:p>
    <w:p>
      <w:r>
        <w:t xml:space="preserve">sitä voidaan käyttää viitattaessa kadulla olevaan kerjäläiseen, joka laulaa pyhiä nimiä , pyhiä kirjoituksia ja säkeitä.</w:t>
      </w:r>
    </w:p>
    <w:p>
      <w:r>
        <w:rPr>
          <w:b/>
        </w:rPr>
        <w:t xml:space="preserve">Tulos</w:t>
      </w:r>
    </w:p>
    <w:p>
      <w:r>
        <w:t xml:space="preserve">sitä voidaan käyttää myös negatiivisesti, viittaamaan tavalliseen katukerjäläiseen, joka laulaa pyhiä nimiä, kirjoituksia tai säkeitä.</w:t>
      </w:r>
    </w:p>
    <w:p>
      <w:r>
        <w:rPr>
          <w:b/>
        </w:rPr>
        <w:t xml:space="preserve">Tulos</w:t>
      </w:r>
    </w:p>
    <w:p>
      <w:r>
        <w:t xml:space="preserve">sitä voidaan käyttää myös epäkohteliaasti , viitaten tavalliseen katukerjäläiseen, joka laulaa pyhiä nimiä , kirjoituksia tai säkeitä.</w:t>
      </w:r>
    </w:p>
    <w:p>
      <w:r>
        <w:rPr>
          <w:b/>
        </w:rPr>
        <w:t xml:space="preserve">Tulos</w:t>
      </w:r>
    </w:p>
    <w:p>
      <w:r>
        <w:t xml:space="preserve">sitä voidaan käyttää myös halventavasti , nostaa tavallinen katukerjäläinen, joka laulaa pyhiä nimiä , pyhiä kirjoituksia tai säkeitä.</w:t>
      </w:r>
    </w:p>
    <w:p>
      <w:r>
        <w:rPr>
          <w:b/>
        </w:rPr>
        <w:t xml:space="preserve">Tulos</w:t>
      </w:r>
    </w:p>
    <w:p>
      <w:r>
        <w:t xml:space="preserve">sitä voidaan käyttää myös halventavasti, viittaamaan tavalliseen katukerjäläiseen, joka laulaa pyhiä nimiä, pyhiä kirjoituksia tai säkeitä.</w:t>
      </w:r>
    </w:p>
    <w:p>
      <w:r>
        <w:rPr>
          <w:b/>
        </w:rPr>
        <w:t xml:space="preserve">Tulos</w:t>
      </w:r>
    </w:p>
    <w:p>
      <w:r>
        <w:t xml:space="preserve">sitä voidaan käyttää myös loukkauksena , viitaten tavalliseen katukerjäläiseen, joka laulaa pyhiä nimiä , kirjoituksia tai säkeitä.</w:t>
      </w:r>
    </w:p>
    <w:p>
      <w:r>
        <w:rPr>
          <w:b/>
        </w:rPr>
        <w:t xml:space="preserve">Esimerkki 9.1913</w:t>
      </w:r>
    </w:p>
    <w:p>
      <w:r>
        <w:t xml:space="preserve">saugorin ja nerbuddan alueet liitettiin Luoteisprovinteihin , joihin kuului Britannian hallitsijamaat nykyisen uttar pradeshin osavaltion eteläosassa.</w:t>
      </w:r>
    </w:p>
    <w:p>
      <w:r>
        <w:rPr>
          <w:b/>
        </w:rPr>
        <w:t xml:space="preserve">Tulos</w:t>
      </w:r>
    </w:p>
    <w:p>
      <w:r>
        <w:t xml:space="preserve">saugorin ja nerbuddan alueet liittyivät luoteisiin maakuntiin, jotka olivat osa Britannian valtakuntaa nykyisen uttar pradeshin osavaltion eteläosassa.</w:t>
      </w:r>
    </w:p>
    <w:p>
      <w:r>
        <w:rPr>
          <w:b/>
        </w:rPr>
        <w:t xml:space="preserve">Tulos</w:t>
      </w:r>
    </w:p>
    <w:p>
      <w:r>
        <w:t xml:space="preserve">saugorin ja nerbuddan alueet kuuluivat luoteisiin provinsseihin, joihin kuului Britannian hallitsemat alueet nykyisen uttar pradeshin osavaltion eteläosassa.</w:t>
      </w:r>
    </w:p>
    <w:p>
      <w:r>
        <w:rPr>
          <w:b/>
        </w:rPr>
        <w:t xml:space="preserve">Tulos</w:t>
      </w:r>
    </w:p>
    <w:p>
      <w:r>
        <w:t xml:space="preserve">saugorin ja nerbuddan alueet liitettiin Luoteisprovinteihin, jotka kuuluivat Britannian hallitsijamaille nykyisen uttar pradeshin osavaltion eteläosassa.</w:t>
      </w:r>
    </w:p>
    <w:p>
      <w:r>
        <w:rPr>
          <w:b/>
        </w:rPr>
        <w:t xml:space="preserve">Tulos</w:t>
      </w:r>
    </w:p>
    <w:p>
      <w:r>
        <w:t xml:space="preserve">saugorin ja nerbuddan alueet lisättiin luoteisiin maakuntiin, joihin kuuluivat Britannian hallitsijamaat nykyisen uttar pradeshin osavaltion eteläosassa.</w:t>
      </w:r>
    </w:p>
    <w:p>
      <w:r>
        <w:rPr>
          <w:b/>
        </w:rPr>
        <w:t xml:space="preserve">Tulos</w:t>
      </w:r>
    </w:p>
    <w:p>
      <w:r>
        <w:t xml:space="preserve">saugorin ja nerbuddan maa-alueet liitettiin maan luoteisalueisiin , joihin kuului Britannian hallintoalueet nykyisen uttar pradeshin osavaltion eteläosassa.</w:t>
      </w:r>
    </w:p>
    <w:p>
      <w:r>
        <w:rPr>
          <w:b/>
        </w:rPr>
        <w:t xml:space="preserve">Tulos</w:t>
      </w:r>
    </w:p>
    <w:p>
      <w:r>
        <w:t xml:space="preserve">saugorin ja nerbuddan alueet liitettiin luoteisiin provinsseihin, mukaan lukien Britannian hallintoalueet nykyisen uttar pradeshin itäosassa.</w:t>
      </w:r>
    </w:p>
    <w:p>
      <w:r>
        <w:rPr>
          <w:b/>
        </w:rPr>
        <w:t xml:space="preserve">Esimerkki 9.1914</w:t>
      </w:r>
    </w:p>
    <w:p>
      <w:r>
        <w:t xml:space="preserve">hänet nimitettiin kardinaalipapiksi , Santa Maria Nuovan arvonimellä, 18. helmikuuta 1946.</w:t>
      </w:r>
    </w:p>
    <w:p>
      <w:r>
        <w:rPr>
          <w:b/>
        </w:rPr>
        <w:t xml:space="preserve">Tulos</w:t>
      </w:r>
    </w:p>
    <w:p>
      <w:r>
        <w:t xml:space="preserve">hänet nimitettiin kardinaalipapiksi , Santa Maria Nuovan arvonimellä, 18. helmikuuta 1946.</w:t>
      </w:r>
    </w:p>
    <w:p>
      <w:r>
        <w:rPr>
          <w:b/>
        </w:rPr>
        <w:t xml:space="preserve">Tulos</w:t>
      </w:r>
    </w:p>
    <w:p>
      <w:r>
        <w:t xml:space="preserve">hänet valittiin kardinaalipapiksi 18. helmikuuta 1946 nimellä santa maria nuova.</w:t>
      </w:r>
    </w:p>
    <w:p>
      <w:r>
        <w:rPr>
          <w:b/>
        </w:rPr>
        <w:t xml:space="preserve">Tulos</w:t>
      </w:r>
    </w:p>
    <w:p>
      <w:r>
        <w:t xml:space="preserve">Häntä ehdotettiin 18. helmikuuta 1946 kardinaalipapin virkaan, Santa Maria Nuovan arvonimellä.</w:t>
      </w:r>
    </w:p>
    <w:p>
      <w:r>
        <w:rPr>
          <w:b/>
        </w:rPr>
        <w:t xml:space="preserve">Tulos</w:t>
      </w:r>
    </w:p>
    <w:p>
      <w:r>
        <w:t xml:space="preserve">helmikuussa 1946 hänet nimitettiin Santa Maria Nuovan kardinaalipapiksi.</w:t>
      </w:r>
    </w:p>
    <w:p>
      <w:r>
        <w:rPr>
          <w:b/>
        </w:rPr>
        <w:t xml:space="preserve">Tulos</w:t>
      </w:r>
    </w:p>
    <w:p>
      <w:r>
        <w:t xml:space="preserve">santa maria nuova nimitettiin kardinaalipapiksi helmikuussa vuonna 19.</w:t>
      </w:r>
    </w:p>
    <w:p>
      <w:r>
        <w:rPr>
          <w:b/>
        </w:rPr>
        <w:t xml:space="preserve">Tulos</w:t>
      </w:r>
    </w:p>
    <w:p>
      <w:r>
        <w:t xml:space="preserve">hänet nimitettiin kardinaaliksi nimellä santa maria nuevo 18. helmikuuta 19. helmikuuta.</w:t>
      </w:r>
    </w:p>
    <w:p>
      <w:r>
        <w:rPr>
          <w:b/>
        </w:rPr>
        <w:t xml:space="preserve">Tulos</w:t>
      </w:r>
    </w:p>
    <w:p>
      <w:r>
        <w:t xml:space="preserve">hänet nimitettiin Santa Maria Nuovan arvonimen saaneeksi kardinaalipapiksi 18. helmikuuta 1946.</w:t>
      </w:r>
    </w:p>
    <w:p>
      <w:r>
        <w:rPr>
          <w:b/>
        </w:rPr>
        <w:t xml:space="preserve">Esimerkki 9.1915</w:t>
      </w:r>
    </w:p>
    <w:p>
      <w:r>
        <w:t xml:space="preserve">Holly Springs on kaupunki Waken piirikunnassa, Pohjois-Carolinassa, Yhdysvalloissa.</w:t>
      </w:r>
    </w:p>
    <w:p>
      <w:r>
        <w:rPr>
          <w:b/>
        </w:rPr>
        <w:t xml:space="preserve">Tulos</w:t>
      </w:r>
    </w:p>
    <w:p>
      <w:r>
        <w:t xml:space="preserve">Holly Springs sijaitsee Waken piirikunnassa, Pohjois-Carolinassa, Yhdysvalloissa.</w:t>
      </w:r>
    </w:p>
    <w:p>
      <w:r>
        <w:rPr>
          <w:b/>
        </w:rPr>
        <w:t xml:space="preserve">Tulos</w:t>
      </w:r>
    </w:p>
    <w:p>
      <w:r>
        <w:t xml:space="preserve">Holly Springs sijaitsee Waken piirikunnassa, Pohjois-Karoliinassa.</w:t>
      </w:r>
    </w:p>
    <w:p>
      <w:r>
        <w:rPr>
          <w:b/>
        </w:rPr>
        <w:t xml:space="preserve">Tulos</w:t>
      </w:r>
    </w:p>
    <w:p>
      <w:r>
        <w:t xml:space="preserve">holly spr.ings on kaupunki Waken piirikunnassa, Pohjois-Carolinassa, Yhdysvalloissa.</w:t>
      </w:r>
    </w:p>
    <w:p>
      <w:r>
        <w:rPr>
          <w:b/>
        </w:rPr>
        <w:t xml:space="preserve">Esimerkki 9.1916</w:t>
      </w:r>
    </w:p>
    <w:p>
      <w:r>
        <w:t xml:space="preserve">oltuaan alun perin sijoitettuna 1. pataljoonaan hänet siirrettiin maaliskuussa 1916 53. pataljoonaan, joka oli osa 5. divisioonaa, kun Australian keisarillisia joukkoja vahvistettiin tuoreilla australialaisilla alokkailla.</w:t>
      </w:r>
    </w:p>
    <w:p>
      <w:r>
        <w:rPr>
          <w:b/>
        </w:rPr>
        <w:t xml:space="preserve">Tulos</w:t>
      </w:r>
    </w:p>
    <w:p>
      <w:r>
        <w:t xml:space="preserve">Kun hänet oli ensin sijoitettu 1. pataljoonaan maaliskuussa 1916, hänet lähetettiin 53. pataljoonaan, joka oli osa 5. divisioonaa, kun Australian keisarilliset joukot oli sijoitettu tuoreilla alokkailla Australiasta.</w:t>
      </w:r>
    </w:p>
    <w:p>
      <w:r>
        <w:rPr>
          <w:b/>
        </w:rPr>
        <w:t xml:space="preserve">Tulos</w:t>
      </w:r>
    </w:p>
    <w:p>
      <w:r>
        <w:t xml:space="preserve">Kun Australian keisarillisia joukkoja vahvistettiin uusilla alokkailla Australiasta, hänet siirrettiin 1. pataljoonasta 53. pataljoonaan, joka oli osa 5. divisioonaa.</w:t>
      </w:r>
    </w:p>
    <w:p>
      <w:r>
        <w:rPr>
          <w:b/>
        </w:rPr>
        <w:t xml:space="preserve">Tulos</w:t>
      </w:r>
    </w:p>
    <w:p>
      <w:r>
        <w:t xml:space="preserve">oltuaan ensin sijoitettuna 1. pataljoonaan hänet siirrettiin maaliskuussa 1916 53. pataljoonaan, joka oli osa 5. divisioonaa, kun Australian keisarilliset joukot saivat uusia joukkoja Australiasta.</w:t>
      </w:r>
    </w:p>
    <w:p>
      <w:r>
        <w:rPr>
          <w:b/>
        </w:rPr>
        <w:t xml:space="preserve">Tulos</w:t>
      </w:r>
    </w:p>
    <w:p>
      <w:r>
        <w:t xml:space="preserve">Kun hänet oli alun perin lähetetty 1. pataljoonaan, maaliskuussa 1916 hänet siirrettiin 53. pataljoonaan, joka oli osa 5. divisioonaa, kun Australian keisarillisia joukkoja vahvistettiin uusilla alokkailla Australiasta.</w:t>
      </w:r>
    </w:p>
    <w:p>
      <w:r>
        <w:rPr>
          <w:b/>
        </w:rPr>
        <w:t xml:space="preserve">Tulos</w:t>
      </w:r>
    </w:p>
    <w:p>
      <w:r>
        <w:t xml:space="preserve">Hänet sijoitettiin aluksi 1. pataljoonaan, mutta maaliskuussa 1916, kun uusia alokkaita liittyi Australian keisarillisiin joukkoihin, hänet siirrettiin 5. divisioonan 53. pataljoonaan.</w:t>
      </w:r>
    </w:p>
    <w:p>
      <w:r>
        <w:rPr>
          <w:b/>
        </w:rPr>
        <w:t xml:space="preserve">Tulos</w:t>
      </w:r>
    </w:p>
    <w:p>
      <w:r>
        <w:t xml:space="preserve">kun hänet oli alun perin valittu 1. pataljoonaan, hänet siirrettiin maaliskuussa 1916 53. pataljoonaan, joka oli osa 5. divisioonaa, kun Australian keisarillisia joukkoja vahvistettiin tuoreilla alokkailla Australiasta.</w:t>
      </w:r>
    </w:p>
    <w:p>
      <w:r>
        <w:rPr>
          <w:b/>
        </w:rPr>
        <w:t xml:space="preserve">Tulos</w:t>
      </w:r>
    </w:p>
    <w:p>
      <w:r>
        <w:t xml:space="preserve">oltuaan ensin sijoitettuna 1. pataljoonaan maaliskuussa 1916 hänet siirrettiin 53. pataljoonaan, joka oli osa 5. divisioonaa, kun Australian keisarillisia joukkoja vahvistettiin uusilla australialaisilla sotilailla.</w:t>
      </w:r>
    </w:p>
    <w:p>
      <w:r>
        <w:rPr>
          <w:b/>
        </w:rPr>
        <w:t xml:space="preserve">Tulos</w:t>
      </w:r>
    </w:p>
    <w:p>
      <w:r>
        <w:t xml:space="preserve">oltuaan ensin lähetetty 1. pataljoonaan maaliskuussa 1916 hänet lähetettiin 53. pataljoonaan, joka oli osa 5. divisioonaa, kun Australian keisarillisia joukkoja vahvistettiin tuoreilla australialaisilla alokkailla.</w:t>
      </w:r>
    </w:p>
    <w:p>
      <w:r>
        <w:rPr>
          <w:b/>
        </w:rPr>
        <w:t xml:space="preserve">Esimerkki 9.1917</w:t>
      </w:r>
    </w:p>
    <w:p>
      <w:r>
        <w:t xml:space="preserve">vaikka se ei ole tappava, tämän sienen nauttiminen aiheuttaa erittäin voimakkaita kouristuksia, oksentelua ja ripulia.</w:t>
      </w:r>
    </w:p>
    <w:p>
      <w:r>
        <w:rPr>
          <w:b/>
        </w:rPr>
        <w:t xml:space="preserve">Tulos</w:t>
      </w:r>
    </w:p>
    <w:p>
      <w:r>
        <w:t xml:space="preserve">tämän sienen syöminen aiheuttaa erittäin pahoja kouristuksia , oksentelua ja ripulia , mutta ei tapa sinua.</w:t>
      </w:r>
    </w:p>
    <w:p>
      <w:r>
        <w:rPr>
          <w:b/>
        </w:rPr>
        <w:t xml:space="preserve">Tulos</w:t>
      </w:r>
    </w:p>
    <w:p>
      <w:r>
        <w:t xml:space="preserve">Vaikka se ei ole tappava, tämän sienen syöminen aiheuttaa voimakkaita kouristuksia, oksentelua ja ripulia.</w:t>
      </w:r>
    </w:p>
    <w:p>
      <w:r>
        <w:rPr>
          <w:b/>
        </w:rPr>
        <w:t xml:space="preserve">Tulos</w:t>
      </w:r>
    </w:p>
    <w:p>
      <w:r>
        <w:t xml:space="preserve">vaikka se ei olekaan tappava, tämän sienen nauttiminen aiheuttaa erittäin voimakkaita kouristuksia.</w:t>
      </w:r>
    </w:p>
    <w:p>
      <w:r>
        <w:rPr>
          <w:b/>
        </w:rPr>
        <w:t xml:space="preserve">Tulos</w:t>
      </w:r>
    </w:p>
    <w:p>
      <w:r>
        <w:t xml:space="preserve">Vaikka se ei ole tappava, tämän sienen syöminen aiheuttaa voimakkaita kouristuksia, oksentelua ja ripulia.</w:t>
      </w:r>
    </w:p>
    <w:p>
      <w:r>
        <w:rPr>
          <w:b/>
        </w:rPr>
        <w:t xml:space="preserve">Tulos</w:t>
      </w:r>
    </w:p>
    <w:p>
      <w:r>
        <w:t xml:space="preserve">se ei tapa sinua, mutta jos syöt tätä sientä, saat kramppeja, oksentelua ja ripulia.</w:t>
      </w:r>
    </w:p>
    <w:p>
      <w:r>
        <w:rPr>
          <w:b/>
        </w:rPr>
        <w:t xml:space="preserve">Tulos</w:t>
      </w:r>
    </w:p>
    <w:p>
      <w:r>
        <w:t xml:space="preserve">Vaikka se ei ole tappava, tämän sienen syöminen aiheuttaa erittäin voimakkaita kouristuksia, oksentelua ja ripulia.</w:t>
      </w:r>
    </w:p>
    <w:p>
      <w:r>
        <w:rPr>
          <w:b/>
        </w:rPr>
        <w:t xml:space="preserve">Tulos</w:t>
      </w:r>
    </w:p>
    <w:p>
      <w:r>
        <w:t xml:space="preserve">Vaikka se ei ole tappava, tämän sienen nauttiminen aiheuttaa erittäin voimakkaita kouristuksia, oksentelua ja ripulia.</w:t>
      </w:r>
    </w:p>
    <w:p>
      <w:r>
        <w:rPr>
          <w:b/>
        </w:rPr>
        <w:t xml:space="preserve">Tulos</w:t>
      </w:r>
    </w:p>
    <w:p>
      <w:r>
        <w:t xml:space="preserve">tämän sienen nauttiminen aiheuttaa erittäin voimakkaita kouristuksia , oksentelua ja ripulia.</w:t>
      </w:r>
    </w:p>
    <w:p>
      <w:r>
        <w:rPr>
          <w:b/>
        </w:rPr>
        <w:t xml:space="preserve">Esimerkki 9.1918</w:t>
      </w:r>
    </w:p>
    <w:p>
      <w:r>
        <w:t xml:space="preserve">electra suhtautuu myönteisesti ajatukseen lähteä argoon idamanten kanssa.</w:t>
      </w:r>
    </w:p>
    <w:p>
      <w:r>
        <w:rPr>
          <w:b/>
        </w:rPr>
        <w:t xml:space="preserve">Tulos</w:t>
      </w:r>
    </w:p>
    <w:p>
      <w:r>
        <w:t xml:space="preserve">electra piti ajatuksesta lähteä argoon idamanten kanssa.</w:t>
      </w:r>
    </w:p>
    <w:p>
      <w:r>
        <w:rPr>
          <w:b/>
        </w:rPr>
        <w:t xml:space="preserve">Tulos</w:t>
      </w:r>
    </w:p>
    <w:p>
      <w:r>
        <w:t xml:space="preserve">electra ottaa mielellään vastaan ajatuksen lähteä argoon idamanten kanssa.</w:t>
      </w:r>
    </w:p>
    <w:p>
      <w:r>
        <w:rPr>
          <w:b/>
        </w:rPr>
        <w:t xml:space="preserve">Tulos</w:t>
      </w:r>
    </w:p>
    <w:p>
      <w:r>
        <w:t xml:space="preserve">electra pitää ajatuksesta mennä argoon idamanten kanssa.</w:t>
      </w:r>
    </w:p>
    <w:p>
      <w:r>
        <w:rPr>
          <w:b/>
        </w:rPr>
        <w:t xml:space="preserve">Tulos</w:t>
      </w:r>
    </w:p>
    <w:p>
      <w:r>
        <w:t xml:space="preserve">lectra suhtautuu myönteisesti ajatukseen mennä argoon idamanin kanssa.</w:t>
      </w:r>
    </w:p>
    <w:p>
      <w:r>
        <w:rPr>
          <w:b/>
        </w:rPr>
        <w:t xml:space="preserve">Tulos</w:t>
      </w:r>
    </w:p>
    <w:p>
      <w:r>
        <w:t xml:space="preserve">electra on iloinen ajatuksesta mennä argoon idamanten kanssa.</w:t>
      </w:r>
    </w:p>
    <w:p>
      <w:r>
        <w:rPr>
          <w:b/>
        </w:rPr>
        <w:t xml:space="preserve">Tulos</w:t>
      </w:r>
    </w:p>
    <w:p>
      <w:r>
        <w:t xml:space="preserve">electra pitää ajatuksesta mennä argoon idamanten kanssa.</w:t>
      </w:r>
    </w:p>
    <w:p>
      <w:r>
        <w:rPr>
          <w:b/>
        </w:rPr>
        <w:t xml:space="preserve">Tulos</w:t>
      </w:r>
    </w:p>
    <w:p>
      <w:r>
        <w:t xml:space="preserve">1 . electra suhtautuu myönteisesti ajatukseen lähteä argoon idamanten kanssa.</w:t>
      </w:r>
    </w:p>
    <w:p>
      <w:r>
        <w:rPr>
          <w:b/>
        </w:rPr>
        <w:t xml:space="preserve">Tulos</w:t>
      </w:r>
    </w:p>
    <w:p>
      <w:r>
        <w:t xml:space="preserve">electra hyväksyy ajatuksen mennä argoon idamanten kanssa.</w:t>
      </w:r>
    </w:p>
    <w:p>
      <w:r>
        <w:rPr>
          <w:b/>
        </w:rPr>
        <w:t xml:space="preserve">Esimerkki 9.1919</w:t>
      </w:r>
    </w:p>
    <w:p>
      <w:r>
        <w:t xml:space="preserve">calen tarina : calen seikkailut , joka päättyy elokuvan alkuun.</w:t>
      </w:r>
    </w:p>
    <w:p>
      <w:r>
        <w:rPr>
          <w:b/>
        </w:rPr>
        <w:t xml:space="preserve">Tulos</w:t>
      </w:r>
    </w:p>
    <w:p>
      <w:r>
        <w:t xml:space="preserve">calen tarina : calen seikkailut , joka päättyy elokuvan alkuun.</w:t>
      </w:r>
    </w:p>
    <w:p>
      <w:r>
        <w:rPr>
          <w:b/>
        </w:rPr>
        <w:t xml:space="preserve">Tulos</w:t>
      </w:r>
    </w:p>
    <w:p>
      <w:r>
        <w:t xml:space="preserve">calen tarina : calen seikkailut , päättyy elokuvan alkuun.</w:t>
      </w:r>
    </w:p>
    <w:p>
      <w:r>
        <w:rPr>
          <w:b/>
        </w:rPr>
        <w:t xml:space="preserve">Tulos</w:t>
      </w:r>
    </w:p>
    <w:p>
      <w:r>
        <w:t xml:space="preserve">calen tarina kertoo calen seikkailuista.</w:t>
      </w:r>
    </w:p>
    <w:p>
      <w:r>
        <w:rPr>
          <w:b/>
        </w:rPr>
        <w:t xml:space="preserve">Tulos</w:t>
      </w:r>
    </w:p>
    <w:p>
      <w:r>
        <w:t xml:space="preserve">elokuvan alussa Calen tarina näyttää Calen seikkailujen lopun.</w:t>
      </w:r>
    </w:p>
    <w:p>
      <w:r>
        <w:rPr>
          <w:b/>
        </w:rPr>
        <w:t xml:space="preserve">Tulos</w:t>
      </w:r>
    </w:p>
    <w:p>
      <w:r>
        <w:t xml:space="preserve">calen tarina : calen seikkailut , joka päättyy elokuvan biginningiin.</w:t>
      </w:r>
    </w:p>
    <w:p>
      <w:r>
        <w:rPr>
          <w:b/>
        </w:rPr>
        <w:t xml:space="preserve">Tulos</w:t>
      </w:r>
    </w:p>
    <w:p>
      <w:r>
        <w:t xml:space="preserve">calen tarina on Calen seikkailuja kuvaava elokuva, jossa on loppu, joka näytetään myös elokuvan alussa.</w:t>
      </w:r>
    </w:p>
    <w:p>
      <w:r>
        <w:rPr>
          <w:b/>
        </w:rPr>
        <w:t xml:space="preserve">Esimerkki 9.1920</w:t>
      </w:r>
    </w:p>
    <w:p>
      <w:r>
        <w:t xml:space="preserve">nhl otti käyttöön jäätymissäännön 13. maaliskuuta 1939.</w:t>
      </w:r>
    </w:p>
    <w:p>
      <w:r>
        <w:rPr>
          <w:b/>
        </w:rPr>
        <w:t xml:space="preserve">Tulos</w:t>
      </w:r>
    </w:p>
    <w:p>
      <w:r>
        <w:t xml:space="preserve">NHL otti käyttöön "jäätymissäännön" 13. maaliskuuta 19.</w:t>
      </w:r>
    </w:p>
    <w:p>
      <w:r>
        <w:rPr>
          <w:b/>
        </w:rPr>
        <w:t xml:space="preserve">Tulos</w:t>
      </w:r>
    </w:p>
    <w:p>
      <w:r>
        <w:t xml:space="preserve">NHL otti käyttöön jäätymissäännön 13. maaliskuuta 1939.</w:t>
      </w:r>
    </w:p>
    <w:p>
      <w:r>
        <w:rPr>
          <w:b/>
        </w:rPr>
        <w:t xml:space="preserve">Tulos</w:t>
      </w:r>
    </w:p>
    <w:p>
      <w:r>
        <w:t xml:space="preserve">nhl aloitti jäätymissäännön 13. maaliskuuta 1939.</w:t>
      </w:r>
    </w:p>
    <w:p>
      <w:r>
        <w:rPr>
          <w:b/>
        </w:rPr>
        <w:t xml:space="preserve">Tulos</w:t>
      </w:r>
    </w:p>
    <w:p>
      <w:r>
        <w:t xml:space="preserve">nhl aloitti jäätymissäännön 13. maaliskuuta 1939.</w:t>
      </w:r>
    </w:p>
    <w:p>
      <w:r>
        <w:rPr>
          <w:b/>
        </w:rPr>
        <w:t xml:space="preserve">Tulos</w:t>
      </w:r>
    </w:p>
    <w:p>
      <w:r>
        <w:t xml:space="preserve">1 . nhl vahvisti jäätymislain 13. maaliskuuta 1939.</w:t>
      </w:r>
    </w:p>
    <w:p>
      <w:r>
        <w:rPr>
          <w:b/>
        </w:rPr>
        <w:t xml:space="preserve">Tulos</w:t>
      </w:r>
    </w:p>
    <w:p>
      <w:r>
        <w:t xml:space="preserve">nhl otti jäätymissäännön käyttöön 13. maaliskuuta 1939.</w:t>
      </w:r>
    </w:p>
    <w:p>
      <w:r>
        <w:rPr>
          <w:b/>
        </w:rPr>
        <w:t xml:space="preserve">Tulos</w:t>
      </w:r>
    </w:p>
    <w:p>
      <w:r>
        <w:t xml:space="preserve">NHL alkoi käyttää jäätymissääntöä 13. maaliskuuta 1939.</w:t>
      </w:r>
    </w:p>
    <w:p>
      <w:r>
        <w:rPr>
          <w:b/>
        </w:rPr>
        <w:t xml:space="preserve">Esimerkki 9.1921</w:t>
      </w:r>
    </w:p>
    <w:p>
      <w:r>
        <w:t xml:space="preserve">Italialaiset tuntevat sen siitä, että siellä sijaitsi 1858-1998 huipputurvavankila -lrb-, jossa pidettiin erityisen vaarallisia mafiarikollisia.</w:t>
      </w:r>
    </w:p>
    <w:p>
      <w:r>
        <w:rPr>
          <w:b/>
        </w:rPr>
        <w:t xml:space="preserve">Tulos</w:t>
      </w:r>
    </w:p>
    <w:p>
      <w:r>
        <w:t xml:space="preserve">Italialaiset tuntevat sen siitä, että siellä sijaitsee vaarallisia mafiarikollisia pidättävä huipputurvavankila.</w:t>
      </w:r>
    </w:p>
    <w:p>
      <w:r>
        <w:rPr>
          <w:b/>
        </w:rPr>
        <w:t xml:space="preserve">Tulos</w:t>
      </w:r>
    </w:p>
    <w:p>
      <w:r>
        <w:t xml:space="preserve">Italialaiset tuntevat sen siitä, että siellä sijaitsi 1858-1998 huipputurvavankila -lrb-, jossa pidettiin erityisesti hirvittäviä mafiarikollisia.</w:t>
      </w:r>
    </w:p>
    <w:p>
      <w:r>
        <w:rPr>
          <w:b/>
        </w:rPr>
        <w:t xml:space="preserve">Tulos</w:t>
      </w:r>
    </w:p>
    <w:p>
      <w:r>
        <w:t xml:space="preserve">se on tunnettu siitä, että siellä sijaitsi huipputurvavankila, jossa pidettiin mafiarikollisia vuodesta 1858 vuoteen 1998.</w:t>
      </w:r>
    </w:p>
    <w:p>
      <w:r>
        <w:rPr>
          <w:b/>
        </w:rPr>
        <w:t xml:space="preserve">Tulos</w:t>
      </w:r>
    </w:p>
    <w:p>
      <w:r>
        <w:t xml:space="preserve">Italialaiset tuntevat sen siitä, että siellä sijaitsi erittäin turvallinen vankila -lrb- 1858-1998 -rrb- , jossa pidettiin erittäin vaarallisia gangstereita ja rikollisia.</w:t>
      </w:r>
    </w:p>
    <w:p>
      <w:r>
        <w:rPr>
          <w:b/>
        </w:rPr>
        <w:t xml:space="preserve">Tulos</w:t>
      </w:r>
    </w:p>
    <w:p>
      <w:r>
        <w:t xml:space="preserve">se tunnetaan Italiassa siitä, että siellä sijaitsi vuosina 1858-1998 vaarallisimpien mafiarikollisten huipputurvavankila.</w:t>
      </w:r>
    </w:p>
    <w:p>
      <w:r>
        <w:rPr>
          <w:b/>
        </w:rPr>
        <w:t xml:space="preserve">Tulos</w:t>
      </w:r>
    </w:p>
    <w:p>
      <w:r>
        <w:t xml:space="preserve">se on huipputurvavankila -lrb- 1858-1998 -rrb- , jonka italialaiset tuntevat erityisen vaarallisten mafiarikollisten vankilana.</w:t>
      </w:r>
    </w:p>
    <w:p>
      <w:r>
        <w:rPr>
          <w:b/>
        </w:rPr>
        <w:t xml:space="preserve">Esimerkki 9.1922</w:t>
      </w:r>
    </w:p>
    <w:p>
      <w:r>
        <w:t xml:space="preserve">vuonna 1845 se liittyi Yhdysvaltoihin 28. osavaltiona.</w:t>
      </w:r>
    </w:p>
    <w:p>
      <w:r>
        <w:rPr>
          <w:b/>
        </w:rPr>
        <w:t xml:space="preserve">Tulos</w:t>
      </w:r>
    </w:p>
    <w:p>
      <w:r>
        <w:t xml:space="preserve">vuonna 1845 se liitettiin Yhdysvaltoihin 28. osavaltiona.</w:t>
      </w:r>
    </w:p>
    <w:p>
      <w:r>
        <w:rPr>
          <w:b/>
        </w:rPr>
        <w:t xml:space="preserve">Tulos</w:t>
      </w:r>
    </w:p>
    <w:p>
      <w:r>
        <w:t xml:space="preserve">vuonna 1845 se liittyi Yhdysvaltoihin 28. osavaltiona.</w:t>
      </w:r>
    </w:p>
    <w:p>
      <w:r>
        <w:rPr>
          <w:b/>
        </w:rPr>
        <w:t xml:space="preserve">Tulos</w:t>
      </w:r>
    </w:p>
    <w:p>
      <w:r>
        <w:t xml:space="preserve">vuonna 1845 se liittyi Yhdysvaltoihin 28. osavaltiona.</w:t>
      </w:r>
    </w:p>
    <w:p>
      <w:r>
        <w:rPr>
          <w:b/>
        </w:rPr>
        <w:t xml:space="preserve">Tulos</w:t>
      </w:r>
    </w:p>
    <w:p>
      <w:r>
        <w:t xml:space="preserve">vuonna 1845 se liittyi Yhdysvaltoihin 28. osavaltiona.</w:t>
      </w:r>
    </w:p>
    <w:p>
      <w:r>
        <w:rPr>
          <w:b/>
        </w:rPr>
        <w:t xml:space="preserve">Esimerkki 9.1923</w:t>
      </w:r>
    </w:p>
    <w:p>
      <w:r>
        <w:t xml:space="preserve">muussa mediassa Aquaman on esiintynyt useissa sarjakuvasarjoissa sekä live action -versiona tv-sarjassa Smallville.</w:t>
      </w:r>
    </w:p>
    <w:p>
      <w:r>
        <w:rPr>
          <w:b/>
        </w:rPr>
        <w:t xml:space="preserve">Tulos</w:t>
      </w:r>
    </w:p>
    <w:p>
      <w:r>
        <w:t xml:space="preserve">Aquaman on esiintynyt useissa sarjakuvasarjoissa ja myös live action -tv-sarjassa Smallville.</w:t>
      </w:r>
    </w:p>
    <w:p>
      <w:r>
        <w:rPr>
          <w:b/>
        </w:rPr>
        <w:t xml:space="preserve">Tulos</w:t>
      </w:r>
    </w:p>
    <w:p>
      <w:r>
        <w:t xml:space="preserve">Aquaman on esiintynyt televisiosarjoissa, kuten sarjakuvissa ja Smallvillessä.</w:t>
      </w:r>
    </w:p>
    <w:p>
      <w:r>
        <w:rPr>
          <w:b/>
        </w:rPr>
        <w:t xml:space="preserve">Tulos</w:t>
      </w:r>
    </w:p>
    <w:p>
      <w:r>
        <w:t xml:space="preserve">muussa mediassa Aquaman on esiintynyt monessa.</w:t>
      </w:r>
    </w:p>
    <w:p>
      <w:r>
        <w:rPr>
          <w:b/>
        </w:rPr>
        <w:t xml:space="preserve">Tulos</w:t>
      </w:r>
    </w:p>
    <w:p>
      <w:r>
        <w:t xml:space="preserve">Aquaman on esiintynyt useissa sarjakuvasarjoissa sekä Smallville-televisiosarjassa.</w:t>
      </w:r>
    </w:p>
    <w:p>
      <w:r>
        <w:rPr>
          <w:b/>
        </w:rPr>
        <w:t xml:space="preserve">Tulos</w:t>
      </w:r>
    </w:p>
    <w:p>
      <w:r>
        <w:t xml:space="preserve">Aquaman on esiintynyt useissa sarjakuvasarjoissa, kuten tv-sarjassa Smallville.</w:t>
      </w:r>
    </w:p>
    <w:p>
      <w:r>
        <w:rPr>
          <w:b/>
        </w:rPr>
        <w:t xml:space="preserve">Tulos</w:t>
      </w:r>
    </w:p>
    <w:p>
      <w:r>
        <w:t xml:space="preserve">muussa mediassa Aquaman on esiintynyt useissa sarjakuvasarjoissa sekä live action -versiona tv-sarjassa Smallville.</w:t>
      </w:r>
    </w:p>
    <w:p>
      <w:r>
        <w:rPr>
          <w:b/>
        </w:rPr>
        <w:t xml:space="preserve">Tulos</w:t>
      </w:r>
    </w:p>
    <w:p>
      <w:r>
        <w:t xml:space="preserve">Aquaman on esiintynyt useissa sarjakuvasarjoissa , kuten Smallville-sarjan elävässä versiossa.</w:t>
      </w:r>
    </w:p>
    <w:p>
      <w:r>
        <w:rPr>
          <w:b/>
        </w:rPr>
        <w:t xml:space="preserve">Tulos</w:t>
      </w:r>
    </w:p>
    <w:p>
      <w:r>
        <w:t xml:space="preserve">Aquaman on esiintynyt mediassa useissa sarjakuvasarjoissa sekä live action -televisiosarjoissa, kuten Smallvillessä.</w:t>
      </w:r>
    </w:p>
    <w:p>
      <w:r>
        <w:rPr>
          <w:b/>
        </w:rPr>
        <w:t xml:space="preserve">Esimerkki 9.1924</w:t>
      </w:r>
    </w:p>
    <w:p>
      <w:r>
        <w:t xml:space="preserve">mark schatz on soittanut bassoa säännöllisesti yhtyeessä vuodesta 2003.</w:t>
      </w:r>
    </w:p>
    <w:p>
      <w:r>
        <w:rPr>
          <w:b/>
        </w:rPr>
        <w:t xml:space="preserve">Tulos</w:t>
      </w:r>
    </w:p>
    <w:p>
      <w:r>
        <w:t xml:space="preserve">mark schatz on soittanut yhtyeessä vuodesta 2003.</w:t>
      </w:r>
    </w:p>
    <w:p>
      <w:r>
        <w:rPr>
          <w:b/>
        </w:rPr>
        <w:t xml:space="preserve">Tulos</w:t>
      </w:r>
    </w:p>
    <w:p>
      <w:r>
        <w:t xml:space="preserve">mark schatz on soittanut yhtyeen bassoa säännöllisesti vuodesta 2003.</w:t>
      </w:r>
    </w:p>
    <w:p>
      <w:r>
        <w:rPr>
          <w:b/>
        </w:rPr>
        <w:t xml:space="preserve">Tulos</w:t>
      </w:r>
    </w:p>
    <w:p>
      <w:r>
        <w:t xml:space="preserve">mark schatz on soittanut bassoa säännöllisesti yhtyeessä vuodesta 2003.</w:t>
      </w:r>
    </w:p>
    <w:p>
      <w:r>
        <w:rPr>
          <w:b/>
        </w:rPr>
        <w:t xml:space="preserve">Tulos</w:t>
      </w:r>
    </w:p>
    <w:p>
      <w:r>
        <w:t xml:space="preserve">1 . mark schatz on soittanut yhtyeen bassoa säännöllisesti vuodesta 2003.</w:t>
      </w:r>
    </w:p>
    <w:p>
      <w:r>
        <w:rPr>
          <w:b/>
        </w:rPr>
        <w:t xml:space="preserve">Tulos</w:t>
      </w:r>
    </w:p>
    <w:p>
      <w:r>
        <w:t xml:space="preserve">Vuodesta 2003 lähtien Mark Schatz soitti bassoa paljon yhtyeen kanssa.</w:t>
      </w:r>
    </w:p>
    <w:p>
      <w:r>
        <w:rPr>
          <w:b/>
        </w:rPr>
        <w:t xml:space="preserve">Tulos</w:t>
      </w:r>
    </w:p>
    <w:p>
      <w:r>
        <w:t xml:space="preserve">mark schatz on soittanut bassoa yhtyeessä vuodesta 2003.</w:t>
      </w:r>
    </w:p>
    <w:p>
      <w:r>
        <w:rPr>
          <w:b/>
        </w:rPr>
        <w:t xml:space="preserve">Esimerkki 9.1925</w:t>
      </w:r>
    </w:p>
    <w:p>
      <w:r>
        <w:t xml:space="preserve">riippumattoman valikoitumisen laki -lrb- "toinen laki" -rrb- riippumattoman valikoitumisen laki, joka tunnetaan myös nimellä "periytymislaki", sanoo, että eri geenien alleelit valikoituvat toisistaan riippumatta sukusolujen muodostumisen aikana.</w:t>
      </w:r>
    </w:p>
    <w:p>
      <w:r>
        <w:rPr>
          <w:b/>
        </w:rPr>
        <w:t xml:space="preserve">Tulos</w:t>
      </w:r>
    </w:p>
    <w:p>
      <w:r>
        <w:t xml:space="preserve">riippumattoman valikoitumisen laki, joka tunnetaan myös nimellä "toinen laki" tai "periytymislaki", sanoo, että eri geenien alleelit valikoituvat toisistaan riippumatta sukusolujen muodostumisen aikana.</w:t>
      </w:r>
    </w:p>
    <w:p>
      <w:r>
        <w:rPr>
          <w:b/>
        </w:rPr>
        <w:t xml:space="preserve">Tulos</w:t>
      </w:r>
    </w:p>
    <w:p>
      <w:r>
        <w:t xml:space="preserve">riippumattoman valikoitumisen laki -lrb- "toinen laki" -rrb- , joka tunnetaan myös nimellä "periytymislaki", sanoo, että eri geenien alleelit eivät riipu toisistaan sukusolujen muodostumisen aikana.</w:t>
      </w:r>
    </w:p>
    <w:p>
      <w:r>
        <w:rPr>
          <w:b/>
        </w:rPr>
        <w:t xml:space="preserve">Tulos</w:t>
      </w:r>
    </w:p>
    <w:p>
      <w:r>
        <w:t xml:space="preserve">riippumattoman valikoitumisen laki -lrb- "toinen laki" -rrb- , jota kutsutaan myös "periytymislaiksi", tarkoittaa, että eri geenien alleelit yhdistyvät erikseen, kun sukusolut muodostuvat.</w:t>
      </w:r>
    </w:p>
    <w:p>
      <w:r>
        <w:rPr>
          <w:b/>
        </w:rPr>
        <w:t xml:space="preserve">Tulos</w:t>
      </w:r>
    </w:p>
    <w:p>
      <w:r>
        <w:t xml:space="preserve">riippumattoman lajittelun laki , joka tunnetaan myös nimellä "periytymislaki", sanoo, että perinnöllisten ominaisuuksien eri muodot erottuvat toisistaan itsenäisesti lisääntymissolujen muodostumisen aikana.</w:t>
      </w:r>
    </w:p>
    <w:p>
      <w:r>
        <w:rPr>
          <w:b/>
        </w:rPr>
        <w:t xml:space="preserve">Tulos</w:t>
      </w:r>
    </w:p>
    <w:p>
      <w:r>
        <w:t xml:space="preserve">riippumattoman valikoitumisen laki , joka tunnetaan myös nimellä "periytymislaki" , toteaa, että eri geenien alleelit valikoituvat toisistaan riippumatta sukusolujen muodostumisen aikana.</w:t>
      </w:r>
    </w:p>
    <w:p>
      <w:r>
        <w:rPr>
          <w:b/>
        </w:rPr>
        <w:t xml:space="preserve">Tulos</w:t>
      </w:r>
    </w:p>
    <w:p>
      <w:r>
        <w:t xml:space="preserve">Mendelin "periytymislakien" toisen lain, "riippumattoman valikoitumisen lain", mukaan eri geenien alleelit valikoituvat toisistaan riippumatta sukusolujen muodostumisen aikana. laki tunnetaan myös nimellä "periytymislaki".</w:t>
      </w:r>
    </w:p>
    <w:p>
      <w:r>
        <w:rPr>
          <w:b/>
        </w:rPr>
        <w:t xml:space="preserve">Tulos</w:t>
      </w:r>
    </w:p>
    <w:p>
      <w:r>
        <w:t xml:space="preserve">itsenäisen valikoitumisen laki -lrb- "toinen laki" -rrb- itsenäisen valikoitumisen laki, joka tunnetaan myös nimellä "periytymislaki", sanoo, että eri geenien alleelit yhdistyvät itsestään sukusolujen muodostumisen aikana.</w:t>
      </w:r>
    </w:p>
    <w:p>
      <w:r>
        <w:rPr>
          <w:b/>
        </w:rPr>
        <w:t xml:space="preserve">Tulos</w:t>
      </w:r>
    </w:p>
    <w:p>
      <w:r>
        <w:t xml:space="preserve">"Toinen laki" , riippumattomien valikoitumisten laki, joka tunnetaan myös nimellä "periytymislaki", sanoo, että eri geenien alleelit valikoituvat toisistaan riippumatta sukusolujen muodostumisen aikana.</w:t>
      </w:r>
    </w:p>
    <w:p>
      <w:r>
        <w:rPr>
          <w:b/>
        </w:rPr>
        <w:t xml:space="preserve">Esimerkki 9.1926</w:t>
      </w:r>
    </w:p>
    <w:p>
      <w:r>
        <w:t xml:space="preserve">hän komensi 25. punjabisjoukkoa Intiassa ja Hong Kongissa, ja hänet ylennettiin everstiluutnantiksi vuonna 1910.</w:t>
      </w:r>
    </w:p>
    <w:p>
      <w:r>
        <w:rPr>
          <w:b/>
        </w:rPr>
        <w:t xml:space="preserve">Tulos</w:t>
      </w:r>
    </w:p>
    <w:p>
      <w:r>
        <w:t xml:space="preserve">hän johti 25. punjabien joukkuetta Intiassa ja Hongkongissa ja hänestä tuli everstiluutnantti vuonna 1910.</w:t>
      </w:r>
    </w:p>
    <w:p>
      <w:r>
        <w:rPr>
          <w:b/>
        </w:rPr>
        <w:t xml:space="preserve">Tulos</w:t>
      </w:r>
    </w:p>
    <w:p>
      <w:r>
        <w:t xml:space="preserve">hän komensi 25. punjabisjoukkoa Intiassa ja Hong Kongissa, ja hänet ylennettiin everstiluutnantiksi.</w:t>
      </w:r>
    </w:p>
    <w:p>
      <w:r>
        <w:rPr>
          <w:b/>
        </w:rPr>
        <w:t xml:space="preserve">Tulos</w:t>
      </w:r>
    </w:p>
    <w:p>
      <w:r>
        <w:t xml:space="preserve">hän johti 25. punjabien joukkuetta Intiassa ja Hongkongissa ja sai ylennyksen vuonna 1910.</w:t>
      </w:r>
    </w:p>
    <w:p>
      <w:r>
        <w:rPr>
          <w:b/>
        </w:rPr>
        <w:t xml:space="preserve">Esimerkki 9.1927</w:t>
      </w:r>
    </w:p>
    <w:p>
      <w:r>
        <w:t xml:space="preserve">Lisäksi asema tarjoaa suoraa lähetystä muiden grand slam -turnausten ei-finaalikierroksista.</w:t>
      </w:r>
    </w:p>
    <w:p>
      <w:r>
        <w:rPr>
          <w:b/>
        </w:rPr>
        <w:t xml:space="preserve">Tulos</w:t>
      </w:r>
    </w:p>
    <w:p>
      <w:r>
        <w:t xml:space="preserve">kanava tarjoaa myös suoraa lähetystä muiden grand slam -turnausten muista kuin loppukierroksista.</w:t>
      </w:r>
    </w:p>
    <w:p>
      <w:r>
        <w:rPr>
          <w:b/>
        </w:rPr>
        <w:t xml:space="preserve">Tulos</w:t>
      </w:r>
    </w:p>
    <w:p>
      <w:r>
        <w:t xml:space="preserve">asema tarjoaa suoraa lähetystä muiden grand slam -turnausten muista kuin loppukierroksista.</w:t>
      </w:r>
    </w:p>
    <w:p>
      <w:r>
        <w:rPr>
          <w:b/>
        </w:rPr>
        <w:t xml:space="preserve">Tulos</w:t>
      </w:r>
    </w:p>
    <w:p>
      <w:r>
        <w:t xml:space="preserve">kanava tarjoaa myös muiden grand slam -turnausten loppukierrosten ulkopuolisia lähetyksiä.</w:t>
      </w:r>
    </w:p>
    <w:p>
      <w:r>
        <w:rPr>
          <w:b/>
        </w:rPr>
        <w:t xml:space="preserve">Tulos</w:t>
      </w:r>
    </w:p>
    <w:p>
      <w:r>
        <w:t xml:space="preserve">kanava tarjoaa myös suoraa lähetystä muiden grand slam -turnausten muista kuin loppukierroksista.</w:t>
      </w:r>
    </w:p>
    <w:p>
      <w:r>
        <w:rPr>
          <w:b/>
        </w:rPr>
        <w:t xml:space="preserve">Tulos</w:t>
      </w:r>
    </w:p>
    <w:p>
      <w:r>
        <w:t xml:space="preserve">Lisäksi asema lähettää suoraa lähetystä muiden grand slam -turnausten muista kuin loppukierroksista.</w:t>
      </w:r>
    </w:p>
    <w:p>
      <w:r>
        <w:rPr>
          <w:b/>
        </w:rPr>
        <w:t xml:space="preserve">Tulos</w:t>
      </w:r>
    </w:p>
    <w:p>
      <w:r>
        <w:t xml:space="preserve">myös , tämä asema tarjoaa jopa minuutin kattavuus kaikki kierrokset ja myös muita grand slam-turnauksia.</w:t>
      </w:r>
    </w:p>
    <w:p>
      <w:r>
        <w:rPr>
          <w:b/>
        </w:rPr>
        <w:t xml:space="preserve">Tulos</w:t>
      </w:r>
    </w:p>
    <w:p>
      <w:r>
        <w:t xml:space="preserve">Lisäksi asema tarjoaa suoraa lähetystä grand slam -turnausten muista kuin loppukierroksista.</w:t>
      </w:r>
    </w:p>
    <w:p>
      <w:r>
        <w:rPr>
          <w:b/>
        </w:rPr>
        <w:t xml:space="preserve">Esimerkki 9.1928</w:t>
      </w:r>
    </w:p>
    <w:p>
      <w:r>
        <w:t xml:space="preserve">Alizée julkaisi kaksi albumia, jotka molemmat olivat hittejä sekä Ranskassa että sen ulkopuolella, kun hän teki yhteistyötä Mylène Farmerin ja Laurent Boutonnatin kanssa.</w:t>
      </w:r>
    </w:p>
    <w:p>
      <w:r>
        <w:rPr>
          <w:b/>
        </w:rPr>
        <w:t xml:space="preserve">Tulos</w:t>
      </w:r>
    </w:p>
    <w:p>
      <w:r>
        <w:t xml:space="preserve">Alizée julkaisi kaksi albumia, jotka molemmat olivat hittejä sekä Ranskassa että sen ulkopuolella, kun hän työskenteli yhdessä Mylène Farmerin ja Laurent Boutonnatin kanssa.</w:t>
      </w:r>
    </w:p>
    <w:p>
      <w:r>
        <w:rPr>
          <w:b/>
        </w:rPr>
        <w:t xml:space="preserve">Tulos</w:t>
      </w:r>
    </w:p>
    <w:p>
      <w:r>
        <w:t xml:space="preserve">työskennellessään mylene farmerin ja laurent outonnat'n kanssa alizee teki kaksi albumia, jotka molemmat olivat populaareja Ranskassa ja sen ulkopuolella.</w:t>
      </w:r>
    </w:p>
    <w:p>
      <w:r>
        <w:rPr>
          <w:b/>
        </w:rPr>
        <w:t xml:space="preserve">Tulos</w:t>
      </w:r>
    </w:p>
    <w:p>
      <w:r>
        <w:t xml:space="preserve">työskennellessään yhdessä mylène farmerin ja laurent boutonnatin kanssa alizée julkaisi kaksi albumia, jotka molemmat olivat erittäin suosittuja sekä Ranskassa että sen ulkopuolella.</w:t>
      </w:r>
    </w:p>
    <w:p>
      <w:r>
        <w:rPr>
          <w:b/>
        </w:rPr>
        <w:t xml:space="preserve">Tulos</w:t>
      </w:r>
    </w:p>
    <w:p>
      <w:r>
        <w:t xml:space="preserve">Alizee julkaisi kaksi albumia yhteistyössä Mylene Farmerin ja Laurent Boutonnatin kanssa - molemmat menestyivät Ranskassa ja sen ulkopuolella.</w:t>
      </w:r>
    </w:p>
    <w:p>
      <w:r>
        <w:rPr>
          <w:b/>
        </w:rPr>
        <w:t xml:space="preserve">Tulos</w:t>
      </w:r>
    </w:p>
    <w:p>
      <w:r>
        <w:t xml:space="preserve">Alizee julkaisi kaksi hittialbumia Mylene Farmerin ja Laurent Boutonnatin avustuksella.</w:t>
      </w:r>
    </w:p>
    <w:p>
      <w:r>
        <w:rPr>
          <w:b/>
        </w:rPr>
        <w:t xml:space="preserve">Tulos</w:t>
      </w:r>
    </w:p>
    <w:p>
      <w:r>
        <w:t xml:space="preserve">työskennellessään yhdessä mylene farmerin ja laurent boutonnat'n kanssa alizee julkaisi kaksi albumia, jotka molemmat olivat hittejä sekä francissa että sen ulkopuolella.</w:t>
      </w:r>
    </w:p>
    <w:p>
      <w:r>
        <w:rPr>
          <w:b/>
        </w:rPr>
        <w:t xml:space="preserve">Tulos</w:t>
      </w:r>
    </w:p>
    <w:p>
      <w:r>
        <w:t xml:space="preserve">Alizée julkaisi kaksi albumia, jotka molemmat olivat kuuluisia sekä Ranskassa että sen ulkopuolella, kun hän teki yhteistyötä Mylène Farmerin ja Laurent Boutonnatin kanssa.</w:t>
      </w:r>
    </w:p>
    <w:p>
      <w:r>
        <w:rPr>
          <w:b/>
        </w:rPr>
        <w:t xml:space="preserve">Esimerkki 9.1929</w:t>
      </w:r>
    </w:p>
    <w:p>
      <w:r>
        <w:t xml:space="preserve">kertomus ninigi no mikoton lähettämisestä maahan on nihon shokissa.</w:t>
      </w:r>
    </w:p>
    <w:p>
      <w:r>
        <w:rPr>
          <w:b/>
        </w:rPr>
        <w:t xml:space="preserve">Tulos</w:t>
      </w:r>
    </w:p>
    <w:p>
      <w:r>
        <w:t xml:space="preserve">1 . tarina ninigi no mikoton lähettämisestä maahan esiintyy nihon shokissa.</w:t>
      </w:r>
    </w:p>
    <w:p>
      <w:r>
        <w:rPr>
          <w:b/>
        </w:rPr>
        <w:t xml:space="preserve">Tulos</w:t>
      </w:r>
    </w:p>
    <w:p>
      <w:r>
        <w:t xml:space="preserve">ninigi no mikoton lähettäminen maahan esiintyy nihon shokissa.</w:t>
      </w:r>
    </w:p>
    <w:p>
      <w:r>
        <w:rPr>
          <w:b/>
        </w:rPr>
        <w:t xml:space="preserve">Tulos</w:t>
      </w:r>
    </w:p>
    <w:p>
      <w:r>
        <w:t xml:space="preserve">kertomus ninigi no mikoton lähettämisestä maahan on julkaistu nihon shokissa.</w:t>
      </w:r>
    </w:p>
    <w:p>
      <w:r>
        <w:rPr>
          <w:b/>
        </w:rPr>
        <w:t xml:space="preserve">Tulos</w:t>
      </w:r>
    </w:p>
    <w:p>
      <w:r>
        <w:t xml:space="preserve">tarina ninigi no mikoton saapumisesta maan päälle esiintyy nihon shokissa.</w:t>
      </w:r>
    </w:p>
    <w:p>
      <w:r>
        <w:rPr>
          <w:b/>
        </w:rPr>
        <w:t xml:space="preserve">Tulos</w:t>
      </w:r>
    </w:p>
    <w:p>
      <w:r>
        <w:t xml:space="preserve">tarina ninigi no mikoton lähettämisestä maahan esiintyy nihon shokissa.</w:t>
      </w:r>
    </w:p>
    <w:p>
      <w:r>
        <w:rPr>
          <w:b/>
        </w:rPr>
        <w:t xml:space="preserve">Tulos</w:t>
      </w:r>
    </w:p>
    <w:p>
      <w:r>
        <w:t xml:space="preserve">kertomus ninigi no mikoton lähettämisestä maahan on nihon shossa.</w:t>
      </w:r>
    </w:p>
    <w:p>
      <w:r>
        <w:rPr>
          <w:b/>
        </w:rPr>
        <w:t xml:space="preserve">Tulos</w:t>
      </w:r>
    </w:p>
    <w:p>
      <w:r>
        <w:t xml:space="preserve">tarina ninigi no mikoton lähettämisestä maahan on nihon shokissa.</w:t>
      </w:r>
    </w:p>
    <w:p>
      <w:r>
        <w:rPr>
          <w:b/>
        </w:rPr>
        <w:t xml:space="preserve">Esimerkki 9.1930</w:t>
      </w:r>
    </w:p>
    <w:p>
      <w:r>
        <w:t xml:space="preserve">keskiajan filosofia keskiajan euroopassa dialektiikka -lrb- jota kutsutaan myös logiikaksi -rrb- oli yksi kolmesta alkuperäisestä vapaasta taiteesta, jotka tunnettiin yhteisesti nimellä trivium -lrb- muut olivat retoriikka ja kielioppi -rrb-.</w:t>
      </w:r>
    </w:p>
    <w:p>
      <w:r>
        <w:rPr>
          <w:b/>
        </w:rPr>
        <w:t xml:space="preserve">Tulos</w:t>
      </w:r>
    </w:p>
    <w:p>
      <w:r>
        <w:t xml:space="preserve">keskiajan eurooppalaisessa filosofiassa oli kolme alkuperäistä vapaata taidetta, jotka tunnettiin nimellä trivium , ja muut olivat retoriikka ja kielioppi.</w:t>
      </w:r>
    </w:p>
    <w:p>
      <w:r>
        <w:rPr>
          <w:b/>
        </w:rPr>
        <w:t xml:space="preserve">Tulos</w:t>
      </w:r>
    </w:p>
    <w:p>
      <w:r>
        <w:t xml:space="preserve">keskiajan ajatukset keskiajan Euroopassa logiikka oli yksi kolmesta alkuperäisestä vapaasta taiteesta, jotka kaikki tunnetaan nimellä trivium.</w:t>
      </w:r>
    </w:p>
    <w:p>
      <w:r>
        <w:rPr>
          <w:b/>
        </w:rPr>
        <w:t xml:space="preserve">Tulos</w:t>
      </w:r>
    </w:p>
    <w:p>
      <w:r>
        <w:t xml:space="preserve">keskiajan filosofia keskiajan euroopassa dialektiikka -lrb- jota kutsutaan myös logiikaksi -rrb- oli yksi kolmesta alkuperäisestä vapaasta taiteesta, jotka tunnettiin kollektiivisesti nimellä trivium -lrb- muut olivat retoriikka ja kielioppi -rrb-.</w:t>
      </w:r>
    </w:p>
    <w:p>
      <w:r>
        <w:rPr>
          <w:b/>
        </w:rPr>
        <w:t xml:space="preserve">Tulos</w:t>
      </w:r>
    </w:p>
    <w:p>
      <w:r>
        <w:t xml:space="preserve">trivium oli termi, jota käytettiin kolmesta alkuperäisestä keskiaikaisesta eurooppalaisesta filosofiasta. triviumin kolme osatekijää olivat dialektiikka -lrb-, jota kutsutaan myös "logiikaksi" -rrb-, reoria ja kielioppi.</w:t>
      </w:r>
    </w:p>
    <w:p>
      <w:r>
        <w:rPr>
          <w:b/>
        </w:rPr>
        <w:t xml:space="preserve">Tulos</w:t>
      </w:r>
    </w:p>
    <w:p>
      <w:r>
        <w:t xml:space="preserve">keskiajan filosofia keskiajan euroopassa dialektiikka -lrb- jota kutsutaan myös logiikaksi -rrb- oli yksi kolmesta ensimmäisestä vapaasta taiteesta, jotka tunnetaan yhdessä nimellä trivium -lrb- muut olivat retoriikka ja kielioppi -rrb-.</w:t>
      </w:r>
    </w:p>
    <w:p>
      <w:r>
        <w:rPr>
          <w:b/>
        </w:rPr>
        <w:t xml:space="preserve">Tulos</w:t>
      </w:r>
    </w:p>
    <w:p>
      <w:r>
        <w:t xml:space="preserve">keskiajan filosofia keskiajan euroopassa dialektiikka -lrb- jota kutsutaan myös logiikaksi -rrb- oli yksi kolmesta alkuperäisestä vapaasta taiteesta, jotka tunnetaan yhdessä nimellä trivium -lrb- muut olivat retoriikka ja kielioppi -rrb-.</w:t>
      </w:r>
    </w:p>
    <w:p>
      <w:r>
        <w:rPr>
          <w:b/>
        </w:rPr>
        <w:t xml:space="preserve">Tulos</w:t>
      </w:r>
    </w:p>
    <w:p>
      <w:r>
        <w:t xml:space="preserve">keskiajalla, filosofia Euroopassa opiskeli logiikkaa, retoriikkaa ja kielioppia, jotka ovat kolme alkuperäistä vapaata taidetta, jotka tunnetaan nimellä trivium.</w:t>
      </w:r>
    </w:p>
    <w:p>
      <w:r>
        <w:rPr>
          <w:b/>
        </w:rPr>
        <w:t xml:space="preserve">Tulos</w:t>
      </w:r>
    </w:p>
    <w:p>
      <w:r>
        <w:t xml:space="preserve">keskiajan filosofia keskiajan euroopassa dialektiikka -lrb- jota kutsutaan myös logiikaksi -rrb- oli yksi kolmesta alkuperäisestä vapaasta taiteesta, jotka kaikki yhdessä tunnetaan nimellä trivium -lrb- muut olivat retoriikka ja kielioppi -rrb-.</w:t>
      </w:r>
    </w:p>
    <w:p>
      <w:r>
        <w:rPr>
          <w:b/>
        </w:rPr>
        <w:t xml:space="preserve">Esimerkki 9.1931</w:t>
      </w:r>
    </w:p>
    <w:p>
      <w:r>
        <w:t xml:space="preserve">oli edelleen mahdollista, että nestemäistä etaania ja metaania saattaisi löytyä titaanin navoilta, missä sen oletettiin olevan runsasta ja vakaata.</w:t>
      </w:r>
    </w:p>
    <w:p>
      <w:r>
        <w:rPr>
          <w:b/>
        </w:rPr>
        <w:t xml:space="preserve">Tulos</w:t>
      </w:r>
    </w:p>
    <w:p>
      <w:r>
        <w:t xml:space="preserve">oli olemassa mahdollisuus, että nestemäistä etaania ja metaania saattaisi löytyä Titan-planeetan navoilta, ja sen uskottiin olevan suuri ja turvallinen varasto.</w:t>
      </w:r>
    </w:p>
    <w:p>
      <w:r>
        <w:rPr>
          <w:b/>
        </w:rPr>
        <w:t xml:space="preserve">Tulos</w:t>
      </w:r>
    </w:p>
    <w:p>
      <w:r>
        <w:t xml:space="preserve">oli edelleen mahdollista, että nestemäistä etaania ja metaania saattaisi löytyä Titaanin navoilta, missä sen oletettiin olevan suuria määriä ja vakaata.</w:t>
      </w:r>
    </w:p>
    <w:p>
      <w:r>
        <w:rPr>
          <w:b/>
        </w:rPr>
        <w:t xml:space="preserve">Tulos</w:t>
      </w:r>
    </w:p>
    <w:p>
      <w:r>
        <w:t xml:space="preserve">oli edelleen mahdollista, että nestemäistä etaania ja metaania saattaisi löytyä Titaanin navoilta, missä sen uskottiin olevan vakaata ja suuria määriä.</w:t>
      </w:r>
    </w:p>
    <w:p>
      <w:r>
        <w:rPr>
          <w:b/>
        </w:rPr>
        <w:t xml:space="preserve">Tulos</w:t>
      </w:r>
    </w:p>
    <w:p>
      <w:r>
        <w:t xml:space="preserve">oli edelleen mahdollista, että nestemäistä etaania ja metaania saattaisi löytyä titaanin navoilta, missä sen oletettiin olevan runsasta ja vakaata.</w:t>
      </w:r>
    </w:p>
    <w:p>
      <w:r>
        <w:rPr>
          <w:b/>
        </w:rPr>
        <w:t xml:space="preserve">Tulos</w:t>
      </w:r>
    </w:p>
    <w:p>
      <w:r>
        <w:t xml:space="preserve">oli mahdollista, että nestemäistä etaania ja metaania saattaisi löytyä titaanin navoilta, missä sen oletettiin olevan runsasta ja vakaata.</w:t>
      </w:r>
    </w:p>
    <w:p>
      <w:r>
        <w:rPr>
          <w:b/>
        </w:rPr>
        <w:t xml:space="preserve">Tulos</w:t>
      </w:r>
    </w:p>
    <w:p>
      <w:r>
        <w:t xml:space="preserve">oli mahdollista, että nestemäistä etaania ja metaania saattaisi löytyä titaanin navoilta, joissa sen odotettiin olevan runsaasti ja vakaata.</w:t>
      </w:r>
    </w:p>
    <w:p>
      <w:r>
        <w:rPr>
          <w:b/>
        </w:rPr>
        <w:t xml:space="preserve">Tulos</w:t>
      </w:r>
    </w:p>
    <w:p>
      <w:r>
        <w:t xml:space="preserve">oli edelleen mahdollista, että nestemäistä etaania ja metaania saattaisi löytyä titaanin navoilta, joissa sen oletettiin olevan enemmän ja vakaampaa.</w:t>
      </w:r>
    </w:p>
    <w:p>
      <w:r>
        <w:rPr>
          <w:b/>
        </w:rPr>
        <w:t xml:space="preserve">Esimerkki 9.1932</w:t>
      </w:r>
    </w:p>
    <w:p>
      <w:r>
        <w:t xml:space="preserve">Nämä eid-rukoukset on tarkoitus viettää suurissa ryhmissä, joten suuret moskeijat järjestävät niitä yleensä sekä omille seurakuntalaisilleen että pienempien paikallisten moskeijoiden seurakuntalaisille.</w:t>
      </w:r>
    </w:p>
    <w:p>
      <w:r>
        <w:rPr>
          <w:b/>
        </w:rPr>
        <w:t xml:space="preserve">Tulos</w:t>
      </w:r>
    </w:p>
    <w:p>
      <w:r>
        <w:t xml:space="preserve">eid-rukoukset on pidettävä suurissa ryhmissä, joten suuret moskeijat järjestävät rukouksia sekä omille että pienemmille paikallisille moskeijoille.</w:t>
      </w:r>
    </w:p>
    <w:p>
      <w:r>
        <w:rPr>
          <w:b/>
        </w:rPr>
        <w:t xml:space="preserve">Tulos</w:t>
      </w:r>
    </w:p>
    <w:p>
      <w:r>
        <w:t xml:space="preserve">Nämä eid-rukoukset on tarkoitus viettää suurissa ryhmissä, joten suuret moskeijat järjestävät niitä yleensä sekä omille että pienempien paikallisten moskeijoiden asukkaille.</w:t>
      </w:r>
    </w:p>
    <w:p>
      <w:r>
        <w:rPr>
          <w:b/>
        </w:rPr>
        <w:t xml:space="preserve">Tulos</w:t>
      </w:r>
    </w:p>
    <w:p>
      <w:r>
        <w:t xml:space="preserve">Nämä eid-rukoukset oletetaan vietettävän suurissa ryhmissä, ja siksi suuret moskeijat järjestävät ne yleensä sekä seurakuntalaisilleen että pienempien paikallisten moskeijoiden seurakuntalaisille.</w:t>
      </w:r>
    </w:p>
    <w:p>
      <w:r>
        <w:rPr>
          <w:b/>
        </w:rPr>
        <w:t xml:space="preserve">Tulos</w:t>
      </w:r>
    </w:p>
    <w:p>
      <w:r>
        <w:t xml:space="preserve">suurempia moskeijoita tarjotaan yleensä näille suurille eid-rukousryhmille.</w:t>
      </w:r>
    </w:p>
    <w:p>
      <w:r>
        <w:rPr>
          <w:b/>
        </w:rPr>
        <w:t xml:space="preserve">Tulos</w:t>
      </w:r>
    </w:p>
    <w:p>
      <w:r>
        <w:t xml:space="preserve">Nämä eid-rukoukset on tarkoitus viettää suurissa ryhmissä, joten suuret moskeijat järjestävät niitä yleensä sekä omille seurakuntalaisilleen että pienempien paikallisten moskeijoiden seurakuntalaisille.</w:t>
      </w:r>
    </w:p>
    <w:p>
      <w:r>
        <w:rPr>
          <w:b/>
        </w:rPr>
        <w:t xml:space="preserve">Tulos</w:t>
      </w:r>
    </w:p>
    <w:p>
      <w:r>
        <w:t xml:space="preserve">Nämä eid-rukoukset on tarkoitettu vietettäväksi suurissa ryhmissä, joten suuremmissa moskeijoissa on yleensä näitä rukouksia vierailijoilleen ja pienempien paikallisten moskeijoiden vierailijoille.</w:t>
      </w:r>
    </w:p>
    <w:p>
      <w:r>
        <w:rPr>
          <w:b/>
        </w:rPr>
        <w:t xml:space="preserve">Esimerkki 9.1933</w:t>
      </w:r>
    </w:p>
    <w:p>
      <w:r>
        <w:t xml:space="preserve">promootiosinglen julkaisemisen jälkeen glory to the brave julkaistiin koko euroopassa.</w:t>
      </w:r>
    </w:p>
    <w:p>
      <w:r>
        <w:rPr>
          <w:b/>
        </w:rPr>
        <w:t xml:space="preserve">Tulos</w:t>
      </w:r>
    </w:p>
    <w:p>
      <w:r>
        <w:t xml:space="preserve">glory to the brave julkaistiin koko Euroopassa promootiosinglen julkaisun jälkeen.</w:t>
      </w:r>
    </w:p>
    <w:p>
      <w:r>
        <w:rPr>
          <w:b/>
        </w:rPr>
        <w:t xml:space="preserve">Tulos</w:t>
      </w:r>
    </w:p>
    <w:p>
      <w:r>
        <w:t xml:space="preserve">1 . promootiosinglen julkaisemisen jälkeen glory to the brave julkaistiin monissa osissa Eurooppaa.</w:t>
      </w:r>
    </w:p>
    <w:p>
      <w:r>
        <w:rPr>
          <w:b/>
        </w:rPr>
        <w:t xml:space="preserve">Tulos</w:t>
      </w:r>
    </w:p>
    <w:p>
      <w:r>
        <w:t xml:space="preserve">glory to the brave julkaistiin koko euroopassa .sen jälkeen, kun single julkaistiin ilmaiseksi kuuntelijoiden vakuuttamiseksi.</w:t>
      </w:r>
    </w:p>
    <w:p>
      <w:r>
        <w:rPr>
          <w:b/>
        </w:rPr>
        <w:t xml:space="preserve">Tulos</w:t>
      </w:r>
    </w:p>
    <w:p>
      <w:r>
        <w:t xml:space="preserve">singlen julkaisun jälkeen Euroopassa julkaistiin glory to the brave.</w:t>
      </w:r>
    </w:p>
    <w:p>
      <w:r>
        <w:rPr>
          <w:b/>
        </w:rPr>
        <w:t xml:space="preserve">Tulos</w:t>
      </w:r>
    </w:p>
    <w:p>
      <w:r>
        <w:t xml:space="preserve">promootiosinglen julkaisemisen jälkeen glory to the brave julkaistiin ympäri Eurooppaa.</w:t>
      </w:r>
    </w:p>
    <w:p>
      <w:r>
        <w:rPr>
          <w:b/>
        </w:rPr>
        <w:t xml:space="preserve">Esimerkki 9.1934</w:t>
      </w:r>
    </w:p>
    <w:p>
      <w:r>
        <w:t xml:space="preserve">aasia guptat kukistavat viimeisen läntisen satrapin, Rudrasimha III:n.</w:t>
      </w:r>
    </w:p>
    <w:p>
      <w:r>
        <w:rPr>
          <w:b/>
        </w:rPr>
        <w:t xml:space="preserve">Tulos</w:t>
      </w:r>
    </w:p>
    <w:p>
      <w:r>
        <w:t xml:space="preserve">guptat kukistivat Aasian viimeisen länsimaisen satrapin Rudrasinha III:n.</w:t>
      </w:r>
    </w:p>
    <w:p>
      <w:r>
        <w:rPr>
          <w:b/>
        </w:rPr>
        <w:t xml:space="preserve">Tulos</w:t>
      </w:r>
    </w:p>
    <w:p>
      <w:r>
        <w:t xml:space="preserve">Aasiassa guptat kukistivat viimeisen läntisen satrapin, Rudrasimha III:n.</w:t>
      </w:r>
    </w:p>
    <w:p>
      <w:r>
        <w:rPr>
          <w:b/>
        </w:rPr>
        <w:t xml:space="preserve">Tulos</w:t>
      </w:r>
    </w:p>
    <w:p>
      <w:r>
        <w:t xml:space="preserve">gupta-kuningas ramagupta kukisti viimeisen saka-kuninkaan, Rudrasimha III:n , läntisen satrapin Aasiassa.</w:t>
      </w:r>
    </w:p>
    <w:p>
      <w:r>
        <w:rPr>
          <w:b/>
        </w:rPr>
        <w:t xml:space="preserve">Tulos</w:t>
      </w:r>
    </w:p>
    <w:p>
      <w:r>
        <w:t xml:space="preserve">guptat lyövät viimeisen läntisen satrapin, Rudrasimha III:n.</w:t>
      </w:r>
    </w:p>
    <w:p>
      <w:r>
        <w:rPr>
          <w:b/>
        </w:rPr>
        <w:t xml:space="preserve">Tulos</w:t>
      </w:r>
    </w:p>
    <w:p>
      <w:r>
        <w:t xml:space="preserve">rudrasimha iii , guptat kukistavat hänet.</w:t>
      </w:r>
    </w:p>
    <w:p>
      <w:r>
        <w:rPr>
          <w:b/>
        </w:rPr>
        <w:t xml:space="preserve">Tulos</w:t>
      </w:r>
    </w:p>
    <w:p>
      <w:r>
        <w:t xml:space="preserve">aasia guptat lyövät viimeisen läntisen satrapin, Rudrasimha III:n.</w:t>
      </w:r>
    </w:p>
    <w:p>
      <w:r>
        <w:rPr>
          <w:b/>
        </w:rPr>
        <w:t xml:space="preserve">Tulos</w:t>
      </w:r>
    </w:p>
    <w:p>
      <w:r>
        <w:t xml:space="preserve">aasia viimeinen läntinen satrappi , Rudrasimha III , häviää guptoille.</w:t>
      </w:r>
    </w:p>
    <w:p>
      <w:r>
        <w:rPr>
          <w:b/>
        </w:rPr>
        <w:t xml:space="preserve">Esimerkki 9.1935</w:t>
      </w:r>
    </w:p>
    <w:p>
      <w:r>
        <w:t xml:space="preserve">robert leroy johnson -lrb- 8. toukokuuta 1911 - 16. elokuuta 1938 -rrb- oli yhdysvaltalainen bluesmuusikko , yksi kuuluisimmista delta blues -muusikoista.</w:t>
      </w:r>
    </w:p>
    <w:p>
      <w:r>
        <w:rPr>
          <w:b/>
        </w:rPr>
        <w:t xml:space="preserve">Tulos</w:t>
      </w:r>
    </w:p>
    <w:p>
      <w:r>
        <w:t xml:space="preserve">robert leroy johnson -lrb- 8. toukokuuta 1911 - 16. elokuuta 1938 -rrb- oli yhdysvaltalainen bluesmuusikko , yksi tunnetuimmista deltablues-muusikoista.</w:t>
      </w:r>
    </w:p>
    <w:p>
      <w:r>
        <w:rPr>
          <w:b/>
        </w:rPr>
        <w:t xml:space="preserve">Tulos</w:t>
      </w:r>
    </w:p>
    <w:p>
      <w:r>
        <w:t xml:space="preserve">robert leroy johnson -lrb- 8. toukokuuta 1911 - 16. elokuuta 1938 -rrb- oli yhdysvaltalainen blues-soittaja, yksi ensimmäisistä kuuluisista delta bluesin soittajista.</w:t>
      </w:r>
    </w:p>
    <w:p>
      <w:r>
        <w:rPr>
          <w:b/>
        </w:rPr>
        <w:t xml:space="preserve">Tulos</w:t>
      </w:r>
    </w:p>
    <w:p>
      <w:r>
        <w:t xml:space="preserve">robert leroy johnson -lrb- 8. toukokuuta 1911 - 16. elokuuta 1938 -rrb- , yhdysvaltalainen bluesmuusikko , oli kuuluisin delta blues -muusikoista.</w:t>
      </w:r>
    </w:p>
    <w:p>
      <w:r>
        <w:rPr>
          <w:b/>
        </w:rPr>
        <w:t xml:space="preserve">Tulos</w:t>
      </w:r>
    </w:p>
    <w:p>
      <w:r>
        <w:t xml:space="preserve">robert leroy johnson oli yksi kuuluisimmista deltablues-muusikoista.</w:t>
      </w:r>
    </w:p>
    <w:p>
      <w:r>
        <w:rPr>
          <w:b/>
        </w:rPr>
        <w:t xml:space="preserve">Tulos</w:t>
      </w:r>
    </w:p>
    <w:p>
      <w:r>
        <w:t xml:space="preserve">robert leroy johnson oli yksi Amerikan kuuluisimmista deltablues-muusikoista.</w:t>
      </w:r>
    </w:p>
    <w:p>
      <w:r>
        <w:rPr>
          <w:b/>
        </w:rPr>
        <w:t xml:space="preserve">Tulos</w:t>
      </w:r>
    </w:p>
    <w:p>
      <w:r>
        <w:t xml:space="preserve">robert leroy johnson -lrb- 8. toukokuuta 1911 - 16. elokuuta 1938 -rrb- oli yhdysvaltalainen bluesmuusikko , yksi kuuluisimmista deltablues-muusikoista.</w:t>
      </w:r>
    </w:p>
    <w:p>
      <w:r>
        <w:rPr>
          <w:b/>
        </w:rPr>
        <w:t xml:space="preserve">Tulos</w:t>
      </w:r>
    </w:p>
    <w:p>
      <w:r>
        <w:t xml:space="preserve">robert leroy johns , amerikkalainen bluesmuusikko , oli yksi kuuluisimmista delta blues -muusikoista.</w:t>
      </w:r>
    </w:p>
    <w:p>
      <w:r>
        <w:rPr>
          <w:b/>
        </w:rPr>
        <w:t xml:space="preserve">Esimerkki 9.1936</w:t>
      </w:r>
    </w:p>
    <w:p>
      <w:r>
        <w:t xml:space="preserve">Tämä lujitti jengin yleistä kannatusta erityisesti Koillis-Viktoriassa.</w:t>
      </w:r>
    </w:p>
    <w:p>
      <w:r>
        <w:rPr>
          <w:b/>
        </w:rPr>
        <w:t xml:space="preserve">Tulos</w:t>
      </w:r>
    </w:p>
    <w:p>
      <w:r>
        <w:t xml:space="preserve">jengin kannatus oli vankkaa erityisesti Koillis-Viktoriassa.</w:t>
      </w:r>
    </w:p>
    <w:p>
      <w:r>
        <w:rPr>
          <w:b/>
        </w:rPr>
        <w:t xml:space="preserve">Tulos</w:t>
      </w:r>
    </w:p>
    <w:p>
      <w:r>
        <w:t xml:space="preserve">Näin jengi sai julkista tukea erityisesti Koillis-Victoriassa.</w:t>
      </w:r>
    </w:p>
    <w:p>
      <w:r>
        <w:rPr>
          <w:b/>
        </w:rPr>
        <w:t xml:space="preserve">Tulos</w:t>
      </w:r>
    </w:p>
    <w:p>
      <w:r>
        <w:t xml:space="preserve">Yleinen tuki Koillis-Viktoriassa vahvistui jengille.</w:t>
      </w:r>
    </w:p>
    <w:p>
      <w:r>
        <w:rPr>
          <w:b/>
        </w:rPr>
        <w:t xml:space="preserve">Tulos</w:t>
      </w:r>
    </w:p>
    <w:p>
      <w:r>
        <w:t xml:space="preserve">Koillis-Viktoriassa on nyt vahvin tuki jengille.</w:t>
      </w:r>
    </w:p>
    <w:p>
      <w:r>
        <w:rPr>
          <w:b/>
        </w:rPr>
        <w:t xml:space="preserve">Tulos</w:t>
      </w:r>
    </w:p>
    <w:p>
      <w:r>
        <w:t xml:space="preserve">Koillis-Viktoriassa jengi tukee sementoitua yleisöä.</w:t>
      </w:r>
    </w:p>
    <w:p>
      <w:r>
        <w:rPr>
          <w:b/>
        </w:rPr>
        <w:t xml:space="preserve">Tulos</w:t>
      </w:r>
    </w:p>
    <w:p>
      <w:r>
        <w:t xml:space="preserve">tämä vahvisti jengin tukea.</w:t>
      </w:r>
    </w:p>
    <w:p>
      <w:r>
        <w:rPr>
          <w:b/>
        </w:rPr>
        <w:t xml:space="preserve">Tulos</w:t>
      </w:r>
    </w:p>
    <w:p>
      <w:r>
        <w:t xml:space="preserve">Tämä toi jengille julkista tukea erityisesti Victorian koillisosassa.</w:t>
      </w:r>
    </w:p>
    <w:p>
      <w:r>
        <w:rPr>
          <w:b/>
        </w:rPr>
        <w:t xml:space="preserve">Tulos</w:t>
      </w:r>
    </w:p>
    <w:p>
      <w:r>
        <w:t xml:space="preserve">Tämä antoi julkista tukea jengille erityisesti Victorian koillisosassa.</w:t>
      </w:r>
    </w:p>
    <w:p>
      <w:r>
        <w:rPr>
          <w:b/>
        </w:rPr>
        <w:t xml:space="preserve">Esimerkki 9.1937</w:t>
      </w:r>
    </w:p>
    <w:p>
      <w:r>
        <w:t xml:space="preserve">hurrikaani lane oli voimakkain Tyynenmeren alueen hurrikaani, joka saapui Meksikoon sitten vuoden 2002 Kenna-hurrikaanin.</w:t>
      </w:r>
    </w:p>
    <w:p>
      <w:r>
        <w:rPr>
          <w:b/>
        </w:rPr>
        <w:t xml:space="preserve">Tulos</w:t>
      </w:r>
    </w:p>
    <w:p>
      <w:r>
        <w:t xml:space="preserve">hurrikaani Lane oli voimakkain Tyynenmeren alueen hurrikaani, joka saavutti rannikon Meksikossa sitten vuoden 2002 Kenna-hurrikaanin.</w:t>
      </w:r>
    </w:p>
    <w:p>
      <w:r>
        <w:rPr>
          <w:b/>
        </w:rPr>
        <w:t xml:space="preserve">Tulos</w:t>
      </w:r>
    </w:p>
    <w:p>
      <w:r>
        <w:t xml:space="preserve">hurrikaani Lane oli voimakkain Tyynenmeren hurrikaani sitten vuoden 2002 Kenna-hurrikaanin, joka laskeutui Meksikoon.</w:t>
      </w:r>
    </w:p>
    <w:p>
      <w:r>
        <w:rPr>
          <w:b/>
        </w:rPr>
        <w:t xml:space="preserve">Tulos</w:t>
      </w:r>
    </w:p>
    <w:p>
      <w:r>
        <w:t xml:space="preserve">hurrikaani Lane oli voimakkain Meksikoon osunut Tyynenmeren hurrikaani sitten vuoden 2002 Kenna-hurrikaanin.</w:t>
      </w:r>
    </w:p>
    <w:p>
      <w:r>
        <w:rPr>
          <w:b/>
        </w:rPr>
        <w:t xml:space="preserve">Tulos</w:t>
      </w:r>
    </w:p>
    <w:p>
      <w:r>
        <w:t xml:space="preserve">hurrikaani Lane oli voimakkain Tyynenmeren alueen hurrikaani, joka rantautui Meksikoon sitten vuoden 2002 Kenna-hurrikaanin.</w:t>
      </w:r>
    </w:p>
    <w:p>
      <w:r>
        <w:rPr>
          <w:b/>
        </w:rPr>
        <w:t xml:space="preserve">Tulos</w:t>
      </w:r>
    </w:p>
    <w:p>
      <w:r>
        <w:t xml:space="preserve">voimakkain Meksikoon laskeutuva Tyynenmeren hurrikaani oli hurrikaani Lane vuoden 2002 Kenna-hurrikaanin jälkeen.</w:t>
      </w:r>
    </w:p>
    <w:p>
      <w:r>
        <w:rPr>
          <w:b/>
        </w:rPr>
        <w:t xml:space="preserve">Tulos</w:t>
      </w:r>
    </w:p>
    <w:p>
      <w:r>
        <w:t xml:space="preserve">hurrikaani Lane oli voimakkain Meksikoon iskenyt Tyynenmeren hurrikaani sitten vuoden 2002 Kenna-hurrikaanin.</w:t>
      </w:r>
    </w:p>
    <w:p>
      <w:r>
        <w:rPr>
          <w:b/>
        </w:rPr>
        <w:t xml:space="preserve">Tulos</w:t>
      </w:r>
    </w:p>
    <w:p>
      <w:r>
        <w:t xml:space="preserve">Hurrikaani Lane oli voimakkain Meksikoon laskeutunut Tyynenmeren hurrikaani sitten vuoden 2002 Kenna-hurrikaanin.</w:t>
      </w:r>
    </w:p>
    <w:p>
      <w:r>
        <w:rPr>
          <w:b/>
        </w:rPr>
        <w:t xml:space="preserve">Esimerkki 9.1938</w:t>
      </w:r>
    </w:p>
    <w:p>
      <w:r>
        <w:t xml:space="preserve">Koska Selene yhdistettiin Artemikseen, myöhemmät kirjoittajat viittasivat joskus Seleneen Zeuksen tyttärenä, kuten Artemiksen, tai titaanin Pallaksen tyttärenä.</w:t>
      </w:r>
    </w:p>
    <w:p>
      <w:r>
        <w:rPr>
          <w:b/>
        </w:rPr>
        <w:t xml:space="preserve">Tulos</w:t>
      </w:r>
    </w:p>
    <w:p>
      <w:r>
        <w:t xml:space="preserve">Koska Selene yhdistettiin Artemiksen kanssa, myöhemmät kirjoittajat viittasivat joskus Seleneen Zeuksen tyttärenä, kuten Artemis, tai titaanin Pallaksen tyttärenä.</w:t>
      </w:r>
    </w:p>
    <w:p>
      <w:r>
        <w:rPr>
          <w:b/>
        </w:rPr>
        <w:t xml:space="preserve">Tulos</w:t>
      </w:r>
    </w:p>
    <w:p>
      <w:r>
        <w:t xml:space="preserve">Seleneä kutsutaan usein Zeuksen tyttäreksi.</w:t>
      </w:r>
    </w:p>
    <w:p>
      <w:r>
        <w:rPr>
          <w:b/>
        </w:rPr>
        <w:t xml:space="preserve">Tulos</w:t>
      </w:r>
    </w:p>
    <w:p>
      <w:r>
        <w:t xml:space="preserve">Koska Selene ja Artemis sekoitettiin toisiinsa, myöhemmät kirjoittajat viittasivat joskus Seleneen Zeuksen tyttärenä.</w:t>
      </w:r>
    </w:p>
    <w:p>
      <w:r>
        <w:rPr>
          <w:b/>
        </w:rPr>
        <w:t xml:space="preserve">Tulos</w:t>
      </w:r>
    </w:p>
    <w:p>
      <w:r>
        <w:t xml:space="preserve">Koska Selene yhdistettiin Artemiksen kanssa, myöhemmät kirjoittajat sanoivat joskus, että Selene oli Zeuksen tytär, kuten Artemis, tai titaanin Pallaksen tytär.</w:t>
      </w:r>
    </w:p>
    <w:p>
      <w:r>
        <w:rPr>
          <w:b/>
        </w:rPr>
        <w:t xml:space="preserve">Tulos</w:t>
      </w:r>
    </w:p>
    <w:p>
      <w:r>
        <w:t xml:space="preserve">koska Selenen ja Artemiksen mytologiset hahmot, vaikka ne ovatkin erilaisia, katsottiin usein olevan yksi ja sama, myöhemmät kirjoittajat viittasivat joskus Seleneen Zeuksen tyttärenä, kuten Artemis oli, tai titaanin Pallaksen tyttärenä.</w:t>
      </w:r>
    </w:p>
    <w:p>
      <w:r>
        <w:rPr>
          <w:b/>
        </w:rPr>
        <w:t xml:space="preserve">Tulos</w:t>
      </w:r>
    </w:p>
    <w:p>
      <w:r>
        <w:t xml:space="preserve">Koska Selene sekoitettiin Artemikseen, jotkut kirjoittajat kutsuivat Seleneä Zeuksen tyttäreksi, kuten Artemis oli, tai sitten he sanoivat, että hän oli titaanin Pallaksen tytär.</w:t>
      </w:r>
    </w:p>
    <w:p>
      <w:r>
        <w:rPr>
          <w:b/>
        </w:rPr>
        <w:t xml:space="preserve">Tulos</w:t>
      </w:r>
    </w:p>
    <w:p>
      <w:r>
        <w:t xml:space="preserve">Koska Selene oli yhdistetty Artemiksen kanssa, myöhemmät kirjoittajat viittasivat joskus Seleneen Zeuksen tyttärenä, kuten Artemiksen, tai titaanin Pallaksen tyttärenä.</w:t>
      </w:r>
    </w:p>
    <w:p>
      <w:r>
        <w:rPr>
          <w:b/>
        </w:rPr>
        <w:t xml:space="preserve">Esimerkki 9.1939</w:t>
      </w:r>
    </w:p>
    <w:p>
      <w:r>
        <w:t xml:space="preserve">spurgeon -lrb- 1911 -rrb- , p . 565 " sitä kutsutaan " kirjaksi " , koska se yleensä esitetään sivuilla , vaikka se voidaan esittää yhdellä sivulla tai bannerilla.</w:t>
      </w:r>
    </w:p>
    <w:p>
      <w:r>
        <w:rPr>
          <w:b/>
        </w:rPr>
        <w:t xml:space="preserve">Tulos</w:t>
      </w:r>
    </w:p>
    <w:p>
      <w:r>
        <w:t xml:space="preserve">spurgeon -lrb- 1911 -rrb- , p . 565 " sitä sanotaan " kirjaksi " , koska se yleensä näytetään sivuineen , mutta se voidaan näyttää yhdellä sivulla tai bannerilla.</w:t>
      </w:r>
    </w:p>
    <w:p>
      <w:r>
        <w:rPr>
          <w:b/>
        </w:rPr>
        <w:t xml:space="preserve">Tulos</w:t>
      </w:r>
    </w:p>
    <w:p>
      <w:r>
        <w:t xml:space="preserve">spurgeon -lrb- 1911 -rrb- , p . 565 " sitä kutsutaan kirjaksi " , koska se yleensä esitetään sivuilla , vaikka se voidaan esittää yhdellä sivulla tai viirulla.</w:t>
      </w:r>
    </w:p>
    <w:p>
      <w:r>
        <w:rPr>
          <w:b/>
        </w:rPr>
        <w:t xml:space="preserve">Tulos</w:t>
      </w:r>
    </w:p>
    <w:p>
      <w:r>
        <w:t xml:space="preserve">spurgeon -lrb- 1911 -rrb- sanoi, että sitä kutsutaan "kirjaksi", koska siinä on yleensä sivuja, mutta siinä voi olla myös yksi sivu tai banneri -lrb- p . 565 -rrb-.</w:t>
      </w:r>
    </w:p>
    <w:p>
      <w:r>
        <w:rPr>
          <w:b/>
        </w:rPr>
        <w:t xml:space="preserve">Tulos</w:t>
      </w:r>
    </w:p>
    <w:p>
      <w:r>
        <w:t xml:space="preserve">spurgeon -lrb- 1911 -rrb- , p . 565 , kutsutaan " kirjaksi " , koska se esitetään usein sivujen kanssa , vaikka se voidaan esittää yhdellä sivulla tai bannerilla.</w:t>
      </w:r>
    </w:p>
    <w:p>
      <w:r>
        <w:rPr>
          <w:b/>
        </w:rPr>
        <w:t xml:space="preserve">Tulos</w:t>
      </w:r>
    </w:p>
    <w:p>
      <w:r>
        <w:t xml:space="preserve">spurgeon -lrb- 1911 -rrb- , p . 565 " sitä kutsutaan " kirjaksi " , koska se esitetään sivuilla , mutta se voidaan esittää yhdellä sivulla.</w:t>
      </w:r>
    </w:p>
    <w:p>
      <w:r>
        <w:rPr>
          <w:b/>
        </w:rPr>
        <w:t xml:space="preserve">Tulos</w:t>
      </w:r>
    </w:p>
    <w:p>
      <w:r>
        <w:t xml:space="preserve">sitä kutsutaan " kirjaksi ", jossa on sivuja , vaikka se näkyy yhdellä sivulla tai bannerina.</w:t>
      </w:r>
    </w:p>
    <w:p>
      <w:r>
        <w:rPr>
          <w:b/>
        </w:rPr>
        <w:t xml:space="preserve">Tulos</w:t>
      </w:r>
    </w:p>
    <w:p>
      <w:r>
        <w:t xml:space="preserve">spurgeon -lrb- 1911 -rrb- , p . 565 . " sitä sanotaan " kirjaksi " , koska se yleensä näytetään sivujen kanssa , vaikka se voidaan näyttää yhdellä sivulla tai bannerilla.</w:t>
      </w:r>
    </w:p>
    <w:p>
      <w:r>
        <w:rPr>
          <w:b/>
        </w:rPr>
        <w:t xml:space="preserve">Tulos</w:t>
      </w:r>
    </w:p>
    <w:p>
      <w:r>
        <w:t xml:space="preserve">spurgeon -lrb- 1911 -rrb- , p . 565 " sitä kutsutaan " kirjaksi " , koska se tavallisesti esitetään sivuilla , vaikka se voidaan esittää yhdellä sivulla tai bannerilla.</w:t>
      </w:r>
    </w:p>
    <w:p>
      <w:r>
        <w:rPr>
          <w:b/>
        </w:rPr>
        <w:t xml:space="preserve">Esimerkki 9.1940</w:t>
      </w:r>
    </w:p>
    <w:p>
      <w:r>
        <w:t xml:space="preserve">Vuodesta 2007 lähtien voidaan ottaa jäseniksi enintään neljä pelaajaa samana vuonna, mutta eniten pelaajia on koskaan otettu jäseniksi samana vuonna, 27 vuonna 1962.</w:t>
      </w:r>
    </w:p>
    <w:p>
      <w:r>
        <w:rPr>
          <w:b/>
        </w:rPr>
        <w:t xml:space="preserve">Tulos</w:t>
      </w:r>
    </w:p>
    <w:p>
      <w:r>
        <w:t xml:space="preserve">Vuodesta 2007 lähtien voidaan lisätä enintään neljä pelaajaa vuodessa, mutta eniten pelaajia on koskaan lisätty vuodessa 27 vuonna 1962.</w:t>
      </w:r>
    </w:p>
    <w:p>
      <w:r>
        <w:rPr>
          <w:b/>
        </w:rPr>
        <w:t xml:space="preserve">Tulos</w:t>
      </w:r>
    </w:p>
    <w:p>
      <w:r>
        <w:t xml:space="preserve">Vuodesta 2007 lähtien neljä pelaajaa on suurin määrä pelaajia, jotka voidaan ottaa jäseniksi yhden vuoden aikana, mutta suurin määrä pelaajia, jotka on koskaan otettu jäseniksi yhden vuoden aikana, oli 27 pelaajaa vuonna 1962.</w:t>
      </w:r>
    </w:p>
    <w:p>
      <w:r>
        <w:rPr>
          <w:b/>
        </w:rPr>
        <w:t xml:space="preserve">Tulos</w:t>
      </w:r>
    </w:p>
    <w:p>
      <w:r>
        <w:t xml:space="preserve">vuodesta 2007 alkaen voidaan hyväksyä enintään neljä pelaajaa vuodessa, mutta suurin koskaan hyväksytty pelaajamäärä oli 27 pelaajaa vuonna 1962.</w:t>
      </w:r>
    </w:p>
    <w:p>
      <w:r>
        <w:rPr>
          <w:b/>
        </w:rPr>
        <w:t xml:space="preserve">Tulos</w:t>
      </w:r>
    </w:p>
    <w:p>
      <w:r>
        <w:t xml:space="preserve">Vuodesta 2007 alkaen joukkueeseen voidaan ottaa vuosittain enintään neljä pelaajaa, sillä vuonna 1962 joukkueeseen otettiin 27 pelaajaa vuodessa.</w:t>
      </w:r>
    </w:p>
    <w:p>
      <w:r>
        <w:rPr>
          <w:b/>
        </w:rPr>
        <w:t xml:space="preserve">Tulos</w:t>
      </w:r>
    </w:p>
    <w:p>
      <w:r>
        <w:t xml:space="preserve">enintään neljä pelaajaa voidaan ottaa jäseneksi samana vuonna, ja vuonna 1962 jäseneksi otettiin 27 pelaajaa.</w:t>
      </w:r>
    </w:p>
    <w:p>
      <w:r>
        <w:rPr>
          <w:b/>
        </w:rPr>
        <w:t xml:space="preserve">Tulos</w:t>
      </w:r>
    </w:p>
    <w:p>
      <w:r>
        <w:t xml:space="preserve">vuodesta 2007 lähtien enintään neljä pelaajaa voidaan hyväksyä yhden vuoden aikana, mutta eniten pelaajia on koskaan hyväksytty yhden vuoden aikana 27 vuonna 1962.</w:t>
      </w:r>
    </w:p>
    <w:p>
      <w:r>
        <w:rPr>
          <w:b/>
        </w:rPr>
        <w:t xml:space="preserve">Tulos</w:t>
      </w:r>
    </w:p>
    <w:p>
      <w:r>
        <w:t xml:space="preserve">vuodesta 2007 lähtien voidaan sijoittaa enintään neljä pelaajaa samana vuonna, mutta suurin määrä pelaajia, jotka on koskaan sijoitettu samana vuonna, oli 27 vuonna 1962.</w:t>
      </w:r>
    </w:p>
    <w:p>
      <w:r>
        <w:rPr>
          <w:b/>
        </w:rPr>
        <w:t xml:space="preserve">Tulos</w:t>
      </w:r>
    </w:p>
    <w:p>
      <w:r>
        <w:t xml:space="preserve">vuonna 2007 enintään neljä pelaajaa voitiin ottaa jäseneksi vuodessa; eniten pelaajia otettiin jäseneksi vuonna 1962, jolloin heitä oli 27.</w:t>
      </w:r>
    </w:p>
    <w:p>
      <w:r>
        <w:rPr>
          <w:b/>
        </w:rPr>
        <w:t xml:space="preserve">Esimerkki 9.1941</w:t>
      </w:r>
    </w:p>
    <w:p>
      <w:r>
        <w:t xml:space="preserve">Colin Powell , pitkäaikainen puolestapuhuja , on suositellut yksinkertaista hiljaista hetkeä jokaisen koulupäivän alussa.</w:t>
      </w:r>
    </w:p>
    <w:p>
      <w:r>
        <w:rPr>
          <w:b/>
        </w:rPr>
        <w:t xml:space="preserve">Tulos</w:t>
      </w:r>
    </w:p>
    <w:p>
      <w:r>
        <w:t xml:space="preserve">colin powell on ollut tukena jo pitkään , ja hän suosittelee yksinkertaista hiljaista hetkeä jokaisen koulupäivän alussa.</w:t>
      </w:r>
    </w:p>
    <w:p>
      <w:r>
        <w:rPr>
          <w:b/>
        </w:rPr>
        <w:t xml:space="preserve">Tulos</w:t>
      </w:r>
    </w:p>
    <w:p>
      <w:r>
        <w:t xml:space="preserve">Colin Powell on pitkään suositellut hiljaista hetkeä joka kouluaamu.</w:t>
      </w:r>
    </w:p>
    <w:p>
      <w:r>
        <w:rPr>
          <w:b/>
        </w:rPr>
        <w:t xml:space="preserve">Tulos</w:t>
      </w:r>
    </w:p>
    <w:p>
      <w:r>
        <w:t xml:space="preserve">1 . Colin Powell on suositellut yksinkertaista hiljaista hetkeä jokaisen koulupäivän alussa.</w:t>
      </w:r>
    </w:p>
    <w:p>
      <w:r>
        <w:rPr>
          <w:b/>
        </w:rPr>
        <w:t xml:space="preserve">Tulos</w:t>
      </w:r>
    </w:p>
    <w:p>
      <w:r>
        <w:t xml:space="preserve">Colin Powell , pitkäaikainen puolestapuhuja, suosittelee hiljaista hetkeä koulupäivien alkaessa.</w:t>
      </w:r>
    </w:p>
    <w:p>
      <w:r>
        <w:rPr>
          <w:b/>
        </w:rPr>
        <w:t xml:space="preserve">Tulos</w:t>
      </w:r>
    </w:p>
    <w:p>
      <w:r>
        <w:t xml:space="preserve">Colin Powell , joka kannatti asiaa voimakkaasti, ehdotti hiljaista hetkeä ennen jokaista koulupäivää.</w:t>
      </w:r>
    </w:p>
    <w:p>
      <w:r>
        <w:rPr>
          <w:b/>
        </w:rPr>
        <w:t xml:space="preserve">Tulos</w:t>
      </w:r>
    </w:p>
    <w:p>
      <w:r>
        <w:t xml:space="preserve">Colin Powell on suositellut hiljaista hetkeä jokaisen koulupäivän aluksi.</w:t>
      </w:r>
    </w:p>
    <w:p>
      <w:r>
        <w:rPr>
          <w:b/>
        </w:rPr>
        <w:t xml:space="preserve">Tulos</w:t>
      </w:r>
    </w:p>
    <w:p>
      <w:r>
        <w:t xml:space="preserve">Colin Powell , pitkäaikainen tukija, on ehdottanut helppoa rukousta jokaisen koulupäivän alussa.</w:t>
      </w:r>
    </w:p>
    <w:p>
      <w:r>
        <w:rPr>
          <w:b/>
        </w:rPr>
        <w:t xml:space="preserve">Tulos</w:t>
      </w:r>
    </w:p>
    <w:p>
      <w:r>
        <w:t xml:space="preserve">Colin Powell , pitkäaikainen puolestapuhuja, suositteli yksinkertaista hiljaista hetkeä jokaisen koulupäivän alussa.</w:t>
      </w:r>
    </w:p>
    <w:p>
      <w:r>
        <w:rPr>
          <w:b/>
        </w:rPr>
        <w:t xml:space="preserve">Esimerkki 9.1942</w:t>
      </w:r>
    </w:p>
    <w:p>
      <w:r>
        <w:t xml:space="preserve">pieni määrä matchaa laitetaan kulhoon, perinteisesti käyttäen bambukauhaa, jota kutsutaan chashakuksi, sitten lisätään hieman kuumaa -lrb- ei kiehuvaa -rrb- vettä.</w:t>
      </w:r>
    </w:p>
    <w:p>
      <w:r>
        <w:rPr>
          <w:b/>
        </w:rPr>
        <w:t xml:space="preserve">Tulos</w:t>
      </w:r>
    </w:p>
    <w:p>
      <w:r>
        <w:t xml:space="preserve">pieni määrä matchaa laitetaan kulhoon käyttäen chashakua, joka on perinteinen bambukauha, sitten lisätään hieman kuumaa -lrb- ei kiehuvaa -rrb- vettä.</w:t>
      </w:r>
    </w:p>
    <w:p>
      <w:r>
        <w:rPr>
          <w:b/>
        </w:rPr>
        <w:t xml:space="preserve">Tulos</w:t>
      </w:r>
    </w:p>
    <w:p>
      <w:r>
        <w:t xml:space="preserve">kulhoon laitetaan pieni määrä matchaa, yleensä bambulusikalla, jota kutsutaan chashakuksi, ja sitten siihen laitetaan myös hieman kuumaa -lrb- ei kiehuvaa -rrb- vettä.</w:t>
      </w:r>
    </w:p>
    <w:p>
      <w:r>
        <w:rPr>
          <w:b/>
        </w:rPr>
        <w:t xml:space="preserve">Tulos</w:t>
      </w:r>
    </w:p>
    <w:p>
      <w:r>
        <w:t xml:space="preserve">pieni määrä matchaa laitetaan kulhoon käyttäen perinteistä bambukauhaa, jota kutsutaan chashakuksi, sitten lisätään pieni määrä kuumaa -lrb- ei kiehuvaa -rrb- vettä.</w:t>
      </w:r>
    </w:p>
    <w:p>
      <w:r>
        <w:rPr>
          <w:b/>
        </w:rPr>
        <w:t xml:space="preserve">Tulos</w:t>
      </w:r>
    </w:p>
    <w:p>
      <w:r>
        <w:t xml:space="preserve">matcha laitetaan kulhoon bambukauhalla ja sitten lisätään kuumaa vettä.</w:t>
      </w:r>
    </w:p>
    <w:p>
      <w:r>
        <w:rPr>
          <w:b/>
        </w:rPr>
        <w:t xml:space="preserve">Tulos</w:t>
      </w:r>
    </w:p>
    <w:p>
      <w:r>
        <w:t xml:space="preserve">perinteisesti käytetään bambukauhaa, jota kutsutaan chashakuksi, jolla kulhoon laitetaan pieni määrä matchaa, ja sitten siihen lisätään pieni määrä kuumaa vettä.</w:t>
      </w:r>
    </w:p>
    <w:p>
      <w:r>
        <w:rPr>
          <w:b/>
        </w:rPr>
        <w:t xml:space="preserve">Tulos</w:t>
      </w:r>
    </w:p>
    <w:p>
      <w:r>
        <w:t xml:space="preserve">matcha laitetaan kuuman veden kanssa kulhoon bambukauhan, chashakun, avulla.</w:t>
      </w:r>
    </w:p>
    <w:p>
      <w:r>
        <w:rPr>
          <w:b/>
        </w:rPr>
        <w:t xml:space="preserve">Tulos</w:t>
      </w:r>
    </w:p>
    <w:p>
      <w:r>
        <w:t xml:space="preserve">pieni määrä matchaa laitetaan kulhoon chasakuksi kutsutun bambukauhan avulla, minkä jälkeen lisätään pieni määrä kuumaa vettä.</w:t>
      </w:r>
    </w:p>
    <w:p>
      <w:r>
        <w:rPr>
          <w:b/>
        </w:rPr>
        <w:t xml:space="preserve">Esimerkki 9.1943</w:t>
      </w:r>
    </w:p>
    <w:p>
      <w:r>
        <w:t xml:space="preserve">skandinaavisen vokaalimusiikin sarjan viimeisenä levynä pohjola tuotti kunnianosoituksen suomalaiselle legendaariselle tangosäveltäjälle , toivo kärki levyllä , leivonen lumimyrskyssä -lrb- kuikka lumimyrskyssä -rrb- -lrb- 2006 -rrb-.</w:t>
      </w:r>
    </w:p>
    <w:p>
      <w:r>
        <w:rPr>
          <w:b/>
        </w:rPr>
        <w:t xml:space="preserve">Tulos</w:t>
      </w:r>
    </w:p>
    <w:p>
      <w:r>
        <w:t xml:space="preserve">skandinaavisen vokaalimusiikin sarjan viimeisenä levynä pohjola teki kunnianosoituksen suomalaiselle legendaariselle tangosäveltäjälle , tiovo karkille , albumilla " leivonen lumimyrskyssa -lrb- a lark in a snowstorm -rrb- -lrb- 2006 -rrb- " .</w:t>
      </w:r>
    </w:p>
    <w:p>
      <w:r>
        <w:rPr>
          <w:b/>
        </w:rPr>
        <w:t xml:space="preserve">Tulos</w:t>
      </w:r>
    </w:p>
    <w:p>
      <w:r>
        <w:t xml:space="preserve">skandinaavisen vokaalimusiikin sarjan viimeisellä levyllä pohjola tuotti " leivonen lumimyrskyssä -lrb- a lark in a snowstorm -rrb- " kunnianosoituksena legendaariselle suomalaiselle tangosäveltäjälle toivo kärki.</w:t>
      </w:r>
    </w:p>
    <w:p>
      <w:r>
        <w:rPr>
          <w:b/>
        </w:rPr>
        <w:t xml:space="preserve">Tulos</w:t>
      </w:r>
    </w:p>
    <w:p>
      <w:r>
        <w:t xml:space="preserve">pohjolan albumi leivonen lumimyrskyssä -lrb- a lark in a snowstorm -rrb- -lrb- 2006 -rr.</w:t>
      </w:r>
    </w:p>
    <w:p>
      <w:r>
        <w:rPr>
          <w:b/>
        </w:rPr>
        <w:t xml:space="preserve">Tulos</w:t>
      </w:r>
    </w:p>
    <w:p>
      <w:r>
        <w:t xml:space="preserve">skandinaavisen sarjan viimeinen albumi , leivonen lumimyrskyssa -lrb- a lark in a snowstorm -rrb- oli pohjolan vuonna 20 tekemä kunnianosoitus kuuluisalle suomalaiselle tangosäveltäjälle toivo karkille.</w:t>
      </w:r>
    </w:p>
    <w:p>
      <w:r>
        <w:rPr>
          <w:b/>
        </w:rPr>
        <w:t xml:space="preserve">Tulos</w:t>
      </w:r>
    </w:p>
    <w:p>
      <w:r>
        <w:t xml:space="preserve">vuonna 2006 , sarjan viimeisenä albumina , pohjola tuotti kunnianosoituksen , leivonen lumimyrskyssä , suomalaiselle legendaariselle tangosäveltäjälle , toivo kärki .</w:t>
      </w:r>
    </w:p>
    <w:p>
      <w:r>
        <w:rPr>
          <w:b/>
        </w:rPr>
        <w:t xml:space="preserve">Tulos</w:t>
      </w:r>
    </w:p>
    <w:p>
      <w:r>
        <w:t xml:space="preserve">pohjola tuotti kunnianosoituksen suomalaiselle legendaariselle tangosäveltäjälle , toivo kärjelle albumilla , leivonen lumimyrskyssä -lrb- lankku lumimyrskyssä -rrb- -lrb- 2006 -rrb-.</w:t>
      </w:r>
    </w:p>
    <w:p>
      <w:r>
        <w:rPr>
          <w:b/>
        </w:rPr>
        <w:t xml:space="preserve">Tulos</w:t>
      </w:r>
    </w:p>
    <w:p>
      <w:r>
        <w:t xml:space="preserve">skandinaavisen laulavan musiikin sarjan viimeisenä levynä pohjola teki kunnianosoituksen suomalaiselle legendaariselle tangosäveltäjälle toivo kärjelle levyllä leivonen lumimyrskyssä -lrb- kuikka lumimyrskyssä -rrb- -lrb- 2006 -rrb-.</w:t>
      </w:r>
    </w:p>
    <w:p>
      <w:r>
        <w:rPr>
          <w:b/>
        </w:rPr>
        <w:t xml:space="preserve">Esimerkki 9.1944</w:t>
      </w:r>
    </w:p>
    <w:p>
      <w:r>
        <w:t xml:space="preserve">Pedro liittyy nimihenkilö , pieni lentokone chileläinen , harjoittaa hänen ensimmäinen lento noutaa lentopostia Mendoza , lähes katastrofaalisia tuloksia.</w:t>
      </w:r>
    </w:p>
    <w:p>
      <w:r>
        <w:rPr>
          <w:b/>
        </w:rPr>
        <w:t xml:space="preserve">Tulos</w:t>
      </w:r>
    </w:p>
    <w:p>
      <w:r>
        <w:t xml:space="preserve">pedro kertoo chileläisen pienlentokoneen ensimmäisestä lennosta Mendozaan noutamaan lentopostia ja katastrofista, joka melkein tapahtuu.</w:t>
      </w:r>
    </w:p>
    <w:p>
      <w:r>
        <w:rPr>
          <w:b/>
        </w:rPr>
        <w:t xml:space="preserve">Tulos</w:t>
      </w:r>
    </w:p>
    <w:p>
      <w:r>
        <w:t xml:space="preserve">pedro liittyy nimihenkilö , pieni lentokone chileläinen , ottaa hänen ensimmäinen lento noutamaan lentopostia Mendozasta , lähes huonoin tuloksin.</w:t>
      </w:r>
    </w:p>
    <w:p>
      <w:r>
        <w:rPr>
          <w:b/>
        </w:rPr>
        <w:t xml:space="preserve">Tulos</w:t>
      </w:r>
    </w:p>
    <w:p>
      <w:r>
        <w:t xml:space="preserve">Pedron nimihenkilö on chileläinen pienlentokone, jonka ensimmäinen lento noutamaan lentopostia Mendozasta päättyy melkein katastrofiin.</w:t>
      </w:r>
    </w:p>
    <w:p>
      <w:r>
        <w:rPr>
          <w:b/>
        </w:rPr>
        <w:t xml:space="preserve">Tulos</w:t>
      </w:r>
    </w:p>
    <w:p>
      <w:r>
        <w:t xml:space="preserve">pedro liittyy päähenkilö , lentokone chileläinen , harjoittaa hänen ensimmäinen lento noutaa lentopostia Mendozasta lähes hirvittävin tuloksin.</w:t>
      </w:r>
    </w:p>
    <w:p>
      <w:r>
        <w:rPr>
          <w:b/>
        </w:rPr>
        <w:t xml:space="preserve">Tulos</w:t>
      </w:r>
    </w:p>
    <w:p>
      <w:r>
        <w:t xml:space="preserve">pedro kertoo pienestä chileläisestä lentokoneesta, joka lähtee ensimmäiselle lennolleen noutamaan lentopostia Mendozasta, ja tulokset ovat lähes erittäin huonot.</w:t>
      </w:r>
    </w:p>
    <w:p>
      <w:r>
        <w:rPr>
          <w:b/>
        </w:rPr>
        <w:t xml:space="preserve">Tulos</w:t>
      </w:r>
    </w:p>
    <w:p>
      <w:r>
        <w:t xml:space="preserve">1 . pedro liittyy nimihenkilö , pieni lentokone chileläinen , osallistuu hänen ensimmäinen lento noutaa lentopostia Mendozasta , lähes kohtalokkain seurauksin .</w:t>
      </w:r>
    </w:p>
    <w:p>
      <w:r>
        <w:rPr>
          <w:b/>
        </w:rPr>
        <w:t xml:space="preserve">Tulos</w:t>
      </w:r>
    </w:p>
    <w:p>
      <w:r>
        <w:t xml:space="preserve">pedro liittyy päähenkilö , pieni lentokone chileläinen , puhuu hänen ensimmäinen lento saada lentopostia Mendozasta lähes kauhea resul.</w:t>
      </w:r>
    </w:p>
    <w:p>
      <w:r>
        <w:rPr>
          <w:b/>
        </w:rPr>
        <w:t xml:space="preserve">Tulos</w:t>
      </w:r>
    </w:p>
    <w:p>
      <w:r>
        <w:t xml:space="preserve">' Pedro ' kertoo chileläisestä pienestä lentokoneesta, joka ensimmäisellä lennollaan noutaa lentopostia Mendozasta, mikä melkein päättyy katastrofiin.</w:t>
      </w:r>
    </w:p>
    <w:p>
      <w:r>
        <w:rPr>
          <w:b/>
        </w:rPr>
        <w:t xml:space="preserve">Esimerkki 9.1945</w:t>
      </w:r>
    </w:p>
    <w:p>
      <w:r>
        <w:t xml:space="preserve">hurrikaani epsilon oli vasta kuudes joulukuussa mitattu Atlantin hurrikaani.</w:t>
      </w:r>
    </w:p>
    <w:p>
      <w:r>
        <w:rPr>
          <w:b/>
        </w:rPr>
        <w:t xml:space="preserve">Tulos</w:t>
      </w:r>
    </w:p>
    <w:p>
      <w:r>
        <w:t xml:space="preserve">hurrikaani epsilon oli kuudes joulukuussa Atlantilla koskaan havaittu hurrikaani.</w:t>
      </w:r>
    </w:p>
    <w:p>
      <w:r>
        <w:rPr>
          <w:b/>
        </w:rPr>
        <w:t xml:space="preserve">Tulos</w:t>
      </w:r>
    </w:p>
    <w:p>
      <w:r>
        <w:t xml:space="preserve">kuudes joulukuussa mitattu Atlantin hurrikaani oli hurrikaani Epsilon.</w:t>
      </w:r>
    </w:p>
    <w:p>
      <w:r>
        <w:rPr>
          <w:b/>
        </w:rPr>
        <w:t xml:space="preserve">Tulos</w:t>
      </w:r>
    </w:p>
    <w:p>
      <w:r>
        <w:t xml:space="preserve">hurrikaani epsilon oli kuudes joulukuussa nähty Atlantin hurrikaani.</w:t>
      </w:r>
    </w:p>
    <w:p>
      <w:r>
        <w:rPr>
          <w:b/>
        </w:rPr>
        <w:t xml:space="preserve">Tulos</w:t>
      </w:r>
    </w:p>
    <w:p>
      <w:r>
        <w:t xml:space="preserve">hurrikaani epsilon oli kuudes Atlantin myrsky, joka kirjattiin joulukuussa.</w:t>
      </w:r>
    </w:p>
    <w:p>
      <w:r>
        <w:rPr>
          <w:b/>
        </w:rPr>
        <w:t xml:space="preserve">Tulos</w:t>
      </w:r>
    </w:p>
    <w:p>
      <w:r>
        <w:t xml:space="preserve">hurrikaani epsilon on vasta kuudes Atlantin hurrikaani, joka tapahtui joulukuussa.</w:t>
      </w:r>
    </w:p>
    <w:p>
      <w:r>
        <w:rPr>
          <w:b/>
        </w:rPr>
        <w:t xml:space="preserve">Tulos</w:t>
      </w:r>
    </w:p>
    <w:p>
      <w:r>
        <w:t xml:space="preserve">hurrikaani epsilon oli vasta kuudes joulukuussa sattunut Atlantin hurrikaani.</w:t>
      </w:r>
    </w:p>
    <w:p>
      <w:r>
        <w:rPr>
          <w:b/>
        </w:rPr>
        <w:t xml:space="preserve">Esimerkki 9.1946</w:t>
      </w:r>
    </w:p>
    <w:p>
      <w:r>
        <w:t xml:space="preserve">2016 -lrb- mmxvi -rrb- on karkausvuosi, joka alkaa gregoriaanisen kalenterin perjantaina.</w:t>
      </w:r>
    </w:p>
    <w:p>
      <w:r>
        <w:rPr>
          <w:b/>
        </w:rPr>
        <w:t xml:space="preserve">Tulos</w:t>
      </w:r>
    </w:p>
    <w:p>
      <w:r>
        <w:t xml:space="preserve">2016 -lrb- mmxvi -rrb- on karkausvuosi , joka alkaa gregoriaanisen kalenterin perjantaina.</w:t>
      </w:r>
    </w:p>
    <w:p>
      <w:r>
        <w:rPr>
          <w:b/>
        </w:rPr>
        <w:t xml:space="preserve">Tulos</w:t>
      </w:r>
    </w:p>
    <w:p>
      <w:r>
        <w:t xml:space="preserve">Vuosi 2016 on karkausvuosi, joka alkaa gregoriaanisen kalenterin perjantaina.</w:t>
      </w:r>
    </w:p>
    <w:p>
      <w:r>
        <w:rPr>
          <w:b/>
        </w:rPr>
        <w:t xml:space="preserve">Tulos</w:t>
      </w:r>
    </w:p>
    <w:p>
      <w:r>
        <w:t xml:space="preserve">2016 -lrb- mmxvi -rrb- on kerran neljässä vuodessa toistuva tapahtuma, jossa on 366 päivää, mukaan lukien 29. helmikuuta välipäivänä, joka alkaa gregoriaanisen kalenterin perjantaina.</w:t>
      </w:r>
    </w:p>
    <w:p>
      <w:r>
        <w:rPr>
          <w:b/>
        </w:rPr>
        <w:t xml:space="preserve">Tulos</w:t>
      </w:r>
    </w:p>
    <w:p>
      <w:r>
        <w:t xml:space="preserve">Vuosi 2016 on karkausvuosi, joka alkaa gregoriaanisen kalenterin perjantaina.</w:t>
      </w:r>
    </w:p>
    <w:p>
      <w:r>
        <w:rPr>
          <w:b/>
        </w:rPr>
        <w:t xml:space="preserve">Tulos</w:t>
      </w:r>
    </w:p>
    <w:p>
      <w:r>
        <w:t xml:space="preserve">Vuosi 2016 on karkausvuosi, joka alkaa perjantaina.</w:t>
      </w:r>
    </w:p>
    <w:p>
      <w:r>
        <w:rPr>
          <w:b/>
        </w:rPr>
        <w:t xml:space="preserve">Esimerkki 9.1947</w:t>
      </w:r>
    </w:p>
    <w:p>
      <w:r>
        <w:t xml:space="preserve">Kolmekymmenvuotisen sodan aikana ja sen jälkeen Soest kärsi valtavasta väestö- ja vaikutusvaltakadosta; alimmillaan vuonna 1756 siellä oli vain 3600 asukasta.</w:t>
      </w:r>
    </w:p>
    <w:p>
      <w:r>
        <w:rPr>
          <w:b/>
        </w:rPr>
        <w:t xml:space="preserve">Tulos</w:t>
      </w:r>
    </w:p>
    <w:p>
      <w:r>
        <w:t xml:space="preserve">Kolmenkymmenen vuoden sodan aikana ja sen jälkeen Soest menetti väestöään ja vaikutusvaltaansa, erityisesti vuonna 1756, jolloin siellä oli vain 3600 asukasta.</w:t>
      </w:r>
    </w:p>
    <w:p>
      <w:r>
        <w:rPr>
          <w:b/>
        </w:rPr>
        <w:t xml:space="preserve">Tulos</w:t>
      </w:r>
    </w:p>
    <w:p>
      <w:r>
        <w:t xml:space="preserve">Kolmekymmenvuotisen sodan aikana ja sen jälkeen Soest kärsi valtavasta väestö- ja tehotappiosta; alimmillaan vuonna 1756 siellä oli vain 3600 asukasta.</w:t>
      </w:r>
    </w:p>
    <w:p>
      <w:r>
        <w:rPr>
          <w:b/>
        </w:rPr>
        <w:t xml:space="preserve">Tulos</w:t>
      </w:r>
    </w:p>
    <w:p>
      <w:r>
        <w:t xml:space="preserve">Kolmekymmenvuotisen sodan aikana ja sen jälkeen Soest menetti paljon sekä väkilukuaan että vaikutusvaltaansa; alimmillaan se oli vuonna 1756, jolloin siellä oli vain 3600 asukasta.</w:t>
      </w:r>
    </w:p>
    <w:p>
      <w:r>
        <w:rPr>
          <w:b/>
        </w:rPr>
        <w:t xml:space="preserve">Tulos</w:t>
      </w:r>
    </w:p>
    <w:p>
      <w:r>
        <w:t xml:space="preserve">Ennen ja jälkeen 30-vuotisen sodan Soest kärsi sekä väestö- että vaikutusvallan menetyksistä, niinkin vähän kuin 3600 vuonna 1756.</w:t>
      </w:r>
    </w:p>
    <w:p>
      <w:r>
        <w:rPr>
          <w:b/>
        </w:rPr>
        <w:t xml:space="preserve">Tulos</w:t>
      </w:r>
    </w:p>
    <w:p>
      <w:r>
        <w:t xml:space="preserve">Kolmekymmenvuotisen sodan aikana ja sen jälkeen Soest menetti paljon sekä väestöään että vaikutusvaltaansa; alimmillaan vuonna 1756 siellä oli vain 3600 asukasta.</w:t>
      </w:r>
    </w:p>
    <w:p>
      <w:r>
        <w:rPr>
          <w:b/>
        </w:rPr>
        <w:t xml:space="preserve">Tulos</w:t>
      </w:r>
    </w:p>
    <w:p>
      <w:r>
        <w:t xml:space="preserve">Kolmekymmenvuotisen sodan aikana ja sen jälkeen Soest joutui kärsimään suuresta väestö- ja vaikutusvallan menetyksestä; pahimmillaan vuonna 1756 siellä oli vain 3600 asukasta.</w:t>
      </w:r>
    </w:p>
    <w:p>
      <w:r>
        <w:rPr>
          <w:b/>
        </w:rPr>
        <w:t xml:space="preserve">Tulos</w:t>
      </w:r>
    </w:p>
    <w:p>
      <w:r>
        <w:t xml:space="preserve">Kolmekymmenvuotisen sodan aikana ja sen jälkeen Soest kärsi hirvittävästä väestö- ja vaikutusvaltakadosta; alimmillaan vuonna 1756 siellä oli vain 3600 asukasta.</w:t>
      </w:r>
    </w:p>
    <w:p>
      <w:r>
        <w:rPr>
          <w:b/>
        </w:rPr>
        <w:t xml:space="preserve">Tulos</w:t>
      </w:r>
    </w:p>
    <w:p>
      <w:r>
        <w:t xml:space="preserve">Kolmekymmenvuotisen sodan aikana ja sen jälkeen Soest menetti paljon väkeä ja vaikutusvaltaa; alimmillaan vuonna 1756 siellä oli vain 3 600 asukasta.</w:t>
      </w:r>
    </w:p>
    <w:p>
      <w:r>
        <w:rPr>
          <w:b/>
        </w:rPr>
        <w:t xml:space="preserve">Esimerkki 9.1948</w:t>
      </w:r>
    </w:p>
    <w:p>
      <w:r>
        <w:t xml:space="preserve">sponsoroida jotain on tukea tapahtumaa , toimintaa , henkilöä tai organisaatiota taloudellisesti tai tarjoamalla tuotteita tai palveluja.</w:t>
      </w:r>
    </w:p>
    <w:p>
      <w:r>
        <w:rPr>
          <w:b/>
        </w:rPr>
        <w:t xml:space="preserve">Tulos</w:t>
      </w:r>
    </w:p>
    <w:p>
      <w:r>
        <w:t xml:space="preserve">sponsoroimalla jotakin tarkoitetaan avun antamista tapahtumalle , toiminnalle , henkilölle tai organisaatiolle rahalla tai tarjoamalla tuotteita tai palveluja.</w:t>
      </w:r>
    </w:p>
    <w:p>
      <w:r>
        <w:rPr>
          <w:b/>
        </w:rPr>
        <w:t xml:space="preserve">Tulos</w:t>
      </w:r>
    </w:p>
    <w:p>
      <w:r>
        <w:t xml:space="preserve">sponsorointi tarkoittaa tapahtuman , toiminnan , henkilön tai organisaation tukemista taloudellisesti tai tarjoamalla tuotteita.</w:t>
      </w:r>
    </w:p>
    <w:p>
      <w:r>
        <w:rPr>
          <w:b/>
        </w:rPr>
        <w:t xml:space="preserve">Tulos</w:t>
      </w:r>
    </w:p>
    <w:p>
      <w:r>
        <w:t xml:space="preserve">sponsoroida jotakin tarkoittaa tukea tapahtumaa , toimintaa , henkilöä tai organisaatiota taloudellisesti tai tarjoamalla tuotteita tai palveluja.</w:t>
      </w:r>
    </w:p>
    <w:p>
      <w:r>
        <w:rPr>
          <w:b/>
        </w:rPr>
        <w:t xml:space="preserve">Tulos</w:t>
      </w:r>
    </w:p>
    <w:p>
      <w:r>
        <w:t xml:space="preserve">sponsoroida jotain on tukea tapahtumaa , toimintaa , henkilöä tai ryhmää taloudellisesti tai ostamalla tuotteita tai palveluja.</w:t>
      </w:r>
    </w:p>
    <w:p>
      <w:r>
        <w:rPr>
          <w:b/>
        </w:rPr>
        <w:t xml:space="preserve">Tulos</w:t>
      </w:r>
    </w:p>
    <w:p>
      <w:r>
        <w:t xml:space="preserve">sponsoroida jotain on tukea tapahtumaa , toimintaa , henkilöä tai organisaatiota antamalla heille rahaa tai antamalla heille tarvitsemiaan asioita tai tekemällä asioita heidän hyväkseen.</w:t>
      </w:r>
    </w:p>
    <w:p>
      <w:r>
        <w:rPr>
          <w:b/>
        </w:rPr>
        <w:t xml:space="preserve">Tulos</w:t>
      </w:r>
    </w:p>
    <w:p>
      <w:r>
        <w:t xml:space="preserve">sponsorointi tarkoittaa tapahtuman , toiminnan , henkilön tai organisaation tukemista rahalla tai antamalla tuotteita tai palveluja.</w:t>
      </w:r>
    </w:p>
    <w:p>
      <w:r>
        <w:rPr>
          <w:b/>
        </w:rPr>
        <w:t xml:space="preserve">Esimerkki 9.1949</w:t>
      </w:r>
    </w:p>
    <w:p>
      <w:r>
        <w:t xml:space="preserve">1960-luvun alkupuolella Love tapasi Jim Hensonin Don Sahlinin kautta, joka kehotti häntä tapaamaan Hensonin.</w:t>
      </w:r>
    </w:p>
    <w:p>
      <w:r>
        <w:rPr>
          <w:b/>
        </w:rPr>
        <w:t xml:space="preserve">Tulos</w:t>
      </w:r>
    </w:p>
    <w:p>
      <w:r>
        <w:t xml:space="preserve">1960-luvun alussa Love tapasi Jim Hensonin ensimmäisen kerran Don Sahlinin kautta, joka kehotti häntä tapaamaan Hensonin.</w:t>
      </w:r>
    </w:p>
    <w:p>
      <w:r>
        <w:rPr>
          <w:b/>
        </w:rPr>
        <w:t xml:space="preserve">Tulos</w:t>
      </w:r>
    </w:p>
    <w:p>
      <w:r>
        <w:t xml:space="preserve">1960-luvun alussa rakkaus tapasi toisensa ensimmäisen kerran jem hensonin kanssa don sahlinin kautta, joka halusi tavata hensonin.</w:t>
      </w:r>
    </w:p>
    <w:p>
      <w:r>
        <w:rPr>
          <w:b/>
        </w:rPr>
        <w:t xml:space="preserve">Tulos</w:t>
      </w:r>
    </w:p>
    <w:p>
      <w:r>
        <w:t xml:space="preserve">1960-luvun alussa Love tapasi Jim Hensonin ensimmäisen kerran Don Sahlinin kautta, joka patisti häntä tapaamaan Hensonin.</w:t>
      </w:r>
    </w:p>
    <w:p>
      <w:r>
        <w:rPr>
          <w:b/>
        </w:rPr>
        <w:t xml:space="preserve">Tulos</w:t>
      </w:r>
    </w:p>
    <w:p>
      <w:r>
        <w:t xml:space="preserve">1960-luvun alkupuolella Love tapasi Jim Hensonin ensimmäisen kerran Don Sahlinin kautta, joka painosti häntä tapaamaan Hensonin.</w:t>
      </w:r>
    </w:p>
    <w:p>
      <w:r>
        <w:rPr>
          <w:b/>
        </w:rPr>
        <w:t xml:space="preserve">Tulos</w:t>
      </w:r>
    </w:p>
    <w:p>
      <w:r>
        <w:t xml:space="preserve">1960-luvun alussa Jim Henson tapasi Don Sahlinin ja aloitti hienon kumppanuuden sen jälkeen, kun häntä oli pyydetty tapaamaan.</w:t>
      </w:r>
    </w:p>
    <w:p>
      <w:r>
        <w:rPr>
          <w:b/>
        </w:rPr>
        <w:t xml:space="preserve">Tulos</w:t>
      </w:r>
    </w:p>
    <w:p>
      <w:r>
        <w:t xml:space="preserve">love tapasi jim hensonin ensimmäisen kerran 1960-luvun alussa don sahlinin kehotettua häntä tekemään niin.</w:t>
      </w:r>
    </w:p>
    <w:p>
      <w:r>
        <w:rPr>
          <w:b/>
        </w:rPr>
        <w:t xml:space="preserve">Tulos</w:t>
      </w:r>
    </w:p>
    <w:p>
      <w:r>
        <w:t xml:space="preserve">1960-luvun alussa Love tapasi Jim Hensonin ensimmäisen kerran Don Sahlinin kautta, joka kehotti häntä tapaamaan Hensonin.</w:t>
      </w:r>
    </w:p>
    <w:p>
      <w:r>
        <w:rPr>
          <w:b/>
        </w:rPr>
        <w:t xml:space="preserve">Tulos</w:t>
      </w:r>
    </w:p>
    <w:p>
      <w:r>
        <w:t xml:space="preserve">1960-luvulla Don Sahlin kertoi rakastavansa Jim Hensonia.</w:t>
      </w:r>
    </w:p>
    <w:p>
      <w:r>
        <w:rPr>
          <w:b/>
        </w:rPr>
        <w:t xml:space="preserve">Esimerkki 9.1950</w:t>
      </w:r>
    </w:p>
    <w:p>
      <w:r>
        <w:t xml:space="preserve">hän kävi yleisen teologisen seminaarin ja suoritti teologian kandidaatin ja maisterin tutkinnot Oriel Collegessa, Oxfordin yliopistossa -lrb- 1962 , 1966 -rrb-.</w:t>
      </w:r>
    </w:p>
    <w:p>
      <w:r>
        <w:rPr>
          <w:b/>
        </w:rPr>
        <w:t xml:space="preserve">Tulos</w:t>
      </w:r>
    </w:p>
    <w:p>
      <w:r>
        <w:t xml:space="preserve">Hän kävi yleisen teologisen seminaarin ja suoritti teologian kandidaatin ja maisterin tutkinnot Oriel Collegesta, Oxfordin yliopistosta -lrb- 1962 , 1966 -rrb-.</w:t>
      </w:r>
    </w:p>
    <w:p>
      <w:r>
        <w:rPr>
          <w:b/>
        </w:rPr>
        <w:t xml:space="preserve">Tulos</w:t>
      </w:r>
    </w:p>
    <w:p>
      <w:r>
        <w:t xml:space="preserve">hän oli läsnä yleisessä teologisessa seminaarissa ja suoritti teologian kandidaatin ja maisterin tutkinnot Oxfordin yliopiston Oriel Collegessa vuosina 1962 ja 1966.</w:t>
      </w:r>
    </w:p>
    <w:p>
      <w:r>
        <w:rPr>
          <w:b/>
        </w:rPr>
        <w:t xml:space="preserve">Tulos</w:t>
      </w:r>
    </w:p>
    <w:p>
      <w:r>
        <w:t xml:space="preserve">hän kävi yleisen teologisen seminaarin ja sai kandidaatin tutkinnon uskontoteoriassa ja maisterin tutkinnon Oriel Collegesta, Oxfordin yliopistosta -lrb- 1962 , 1966 -rrb-.</w:t>
      </w:r>
    </w:p>
    <w:p>
      <w:r>
        <w:rPr>
          <w:b/>
        </w:rPr>
        <w:t xml:space="preserve">Tulos</w:t>
      </w:r>
    </w:p>
    <w:p>
      <w:r>
        <w:t xml:space="preserve">hän kävi yleisen teologisen seminaarin ja suoritti teologian kandidaatin tutkinnon vuonna 1962, minkä jälkeen hän meni Oxfordin yliopistoon ja suoritti maisterin tutkinnon.</w:t>
      </w:r>
    </w:p>
    <w:p>
      <w:r>
        <w:rPr>
          <w:b/>
        </w:rPr>
        <w:t xml:space="preserve">Tulos</w:t>
      </w:r>
    </w:p>
    <w:p>
      <w:r>
        <w:t xml:space="preserve">hän kävi koulunsa yleisessä teologisessa seminaarissa ja suoritti teologian kandidaatin tutkinnon ja taiteen maisterin tutkinnon Oriel Collegessa, Oxfordin yliopistossa -lrb- 1962 , 1966 -rrb-.</w:t>
      </w:r>
    </w:p>
    <w:p>
      <w:r>
        <w:rPr>
          <w:b/>
        </w:rPr>
        <w:t xml:space="preserve">Tulos</w:t>
      </w:r>
    </w:p>
    <w:p>
      <w:r>
        <w:t xml:space="preserve">hän kävi yleisen teologisen seminaarin ja sai teologian kandidaatin tutkinnon ja maisterin tutkinnon Oriel Collegesta, Oxfordin yliopistosta -lrb- 1962 , 1966 -rrb-.</w:t>
      </w:r>
    </w:p>
    <w:p>
      <w:r>
        <w:rPr>
          <w:b/>
        </w:rPr>
        <w:t xml:space="preserve">Tulos</w:t>
      </w:r>
    </w:p>
    <w:p>
      <w:r>
        <w:t xml:space="preserve">hän kävi yleisen teologisen seminaarin ja suoritti teologian kandidaatin ja maisterin tutkinnot Oriel Collegessa.</w:t>
      </w:r>
    </w:p>
    <w:p>
      <w:r>
        <w:rPr>
          <w:b/>
        </w:rPr>
        <w:t xml:space="preserve">Tulos</w:t>
      </w:r>
    </w:p>
    <w:p>
      <w:r>
        <w:t xml:space="preserve">hän kävi yleisen teologisen seminaarin ja suoritti teologian kandidaatin tutkinnon vuonna 1962 ja ma:n tutkinnon oriel collegesta vuonna 1966.</w:t>
      </w:r>
    </w:p>
    <w:p>
      <w:r>
        <w:rPr>
          <w:b/>
        </w:rPr>
        <w:t xml:space="preserve">Esimerkki 9.1951</w:t>
      </w:r>
    </w:p>
    <w:p>
      <w:r>
        <w:t xml:space="preserve">konsiili kuitenkin lykkääntyi vuoteen 1545, ja se kokoontui juuri ennen Lutherin kuolemaa.</w:t>
      </w:r>
    </w:p>
    <w:p>
      <w:r>
        <w:rPr>
          <w:b/>
        </w:rPr>
        <w:t xml:space="preserve">Tulos</w:t>
      </w:r>
    </w:p>
    <w:p>
      <w:r>
        <w:t xml:space="preserve">konsiili lykkääntyi vuoteen 1545 ja kokoontui uudelleen juuri ennen Lutherin kuolemaa.</w:t>
      </w:r>
    </w:p>
    <w:p>
      <w:r>
        <w:rPr>
          <w:b/>
        </w:rPr>
        <w:t xml:space="preserve">Tulos</w:t>
      </w:r>
    </w:p>
    <w:p>
      <w:r>
        <w:t xml:space="preserve">konsiili kuitenkin lykättiin vuoteen 1545, ja se kokoontui juuri ennen Lutherin kuolemaa.</w:t>
      </w:r>
    </w:p>
    <w:p>
      <w:r>
        <w:rPr>
          <w:b/>
        </w:rPr>
        <w:t xml:space="preserve">Tulos</w:t>
      </w:r>
    </w:p>
    <w:p>
      <w:r>
        <w:t xml:space="preserve">Toisaalta konsiili lykkääntyi vuoteen 1545, ja se järjestettiin juuri ennen Lutherin kuolemaa.</w:t>
      </w:r>
    </w:p>
    <w:p>
      <w:r>
        <w:rPr>
          <w:b/>
        </w:rPr>
        <w:t xml:space="preserve">Tulos</w:t>
      </w:r>
    </w:p>
    <w:p>
      <w:r>
        <w:t xml:space="preserve">neuvosto kokoontui vasta vuonna 1545, juuri ennen Lutherin kuolemaa.</w:t>
      </w:r>
    </w:p>
    <w:p>
      <w:r>
        <w:rPr>
          <w:b/>
        </w:rPr>
        <w:t xml:space="preserve">Tulos</w:t>
      </w:r>
    </w:p>
    <w:p>
      <w:r>
        <w:t xml:space="preserve">konsiili lykkääntyi vuoteen 1545 ja kokoontui sitten juuri ennen Lutherin kuolemaa.</w:t>
      </w:r>
    </w:p>
    <w:p>
      <w:r>
        <w:rPr>
          <w:b/>
        </w:rPr>
        <w:t xml:space="preserve">Tulos</w:t>
      </w:r>
    </w:p>
    <w:p>
      <w:r>
        <w:t xml:space="preserve">konsiili lykkääntyi vuoteen 1545, ja se alkoi vasta juuri ennen Lutherin kuolemaa.</w:t>
      </w:r>
    </w:p>
    <w:p>
      <w:r>
        <w:rPr>
          <w:b/>
        </w:rPr>
        <w:t xml:space="preserve">Tulos</w:t>
      </w:r>
    </w:p>
    <w:p>
      <w:r>
        <w:t xml:space="preserve">konsiili kuitenkin lykkääntyi vuoteen 1545, ja se alkoi juuri ennen Lutherin kuolemaa.</w:t>
      </w:r>
    </w:p>
    <w:p>
      <w:r>
        <w:rPr>
          <w:b/>
        </w:rPr>
        <w:t xml:space="preserve">Esimerkki 9.1952</w:t>
      </w:r>
    </w:p>
    <w:p>
      <w:r>
        <w:t xml:space="preserve">kansainvälinen luonnonsuojeluliitto -lrb- iucn -rrb- on kansainvälinen järjestö, joka on omistautunut luonnonvarojen suojelulle.</w:t>
      </w:r>
    </w:p>
    <w:p>
      <w:r>
        <w:rPr>
          <w:b/>
        </w:rPr>
        <w:t xml:space="preserve">Tulos</w:t>
      </w:r>
    </w:p>
    <w:p>
      <w:r>
        <w:t xml:space="preserve">kansainvälinen luonnonsuojeluliitto -lrb- iucn -rrb- on kansainvälinen järjestö, joka työskentelee luonnonvarojen suojelemiseksi.</w:t>
      </w:r>
    </w:p>
    <w:p>
      <w:r>
        <w:rPr>
          <w:b/>
        </w:rPr>
        <w:t xml:space="preserve">Tulos</w:t>
      </w:r>
    </w:p>
    <w:p>
      <w:r>
        <w:t xml:space="preserve">kansainvälinen luonnonsuojeluliitto -lrb- iucn -rrb- on kansainvälinen ryhmä, joka auttaa suojelemaan luonnonvaroja.</w:t>
      </w:r>
    </w:p>
    <w:p>
      <w:r>
        <w:rPr>
          <w:b/>
        </w:rPr>
        <w:t xml:space="preserve">Tulos</w:t>
      </w:r>
    </w:p>
    <w:p>
      <w:r>
        <w:t xml:space="preserve">kansainvälinen luonnonsuojeluliitto on kansainvälinen järjestö, joka on omistautunut luonnonvarojen suojelulle.</w:t>
      </w:r>
    </w:p>
    <w:p>
      <w:r>
        <w:rPr>
          <w:b/>
        </w:rPr>
        <w:t xml:space="preserve">Tulos</w:t>
      </w:r>
    </w:p>
    <w:p>
      <w:r>
        <w:t xml:space="preserve">kansainvälinen järjestö, joka työskentelee luonnonvarojen suojelemiseksi, tunnetaan nimellä iucn eli kansainvälinen luonnon- ja luonnonvarojen suojeluliitto.</w:t>
      </w:r>
    </w:p>
    <w:p>
      <w:r>
        <w:rPr>
          <w:b/>
        </w:rPr>
        <w:t xml:space="preserve">Tulos</w:t>
      </w:r>
    </w:p>
    <w:p>
      <w:r>
        <w:t xml:space="preserve">kansainvälinen luonnonsuojeluliitto -lrb- iunc -rrb- on kansainvälinen järjestö, joka on omistautunut luonnonvarojen suojelulle.</w:t>
      </w:r>
    </w:p>
    <w:p>
      <w:r>
        <w:rPr>
          <w:b/>
        </w:rPr>
        <w:t xml:space="preserve">Tulos</w:t>
      </w:r>
    </w:p>
    <w:p>
      <w:r>
        <w:t xml:space="preserve">1 . kansainvälinen luonnonsuojeluliitto -lrb- iucn -rrb- on kansainvälinen järjestö, joka on omistautunut luonnonvarojen suojelulle.</w:t>
      </w:r>
    </w:p>
    <w:p>
      <w:r>
        <w:rPr>
          <w:b/>
        </w:rPr>
        <w:t xml:space="preserve">Tulos</w:t>
      </w:r>
    </w:p>
    <w:p>
      <w:r>
        <w:t xml:space="preserve">kansainvälinen luonnonsuojeluliitto -lrb- iucn -rrb- on maailmanlaajuinen luonnonvaroja suojeleva järjestö.</w:t>
      </w:r>
    </w:p>
    <w:p>
      <w:r>
        <w:rPr>
          <w:b/>
        </w:rPr>
        <w:t xml:space="preserve">Esimerkki 9.1953</w:t>
      </w:r>
    </w:p>
    <w:p>
      <w:r>
        <w:t xml:space="preserve">Kun eläimet tai ihmiset juoksevat vapaana, voidaan tehdä kokeita, joilla selvitetään, millaiset signaalit, jotka tunnetaan nimellä zeitgeber , ovat tehokkaita entrainmentissa.</w:t>
      </w:r>
    </w:p>
    <w:p>
      <w:r>
        <w:rPr>
          <w:b/>
        </w:rPr>
        <w:t xml:space="preserve">Tulos</w:t>
      </w:r>
    </w:p>
    <w:p>
      <w:r>
        <w:t xml:space="preserve">kun eläimet tai ihmiset juoksevat vapaina , voidaan tehdä kokeita, joilla tutkitaan zeitgeberiksi kutsuttujen signaalien vaikutuksia entrainmentiin.</w:t>
      </w:r>
    </w:p>
    <w:p>
      <w:r>
        <w:rPr>
          <w:b/>
        </w:rPr>
        <w:t xml:space="preserve">Tulos</w:t>
      </w:r>
    </w:p>
    <w:p>
      <w:r>
        <w:t xml:space="preserve">kun eläimet tai ihmiset juoksevat vapaana , voidaan tehdä kokeita, joilla selvitetään, millaiset signaalit , joita kutsutaan zeitgeberiksi , ovat tehokkaita viihteessä.</w:t>
      </w:r>
    </w:p>
    <w:p>
      <w:r>
        <w:rPr>
          <w:b/>
        </w:rPr>
        <w:t xml:space="preserve">Tulos</w:t>
      </w:r>
    </w:p>
    <w:p>
      <w:r>
        <w:t xml:space="preserve">voidaan tehdä kokeita sen selvittämiseksi, minkälaiset ajanantajat ovat tehokkaita viihdytyksessä, kun eläimet ja ihmiset juoksentelevat vapaana.</w:t>
      </w:r>
    </w:p>
    <w:p>
      <w:r>
        <w:rPr>
          <w:b/>
        </w:rPr>
        <w:t xml:space="preserve">Tulos</w:t>
      </w:r>
    </w:p>
    <w:p>
      <w:r>
        <w:t xml:space="preserve">eläimillä tai ihmisillä tehdyt kokeet osoittavat, että signaalit tai ajanantajat ovat tehokkaita ohjautumisessa.</w:t>
      </w:r>
    </w:p>
    <w:p>
      <w:r>
        <w:rPr>
          <w:b/>
        </w:rPr>
        <w:t xml:space="preserve">Tulos</w:t>
      </w:r>
    </w:p>
    <w:p>
      <w:r>
        <w:t xml:space="preserve">Kun eläimet tai ihmiset juoksevat vapaana, voidaan tehdä kokeita, joilla selvitetään, millaiset signaalit, joita kutsutaan zeitgeberiksi, ovat hyödyllisiä entrainoinnissa.</w:t>
      </w:r>
    </w:p>
    <w:p>
      <w:r>
        <w:rPr>
          <w:b/>
        </w:rPr>
        <w:t xml:space="preserve">Tulos</w:t>
      </w:r>
    </w:p>
    <w:p>
      <w:r>
        <w:t xml:space="preserve">Ihmisille ja eläimille voidaan tehdä kokeita, kun ne ovat vapaana, jotta saadaan selville, millaiset signaalit -lrb-, jotka tunnetaan nimellä zitgerber -rrb-, ovat tehokkaita entrainmentissä.</w:t>
      </w:r>
    </w:p>
    <w:p>
      <w:r>
        <w:rPr>
          <w:b/>
        </w:rPr>
        <w:t xml:space="preserve">Tulos</w:t>
      </w:r>
    </w:p>
    <w:p>
      <w:r>
        <w:t xml:space="preserve">kun ihmiset tai eläimet juoksevat vapaana, voidaan tehdä kokeita, joilla selvitetään, mitkä signaalit ovat tehokkaita ansassa.</w:t>
      </w:r>
    </w:p>
    <w:p>
      <w:r>
        <w:rPr>
          <w:b/>
        </w:rPr>
        <w:t xml:space="preserve">Esimerkki 9.1954</w:t>
      </w:r>
    </w:p>
    <w:p>
      <w:r>
        <w:t xml:space="preserve">psyyke näyttää olevan aito tapaus, jossa metalliydin on paljastunut suuremmasta erilaistuneesta emokappaleesta.</w:t>
      </w:r>
    </w:p>
    <w:p>
      <w:r>
        <w:rPr>
          <w:b/>
        </w:rPr>
        <w:t xml:space="preserve">Tulos</w:t>
      </w:r>
    </w:p>
    <w:p>
      <w:r>
        <w:t xml:space="preserve">psyyke näyttää olevan todellinen tapaus, jossa metalliydin on peräisin suuremmasta , erilaisesta emokehosta.</w:t>
      </w:r>
    </w:p>
    <w:p>
      <w:r>
        <w:rPr>
          <w:b/>
        </w:rPr>
        <w:t xml:space="preserve">Tulos</w:t>
      </w:r>
    </w:p>
    <w:p>
      <w:r>
        <w:t xml:space="preserve">psyche - yksi kymmenestä massiivisimmasta päävyöhykeasteroidista - on kuulemma todellinen tapaus, jossa on paljastunut metalliydin suuremmasta erilaistuneesta emokappaleesta.</w:t>
      </w:r>
    </w:p>
    <w:p>
      <w:r>
        <w:rPr>
          <w:b/>
        </w:rPr>
        <w:t xml:space="preserve">Tulos</w:t>
      </w:r>
    </w:p>
    <w:p>
      <w:r>
        <w:t xml:space="preserve">psyyke näyttää olevan aito tapaus, jossa metalliydin on paljastunut.</w:t>
      </w:r>
    </w:p>
    <w:p>
      <w:r>
        <w:rPr>
          <w:b/>
        </w:rPr>
        <w:t xml:space="preserve">Tulos</w:t>
      </w:r>
    </w:p>
    <w:p>
      <w:r>
        <w:t xml:space="preserve">psyyke todella näyttää olevan paljastunut metallinen ydin suuremmasta erilaistuneesta emokappaleesta.</w:t>
      </w:r>
    </w:p>
    <w:p>
      <w:r>
        <w:rPr>
          <w:b/>
        </w:rPr>
        <w:t xml:space="preserve">Tulos</w:t>
      </w:r>
    </w:p>
    <w:p>
      <w:r>
        <w:t xml:space="preserve">psyyke osoittautuu todelliseksi tapaukseksi, jossa on kyse suuremmasta eriytyneestä emokehosta peräisin olevasta paljastuneesta kovasta ytimestä.</w:t>
      </w:r>
    </w:p>
    <w:p>
      <w:r>
        <w:rPr>
          <w:b/>
        </w:rPr>
        <w:t xml:space="preserve">Tulos</w:t>
      </w:r>
    </w:p>
    <w:p>
      <w:r>
        <w:t xml:space="preserve">psyyke näyttää olevan kyseessä suuremmasta , erillisestä emokappaleesta peräisin oleva paljastunut metallinen ydin.</w:t>
      </w:r>
    </w:p>
    <w:p>
      <w:r>
        <w:rPr>
          <w:b/>
        </w:rPr>
        <w:t xml:space="preserve">Esimerkki 9.1955</w:t>
      </w:r>
    </w:p>
    <w:p>
      <w:r>
        <w:t xml:space="preserve">Shakkinyrkkeilyotteluita on järjestetty vuoden 2003 alusta lähtien.</w:t>
      </w:r>
    </w:p>
    <w:p>
      <w:r>
        <w:rPr>
          <w:b/>
        </w:rPr>
        <w:t xml:space="preserve">Tulos</w:t>
      </w:r>
    </w:p>
    <w:p>
      <w:r>
        <w:t xml:space="preserve">shakkinyrkkeilyottelut on laitettu järjestykseen alkuvuodesta 20.</w:t>
      </w:r>
    </w:p>
    <w:p>
      <w:r>
        <w:rPr>
          <w:b/>
        </w:rPr>
        <w:t xml:space="preserve">Tulos</w:t>
      </w:r>
    </w:p>
    <w:p>
      <w:r>
        <w:t xml:space="preserve">Shakkinyrkkeilyotteluita on käyty vuodesta 2003 lähtien.</w:t>
      </w:r>
    </w:p>
    <w:p>
      <w:r>
        <w:rPr>
          <w:b/>
        </w:rPr>
        <w:t xml:space="preserve">Tulos</w:t>
      </w:r>
    </w:p>
    <w:p>
      <w:r>
        <w:t xml:space="preserve">shakkiotteluita on järjestetty vuoden 2003 alusta lähtien.</w:t>
      </w:r>
    </w:p>
    <w:p>
      <w:r>
        <w:rPr>
          <w:b/>
        </w:rPr>
        <w:t xml:space="preserve">Tulos</w:t>
      </w:r>
    </w:p>
    <w:p>
      <w:r>
        <w:t xml:space="preserve">shakkilaatikkotappeluita on ollut olemassa vuoden 2003 alusta lähtien.</w:t>
      </w:r>
    </w:p>
    <w:p>
      <w:r>
        <w:rPr>
          <w:b/>
        </w:rPr>
        <w:t xml:space="preserve">Tulos</w:t>
      </w:r>
    </w:p>
    <w:p>
      <w:r>
        <w:t xml:space="preserve">Shakkinyrkkeilyottelut alkoivat vuonna 2003.</w:t>
      </w:r>
    </w:p>
    <w:p>
      <w:r>
        <w:rPr>
          <w:b/>
        </w:rPr>
        <w:t xml:space="preserve">Tulos</w:t>
      </w:r>
    </w:p>
    <w:p>
      <w:r>
        <w:t xml:space="preserve">shakkinyrkkeilyotteluita on järjestetty vuoden 2003 alusta lähtien.</w:t>
      </w:r>
    </w:p>
    <w:p>
      <w:r>
        <w:rPr>
          <w:b/>
        </w:rPr>
        <w:t xml:space="preserve">Esimerkki 9.1956</w:t>
      </w:r>
    </w:p>
    <w:p>
      <w:r>
        <w:t xml:space="preserve">kahden maan välinen big mac ppp -vaihtokurssi saadaan jakamalla big macin hinta yhdessä maassa -lrb- sen valuutassa -rrb- ja big macin hinta toisessa maassa -lrb- sen valuutassa -rrb-.</w:t>
      </w:r>
    </w:p>
    <w:p>
      <w:r>
        <w:rPr>
          <w:b/>
        </w:rPr>
        <w:t xml:space="preserve">Tulos</w:t>
      </w:r>
    </w:p>
    <w:p>
      <w:r>
        <w:t xml:space="preserve">kahden maan välinen big mac ppp -vaihtokurssi saadaan jakamalla big macin hinta yhdessä maassa -lrb- sen valuutassa -rrb- ja big macin hinta toisessa maassa -lrb- sen valuutassa -rrb-.</w:t>
      </w:r>
    </w:p>
    <w:p>
      <w:r>
        <w:rPr>
          <w:b/>
        </w:rPr>
        <w:t xml:space="preserve">Tulos</w:t>
      </w:r>
    </w:p>
    <w:p>
      <w:r>
        <w:t xml:space="preserve">kahden maan välinen big mac ppp -vaihtokurssi saadaan jakamalla big macin hinta yhdessä maassa -lrb- sen valuutassa -rrb- ja big macin hinta toisessa maassa -lrb- sen valuutassa -rrb-.</w:t>
      </w:r>
    </w:p>
    <w:p>
      <w:r>
        <w:rPr>
          <w:b/>
        </w:rPr>
        <w:t xml:space="preserve">Tulos</w:t>
      </w:r>
    </w:p>
    <w:p>
      <w:r>
        <w:t xml:space="preserve">kahden maan välinen big macin ppp-kurssi saadaan jakamalla big macin hinta yhdessä maassa -lrb- sen valuutassa -rrb- ja big macin hinta toisessa maassa -lrb- sen valuutassa -rrb-.</w:t>
      </w:r>
    </w:p>
    <w:p>
      <w:r>
        <w:rPr>
          <w:b/>
        </w:rPr>
        <w:t xml:space="preserve">Tulos</w:t>
      </w:r>
    </w:p>
    <w:p>
      <w:r>
        <w:t xml:space="preserve">big macin ppp-kurssi on matemaattinen tapa verrata hintoja kahdessa eri maassa.</w:t>
      </w:r>
    </w:p>
    <w:p>
      <w:r>
        <w:rPr>
          <w:b/>
        </w:rPr>
        <w:t xml:space="preserve">Tulos</w:t>
      </w:r>
    </w:p>
    <w:p>
      <w:r>
        <w:t xml:space="preserve">kahden maan välinen big mac ppp -kauppakurssi saadaan jakamalla big macin hinta yhdessä maassa -lrb- sen valuutassa -rrb- ja big macin hinta toisessa maassa -lrb- sen valuutassa -rrb-.</w:t>
      </w:r>
    </w:p>
    <w:p>
      <w:r>
        <w:rPr>
          <w:b/>
        </w:rPr>
        <w:t xml:space="preserve">Tulos</w:t>
      </w:r>
    </w:p>
    <w:p>
      <w:r>
        <w:t xml:space="preserve">kahden maan välinen big macin vaihtokurssi saadaan jakamalla big macin hinta yhdessä maassa -lrb- sen valuutassa -rrb- ja big macin hinta toisessa maassa -lrb- sen valuutassa -rrb-.</w:t>
      </w:r>
    </w:p>
    <w:p>
      <w:r>
        <w:rPr>
          <w:b/>
        </w:rPr>
        <w:t xml:space="preserve">Esimerkki 9.1957</w:t>
      </w:r>
    </w:p>
    <w:p>
      <w:r>
        <w:t xml:space="preserve">se on yksi maailman historiallisimmista moottoriurheiluradoista.</w:t>
      </w:r>
    </w:p>
    <w:p>
      <w:r>
        <w:rPr>
          <w:b/>
        </w:rPr>
        <w:t xml:space="preserve">Tulos</w:t>
      </w:r>
    </w:p>
    <w:p>
      <w:r>
        <w:t xml:space="preserve">se on yksi maailman historiallisimmista moottoriurheiluradoista.</w:t>
      </w:r>
    </w:p>
    <w:p>
      <w:r>
        <w:rPr>
          <w:b/>
        </w:rPr>
        <w:t xml:space="preserve">Tulos</w:t>
      </w:r>
    </w:p>
    <w:p>
      <w:r>
        <w:t xml:space="preserve">se on yksi maailman tunnetuimmista autokilpailuradoista.</w:t>
      </w:r>
    </w:p>
    <w:p>
      <w:r>
        <w:rPr>
          <w:b/>
        </w:rPr>
        <w:t xml:space="preserve">Tulos</w:t>
      </w:r>
    </w:p>
    <w:p>
      <w:r>
        <w:t xml:space="preserve">se on yksi maailman vanhimmista moottoriurheiluradoista.</w:t>
      </w:r>
    </w:p>
    <w:p>
      <w:r>
        <w:rPr>
          <w:b/>
        </w:rPr>
        <w:t xml:space="preserve">Tulos</w:t>
      </w:r>
    </w:p>
    <w:p>
      <w:r>
        <w:t xml:space="preserve">se on yksi maailman historiallisimmista moottoriurheiluradoista.</w:t>
      </w:r>
    </w:p>
    <w:p>
      <w:r>
        <w:rPr>
          <w:b/>
        </w:rPr>
        <w:t xml:space="preserve">Tulos</w:t>
      </w:r>
    </w:p>
    <w:p>
      <w:r>
        <w:t xml:space="preserve">se on yksi maailman tunnetuimmista moottoriurheiluradoista.</w:t>
      </w:r>
    </w:p>
    <w:p>
      <w:r>
        <w:rPr>
          <w:b/>
        </w:rPr>
        <w:t xml:space="preserve">Esimerkki 9.1958</w:t>
      </w:r>
    </w:p>
    <w:p>
      <w:r>
        <w:t xml:space="preserve">lisa donovan -lrb- s. 11. kesäkuuta 1981 -rrb- on yhdysvaltalainen näyttelijä ja kirjailija.</w:t>
      </w:r>
    </w:p>
    <w:p>
      <w:r>
        <w:rPr>
          <w:b/>
        </w:rPr>
        <w:t xml:space="preserve">Tulos</w:t>
      </w:r>
    </w:p>
    <w:p>
      <w:r>
        <w:t xml:space="preserve">Lisa Donovan, joka on syntynyt 11. kesäkuuta 1981, on yhdysvaltalainen näyttelijä ja kirjailija.</w:t>
      </w:r>
    </w:p>
    <w:p>
      <w:r>
        <w:rPr>
          <w:b/>
        </w:rPr>
        <w:t xml:space="preserve">Tulos</w:t>
      </w:r>
    </w:p>
    <w:p>
      <w:r>
        <w:t xml:space="preserve">Lisa Donovan on yhdysvaltalainen näyttelijä ja kirjailija, joka on syntynyt 11. kesäkuuta , 19 .</w:t>
      </w:r>
    </w:p>
    <w:p>
      <w:r>
        <w:rPr>
          <w:b/>
        </w:rPr>
        <w:t xml:space="preserve">Esimerkki 9.1959</w:t>
      </w:r>
    </w:p>
    <w:p>
      <w:r>
        <w:t xml:space="preserve">Howellin piirikunta on piirikunta, joka sijaitsee Missourin eteläisessä Keski-Missourissa Yhdysvalloissa.</w:t>
      </w:r>
    </w:p>
    <w:p>
      <w:r>
        <w:rPr>
          <w:b/>
        </w:rPr>
        <w:t xml:space="preserve">Tulos</w:t>
      </w:r>
    </w:p>
    <w:p>
      <w:r>
        <w:t xml:space="preserve">Howellin piirikunta on paikka Missourin eteläisessä Keski-Missourissa Yhdysvalloissa.</w:t>
      </w:r>
    </w:p>
    <w:p>
      <w:r>
        <w:rPr>
          <w:b/>
        </w:rPr>
        <w:t xml:space="preserve">Tulos</w:t>
      </w:r>
    </w:p>
    <w:p>
      <w:r>
        <w:t xml:space="preserve">Howellin piirikunta on piirikunta, joka sijaitsee Missourin etelä- ja keskiosassa Yhdysvalloissa.</w:t>
      </w:r>
    </w:p>
    <w:p>
      <w:r>
        <w:rPr>
          <w:b/>
        </w:rPr>
        <w:t xml:space="preserve">Tulos</w:t>
      </w:r>
    </w:p>
    <w:p>
      <w:r>
        <w:t xml:space="preserve">Howellin piirikunta sijaitsee Missourin eteläisessä keskiosassa Yhdysvalloissa.</w:t>
      </w:r>
    </w:p>
    <w:p>
      <w:r>
        <w:rPr>
          <w:b/>
        </w:rPr>
        <w:t xml:space="preserve">Tulos</w:t>
      </w:r>
    </w:p>
    <w:p>
      <w:r>
        <w:t xml:space="preserve">Howellin piirikunta sijaitsee Missourin eteläisessä keskiosassa, Yhdysvalloissa.</w:t>
      </w:r>
    </w:p>
    <w:p>
      <w:r>
        <w:rPr>
          <w:b/>
        </w:rPr>
        <w:t xml:space="preserve">Tulos</w:t>
      </w:r>
    </w:p>
    <w:p>
      <w:r>
        <w:t xml:space="preserve">Howellin piirikunta on piirikunta, joka sijaitsee Missourin eteläisessä keskiosassa Yhdysvalloissa.</w:t>
      </w:r>
    </w:p>
    <w:p>
      <w:r>
        <w:rPr>
          <w:b/>
        </w:rPr>
        <w:t xml:space="preserve">Tulos</w:t>
      </w:r>
    </w:p>
    <w:p>
      <w:r>
        <w:t xml:space="preserve">Howellin piirikunta sijaitsee Missourin eteläisessä Keski-Missourissa Amerikassa.</w:t>
      </w:r>
    </w:p>
    <w:p>
      <w:r>
        <w:rPr>
          <w:b/>
        </w:rPr>
        <w:t xml:space="preserve">Esimerkki 9.1960</w:t>
      </w:r>
    </w:p>
    <w:p>
      <w:r>
        <w:t xml:space="preserve">sarjassa seurattiin ryhmän teini-ikäisten elämää, jotka asuivat Beverly Hillsin, Kalifornian, ylellisessä, tähtien täyttämässä yhteisössä ja kävivät kuvitteellista West Beverly High Schoolia ja myöhemmin kuvitteellista Kalifornian yliopistoa valmistumisensa jälkeen.</w:t>
      </w:r>
    </w:p>
    <w:p>
      <w:r>
        <w:rPr>
          <w:b/>
        </w:rPr>
        <w:t xml:space="preserve">Tulos</w:t>
      </w:r>
    </w:p>
    <w:p>
      <w:r>
        <w:t xml:space="preserve">sarjassa seurattiin teiniryhmän elämää, joka asui yläluokkaisessa, tähtien täyttämässä Beverly Hillsissä, Kaliforniassa, ja kävi kuvitteellista West Beverly High Schoolia, jonka valmistumisen jälkeen opiskeli kuvitteellisessa Kalifornian yliopistossa.</w:t>
      </w:r>
    </w:p>
    <w:p>
      <w:r>
        <w:rPr>
          <w:b/>
        </w:rPr>
        <w:t xml:space="preserve">Tulos</w:t>
      </w:r>
    </w:p>
    <w:p>
      <w:r>
        <w:t xml:space="preserve">sarjassa seurattiin Beverly Hillsin, Kalifornian yläluokkaisessa yhteisössä asuvien teini-ikäisten elämää, jotka käyvät West Beverlyn lukiota ja valmistuttuaan Kalifornian yliopistoa.</w:t>
      </w:r>
    </w:p>
    <w:p>
      <w:r>
        <w:rPr>
          <w:b/>
        </w:rPr>
        <w:t xml:space="preserve">Tulos</w:t>
      </w:r>
    </w:p>
    <w:p>
      <w:r>
        <w:t xml:space="preserve">sarjassa seurattiin teiniryhmän elämää, joka asui rikkaiden ja kuuluisien alueella Beverly Hillsissä, Kaliforniassa, ja osallistui keksittyyn Länsi-Beverlyn lukioon ja sen jälkeen keksittyyn Kalifornian yliopistoon valmistumisen jälkeen.</w:t>
      </w:r>
    </w:p>
    <w:p>
      <w:r>
        <w:rPr>
          <w:b/>
        </w:rPr>
        <w:t xml:space="preserve">Tulos</w:t>
      </w:r>
    </w:p>
    <w:p>
      <w:r>
        <w:t xml:space="preserve">sarjassa seurattiin teiniryhmän elämää, joka asui rikkaassa, tähtien täyttämässä Beverly Hillsissä, Kaliforniassa, kun he kävivät keksittyä koulua nimeltä West Beverly High School ja myöhemmin, valmistuttuaan, menivät myös keksittyyn yliopistoon nimeltä California University.</w:t>
      </w:r>
    </w:p>
    <w:p>
      <w:r>
        <w:rPr>
          <w:b/>
        </w:rPr>
        <w:t xml:space="preserve">Tulos</w:t>
      </w:r>
    </w:p>
    <w:p>
      <w:r>
        <w:t xml:space="preserve">sarjassa seurattiin yläluokkaisella alueella asuvien teini-ikäisten elämää, jotka opiskelivat kuvitteellisessa West Beverlyn lukiossa ja sen jälkeen kuvitteellisessa kalifornialaisessa yliopistossa valmistuttuaan.</w:t>
      </w:r>
    </w:p>
    <w:p>
      <w:r>
        <w:rPr>
          <w:b/>
        </w:rPr>
        <w:t xml:space="preserve">Tulos</w:t>
      </w:r>
    </w:p>
    <w:p>
      <w:r>
        <w:t xml:space="preserve">tv-sarjassa keskityttiin ryhmään rikkaita teinejä, jotka kävivät väärennettyä Beverly Hillsin lukiota, myöhemmin collegea, kunnes he valmistuivat.</w:t>
      </w:r>
    </w:p>
    <w:p>
      <w:r>
        <w:rPr>
          <w:b/>
        </w:rPr>
        <w:t xml:space="preserve">Tulos</w:t>
      </w:r>
    </w:p>
    <w:p>
      <w:r>
        <w:t xml:space="preserve">Tämä kertoo ryhmästä teini-ikäisiä Beverly Hillsin koulussa.</w:t>
      </w:r>
    </w:p>
    <w:p>
      <w:r>
        <w:rPr>
          <w:b/>
        </w:rPr>
        <w:t xml:space="preserve">Esimerkki 9.1961</w:t>
      </w:r>
    </w:p>
    <w:p>
      <w:r>
        <w:t xml:space="preserve">keskiajalla alue hyötyi rikkaan hansakaupunki rostockin läheisyydestä.</w:t>
      </w:r>
    </w:p>
    <w:p>
      <w:r>
        <w:rPr>
          <w:b/>
        </w:rPr>
        <w:t xml:space="preserve">Tulos</w:t>
      </w:r>
    </w:p>
    <w:p>
      <w:r>
        <w:t xml:space="preserve">keskiajalla alue hyötyi siitä, että se sijaitsi lähellä rikasta hansakaupunki rostockia.</w:t>
      </w:r>
    </w:p>
    <w:p>
      <w:r>
        <w:rPr>
          <w:b/>
        </w:rPr>
        <w:t xml:space="preserve">Tulos</w:t>
      </w:r>
    </w:p>
    <w:p>
      <w:r>
        <w:t xml:space="preserve">keskiajalla alue hyötyi Rostockin varakkaasta alueesta.</w:t>
      </w:r>
    </w:p>
    <w:p>
      <w:r>
        <w:rPr>
          <w:b/>
        </w:rPr>
        <w:t xml:space="preserve">Tulos</w:t>
      </w:r>
    </w:p>
    <w:p>
      <w:r>
        <w:t xml:space="preserve">keskiajalla alue hyötyi rikkaan hansakaupunki rostockin ympäristöstä.</w:t>
      </w:r>
    </w:p>
    <w:p>
      <w:r>
        <w:rPr>
          <w:b/>
        </w:rPr>
        <w:t xml:space="preserve">Tulos</w:t>
      </w:r>
    </w:p>
    <w:p>
      <w:r>
        <w:t xml:space="preserve">keskiajalla alue hyötyi rikkaan hansakaupunki rostockin alueesta.</w:t>
      </w:r>
    </w:p>
    <w:p>
      <w:r>
        <w:rPr>
          <w:b/>
        </w:rPr>
        <w:t xml:space="preserve">Tulos</w:t>
      </w:r>
    </w:p>
    <w:p>
      <w:r>
        <w:t xml:space="preserve">keskiajalla alue sai rikkaan hansakaupungin Roston kaupungin.</w:t>
      </w:r>
    </w:p>
    <w:p>
      <w:r>
        <w:rPr>
          <w:b/>
        </w:rPr>
        <w:t xml:space="preserve">Tulos</w:t>
      </w:r>
    </w:p>
    <w:p>
      <w:r>
        <w:t xml:space="preserve">rostockin hansakaupunki oli kukoistava kaupunki ja oli alueen naapuri , mikä osoittautui erittäin hyödylliseksi , keskiajalla.</w:t>
      </w:r>
    </w:p>
    <w:p>
      <w:r>
        <w:rPr>
          <w:b/>
        </w:rPr>
        <w:t xml:space="preserve">Tulos</w:t>
      </w:r>
    </w:p>
    <w:p>
      <w:r>
        <w:t xml:space="preserve">sen sijainti rostockissa hyödytti aluetta.</w:t>
      </w:r>
    </w:p>
    <w:p>
      <w:r>
        <w:rPr>
          <w:b/>
        </w:rPr>
        <w:t xml:space="preserve">Tulos</w:t>
      </w:r>
    </w:p>
    <w:p>
      <w:r>
        <w:t xml:space="preserve">keskiajalla alue hyötyi läheisestä rikkaasta hansakaupungista, rostockista.</w:t>
      </w:r>
    </w:p>
    <w:p>
      <w:r>
        <w:rPr>
          <w:b/>
        </w:rPr>
        <w:t xml:space="preserve">Esimerkki 9.1962</w:t>
      </w:r>
    </w:p>
    <w:p>
      <w:r>
        <w:t xml:space="preserve">stallman oli copyleft-käsitteen edelläkävijä ja on useiden copyleft-lisenssien, kuten gnu general public license , laajimmin käytetyn vapaan ohjelmiston lisenssin, pääkirjoittaja.</w:t>
      </w:r>
    </w:p>
    <w:p>
      <w:r>
        <w:rPr>
          <w:b/>
        </w:rPr>
        <w:t xml:space="preserve">Tulos</w:t>
      </w:r>
    </w:p>
    <w:p>
      <w:r>
        <w:t xml:space="preserve">stallman oli copyleft-käsitteen edelläkävijä, ja hänellä on suosituimman vapaan ohjelmistolisenssin, gnu general public license -lisenssin, lisenssi.</w:t>
      </w:r>
    </w:p>
    <w:p>
      <w:r>
        <w:rPr>
          <w:b/>
        </w:rPr>
        <w:t xml:space="preserve">Tulos</w:t>
      </w:r>
    </w:p>
    <w:p>
      <w:r>
        <w:t xml:space="preserve">stallman vaikutti paljon copyleft-lisensseihin, kuten laajalti käytettyyn gnu general public -lisenssiin.</w:t>
      </w:r>
    </w:p>
    <w:p>
      <w:r>
        <w:rPr>
          <w:b/>
        </w:rPr>
        <w:t xml:space="preserve">Tulos</w:t>
      </w:r>
    </w:p>
    <w:p>
      <w:r>
        <w:t xml:space="preserve">stallman , copyleft-lisenssin ja useiden copyleft-lisenssien isä gnu general public license.</w:t>
      </w:r>
    </w:p>
    <w:p>
      <w:r>
        <w:rPr>
          <w:b/>
        </w:rPr>
        <w:t xml:space="preserve">Tulos</w:t>
      </w:r>
    </w:p>
    <w:p>
      <w:r>
        <w:t xml:space="preserve">stallman oli uranuurtaja tekijänoikeuden käsitteessä, ja hän on useiden tekijänoikeuslisenssien pääkirjoittaja, mukaan lukien gnu -lrb- general public license -rrb- , joka on laajimmin käytetty vapaiden ohjelmistojen lisenssi.</w:t>
      </w:r>
    </w:p>
    <w:p>
      <w:r>
        <w:rPr>
          <w:b/>
        </w:rPr>
        <w:t xml:space="preserve">Tulos</w:t>
      </w:r>
    </w:p>
    <w:p>
      <w:r>
        <w:t xml:space="preserve">stallman käytti ensimmäisenä copyleft-käsitettä, ja hän on useiden copyleft-lisenssien pääkirjoittaja, mukaan lukien gnu general public license , laajimmin käytetty vapaiden ohjelmistojen lisenssi.</w:t>
      </w:r>
    </w:p>
    <w:p>
      <w:r>
        <w:rPr>
          <w:b/>
        </w:rPr>
        <w:t xml:space="preserve">Tulos</w:t>
      </w:r>
    </w:p>
    <w:p>
      <w:r>
        <w:t xml:space="preserve">gnu general public license , laajalti käytetty vapaiden ohjelmistojen lisenssi , on stallmanin luoma.</w:t>
      </w:r>
    </w:p>
    <w:p>
      <w:r>
        <w:rPr>
          <w:b/>
        </w:rPr>
        <w:t xml:space="preserve">Esimerkki 9.1963</w:t>
      </w:r>
    </w:p>
    <w:p>
      <w:r>
        <w:t xml:space="preserve">Se oli disney-studion tarkoituksellinen pyrkimys yksinkertaisuuteen ja taloudellisuuteen, ja sitä pidetään nykyään yleisesti animaation klassikkona.</w:t>
      </w:r>
    </w:p>
    <w:p>
      <w:r>
        <w:rPr>
          <w:b/>
        </w:rPr>
        <w:t xml:space="preserve">Tulos</w:t>
      </w:r>
    </w:p>
    <w:p>
      <w:r>
        <w:t xml:space="preserve">se oli tarkoituksellinen pyrkimys yksinkertaisuuteen ja taloudellisuuteen disney-studiolle . häntä pidetään animaation klassikkona.</w:t>
      </w:r>
    </w:p>
    <w:p>
      <w:r>
        <w:rPr>
          <w:b/>
        </w:rPr>
        <w:t xml:space="preserve">Tulos</w:t>
      </w:r>
    </w:p>
    <w:p>
      <w:r>
        <w:t xml:space="preserve">disney studio tunnettiin yksinkertaisuudestaan ja taloudellisuudestaan, ja sitä pidetään nykyään animaation klassikkona.</w:t>
      </w:r>
    </w:p>
    <w:p>
      <w:r>
        <w:rPr>
          <w:b/>
        </w:rPr>
        <w:t xml:space="preserve">Tulos</w:t>
      </w:r>
    </w:p>
    <w:p>
      <w:r>
        <w:t xml:space="preserve">1 . disney-studio pyrki tietoisesti yksinkertaisuuteen ja taloudellisuuteen, ja sitä pidetään nykyään yleisesti animaation klassikkona.</w:t>
      </w:r>
    </w:p>
    <w:p>
      <w:r>
        <w:rPr>
          <w:b/>
        </w:rPr>
        <w:t xml:space="preserve">Tulos</w:t>
      </w:r>
    </w:p>
    <w:p>
      <w:r>
        <w:t xml:space="preserve">disney-studion päätavoitteena oli tehdä siitä yksinkertainen ja edullinen, ja nyt sitä pidetään yleisesti animaation klassikkona.</w:t>
      </w:r>
    </w:p>
    <w:p>
      <w:r>
        <w:rPr>
          <w:b/>
        </w:rPr>
        <w:t xml:space="preserve">Tulos</w:t>
      </w:r>
    </w:p>
    <w:p>
      <w:r>
        <w:t xml:space="preserve">disney meni yksinkertaisesti ja taloudellisesti tarkoituksella , nyt tätä pidetään klassisena animaationa.</w:t>
      </w:r>
    </w:p>
    <w:p>
      <w:r>
        <w:rPr>
          <w:b/>
        </w:rPr>
        <w:t xml:space="preserve">Tulos</w:t>
      </w:r>
    </w:p>
    <w:p>
      <w:r>
        <w:t xml:space="preserve">Se oli disney-studion pyrkimys yksinkertaisuuteen ja taloudellisuuteen, ja sitä pidetään nykyään animaation klassikkona.</w:t>
      </w:r>
    </w:p>
    <w:p>
      <w:r>
        <w:rPr>
          <w:b/>
        </w:rPr>
        <w:t xml:space="preserve">Tulos</w:t>
      </w:r>
    </w:p>
    <w:p>
      <w:r>
        <w:t xml:space="preserve">Se oli tarkoituksella yksinkertainen ja halpa disney-studion kannalta, ja nyt sitä pidetään animaation klassikkona.</w:t>
      </w:r>
    </w:p>
    <w:p>
      <w:r>
        <w:rPr>
          <w:b/>
        </w:rPr>
        <w:t xml:space="preserve">Esimerkki 9.1964</w:t>
      </w:r>
    </w:p>
    <w:p>
      <w:r>
        <w:t xml:space="preserve">vuonna 1871 linnoitukseen rakennettiin lisäkasarmit.</w:t>
      </w:r>
    </w:p>
    <w:p>
      <w:r>
        <w:rPr>
          <w:b/>
        </w:rPr>
        <w:t xml:space="preserve">Tulos</w:t>
      </w:r>
    </w:p>
    <w:p>
      <w:r>
        <w:t xml:space="preserve">vuonna 1871 vahvistus sai lisäkasarmit.</w:t>
      </w:r>
    </w:p>
    <w:p>
      <w:r>
        <w:rPr>
          <w:b/>
        </w:rPr>
        <w:t xml:space="preserve">Tulos</w:t>
      </w:r>
    </w:p>
    <w:p>
      <w:r>
        <w:t xml:space="preserve">vuonna 1871 linnoitukseen rakennettiin lisää kasarmeja.</w:t>
      </w:r>
    </w:p>
    <w:p>
      <w:r>
        <w:rPr>
          <w:b/>
        </w:rPr>
        <w:t xml:space="preserve">Tulos</w:t>
      </w:r>
    </w:p>
    <w:p>
      <w:r>
        <w:t xml:space="preserve">linnakkeeseen lisättiin kasarmi vuonna 1871.</w:t>
      </w:r>
    </w:p>
    <w:p>
      <w:r>
        <w:rPr>
          <w:b/>
        </w:rPr>
        <w:t xml:space="preserve">Tulos</w:t>
      </w:r>
    </w:p>
    <w:p>
      <w:r>
        <w:t xml:space="preserve">vuonna 1871 linnoitus sai vielä yhden barracin.</w:t>
      </w:r>
    </w:p>
    <w:p>
      <w:r>
        <w:rPr>
          <w:b/>
        </w:rPr>
        <w:t xml:space="preserve">Tulos</w:t>
      </w:r>
    </w:p>
    <w:p>
      <w:r>
        <w:t xml:space="preserve">vuonna 1871 linnakkeeseen lisättiin lisää kasarmeja.</w:t>
      </w:r>
    </w:p>
    <w:p>
      <w:r>
        <w:rPr>
          <w:b/>
        </w:rPr>
        <w:t xml:space="preserve">Esimerkki 9.1965</w:t>
      </w:r>
    </w:p>
    <w:p>
      <w:r>
        <w:t xml:space="preserve">hän tapasi vaimonsa, tanssija Michelle Mcsweenin, kun pari näytteli musikaalissa oh , what a night vuonna 1999.</w:t>
      </w:r>
    </w:p>
    <w:p>
      <w:r>
        <w:rPr>
          <w:b/>
        </w:rPr>
        <w:t xml:space="preserve">Tulos</w:t>
      </w:r>
    </w:p>
    <w:p>
      <w:r>
        <w:t xml:space="preserve">hän tapasi vaimonsa , tanssija muchelle mcsween , kun he tanssivat yhdessä lavalla kappaleen oh , what a night tahtiin vuonna 1999.</w:t>
      </w:r>
    </w:p>
    <w:p>
      <w:r>
        <w:rPr>
          <w:b/>
        </w:rPr>
        <w:t xml:space="preserve">Tulos</w:t>
      </w:r>
    </w:p>
    <w:p>
      <w:r>
        <w:t xml:space="preserve">vuonna 1999 tanssija michelle mcsween tapasi vaimonsa, kun pari näytteli musikaalissa oh , what a nig.</w:t>
      </w:r>
    </w:p>
    <w:p>
      <w:r>
        <w:rPr>
          <w:b/>
        </w:rPr>
        <w:t xml:space="preserve">Tulos</w:t>
      </w:r>
    </w:p>
    <w:p>
      <w:r>
        <w:t xml:space="preserve">hän tapasi vaimonsa, tanssija Michelle Mcsweenin, kun he työskentelivät yhdessä musikaaliohjelmassa "Oh, what a night" vuonna 1999.</w:t>
      </w:r>
    </w:p>
    <w:p>
      <w:r>
        <w:rPr>
          <w:b/>
        </w:rPr>
        <w:t xml:space="preserve">Tulos</w:t>
      </w:r>
    </w:p>
    <w:p>
      <w:r>
        <w:t xml:space="preserve">Hän tapasi vaimonsa, tanssija Michelle Mcsweenin, kun he työskentelivät oh, what a night -musikaalissa vuonna 1999.</w:t>
      </w:r>
    </w:p>
    <w:p>
      <w:r>
        <w:rPr>
          <w:b/>
        </w:rPr>
        <w:t xml:space="preserve">Tulos</w:t>
      </w:r>
    </w:p>
    <w:p>
      <w:r>
        <w:t xml:space="preserve">hän tapasi vaimonsa, tanssija Michelle Mcsweenin , kun pari näytteli musikaalissa "Oh, what a night" vuonna 1999.</w:t>
      </w:r>
    </w:p>
    <w:p>
      <w:r>
        <w:rPr>
          <w:b/>
        </w:rPr>
        <w:t xml:space="preserve">Tulos</w:t>
      </w:r>
    </w:p>
    <w:p>
      <w:r>
        <w:t xml:space="preserve">hän tapasi vaimonsa tanssija michelle mcsween , kun pari näytteli musikaalissa oh , what a night.</w:t>
      </w:r>
    </w:p>
    <w:p>
      <w:r>
        <w:rPr>
          <w:b/>
        </w:rPr>
        <w:t xml:space="preserve">Tulos</w:t>
      </w:r>
    </w:p>
    <w:p>
      <w:r>
        <w:t xml:space="preserve">1 . hän tapasi vaimonsa , tanssija Michelle Mcsween , kun he molemmat näyttelivät musikaalissa oh , what a night vuonna 1999.</w:t>
      </w:r>
    </w:p>
    <w:p>
      <w:r>
        <w:rPr>
          <w:b/>
        </w:rPr>
        <w:t xml:space="preserve">Tulos</w:t>
      </w:r>
    </w:p>
    <w:p>
      <w:r>
        <w:t xml:space="preserve">näyteltyään musikaalissa " oh , what a night " yhdessä hän tapasi michelle mcsweenin ja meni myöhemmin naimisiin tämän kanssa.</w:t>
      </w:r>
    </w:p>
    <w:p>
      <w:r>
        <w:rPr>
          <w:b/>
        </w:rPr>
        <w:t xml:space="preserve">Esimerkki 9.1966</w:t>
      </w:r>
    </w:p>
    <w:p>
      <w:r>
        <w:t xml:space="preserve">haile selassie johti vuonna 1963 Afrikan yhtenäisyysjärjestön perustamista, ja uuden järjestön päämaja perustettiin addis abebaan.</w:t>
      </w:r>
    </w:p>
    <w:p>
      <w:r>
        <w:rPr>
          <w:b/>
        </w:rPr>
        <w:t xml:space="preserve">Tulos</w:t>
      </w:r>
    </w:p>
    <w:p>
      <w:r>
        <w:t xml:space="preserve">vuonna 1963 haile selassie johti Afrikan yhtenäisyysjärjestön perustamista, ja uusi järjestö perusti päämajan addis abebaan.</w:t>
      </w:r>
    </w:p>
    <w:p>
      <w:r>
        <w:rPr>
          <w:b/>
        </w:rPr>
        <w:t xml:space="preserve">Tulos</w:t>
      </w:r>
    </w:p>
    <w:p>
      <w:r>
        <w:t xml:space="preserve">vuonna 1963 haile selassiesta tuli uuden afrikkalaisen yhtenäisyysjärjestön puheenjohtaja, ja hän perusti päämajan addis abebaan.</w:t>
      </w:r>
    </w:p>
    <w:p>
      <w:r>
        <w:rPr>
          <w:b/>
        </w:rPr>
        <w:t xml:space="preserve">Tulos</w:t>
      </w:r>
    </w:p>
    <w:p>
      <w:r>
        <w:t xml:space="preserve">haile selassie vastasi vuonna 1963 Afrikan yhtenäisyysjärjestön perustamisesta, ja uuden järjestön päämaja oli addis abebassa.</w:t>
      </w:r>
    </w:p>
    <w:p>
      <w:r>
        <w:rPr>
          <w:b/>
        </w:rPr>
        <w:t xml:space="preserve">Tulos</w:t>
      </w:r>
    </w:p>
    <w:p>
      <w:r>
        <w:t xml:space="preserve">haile selassie johti vuonna 1963 Afrikan yhtenäisyysjärjestöä, ja uuden järjestön päämaja oli addis abebassa.</w:t>
      </w:r>
    </w:p>
    <w:p>
      <w:r>
        <w:rPr>
          <w:b/>
        </w:rPr>
        <w:t xml:space="preserve">Tulos</w:t>
      </w:r>
    </w:p>
    <w:p>
      <w:r>
        <w:t xml:space="preserve">haile selassie johti vuonna 1963 Afrikan yhtenäisyysjärjestön perustamista, ja järjestön uusi päämaja sijaitsi addis abebassa.</w:t>
      </w:r>
    </w:p>
    <w:p>
      <w:r>
        <w:rPr>
          <w:b/>
        </w:rPr>
        <w:t xml:space="preserve">Tulos</w:t>
      </w:r>
    </w:p>
    <w:p>
      <w:r>
        <w:t xml:space="preserve">haile selassie johti vuonna 1963 Afrikan yhtenäisyysjärjestön perustamista, ja uuden järjestön päämaja perustettiin addis abebaan.</w:t>
      </w:r>
    </w:p>
    <w:p>
      <w:r>
        <w:rPr>
          <w:b/>
        </w:rPr>
        <w:t xml:space="preserve">Tulos</w:t>
      </w:r>
    </w:p>
    <w:p>
      <w:r>
        <w:t xml:space="preserve">vuonna 1963 haile selassie vastasi Afrikan yhtenäisyysjärjestön perustamisesta. uusi järjestö rakensi päämajan addis abebaan.</w:t>
      </w:r>
    </w:p>
    <w:p>
      <w:r>
        <w:rPr>
          <w:b/>
        </w:rPr>
        <w:t xml:space="preserve">Tulos</w:t>
      </w:r>
    </w:p>
    <w:p>
      <w:r>
        <w:t xml:space="preserve">haile selassie johti vuonna 1963 Afrikan yhtenäisyysjärjestön perustamista, ja uuden järjestön päämaja aloitti Addis Abebassa.</w:t>
      </w:r>
    </w:p>
    <w:p>
      <w:r>
        <w:rPr>
          <w:b/>
        </w:rPr>
        <w:t xml:space="preserve">Esimerkki 9.1967</w:t>
      </w:r>
    </w:p>
    <w:p>
      <w:r>
        <w:t xml:space="preserve">heidän uskontonsa on pääasiassa roomalaiskatolinen.</w:t>
      </w:r>
    </w:p>
    <w:p>
      <w:r>
        <w:rPr>
          <w:b/>
        </w:rPr>
        <w:t xml:space="preserve">Tulos</w:t>
      </w:r>
    </w:p>
    <w:p>
      <w:r>
        <w:t xml:space="preserve">he ovat pääasiassa roomalaiskatolisia.</w:t>
      </w:r>
    </w:p>
    <w:p>
      <w:r>
        <w:rPr>
          <w:b/>
        </w:rPr>
        <w:t xml:space="preserve">Tulos</w:t>
      </w:r>
    </w:p>
    <w:p>
      <w:r>
        <w:t xml:space="preserve">suurin osa heistä on roomalaiskatolisia.</w:t>
      </w:r>
    </w:p>
    <w:p>
      <w:r>
        <w:rPr>
          <w:b/>
        </w:rPr>
        <w:t xml:space="preserve">Tulos</w:t>
      </w:r>
    </w:p>
    <w:p>
      <w:r>
        <w:t xml:space="preserve">Heidän uskontonsa on enimmäkseen roomalaiskatolinen.</w:t>
      </w:r>
    </w:p>
    <w:p>
      <w:r>
        <w:rPr>
          <w:b/>
        </w:rPr>
        <w:t xml:space="preserve">Tulos</w:t>
      </w:r>
    </w:p>
    <w:p>
      <w:r>
        <w:t xml:space="preserve">Heidän uskontonsa on enimmäkseen roomalaiskatolinen.</w:t>
      </w:r>
    </w:p>
    <w:p>
      <w:r>
        <w:rPr>
          <w:b/>
        </w:rPr>
        <w:t xml:space="preserve">Tulos</w:t>
      </w:r>
    </w:p>
    <w:p>
      <w:r>
        <w:t xml:space="preserve">Heidän uskontonsa on enimmäkseen roomalaiskatolinen.</w:t>
      </w:r>
    </w:p>
    <w:p>
      <w:r>
        <w:rPr>
          <w:b/>
        </w:rPr>
        <w:t xml:space="preserve">Tulos</w:t>
      </w:r>
    </w:p>
    <w:p>
      <w:r>
        <w:t xml:space="preserve">Heidän uskontonsa on enimmäkseen roomalaiskatolinen.</w:t>
      </w:r>
    </w:p>
    <w:p>
      <w:r>
        <w:rPr>
          <w:b/>
        </w:rPr>
        <w:t xml:space="preserve">Tulos</w:t>
      </w:r>
    </w:p>
    <w:p>
      <w:r>
        <w:t xml:space="preserve">ne ovat pääasiassa roomalaiskatolisia.</w:t>
      </w:r>
    </w:p>
    <w:p>
      <w:r>
        <w:rPr>
          <w:b/>
        </w:rPr>
        <w:t xml:space="preserve">Esimerkki 9.1968</w:t>
      </w:r>
    </w:p>
    <w:p>
      <w:r>
        <w:t xml:space="preserve">museo ja pearsonin kenttä sekä vancouverin linnoituksen kansallinen historiallinen alue ovat osa vancouverin kansallista historiallista suojelualuetta.</w:t>
      </w:r>
    </w:p>
    <w:p>
      <w:r>
        <w:rPr>
          <w:b/>
        </w:rPr>
        <w:t xml:space="preserve">Tulos</w:t>
      </w:r>
    </w:p>
    <w:p>
      <w:r>
        <w:t xml:space="preserve">museo , pearsonin kenttä ja vancouverin linnoituksen kansallinen historiallinen alue ovat osa vancouverin kansallista historiallista suojelualuetta.</w:t>
      </w:r>
    </w:p>
    <w:p>
      <w:r>
        <w:rPr>
          <w:b/>
        </w:rPr>
        <w:t xml:space="preserve">Tulos</w:t>
      </w:r>
    </w:p>
    <w:p>
      <w:r>
        <w:t xml:space="preserve">museo , pearsonin kenttä ja vancouverin linnoituksen kansallinen historiallinen alue ovat osa vancouverin kansallista historiallista suojelualuetta.</w:t>
      </w:r>
    </w:p>
    <w:p>
      <w:r>
        <w:rPr>
          <w:b/>
        </w:rPr>
        <w:t xml:space="preserve">Tulos</w:t>
      </w:r>
    </w:p>
    <w:p>
      <w:r>
        <w:t xml:space="preserve">museo, pearsonin kenttä ja Fort Vancouverin kansallinen historiallinen alue ovat kaikki osa Vancouverin kansallista historiallista suojelualuetta.</w:t>
      </w:r>
    </w:p>
    <w:p>
      <w:r>
        <w:rPr>
          <w:b/>
        </w:rPr>
        <w:t xml:space="preserve">Tulos</w:t>
      </w:r>
    </w:p>
    <w:p>
      <w:r>
        <w:t xml:space="preserve">museo ja Pearsonin kenttä sekä Vancouverin linnoitus ovat osa Vancouverin kansallista historiallista suojelualuetta.</w:t>
      </w:r>
    </w:p>
    <w:p>
      <w:r>
        <w:rPr>
          <w:b/>
        </w:rPr>
        <w:t xml:space="preserve">Tulos</w:t>
      </w:r>
    </w:p>
    <w:p>
      <w:r>
        <w:t xml:space="preserve">museo, pearsonin kenttä ja vancouverin linnoituksen kansallinen historiallinen alue ovat osa vancouverin kansallista historiallista suojelualuetta.</w:t>
      </w:r>
    </w:p>
    <w:p>
      <w:r>
        <w:rPr>
          <w:b/>
        </w:rPr>
        <w:t xml:space="preserve">Esimerkki 9.1969</w:t>
      </w:r>
    </w:p>
    <w:p>
      <w:r>
        <w:t xml:space="preserve">ross on työskennellyt paljon bbc:n kanssa, hän on esittänyt elokuvaohjelmaa vuodesta 1997, omaa keskusteluohjelmaa friday night with jonathan ross vuodesta 2001 ja radio-ohjelmaa bbc radio 2:ssa vuodesta 1999 lähtien.</w:t>
      </w:r>
    </w:p>
    <w:p>
      <w:r>
        <w:rPr>
          <w:b/>
        </w:rPr>
        <w:t xml:space="preserve">Tulos</w:t>
      </w:r>
    </w:p>
    <w:p>
      <w:r>
        <w:t xml:space="preserve">ROSS teki kovasti yhteistyötä bbc:n kanssa ja esitti elokuvan, perjantai-illan Jonathan Rossin kanssa, sekä radio-ohjelman.</w:t>
      </w:r>
    </w:p>
    <w:p>
      <w:r>
        <w:rPr>
          <w:b/>
        </w:rPr>
        <w:t xml:space="preserve">Tulos</w:t>
      </w:r>
    </w:p>
    <w:p>
      <w:r>
        <w:t xml:space="preserve">bbc:n kanssa ahkerasti työskennellyt ross on esittänyt elokuvaohjelmaa vuodesta 1997, omaa talk show'ta friday night with jonathan ross vuodesta 2001 ja radiotalk show'ta bbc radio 2:ssa vuonna 1999.</w:t>
      </w:r>
    </w:p>
    <w:p>
      <w:r>
        <w:rPr>
          <w:b/>
        </w:rPr>
        <w:t xml:space="preserve">Tulos</w:t>
      </w:r>
    </w:p>
    <w:p>
      <w:r>
        <w:t xml:space="preserve">laaja yhteistyö bbc:n kanssa , vuodesta 1997 lähtien ross on esitellyt elokuvaa , oma chat show , vuodesta 2001 lähtien , ja bbc radio2:n ohjelma vuodesta 1999 lähtien.</w:t>
      </w:r>
    </w:p>
    <w:p>
      <w:r>
        <w:rPr>
          <w:b/>
        </w:rPr>
        <w:t xml:space="preserve">Tulos</w:t>
      </w:r>
    </w:p>
    <w:p>
      <w:r>
        <w:t xml:space="preserve">ross työskenteli pitkään bbc:n kanssa, hän juonsi elokuvaohjelmaa vuodesta 1997, omaa keskusteluohjelmaa, friday night with jonathan ross vuodesta 2001, ja radio-ohjelmaa vuodesta 1999 alkaen.</w:t>
      </w:r>
    </w:p>
    <w:p>
      <w:r>
        <w:rPr>
          <w:b/>
        </w:rPr>
        <w:t xml:space="preserve">Tulos</w:t>
      </w:r>
    </w:p>
    <w:p>
      <w:r>
        <w:t xml:space="preserve">1 . ross on työskennellyt paljon bbc:n kanssa, hän on juontanut elokuvaohjelmaa vuodesta 1997, omaa chat-ohjelmaansa friday night with jonathan ross vuodesta 2001 ja radio-ohjelmaa bbc radio 2:lla vuodesta 1999 lähtien.</w:t>
      </w:r>
    </w:p>
    <w:p>
      <w:r>
        <w:rPr>
          <w:b/>
        </w:rPr>
        <w:t xml:space="preserve">Tulos</w:t>
      </w:r>
    </w:p>
    <w:p>
      <w:r>
        <w:t xml:space="preserve">ross työskenteli laajalti bbc:n kanssa . elokuvaohjelma vuodesta 1997, hänen oma keskusteluohjelmansa friday night with jonathan ross vuodesta 2001 ja radio-ohjelma bbc radio 2:ssa vuodesta 1999 ovat hänen töitään bbc:n kanssa.</w:t>
      </w:r>
    </w:p>
    <w:p>
      <w:r>
        <w:rPr>
          <w:b/>
        </w:rPr>
        <w:t xml:space="preserve">Tulos</w:t>
      </w:r>
    </w:p>
    <w:p>
      <w:r>
        <w:t xml:space="preserve">rossilla on monia ohjelmia yhteistyössä bbc:n kanssa, kuten elokuvaohjelma vuodesta 1997, keskusteluohjelma friday night with jonathan ross vuodesta 2001 ja bbc radio 2 -ohjelma vuodesta 1999.</w:t>
      </w:r>
    </w:p>
    <w:p>
      <w:r>
        <w:rPr>
          <w:b/>
        </w:rPr>
        <w:t xml:space="preserve">Esimerkki 9.1970</w:t>
      </w:r>
    </w:p>
    <w:p>
      <w:r>
        <w:t xml:space="preserve">Hänen kuolemansa leukemiaan vuonna 1998 oli järkytys kansakunnalle ja hänen perheelleen.</w:t>
      </w:r>
    </w:p>
    <w:p>
      <w:r>
        <w:rPr>
          <w:b/>
        </w:rPr>
        <w:t xml:space="preserve">Tulos</w:t>
      </w:r>
    </w:p>
    <w:p>
      <w:r>
        <w:t xml:space="preserve">Hänen kuolemansa verisyöpään vuonna 1998 oli järkytys kansakunnalle ja hänen perheelleen.</w:t>
      </w:r>
    </w:p>
    <w:p>
      <w:r>
        <w:rPr>
          <w:b/>
        </w:rPr>
        <w:t xml:space="preserve">Tulos</w:t>
      </w:r>
    </w:p>
    <w:p>
      <w:r>
        <w:t xml:space="preserve">Hänen kuolemansa leukemiaan vuonna 1998 järkytti kansakuntaa ja hänen perhettään.</w:t>
      </w:r>
    </w:p>
    <w:p>
      <w:r>
        <w:rPr>
          <w:b/>
        </w:rPr>
        <w:t xml:space="preserve">Tulos</w:t>
      </w:r>
    </w:p>
    <w:p>
      <w:r>
        <w:t xml:space="preserve">Hänen kuolemansa syöpään vuonna 1998 oli yllätys kansakunnalle ja hänen perheelleen.</w:t>
      </w:r>
    </w:p>
    <w:p>
      <w:r>
        <w:rPr>
          <w:b/>
        </w:rPr>
        <w:t xml:space="preserve">Tulos</w:t>
      </w:r>
    </w:p>
    <w:p>
      <w:r>
        <w:t xml:space="preserve">. hänen kuolemansa leukemiaan vuonna 1998 oli järkytys kansakunnalle ja hänen perheelleen.</w:t>
      </w:r>
    </w:p>
    <w:p>
      <w:r>
        <w:rPr>
          <w:b/>
        </w:rPr>
        <w:t xml:space="preserve">Tulos</w:t>
      </w:r>
    </w:p>
    <w:p>
      <w:r>
        <w:t xml:space="preserve">Hänen kuolemansa leukemiaan vuonna 1998 oli järkytys sekä kansakunnalle että hänen perheelleen.</w:t>
      </w:r>
    </w:p>
    <w:p>
      <w:r>
        <w:rPr>
          <w:b/>
        </w:rPr>
        <w:t xml:space="preserve">Tulos</w:t>
      </w:r>
    </w:p>
    <w:p>
      <w:r>
        <w:t xml:space="preserve">Hänen kuolemansa leukemiaan vuonna 1998 järkytti kansakuntaa ja hänen perhettään.</w:t>
      </w:r>
    </w:p>
    <w:p>
      <w:r>
        <w:rPr>
          <w:b/>
        </w:rPr>
        <w:t xml:space="preserve">Esimerkki 9.1971</w:t>
      </w:r>
    </w:p>
    <w:p>
      <w:r>
        <w:t xml:space="preserve">se ei ole yksi niistä viidestä Nobel-palkinnosta, jotka Alfred Nobel perusti testamentilla vuonna 1895.</w:t>
      </w:r>
    </w:p>
    <w:p>
      <w:r>
        <w:rPr>
          <w:b/>
        </w:rPr>
        <w:t xml:space="preserve">Tulos</w:t>
      </w:r>
    </w:p>
    <w:p>
      <w:r>
        <w:t xml:space="preserve">se ei kuulu Alfred Nobelin luomiin Nobel-palkintoluokkiin.</w:t>
      </w:r>
    </w:p>
    <w:p>
      <w:r>
        <w:rPr>
          <w:b/>
        </w:rPr>
        <w:t xml:space="preserve">Tulos</w:t>
      </w:r>
    </w:p>
    <w:p>
      <w:r>
        <w:t xml:space="preserve">tämä palkinto ei ole yksi niistä viidestä Nobel-palkinnosta, jotka alun perin perustettiin alfred nobelin testamentilla vuonna 1895.</w:t>
      </w:r>
    </w:p>
    <w:p>
      <w:r>
        <w:rPr>
          <w:b/>
        </w:rPr>
        <w:t xml:space="preserve">Tulos</w:t>
      </w:r>
    </w:p>
    <w:p>
      <w:r>
        <w:t xml:space="preserve">Tämä on Alfred Nobel vuonna 1895 . viisi Nobel-palkintoa, jotka on perustettu testamentilla . se ei ole yksi.</w:t>
      </w:r>
    </w:p>
    <w:p>
      <w:r>
        <w:rPr>
          <w:b/>
        </w:rPr>
        <w:t xml:space="preserve">Tulos</w:t>
      </w:r>
    </w:p>
    <w:p>
      <w:r>
        <w:t xml:space="preserve">se ei ole yksi viidestä nobel-palkinnosta, jotka alfred nobel perusti vuonna 1895.</w:t>
      </w:r>
    </w:p>
    <w:p>
      <w:r>
        <w:rPr>
          <w:b/>
        </w:rPr>
        <w:t xml:space="preserve">Tulos</w:t>
      </w:r>
    </w:p>
    <w:p>
      <w:r>
        <w:t xml:space="preserve">se ei ole yksi viidestä Nobel-palkinnosta , jotka Alfred Nobel perusti testamentilla vuonna 1895.</w:t>
      </w:r>
    </w:p>
    <w:p>
      <w:r>
        <w:rPr>
          <w:b/>
        </w:rPr>
        <w:t xml:space="preserve">Esimerkki 9.1972</w:t>
      </w:r>
    </w:p>
    <w:p>
      <w:r>
        <w:t xml:space="preserve">trooppinen myrsky ana oli ainoa Atlantin altaan trooppinen sykloni, joka on rekisteröity huhtikuun aikana.</w:t>
      </w:r>
    </w:p>
    <w:p>
      <w:r>
        <w:rPr>
          <w:b/>
        </w:rPr>
        <w:t xml:space="preserve">Tulos</w:t>
      </w:r>
    </w:p>
    <w:p>
      <w:r>
        <w:t xml:space="preserve">hurrikaani Ana oli ainoa Atlantin laaksossa huhtikuun aikana havaittu trooppinen supermyrsky.</w:t>
      </w:r>
    </w:p>
    <w:p>
      <w:r>
        <w:rPr>
          <w:b/>
        </w:rPr>
        <w:t xml:space="preserve">Tulos</w:t>
      </w:r>
    </w:p>
    <w:p>
      <w:r>
        <w:t xml:space="preserve">Huhtikuun aikana raportoitiin vain yhdestä trooppisesta syklonista, ja sen nimi oli trooppinen myrsky Ana.</w:t>
      </w:r>
    </w:p>
    <w:p>
      <w:r>
        <w:rPr>
          <w:b/>
        </w:rPr>
        <w:t xml:space="preserve">Tulos</w:t>
      </w:r>
    </w:p>
    <w:p>
      <w:r>
        <w:t xml:space="preserve">huhtikuun aikana trooppinen myrsky Ana oli ainoa Atlantin altaalla havaittu trooppinen sykloni.</w:t>
      </w:r>
    </w:p>
    <w:p>
      <w:r>
        <w:rPr>
          <w:b/>
        </w:rPr>
        <w:t xml:space="preserve">Tulos</w:t>
      </w:r>
    </w:p>
    <w:p>
      <w:r>
        <w:t xml:space="preserve">Trooppinen myrsky Ana oli ainoa Atlantilla huhtikuussa esiintynyt trooppinen myrsky.</w:t>
      </w:r>
    </w:p>
    <w:p>
      <w:r>
        <w:rPr>
          <w:b/>
        </w:rPr>
        <w:t xml:space="preserve">Tulos</w:t>
      </w:r>
    </w:p>
    <w:p>
      <w:r>
        <w:t xml:space="preserve">Huhtikuussa trooppinen myrsky Ana oli ainoa trooppinen sykloni Atlantin altaassa.</w:t>
      </w:r>
    </w:p>
    <w:p>
      <w:r>
        <w:rPr>
          <w:b/>
        </w:rPr>
        <w:t xml:space="preserve">Tulos</w:t>
      </w:r>
    </w:p>
    <w:p>
      <w:r>
        <w:t xml:space="preserve">Huhtikuussa trooppinen myrsky Anna oli ainoa tiedossamme oleva trooppinen sykloni Altantilla.</w:t>
      </w:r>
    </w:p>
    <w:p>
      <w:r>
        <w:rPr>
          <w:b/>
        </w:rPr>
        <w:t xml:space="preserve">Esimerkki 9.1973</w:t>
      </w:r>
    </w:p>
    <w:p>
      <w:r>
        <w:t xml:space="preserve">helmikuussa 1941 600 juutalaista lähetettiin buchenwaldin ja mauthausenin keskitysleireille.</w:t>
      </w:r>
    </w:p>
    <w:p>
      <w:r>
        <w:rPr>
          <w:b/>
        </w:rPr>
        <w:t xml:space="preserve">Tulos</w:t>
      </w:r>
    </w:p>
    <w:p>
      <w:r>
        <w:t xml:space="preserve">1 . tämän seurauksena helmikuussa 1941 600 juutalaista lähetettiin buchenwaldin ja mauthausenin keskitysleireille.</w:t>
      </w:r>
    </w:p>
    <w:p>
      <w:r>
        <w:rPr>
          <w:b/>
        </w:rPr>
        <w:t xml:space="preserve">Tulos</w:t>
      </w:r>
    </w:p>
    <w:p>
      <w:r>
        <w:t xml:space="preserve">myöhemmin helmikuussa 1941 600 juutalaista lähetettiin buchenwaldin ja mauthausenin keskitysleireille.</w:t>
      </w:r>
    </w:p>
    <w:p>
      <w:r>
        <w:rPr>
          <w:b/>
        </w:rPr>
        <w:t xml:space="preserve">Tulos</w:t>
      </w:r>
    </w:p>
    <w:p>
      <w:r>
        <w:t xml:space="preserve">helmikuussa 1941 600 juutalaista lähetettiin buchenwaldin ja mauthausenin keskitysleireille.</w:t>
      </w:r>
    </w:p>
    <w:p>
      <w:r>
        <w:rPr>
          <w:b/>
        </w:rPr>
        <w:t xml:space="preserve">Tulos</w:t>
      </w:r>
    </w:p>
    <w:p>
      <w:r>
        <w:t xml:space="preserve">helmikuussa 1941 600 juutalaista lähetettiin buchenwaldin ja mauthausenin keskitysleireille.</w:t>
      </w:r>
    </w:p>
    <w:p>
      <w:r>
        <w:rPr>
          <w:b/>
        </w:rPr>
        <w:t xml:space="preserve">Tulos</w:t>
      </w:r>
    </w:p>
    <w:p>
      <w:r>
        <w:t xml:space="preserve">sen jälkeen helmikuussa 1941 600 juutalaista lähetettiin buchenwaldin ja mauthhausenin leireille, joissa juutalaisia majoitettiin.</w:t>
      </w:r>
    </w:p>
    <w:p>
      <w:r>
        <w:rPr>
          <w:b/>
        </w:rPr>
        <w:t xml:space="preserve">Tulos</w:t>
      </w:r>
    </w:p>
    <w:p>
      <w:r>
        <w:t xml:space="preserve">sen jälkeen helmikuussa 1941 600 juutalaista lähetettiin buchenwaldin ja mauthausenin keskitysleireille.</w:t>
      </w:r>
    </w:p>
    <w:p>
      <w:r>
        <w:rPr>
          <w:b/>
        </w:rPr>
        <w:t xml:space="preserve">Tulos</w:t>
      </w:r>
    </w:p>
    <w:p>
      <w:r>
        <w:t xml:space="preserve">helmikuussa 1941 600 juutalaista lähetettiin buchenwaldin ja mauthausenin keskitysleireille.</w:t>
      </w:r>
    </w:p>
    <w:p>
      <w:r>
        <w:rPr>
          <w:b/>
        </w:rPr>
        <w:t xml:space="preserve">Tulos</w:t>
      </w:r>
    </w:p>
    <w:p>
      <w:r>
        <w:t xml:space="preserve">Tämän vuoksi helmikuussa 1941 600 juutalaista lähetettiin buchenwaldin ja mauthausenin keskitysleireille.</w:t>
      </w:r>
    </w:p>
    <w:p>
      <w:r>
        <w:rPr>
          <w:b/>
        </w:rPr>
        <w:t xml:space="preserve">Esimerkki 9.1974</w:t>
      </w:r>
    </w:p>
    <w:p>
      <w:r>
        <w:t xml:space="preserve">beatles sisällytti hänen kasvonsa sgt. pepperin lonely hearts club bandin kanteen -lrb- guy and llewelyn-jones 2004 , 111 -rrb-.</w:t>
      </w:r>
    </w:p>
    <w:p>
      <w:r>
        <w:rPr>
          <w:b/>
        </w:rPr>
        <w:t xml:space="preserve">Tulos</w:t>
      </w:r>
    </w:p>
    <w:p>
      <w:r>
        <w:t xml:space="preserve">the beatles lisäsi tunnetusti hänen kasvonsa sgt. pepperin lonely hearts -klubibändin kanteen -lrb- guy and llewelyn-jones 2004 , 111 -rrb-.</w:t>
      </w:r>
    </w:p>
    <w:p>
      <w:r>
        <w:rPr>
          <w:b/>
        </w:rPr>
        <w:t xml:space="preserve">Tulos</w:t>
      </w:r>
    </w:p>
    <w:p>
      <w:r>
        <w:t xml:space="preserve">beatles käytti hänen kasvojaan sgt. pepperin lonely hearts club bandin kannessa.</w:t>
      </w:r>
    </w:p>
    <w:p>
      <w:r>
        <w:rPr>
          <w:b/>
        </w:rPr>
        <w:t xml:space="preserve">Tulos</w:t>
      </w:r>
    </w:p>
    <w:p>
      <w:r>
        <w:t xml:space="preserve">beatles lainasi kuuluisat kasvonsa sgt. pepperin lonely hearts -klubibändin kannessa -lrb- guy ja llewelyn-jones 2004 , 111 -rrb-.</w:t>
      </w:r>
    </w:p>
    <w:p>
      <w:r>
        <w:rPr>
          <w:b/>
        </w:rPr>
        <w:t xml:space="preserve">Tulos</w:t>
      </w:r>
    </w:p>
    <w:p>
      <w:r>
        <w:t xml:space="preserve">hänen kasvonsa tunnetaan hyvin siitä, että hän esiintyi ylikonstaapeli Pepper 's Lonely Hearts Club Bandin kannessa.</w:t>
      </w:r>
    </w:p>
    <w:p>
      <w:r>
        <w:rPr>
          <w:b/>
        </w:rPr>
        <w:t xml:space="preserve">Tulos</w:t>
      </w:r>
    </w:p>
    <w:p>
      <w:r>
        <w:t xml:space="preserve">1 . beatles sisällytti hänen kasvonsa sgt. pepperin lonely hearts club -yhtyeen kanteen -lrb- guy and llewelyn-jones 2004 , 111 -rrb-.</w:t>
      </w:r>
    </w:p>
    <w:p>
      <w:r>
        <w:rPr>
          <w:b/>
        </w:rPr>
        <w:t xml:space="preserve">Tulos</w:t>
      </w:r>
    </w:p>
    <w:p>
      <w:r>
        <w:t xml:space="preserve">the beatles lisäsi tunnetusti hänen kasvonsa sgt. pepperin lonely hearts club band -lrb-levyn kanteen -lrb- guy and llewelyn-jones 2004 , 111 -rrb-.</w:t>
      </w:r>
    </w:p>
    <w:p>
      <w:r>
        <w:rPr>
          <w:b/>
        </w:rPr>
        <w:t xml:space="preserve">Esimerkki 9.1975</w:t>
      </w:r>
    </w:p>
    <w:p>
      <w:r>
        <w:t xml:space="preserve">japanilaisen tanssin mai-tyylin muunnelma on kyomai eli kyoto-tyylinen tanssi.</w:t>
      </w:r>
    </w:p>
    <w:p>
      <w:r>
        <w:rPr>
          <w:b/>
        </w:rPr>
        <w:t xml:space="preserve">Tulos</w:t>
      </w:r>
    </w:p>
    <w:p>
      <w:r>
        <w:t xml:space="preserve">Japanilaisen tanssin mai-tyylin erilainen laji on kyomai- eli kyoto-tyyli.</w:t>
      </w:r>
    </w:p>
    <w:p>
      <w:r>
        <w:rPr>
          <w:b/>
        </w:rPr>
        <w:t xml:space="preserve">Tulos</w:t>
      </w:r>
    </w:p>
    <w:p>
      <w:r>
        <w:t xml:space="preserve">muunnelmia mai-tyylinen japanilainen tanssi on kyomai tai kyoto.</w:t>
      </w:r>
    </w:p>
    <w:p>
      <w:r>
        <w:rPr>
          <w:b/>
        </w:rPr>
        <w:t xml:space="preserve">Tulos</w:t>
      </w:r>
    </w:p>
    <w:p>
      <w:r>
        <w:t xml:space="preserve">kyomai tai kyoto on eri muoto japsiläisen tanssin mai-tyylistä.</w:t>
      </w:r>
    </w:p>
    <w:p>
      <w:r>
        <w:rPr>
          <w:b/>
        </w:rPr>
        <w:t xml:space="preserve">Tulos</w:t>
      </w:r>
    </w:p>
    <w:p>
      <w:r>
        <w:t xml:space="preserve">japanilaisen mai-tanssin muunnelma on nimeltään kyomai tai kyoto.</w:t>
      </w:r>
    </w:p>
    <w:p>
      <w:r>
        <w:rPr>
          <w:b/>
        </w:rPr>
        <w:t xml:space="preserve">Tulos</w:t>
      </w:r>
    </w:p>
    <w:p>
      <w:r>
        <w:t xml:space="preserve">japanilaisen mai-tanssityylin muunnelma on kyomai eli kyoto-tyylinen tanssi.</w:t>
      </w:r>
    </w:p>
    <w:p>
      <w:r>
        <w:rPr>
          <w:b/>
        </w:rPr>
        <w:t xml:space="preserve">Tulos</w:t>
      </w:r>
    </w:p>
    <w:p>
      <w:r>
        <w:t xml:space="preserve">japanilaisen tanssin mai-tyylin muunnos on kyomai- eli kyoto-tyylinen tanssi.</w:t>
      </w:r>
    </w:p>
    <w:p>
      <w:r>
        <w:rPr>
          <w:b/>
        </w:rPr>
        <w:t xml:space="preserve">Esimerkki 9.1976</w:t>
      </w:r>
    </w:p>
    <w:p>
      <w:r>
        <w:t xml:space="preserve">cave kirjoitti itse usein juttuja lehteen sylvanus urban -nimellä.</w:t>
      </w:r>
    </w:p>
    <w:p>
      <w:r>
        <w:rPr>
          <w:b/>
        </w:rPr>
        <w:t xml:space="preserve">Tulos</w:t>
      </w:r>
    </w:p>
    <w:p>
      <w:r>
        <w:t xml:space="preserve">cave kirjoitti lehteen usein paloja sylnaus urban -nimimerkillä.</w:t>
      </w:r>
    </w:p>
    <w:p>
      <w:r>
        <w:rPr>
          <w:b/>
        </w:rPr>
        <w:t xml:space="preserve">Tulos</w:t>
      </w:r>
    </w:p>
    <w:p>
      <w:r>
        <w:t xml:space="preserve">cave itse kirjoitti usein juttuja lehteen tekaistulla nimellä sylvanus urban.</w:t>
      </w:r>
    </w:p>
    <w:p>
      <w:r>
        <w:rPr>
          <w:b/>
        </w:rPr>
        <w:t xml:space="preserve">Tulos</w:t>
      </w:r>
    </w:p>
    <w:p>
      <w:r>
        <w:t xml:space="preserve">dave kirjoitti lehteen usein nimimerkillä sylvanus urban.</w:t>
      </w:r>
    </w:p>
    <w:p>
      <w:r>
        <w:rPr>
          <w:b/>
        </w:rPr>
        <w:t xml:space="preserve">Tulos</w:t>
      </w:r>
    </w:p>
    <w:p>
      <w:r>
        <w:t xml:space="preserve">cave kirjoitti itse usein juttuja lehteen sylvanus urban -nimellä.</w:t>
      </w:r>
    </w:p>
    <w:p>
      <w:r>
        <w:rPr>
          <w:b/>
        </w:rPr>
        <w:t xml:space="preserve">Tulos</w:t>
      </w:r>
    </w:p>
    <w:p>
      <w:r>
        <w:t xml:space="preserve">cave itse lisäsi usein juttuja lehteen sylvanus urban -nimellä.</w:t>
      </w:r>
    </w:p>
    <w:p>
      <w:r>
        <w:rPr>
          <w:b/>
        </w:rPr>
        <w:t xml:space="preserve">Tulos</w:t>
      </w:r>
    </w:p>
    <w:p>
      <w:r>
        <w:t xml:space="preserve">cave kirjoitti aikakauslehdissä nimimerkillä sylvanus urban.</w:t>
      </w:r>
    </w:p>
    <w:p>
      <w:r>
        <w:rPr>
          <w:b/>
        </w:rPr>
        <w:t xml:space="preserve">Tulos</w:t>
      </w:r>
    </w:p>
    <w:p>
      <w:r>
        <w:t xml:space="preserve">cave kirjoitti itse usein artikkeleita lehteen nimellä sylvanus urban.</w:t>
      </w:r>
    </w:p>
    <w:p>
      <w:r>
        <w:rPr>
          <w:b/>
        </w:rPr>
        <w:t xml:space="preserve">Esimerkki 9.1977</w:t>
      </w:r>
    </w:p>
    <w:p>
      <w:r>
        <w:t xml:space="preserve">common law -oikeusjärjestelmissä ennakkotapaus tai auktoriteetti on oikeustapaus, jossa vahvistetaan periaate tai sääntö, jota tuomioistuin tai muu oikeudellinen elin käyttää päättäessään myöhempiä tapauksia, joissa on samankaltaisia kysymyksiä tai tosiseikkoja.</w:t>
      </w:r>
    </w:p>
    <w:p>
      <w:r>
        <w:rPr>
          <w:b/>
        </w:rPr>
        <w:t xml:space="preserve">Tulos</w:t>
      </w:r>
    </w:p>
    <w:p>
      <w:r>
        <w:t xml:space="preserve">common law'ssa ennakkotapaus tai auktoriteetti on tuomioistuimen tai muun oikeusjärjestelmän käyttämä tapaus, joka on kysymyksiltään tai tosiseikoiltaan läheinen.</w:t>
      </w:r>
    </w:p>
    <w:p>
      <w:r>
        <w:rPr>
          <w:b/>
        </w:rPr>
        <w:t xml:space="preserve">Tulos</w:t>
      </w:r>
    </w:p>
    <w:p>
      <w:r>
        <w:t xml:space="preserve">common law -oikeusjärjestelmissä ennakkotapaus tai auktoriteetti on oikeustapaus, joka asettaa periaatteen tai säännön, jota tuomioistuin tai muu oikeudellinen elin voi käyttää ratkaistessaan tulevia tapauksia, joissa on samankaltaisia kysymyksiä tai näkökohtia.</w:t>
      </w:r>
    </w:p>
    <w:p>
      <w:r>
        <w:rPr>
          <w:b/>
        </w:rPr>
        <w:t xml:space="preserve">Tulos</w:t>
      </w:r>
    </w:p>
    <w:p>
      <w:r>
        <w:t xml:space="preserve">Tämä aiemmin vahvistettu oikeusperiaate tai -sääntö antaa tuomioistuimelle mahdollisuuden hyödyntää aiempia päätöksiä, kun se ratkaisee samankaltaisia kysymyksiä tai tosiseikkoja myöhemmissä tapauksissa.</w:t>
      </w:r>
    </w:p>
    <w:p>
      <w:r>
        <w:rPr>
          <w:b/>
        </w:rPr>
        <w:t xml:space="preserve">Tulos</w:t>
      </w:r>
    </w:p>
    <w:p>
      <w:r>
        <w:t xml:space="preserve">common law -oikeusjärjestelmissä ennakkotapaus tai auktoriteetti on oikeustapaus, jossa vahvistetaan periaate tai sääntö, jota tuomioistuin tai muu oikeudellinen elin käyttää ratkaistessaan muita tapauksia, joissa on samankaltaisia kysymyksiä tai tosiseikkoja.</w:t>
      </w:r>
    </w:p>
    <w:p>
      <w:r>
        <w:rPr>
          <w:b/>
        </w:rPr>
        <w:t xml:space="preserve">Tulos</w:t>
      </w:r>
    </w:p>
    <w:p>
      <w:r>
        <w:t xml:space="preserve">common law -oikeusjärjestelmissä ennakkotapaus tai auktoriteetti on oikeustapaus, jossa vahvistetaan periaate tai sääntö, jota tuomioistuin tai muu oikeudellinen elin käyttää ratkaistessaan myöhempiä tapauksia, joissa on samankaltaisia kysymyksiä tai tosiseikkoja.</w:t>
      </w:r>
    </w:p>
    <w:p>
      <w:r>
        <w:rPr>
          <w:b/>
        </w:rPr>
        <w:t xml:space="preserve">Tulos</w:t>
      </w:r>
    </w:p>
    <w:p>
      <w:r>
        <w:t xml:space="preserve">common law -oikeusjärjestelmissä ennakkotapaus tai auktoriteetti on oikeustapaus, joka alkaa säännöstä, jota oikeusjärjestelmä käyttää päättäessään vastaavista tulevista tapauksista.</w:t>
      </w:r>
    </w:p>
    <w:p>
      <w:r>
        <w:rPr>
          <w:b/>
        </w:rPr>
        <w:t xml:space="preserve">Tulos</w:t>
      </w:r>
    </w:p>
    <w:p>
      <w:r>
        <w:t xml:space="preserve">common law -oikeusjärjestelmissä ennakkotapaus tai auktoriteetti on oikeustapaus, joka luo säännön, jota tuomioistuin tai muu oikeudellinen elin käyttää ratkaistessaan myöhempiä tapauksia, joissa on samankaltaisia kysymyksiä tai tosiseikkoja.</w:t>
      </w:r>
    </w:p>
    <w:p>
      <w:r>
        <w:rPr>
          <w:b/>
        </w:rPr>
        <w:t xml:space="preserve">Esimerkki 9.1978</w:t>
      </w:r>
    </w:p>
    <w:p>
      <w:r>
        <w:t xml:space="preserve">nimi bändi keksi nimen selaamalla Raamattua ja poimimalla sieltä satunnaisen sanan.</w:t>
      </w:r>
    </w:p>
    <w:p>
      <w:r>
        <w:rPr>
          <w:b/>
        </w:rPr>
        <w:t xml:space="preserve">Tulos</w:t>
      </w:r>
    </w:p>
    <w:p>
      <w:r>
        <w:t xml:space="preserve">bändi löysi nimensä Raamatusta.</w:t>
      </w:r>
    </w:p>
    <w:p>
      <w:r>
        <w:rPr>
          <w:b/>
        </w:rPr>
        <w:t xml:space="preserve">Tulos</w:t>
      </w:r>
    </w:p>
    <w:p>
      <w:r>
        <w:t xml:space="preserve">nimi : bändi valitsi nimen selaamalla Raamattua ja valitsemalla sattumanvaraisesti sanan.</w:t>
      </w:r>
    </w:p>
    <w:p>
      <w:r>
        <w:rPr>
          <w:b/>
        </w:rPr>
        <w:t xml:space="preserve">Tulos</w:t>
      </w:r>
    </w:p>
    <w:p>
      <w:r>
        <w:t xml:space="preserve">nimi bändi keksi nimen selaamalla Raamattua ja valitsemalla sanan.</w:t>
      </w:r>
    </w:p>
    <w:p>
      <w:r>
        <w:rPr>
          <w:b/>
        </w:rPr>
        <w:t xml:space="preserve">Tulos</w:t>
      </w:r>
    </w:p>
    <w:p>
      <w:r>
        <w:t xml:space="preserve">nimi bändi keksi nimen valitsemalla satunnaisen sanan Raamatusta.</w:t>
      </w:r>
    </w:p>
    <w:p>
      <w:r>
        <w:rPr>
          <w:b/>
        </w:rPr>
        <w:t xml:space="preserve">Tulos</w:t>
      </w:r>
    </w:p>
    <w:p>
      <w:r>
        <w:t xml:space="preserve">mikä bändi keksi nimensä katsomalla Raamattua ja valitsemalla sieltä sanan.</w:t>
      </w:r>
    </w:p>
    <w:p>
      <w:r>
        <w:rPr>
          <w:b/>
        </w:rPr>
        <w:t xml:space="preserve">Tulos</w:t>
      </w:r>
    </w:p>
    <w:p>
      <w:r>
        <w:t xml:space="preserve">nimeä bändi, joka keksi nimensä selaamalla Raamattua ja valitsemalla sieltä satunnaisen sanan.</w:t>
      </w:r>
    </w:p>
    <w:p>
      <w:r>
        <w:rPr>
          <w:b/>
        </w:rPr>
        <w:t xml:space="preserve">Tulos</w:t>
      </w:r>
    </w:p>
    <w:p>
      <w:r>
        <w:t xml:space="preserve">bändi nimettiin sattumanvaraisen raamatun sanan mukaan.</w:t>
      </w:r>
    </w:p>
    <w:p>
      <w:r>
        <w:rPr>
          <w:b/>
        </w:rPr>
        <w:t xml:space="preserve">Esimerkki 9.1979</w:t>
      </w:r>
    </w:p>
    <w:p>
      <w:r>
        <w:t xml:space="preserve">fifan ylin elin on fifan kongressi , joka koostuu kunkin jäsenyhdistyksen edustajista.</w:t>
      </w:r>
    </w:p>
    <w:p>
      <w:r>
        <w:rPr>
          <w:b/>
        </w:rPr>
        <w:t xml:space="preserve">Tulos</w:t>
      </w:r>
    </w:p>
    <w:p>
      <w:r>
        <w:t xml:space="preserve">fifan kongressi on fifan johtaja, ja se koostuu kunkin jäsenryhmän edustajista.</w:t>
      </w:r>
    </w:p>
    <w:p>
      <w:r>
        <w:rPr>
          <w:b/>
        </w:rPr>
        <w:t xml:space="preserve">Tulos</w:t>
      </w:r>
    </w:p>
    <w:p>
      <w:r>
        <w:t xml:space="preserve">fifan kongressi, joka koostuu kaikkien liittyneiden jäsenliittojen edustajista, on fifan ylin elin.</w:t>
      </w:r>
    </w:p>
    <w:p>
      <w:r>
        <w:rPr>
          <w:b/>
        </w:rPr>
        <w:t xml:space="preserve">Tulos</w:t>
      </w:r>
    </w:p>
    <w:p>
      <w:r>
        <w:t xml:space="preserve">fifan kongressi , fifan ylin elin , koostuu kunkin jäsenyhdistyksen edustajista.</w:t>
      </w:r>
    </w:p>
    <w:p>
      <w:r>
        <w:rPr>
          <w:b/>
        </w:rPr>
        <w:t xml:space="preserve">Tulos</w:t>
      </w:r>
    </w:p>
    <w:p>
      <w:r>
        <w:t xml:space="preserve">1 . fifan ylin elin on fifan kongressi , joka koostuu kunkin jäsenyhdistyksen edustajista.</w:t>
      </w:r>
    </w:p>
    <w:p>
      <w:r>
        <w:rPr>
          <w:b/>
        </w:rPr>
        <w:t xml:space="preserve">Tulos</w:t>
      </w:r>
    </w:p>
    <w:p>
      <w:r>
        <w:t xml:space="preserve">fifan kongressi on hallintoelin, joka koostuu kunkin jäsenjärjestön edustajista.</w:t>
      </w:r>
    </w:p>
    <w:p>
      <w:r>
        <w:rPr>
          <w:b/>
        </w:rPr>
        <w:t xml:space="preserve">Tulos</w:t>
      </w:r>
    </w:p>
    <w:p>
      <w:r>
        <w:t xml:space="preserve">fifan huippuryhmä on fifan kongressi , joka koostuu kaikkien fifaan kuuluvien ryhmien edustajista.</w:t>
      </w:r>
    </w:p>
    <w:p>
      <w:r>
        <w:rPr>
          <w:b/>
        </w:rPr>
        <w:t xml:space="preserve">Tulos</w:t>
      </w:r>
    </w:p>
    <w:p>
      <w:r>
        <w:t xml:space="preserve">fifan johtaja on fifan kongressi , joka koostuu kunkin liiton jäsenistä.</w:t>
      </w:r>
    </w:p>
    <w:p>
      <w:r>
        <w:rPr>
          <w:b/>
        </w:rPr>
        <w:t xml:space="preserve">Esimerkki 9.1980</w:t>
      </w:r>
    </w:p>
    <w:p>
      <w:r>
        <w:t xml:space="preserve">Vuodesta 1987 lähtien on ollut käytössä raskaan raideliikenteen matkustajaliikennettä palveleva joukkoliikennejärjestelmä -lrb- mrt -rrb- metrojärjestelmä.</w:t>
      </w:r>
    </w:p>
    <w:p>
      <w:r>
        <w:rPr>
          <w:b/>
        </w:rPr>
        <w:t xml:space="preserve">Tulos</w:t>
      </w:r>
    </w:p>
    <w:p>
      <w:r>
        <w:t xml:space="preserve">Vuodesta 1987 lähtien on käytetty raskasraiteista matkustajaliikenteen joukkoliikennejärjestelmää -lrb- mrt -rrb- metrojärjestelmää.</w:t>
      </w:r>
    </w:p>
    <w:p>
      <w:r>
        <w:rPr>
          <w:b/>
        </w:rPr>
        <w:t xml:space="preserve">Tulos</w:t>
      </w:r>
    </w:p>
    <w:p>
      <w:r>
        <w:t xml:space="preserve">mass rapid transit -lrb- mrt -rrb- on ollut raskas raideliikenteen matkustajaliikennejärjestelmä vuodesta 1987.</w:t>
      </w:r>
    </w:p>
    <w:p>
      <w:r>
        <w:rPr>
          <w:b/>
        </w:rPr>
        <w:t xml:space="preserve">Tulos</w:t>
      </w:r>
    </w:p>
    <w:p>
      <w:r>
        <w:t xml:space="preserve">raskaan raideliikenteen matkustajaliikennettä palveleva joukkoliikennejärjestelmä -lrb- mrt -rrb- metrojärjestelmä on ollut toiminnassa vuodesta 1987.</w:t>
      </w:r>
    </w:p>
    <w:p>
      <w:r>
        <w:rPr>
          <w:b/>
        </w:rPr>
        <w:t xml:space="preserve">Tulos</w:t>
      </w:r>
    </w:p>
    <w:p>
      <w:r>
        <w:t xml:space="preserve">Vuodesta 1987 lähtien on toiminut suuri rautateiden matkustajaliikennettä palveleva joukkoliikennejärjestelmä -lrb- mrt -rrb- metrojärjestelmä.</w:t>
      </w:r>
    </w:p>
    <w:p>
      <w:r>
        <w:rPr>
          <w:b/>
        </w:rPr>
        <w:t xml:space="preserve">Tulos</w:t>
      </w:r>
    </w:p>
    <w:p>
      <w:r>
        <w:t xml:space="preserve">Vuodesta 1987 lähtien on käytetty raskasraiteista matkustajaliikennettä varten tarkoitettua joukkoliikenteen pikavuorojärjestelmää -lrb- mrt -rrb- metrojärjestelmää.</w:t>
      </w:r>
    </w:p>
    <w:p>
      <w:r>
        <w:rPr>
          <w:b/>
        </w:rPr>
        <w:t xml:space="preserve">Tulos</w:t>
      </w:r>
    </w:p>
    <w:p>
      <w:r>
        <w:t xml:space="preserve">Joukkoliikenteen pikaraitiovaunu -lrb- mrt -rrb- metro on ollut toiminnassa vuodesta 1987.</w:t>
      </w:r>
    </w:p>
    <w:p>
      <w:r>
        <w:rPr>
          <w:b/>
        </w:rPr>
        <w:t xml:space="preserve">Esimerkki 9.1981</w:t>
      </w:r>
    </w:p>
    <w:p>
      <w:r>
        <w:t xml:space="preserve">yhteinen elementti useimmissa hurskauden käsitteissä on nöyryys.</w:t>
      </w:r>
    </w:p>
    <w:p>
      <w:r>
        <w:rPr>
          <w:b/>
        </w:rPr>
        <w:t xml:space="preserve">Tulos</w:t>
      </w:r>
    </w:p>
    <w:p>
      <w:r>
        <w:t xml:space="preserve">yhteinen osa hartauden ajatusta on nöyryys.</w:t>
      </w:r>
    </w:p>
    <w:p>
      <w:r>
        <w:rPr>
          <w:b/>
        </w:rPr>
        <w:t xml:space="preserve">Tulos</w:t>
      </w:r>
    </w:p>
    <w:p>
      <w:r>
        <w:t xml:space="preserve">yleisin elementti käsitteet hurskaus on nöyryys.</w:t>
      </w:r>
    </w:p>
    <w:p>
      <w:r>
        <w:rPr>
          <w:b/>
        </w:rPr>
        <w:t xml:space="preserve">Tulos</w:t>
      </w:r>
    </w:p>
    <w:p>
      <w:r>
        <w:t xml:space="preserve">Useimmissa hurskauden määritelmissä yleinen ajatus on nöyryys.</w:t>
      </w:r>
    </w:p>
    <w:p>
      <w:r>
        <w:rPr>
          <w:b/>
        </w:rPr>
        <w:t xml:space="preserve">Tulos</w:t>
      </w:r>
    </w:p>
    <w:p>
      <w:r>
        <w:t xml:space="preserve">yhteinen elementti useimmissa hurskauden käsityksissä on nöyryys.</w:t>
      </w:r>
    </w:p>
    <w:p>
      <w:r>
        <w:rPr>
          <w:b/>
        </w:rPr>
        <w:t xml:space="preserve">Tulos</w:t>
      </w:r>
    </w:p>
    <w:p>
      <w:r>
        <w:t xml:space="preserve">Useimmille hartauden ajatuksille on yhteistä nöyryys.</w:t>
      </w:r>
    </w:p>
    <w:p>
      <w:r>
        <w:rPr>
          <w:b/>
        </w:rPr>
        <w:t xml:space="preserve">Esimerkki 9.1982</w:t>
      </w:r>
    </w:p>
    <w:p>
      <w:r>
        <w:t xml:space="preserve">museon esineistöön kuuluu sotilaslentokoneita: ensimmäisen maailmansodan aikainen Sopwith-triplane ja toisen maailmansodan aikainen Avro Lancaster.</w:t>
      </w:r>
    </w:p>
    <w:p>
      <w:r>
        <w:rPr>
          <w:b/>
        </w:rPr>
        <w:t xml:space="preserve">Tulos</w:t>
      </w:r>
    </w:p>
    <w:p>
      <w:r>
        <w:t xml:space="preserve">museossa on sotilaslentokoneita: ensimmäisen maailmansodan aikainen Sopwith-kolmitaso . museon esineistöön kuuluu muun muassa toisen maailmansodan aikainen Avro Lancaster.</w:t>
      </w:r>
    </w:p>
    <w:p>
      <w:r>
        <w:rPr>
          <w:b/>
        </w:rPr>
        <w:t xml:space="preserve">Tulos</w:t>
      </w:r>
    </w:p>
    <w:p>
      <w:r>
        <w:t xml:space="preserve">museon esineistöön kuuluu sotilaslentokoneita: ensimmäisen maailmansodan aikainen Sopwith-triplane ja toisen maailmansodan aikainen Avro Lancaster.</w:t>
      </w:r>
    </w:p>
    <w:p>
      <w:r>
        <w:rPr>
          <w:b/>
        </w:rPr>
        <w:t xml:space="preserve">Tulos</w:t>
      </w:r>
    </w:p>
    <w:p>
      <w:r>
        <w:t xml:space="preserve">museon esineistöön kuuluu muun muassa sotilaslentokoneita: ensimmäisen maailmansodan aikainen Sopwith-triplane ja toisen maailmansodan aikainen Avro Lancaster.</w:t>
      </w:r>
    </w:p>
    <w:p>
      <w:r>
        <w:rPr>
          <w:b/>
        </w:rPr>
        <w:t xml:space="preserve">Tulos</w:t>
      </w:r>
    </w:p>
    <w:p>
      <w:r>
        <w:t xml:space="preserve">museon esineistöön kuuluu sotilaslentokoneita, kuten ensimmäisen maailmansodan aikainen Sopwith triplane ja toisen maailmansodan aikainen Avro Lancaster.</w:t>
      </w:r>
    </w:p>
    <w:p>
      <w:r>
        <w:rPr>
          <w:b/>
        </w:rPr>
        <w:t xml:space="preserve">Tulos</w:t>
      </w:r>
    </w:p>
    <w:p>
      <w:r>
        <w:t xml:space="preserve">museon esineistöön kuuluu sotilaslentokoneita ensimmäisestä ja toisesta maailmansodasta.</w:t>
      </w:r>
    </w:p>
    <w:p>
      <w:r>
        <w:rPr>
          <w:b/>
        </w:rPr>
        <w:t xml:space="preserve">Tulos</w:t>
      </w:r>
    </w:p>
    <w:p>
      <w:r>
        <w:t xml:space="preserve">museossa on esillä muun muassa sotilaslentokone Sopwith triplane wwistä ja Avro Lancaster wwistä.</w:t>
      </w:r>
    </w:p>
    <w:p>
      <w:r>
        <w:rPr>
          <w:b/>
        </w:rPr>
        <w:t xml:space="preserve">Esimerkki 9.1983</w:t>
      </w:r>
    </w:p>
    <w:p>
      <w:r>
        <w:t xml:space="preserve">schneier suunnitteli blowfishin yleiskäyttöiseksi algoritmiksi , joka oli tarkoitettu korvaamaan vanhenemisen des ja joka ei sisällä muihin algoritmeihin liittyviä ongelmia ja rajoituksia.</w:t>
      </w:r>
    </w:p>
    <w:p>
      <w:r>
        <w:rPr>
          <w:b/>
        </w:rPr>
        <w:t xml:space="preserve">Tulos</w:t>
      </w:r>
    </w:p>
    <w:p>
      <w:r>
        <w:t xml:space="preserve">schneier teki blowflishin yleiskäyttöiseksi algoritmiksi , jonka oli tarkoitus korvata vanha des ja ilman muiden algoritmien ongelmia ja rajoituksia.</w:t>
      </w:r>
    </w:p>
    <w:p>
      <w:r>
        <w:rPr>
          <w:b/>
        </w:rPr>
        <w:t xml:space="preserve">Tulos</w:t>
      </w:r>
    </w:p>
    <w:p>
      <w:r>
        <w:t xml:space="preserve">schneier suunnitteli blowfishin yleiskäyttöiseksi algoritmiksi , joka on tarkoitettu korvaamaan des ja joka on vapaa sekä muiden algoritmien ongelmista että rajoituksista.</w:t>
      </w:r>
    </w:p>
    <w:p>
      <w:r>
        <w:rPr>
          <w:b/>
        </w:rPr>
        <w:t xml:space="preserve">Tulos</w:t>
      </w:r>
    </w:p>
    <w:p>
      <w:r>
        <w:t xml:space="preserve">schneier teki blowfishistä yleiskäyttöisen algoritmin , jolla korvattaisiin vanheneva des ilman muihin algoritmeihin liittyviä ongelmia ja rajoituksia.</w:t>
      </w:r>
    </w:p>
    <w:p>
      <w:r>
        <w:rPr>
          <w:b/>
        </w:rPr>
        <w:t xml:space="preserve">Tulos</w:t>
      </w:r>
    </w:p>
    <w:p>
      <w:r>
        <w:t xml:space="preserve">schneier teki blowfishin yksinkertaisena algoritmina, jolla haluttiin korvata vanha des ilman muiden algoritmien ongelmia ja rajoituksia.</w:t>
      </w:r>
    </w:p>
    <w:p>
      <w:r>
        <w:rPr>
          <w:b/>
        </w:rPr>
        <w:t xml:space="preserve">Tulos</w:t>
      </w:r>
    </w:p>
    <w:p>
      <w:r>
        <w:t xml:space="preserve">schneier suunnitteli blowfishin yleiskäyttöiseksi algoritmiksi . sen oli tarkoitus korvata vanhat des ja olla vapaa muihin algoritmeihin liittyvistä ongelmista ja rajoituksista.</w:t>
      </w:r>
    </w:p>
    <w:p>
      <w:r>
        <w:rPr>
          <w:b/>
        </w:rPr>
        <w:t xml:space="preserve">Tulos</w:t>
      </w:r>
    </w:p>
    <w:p>
      <w:r>
        <w:t xml:space="preserve">schneierin suunnittelema blowfish on yleiskäyttöinen algoritmi , joka korvaa vanhenevan des:n ja on vapaa muihin algoritmeihin liittyvistä ongelmista.</w:t>
      </w:r>
    </w:p>
    <w:p>
      <w:r>
        <w:rPr>
          <w:b/>
        </w:rPr>
        <w:t xml:space="preserve">Tulos</w:t>
      </w:r>
    </w:p>
    <w:p>
      <w:r>
        <w:t xml:space="preserve">oli tarkoitus korvata vanhentunut des , schneier loi blowfishin yleiskäyttöiseksi algoritmiksi, jolla ei ole muiden algoritmien ongelmia ja rajoituksia.</w:t>
      </w:r>
    </w:p>
    <w:p>
      <w:r>
        <w:rPr>
          <w:b/>
        </w:rPr>
        <w:t xml:space="preserve">Tulos</w:t>
      </w:r>
    </w:p>
    <w:p>
      <w:r>
        <w:t xml:space="preserve">Tarkoituksena oli korvata vanhemmat des ja päästä eroon muiden algoritmien ongelmista , schneier teki blowfish , joka on yleiskäyttöinen algoritmi.</w:t>
      </w:r>
    </w:p>
    <w:p>
      <w:r>
        <w:rPr>
          <w:b/>
        </w:rPr>
        <w:t xml:space="preserve">Esimerkki 9.1984</w:t>
      </w:r>
    </w:p>
    <w:p>
      <w:r>
        <w:t xml:space="preserve">historia nimi glinde mainitaan ensimmäisen kerran 25. maaliskuuta 1229 päivätyssä asiakirjassa.</w:t>
      </w:r>
    </w:p>
    <w:p>
      <w:r>
        <w:rPr>
          <w:b/>
        </w:rPr>
        <w:t xml:space="preserve">Tulos</w:t>
      </w:r>
    </w:p>
    <w:p>
      <w:r>
        <w:t xml:space="preserve">nimi glinde mainittiin ensimmäisen kerran 25. maaliskuuta 12 päivätyssä asiakirjassa.</w:t>
      </w:r>
    </w:p>
    <w:p>
      <w:r>
        <w:rPr>
          <w:b/>
        </w:rPr>
        <w:t xml:space="preserve">Tulos</w:t>
      </w:r>
    </w:p>
    <w:p>
      <w:r>
        <w:t xml:space="preserve">nimi glinde mainittiin ensimmäisen kerran 25. maaliskuuta 12 päivätyssä asiakirjassa.</w:t>
      </w:r>
    </w:p>
    <w:p>
      <w:r>
        <w:rPr>
          <w:b/>
        </w:rPr>
        <w:t xml:space="preserve">Tulos</w:t>
      </w:r>
    </w:p>
    <w:p>
      <w:r>
        <w:t xml:space="preserve">nimi glinde mainitaan ensimmäisen kerran 25. maaliskuuta 1229 päivätyssä asiakirjassa.</w:t>
      </w:r>
    </w:p>
    <w:p>
      <w:r>
        <w:rPr>
          <w:b/>
        </w:rPr>
        <w:t xml:space="preserve">Tulos</w:t>
      </w:r>
    </w:p>
    <w:p>
      <w:r>
        <w:t xml:space="preserve">historian saatossa nimi glinde mainitaan ensimmäisen kerran 25. maaliskuuta 1229 päivätyssä asiakirjassa.</w:t>
      </w:r>
    </w:p>
    <w:p>
      <w:r>
        <w:rPr>
          <w:b/>
        </w:rPr>
        <w:t xml:space="preserve">Tulos</w:t>
      </w:r>
    </w:p>
    <w:p>
      <w:r>
        <w:t xml:space="preserve">nimi glinde mainitaan ensimmäisen kerran 25. maaliskuuta 1229 päivätyssä asiakirjassa.</w:t>
      </w:r>
    </w:p>
    <w:p>
      <w:r>
        <w:rPr>
          <w:b/>
        </w:rPr>
        <w:t xml:space="preserve">Tulos</w:t>
      </w:r>
    </w:p>
    <w:p>
      <w:r>
        <w:t xml:space="preserve">nimi glinde mainitaan ensimmäisen kerran 25. maaliskuuta 1229 päivätyssä asiakirjassa.</w:t>
      </w:r>
    </w:p>
    <w:p>
      <w:r>
        <w:rPr>
          <w:b/>
        </w:rPr>
        <w:t xml:space="preserve">Tulos</w:t>
      </w:r>
    </w:p>
    <w:p>
      <w:r>
        <w:t xml:space="preserve">glinde oli nimi, joka mainittiin ensimmäisen kerran 25. maaliskuuta 1229 päivätyssä asiakirjassa historiassa.</w:t>
      </w:r>
    </w:p>
    <w:p>
      <w:r>
        <w:rPr>
          <w:b/>
        </w:rPr>
        <w:t xml:space="preserve">Esimerkki 9.1985</w:t>
      </w:r>
    </w:p>
    <w:p>
      <w:r>
        <w:t xml:space="preserve">kognitio on tieteellinen termi "ajatteluprosessille".</w:t>
      </w:r>
    </w:p>
    <w:p>
      <w:r>
        <w:rPr>
          <w:b/>
        </w:rPr>
        <w:t xml:space="preserve">Tulos</w:t>
      </w:r>
    </w:p>
    <w:p>
      <w:r>
        <w:t xml:space="preserve">Kognitio on tieteessä käytetty termi, joka tarkoittaa "ajatteluprosessia".</w:t>
      </w:r>
    </w:p>
    <w:p>
      <w:r>
        <w:rPr>
          <w:b/>
        </w:rPr>
        <w:t xml:space="preserve">Tulos</w:t>
      </w:r>
    </w:p>
    <w:p>
      <w:r>
        <w:t xml:space="preserve">kognitio tarkoittaa " ajatteluprosessia.</w:t>
      </w:r>
    </w:p>
    <w:p>
      <w:r>
        <w:rPr>
          <w:b/>
        </w:rPr>
        <w:t xml:space="preserve">Tulos</w:t>
      </w:r>
    </w:p>
    <w:p>
      <w:r>
        <w:t xml:space="preserve">kognitio on tieteellinen termi "ajatteluprosessille".</w:t>
      </w:r>
    </w:p>
    <w:p>
      <w:r>
        <w:rPr>
          <w:b/>
        </w:rPr>
        <w:t xml:space="preserve">Tulos</w:t>
      </w:r>
    </w:p>
    <w:p>
      <w:r>
        <w:t xml:space="preserve">Kognitio on tieteellinen termi "ajatteluprosessille".</w:t>
      </w:r>
    </w:p>
    <w:p>
      <w:r>
        <w:rPr>
          <w:b/>
        </w:rPr>
        <w:t xml:space="preserve">Tulos</w:t>
      </w:r>
    </w:p>
    <w:p>
      <w:r>
        <w:t xml:space="preserve">kognitio on tieteessä käytetty nimitys "ajatteluprosessille".</w:t>
      </w:r>
    </w:p>
    <w:p>
      <w:r>
        <w:rPr>
          <w:b/>
        </w:rPr>
        <w:t xml:space="preserve">Tulos</w:t>
      </w:r>
    </w:p>
    <w:p>
      <w:r>
        <w:t xml:space="preserve">kognitio on tieteellinen sana "ajattelulle".</w:t>
      </w:r>
    </w:p>
    <w:p>
      <w:r>
        <w:rPr>
          <w:b/>
        </w:rPr>
        <w:t xml:space="preserve">Tulos</w:t>
      </w:r>
    </w:p>
    <w:p>
      <w:r>
        <w:t xml:space="preserve">ajatteluprosessi tunnetaan tieteellisesti kognitiona.</w:t>
      </w:r>
    </w:p>
    <w:p>
      <w:r>
        <w:rPr>
          <w:b/>
        </w:rPr>
        <w:t xml:space="preserve">Esimerkki 9.1986</w:t>
      </w:r>
    </w:p>
    <w:p>
      <w:r>
        <w:t xml:space="preserve">maaperän orgaaninen aines on peräisin kasveista ja eläimistä.</w:t>
      </w:r>
    </w:p>
    <w:p>
      <w:r>
        <w:rPr>
          <w:b/>
        </w:rPr>
        <w:t xml:space="preserve">Tulos</w:t>
      </w:r>
    </w:p>
    <w:p>
      <w:r>
        <w:t xml:space="preserve">liassa oleva orgaaninen aines on peräisin kasveista ja eläimistä.</w:t>
      </w:r>
    </w:p>
    <w:p>
      <w:r>
        <w:rPr>
          <w:b/>
        </w:rPr>
        <w:t xml:space="preserve">Tulos</w:t>
      </w:r>
    </w:p>
    <w:p>
      <w:r>
        <w:t xml:space="preserve">maaperän orgaaninen aines on peräisin kasveista ja eläimistä.</w:t>
      </w:r>
    </w:p>
    <w:p>
      <w:r>
        <w:rPr>
          <w:b/>
        </w:rPr>
        <w:t xml:space="preserve">Tulos</w:t>
      </w:r>
    </w:p>
    <w:p>
      <w:r>
        <w:t xml:space="preserve">orgaaninen maa-aines on peräisin kuolleista kasveista ja eläimistä.</w:t>
      </w:r>
    </w:p>
    <w:p>
      <w:r>
        <w:rPr>
          <w:b/>
        </w:rPr>
        <w:t xml:space="preserve">Tulos</w:t>
      </w:r>
    </w:p>
    <w:p>
      <w:r>
        <w:t xml:space="preserve">lian sisältämä orgaaninen aines on peräisin kasveista ja eläimistä.</w:t>
      </w:r>
    </w:p>
    <w:p>
      <w:r>
        <w:rPr>
          <w:b/>
        </w:rPr>
        <w:t xml:space="preserve">Tulos</w:t>
      </w:r>
    </w:p>
    <w:p>
      <w:r>
        <w:t xml:space="preserve">maaperän orgaaninen aines on peräisin kasveista ja eläimistä.</w:t>
      </w:r>
    </w:p>
    <w:p>
      <w:r>
        <w:rPr>
          <w:b/>
        </w:rPr>
        <w:t xml:space="preserve">Tulos</w:t>
      </w:r>
    </w:p>
    <w:p>
      <w:r>
        <w:t xml:space="preserve">maaperän orgaaninen aines on peräisin kasveista ja eläimistä.</w:t>
      </w:r>
    </w:p>
    <w:p>
      <w:r>
        <w:rPr>
          <w:b/>
        </w:rPr>
        <w:t xml:space="preserve">Tulos</w:t>
      </w:r>
    </w:p>
    <w:p>
      <w:r>
        <w:t xml:space="preserve">maaperän orgaaninen aines on peräisin kasveista ja eläimistä.</w:t>
      </w:r>
    </w:p>
    <w:p>
      <w:r>
        <w:rPr>
          <w:b/>
        </w:rPr>
        <w:t xml:space="preserve">Esimerkki 9.1987</w:t>
      </w:r>
    </w:p>
    <w:p>
      <w:r>
        <w:t xml:space="preserve">pankki lainaa nämä talletukset lainanottajille.</w:t>
      </w:r>
    </w:p>
    <w:p>
      <w:r>
        <w:rPr>
          <w:b/>
        </w:rPr>
        <w:t xml:space="preserve">Tulos</w:t>
      </w:r>
    </w:p>
    <w:p>
      <w:r>
        <w:t xml:space="preserve">pankki lainaa rahaa niille, jotka haluavat lainata sitä.</w:t>
      </w:r>
    </w:p>
    <w:p>
      <w:r>
        <w:rPr>
          <w:b/>
        </w:rPr>
        <w:t xml:space="preserve">Tulos</w:t>
      </w:r>
    </w:p>
    <w:p>
      <w:r>
        <w:t xml:space="preserve">pankki antaa sitten ihmisten lainata pankille annettua rahaa.</w:t>
      </w:r>
    </w:p>
    <w:p>
      <w:r>
        <w:rPr>
          <w:b/>
        </w:rPr>
        <w:t xml:space="preserve">Tulos</w:t>
      </w:r>
    </w:p>
    <w:p>
      <w:r>
        <w:t xml:space="preserve">pankki antaa nämä talletukset lainaksi lainanottajille.</w:t>
      </w:r>
    </w:p>
    <w:p>
      <w:r>
        <w:rPr>
          <w:b/>
        </w:rPr>
        <w:t xml:space="preserve">Tulos</w:t>
      </w:r>
    </w:p>
    <w:p>
      <w:r>
        <w:t xml:space="preserve">pankki sitten lainaa nämä rahat lainanottajille.</w:t>
      </w:r>
    </w:p>
    <w:p>
      <w:r>
        <w:rPr>
          <w:b/>
        </w:rPr>
        <w:t xml:space="preserve">Esimerkki 9.1988</w:t>
      </w:r>
    </w:p>
    <w:p>
      <w:r>
        <w:t xml:space="preserve">valmistui ad 8, mahdollisesti julkaistu postuumisti.</w:t>
      </w:r>
    </w:p>
    <w:p>
      <w:r>
        <w:rPr>
          <w:b/>
        </w:rPr>
        <w:t xml:space="preserve">Tulos</w:t>
      </w:r>
    </w:p>
    <w:p>
      <w:r>
        <w:t xml:space="preserve">valmistunut ad 8, todennäköisesti julkaistu kuoleman jälkeen.</w:t>
      </w:r>
    </w:p>
    <w:p>
      <w:r>
        <w:rPr>
          <w:b/>
        </w:rPr>
        <w:t xml:space="preserve">Tulos</w:t>
      </w:r>
    </w:p>
    <w:p>
      <w:r>
        <w:t xml:space="preserve">valmis ad 8 mennessä, mahdollisesti julkaistu kuoleman jälkeen.</w:t>
      </w:r>
    </w:p>
    <w:p>
      <w:r>
        <w:rPr>
          <w:b/>
        </w:rPr>
        <w:t xml:space="preserve">Tulos</w:t>
      </w:r>
    </w:p>
    <w:p>
      <w:r>
        <w:t xml:space="preserve">se valmistui ad 8 mennessä ja julkaistiin kuoleman jälkeen.</w:t>
      </w:r>
    </w:p>
    <w:p>
      <w:r>
        <w:rPr>
          <w:b/>
        </w:rPr>
        <w:t xml:space="preserve">Tulos</w:t>
      </w:r>
    </w:p>
    <w:p>
      <w:r>
        <w:t xml:space="preserve">valmis ad 8 , mahdollisesti painettu heidän kuolemansa jälkeen.</w:t>
      </w:r>
    </w:p>
    <w:p>
      <w:r>
        <w:rPr>
          <w:b/>
        </w:rPr>
        <w:t xml:space="preserve">Tulos</w:t>
      </w:r>
    </w:p>
    <w:p>
      <w:r>
        <w:t xml:space="preserve">valmistui ad 8 mennessä ja julkaistiin mahdollisesti postuumisti.</w:t>
      </w:r>
    </w:p>
    <w:p>
      <w:r>
        <w:rPr>
          <w:b/>
        </w:rPr>
        <w:t xml:space="preserve">Tulos</w:t>
      </w:r>
    </w:p>
    <w:p>
      <w:r>
        <w:t xml:space="preserve">1 . valmis ad 8 mennessä, mahdollisesti julkaistu kuoleman jälkeen.</w:t>
      </w:r>
    </w:p>
    <w:p>
      <w:r>
        <w:rPr>
          <w:b/>
        </w:rPr>
        <w:t xml:space="preserve">Esimerkki 9.1989</w:t>
      </w:r>
    </w:p>
    <w:p>
      <w:r>
        <w:t xml:space="preserve">se käynnistettiin 7. joulukuuta 1998 , ja se on saatavilla digitaalisessa televisiossa satelliitin , kaapelin , iptv:n ja maanpäällisen -lrb- freeview -rrb- alustojen kautta.</w:t>
      </w:r>
    </w:p>
    <w:p>
      <w:r>
        <w:rPr>
          <w:b/>
        </w:rPr>
        <w:t xml:space="preserve">Tulos</w:t>
      </w:r>
    </w:p>
    <w:p>
      <w:r>
        <w:t xml:space="preserve">se ilmestyi ensimmäisen kerran vuonna 1998, ja sitä voi katsoa satelliittitelevisiosta , kaapelitelevisiosta ja vapaasti katseltavista versioista.</w:t>
      </w:r>
    </w:p>
    <w:p>
      <w:r>
        <w:rPr>
          <w:b/>
        </w:rPr>
        <w:t xml:space="preserve">Tulos</w:t>
      </w:r>
    </w:p>
    <w:p>
      <w:r>
        <w:t xml:space="preserve">Se julkaistiin 7. joulukuuta 1998 , ja se on saatavana digitaalisessa televisiossa satelliitin , kaapelin , iptv:n ja maanpäällisen -lrb- freeview -rrb- kanavan kautta.</w:t>
      </w:r>
    </w:p>
    <w:p>
      <w:r>
        <w:rPr>
          <w:b/>
        </w:rPr>
        <w:t xml:space="preserve">Tulos</w:t>
      </w:r>
    </w:p>
    <w:p>
      <w:r>
        <w:t xml:space="preserve">se otettiin käyttöön 7. joulukuuta 1998 , ja se on saatavilla digitaalisessa televisiossa satelliitin , kaapelin , iptv:n ja maanpäällisen -lrb- freeview -rrb- alustojen kautta.</w:t>
      </w:r>
    </w:p>
    <w:p>
      <w:r>
        <w:rPr>
          <w:b/>
        </w:rPr>
        <w:t xml:space="preserve">Tulos</w:t>
      </w:r>
    </w:p>
    <w:p>
      <w:r>
        <w:t xml:space="preserve">se käynnistettiin 7. joulukuuta 1998 , ja se on saatavilla digitaalitelevisiossa satelliitin , kaapelin , iptv:n ja maa-/maayhteyksien kautta -lrb- freeview -rrb- platfor.</w:t>
      </w:r>
    </w:p>
    <w:p>
      <w:r>
        <w:rPr>
          <w:b/>
        </w:rPr>
        <w:t xml:space="preserve">Tulos</w:t>
      </w:r>
    </w:p>
    <w:p>
      <w:r>
        <w:t xml:space="preserve">se alkoi 7. joulukuuta 1998 , ja se on saatavilla digitaalitelevisiossa satelliitin , kaapelin , iptv:n ja maanpäällisten -lrb- freeview -rrb- alustojen kautta.</w:t>
      </w:r>
    </w:p>
    <w:p>
      <w:r>
        <w:rPr>
          <w:b/>
        </w:rPr>
        <w:t xml:space="preserve">Tulos</w:t>
      </w:r>
    </w:p>
    <w:p>
      <w:r>
        <w:t xml:space="preserve">se käynnistettiin 7. joulukuuta 1998 , ja se on saatavilla digitaalitelevisiossa satelliitin , kaapelin , iptv:n ja maanpäällisen -lrb- freeview -rrb- alustojen kautta.</w:t>
      </w:r>
    </w:p>
    <w:p>
      <w:r>
        <w:rPr>
          <w:b/>
        </w:rPr>
        <w:t xml:space="preserve">Tulos</w:t>
      </w:r>
    </w:p>
    <w:p>
      <w:r>
        <w:t xml:space="preserve">se käynnistettiin 7. joulukuuta 1998, ja se on saatavilla digitaalitelevisiossa satelliitin, kaapelin, iptv:n ja maanpäällisten kanavien kautta.</w:t>
      </w:r>
    </w:p>
    <w:p>
      <w:r>
        <w:rPr>
          <w:b/>
        </w:rPr>
        <w:t xml:space="preserve">Tulos</w:t>
      </w:r>
    </w:p>
    <w:p>
      <w:r>
        <w:t xml:space="preserve">se aloitettiin 7. joulukuuta 1998 , ja se on saatavilla digitaalitelevisiossa satelliitti-, kaapeli-, iptv- ja freeview-alustoilla.</w:t>
      </w:r>
    </w:p>
    <w:p>
      <w:r>
        <w:rPr>
          <w:b/>
        </w:rPr>
        <w:t xml:space="preserve">Esimerkki 9.1990</w:t>
      </w:r>
    </w:p>
    <w:p>
      <w:r>
        <w:t xml:space="preserve">lokakuussa 1983 grameen bank -hanke muutettiin hallituksen lainsäädännöllä itsenäiseksi pankiksi.</w:t>
      </w:r>
    </w:p>
    <w:p>
      <w:r>
        <w:rPr>
          <w:b/>
        </w:rPr>
        <w:t xml:space="preserve">Tulos</w:t>
      </w:r>
    </w:p>
    <w:p>
      <w:r>
        <w:t xml:space="preserve">lokakuussa 1983 Grameen Bank -hanke muutettiin hallituksen lailla itsenäiseksi pankiksi.</w:t>
      </w:r>
    </w:p>
    <w:p>
      <w:r>
        <w:rPr>
          <w:b/>
        </w:rPr>
        <w:t xml:space="preserve">Tulos</w:t>
      </w:r>
    </w:p>
    <w:p>
      <w:r>
        <w:t xml:space="preserve">lokakuussa 1983 Grameen Bank -hankkeesta tehtiin hallituksen lailla itsenäinen pankki.</w:t>
      </w:r>
    </w:p>
    <w:p>
      <w:r>
        <w:rPr>
          <w:b/>
        </w:rPr>
        <w:t xml:space="preserve">Tulos</w:t>
      </w:r>
    </w:p>
    <w:p>
      <w:r>
        <w:t xml:space="preserve">lokakuussa 1983 Grameen Bank -hankkeesta tehtiin hallituksen lainsäädännöllä itsenäinen pankki.</w:t>
      </w:r>
    </w:p>
    <w:p>
      <w:r>
        <w:rPr>
          <w:b/>
        </w:rPr>
        <w:t xml:space="preserve">Tulos</w:t>
      </w:r>
    </w:p>
    <w:p>
      <w:r>
        <w:t xml:space="preserve">lokakuussa 1983 Grameen Bank -hankkeesta tuli hallituksen lainsäädännön ansiosta itsenäinen pankki.</w:t>
      </w:r>
    </w:p>
    <w:p>
      <w:r>
        <w:rPr>
          <w:b/>
        </w:rPr>
        <w:t xml:space="preserve">Tulos</w:t>
      </w:r>
    </w:p>
    <w:p>
      <w:r>
        <w:t xml:space="preserve">lokakuussa 1983 Grameen Bank -hanke muutettiin hallituksen lainsäädännöllä itsenäiseksi pankiksi.</w:t>
      </w:r>
    </w:p>
    <w:p>
      <w:r>
        <w:rPr>
          <w:b/>
        </w:rPr>
        <w:t xml:space="preserve">Tulos</w:t>
      </w:r>
    </w:p>
    <w:p>
      <w:r>
        <w:t xml:space="preserve">Lokakuussa 1983 Grameen Bank -hanke muutettiin hallituksen säännöillä itsenäiseksi pankiksi.</w:t>
      </w:r>
    </w:p>
    <w:p>
      <w:r>
        <w:rPr>
          <w:b/>
        </w:rPr>
        <w:t xml:space="preserve">Tulos</w:t>
      </w:r>
    </w:p>
    <w:p>
      <w:r>
        <w:t xml:space="preserve">lokakuussa 1983 Grameen Bank -hankkeesta tehtiin hallituksen lailla itsenäinen pankki.</w:t>
      </w:r>
    </w:p>
    <w:p>
      <w:r>
        <w:rPr>
          <w:b/>
        </w:rPr>
        <w:t xml:space="preserve">Esimerkki 9.1991</w:t>
      </w:r>
    </w:p>
    <w:p>
      <w:r>
        <w:t xml:space="preserve">Käytännössä määritelmä tarkoittaa kuitenkin sitä, että sekunnin tarkkuusmittauksissa olisi kompensoitava ympäristön lämpötilan -lrb- mustan kappaleen säteilyn -rrb- vaikutukset, jossa atomikellot toimivat, ja ekstrapoloitava vastaavasti sekunnin arvoon absoluuttisen nollan lämpötilassa.</w:t>
      </w:r>
    </w:p>
    <w:p>
      <w:r>
        <w:rPr>
          <w:b/>
        </w:rPr>
        <w:t xml:space="preserve">Tulos</w:t>
      </w:r>
    </w:p>
    <w:p>
      <w:r>
        <w:t xml:space="preserve">Käytännössä määritelmä tarkoittaa sitä, että sekunnin korkean tarkkuuden realisoinneissa on kompensoitava ympäristön lämpötilan vaikutukset, mikä on atomikellojen toimintatapa.</w:t>
      </w:r>
    </w:p>
    <w:p>
      <w:r>
        <w:rPr>
          <w:b/>
        </w:rPr>
        <w:t xml:space="preserve">Tulos</w:t>
      </w:r>
    </w:p>
    <w:p>
      <w:r>
        <w:t xml:space="preserve">1 . Käytännössä määritelmä kuitenkin tarkoittaa, että sekunnin korkean tarkkuuden realisoinneissa olisi otettava huomioon ympäristön lämpötilan -lrb- mustan kappaleen säteilyn -rrb- vaikutukset, jossa atomikellot toimivat, ja sovellettava edelleen sekunnin arvoa absoluuttisen nollan lämpötilassa.</w:t>
      </w:r>
    </w:p>
    <w:p>
      <w:r>
        <w:rPr>
          <w:b/>
        </w:rPr>
        <w:t xml:space="preserve">Tulos</w:t>
      </w:r>
    </w:p>
    <w:p>
      <w:r>
        <w:t xml:space="preserve">Käytännössä määritelmän mukaan sekunnin tarkkojen realisointien olisi kuitenkin kompensoitava ympäristön lämpötilan -lrb- mustan kappaleen säteilyn -rrb- vaikutukset, jossa atomikellot toimivat, ja ulotuttava vastaavasti sekunnin arvoon absoluuttisen nollan lämpötilassa.</w:t>
      </w:r>
    </w:p>
    <w:p>
      <w:r>
        <w:rPr>
          <w:b/>
        </w:rPr>
        <w:t xml:space="preserve">Tulos</w:t>
      </w:r>
    </w:p>
    <w:p>
      <w:r>
        <w:t xml:space="preserve">Käytännössä määritelmä tarkoittaa kuitenkin sitä, että hyvin tarkoissa sekunnin mittauksissa on kompensoitava huoneenlämpötilan -lrb- mustan kappaleen säteilyn -rrb- vaikutukset, jossa atomikellot toimivat, ja tuotettava tuloksia, jotka vastaavat sekunnin arvoa absoluuttisen nollan lämpötilassa.</w:t>
      </w:r>
    </w:p>
    <w:p>
      <w:r>
        <w:rPr>
          <w:b/>
        </w:rPr>
        <w:t xml:space="preserve">Tulos</w:t>
      </w:r>
    </w:p>
    <w:p>
      <w:r>
        <w:t xml:space="preserve">määritelmä tarkoittaa, että tarkat ideat, jotka ovat toissijaisia, pitäisi korvata lämpötilan muutokset, kun atomikellot käyvät , ja poistaa perustuu sekunnin arvoon nollan asteen lämpötilassa.</w:t>
      </w:r>
    </w:p>
    <w:p>
      <w:r>
        <w:rPr>
          <w:b/>
        </w:rPr>
        <w:t xml:space="preserve">Esimerkki 9.1992</w:t>
      </w:r>
    </w:p>
    <w:p>
      <w:r>
        <w:t xml:space="preserve">marraskuun 15. päivänä 2003 Ballaratiin matkalla ollut sprinter-juna suistui raiteilta Ballanin ja Gordonin välillä. 61 ihmistä loukkaantui, kun juna törmäsi seisovaan autoon maaseudun rautatieristeyksessä.</w:t>
      </w:r>
    </w:p>
    <w:p>
      <w:r>
        <w:rPr>
          <w:b/>
        </w:rPr>
        <w:t xml:space="preserve">Tulos</w:t>
      </w:r>
    </w:p>
    <w:p>
      <w:r>
        <w:t xml:space="preserve">marraskuun 15. päivänä 2003 Sprinter-juna törmäsi seisovaan vaunuun ja suistui raiteilta Ballanin ja Gordonin välillä, kun se oli matkalla Ballaratiin; 61 loukkaantui.</w:t>
      </w:r>
    </w:p>
    <w:p>
      <w:r>
        <w:rPr>
          <w:b/>
        </w:rPr>
        <w:t xml:space="preserve">Tulos</w:t>
      </w:r>
    </w:p>
    <w:p>
      <w:r>
        <w:t xml:space="preserve">marraskuun 15. päivänä 2003 Ballaratiin matkalla ollut sprinter-juna suistui raiteilta Ballanin ja Gordonin välillä. 61 ihmistä loukkaantui, kun juna törmäsi pysäköityyn autoon maaseudun rautatieristeyksessä.</w:t>
      </w:r>
    </w:p>
    <w:p>
      <w:r>
        <w:rPr>
          <w:b/>
        </w:rPr>
        <w:t xml:space="preserve">Tulos</w:t>
      </w:r>
    </w:p>
    <w:p>
      <w:r>
        <w:t xml:space="preserve">15. marraskuuta 2003 Ballaratiin matkalla ollut Sprinter-juna suistui raiteilta Ballanin ja Gordonin välillä. 61 ihmistä loukkaantui, kun juna törmäsi seisovaan autoon maaseudun rautatieristeyksessä.</w:t>
      </w:r>
    </w:p>
    <w:p>
      <w:r>
        <w:rPr>
          <w:b/>
        </w:rPr>
        <w:t xml:space="preserve">Tulos</w:t>
      </w:r>
    </w:p>
    <w:p>
      <w:r>
        <w:t xml:space="preserve">15. marraskuuta 2003 Ballaratiin matkalla ollut Sprinter-juna suistui raiteilta Ballanin ja Gordonin välillä loukkaantui 61 ihmistä, kun se törmäsi maaseudulla rautatieristeyksessä liikkumattomaan autoon.</w:t>
      </w:r>
    </w:p>
    <w:p>
      <w:r>
        <w:rPr>
          <w:b/>
        </w:rPr>
        <w:t xml:space="preserve">Tulos</w:t>
      </w:r>
    </w:p>
    <w:p>
      <w:r>
        <w:t xml:space="preserve">marraskuun 15. päivänä 2003 Ballaratiin matkalla ollut Sprinter-juna suistui raiteilta Ballanin ja Gordonin välillä. 61 ihmistä loukkaantui, kun juna törmäsi seisovaan vaunuun maaseudun rautatieristeyksessä.</w:t>
      </w:r>
    </w:p>
    <w:p>
      <w:r>
        <w:rPr>
          <w:b/>
        </w:rPr>
        <w:t xml:space="preserve">Tulos</w:t>
      </w:r>
    </w:p>
    <w:p>
      <w:r>
        <w:t xml:space="preserve">marraskuun 15. päivänä 2003 loukkaantui 61 ihmistä, kun Ballartiin matkalla ollut Sprinter-juna törmäsi maalaisrautatien risteyksessä seisovaan autoon ja suistui raiteilta.</w:t>
      </w:r>
    </w:p>
    <w:p>
      <w:r>
        <w:rPr>
          <w:b/>
        </w:rPr>
        <w:t xml:space="preserve">Tulos</w:t>
      </w:r>
    </w:p>
    <w:p>
      <w:r>
        <w:t xml:space="preserve">15. marraskuuta 2003 Ballaratiin matkalla ollut sprinter-juna suistui kiskoilta Ballanin ja Gordonin välillä, ja 61 ihmistä loukkaantui. onnettomuus tapahtui, kun se törmäsi pysähtyneeseen autoon maaseuturadalla.</w:t>
      </w:r>
    </w:p>
    <w:p>
      <w:r>
        <w:rPr>
          <w:b/>
        </w:rPr>
        <w:t xml:space="preserve">Esimerkki 9.1993</w:t>
      </w:r>
    </w:p>
    <w:p>
      <w:r>
        <w:t xml:space="preserve">konsolivalmistaja on yritys, joka valmistaa ja jakelee videopelikonsoleita.</w:t>
      </w:r>
    </w:p>
    <w:p>
      <w:r>
        <w:rPr>
          <w:b/>
        </w:rPr>
        <w:t xml:space="preserve">Tulos</w:t>
      </w:r>
    </w:p>
    <w:p>
      <w:r>
        <w:t xml:space="preserve">1 . konsolivalmistaja on yritys, joka valmistaa ja jakelee videopelikonsoleita.</w:t>
      </w:r>
    </w:p>
    <w:p>
      <w:r>
        <w:rPr>
          <w:b/>
        </w:rPr>
        <w:t xml:space="preserve">Tulos</w:t>
      </w:r>
    </w:p>
    <w:p>
      <w:r>
        <w:t xml:space="preserve">konsolivalmistaja on yritys, joka valmistaa ja jakelee videopelikonsoleita.</w:t>
      </w:r>
    </w:p>
    <w:p>
      <w:r>
        <w:rPr>
          <w:b/>
        </w:rPr>
        <w:t xml:space="preserve">Tulos</w:t>
      </w:r>
    </w:p>
    <w:p>
      <w:r>
        <w:t xml:space="preserve">konsolivalmistaja on yritys, joka valmistaa ja jakelee videopelikonsoleita.</w:t>
      </w:r>
    </w:p>
    <w:p>
      <w:r>
        <w:rPr>
          <w:b/>
        </w:rPr>
        <w:t xml:space="preserve">Tulos</w:t>
      </w:r>
    </w:p>
    <w:p>
      <w:r>
        <w:t xml:space="preserve">konsolivalmistaja on yritys, joka valmistaa ja myy videopelikonsoleita.</w:t>
      </w:r>
    </w:p>
    <w:p>
      <w:r>
        <w:rPr>
          <w:b/>
        </w:rPr>
        <w:t xml:space="preserve">Tulos</w:t>
      </w:r>
    </w:p>
    <w:p>
      <w:r>
        <w:t xml:space="preserve">konsolivalmistaja on yritys, joka valmistaa ja myy videopelijärjestelmiä.</w:t>
      </w:r>
    </w:p>
    <w:p>
      <w:r>
        <w:rPr>
          <w:b/>
        </w:rPr>
        <w:t xml:space="preserve">Tulos</w:t>
      </w:r>
    </w:p>
    <w:p>
      <w:r>
        <w:t xml:space="preserve">konsolivalmistaja on yritys, joka valmistaa ja myy videopelikonsoleita.</w:t>
      </w:r>
    </w:p>
    <w:p>
      <w:r>
        <w:rPr>
          <w:b/>
        </w:rPr>
        <w:t xml:space="preserve">Tulos</w:t>
      </w:r>
    </w:p>
    <w:p>
      <w:r>
        <w:t xml:space="preserve">konsolivalmistaja on yritys, joka valmistaa ja jakelee videopelikonsoleita.</w:t>
      </w:r>
    </w:p>
    <w:p>
      <w:r>
        <w:rPr>
          <w:b/>
        </w:rPr>
        <w:t xml:space="preserve">Esimerkki 9.1994</w:t>
      </w:r>
    </w:p>
    <w:p>
      <w:r>
        <w:t xml:space="preserve">köyhyyteen ja rikollisuuteen liittyvät yhteydet, ja toiminnallisesti luku- ja kirjoitustaidottomat voivat joutua sosiaalisen uhkailun , terveysriskien , stressin , pienituloisuuden ja muiden luku- ja kirjoitustaidon puutteisiin liittyvien vaarojen kohteeksi.</w:t>
      </w:r>
    </w:p>
    <w:p>
      <w:r>
        <w:rPr>
          <w:b/>
        </w:rPr>
        <w:t xml:space="preserve">Tulos</w:t>
      </w:r>
    </w:p>
    <w:p>
      <w:r>
        <w:t xml:space="preserve">Köyhyyteen ja rikollisuuteen liittyvät yhteydet toiminnallisesti luku- ja kirjoitustaidottomien henkilöiden stressi voi liittyä heidän luku- ja kirjoitustaitovajeisiinsa.</w:t>
      </w:r>
    </w:p>
    <w:p>
      <w:r>
        <w:rPr>
          <w:b/>
        </w:rPr>
        <w:t xml:space="preserve">Tulos</w:t>
      </w:r>
    </w:p>
    <w:p>
      <w:r>
        <w:t xml:space="preserve">luku- ja kirjoitustaidottomat ihmiset ovat yhteydessä köyhyyteen ja rikollisuuteen, ja he voivat olla alttiita sosiaaliselle pelottelulle , terveysriskeille , stressille , pienituloisuudelle ja muille riskeille, jotka liittyvät heidän luku- ja kirjoitustaidottomuuteensa.</w:t>
      </w:r>
    </w:p>
    <w:p>
      <w:r>
        <w:rPr>
          <w:b/>
        </w:rPr>
        <w:t xml:space="preserve">Tulos</w:t>
      </w:r>
    </w:p>
    <w:p>
      <w:r>
        <w:t xml:space="preserve">luku- ja kirjoitustaidottomat voivat joutua sosiaalisen pelottelun , terveysriskien , stressin , pienituloisuuden ja muiden luku- ja kirjoitustaidon puutteeseen liittyvien vaarojen kohteeksi.</w:t>
      </w:r>
    </w:p>
    <w:p>
      <w:r>
        <w:rPr>
          <w:b/>
        </w:rPr>
        <w:t xml:space="preserve">Tulos</w:t>
      </w:r>
    </w:p>
    <w:p>
      <w:r>
        <w:t xml:space="preserve">köyhyyteen ja rikollisuuteen liittyvät yhteydet. Kouluttamattomat saattavat joutua kohtaamaan sosiaalisia paineita, terveysriskejä, stressiä, alhaisia tuloja ja muita asiaan liittyviä ongelmia, koska he eivät osaa lukea ja kirjoittaa.</w:t>
      </w:r>
    </w:p>
    <w:p>
      <w:r>
        <w:rPr>
          <w:b/>
        </w:rPr>
        <w:t xml:space="preserve">Tulos</w:t>
      </w:r>
    </w:p>
    <w:p>
      <w:r>
        <w:t xml:space="preserve">yhteydet köyhyyteen ja rikollisuuteen ne, jotka ovat toiminnallisesti luku- ja kirjoitustaidottomia, voivat olla alttiina sosiaalisille vaikeuksille, terveysriskeille, stressille, pienituloisuudelle ja muille huonoille asioille, jotka liittyvät heidän huonoon luku- ja kirjoitustaitoonsa.</w:t>
      </w:r>
    </w:p>
    <w:p>
      <w:r>
        <w:rPr>
          <w:b/>
        </w:rPr>
        <w:t xml:space="preserve">Tulos</w:t>
      </w:r>
    </w:p>
    <w:p>
      <w:r>
        <w:t xml:space="preserve">Köyhyyden ja rikollisuuden välinen yhteys: oppimattomat henkilöt joutuvat toisinaan kärsimään sosiaalisesta pelottelusta, terveysriskeistä, stressistä, pienituloisuudesta ja muista ongelmista.</w:t>
      </w:r>
    </w:p>
    <w:p>
      <w:r>
        <w:rPr>
          <w:b/>
        </w:rPr>
        <w:t xml:space="preserve">Tulos</w:t>
      </w:r>
    </w:p>
    <w:p>
      <w:r>
        <w:t xml:space="preserve">yhteiskunta saattaa käyttää luku- ja kirjoitustaidon puutteen vuoksi väärin niitä, jotka eivät osaa lukea.</w:t>
      </w:r>
    </w:p>
    <w:p>
      <w:r>
        <w:rPr>
          <w:b/>
        </w:rPr>
        <w:t xml:space="preserve">Esimerkki 9.1995</w:t>
      </w:r>
    </w:p>
    <w:p>
      <w:r>
        <w:t xml:space="preserve">termiä "liitosvaltuusto" voidaan käyttää paikallisyhteisöistä, jotka ovat osa kaupunkeja.</w:t>
      </w:r>
    </w:p>
    <w:p>
      <w:r>
        <w:rPr>
          <w:b/>
        </w:rPr>
        <w:t xml:space="preserve">Tulos</w:t>
      </w:r>
    </w:p>
    <w:p>
      <w:r>
        <w:t xml:space="preserve">nimitystä " union council " voidaan käyttää alueista, jotka ovat osa kaupunkeja.</w:t>
      </w:r>
    </w:p>
    <w:p>
      <w:r>
        <w:rPr>
          <w:b/>
        </w:rPr>
        <w:t xml:space="preserve">Tulos</w:t>
      </w:r>
    </w:p>
    <w:p>
      <w:r>
        <w:t xml:space="preserve">termi " unionineuvosto " palvelee kullakin citi:n paikkakunnalla.</w:t>
      </w:r>
    </w:p>
    <w:p>
      <w:r>
        <w:rPr>
          <w:b/>
        </w:rPr>
        <w:t xml:space="preserve">Tulos</w:t>
      </w:r>
    </w:p>
    <w:p>
      <w:r>
        <w:t xml:space="preserve">termiä "union council" voidaan käyttää alueista, jotka ovat osa kaupunkeja.</w:t>
      </w:r>
    </w:p>
    <w:p>
      <w:r>
        <w:rPr>
          <w:b/>
        </w:rPr>
        <w:t xml:space="preserve">Tulos</w:t>
      </w:r>
    </w:p>
    <w:p>
      <w:r>
        <w:t xml:space="preserve">liitosvaltuustoa voidaan käyttää kaupunkiin kuuluviin toimintoihin.</w:t>
      </w:r>
    </w:p>
    <w:p>
      <w:r>
        <w:rPr>
          <w:b/>
        </w:rPr>
        <w:t xml:space="preserve">Tulos</w:t>
      </w:r>
    </w:p>
    <w:p>
      <w:r>
        <w:t xml:space="preserve">sanat " union council " voivat tarkoittaa paikallisia paikkoja, jotka ovat osa kaupunkeja.</w:t>
      </w:r>
    </w:p>
    <w:p>
      <w:r>
        <w:rPr>
          <w:b/>
        </w:rPr>
        <w:t xml:space="preserve">Tulos</w:t>
      </w:r>
    </w:p>
    <w:p>
      <w:r>
        <w:t xml:space="preserve">" liitosneuvostoa " voidaan käyttää paikallisista paikkakunnista, jotka ovat osa kaupunkeja.</w:t>
      </w:r>
    </w:p>
    <w:p>
      <w:r>
        <w:rPr>
          <w:b/>
        </w:rPr>
        <w:t xml:space="preserve">Esimerkki 9.1996</w:t>
      </w:r>
    </w:p>
    <w:p>
      <w:r>
        <w:t xml:space="preserve">afrikan modernin ajan historiaan on mahtunut vallankumouksia ja sotia sekä modernin afrikkalaisen talouden kasvu ja demokratisoituminen koko mantereella.</w:t>
      </w:r>
    </w:p>
    <w:p>
      <w:r>
        <w:rPr>
          <w:b/>
        </w:rPr>
        <w:t xml:space="preserve">Tulos</w:t>
      </w:r>
    </w:p>
    <w:p>
      <w:r>
        <w:t xml:space="preserve">Afrikan moderni historia on ollut täynnä vallankumouksia.</w:t>
      </w:r>
    </w:p>
    <w:p>
      <w:r>
        <w:rPr>
          <w:b/>
        </w:rPr>
        <w:t xml:space="preserve">Tulos</w:t>
      </w:r>
    </w:p>
    <w:p>
      <w:r>
        <w:t xml:space="preserve">Afrikan nykyajan historia on ollut täynnä vallankumouksia ja sotia sekä afrikkalaisten talouksien kasvua ja demokratisoitumista kaikkialla Afrikassa.</w:t>
      </w:r>
    </w:p>
    <w:p>
      <w:r>
        <w:rPr>
          <w:b/>
        </w:rPr>
        <w:t xml:space="preserve">Tulos</w:t>
      </w:r>
    </w:p>
    <w:p>
      <w:r>
        <w:t xml:space="preserve">Afrikan moderni historia on täynnä vallankumouksia ja sotia yhdessä modernin talouden ja demokratian kanssa.</w:t>
      </w:r>
    </w:p>
    <w:p>
      <w:r>
        <w:rPr>
          <w:b/>
        </w:rPr>
        <w:t xml:space="preserve">Tulos</w:t>
      </w:r>
    </w:p>
    <w:p>
      <w:r>
        <w:t xml:space="preserve">Afrikan nykyajan historia on täynnä vallankumouksia ja sotia sekä nykyaikaisten talouksien kasvua ja demokratisoitumista.</w:t>
      </w:r>
    </w:p>
    <w:p>
      <w:r>
        <w:rPr>
          <w:b/>
        </w:rPr>
        <w:t xml:space="preserve">Tulos</w:t>
      </w:r>
    </w:p>
    <w:p>
      <w:r>
        <w:t xml:space="preserve">afrikan nykyajan historiaan on mahtunut paljon vallankumouksia ja sotia sekä nykyaikaisen afrikkalaisen talouden kehittymistä ja demokratisoitumista koko mantereella.</w:t>
      </w:r>
    </w:p>
    <w:p>
      <w:r>
        <w:rPr>
          <w:b/>
        </w:rPr>
        <w:t xml:space="preserve">Tulos</w:t>
      </w:r>
    </w:p>
    <w:p>
      <w:r>
        <w:t xml:space="preserve">Afrikan nykyaikaisessa historiassa on ollut monia vallankumouksia ja sotia, mutta myös nykyaikaisen afrikkalaisen talouden kasvu ja demokratisoituminen koko mantereella.</w:t>
      </w:r>
    </w:p>
    <w:p>
      <w:r>
        <w:rPr>
          <w:b/>
        </w:rPr>
        <w:t xml:space="preserve">Tulos</w:t>
      </w:r>
    </w:p>
    <w:p>
      <w:r>
        <w:t xml:space="preserve">Afrikan nykyajan historia on ollut täynnä vallankumouksia ja sotia sekä Afrikan nykyaikaisten talouksien kasvua ja demokratian leviämistä.</w:t>
      </w:r>
    </w:p>
    <w:p>
      <w:r>
        <w:rPr>
          <w:b/>
        </w:rPr>
        <w:t xml:space="preserve">Tulos</w:t>
      </w:r>
    </w:p>
    <w:p>
      <w:r>
        <w:t xml:space="preserve">Afrikan moderni historia on täynnä vallankumouksia , sotia , talouskasvua ja demokratisoitumista koko mantereella.</w:t>
      </w:r>
    </w:p>
    <w:p>
      <w:r>
        <w:rPr>
          <w:b/>
        </w:rPr>
        <w:t xml:space="preserve">Esimerkki 9.1997</w:t>
      </w:r>
    </w:p>
    <w:p>
      <w:r>
        <w:t xml:space="preserve">aseellisten selkkausten toinen osapuoli koostuu pääasiassa Sudanin armeijasta ja janjaweedista , sudanilaisesta miliisiryhmästä, joka on värvätty pääasiassa Sudanin pohjoisen Rizeigatin alueen afro-arab abbala-heimoista.</w:t>
      </w:r>
    </w:p>
    <w:p>
      <w:r>
        <w:rPr>
          <w:b/>
        </w:rPr>
        <w:t xml:space="preserve">Tulos</w:t>
      </w:r>
    </w:p>
    <w:p>
      <w:r>
        <w:t xml:space="preserve">aseellisten selkkausten toinen osapuoli koostuu Sudanin armeijasta ja Sudanin miliisiryhmästä janjaweedista.</w:t>
      </w:r>
    </w:p>
    <w:p>
      <w:r>
        <w:rPr>
          <w:b/>
        </w:rPr>
        <w:t xml:space="preserve">Tulos</w:t>
      </w:r>
    </w:p>
    <w:p>
      <w:r>
        <w:t xml:space="preserve">aseellisten konfliktien toinen osapuoli on pääasiassa Sudanin armeija ja janjaweedit , jotka on rekrytoitu afroarabien abbala-heimoista.</w:t>
      </w:r>
    </w:p>
    <w:p>
      <w:r>
        <w:rPr>
          <w:b/>
        </w:rPr>
        <w:t xml:space="preserve">Tulos</w:t>
      </w:r>
    </w:p>
    <w:p>
      <w:r>
        <w:t xml:space="preserve">aseellisten konfliktien toinen osapuoli koostuu pääasiassa Sudanin armeijasta ja janjaweedista , sudanilaisesta miliisiryhmästä, joka on rekrytoitu pääasiassa Sudanin afro-arab abbala-heimoista.</w:t>
      </w:r>
    </w:p>
    <w:p>
      <w:r>
        <w:rPr>
          <w:b/>
        </w:rPr>
        <w:t xml:space="preserve">Tulos</w:t>
      </w:r>
    </w:p>
    <w:p>
      <w:r>
        <w:t xml:space="preserve">aseellisten konfliktien toinen osapuoli koostuu pääasiassa Sudanin armeijasta ja Janjaweedista , sudanilaisesta miliisiryhmästä, jonka värvätyt ovat enimmäkseen peräisin Sudanin pohjoisella Rizeigatin alueella asuvista afro-arab abbala-heimoista.</w:t>
      </w:r>
    </w:p>
    <w:p>
      <w:r>
        <w:rPr>
          <w:b/>
        </w:rPr>
        <w:t xml:space="preserve">Tulos</w:t>
      </w:r>
    </w:p>
    <w:p>
      <w:r>
        <w:t xml:space="preserve">Sudanin armeija ja janjaweedit muodostavat yhden Sudanin aseellisista konflikteista, jotka ovat enimmäkseen peräisin afro-arabialaisista abbal-heimoista.</w:t>
      </w:r>
    </w:p>
    <w:p>
      <w:r>
        <w:rPr>
          <w:b/>
        </w:rPr>
        <w:t xml:space="preserve">Tulos</w:t>
      </w:r>
    </w:p>
    <w:p>
      <w:r>
        <w:t xml:space="preserve">aseellisten selkkausten toinen osapuoli koostuu pääasiassa Sudanin armeijasta ja janjaweedista , sudanilaisesta miliisiryhmästä, joka on värvätty pääasiassa Sudanin pohjoisen rizeigat-hallinnon afro-arab abbala-heimoista.</w:t>
      </w:r>
    </w:p>
    <w:p>
      <w:r>
        <w:rPr>
          <w:b/>
        </w:rPr>
        <w:t xml:space="preserve">Tulos</w:t>
      </w:r>
    </w:p>
    <w:p>
      <w:r>
        <w:t xml:space="preserve">Aseellisten konfliktien toinen puoli koostuu Sudanin armeijasta ja janjaweedista , sudanilaisesta miliisistä, joka on värvätty Sudanin pohjoisen Rizeigatin alueen afroarabien abbala-heimoista.</w:t>
      </w:r>
    </w:p>
    <w:p>
      <w:r>
        <w:rPr>
          <w:b/>
        </w:rPr>
        <w:t xml:space="preserve">Esimerkki 9.1998</w:t>
      </w:r>
    </w:p>
    <w:p>
      <w:r>
        <w:t xml:space="preserve">jedda on tärkein portti Mekkaan, islamin pyhimpään kaupunkiin, jossa täysivaltaisten muslimien on käytävä vähintään kerran elämässään.</w:t>
      </w:r>
    </w:p>
    <w:p>
      <w:r>
        <w:rPr>
          <w:b/>
        </w:rPr>
        <w:t xml:space="preserve">Tulos</w:t>
      </w:r>
    </w:p>
    <w:p>
      <w:r>
        <w:t xml:space="preserve">jedda on tärkein portti Mekkaan, islamin pyhimpään kaupunkiin, jossa terveiden muslimien on tarkoitus vierailla ainakin kerran elämässään.</w:t>
      </w:r>
    </w:p>
    <w:p>
      <w:r>
        <w:rPr>
          <w:b/>
        </w:rPr>
        <w:t xml:space="preserve">Tulos</w:t>
      </w:r>
    </w:p>
    <w:p>
      <w:r>
        <w:t xml:space="preserve">jedda on pääsisäänkäynti Mekkaan, islamin pyhimpään kaupunkiin, jossa puhdas muslimi on velvollinen käymään vähintään kerran elämässään.</w:t>
      </w:r>
    </w:p>
    <w:p>
      <w:r>
        <w:rPr>
          <w:b/>
        </w:rPr>
        <w:t xml:space="preserve">Tulos</w:t>
      </w:r>
    </w:p>
    <w:p>
      <w:r>
        <w:t xml:space="preserve">jedda on portti Mekkaan, joka on islamin pyhin kaupunki, ja muslimien on vierailtava siellä vähintään kerran.</w:t>
      </w:r>
    </w:p>
    <w:p>
      <w:r>
        <w:rPr>
          <w:b/>
        </w:rPr>
        <w:t xml:space="preserve">Tulos</w:t>
      </w:r>
    </w:p>
    <w:p>
      <w:r>
        <w:t xml:space="preserve">jedda on tärkein portti islamin pyhimpään kaupunkiin Mekkaan . täysi-ikäisten muslimien on käytävä Mekassa vähintään kerran elämässään.</w:t>
      </w:r>
    </w:p>
    <w:p>
      <w:r>
        <w:rPr>
          <w:b/>
        </w:rPr>
        <w:t xml:space="preserve">Tulos</w:t>
      </w:r>
    </w:p>
    <w:p>
      <w:r>
        <w:t xml:space="preserve">jedda on tärkein portti Mekkaan, islamin pyhimpään kaupunkiin, jossa terveiden muslimien on käytävä vähintään kerran elämässään.</w:t>
      </w:r>
    </w:p>
    <w:p>
      <w:r>
        <w:rPr>
          <w:b/>
        </w:rPr>
        <w:t xml:space="preserve">Tulos</w:t>
      </w:r>
    </w:p>
    <w:p>
      <w:r>
        <w:t xml:space="preserve">jedda on pääsisäänkäynti Mekkaan, islamin pyhimpään kaupunkiin, jossa kaikkien terveiden muslimien on käytävä ainakin kerran elämässään.</w:t>
      </w:r>
    </w:p>
    <w:p>
      <w:r>
        <w:rPr>
          <w:b/>
        </w:rPr>
        <w:t xml:space="preserve">Tulos</w:t>
      </w:r>
    </w:p>
    <w:p>
      <w:r>
        <w:t xml:space="preserve">jedda on muslimien pyhin kaupunki ja portti Mekkaan, jossa työkykyisten muslimien on käytävä vähintään kerran elämässään.</w:t>
      </w:r>
    </w:p>
    <w:p>
      <w:r>
        <w:rPr>
          <w:b/>
        </w:rPr>
        <w:t xml:space="preserve">Tulos</w:t>
      </w:r>
    </w:p>
    <w:p>
      <w:r>
        <w:t xml:space="preserve">jeddah on pääväylä Mekkaan . se on islamin pyhin kaupunki . uskotaan, että muslimien, jotka pystyvät, pitäisi käydä siellä ainakin kerran elämässään.</w:t>
      </w:r>
    </w:p>
    <w:p>
      <w:r>
        <w:rPr>
          <w:b/>
        </w:rPr>
        <w:t xml:space="preserve">Esimerkki 9.1999</w:t>
      </w:r>
    </w:p>
    <w:p>
      <w:r>
        <w:t xml:space="preserve">suuren tumman pisteen uskotaan olevan reikä neptunuksen metaanipilven kannessa.</w:t>
      </w:r>
    </w:p>
    <w:p>
      <w:r>
        <w:rPr>
          <w:b/>
        </w:rPr>
        <w:t xml:space="preserve">Tulos</w:t>
      </w:r>
    </w:p>
    <w:p>
      <w:r>
        <w:t xml:space="preserve">suuren tumman pisteen uskotaan osoittavan reikää neptunuksen metaanipilvessä.</w:t>
      </w:r>
    </w:p>
    <w:p>
      <w:r>
        <w:rPr>
          <w:b/>
        </w:rPr>
        <w:t xml:space="preserve">Tulos</w:t>
      </w:r>
    </w:p>
    <w:p>
      <w:r>
        <w:t xml:space="preserve">suuren pimeän pisteen uskotaan olevan reikä neptunuksen metaanipilvessä.</w:t>
      </w:r>
    </w:p>
    <w:p>
      <w:r>
        <w:rPr>
          <w:b/>
        </w:rPr>
        <w:t xml:space="preserve">Tulos</w:t>
      </w:r>
    </w:p>
    <w:p>
      <w:r>
        <w:t xml:space="preserve">suuren tumman pisteen uskotaan edustavan reikää metaanissa.</w:t>
      </w:r>
    </w:p>
    <w:p>
      <w:r>
        <w:rPr>
          <w:b/>
        </w:rPr>
        <w:t xml:space="preserve">Tulos</w:t>
      </w:r>
    </w:p>
    <w:p>
      <w:r>
        <w:t xml:space="preserve">suurta pimeää kohtaa pidetään reikänä neptunuksen metaanipilven kannessa.</w:t>
      </w:r>
    </w:p>
    <w:p>
      <w:r>
        <w:rPr>
          <w:b/>
        </w:rPr>
        <w:t xml:space="preserve">Tulos</w:t>
      </w:r>
    </w:p>
    <w:p>
      <w:r>
        <w:t xml:space="preserve">suuren tumman pisteen oletetaan olevan reikä Neptun metaanipilven kannessa.</w:t>
      </w:r>
    </w:p>
    <w:p>
      <w:r>
        <w:rPr>
          <w:b/>
        </w:rPr>
        <w:t xml:space="preserve">Tulos</w:t>
      </w:r>
    </w:p>
    <w:p>
      <w:r>
        <w:t xml:space="preserve">Suuren pimeän pisteen uskotaan olevan reikä neptunuksen metaanipilvessä.</w:t>
      </w:r>
    </w:p>
    <w:p>
      <w:r>
        <w:rPr>
          <w:b/>
        </w:rPr>
        <w:t xml:space="preserve">Esimerkki 9.2000</w:t>
      </w:r>
    </w:p>
    <w:p>
      <w:r>
        <w:t xml:space="preserve">Hänen seuraava teoksensa , Lauantai , seuraa erityisen tapahtumarikasta päivää menestyneen neurokirurgin elämässä.</w:t>
      </w:r>
    </w:p>
    <w:p>
      <w:r>
        <w:rPr>
          <w:b/>
        </w:rPr>
        <w:t xml:space="preserve">Tulos</w:t>
      </w:r>
    </w:p>
    <w:p>
      <w:r>
        <w:t xml:space="preserve">Hänen seuraava työnsä on lauantaina, joka on tapahtumarikas päivä neurosuregonin elämässä.</w:t>
      </w:r>
    </w:p>
    <w:p>
      <w:r>
        <w:rPr>
          <w:b/>
        </w:rPr>
        <w:t xml:space="preserve">Tulos</w:t>
      </w:r>
    </w:p>
    <w:p>
      <w:r>
        <w:t xml:space="preserve">hänen seuraava työnsä , lauantai , seuraa hauskaa päivää hyvän lääkärin elämässä.</w:t>
      </w:r>
    </w:p>
    <w:p>
      <w:r>
        <w:rPr>
          <w:b/>
        </w:rPr>
        <w:t xml:space="preserve">Tulos</w:t>
      </w:r>
    </w:p>
    <w:p>
      <w:r>
        <w:t xml:space="preserve">hänen seuraava työnsä , lauantai , osoittaa, kuinka kiireistä ja vaihtelevaa aivotohtorin elämä on.</w:t>
      </w:r>
    </w:p>
    <w:p>
      <w:r>
        <w:rPr>
          <w:b/>
        </w:rPr>
        <w:t xml:space="preserve">Tulos</w:t>
      </w:r>
    </w:p>
    <w:p>
      <w:r>
        <w:t xml:space="preserve">Lauantai on tapahtumarikas päivä aivoleikkauksia tekevälle erikoislääkärille.</w:t>
      </w:r>
    </w:p>
    <w:p>
      <w:r>
        <w:rPr>
          <w:b/>
        </w:rPr>
        <w:t xml:space="preserve">Tulos</w:t>
      </w:r>
    </w:p>
    <w:p>
      <w:r>
        <w:t xml:space="preserve">hänen seuraava työnsä lauantaina on menestyvä neurokirurgi.</w:t>
      </w:r>
    </w:p>
    <w:p>
      <w:r>
        <w:rPr>
          <w:b/>
        </w:rPr>
        <w:t xml:space="preserve">Tulos</w:t>
      </w:r>
    </w:p>
    <w:p>
      <w:r>
        <w:t xml:space="preserve">Lauantai seuraa erityisen tapahtumarikasta päivää menestyneen neurokirurgin elämässä.</w:t>
      </w:r>
    </w:p>
    <w:p>
      <w:r>
        <w:rPr>
          <w:b/>
        </w:rPr>
        <w:t xml:space="preserve">Tulos</w:t>
      </w:r>
    </w:p>
    <w:p>
      <w:r>
        <w:t xml:space="preserve">ensi lauantaina hänen tehtävänään on seurata menestyvän neurokirurgin päivää.</w:t>
      </w:r>
    </w:p>
    <w:p>
      <w:r>
        <w:rPr>
          <w:b/>
        </w:rPr>
        <w:t xml:space="preserve">Tulos</w:t>
      </w:r>
    </w:p>
    <w:p>
      <w:r>
        <w:t xml:space="preserve">hänen seuraava teoksensa , lauantai , seuraa erityisen tapahtumarikasta päivää menestyneen neurokirurgin elämässä.</w:t>
      </w:r>
    </w:p>
    <w:p>
      <w:r>
        <w:rPr>
          <w:b/>
        </w:rPr>
        <w:t xml:space="preserve">Esimerkki 9.2001</w:t>
      </w:r>
    </w:p>
    <w:p>
      <w:r>
        <w:t xml:space="preserve">taranteli , huijarihahmo , kehräsi mustan narun ja, kiinnittäen sen palloon, ryömi nopeasti itään vetäen narusta kaikin voimin.</w:t>
      </w:r>
    </w:p>
    <w:p>
      <w:r>
        <w:rPr>
          <w:b/>
        </w:rPr>
        <w:t xml:space="preserve">Tulos</w:t>
      </w:r>
    </w:p>
    <w:p>
      <w:r>
        <w:t xml:space="preserve">temppuileva taranteli kehräsi mustan verkon ja kiinnitti sen palloon . sen jälkeen se ryömi pois ja veti verkon mukanaan.</w:t>
      </w:r>
    </w:p>
    <w:p>
      <w:r>
        <w:rPr>
          <w:b/>
        </w:rPr>
        <w:t xml:space="preserve">Tulos</w:t>
      </w:r>
    </w:p>
    <w:p>
      <w:r>
        <w:t xml:space="preserve">Tarantula kietoi mustan narun ja ryömi nopeasti itään vetäen narusta voimallaan.</w:t>
      </w:r>
    </w:p>
    <w:p>
      <w:r>
        <w:rPr>
          <w:b/>
        </w:rPr>
        <w:t xml:space="preserve">Tulos</w:t>
      </w:r>
    </w:p>
    <w:p>
      <w:r>
        <w:t xml:space="preserve">huijari kehräsi mustan narun, kiinnitti sen palloon ja ryömi nopeasti itään vetäen narusta kaikin voimin.</w:t>
      </w:r>
    </w:p>
    <w:p>
      <w:r>
        <w:rPr>
          <w:b/>
        </w:rPr>
        <w:t xml:space="preserve">Tulos</w:t>
      </w:r>
    </w:p>
    <w:p>
      <w:r>
        <w:t xml:space="preserve">Tarantula , petoksen hahmo , kehräsi mustaa narua ja, liittäen sen palloon, liikkui vauhdikkaasti itään päin, nykäisten narua kaikin voimin.</w:t>
      </w:r>
    </w:p>
    <w:p>
      <w:r>
        <w:rPr>
          <w:b/>
        </w:rPr>
        <w:t xml:space="preserve">Tulos</w:t>
      </w:r>
    </w:p>
    <w:p>
      <w:r>
        <w:t xml:space="preserve">tarantuala , huijari , kehräsi mustan narun ja kiinnitti sen palloon, ryömi nopeasti itään ja veti narusta kaikin voimin.</w:t>
      </w:r>
    </w:p>
    <w:p>
      <w:r>
        <w:rPr>
          <w:b/>
        </w:rPr>
        <w:t xml:space="preserve">Tulos</w:t>
      </w:r>
    </w:p>
    <w:p>
      <w:r>
        <w:t xml:space="preserve">taranteli , ovela otus , kehräsi mustan narun, jonka se kiinnitti palloon , minkä jälkeen se ryömi pois nopeasti itään vetäen narusta kaikin voimin.</w:t>
      </w:r>
    </w:p>
    <w:p>
      <w:r>
        <w:rPr>
          <w:b/>
        </w:rPr>
        <w:t xml:space="preserve">Esimerkki 9.2002</w:t>
      </w:r>
    </w:p>
    <w:p>
      <w:r>
        <w:t xml:space="preserve">Siellä hän kuoli kuusi viikkoa myöhemmin, 13. tammikuuta 888.</w:t>
      </w:r>
    </w:p>
    <w:p>
      <w:r>
        <w:rPr>
          <w:b/>
        </w:rPr>
        <w:t xml:space="preserve">Tulos</w:t>
      </w:r>
    </w:p>
    <w:p>
      <w:r>
        <w:t xml:space="preserve">Hän kuoli siellä kuusi viikkoa myöhemmin 13. tammikuuta 888.</w:t>
      </w:r>
    </w:p>
    <w:p>
      <w:r>
        <w:rPr>
          <w:b/>
        </w:rPr>
        <w:t xml:space="preserve">Tulos</w:t>
      </w:r>
    </w:p>
    <w:p>
      <w:r>
        <w:t xml:space="preserve">Täällä hän kuoli kuusi viikkoa myöhemmin, 13. tammikuuta 888.</w:t>
      </w:r>
    </w:p>
    <w:p>
      <w:r>
        <w:rPr>
          <w:b/>
        </w:rPr>
        <w:t xml:space="preserve">Tulos</w:t>
      </w:r>
    </w:p>
    <w:p>
      <w:r>
        <w:t xml:space="preserve">hän kuoli kuusi viikkoa myöhemmin 13. tammikuuta 888.</w:t>
      </w:r>
    </w:p>
    <w:p>
      <w:r>
        <w:rPr>
          <w:b/>
        </w:rPr>
        <w:t xml:space="preserve">Tulos</w:t>
      </w:r>
    </w:p>
    <w:p>
      <w:r>
        <w:t xml:space="preserve">hän kuoli kuusi viikkoa myöhemmin 13. tammikuuta 8. tammikuuta.</w:t>
      </w:r>
    </w:p>
    <w:p>
      <w:r>
        <w:rPr>
          <w:b/>
        </w:rPr>
        <w:t xml:space="preserve">Tulos</w:t>
      </w:r>
    </w:p>
    <w:p>
      <w:r>
        <w:t xml:space="preserve">Hän kuoli 13. tammikuuta 888.</w:t>
      </w:r>
    </w:p>
    <w:p>
      <w:r>
        <w:rPr>
          <w:b/>
        </w:rPr>
        <w:t xml:space="preserve">Tulos</w:t>
      </w:r>
    </w:p>
    <w:p>
      <w:r>
        <w:t xml:space="preserve">Siellä hän kuoli kuusi viikkoa myöhemmin, 13. tammikuuta 8 .</w:t>
      </w:r>
    </w:p>
    <w:p>
      <w:r>
        <w:rPr>
          <w:b/>
        </w:rPr>
        <w:t xml:space="preserve">Tulos</w:t>
      </w:r>
    </w:p>
    <w:p>
      <w:r>
        <w:t xml:space="preserve">Siellä hän kuoli kuusi viikkoa myöhemmin, 13. tammikuuta 1888.</w:t>
      </w:r>
    </w:p>
    <w:p>
      <w:r>
        <w:rPr>
          <w:b/>
        </w:rPr>
        <w:t xml:space="preserve">Esimerkki 9.2003</w:t>
      </w:r>
    </w:p>
    <w:p>
      <w:r>
        <w:t xml:space="preserve">he ovat kulttuurisesti sukua Papua-Uuden-Guinean rannikkokansoille.</w:t>
      </w:r>
    </w:p>
    <w:p>
      <w:r>
        <w:rPr>
          <w:b/>
        </w:rPr>
        <w:t xml:space="preserve">Tulos</w:t>
      </w:r>
    </w:p>
    <w:p>
      <w:r>
        <w:t xml:space="preserve">Heidän kulttuurinsa muistuttaa Papuan, Uuden-Guinean rannikkokansojen kulttuuria.</w:t>
      </w:r>
    </w:p>
    <w:p>
      <w:r>
        <w:rPr>
          <w:b/>
        </w:rPr>
        <w:t xml:space="preserve">Tulos</w:t>
      </w:r>
    </w:p>
    <w:p>
      <w:r>
        <w:t xml:space="preserve">ne ovat samankaltaisia kuin Papua-Uuden-Guinean rannikkokansat.</w:t>
      </w:r>
    </w:p>
    <w:p>
      <w:r>
        <w:rPr>
          <w:b/>
        </w:rPr>
        <w:t xml:space="preserve">Tulos</w:t>
      </w:r>
    </w:p>
    <w:p>
      <w:r>
        <w:t xml:space="preserve">kulttuurisesti he ovat kuin Papua-Uuden-Guinean rannikkokansat.</w:t>
      </w:r>
    </w:p>
    <w:p>
      <w:r>
        <w:rPr>
          <w:b/>
        </w:rPr>
        <w:t xml:space="preserve">Tulos</w:t>
      </w:r>
    </w:p>
    <w:p>
      <w:r>
        <w:t xml:space="preserve">Heidän kulttuurinsa on samanlainen kuin Papua-Uuden-Guinean rannikkokansoilla.</w:t>
      </w:r>
    </w:p>
    <w:p>
      <w:r>
        <w:rPr>
          <w:b/>
        </w:rPr>
        <w:t xml:space="preserve">Tulos</w:t>
      </w:r>
    </w:p>
    <w:p>
      <w:r>
        <w:t xml:space="preserve">He ovat kulttuurisesti samankaltaisia kuin Papua-Uuden-Guinean rannikkokansat.</w:t>
      </w:r>
    </w:p>
    <w:p>
      <w:r>
        <w:rPr>
          <w:b/>
        </w:rPr>
        <w:t xml:space="preserve">Tulos</w:t>
      </w:r>
    </w:p>
    <w:p>
      <w:r>
        <w:t xml:space="preserve">Heidän kulttuurinsa muistuttaa Papua-Uuden-Guinean rannikkokansojen kulttuuria.</w:t>
      </w:r>
    </w:p>
    <w:p>
      <w:r>
        <w:rPr>
          <w:b/>
        </w:rPr>
        <w:t xml:space="preserve">Tulos</w:t>
      </w:r>
    </w:p>
    <w:p>
      <w:r>
        <w:t xml:space="preserve">ne ovat kulttuurisesti samankaltaisia kuin Papua-Uuden-Guinean meren lähellä asuvat kansat.</w:t>
      </w:r>
    </w:p>
    <w:p>
      <w:r>
        <w:rPr>
          <w:b/>
        </w:rPr>
        <w:t xml:space="preserve">Esimerkki 9.2004</w:t>
      </w:r>
    </w:p>
    <w:p>
      <w:r>
        <w:t xml:space="preserve">vuodesta 2000 lähtien Kate Greenaway -mitalin saajalle on myönnetty myös Colin Mears -palkinto, jonka arvo on 5000 puntaa.</w:t>
      </w:r>
    </w:p>
    <w:p>
      <w:r>
        <w:rPr>
          <w:b/>
        </w:rPr>
        <w:t xml:space="preserve">Tulos</w:t>
      </w:r>
    </w:p>
    <w:p>
      <w:r>
        <w:t xml:space="preserve">vuodesta 2000 lähtien Kate Greenaway -mitalin voittaneelle henkilölle on myönnetty myös Colin Mears -palkinto, jonka arvo on 5000 puntaa.</w:t>
      </w:r>
    </w:p>
    <w:p>
      <w:r>
        <w:rPr>
          <w:b/>
        </w:rPr>
        <w:t xml:space="preserve">Tulos</w:t>
      </w:r>
    </w:p>
    <w:p>
      <w:r>
        <w:t xml:space="preserve">vuodesta 2000 lähtien Kate Greenaway -mitalin voittajalle on myönnetty myös Colin Mears -palkinto, jonka arvo on 5000 dollaria.</w:t>
      </w:r>
    </w:p>
    <w:p>
      <w:r>
        <w:rPr>
          <w:b/>
        </w:rPr>
        <w:t xml:space="preserve">Tulos</w:t>
      </w:r>
    </w:p>
    <w:p>
      <w:r>
        <w:t xml:space="preserve">Vuodesta 2000 lähtien Kate Greenaway -mitalin saanut henkilö on voittanut myös 5000 punnan Colin Mears -palkinnon.</w:t>
      </w:r>
    </w:p>
    <w:p>
      <w:r>
        <w:rPr>
          <w:b/>
        </w:rPr>
        <w:t xml:space="preserve">Tulos</w:t>
      </w:r>
    </w:p>
    <w:p>
      <w:r>
        <w:t xml:space="preserve">vuodesta 2000 lähtien Kate Greenway -mitalin saajalle on myönnetty myös Colin Mears -palkinto, jonka arvo on 50 puntaa.</w:t>
      </w:r>
    </w:p>
    <w:p>
      <w:r>
        <w:rPr>
          <w:b/>
        </w:rPr>
        <w:t xml:space="preserve">Tulos</w:t>
      </w:r>
    </w:p>
    <w:p>
      <w:r>
        <w:t xml:space="preserve">vuodesta 2000 lähtien Kate Greenway -mitalin saajalle on myönnetty myös Colin Mears -palkinto, jonka arvo on 5000 puntaa.</w:t>
      </w:r>
    </w:p>
    <w:p>
      <w:r>
        <w:rPr>
          <w:b/>
        </w:rPr>
        <w:t xml:space="preserve">Tulos</w:t>
      </w:r>
    </w:p>
    <w:p>
      <w:r>
        <w:t xml:space="preserve">Kate Greenaway -mitalin saajalle on vuodesta 2000 lähtien myönnetty myös Colin Mears -palkinto. Palkinnon arvo on 5000 puntaa.</w:t>
      </w:r>
    </w:p>
    <w:p>
      <w:r>
        <w:rPr>
          <w:b/>
        </w:rPr>
        <w:t xml:space="preserve">Esimerkki 9.2005</w:t>
      </w:r>
    </w:p>
    <w:p>
      <w:r>
        <w:t xml:space="preserve">Rumpaleita seuraavat tanssijat , jotka usein soittavat sogoa -lrb- pientä rumpua, joka ei päästä melkein lainkaan ääntä -rrb- ja joilla on yleensä monimutkaisempi - jopa akrobaattinen - koreografia.</w:t>
      </w:r>
    </w:p>
    <w:p>
      <w:r>
        <w:rPr>
          <w:b/>
        </w:rPr>
        <w:t xml:space="preserve">Tulos</w:t>
      </w:r>
    </w:p>
    <w:p>
      <w:r>
        <w:t xml:space="preserve">rumpalit ovat tanssijoita , jotka usein soittavat sogoa ja joilla on yleensä monimutkaisempi - jopa akrobaattinen - koreografia.</w:t>
      </w:r>
    </w:p>
    <w:p>
      <w:r>
        <w:rPr>
          <w:b/>
        </w:rPr>
        <w:t xml:space="preserve">Tulos</w:t>
      </w:r>
    </w:p>
    <w:p>
      <w:r>
        <w:t xml:space="preserve">rumpalien jälkeen tulevat vilkkaat tanssijat, jotka usein soittavat pientä hiljaista rumpua, jota kutsutaan sogoksi.</w:t>
      </w:r>
    </w:p>
    <w:p>
      <w:r>
        <w:rPr>
          <w:b/>
        </w:rPr>
        <w:t xml:space="preserve">Tulos</w:t>
      </w:r>
    </w:p>
    <w:p>
      <w:r>
        <w:t xml:space="preserve">rumpalit ovat tanssijoita ja soittavat usein sogoa, jonka koreografia on yleensä arcobatic.</w:t>
      </w:r>
    </w:p>
    <w:p>
      <w:r>
        <w:rPr>
          <w:b/>
        </w:rPr>
        <w:t xml:space="preserve">Tulos</w:t>
      </w:r>
    </w:p>
    <w:p>
      <w:r>
        <w:t xml:space="preserve">Rumpaleita seuraavat tanssijat , jotka yleensä soittavat sogoa -lrb- pientä rumpua, josta ei kuulu juuri mitään ääntä -rrb- ja joilla on yleensä yksityiskohtaisempi - jopa akrobaattinen - koreografia.</w:t>
      </w:r>
    </w:p>
    <w:p>
      <w:r>
        <w:rPr>
          <w:b/>
        </w:rPr>
        <w:t xml:space="preserve">Tulos</w:t>
      </w:r>
    </w:p>
    <w:p>
      <w:r>
        <w:t xml:space="preserve">sogoa -lrb- pientä rumpua soittavaa rumpalia -rrb- seuraavat tarkasti koreografioidut tanssijat.</w:t>
      </w:r>
    </w:p>
    <w:p>
      <w:r>
        <w:rPr>
          <w:b/>
        </w:rPr>
        <w:t xml:space="preserve">Tulos</w:t>
      </w:r>
    </w:p>
    <w:p>
      <w:r>
        <w:t xml:space="preserve">Rumpalien jälkeen tulevat tanssijat , jotka usein soittavat pienellä rummulla , jota kutsutaan sogoksi , joka ei melkein ääntele ja jonka lisäksi he esittävät yleensä vaikeampia ja jopa akrobaattisia liikkeitä.</w:t>
      </w:r>
    </w:p>
    <w:p>
      <w:r>
        <w:rPr>
          <w:b/>
        </w:rPr>
        <w:t xml:space="preserve">Tulos</w:t>
      </w:r>
    </w:p>
    <w:p>
      <w:r>
        <w:t xml:space="preserve">Rumpalien takana on tanssijoita , jotka yleensä soittavat sogo -lrb- pientä rumpua, joka ei päästä melkein mitään ääntä -rrb- ja joilla on tapana tanssia yksityiskohtaisempaa - jopa voimistelevaa - tanssia.</w:t>
      </w:r>
    </w:p>
    <w:p>
      <w:r>
        <w:rPr>
          <w:b/>
        </w:rPr>
        <w:t xml:space="preserve">Esimerkki 9.2006</w:t>
      </w:r>
    </w:p>
    <w:p>
      <w:r>
        <w:t xml:space="preserve">avaruusalus koostuu kahdesta pääosasta: Nasan Cassini-avaruusaluksesta, joka on saanut nimensä italialais-ranskalaisen tähtitieteilijän Giovanni Domenico Cassinin mukaan, ja esa Huygens-luotaimesta, joka on saanut nimensä hollantilaisen tähtitieteilijän, matemaatikon ja fyysikon Christiaan Huygensin mukaan.</w:t>
      </w:r>
    </w:p>
    <w:p>
      <w:r>
        <w:rPr>
          <w:b/>
        </w:rPr>
        <w:t xml:space="preserve">Tulos</w:t>
      </w:r>
    </w:p>
    <w:p>
      <w:r>
        <w:t xml:space="preserve">avaruusalus koostuu Nasan Cassini-avaruusaluksesta, joka on nimetty Giovanni Cassinin mukaan, ja Esan Huygens-luotaimesta, joka on nimetty Christian Huygensin mukaan.</w:t>
      </w:r>
    </w:p>
    <w:p>
      <w:r>
        <w:rPr>
          <w:b/>
        </w:rPr>
        <w:t xml:space="preserve">Tulos</w:t>
      </w:r>
    </w:p>
    <w:p>
      <w:r>
        <w:t xml:space="preserve">Nasan Cassini-avaruusalus , joka on saanut nimensä italialais-ranskalaisen tähtitieteilijä Giovanni Domenico Cassinin mukaan, ja esa Huygensin luotain , joka on saanut nimensä hollantilaisen tähtitieteilijän, matemaatikon ja fyysikon Christiaan Huygensin mukaan, ovat avaruusalusten kaksi tärkeintä osaa.</w:t>
      </w:r>
    </w:p>
    <w:p>
      <w:r>
        <w:rPr>
          <w:b/>
        </w:rPr>
        <w:t xml:space="preserve">Tulos</w:t>
      </w:r>
    </w:p>
    <w:p>
      <w:r>
        <w:t xml:space="preserve">avaruusaluksessa on kaksi pääosaa: Nasan Cassini-avaruusalus, joka on saanut nimensä italialais-ranskalaisen tähtitieteilijän Giovanni Domenico Cassinin mukaan, ja esa Huygens-luotaimen, joka on saanut nimensä hollantilaisen tähtitieteilijän, matemaatikon ja fyysikon Christiaan Huygensin mukaan.</w:t>
      </w:r>
    </w:p>
    <w:p>
      <w:r>
        <w:rPr>
          <w:b/>
        </w:rPr>
        <w:t xml:space="preserve">Tulos</w:t>
      </w:r>
    </w:p>
    <w:p>
      <w:r>
        <w:t xml:space="preserve">avaruusalus koostuu kahdesta pääosasta: NASA:n Cassini-avaruusalus on nimetty tähtitieteilijä Giovanni Domenico Cassinin mukaan ja esa Huygens-luotaimen nimi on tähtitieteilijä, matemaatikko ja fyysikko Christiaan Huygensin mukaan.</w:t>
      </w:r>
    </w:p>
    <w:p>
      <w:r>
        <w:rPr>
          <w:b/>
        </w:rPr>
        <w:t xml:space="preserve">Tulos</w:t>
      </w:r>
    </w:p>
    <w:p>
      <w:r>
        <w:t xml:space="preserve">avaruusalus koostuu kahdesta pääosasta: Nasan Cassini-avaruusaluksesta, joka on saanut nimensä italialais-ranskalaisen tähtitieteilijän Giovanni Domenico Cassinin mukaan, ja esa Huygens-luotaimesta, joka on saanut nimensä hollantilaisen tähtitieteilijän, matemaatikon ja fyysikon Christiaan Huygen mukaan.</w:t>
      </w:r>
    </w:p>
    <w:p>
      <w:r>
        <w:rPr>
          <w:b/>
        </w:rPr>
        <w:t xml:space="preserve">Tulos</w:t>
      </w:r>
    </w:p>
    <w:p>
      <w:r>
        <w:t xml:space="preserve">avaruusalus koostuu kahdesta pääosasta: Nasan Cassini-avaruusaluksesta, joka on saanut nimensä italialais-ranskalaisen tähtitieteilijän Giovanni Domenico Cassinin mukaan, ja esa Huygens-luotaimesta, joka on saanut nimensä hollantilaisen tähtitieteilijän, matemaatikon ja fyysikon Christiaan Huygensin mukaan.</w:t>
      </w:r>
    </w:p>
    <w:p>
      <w:r>
        <w:rPr>
          <w:b/>
        </w:rPr>
        <w:t xml:space="preserve">Tulos</w:t>
      </w:r>
    </w:p>
    <w:p>
      <w:r>
        <w:t xml:space="preserve">avaruusaluksessa on kaksi pääosaa . toinen tunnetaan nimellä nasa cassini orbiter . se on nimetty italialais-ranskalaisen tähtitieteilijän giovanni domenico cassinin mukaan . toinen osa tunnetaan nimellä esa huygens-luotaimen . se on nimetty christiaan huygensin mukaan . hän oli hollantilainen tähtitieteilijä, matemaatikko ja fyysikko.</w:t>
      </w:r>
    </w:p>
    <w:p>
      <w:r>
        <w:rPr>
          <w:b/>
        </w:rPr>
        <w:t xml:space="preserve">Esimerkki 9.2007</w:t>
      </w:r>
    </w:p>
    <w:p>
      <w:r>
        <w:t xml:space="preserve">alessandro -lrb- " sandro " -rrb- mazzola -lrb- s. 8. marraskuuta 1942 -rrb- on italialainen entinen jalkapalloilija.</w:t>
      </w:r>
    </w:p>
    <w:p>
      <w:r>
        <w:rPr>
          <w:b/>
        </w:rPr>
        <w:t xml:space="preserve">Tulos</w:t>
      </w:r>
    </w:p>
    <w:p>
      <w:r>
        <w:t xml:space="preserve">alessandro -lrb- sandro -rrb- mazzola , s. 8. marraskuuta 1942 oli italialainen jalkapalloilija.</w:t>
      </w:r>
    </w:p>
    <w:p>
      <w:r>
        <w:rPr>
          <w:b/>
        </w:rPr>
        <w:t xml:space="preserve">Tulos</w:t>
      </w:r>
    </w:p>
    <w:p>
      <w:r>
        <w:t xml:space="preserve">alessandro mazzola on italialainen entinen jalkapalloilija , -lrb- s. 8. marraskuuta 1942 -rrb-.</w:t>
      </w:r>
    </w:p>
    <w:p>
      <w:r>
        <w:rPr>
          <w:b/>
        </w:rPr>
        <w:t xml:space="preserve">Tulos</w:t>
      </w:r>
    </w:p>
    <w:p>
      <w:r>
        <w:t xml:space="preserve">entinen italialainen jalkapalloilija alsessandro -lrb- sandro -rrb- mazzola syntyi 8. marraskuuta 1942.</w:t>
      </w:r>
    </w:p>
    <w:p>
      <w:r>
        <w:rPr>
          <w:b/>
        </w:rPr>
        <w:t xml:space="preserve">Tulos</w:t>
      </w:r>
    </w:p>
    <w:p>
      <w:r>
        <w:t xml:space="preserve">alessandro mazzola on italialainen entinen jalkapalloilija.</w:t>
      </w:r>
    </w:p>
    <w:p>
      <w:r>
        <w:rPr>
          <w:b/>
        </w:rPr>
        <w:t xml:space="preserve">Tulos</w:t>
      </w:r>
    </w:p>
    <w:p>
      <w:r>
        <w:t xml:space="preserve">alessando mazzola -lrb- " sandro " -rrb- , syntynyt 8. marraskuuta 1942 , oli italialainen jalkapalloilija.</w:t>
      </w:r>
    </w:p>
    <w:p>
      <w:r>
        <w:rPr>
          <w:b/>
        </w:rPr>
        <w:t xml:space="preserve">Tulos</w:t>
      </w:r>
    </w:p>
    <w:p>
      <w:r>
        <w:t xml:space="preserve">alessandro -lrb- " sandro " -rrb- mazzola -lrb- s. 8. marraskuuta 1942 -rrb- on italialainen entinen jalkapalloilija.</w:t>
      </w:r>
    </w:p>
    <w:p>
      <w:r>
        <w:rPr>
          <w:b/>
        </w:rPr>
        <w:t xml:space="preserve">Tulos</w:t>
      </w:r>
    </w:p>
    <w:p>
      <w:r>
        <w:t xml:space="preserve">alessandro -lrb- " sandro " -rrb- mazzola -lrb- syntyi 8. marraskuuta 1942 ja oli italialainen jalkapalloilija.</w:t>
      </w:r>
    </w:p>
    <w:p>
      <w:r>
        <w:rPr>
          <w:b/>
        </w:rPr>
        <w:t xml:space="preserve">Tulos</w:t>
      </w:r>
    </w:p>
    <w:p>
      <w:r>
        <w:t xml:space="preserve">1 . allessandro -lrb- " sandro " -rrb- mazzola , syntynyt 8. marraskuuta 1942 , oli italialainen jalkapalloilija.</w:t>
      </w:r>
    </w:p>
    <w:p>
      <w:r>
        <w:rPr>
          <w:b/>
        </w:rPr>
        <w:t xml:space="preserve">Esimerkki 9.2008</w:t>
      </w:r>
    </w:p>
    <w:p>
      <w:r>
        <w:t xml:space="preserve">alun perin ajateltiin, että törmäyksen aiheuttamat roskat täyttivät pienemmät kraatterit.</w:t>
      </w:r>
    </w:p>
    <w:p>
      <w:r>
        <w:rPr>
          <w:b/>
        </w:rPr>
        <w:t xml:space="preserve">Tulos</w:t>
      </w:r>
    </w:p>
    <w:p>
      <w:r>
        <w:t xml:space="preserve">Alun perin ajateltiin, että pienemmät kraatterit oli täytetty törmäyksen aiheuttamilla jäänteillä.</w:t>
      </w:r>
    </w:p>
    <w:p>
      <w:r>
        <w:rPr>
          <w:b/>
        </w:rPr>
        <w:t xml:space="preserve">Tulos</w:t>
      </w:r>
    </w:p>
    <w:p>
      <w:r>
        <w:t xml:space="preserve">arveltiin, että törmäyksen aiheuttamat roskat täyttivät pienemmät kraatterit.</w:t>
      </w:r>
    </w:p>
    <w:p>
      <w:r>
        <w:rPr>
          <w:b/>
        </w:rPr>
        <w:t xml:space="preserve">Tulos</w:t>
      </w:r>
    </w:p>
    <w:p>
      <w:r>
        <w:t xml:space="preserve">alun perin ajateltiin, että törmäyksen aiheuttamat roskat täyttivät pienemmät kraatterit.</w:t>
      </w:r>
    </w:p>
    <w:p>
      <w:r>
        <w:rPr>
          <w:b/>
        </w:rPr>
        <w:t xml:space="preserve">Tulos</w:t>
      </w:r>
    </w:p>
    <w:p>
      <w:r>
        <w:t xml:space="preserve">Alun perin ihmiset ajattelivat, että törmäyksessä syntyneet roskat täyttivät pienemmät kraatterit.</w:t>
      </w:r>
    </w:p>
    <w:p>
      <w:r>
        <w:rPr>
          <w:b/>
        </w:rPr>
        <w:t xml:space="preserve">Tulos</w:t>
      </w:r>
    </w:p>
    <w:p>
      <w:r>
        <w:t xml:space="preserve">alun perin ajateltiin, että törmäyksen hajanaiset jäännökset täyttivät pienemmät circulare-kuoppien painaumat maassa.</w:t>
      </w:r>
    </w:p>
    <w:p>
      <w:r>
        <w:rPr>
          <w:b/>
        </w:rPr>
        <w:t xml:space="preserve">Tulos</w:t>
      </w:r>
    </w:p>
    <w:p>
      <w:r>
        <w:t xml:space="preserve">aluksi ajateltiin, että törmäyksen heittämät kappaleet täyttivät pienemmät reiät.</w:t>
      </w:r>
    </w:p>
    <w:p>
      <w:r>
        <w:rPr>
          <w:b/>
        </w:rPr>
        <w:t xml:space="preserve">Esimerkki 9.2009</w:t>
      </w:r>
    </w:p>
    <w:p>
      <w:r>
        <w:t xml:space="preserve">graham opiskeli Wheaton Collegessa vuosina 1939-1943, jolloin hän valmistui antropologian kandidaatiksi.</w:t>
      </w:r>
    </w:p>
    <w:p>
      <w:r>
        <w:rPr>
          <w:b/>
        </w:rPr>
        <w:t xml:space="preserve">Tulos</w:t>
      </w:r>
    </w:p>
    <w:p>
      <w:r>
        <w:t xml:space="preserve">graham opiskeli Wheaton Collegessa vuosina 1939-1943 ja valmistui antropologian kandidaatiksi.</w:t>
      </w:r>
    </w:p>
    <w:p>
      <w:r>
        <w:rPr>
          <w:b/>
        </w:rPr>
        <w:t xml:space="preserve">Tulos</w:t>
      </w:r>
    </w:p>
    <w:p>
      <w:r>
        <w:t xml:space="preserve">graham opiskeli Wheaton Collegessa vuosina 1939-1943 ja valmistui antropologian kandidaatiksi.</w:t>
      </w:r>
    </w:p>
    <w:p>
      <w:r>
        <w:rPr>
          <w:b/>
        </w:rPr>
        <w:t xml:space="preserve">Tulos</w:t>
      </w:r>
    </w:p>
    <w:p>
      <w:r>
        <w:t xml:space="preserve">graham opiskeli Wheaton Collegessa vuosina 1939-1943 ja valmistui antropologian kandidaatiksi.</w:t>
      </w:r>
    </w:p>
    <w:p>
      <w:r>
        <w:rPr>
          <w:b/>
        </w:rPr>
        <w:t xml:space="preserve">Tulos</w:t>
      </w:r>
    </w:p>
    <w:p>
      <w:r>
        <w:t xml:space="preserve">graham kävi wheaton collegea vuosina 1939-1943 ja valmistui antropologian kandidaatiksi.</w:t>
      </w:r>
    </w:p>
    <w:p>
      <w:r>
        <w:rPr>
          <w:b/>
        </w:rPr>
        <w:t xml:space="preserve">Tulos</w:t>
      </w:r>
    </w:p>
    <w:p>
      <w:r>
        <w:t xml:space="preserve">graham kävi wheaton collegea vuosina 1939-1943 saadakseen tutkinnon antropologiasta.</w:t>
      </w:r>
    </w:p>
    <w:p>
      <w:r>
        <w:rPr>
          <w:b/>
        </w:rPr>
        <w:t xml:space="preserve">Tulos</w:t>
      </w:r>
    </w:p>
    <w:p>
      <w:r>
        <w:t xml:space="preserve">graham kävi Weaton Collegen vuosina 1939-1943, jolloin hän valmistui antropologian kandidaatiksi.</w:t>
      </w:r>
    </w:p>
    <w:p>
      <w:r>
        <w:rPr>
          <w:b/>
        </w:rPr>
        <w:t xml:space="preserve">Tulos</w:t>
      </w:r>
    </w:p>
    <w:p>
      <w:r>
        <w:t xml:space="preserve">graham osallistui wheaton collegeen vuosina 1939-1943 valmistuakseen antropologiasta.</w:t>
      </w:r>
    </w:p>
    <w:p>
      <w:r>
        <w:rPr>
          <w:b/>
        </w:rPr>
        <w:t xml:space="preserve">Tulos</w:t>
      </w:r>
    </w:p>
    <w:p>
      <w:r>
        <w:t xml:space="preserve">graham osallistui wheaton college 1939-1943. hän valmistui sieltä ba antropologian tänä aikana.</w:t>
      </w:r>
    </w:p>
    <w:p>
      <w:r>
        <w:rPr>
          <w:b/>
        </w:rPr>
        <w:t xml:space="preserve">Esimerkki 9.2010</w:t>
      </w:r>
    </w:p>
    <w:p>
      <w:r>
        <w:t xml:space="preserve">bzö eroaa kuitenkin hieman vapauden puolueesta, sillä se kannattaa kansanäänestystä Lissabonin sopimuksesta mutta vastustaa eu:sta eroamista.</w:t>
      </w:r>
    </w:p>
    <w:p>
      <w:r>
        <w:rPr>
          <w:b/>
        </w:rPr>
        <w:t xml:space="preserve">Tulos</w:t>
      </w:r>
    </w:p>
    <w:p>
      <w:r>
        <w:t xml:space="preserve">bzö eroaa kuitenkin hieman vapauden puolueesta, sillä se kannattaa kansanäänestystä Lissabonin sopimuksesta mutta vastustaa eu:sta eroamista.</w:t>
      </w:r>
    </w:p>
    <w:p>
      <w:r>
        <w:rPr>
          <w:b/>
        </w:rPr>
        <w:t xml:space="preserve">Tulos</w:t>
      </w:r>
    </w:p>
    <w:p>
      <w:r>
        <w:t xml:space="preserve">Bzo on kuitenkin hieman erilainen kuin vapauspuolue, sillä se on järjestänyt kansanäänestyksen Lissabonin sopimuksesta, mutta vastustaa EU:n irtautumista.</w:t>
      </w:r>
    </w:p>
    <w:p>
      <w:r>
        <w:rPr>
          <w:b/>
        </w:rPr>
        <w:t xml:space="preserve">Tulos</w:t>
      </w:r>
    </w:p>
    <w:p>
      <w:r>
        <w:t xml:space="preserve">Bzo on kuitenkin verrattain hieman erilainen kuin vapauspuolue, sillä se kannattaa Lissabonin sopimusta koskevaa mandaattia mutta vastustaa eu:sta eroamista.</w:t>
      </w:r>
    </w:p>
    <w:p>
      <w:r>
        <w:rPr>
          <w:b/>
        </w:rPr>
        <w:t xml:space="preserve">Tulos</w:t>
      </w:r>
    </w:p>
    <w:p>
      <w:r>
        <w:t xml:space="preserve">bzö on kuitenkin eri asia kuin vapauspuolue, sillä se kannattaa kansanäänestystä Lissabonin sopimuksesta mutta vastustaa eu:n irtautumista.</w:t>
      </w:r>
    </w:p>
    <w:p>
      <w:r>
        <w:rPr>
          <w:b/>
        </w:rPr>
        <w:t xml:space="preserve">Tulos</w:t>
      </w:r>
    </w:p>
    <w:p>
      <w:r>
        <w:t xml:space="preserve">bzö on kuitenkin hieman erilainen kuin vapauspuolue. se kannattaa kansanäänestystä Lissabonin sopimuksesta, mutta vastustaa eu:sta eroamista.</w:t>
      </w:r>
    </w:p>
    <w:p>
      <w:r>
        <w:rPr>
          <w:b/>
        </w:rPr>
        <w:t xml:space="preserve">Tulos</w:t>
      </w:r>
    </w:p>
    <w:p>
      <w:r>
        <w:t xml:space="preserve">Muuten bzö eroaa hieman vapauden puolueesta, sillä se kannattaa kansanäänestystä Lissabonin sopimuksesta mutta vastustaa eu:sta eroamista.</w:t>
      </w:r>
    </w:p>
    <w:p>
      <w:r>
        <w:rPr>
          <w:b/>
        </w:rPr>
        <w:t xml:space="preserve">Tulos</w:t>
      </w:r>
    </w:p>
    <w:p>
      <w:r>
        <w:t xml:space="preserve">bzo eroaa vapauspuolueesta siinä, että se kannattaa kansanäänestystä Lissabonin sopimuksesta mutta vastustaa eu:sta eroamista.</w:t>
      </w:r>
    </w:p>
    <w:p>
      <w:r>
        <w:rPr>
          <w:b/>
        </w:rPr>
        <w:t xml:space="preserve">Esimerkki 9.2011</w:t>
      </w:r>
    </w:p>
    <w:p>
      <w:r>
        <w:t xml:space="preserve">monet lajit olivat hävinneet 1800-luvun loppuun mennessä eurooppalaisen asutuksen myötä.</w:t>
      </w:r>
    </w:p>
    <w:p>
      <w:r>
        <w:rPr>
          <w:b/>
        </w:rPr>
        <w:t xml:space="preserve">Tulos</w:t>
      </w:r>
    </w:p>
    <w:p>
      <w:r>
        <w:t xml:space="preserve">monet lajit olivat hävinneet vuoteen 1899 mennessä, jolloin eurooppalaiset tulivat.</w:t>
      </w:r>
    </w:p>
    <w:p>
      <w:r>
        <w:rPr>
          <w:b/>
        </w:rPr>
        <w:t xml:space="preserve">Tulos</w:t>
      </w:r>
    </w:p>
    <w:p>
      <w:r>
        <w:t xml:space="preserve">monet lajit olivat hävinneet 1800-luvun loppuun mennessä eurooppalaisen asutuksen myötä.</w:t>
      </w:r>
    </w:p>
    <w:p>
      <w:r>
        <w:rPr>
          <w:b/>
        </w:rPr>
        <w:t xml:space="preserve">Tulos</w:t>
      </w:r>
    </w:p>
    <w:p>
      <w:r>
        <w:t xml:space="preserve">euopan asutuksen myötä monet lajit ovat hävinneet.</w:t>
      </w:r>
    </w:p>
    <w:p>
      <w:r>
        <w:rPr>
          <w:b/>
        </w:rPr>
        <w:t xml:space="preserve">Tulos</w:t>
      </w:r>
    </w:p>
    <w:p>
      <w:r>
        <w:t xml:space="preserve">monet lajit olivat hävinneet 1800-luvun loppuun mennessä eurooppalaisen asutuksen myötä.</w:t>
      </w:r>
    </w:p>
    <w:p>
      <w:r>
        <w:rPr>
          <w:b/>
        </w:rPr>
        <w:t xml:space="preserve">Tulos</w:t>
      </w:r>
    </w:p>
    <w:p>
      <w:r>
        <w:t xml:space="preserve">1800-luvulla eurooppalaisen asutuksen myötä monet lajit ovat hävinneet.</w:t>
      </w:r>
    </w:p>
    <w:p>
      <w:r>
        <w:rPr>
          <w:b/>
        </w:rPr>
        <w:t xml:space="preserve">Tulos</w:t>
      </w:r>
    </w:p>
    <w:p>
      <w:r>
        <w:t xml:space="preserve">monet lajit ovat hävinneet 1800-luvun loppuun mennessä.</w:t>
      </w:r>
    </w:p>
    <w:p>
      <w:r>
        <w:rPr>
          <w:b/>
        </w:rPr>
        <w:t xml:space="preserve">Tulos</w:t>
      </w:r>
    </w:p>
    <w:p>
      <w:r>
        <w:t xml:space="preserve">monet lajit olivat hävinneet 1800-luvun loppuun mennessä eurooppalaisen asutuksen myötä.</w:t>
      </w:r>
    </w:p>
    <w:p>
      <w:r>
        <w:rPr>
          <w:b/>
        </w:rPr>
        <w:t xml:space="preserve">Tulos</w:t>
      </w:r>
    </w:p>
    <w:p>
      <w:r>
        <w:t xml:space="preserve">Eurooppalaisen asutuksen jälkivaikutuksena monet lajit olivat hävinneet 1800-luvun loppuun mennessä.</w:t>
      </w:r>
    </w:p>
    <w:p>
      <w:r>
        <w:rPr>
          <w:b/>
        </w:rPr>
        <w:t xml:space="preserve">Esimerkki 9.2012</w:t>
      </w:r>
    </w:p>
    <w:p>
      <w:r>
        <w:t xml:space="preserve">vuonna 1987 wexler valittiin rock and roll hall of fameen.</w:t>
      </w:r>
    </w:p>
    <w:p>
      <w:r>
        <w:rPr>
          <w:b/>
        </w:rPr>
        <w:t xml:space="preserve">Tulos</w:t>
      </w:r>
    </w:p>
    <w:p>
      <w:r>
        <w:t xml:space="preserve">vuonna 1987 wexleristä tuli rock and roll hall of famen jäsen.</w:t>
      </w:r>
    </w:p>
    <w:p>
      <w:r>
        <w:rPr>
          <w:b/>
        </w:rPr>
        <w:t xml:space="preserve">Tulos</w:t>
      </w:r>
    </w:p>
    <w:p>
      <w:r>
        <w:t xml:space="preserve">vuonna 1987 wexler valittiin rock and roll hall of fameen.</w:t>
      </w:r>
    </w:p>
    <w:p>
      <w:r>
        <w:rPr>
          <w:b/>
        </w:rPr>
        <w:t xml:space="preserve">Tulos</w:t>
      </w:r>
    </w:p>
    <w:p>
      <w:r>
        <w:t xml:space="preserve">vuonna 1987 wexler otettiin rock and roll hall of fameen.</w:t>
      </w:r>
    </w:p>
    <w:p>
      <w:r>
        <w:rPr>
          <w:b/>
        </w:rPr>
        <w:t xml:space="preserve">Tulos</w:t>
      </w:r>
    </w:p>
    <w:p>
      <w:r>
        <w:t xml:space="preserve">vuonna 1987 wexler otettiin rock and roll hall of fameen.</w:t>
      </w:r>
    </w:p>
    <w:p>
      <w:r>
        <w:rPr>
          <w:b/>
        </w:rPr>
        <w:t xml:space="preserve">Esimerkki 9.2013</w:t>
      </w:r>
    </w:p>
    <w:p>
      <w:r>
        <w:t xml:space="preserve">Puhtaassa muodossaan dekstrometorfaani esiintyy valkoisena jauheena.</w:t>
      </w:r>
    </w:p>
    <w:p>
      <w:r>
        <w:rPr>
          <w:b/>
        </w:rPr>
        <w:t xml:space="preserve">Tulos</w:t>
      </w:r>
    </w:p>
    <w:p>
      <w:r>
        <w:t xml:space="preserve">dekstrometorfaani on puhtaassa muodossaan valkoista jauhetta.</w:t>
      </w:r>
    </w:p>
    <w:p>
      <w:r>
        <w:rPr>
          <w:b/>
        </w:rPr>
        <w:t xml:space="preserve">Tulos</w:t>
      </w:r>
    </w:p>
    <w:p>
      <w:r>
        <w:t xml:space="preserve">dekstrometorfaanin puhdas muoto on valkoista jauhetta.</w:t>
      </w:r>
    </w:p>
    <w:p>
      <w:r>
        <w:rPr>
          <w:b/>
        </w:rPr>
        <w:t xml:space="preserve">Tulos</w:t>
      </w:r>
    </w:p>
    <w:p>
      <w:r>
        <w:t xml:space="preserve">Puhtaassa muodossa dekstrometorfaani esiintyy valkoisena jauheena.</w:t>
      </w:r>
    </w:p>
    <w:p>
      <w:r>
        <w:rPr>
          <w:b/>
        </w:rPr>
        <w:t xml:space="preserve">Tulos</w:t>
      </w:r>
    </w:p>
    <w:p>
      <w:r>
        <w:t xml:space="preserve">Puhtaassa muodossaan dekstrometorfaani esiintyy valkoisena jauheena.</w:t>
      </w:r>
    </w:p>
    <w:p>
      <w:r>
        <w:rPr>
          <w:b/>
        </w:rPr>
        <w:t xml:space="preserve">Tulos</w:t>
      </w:r>
    </w:p>
    <w:p>
      <w:r>
        <w:t xml:space="preserve">Alkuperäisessä tilassaan dekstrometorfaani on valkoista jauhetta.</w:t>
      </w:r>
    </w:p>
    <w:p>
      <w:r>
        <w:rPr>
          <w:b/>
        </w:rPr>
        <w:t xml:space="preserve">Tulos</w:t>
      </w:r>
    </w:p>
    <w:p>
      <w:r>
        <w:t xml:space="preserve">Puhtaassa muodossaan dekstrometorfaani on valkoista jauhetta.</w:t>
      </w:r>
    </w:p>
    <w:p>
      <w:r>
        <w:rPr>
          <w:b/>
        </w:rPr>
        <w:t xml:space="preserve">Esimerkki 9.2014</w:t>
      </w:r>
    </w:p>
    <w:p>
      <w:r>
        <w:t xml:space="preserve">Tsinghuan sisäänpääsy on erittäin kilpailtu.</w:t>
      </w:r>
    </w:p>
    <w:p>
      <w:r>
        <w:rPr>
          <w:b/>
        </w:rPr>
        <w:t xml:space="preserve">Tulos</w:t>
      </w:r>
    </w:p>
    <w:p>
      <w:r>
        <w:t xml:space="preserve">Tsinghuan sisäänpääsy on kilpailullista.</w:t>
      </w:r>
    </w:p>
    <w:p>
      <w:r>
        <w:rPr>
          <w:b/>
        </w:rPr>
        <w:t xml:space="preserve">Tulos</w:t>
      </w:r>
    </w:p>
    <w:p>
      <w:r>
        <w:t xml:space="preserve">Tsinghuan sisäänpääsy on hyvin, hyvin vaikeaa.</w:t>
      </w:r>
    </w:p>
    <w:p>
      <w:r>
        <w:rPr>
          <w:b/>
        </w:rPr>
        <w:t xml:space="preserve">Tulos</w:t>
      </w:r>
    </w:p>
    <w:p>
      <w:r>
        <w:t xml:space="preserve">Tisinghuan sisäänpääsy on kilpailullista.</w:t>
      </w:r>
    </w:p>
    <w:p>
      <w:r>
        <w:rPr>
          <w:b/>
        </w:rPr>
        <w:t xml:space="preserve">Tulos</w:t>
      </w:r>
    </w:p>
    <w:p>
      <w:r>
        <w:t xml:space="preserve">Tsinghualle pääseminen on hyvin kilpailuhenkistä.</w:t>
      </w:r>
    </w:p>
    <w:p>
      <w:r>
        <w:rPr>
          <w:b/>
        </w:rPr>
        <w:t xml:space="preserve">Tulos</w:t>
      </w:r>
    </w:p>
    <w:p>
      <w:r>
        <w:t xml:space="preserve">Tsinghualle on vaikea päästä.</w:t>
      </w:r>
    </w:p>
    <w:p>
      <w:r>
        <w:rPr>
          <w:b/>
        </w:rPr>
        <w:t xml:space="preserve">Tulos</w:t>
      </w:r>
    </w:p>
    <w:p>
      <w:r>
        <w:t xml:space="preserve">lausunto tsinghua on suuresti competiti.</w:t>
      </w:r>
    </w:p>
    <w:p>
      <w:r>
        <w:rPr>
          <w:b/>
        </w:rPr>
        <w:t xml:space="preserve">Tulos</w:t>
      </w:r>
    </w:p>
    <w:p>
      <w:r>
        <w:t xml:space="preserve">Tsinghualle on vaikea päästä, koska monet ihmiset haluavat päästä sinne.</w:t>
      </w:r>
    </w:p>
    <w:p>
      <w:r>
        <w:rPr>
          <w:b/>
        </w:rPr>
        <w:t xml:space="preserve">Tulos</w:t>
      </w:r>
    </w:p>
    <w:p>
      <w:r>
        <w:t xml:space="preserve">Tsinghuan sisäänpääsy on vaikeaa.</w:t>
      </w:r>
    </w:p>
    <w:p>
      <w:r>
        <w:rPr>
          <w:b/>
        </w:rPr>
        <w:t xml:space="preserve">Esimerkki 9.2015</w:t>
      </w:r>
    </w:p>
    <w:p>
      <w:r>
        <w:t xml:space="preserve">nykyään nrc on järjestäytynyt itsenäiseksi yksityiseksi säätiöksi.</w:t>
      </w:r>
    </w:p>
    <w:p>
      <w:r>
        <w:rPr>
          <w:b/>
        </w:rPr>
        <w:t xml:space="preserve">Tulos</w:t>
      </w:r>
    </w:p>
    <w:p>
      <w:r>
        <w:t xml:space="preserve">nykyään nrc toimii itsenäisesti yksityisenä säätiönä.</w:t>
      </w:r>
    </w:p>
    <w:p>
      <w:r>
        <w:rPr>
          <w:b/>
        </w:rPr>
        <w:t xml:space="preserve">Tulos</w:t>
      </w:r>
    </w:p>
    <w:p>
      <w:r>
        <w:t xml:space="preserve">nykyään nrc toimii itsenäisenä yksityisenä säätiönä.</w:t>
      </w:r>
    </w:p>
    <w:p>
      <w:r>
        <w:rPr>
          <w:b/>
        </w:rPr>
        <w:t xml:space="preserve">Tulos</w:t>
      </w:r>
    </w:p>
    <w:p>
      <w:r>
        <w:t xml:space="preserve">nrc on riippumaton yksityinen säätiö.</w:t>
      </w:r>
    </w:p>
    <w:p>
      <w:r>
        <w:rPr>
          <w:b/>
        </w:rPr>
        <w:t xml:space="preserve">Tulos</w:t>
      </w:r>
    </w:p>
    <w:p>
      <w:r>
        <w:t xml:space="preserve">nrc on nykyään riippumaton yksityinen säätiö.</w:t>
      </w:r>
    </w:p>
    <w:p>
      <w:r>
        <w:rPr>
          <w:b/>
        </w:rPr>
        <w:t xml:space="preserve">Tulos</w:t>
      </w:r>
    </w:p>
    <w:p>
      <w:r>
        <w:t xml:space="preserve">nrc on nykyään yksityinen itsenäinen säätiö.</w:t>
      </w:r>
    </w:p>
    <w:p>
      <w:r>
        <w:rPr>
          <w:b/>
        </w:rPr>
        <w:t xml:space="preserve">Tulos</w:t>
      </w:r>
    </w:p>
    <w:p>
      <w:r>
        <w:t xml:space="preserve">nykyään nrc on järjestäytynyt itsenäiseksi säätiöksi.</w:t>
      </w:r>
    </w:p>
    <w:p>
      <w:r>
        <w:rPr>
          <w:b/>
        </w:rPr>
        <w:t xml:space="preserve">Tulos</w:t>
      </w:r>
    </w:p>
    <w:p>
      <w:r>
        <w:t xml:space="preserve">nrc on nykyään riippumaton yksityinen säätiö.</w:t>
      </w:r>
    </w:p>
    <w:p>
      <w:r>
        <w:rPr>
          <w:b/>
        </w:rPr>
        <w:t xml:space="preserve">Esimerkki 9.2016</w:t>
      </w:r>
    </w:p>
    <w:p>
      <w:r>
        <w:t xml:space="preserve">se sijaitsee Itämeren rannikolla, jossa se ympäröi Stralsundin kaupunkia.</w:t>
      </w:r>
    </w:p>
    <w:p>
      <w:r>
        <w:rPr>
          <w:b/>
        </w:rPr>
        <w:t xml:space="preserve">Tulos</w:t>
      </w:r>
    </w:p>
    <w:p>
      <w:r>
        <w:t xml:space="preserve">se sijaitsee Itämeren rannikolla , jossa se ympäröi Stralsundin kaupunkia.</w:t>
      </w:r>
    </w:p>
    <w:p>
      <w:r>
        <w:rPr>
          <w:b/>
        </w:rPr>
        <w:t xml:space="preserve">Tulos</w:t>
      </w:r>
    </w:p>
    <w:p>
      <w:r>
        <w:t xml:space="preserve">se sijaitsee Itämeren rannikolla, jossa se ympäröi Stralsundin kaupunkia.</w:t>
      </w:r>
    </w:p>
    <w:p>
      <w:r>
        <w:rPr>
          <w:b/>
        </w:rPr>
        <w:t xml:space="preserve">Tulos</w:t>
      </w:r>
    </w:p>
    <w:p>
      <w:r>
        <w:t xml:space="preserve">se sijaitsee Itämeren rannikolla, jossa se ympäröi Stralsundin kaupunkia.</w:t>
      </w:r>
    </w:p>
    <w:p>
      <w:r>
        <w:rPr>
          <w:b/>
        </w:rPr>
        <w:t xml:space="preserve">Tulos</w:t>
      </w:r>
    </w:p>
    <w:p>
      <w:r>
        <w:t xml:space="preserve">se sijaitsee Itämeren rannalla, joka on lähellä Stralsua.</w:t>
      </w:r>
    </w:p>
    <w:p>
      <w:r>
        <w:rPr>
          <w:b/>
        </w:rPr>
        <w:t xml:space="preserve">Tulos</w:t>
      </w:r>
    </w:p>
    <w:p>
      <w:r>
        <w:t xml:space="preserve">se sijaitsee Itämeren rannikolla, jossa se ympäröi Stralsundin kaupunkia.</w:t>
      </w:r>
    </w:p>
    <w:p>
      <w:r>
        <w:rPr>
          <w:b/>
        </w:rPr>
        <w:t xml:space="preserve">Tulos</w:t>
      </w:r>
    </w:p>
    <w:p>
      <w:r>
        <w:t xml:space="preserve">se sijaitsee Itämeren rannikolla, jossa se ympäröi Stralsundin kaupunkia.</w:t>
      </w:r>
    </w:p>
    <w:p>
      <w:r>
        <w:rPr>
          <w:b/>
        </w:rPr>
        <w:t xml:space="preserve">Tulos</w:t>
      </w:r>
    </w:p>
    <w:p>
      <w:r>
        <w:t xml:space="preserve">se sijaitsee Itämeren rannikolla, jossa se sulkeutuu Stralsundin kaupunkiin.</w:t>
      </w:r>
    </w:p>
    <w:p>
      <w:r>
        <w:rPr>
          <w:b/>
        </w:rPr>
        <w:t xml:space="preserve">Esimerkki 9.2017</w:t>
      </w:r>
    </w:p>
    <w:p>
      <w:r>
        <w:t xml:space="preserve">sports illustrated nimesi hänet myös vuoden 1982 "vuoden urheilijaksi".</w:t>
      </w:r>
    </w:p>
    <w:p>
      <w:r>
        <w:rPr>
          <w:b/>
        </w:rPr>
        <w:t xml:space="preserve">Tulos</w:t>
      </w:r>
    </w:p>
    <w:p>
      <w:r>
        <w:t xml:space="preserve">Sports Illustrated nimesi hänet vuoden 1982 "vuoden urheilijaksi".</w:t>
      </w:r>
    </w:p>
    <w:p>
      <w:r>
        <w:rPr>
          <w:b/>
        </w:rPr>
        <w:t xml:space="preserve">Tulos</w:t>
      </w:r>
    </w:p>
    <w:p>
      <w:r>
        <w:t xml:space="preserve">sports illustrated nimesi hänet vuoden urheilijaksi vuonna 1982.</w:t>
      </w:r>
    </w:p>
    <w:p>
      <w:r>
        <w:rPr>
          <w:b/>
        </w:rPr>
        <w:t xml:space="preserve">Tulos</w:t>
      </w:r>
    </w:p>
    <w:p>
      <w:r>
        <w:t xml:space="preserve">sports illustrated -lehti nimesi hänet myös vuoden 1982 "vuoden urheilijaksi".</w:t>
      </w:r>
    </w:p>
    <w:p>
      <w:r>
        <w:rPr>
          <w:b/>
        </w:rPr>
        <w:t xml:space="preserve">Esimerkki 9.2018</w:t>
      </w:r>
    </w:p>
    <w:p>
      <w:r>
        <w:t xml:space="preserve">fives on brittiläinen urheilulaji, jonka uskotaan juontuvan samoista juurista kuin monet mailapelilajit.</w:t>
      </w:r>
    </w:p>
    <w:p>
      <w:r>
        <w:rPr>
          <w:b/>
        </w:rPr>
        <w:t xml:space="preserve">Tulos</w:t>
      </w:r>
    </w:p>
    <w:p>
      <w:r>
        <w:t xml:space="preserve">fives on brittiläinen urheilulaji, jolla uskotaan olevan samat juuret kuin monilla mailapelilajeilla.</w:t>
      </w:r>
    </w:p>
    <w:p>
      <w:r>
        <w:rPr>
          <w:b/>
        </w:rPr>
        <w:t xml:space="preserve">Tulos</w:t>
      </w:r>
    </w:p>
    <w:p>
      <w:r>
        <w:t xml:space="preserve">vitonen , brittiläinen urheilulaji , on peräisin samoista peleistä kuin monet mailalajit.</w:t>
      </w:r>
    </w:p>
    <w:p>
      <w:r>
        <w:rPr>
          <w:b/>
        </w:rPr>
        <w:t xml:space="preserve">Tulos</w:t>
      </w:r>
    </w:p>
    <w:p>
      <w:r>
        <w:t xml:space="preserve">fives on brittiläinen urheilulaji, jolla uskotaan olevan sama alkuperä kuin monilla mailapelilajeilla.</w:t>
      </w:r>
    </w:p>
    <w:p>
      <w:r>
        <w:rPr>
          <w:b/>
        </w:rPr>
        <w:t xml:space="preserve">Tulos</w:t>
      </w:r>
    </w:p>
    <w:p>
      <w:r>
        <w:t xml:space="preserve">Se on brittiläinen urheilulaji . sen uskotaan olevan peräisin samalla tavalla kuin muutkin maila-urheilulajit.</w:t>
      </w:r>
    </w:p>
    <w:p>
      <w:r>
        <w:rPr>
          <w:b/>
        </w:rPr>
        <w:t xml:space="preserve">Tulos</w:t>
      </w:r>
    </w:p>
    <w:p>
      <w:r>
        <w:t xml:space="preserve">fives on brittiläinen urheilulaji, joka on peräisin samasta alkuperästä kuin mailapelilajit.</w:t>
      </w:r>
    </w:p>
    <w:p>
      <w:r>
        <w:rPr>
          <w:b/>
        </w:rPr>
        <w:t xml:space="preserve">Tulos</w:t>
      </w:r>
    </w:p>
    <w:p>
      <w:r>
        <w:t xml:space="preserve">fives on brittiläinen urheilulaji, jolla uskotaan olevan sama alkuperä kuin monilla maila-urheilulajeilla.</w:t>
      </w:r>
    </w:p>
    <w:p>
      <w:r>
        <w:rPr>
          <w:b/>
        </w:rPr>
        <w:t xml:space="preserve">Tulos</w:t>
      </w:r>
    </w:p>
    <w:p>
      <w:r>
        <w:t xml:space="preserve">viisikot ovat brittiläinen urheilulaji, jonka uskotaan juontuvan samoista juurista kuin monet mailalajit.</w:t>
      </w:r>
    </w:p>
    <w:p>
      <w:r>
        <w:rPr>
          <w:b/>
        </w:rPr>
        <w:t xml:space="preserve">Tulos</w:t>
      </w:r>
    </w:p>
    <w:p>
      <w:r>
        <w:t xml:space="preserve">fives on englantilainen urheilulaji, jonka hän uskoi olevan peräisin samasta alkuperästä kuin monet maila-urheilulajit.</w:t>
      </w:r>
    </w:p>
    <w:p>
      <w:r>
        <w:rPr>
          <w:b/>
        </w:rPr>
        <w:t xml:space="preserve">Esimerkki 9.2019</w:t>
      </w:r>
    </w:p>
    <w:p>
      <w:r>
        <w:t xml:space="preserve">Esimerkiksi kuningas Bhumibol syntyi maanantaina, joten hänen syntymäpäivänään koko Thaimaa koristellaan keltaisella värillä.</w:t>
      </w:r>
    </w:p>
    <w:p>
      <w:r>
        <w:rPr>
          <w:b/>
        </w:rPr>
        <w:t xml:space="preserve">Tulos</w:t>
      </w:r>
    </w:p>
    <w:p>
      <w:r>
        <w:t xml:space="preserve">kaikkialla Thaimaassa käytetään keltaista väriä kuningas Bhumibin kunniaksi.</w:t>
      </w:r>
    </w:p>
    <w:p>
      <w:r>
        <w:rPr>
          <w:b/>
        </w:rPr>
        <w:t xml:space="preserve">Tulos</w:t>
      </w:r>
    </w:p>
    <w:p>
      <w:r>
        <w:t xml:space="preserve">Kuningas Bhumibol syntyi maanantaina, ja Thaimaassa hänen syntymäpäivänsä on koristeltu keltaisella värillä.</w:t>
      </w:r>
    </w:p>
    <w:p>
      <w:r>
        <w:rPr>
          <w:b/>
        </w:rPr>
        <w:t xml:space="preserve">Tulos</w:t>
      </w:r>
    </w:p>
    <w:p>
      <w:r>
        <w:t xml:space="preserve">kuningas Bhumibol syntymäpäivä koko päivän maanantaina niin Thaimaa on koristeltu keltaisella värillä.</w:t>
      </w:r>
    </w:p>
    <w:p>
      <w:r>
        <w:rPr>
          <w:b/>
        </w:rPr>
        <w:t xml:space="preserve">Tulos</w:t>
      </w:r>
    </w:p>
    <w:p>
      <w:r>
        <w:t xml:space="preserve">Esimerkiksi kuningas Bhumibol syntyi maanantaina, joten hänen syntymäpäivänään koko Thaimaa koristellaan keltaisella värillä.</w:t>
      </w:r>
    </w:p>
    <w:p>
      <w:r>
        <w:rPr>
          <w:b/>
        </w:rPr>
        <w:t xml:space="preserve">Tulos</w:t>
      </w:r>
    </w:p>
    <w:p>
      <w:r>
        <w:t xml:space="preserve">Esimerkiksi kuningas Bhumibol syntyi maanantaina, joten hänen syntymäpäivänään koko Thaimaa koristellaan keltaisella.</w:t>
      </w:r>
    </w:p>
    <w:p>
      <w:r>
        <w:rPr>
          <w:b/>
        </w:rPr>
        <w:t xml:space="preserve">Tulos</w:t>
      </w:r>
    </w:p>
    <w:p>
      <w:r>
        <w:t xml:space="preserve">Esimerkiksi kuningas Bhumibol syntyi maanantaina, joten hänen syntymäpäivänään koko Thaimaa koristellaan keltaisella.</w:t>
      </w:r>
    </w:p>
    <w:p>
      <w:r>
        <w:rPr>
          <w:b/>
        </w:rPr>
        <w:t xml:space="preserve">Tulos</w:t>
      </w:r>
    </w:p>
    <w:p>
      <w:r>
        <w:t xml:space="preserve">Esimerkiksi kuningas Bhumibol syntyi maanantaina, joten hänen syntymäpäivänään kaikkialla Thaimaassa maalataan keltaisella värillä.</w:t>
      </w:r>
    </w:p>
    <w:p>
      <w:r>
        <w:rPr>
          <w:b/>
        </w:rPr>
        <w:t xml:space="preserve">Esimerkki 9.2020</w:t>
      </w:r>
    </w:p>
    <w:p>
      <w:r>
        <w:t xml:space="preserve">Molemmat nimet lakkautettiin vuonna 2007, kun ne yhdistettiin Skotlannin kansallismuseoon.</w:t>
      </w:r>
    </w:p>
    <w:p>
      <w:r>
        <w:rPr>
          <w:b/>
        </w:rPr>
        <w:t xml:space="preserve">Tulos</w:t>
      </w:r>
    </w:p>
    <w:p>
      <w:r>
        <w:t xml:space="preserve">Molemmat nimet vanhentuivat vuonna 2007, kun ne yhdistettiin Skotlannin kansallismuseoksi.</w:t>
      </w:r>
    </w:p>
    <w:p>
      <w:r>
        <w:rPr>
          <w:b/>
        </w:rPr>
        <w:t xml:space="preserve">Tulos</w:t>
      </w:r>
    </w:p>
    <w:p>
      <w:r>
        <w:t xml:space="preserve">molempia nimiä ei enää käytetä, ja ne yhdistettiin Skotlannin kansallismuseoksi.</w:t>
      </w:r>
    </w:p>
    <w:p>
      <w:r>
        <w:rPr>
          <w:b/>
        </w:rPr>
        <w:t xml:space="preserve">Tulos</w:t>
      </w:r>
    </w:p>
    <w:p>
      <w:r>
        <w:t xml:space="preserve">Molemmat nimet lakkautettiin vuonna 2007, kun ne yhdistettiin Skotlannin kansallismuseoksi.</w:t>
      </w:r>
    </w:p>
    <w:p>
      <w:r>
        <w:rPr>
          <w:b/>
        </w:rPr>
        <w:t xml:space="preserve">Tulos</w:t>
      </w:r>
    </w:p>
    <w:p>
      <w:r>
        <w:t xml:space="preserve">Molempien nimien käyttö lopetettiin vuonna 2007, kun niistä tuli osa Skotlannin kansallismuseota.</w:t>
      </w:r>
    </w:p>
    <w:p>
      <w:r>
        <w:rPr>
          <w:b/>
        </w:rPr>
        <w:t xml:space="preserve">Tulos</w:t>
      </w:r>
    </w:p>
    <w:p>
      <w:r>
        <w:t xml:space="preserve">kaksi yhteistä nimeä kuolivat vuonna 2007, kun ne yhdistettiin Skotlannin kansallismuseoksi.</w:t>
      </w:r>
    </w:p>
    <w:p>
      <w:r>
        <w:rPr>
          <w:b/>
        </w:rPr>
        <w:t xml:space="preserve">Tulos</w:t>
      </w:r>
    </w:p>
    <w:p>
      <w:r>
        <w:t xml:space="preserve">molemmat nimet kuolivat vuonna 2007, kun ne yhdistettiin Skotlannin kansallismuseoksi.</w:t>
      </w:r>
    </w:p>
    <w:p>
      <w:r>
        <w:rPr>
          <w:b/>
        </w:rPr>
        <w:t xml:space="preserve">Tulos</w:t>
      </w:r>
    </w:p>
    <w:p>
      <w:r>
        <w:t xml:space="preserve">Molemmat nimet lakkautettiin vuonna 2007, kun ne yhdistettiin Skotlannin kansallismuseoksi.</w:t>
      </w:r>
    </w:p>
    <w:p>
      <w:r>
        <w:rPr>
          <w:b/>
        </w:rPr>
        <w:t xml:space="preserve">Tulos</w:t>
      </w:r>
    </w:p>
    <w:p>
      <w:r>
        <w:t xml:space="preserve">kun molemmat nimet yhdistettiin Skotlannin kansallismuseoon, ne hävisivät vuonna 2007.</w:t>
      </w:r>
    </w:p>
    <w:p>
      <w:r>
        <w:rPr>
          <w:b/>
        </w:rPr>
        <w:t xml:space="preserve">Esimerkki 9.2021</w:t>
      </w:r>
    </w:p>
    <w:p>
      <w:r>
        <w:t xml:space="preserve">Tagore jäljitteli kuitenkin lukuisia tyylejä, mukaan lukien Pohjois-Uusi-Irlannin käsityöt, Haida-kaiverrukset Kanadan länsirannikolta -lrb- Britannian Kolumbia -rrb- ja Max Pechsteinin puupiirrokset.</w:t>
      </w:r>
    </w:p>
    <w:p>
      <w:r>
        <w:rPr>
          <w:b/>
        </w:rPr>
        <w:t xml:space="preserve">Tulos</w:t>
      </w:r>
    </w:p>
    <w:p>
      <w:r>
        <w:t xml:space="preserve">Tagore kopioi kuitenkin monia tyylejä, kuten Pohjois-Uusi-Irlannin käsityöt, Haida-kaiverrukset Kanadan länsirannikolta ja Max Pechsteinin puuveistokset.</w:t>
      </w:r>
    </w:p>
    <w:p>
      <w:r>
        <w:rPr>
          <w:b/>
        </w:rPr>
        <w:t xml:space="preserve">Tulos</w:t>
      </w:r>
    </w:p>
    <w:p>
      <w:r>
        <w:t xml:space="preserve">tagore jäljitteli erilaisia tyylejä, kuten käsityöt Pohjois-Uusi-Irlannista, veistokset Kanadan länsirannikolta ja Max Pechsteinin puupiirrokset.</w:t>
      </w:r>
    </w:p>
    <w:p>
      <w:r>
        <w:rPr>
          <w:b/>
        </w:rPr>
        <w:t xml:space="preserve">Tulos</w:t>
      </w:r>
    </w:p>
    <w:p>
      <w:r>
        <w:t xml:space="preserve">Tagore kopioi kuitenkin lukuisia tyylejä, mukaan lukien käsityöt Pohjois-Uusi-Irlannista, Haida-kaiverrukset Kanadan länsirannikolta -lrb- Britannian Kolumbia -rrb- ja Max Pechsteinin puupiirrokset.</w:t>
      </w:r>
    </w:p>
    <w:p>
      <w:r>
        <w:rPr>
          <w:b/>
        </w:rPr>
        <w:t xml:space="preserve">Tulos</w:t>
      </w:r>
    </w:p>
    <w:p>
      <w:r>
        <w:t xml:space="preserve">Tagore kopioi kuitenkin lukuisia tyylejä, kuten käsityöt Pohjois-Uusi-Irlannista, Haida-kaiverrukset Kanadan länsirannikolta -lrb- Britannian Kolumbia -rrb-, ja Max Pechsteinin puupiirrokset.</w:t>
      </w:r>
    </w:p>
    <w:p>
      <w:r>
        <w:rPr>
          <w:b/>
        </w:rPr>
        <w:t xml:space="preserve">Tulos</w:t>
      </w:r>
    </w:p>
    <w:p>
      <w:r>
        <w:t xml:space="preserve">Tagore kopioi kuitenkin monia tyylejä, mukaan lukien käsityöt Pohjois-Uusi-Irlannista, Haida-kaiverrukset Kanadan länsirannikolta Britannian Kolumbiasta ja Max Pechsteinin puupiirrokset.</w:t>
      </w:r>
    </w:p>
    <w:p>
      <w:r>
        <w:rPr>
          <w:b/>
        </w:rPr>
        <w:t xml:space="preserve">Tulos</w:t>
      </w:r>
    </w:p>
    <w:p>
      <w:r>
        <w:t xml:space="preserve">vaikka se on niin , Tagore yritti olla kuin suuri määrä yleisiä näyttää , kuten käsityöt pohjoisesta uuden irlannin , Haida malleja puusta länteen mennä alas rinteessä Kanadan -lrb- uk Kolumbia -rrb- , ja puupiirroksia Max Pechste .</w:t>
      </w:r>
    </w:p>
    <w:p>
      <w:r>
        <w:rPr>
          <w:b/>
        </w:rPr>
        <w:t xml:space="preserve">Esimerkki 9.2022</w:t>
      </w:r>
    </w:p>
    <w:p>
      <w:r>
        <w:t xml:space="preserve">14. lokakuuta 1960 presidenttiehdokas John F. Kennedy ehdotti rauhanturvajoukkojen perustamista Michigan Unionin portailla.</w:t>
      </w:r>
    </w:p>
    <w:p>
      <w:r>
        <w:rPr>
          <w:b/>
        </w:rPr>
        <w:t xml:space="preserve">Tulos</w:t>
      </w:r>
    </w:p>
    <w:p>
      <w:r>
        <w:t xml:space="preserve">presidenttiehdokas John F. Kennedy ehdotti rauhanturvajoukkojen perustamista Michigan Unionin portailla vuonna 1960.</w:t>
      </w:r>
    </w:p>
    <w:p>
      <w:r>
        <w:rPr>
          <w:b/>
        </w:rPr>
        <w:t xml:space="preserve">Tulos</w:t>
      </w:r>
    </w:p>
    <w:p>
      <w:r>
        <w:t xml:space="preserve">14. lokakuuta 1960 presidenttiehdokas John F. Kennedy ehdotti rauhanturvajoukkojen perustamista.</w:t>
      </w:r>
    </w:p>
    <w:p>
      <w:r>
        <w:rPr>
          <w:b/>
        </w:rPr>
        <w:t xml:space="preserve">Tulos</w:t>
      </w:r>
    </w:p>
    <w:p>
      <w:r>
        <w:t xml:space="preserve">14. lokakuuta 1960 Michigan Unionin portailla presidenttiehdokas John F. Kennedy kertoi ideastaan, josta myöhemmin tuli rauhanturvajoukot.</w:t>
      </w:r>
    </w:p>
    <w:p>
      <w:r>
        <w:rPr>
          <w:b/>
        </w:rPr>
        <w:t xml:space="preserve">Tulos</w:t>
      </w:r>
    </w:p>
    <w:p>
      <w:r>
        <w:t xml:space="preserve">14. lokakuuta 1960 presidenttiehdokas John F. Kennedy ehdotti rauhanjoukkojen perustamista Michiganin yliopiston portailla.</w:t>
      </w:r>
    </w:p>
    <w:p>
      <w:r>
        <w:rPr>
          <w:b/>
        </w:rPr>
        <w:t xml:space="preserve">Tulos</w:t>
      </w:r>
    </w:p>
    <w:p>
      <w:r>
        <w:t xml:space="preserve">14. lokakuuta 1960 presidenttiehdokas John F. Kennedy puhui ensimmäisen kerran rauhanturvajoukkojen perustamisesta Michigan Unionin portailla.</w:t>
      </w:r>
    </w:p>
    <w:p>
      <w:r>
        <w:rPr>
          <w:b/>
        </w:rPr>
        <w:t xml:space="preserve">Tulos</w:t>
      </w:r>
    </w:p>
    <w:p>
      <w:r>
        <w:t xml:space="preserve">14. lokakuuta 1960 presidenttiehdokas John F. Kennedy ehdotti rauhanjoukkojen perustamista Michigan Unionin portailla.</w:t>
      </w:r>
    </w:p>
    <w:p>
      <w:r>
        <w:rPr>
          <w:b/>
        </w:rPr>
        <w:t xml:space="preserve">Tulos</w:t>
      </w:r>
    </w:p>
    <w:p>
      <w:r>
        <w:t xml:space="preserve">14. lokakuuta 1960 presidenttiehdokas John F. Kennedy ehdotti rauhanturvajoukkojen perustamista Michigan Unionin portailla.</w:t>
      </w:r>
    </w:p>
    <w:p>
      <w:r>
        <w:rPr>
          <w:b/>
        </w:rPr>
        <w:t xml:space="preserve">Tulos</w:t>
      </w:r>
    </w:p>
    <w:p>
      <w:r>
        <w:t xml:space="preserve">presidenttiehdokas John F. Kennedy ehdotti rauhanturvajoukkojen perustamista Michigan Unionin portailla 14. lokakuuta 1960.</w:t>
      </w:r>
    </w:p>
    <w:p>
      <w:r>
        <w:rPr>
          <w:b/>
        </w:rPr>
        <w:t xml:space="preserve">Esimerkki 9.2023</w:t>
      </w:r>
    </w:p>
    <w:p>
      <w:r>
        <w:t xml:space="preserve">hän esiintyi presidentti reaganille vuonna 1988 julkisessa yleisradiopalvelussa esitetyssä Great Performances at the White House -sarjassa.</w:t>
      </w:r>
    </w:p>
    <w:p>
      <w:r>
        <w:rPr>
          <w:b/>
        </w:rPr>
        <w:t xml:space="preserve">Tulos</w:t>
      </w:r>
    </w:p>
    <w:p>
      <w:r>
        <w:t xml:space="preserve">hän esiintyi presidentti Reagonille vuonna 1988 julkisessa yleisradiopalvelussa esitetyssä Great Performanced at the White House -sarjassa.</w:t>
      </w:r>
    </w:p>
    <w:p>
      <w:r>
        <w:rPr>
          <w:b/>
        </w:rPr>
        <w:t xml:space="preserve">Tulos</w:t>
      </w:r>
    </w:p>
    <w:p>
      <w:r>
        <w:t xml:space="preserve">hän esiintyi Valkoisessa talossa presidentti Reaganille vuonna 1988.</w:t>
      </w:r>
    </w:p>
    <w:p>
      <w:r>
        <w:rPr>
          <w:b/>
        </w:rPr>
        <w:t xml:space="preserve">Tulos</w:t>
      </w:r>
    </w:p>
    <w:p>
      <w:r>
        <w:t xml:space="preserve">hänen esiintymisensä presidentti Reaganin vuonna 1988 järjestämässä "Great Performances at he White House" -sarjassa, joka esitettiin PBS:llä.</w:t>
      </w:r>
    </w:p>
    <w:p>
      <w:r>
        <w:rPr>
          <w:b/>
        </w:rPr>
        <w:t xml:space="preserve">Tulos</w:t>
      </w:r>
    </w:p>
    <w:p>
      <w:r>
        <w:t xml:space="preserve">hän esiintyi presidentti reaganille vuonna 1988 julkisessa yleisradiopalvelussa esitetyssä Great Performances at the White House -sarjassa.</w:t>
      </w:r>
    </w:p>
    <w:p>
      <w:r>
        <w:rPr>
          <w:b/>
        </w:rPr>
        <w:t xml:space="preserve">Tulos</w:t>
      </w:r>
    </w:p>
    <w:p>
      <w:r>
        <w:t xml:space="preserve">hän esiintyi presidentti Reaganille järjestetyssä Great Performances at the White House -sarjassa, ja se näytettiin PBS-kanavalla.</w:t>
      </w:r>
    </w:p>
    <w:p>
      <w:r>
        <w:rPr>
          <w:b/>
        </w:rPr>
        <w:t xml:space="preserve">Tulos</w:t>
      </w:r>
    </w:p>
    <w:p>
      <w:r>
        <w:t xml:space="preserve">hän työskenteli presidentti Reaganille vuonna 1988 julkisessa yleisradiopalvelussa esitetyssä Great Performances at the White House -sarjassa.</w:t>
      </w:r>
    </w:p>
    <w:p>
      <w:r>
        <w:rPr>
          <w:b/>
        </w:rPr>
        <w:t xml:space="preserve">Tulos</w:t>
      </w:r>
    </w:p>
    <w:p>
      <w:r>
        <w:t xml:space="preserve">hän esiintyi presidentti reaganille vuonna 1988 julkisessa yleisradiopalvelussa esitetyssä Great Performances at the White House -sarjassa.</w:t>
      </w:r>
    </w:p>
    <w:p>
      <w:r>
        <w:rPr>
          <w:b/>
        </w:rPr>
        <w:t xml:space="preserve">Tulos</w:t>
      </w:r>
    </w:p>
    <w:p>
      <w:r>
        <w:t xml:space="preserve">hän teki presidentti reaganille esityksen vuonna 1988 "Suuret esitykset valkoisessa talossa -sarjassa", joka esitettiin televisiossa yleisradiopalvelun kautta.</w:t>
      </w:r>
    </w:p>
    <w:p>
      <w:r>
        <w:rPr>
          <w:b/>
        </w:rPr>
        <w:t xml:space="preserve">Esimerkki 9.2024</w:t>
      </w:r>
    </w:p>
    <w:p>
      <w:r>
        <w:t xml:space="preserve">perry saturn -lrb- with terri -rrb- voitti eddie guerreron -lrb- with chyna -rrb- voittaakseen wwf:n euroopanmestaruuden -lrb- 8:10 -rrb- saturn voitti guerreron kyynärpään pudotuksen jälkeen.</w:t>
      </w:r>
    </w:p>
    <w:p>
      <w:r>
        <w:rPr>
          <w:b/>
        </w:rPr>
        <w:t xml:space="preserve">Tulos</w:t>
      </w:r>
    </w:p>
    <w:p>
      <w:r>
        <w:t xml:space="preserve">perry saturn -lrb- ja terri -rrb- voitti eddie guerreron -lrb- ja chyna -rrb- kyynärpään pudotuksen jälkeen wwf:n euroopanmestaruuden -lrb- 8:10 -rrb-.</w:t>
      </w:r>
    </w:p>
    <w:p>
      <w:r>
        <w:rPr>
          <w:b/>
        </w:rPr>
        <w:t xml:space="preserve">Tulos</w:t>
      </w:r>
    </w:p>
    <w:p>
      <w:r>
        <w:t xml:space="preserve">perry saturn voitti eddie guerreron ja voitti wwf:n Euroopan mestaruuden.</w:t>
      </w:r>
    </w:p>
    <w:p>
      <w:r>
        <w:rPr>
          <w:b/>
        </w:rPr>
        <w:t xml:space="preserve">Tulos</w:t>
      </w:r>
    </w:p>
    <w:p>
      <w:r>
        <w:t xml:space="preserve">perry saturn ja terri voittivat eddie guerreron ja chynan ja voittivat wwf:n euroopanmestaruuden -lrb- 8:10 -rrb- saturn voitti guerreron kyynärpään pudotuksen jälkeen.</w:t>
      </w:r>
    </w:p>
    <w:p>
      <w:r>
        <w:rPr>
          <w:b/>
        </w:rPr>
        <w:t xml:space="preserve">Tulos</w:t>
      </w:r>
    </w:p>
    <w:p>
      <w:r>
        <w:t xml:space="preserve">perry saturn -lrb- with terri -rrb- beat eddie guerrero -lrb- with chyna -rrb- to be wwf european championship -lrb- 8:10 -rrb- saturn beat guerrero after a diving elbow drop.</w:t>
      </w:r>
    </w:p>
    <w:p>
      <w:r>
        <w:rPr>
          <w:b/>
        </w:rPr>
        <w:t xml:space="preserve">Tulos</w:t>
      </w:r>
    </w:p>
    <w:p>
      <w:r>
        <w:t xml:space="preserve">perry saturn -lrb- with terri -rrb- voitti eddie guerreron -lrb- with chyna -rrb- voittaakseen wwf:n euroopanmestaruuden -lrb- 8:10 -rrb- saturn voitti guerreron putoavan kyynärpään pudotuksen jälkeen.</w:t>
      </w:r>
    </w:p>
    <w:p>
      <w:r>
        <w:rPr>
          <w:b/>
        </w:rPr>
        <w:t xml:space="preserve">Tulos</w:t>
      </w:r>
    </w:p>
    <w:p>
      <w:r>
        <w:t xml:space="preserve">perry saturn voitti terryn kanssa chynan kanssa olleen eddie guerreron ja voitti wwf:n euroopan mestaruuden ajassa 8:10 . saturn voitti guerreron kyynärpäällä pudottamalla hänet ja pudotti hänet.</w:t>
      </w:r>
    </w:p>
    <w:p>
      <w:r>
        <w:rPr>
          <w:b/>
        </w:rPr>
        <w:t xml:space="preserve">Esimerkki 9.2025</w:t>
      </w:r>
    </w:p>
    <w:p>
      <w:r>
        <w:t xml:space="preserve">hän pysyi Yhdysvalloissa vuoteen 1927 asti, jolloin hän ja hänen miehensä palasivat Ranskaan.</w:t>
      </w:r>
    </w:p>
    <w:p>
      <w:r>
        <w:rPr>
          <w:b/>
        </w:rPr>
        <w:t xml:space="preserve">Tulos</w:t>
      </w:r>
    </w:p>
    <w:p>
      <w:r>
        <w:t xml:space="preserve">hän pysyi Yhdysvalloissa, kunnes palasi miehensä kanssa Ranskaan vuonna 1927.</w:t>
      </w:r>
    </w:p>
    <w:p>
      <w:r>
        <w:rPr>
          <w:b/>
        </w:rPr>
        <w:t xml:space="preserve">Tulos</w:t>
      </w:r>
    </w:p>
    <w:p>
      <w:r>
        <w:t xml:space="preserve">hän pysyi amerikassa vuoteen 1927 asti, jonka jälkeen hän palasi francaniin.</w:t>
      </w:r>
    </w:p>
    <w:p>
      <w:r>
        <w:rPr>
          <w:b/>
        </w:rPr>
        <w:t xml:space="preserve">Tulos</w:t>
      </w:r>
    </w:p>
    <w:p>
      <w:r>
        <w:t xml:space="preserve">hän asui Yhdysvalloissa vuoteen 1927 asti, minkä jälkeen hän ja hänen miehensä palasivat Ranskaan.</w:t>
      </w:r>
    </w:p>
    <w:p>
      <w:r>
        <w:rPr>
          <w:b/>
        </w:rPr>
        <w:t xml:space="preserve">Tulos</w:t>
      </w:r>
    </w:p>
    <w:p>
      <w:r>
        <w:t xml:space="preserve">hän asui Yhdysvalloissa vuoteen 1927 asti, jolloin hän ja hänen miehensä palasivat Ranskaan.</w:t>
      </w:r>
    </w:p>
    <w:p>
      <w:r>
        <w:rPr>
          <w:b/>
        </w:rPr>
        <w:t xml:space="preserve">Tulos</w:t>
      </w:r>
    </w:p>
    <w:p>
      <w:r>
        <w:t xml:space="preserve">hän asui Yhdysvalloissa vuoteen 1927 asti, jolloin hän ja hänen miehensä palasivat Ranskaan.</w:t>
      </w:r>
    </w:p>
    <w:p>
      <w:r>
        <w:rPr>
          <w:b/>
        </w:rPr>
        <w:t xml:space="preserve">Tulos</w:t>
      </w:r>
    </w:p>
    <w:p>
      <w:r>
        <w:t xml:space="preserve">vuonna 1927 hän lähti miehensä kanssa Yhdysvalloista ja palasi Ranskaan.</w:t>
      </w:r>
    </w:p>
    <w:p>
      <w:r>
        <w:rPr>
          <w:b/>
        </w:rPr>
        <w:t xml:space="preserve">Tulos</w:t>
      </w:r>
    </w:p>
    <w:p>
      <w:r>
        <w:t xml:space="preserve">hän asui Yhdysvalloissa vuoteen 1927 asti, minkä jälkeen hän ja hänen miehensä lähtivät Ranskaan.</w:t>
      </w:r>
    </w:p>
    <w:p>
      <w:r>
        <w:rPr>
          <w:b/>
        </w:rPr>
        <w:t xml:space="preserve">Tulos</w:t>
      </w:r>
    </w:p>
    <w:p>
      <w:r>
        <w:t xml:space="preserve">hän on pysynyt Yhdysvalloissa vuoteen 1927 asti, jolloin hänen miehensä palasi Ranskaan.</w:t>
      </w:r>
    </w:p>
    <w:p>
      <w:r>
        <w:rPr>
          <w:b/>
        </w:rPr>
        <w:t xml:space="preserve">Esimerkki 9.2026</w:t>
      </w:r>
    </w:p>
    <w:p>
      <w:r>
        <w:t xml:space="preserve">Despina löydettiin heinäkuun lopulla 1989 Voyager 2 -luotaimen ottamista kuvista.</w:t>
      </w:r>
    </w:p>
    <w:p>
      <w:r>
        <w:rPr>
          <w:b/>
        </w:rPr>
        <w:t xml:space="preserve">Tulos</w:t>
      </w:r>
    </w:p>
    <w:p>
      <w:r>
        <w:t xml:space="preserve">Despina löydettiin heinäkuun lopulla 1989 Voyager 2 -luotaimen ottamista kuvista.</w:t>
      </w:r>
    </w:p>
    <w:p>
      <w:r>
        <w:rPr>
          <w:b/>
        </w:rPr>
        <w:t xml:space="preserve">Tulos</w:t>
      </w:r>
    </w:p>
    <w:p>
      <w:r>
        <w:t xml:space="preserve">Despina löydettiin heinäkuun lopulla vuonna 1989 Voyager 2 -luotaimen avulla.</w:t>
      </w:r>
    </w:p>
    <w:p>
      <w:r>
        <w:rPr>
          <w:b/>
        </w:rPr>
        <w:t xml:space="preserve">Tulos</w:t>
      </w:r>
    </w:p>
    <w:p>
      <w:r>
        <w:t xml:space="preserve">voyager 2 -luotaimen heinäkuun lopulla 1989 ottamat kuvat paljastivat Despinan.</w:t>
      </w:r>
    </w:p>
    <w:p>
      <w:r>
        <w:rPr>
          <w:b/>
        </w:rPr>
        <w:t xml:space="preserve">Tulos</w:t>
      </w:r>
    </w:p>
    <w:p>
      <w:r>
        <w:t xml:space="preserve">Despina löydettiin heinäkuun lopussa 1989 voyager 2 -luotaimen ottamien kuvien avulla.</w:t>
      </w:r>
    </w:p>
    <w:p>
      <w:r>
        <w:rPr>
          <w:b/>
        </w:rPr>
        <w:t xml:space="preserve">Tulos</w:t>
      </w:r>
    </w:p>
    <w:p>
      <w:r>
        <w:t xml:space="preserve">despinan löytäminen tapahtui heinäkuun lopulla vuonna 1989. voyager 2 -luotaimen ottamat valokuvat auttoivat löytämisessä.</w:t>
      </w:r>
    </w:p>
    <w:p>
      <w:r>
        <w:rPr>
          <w:b/>
        </w:rPr>
        <w:t xml:space="preserve">Tulos</w:t>
      </w:r>
    </w:p>
    <w:p>
      <w:r>
        <w:t xml:space="preserve">Despina löydettiin heinäkuussa 1989 Voyager 2 -luotaimen ottamista kuvista.</w:t>
      </w:r>
    </w:p>
    <w:p>
      <w:r>
        <w:rPr>
          <w:b/>
        </w:rPr>
        <w:t xml:space="preserve">Esimerkki 9.2027</w:t>
      </w:r>
    </w:p>
    <w:p>
      <w:r>
        <w:t xml:space="preserve">ensimmäinen Italian Grand Prix -moottoriurheilun mestaruuskilpailu järjestettiin 4. syyskuuta 1921 Bresciassa.</w:t>
      </w:r>
    </w:p>
    <w:p>
      <w:r>
        <w:rPr>
          <w:b/>
        </w:rPr>
        <w:t xml:space="preserve">Tulos</w:t>
      </w:r>
    </w:p>
    <w:p>
      <w:r>
        <w:t xml:space="preserve">brescia isännöi ensimmäistä Italian Grand Prix -mestaruuskilpailua 4. syyskuuta 1921.</w:t>
      </w:r>
    </w:p>
    <w:p>
      <w:r>
        <w:rPr>
          <w:b/>
        </w:rPr>
        <w:t xml:space="preserve">Tulos</w:t>
      </w:r>
    </w:p>
    <w:p>
      <w:r>
        <w:t xml:space="preserve">ensimmäinen Italian Grand Prix -moottoriurheilun mestaruuskilpailu järjestettiin 4. syyskuuta 1921.</w:t>
      </w:r>
    </w:p>
    <w:p>
      <w:r>
        <w:rPr>
          <w:b/>
        </w:rPr>
        <w:t xml:space="preserve">Tulos</w:t>
      </w:r>
    </w:p>
    <w:p>
      <w:r>
        <w:t xml:space="preserve">ensimmäinen Italian Grand Prix -moottorikilpailu järjestettiin 4. syyskuuta 1921 Bresciassa.</w:t>
      </w:r>
    </w:p>
    <w:p>
      <w:r>
        <w:rPr>
          <w:b/>
        </w:rPr>
        <w:t xml:space="preserve">Tulos</w:t>
      </w:r>
    </w:p>
    <w:p>
      <w:r>
        <w:t xml:space="preserve">ensimmäinen Italian Grand Prix -moottoriurheilun mestaruuskilpailu järjestettiin 4. syyskuuta 1921 Bresciassa.</w:t>
      </w:r>
    </w:p>
    <w:p>
      <w:r>
        <w:rPr>
          <w:b/>
        </w:rPr>
        <w:t xml:space="preserve">Tulos</w:t>
      </w:r>
    </w:p>
    <w:p>
      <w:r>
        <w:t xml:space="preserve">ensimmäinen Italian Grand Prix -moottoriurheilun mestaruuskilpailu ajettiin 4. syyskuuta 1921 Bresciassa.</w:t>
      </w:r>
    </w:p>
    <w:p>
      <w:r>
        <w:rPr>
          <w:b/>
        </w:rPr>
        <w:t xml:space="preserve">Tulos</w:t>
      </w:r>
    </w:p>
    <w:p>
      <w:r>
        <w:t xml:space="preserve">Italian Grand Prix -moottoriurheilun mestaruuskilpailut järjestettiin ensimmäisen kerran Bresciassa 4. syyskuuta 19. syyskuuta 19.</w:t>
      </w:r>
    </w:p>
    <w:p>
      <w:r>
        <w:rPr>
          <w:b/>
        </w:rPr>
        <w:t xml:space="preserve">Esimerkki 9.2028</w:t>
      </w:r>
    </w:p>
    <w:p>
      <w:r>
        <w:t xml:space="preserve">hän sai valmiiksi myös kaksi novellikokoelmaa nimeltä ribbajack &amp; other curious yarns ja seven strange and ghostly tales.</w:t>
      </w:r>
    </w:p>
    <w:p>
      <w:r>
        <w:rPr>
          <w:b/>
        </w:rPr>
        <w:t xml:space="preserve">Tulos</w:t>
      </w:r>
    </w:p>
    <w:p>
      <w:r>
        <w:t xml:space="preserve">hän sai myös valmiiksi kaksi ryhmää novelleja nimeltään, "ribbajack &amp; muut utelias langat" ja "seitsemän outoa ja aavemainen tarinoita ..</w:t>
      </w:r>
    </w:p>
    <w:p>
      <w:r>
        <w:rPr>
          <w:b/>
        </w:rPr>
        <w:t xml:space="preserve">Tulos</w:t>
      </w:r>
    </w:p>
    <w:p>
      <w:r>
        <w:t xml:space="preserve">hän sai valmiiksi myös kaksi novellisarjaa nimeltä ribbajack &amp; other curious yarns ja seven strange and ghostly tales.</w:t>
      </w:r>
    </w:p>
    <w:p>
      <w:r>
        <w:rPr>
          <w:b/>
        </w:rPr>
        <w:t xml:space="preserve">Tulos</w:t>
      </w:r>
    </w:p>
    <w:p>
      <w:r>
        <w:t xml:space="preserve">1 . hän sai valmiiksi myös kaksi novellikokoelmaa, joiden otsikot olivat The ribbajack &amp; other curious yarns ja seitsemän erilaista ja aavemaista novellia.</w:t>
      </w:r>
    </w:p>
    <w:p>
      <w:r>
        <w:rPr>
          <w:b/>
        </w:rPr>
        <w:t xml:space="preserve">Tulos</w:t>
      </w:r>
    </w:p>
    <w:p>
      <w:r>
        <w:t xml:space="preserve">hän sai myös valmiiksi kaksi kokoelmaa lyhyitä storeis. yksi otsikko oli ribbajack &amp; muut utelias langat. toinen oli nimeltään seitsemän outoa ja aavemainen tarinoita.</w:t>
      </w:r>
    </w:p>
    <w:p>
      <w:r>
        <w:rPr>
          <w:b/>
        </w:rPr>
        <w:t xml:space="preserve">Tulos</w:t>
      </w:r>
    </w:p>
    <w:p>
      <w:r>
        <w:t xml:space="preserve">novelleja on nimeltään ribbajack &amp; muita outoja lankoja ja seitsemän outoa ja aavemainen tarinoita . hän valmistui myös kaksi kokoelmaa.</w:t>
      </w:r>
    </w:p>
    <w:p>
      <w:r>
        <w:rPr>
          <w:b/>
        </w:rPr>
        <w:t xml:space="preserve">Tulos</w:t>
      </w:r>
    </w:p>
    <w:p>
      <w:r>
        <w:t xml:space="preserve">hän sai valmiiksi kaksi novellikokoelmaa nimeltä Ribbajack ja muita kummallisia lankoja sekä seitsemän outoa ja aavemaista tarinaa.</w:t>
      </w:r>
    </w:p>
    <w:p>
      <w:r>
        <w:rPr>
          <w:b/>
        </w:rPr>
        <w:t xml:space="preserve">Tulos</w:t>
      </w:r>
    </w:p>
    <w:p>
      <w:r>
        <w:t xml:space="preserve">hän sai valmiiksi myös kaksi sarjaa novelleja, jotka saivat otsikot "ribbajack &amp; muut kummalliset langat" ja "seitsemän outoa ja aavemaista tarinaa ..".</w:t>
      </w:r>
    </w:p>
    <w:p>
      <w:r>
        <w:rPr>
          <w:b/>
        </w:rPr>
        <w:t xml:space="preserve">Esimerkki 9.2029</w:t>
      </w:r>
    </w:p>
    <w:p>
      <w:r>
        <w:t xml:space="preserve">Voyager 2:n kuvissa Ofelia näkyy pitkänomaisena kappaleena, jonka pääakseli osoittaa kohti Uranusta.</w:t>
      </w:r>
    </w:p>
    <w:p>
      <w:r>
        <w:rPr>
          <w:b/>
        </w:rPr>
        <w:t xml:space="preserve">Tulos</w:t>
      </w:r>
    </w:p>
    <w:p>
      <w:r>
        <w:t xml:space="preserve">voyager 2:n kuvissa ophelia näkyy pitkänä esineenä, joka osoittaa kohti uranusta.</w:t>
      </w:r>
    </w:p>
    <w:p>
      <w:r>
        <w:rPr>
          <w:b/>
        </w:rPr>
        <w:t xml:space="preserve">Tulos</w:t>
      </w:r>
    </w:p>
    <w:p>
      <w:r>
        <w:t xml:space="preserve">Voyager 2:n kuvien perusteella Ofelia näyttää olevan pitkänomainen kohde, jonka pääakseli osoittaa Uraniin päin.</w:t>
      </w:r>
    </w:p>
    <w:p>
      <w:r>
        <w:rPr>
          <w:b/>
        </w:rPr>
        <w:t xml:space="preserve">Tulos</w:t>
      </w:r>
    </w:p>
    <w:p>
      <w:r>
        <w:t xml:space="preserve">Voyager 2:n kuvissa Ofelia näyttää olevan pidempi kohde, jonka pääakseli on suunnattu kohti Uranusta.</w:t>
      </w:r>
    </w:p>
    <w:p>
      <w:r>
        <w:rPr>
          <w:b/>
        </w:rPr>
        <w:t xml:space="preserve">Tulos</w:t>
      </w:r>
    </w:p>
    <w:p>
      <w:r>
        <w:t xml:space="preserve">voyager 2:n kuvissa ophelia näkyy pitkänomaisena kappaleena, jonka pääakseli osoittaa kohti uranusta.</w:t>
      </w:r>
    </w:p>
    <w:p>
      <w:r>
        <w:rPr>
          <w:b/>
        </w:rPr>
        <w:t xml:space="preserve">Tulos</w:t>
      </w:r>
    </w:p>
    <w:p>
      <w:r>
        <w:t xml:space="preserve">voyager 2:n ottamissa kuvissa kuu ophelia näyttää siltä kuin se olisi venytetty ja osoittaisi kohti uranusta.</w:t>
      </w:r>
    </w:p>
    <w:p>
      <w:r>
        <w:rPr>
          <w:b/>
        </w:rPr>
        <w:t xml:space="preserve">Tulos</w:t>
      </w:r>
    </w:p>
    <w:p>
      <w:r>
        <w:t xml:space="preserve">Voyager 2:n kuvissa Ofelia näkyy pitkänomaisena kappaleena.</w:t>
      </w:r>
    </w:p>
    <w:p>
      <w:r>
        <w:rPr>
          <w:b/>
        </w:rPr>
        <w:t xml:space="preserve">Tulos</w:t>
      </w:r>
    </w:p>
    <w:p>
      <w:r>
        <w:t xml:space="preserve">klo Voyager Ofelia ilmestyy , pääakseli osoittaa kohti Uranusta pitkänomainen kohde.</w:t>
      </w:r>
    </w:p>
    <w:p>
      <w:r>
        <w:rPr>
          <w:b/>
        </w:rPr>
        <w:t xml:space="preserve">Tulos</w:t>
      </w:r>
    </w:p>
    <w:p>
      <w:r>
        <w:t xml:space="preserve">Voyager 2:n kuvissa Ofelia näkyy venytettynä esineenä . venytetty esine oli pääakseli . se osoittaa kohti Uranusta.</w:t>
      </w:r>
    </w:p>
    <w:p>
      <w:r>
        <w:rPr>
          <w:b/>
        </w:rPr>
        <w:t xml:space="preserve">Esimerkki 9.2030</w:t>
      </w:r>
    </w:p>
    <w:p>
      <w:r>
        <w:t xml:space="preserve">britit päättivät eliminoida hänet ja vallata maan väkisin.</w:t>
      </w:r>
    </w:p>
    <w:p>
      <w:r>
        <w:rPr>
          <w:b/>
        </w:rPr>
        <w:t xml:space="preserve">Tulos</w:t>
      </w:r>
    </w:p>
    <w:p>
      <w:r>
        <w:t xml:space="preserve">britit pyrkivät poistamaan hänet ja ottamaan maan väkivalloin.</w:t>
      </w:r>
    </w:p>
    <w:p>
      <w:r>
        <w:rPr>
          <w:b/>
        </w:rPr>
        <w:t xml:space="preserve">Tulos</w:t>
      </w:r>
    </w:p>
    <w:p>
      <w:r>
        <w:t xml:space="preserve">britit päättivät poistaa hänet ja ottaa maan taistelemalla siitä.</w:t>
      </w:r>
    </w:p>
    <w:p>
      <w:r>
        <w:rPr>
          <w:b/>
        </w:rPr>
        <w:t xml:space="preserve">Tulos</w:t>
      </w:r>
    </w:p>
    <w:p>
      <w:r>
        <w:t xml:space="preserve">britit päättivät tehdä hänestä lopun ja vallata maan väkisin.</w:t>
      </w:r>
    </w:p>
    <w:p>
      <w:r>
        <w:rPr>
          <w:b/>
        </w:rPr>
        <w:t xml:space="preserve">Tulos</w:t>
      </w:r>
    </w:p>
    <w:p>
      <w:r>
        <w:t xml:space="preserve">britit päättivät eliminoida hänet ja vallata maan väkisin.</w:t>
      </w:r>
    </w:p>
    <w:p>
      <w:r>
        <w:rPr>
          <w:b/>
        </w:rPr>
        <w:t xml:space="preserve">Tulos</w:t>
      </w:r>
    </w:p>
    <w:p>
      <w:r>
        <w:t xml:space="preserve">britit päättivät päästä hänestä eroon ja ottaa maan väkisin haltuunsa.</w:t>
      </w:r>
    </w:p>
    <w:p>
      <w:r>
        <w:rPr>
          <w:b/>
        </w:rPr>
        <w:t xml:space="preserve">Tulos</w:t>
      </w:r>
    </w:p>
    <w:p>
      <w:r>
        <w:t xml:space="preserve">britit päättivät päästä hänestä lopullisesti eroon ja kaapata maan väkisin.</w:t>
      </w:r>
    </w:p>
    <w:p>
      <w:r>
        <w:rPr>
          <w:b/>
        </w:rPr>
        <w:t xml:space="preserve">Esimerkki 9.2031</w:t>
      </w:r>
    </w:p>
    <w:p>
      <w:r>
        <w:t xml:space="preserve">Jotkin kaupungit Eyre-moottoritien varrella Länsi-Australian kaakkoiskulmassa, Etelä-Australian rajalta lähes Caigunaan asti, eivät noudata Länsi-Australian virallista aikaa.</w:t>
      </w:r>
    </w:p>
    <w:p>
      <w:r>
        <w:rPr>
          <w:b/>
        </w:rPr>
        <w:t xml:space="preserve">Tulos</w:t>
      </w:r>
    </w:p>
    <w:p>
      <w:r>
        <w:t xml:space="preserve">Länsi-Australiassa on joitakin kaupunkeja, jotka eivät noudata Länsi-Australian virallista aikaa.</w:t>
      </w:r>
    </w:p>
    <w:p>
      <w:r>
        <w:rPr>
          <w:b/>
        </w:rPr>
        <w:t xml:space="preserve">Tulos</w:t>
      </w:r>
    </w:p>
    <w:p>
      <w:r>
        <w:t xml:space="preserve">eräät kaupungit Eyren valtatien varrella Länsi-Australian kaakkoiskulmassa eivät noudata Länsi-Australian virallista aikaa.</w:t>
      </w:r>
    </w:p>
    <w:p>
      <w:r>
        <w:rPr>
          <w:b/>
        </w:rPr>
        <w:t xml:space="preserve">Tulos</w:t>
      </w:r>
    </w:p>
    <w:p>
      <w:r>
        <w:t xml:space="preserve">Länsi-Australian Eyre Highwayn varrella sijaitsevat kaupungit eivät noudata Länsi-Australian aikaa.</w:t>
      </w:r>
    </w:p>
    <w:p>
      <w:r>
        <w:rPr>
          <w:b/>
        </w:rPr>
        <w:t xml:space="preserve">Tulos</w:t>
      </w:r>
    </w:p>
    <w:p>
      <w:r>
        <w:t xml:space="preserve">Jotkin kaupungit Eyren valtatien varrella Länsi-Australian kaakkoiskulmassa, Etelä-Australian rajan ja Caigunan välillä, eivät käytä Länsi-Australian virallista aikaa.</w:t>
      </w:r>
    </w:p>
    <w:p>
      <w:r>
        <w:rPr>
          <w:b/>
        </w:rPr>
        <w:t xml:space="preserve">Tulos</w:t>
      </w:r>
    </w:p>
    <w:p>
      <w:r>
        <w:t xml:space="preserve">Länsi-Australian kaakkoiskulmassa sijaitseva Eyre Highway ei noudata Länsi-Australian virallista aikaa.</w:t>
      </w:r>
    </w:p>
    <w:p>
      <w:r>
        <w:rPr>
          <w:b/>
        </w:rPr>
        <w:t xml:space="preserve">Tulos</w:t>
      </w:r>
    </w:p>
    <w:p>
      <w:r>
        <w:t xml:space="preserve">Jotkin kaupungit eyre-moottoritien varrella eivät noudata Länsi-Australian virallista aikaa. nämä kaupungit sijaitsevat Länsi-Australian kaakkoiskulmassa Etelä-Australian rajan välissä. se on lähes Caigunaan asti.</w:t>
      </w:r>
    </w:p>
    <w:p>
      <w:r>
        <w:rPr>
          <w:b/>
        </w:rPr>
        <w:t xml:space="preserve">Tulos</w:t>
      </w:r>
    </w:p>
    <w:p>
      <w:r>
        <w:t xml:space="preserve">Jotkin kaupungit Eyre-moottoritiellä Länsi-Australian kaakkoiskulmassa Etelä-Australian rajan ja Caigunan välillä eivät noudata Länsi-Australian virallista aikaa.</w:t>
      </w:r>
    </w:p>
    <w:p>
      <w:r>
        <w:rPr>
          <w:b/>
        </w:rPr>
        <w:t xml:space="preserve">Tulos</w:t>
      </w:r>
    </w:p>
    <w:p>
      <w:r>
        <w:t xml:space="preserve">Länsi-Australian kaakkoiskulmassa on joitakin kaupunkeja eyre-valtatien varrella, jotka sijaitsevat Etelä-Australian rajan ja lähes caigunan välissä. näissä kaupungeissa ei noudateta Länsi-Australian virallista aikaa.</w:t>
      </w:r>
    </w:p>
    <w:p>
      <w:r>
        <w:rPr>
          <w:b/>
        </w:rPr>
        <w:t xml:space="preserve">Esimerkki 9.2032</w:t>
      </w:r>
    </w:p>
    <w:p>
      <w:r>
        <w:t xml:space="preserve">arkkitehtonisessa sisustuksessa on käytetty pieniä värillisiä ja irisoivia simpukankuoren paloja mosaiikkien ja upotusten luomiseen, joita on käytetty seinien, huonekalujen ja laatikoiden koristeluun.</w:t>
      </w:r>
    </w:p>
    <w:p>
      <w:r>
        <w:rPr>
          <w:b/>
        </w:rPr>
        <w:t xml:space="preserve">Tulos</w:t>
      </w:r>
    </w:p>
    <w:p>
      <w:r>
        <w:t xml:space="preserve">pieniä värillisiä ja irisoivia simpukankuoren paloja käytettiin mosaiikkien ja upotusten tekemiseen seiniin, huonekaluihin ja laatikoihin.</w:t>
      </w:r>
    </w:p>
    <w:p>
      <w:r>
        <w:rPr>
          <w:b/>
        </w:rPr>
        <w:t xml:space="preserve">Tulos</w:t>
      </w:r>
    </w:p>
    <w:p>
      <w:r>
        <w:t xml:space="preserve">pieniä värillisiä ja kiiltäviä kuorenpaloja on käytetty seinien , huonekalujen ja laatikoiden koristeluun.</w:t>
      </w:r>
    </w:p>
    <w:p>
      <w:r>
        <w:rPr>
          <w:b/>
        </w:rPr>
        <w:t xml:space="preserve">Tulos</w:t>
      </w:r>
    </w:p>
    <w:p>
      <w:r>
        <w:t xml:space="preserve">arkkitehtonisessa sisustuksessa pieniä värillisiä ja irisoivia simpukankuoren paloja on käytetty mosaiikkien ja upotusten tekemiseen, joita on käytetty seinien, huonekalujen ja laatikoiden koristeluun.</w:t>
      </w:r>
    </w:p>
    <w:p>
      <w:r>
        <w:rPr>
          <w:b/>
        </w:rPr>
        <w:t xml:space="preserve">Tulos</w:t>
      </w:r>
    </w:p>
    <w:p>
      <w:r>
        <w:t xml:space="preserve">Pieniä värillisiä ja värittömiä kuorenpaloja käytetään mosaiikkien ja upotusten valmistamiseen, joita käytetään sitten arkkitehtonisessa sisustuksessa seinien, huonekalujen ja laatikoiden koristeluun.</w:t>
      </w:r>
    </w:p>
    <w:p>
      <w:r>
        <w:rPr>
          <w:b/>
        </w:rPr>
        <w:t xml:space="preserve">Tulos</w:t>
      </w:r>
    </w:p>
    <w:p>
      <w:r>
        <w:t xml:space="preserve">Värillisiä ja värillisiä simpukankuoren pieniä paloja on käytetty arkkitehtuurin koristeina mosaiikkien ja upotusten luomiseksi, joita on käytetty seinien, huonekalujen ja laatikoiden koristeluun.</w:t>
      </w:r>
    </w:p>
    <w:p>
      <w:r>
        <w:rPr>
          <w:b/>
        </w:rPr>
        <w:t xml:space="preserve">Tulos</w:t>
      </w:r>
    </w:p>
    <w:p>
      <w:r>
        <w:t xml:space="preserve">pieniä paloja irisoivista kuorista on käytetty mosaiikkien ja upotteiden valmistamiseen arkkitehtuurin koristeisiin, seiniin, huonekaluihin ja laatikoihin.</w:t>
      </w:r>
    </w:p>
    <w:p>
      <w:r>
        <w:rPr>
          <w:b/>
        </w:rPr>
        <w:t xml:space="preserve">Tulos</w:t>
      </w:r>
    </w:p>
    <w:p>
      <w:r>
        <w:t xml:space="preserve">rakenteellisessa koristeluun , pieniä paloja värillinen ja kimalteleva kuori on käytetty luomaan mosaiikkeja ja inlays , joita on käytetty koristamaan seinät , huonekalut , ja laatikko .</w:t>
      </w:r>
    </w:p>
    <w:p>
      <w:r>
        <w:rPr>
          <w:b/>
        </w:rPr>
        <w:t xml:space="preserve">Tulos</w:t>
      </w:r>
    </w:p>
    <w:p>
      <w:r>
        <w:t xml:space="preserve">sisustuksessa pieniä värillisiä ja värillisiä simpukankuoria on käytetty mosaiikkien ja upotusten valmistukseen, joita on käytetty seinien, huonekalujen ja laatikoiden koristeluun.</w:t>
      </w:r>
    </w:p>
    <w:p>
      <w:r>
        <w:rPr>
          <w:b/>
        </w:rPr>
        <w:t xml:space="preserve">Esimerkki 9.2033</w:t>
      </w:r>
    </w:p>
    <w:p>
      <w:r>
        <w:t xml:space="preserve">Palos Verdesin niemimaan muut kaupungit ovat Rancho Palos Verdes, Rolling Hills Estates ja Rolling Hills.</w:t>
      </w:r>
    </w:p>
    <w:p>
      <w:r>
        <w:rPr>
          <w:b/>
        </w:rPr>
        <w:t xml:space="preserve">Tulos</w:t>
      </w:r>
    </w:p>
    <w:p>
      <w:r>
        <w:t xml:space="preserve">Palos Verdesin niemimaan kaupunkeihin kuuluvat Rancho Palos Verdes sekä Rolling Hills ja Estates.</w:t>
      </w:r>
    </w:p>
    <w:p>
      <w:r>
        <w:rPr>
          <w:b/>
        </w:rPr>
        <w:t xml:space="preserve">Tulos</w:t>
      </w:r>
    </w:p>
    <w:p>
      <w:r>
        <w:t xml:space="preserve">rancho palos verdes , rolling hills estates ja rolling hills ovat kolme kaupunkia palos verdesin niemimaalla.</w:t>
      </w:r>
    </w:p>
    <w:p>
      <w:r>
        <w:rPr>
          <w:b/>
        </w:rPr>
        <w:t xml:space="preserve">Tulos</w:t>
      </w:r>
    </w:p>
    <w:p>
      <w:r>
        <w:t xml:space="preserve">Palos Verdesin niemimaan muut kaupungit ovat Rolling Hills Estates ja Rolling Hills.</w:t>
      </w:r>
    </w:p>
    <w:p>
      <w:r>
        <w:rPr>
          <w:b/>
        </w:rPr>
        <w:t xml:space="preserve">Tulos</w:t>
      </w:r>
    </w:p>
    <w:p>
      <w:r>
        <w:t xml:space="preserve">rancho palos verdes , rolling hills estates ja rolling hills ovat yhdistettyjä kaupunkeja palos verdesin niemimaalla.</w:t>
      </w:r>
    </w:p>
    <w:p>
      <w:r>
        <w:rPr>
          <w:b/>
        </w:rPr>
        <w:t xml:space="preserve">Tulos</w:t>
      </w:r>
    </w:p>
    <w:p>
      <w:r>
        <w:t xml:space="preserve">Palos Verdesin niemimaan muut aloitetut kaupungit ovat Rancho Palos Verdes, Rolling Hills Estates ja Rolling Hills.</w:t>
      </w:r>
    </w:p>
    <w:p>
      <w:r>
        <w:rPr>
          <w:b/>
        </w:rPr>
        <w:t xml:space="preserve">Tulos</w:t>
      </w:r>
    </w:p>
    <w:p>
      <w:r>
        <w:t xml:space="preserve">rancho palos verdes , rolling hills estates ja rolling hills ovat rekisteröityjä kaupunkeja palos verdesin niemimaalla.</w:t>
      </w:r>
    </w:p>
    <w:p>
      <w:r>
        <w:rPr>
          <w:b/>
        </w:rPr>
        <w:t xml:space="preserve">Tulos</w:t>
      </w:r>
    </w:p>
    <w:p>
      <w:r>
        <w:t xml:space="preserve">Palos Verdesin niemimaalla sijaitseviin muihin kaupunkeihin kuuluvat Rancho Palos Verdes, Rolling Hills Estates ja Rolling Hills.</w:t>
      </w:r>
    </w:p>
    <w:p>
      <w:r>
        <w:rPr>
          <w:b/>
        </w:rPr>
        <w:t xml:space="preserve">Esimerkki 9.2034</w:t>
      </w:r>
    </w:p>
    <w:p>
      <w:r>
        <w:t xml:space="preserve">Peläten, että drek tuhoaa galaksin , Clank pyytää Ratchetia auttamaan häntä löytämään kuuluisan supersankarin kapteeni qwarkin , jotta drek saataisiin pysäytettyä.</w:t>
      </w:r>
    </w:p>
    <w:p>
      <w:r>
        <w:rPr>
          <w:b/>
        </w:rPr>
        <w:t xml:space="preserve">Tulos</w:t>
      </w:r>
    </w:p>
    <w:p>
      <w:r>
        <w:t xml:space="preserve">clank pyysi rachetia auttamaan häntä löytämään kuuluisan supersankarin kapteeni qwarkin, jotta he voisivat estää drekiä tuhoamasta galaksia.</w:t>
      </w:r>
    </w:p>
    <w:p>
      <w:r>
        <w:rPr>
          <w:b/>
        </w:rPr>
        <w:t xml:space="preserve">Tulos</w:t>
      </w:r>
    </w:p>
    <w:p>
      <w:r>
        <w:t xml:space="preserve">estääkseen Drekiä tuhoamasta galaksia Clank pyytää Ratchetin apua löytääkseen kuuluisan supersankarin kapteeni Qwarkin.</w:t>
      </w:r>
    </w:p>
    <w:p>
      <w:r>
        <w:rPr>
          <w:b/>
        </w:rPr>
        <w:t xml:space="preserve">Tulos</w:t>
      </w:r>
    </w:p>
    <w:p>
      <w:r>
        <w:t xml:space="preserve">peläten, että drek tuhoaa galaksin , Clank pyytää Ratchetia auttamaan häntä löytämään kuuluisan kapteeni Qwarkin , jotta hän voisi pysäyttää dr.</w:t>
      </w:r>
    </w:p>
    <w:p>
      <w:r>
        <w:rPr>
          <w:b/>
        </w:rPr>
        <w:t xml:space="preserve">Tulos</w:t>
      </w:r>
    </w:p>
    <w:p>
      <w:r>
        <w:t xml:space="preserve">peläten, että drek tuhoaa galaksin , clank pyytää ratchetia auttamaan häntä löytämään kuuluisan supersankarin kapteeni qwarkin pysäyttääkseen dr.</w:t>
      </w:r>
    </w:p>
    <w:p>
      <w:r>
        <w:rPr>
          <w:b/>
        </w:rPr>
        <w:t xml:space="preserve">Tulos</w:t>
      </w:r>
    </w:p>
    <w:p>
      <w:r>
        <w:t xml:space="preserve">clank pelkäsi, että drek tuhoaa galaksin, hän pyysi ratchetia auttamaan häntä löytämään kuuluisan supersankarin kapteeni qwarkin, jotta hän voisi pysäyttää drekin.</w:t>
      </w:r>
    </w:p>
    <w:p>
      <w:r>
        <w:rPr>
          <w:b/>
        </w:rPr>
        <w:t xml:space="preserve">Tulos</w:t>
      </w:r>
    </w:p>
    <w:p>
      <w:r>
        <w:t xml:space="preserve">Peläten, että Drek tuhoaisi galaksin , Clank pyytää Ratchetia auttamaan häntä löytämään supersankari kapteeni Qwarkin, jotta hän voisi pysäyttää Drekin.</w:t>
      </w:r>
    </w:p>
    <w:p>
      <w:r>
        <w:rPr>
          <w:b/>
        </w:rPr>
        <w:t xml:space="preserve">Tulos</w:t>
      </w:r>
    </w:p>
    <w:p>
      <w:r>
        <w:t xml:space="preserve">Koska Clank pelkäsi, että Drek tuhoaisi galaksin, hän pyysi Ratchedia auttamaan häntä löytämään kapteeni Qwarkin, kuuluisan supersankarin.</w:t>
      </w:r>
    </w:p>
    <w:p>
      <w:r>
        <w:rPr>
          <w:b/>
        </w:rPr>
        <w:t xml:space="preserve">Tulos</w:t>
      </w:r>
    </w:p>
    <w:p>
      <w:r>
        <w:t xml:space="preserve">clank pyytää ratchetilta apua kuuluisan supersankarin kapteeni qwarkin löytämiseksi, koska hän pelkää, että drek yrittää tuhota galaksin, ja haluaa pysäyttää hänet.</w:t>
      </w:r>
    </w:p>
    <w:p>
      <w:r>
        <w:rPr>
          <w:b/>
        </w:rPr>
        <w:t xml:space="preserve">Esimerkki 9.2035</w:t>
      </w:r>
    </w:p>
    <w:p>
      <w:r>
        <w:t xml:space="preserve">se ei oikeastaan ole todellinen loinen.</w:t>
      </w:r>
    </w:p>
    <w:p>
      <w:r>
        <w:rPr>
          <w:b/>
        </w:rPr>
        <w:t xml:space="preserve">Tulos</w:t>
      </w:r>
    </w:p>
    <w:p>
      <w:r>
        <w:t xml:space="preserve">se ei oikeastaan ole loinen.</w:t>
      </w:r>
    </w:p>
    <w:p>
      <w:r>
        <w:rPr>
          <w:b/>
        </w:rPr>
        <w:t xml:space="preserve">Tulos</w:t>
      </w:r>
    </w:p>
    <w:p>
      <w:r>
        <w:t xml:space="preserve">se ei oikeastaan ole todellinen louse.</w:t>
      </w:r>
    </w:p>
    <w:p>
      <w:r>
        <w:rPr>
          <w:b/>
        </w:rPr>
        <w:t xml:space="preserve">Tulos</w:t>
      </w:r>
    </w:p>
    <w:p>
      <w:r>
        <w:t xml:space="preserve">se ei ole loinen.</w:t>
      </w:r>
    </w:p>
    <w:p>
      <w:r>
        <w:rPr>
          <w:b/>
        </w:rPr>
        <w:t xml:space="preserve">Tulos</w:t>
      </w:r>
    </w:p>
    <w:p>
      <w:r>
        <w:t xml:space="preserve">se ei oikeastaan ole todellinen louse.</w:t>
      </w:r>
    </w:p>
    <w:p>
      <w:r>
        <w:rPr>
          <w:b/>
        </w:rPr>
        <w:t xml:space="preserve">Tulos</w:t>
      </w:r>
    </w:p>
    <w:p>
      <w:r>
        <w:t xml:space="preserve">se ei oikeastaan ole todellinen louse.</w:t>
      </w:r>
    </w:p>
    <w:p>
      <w:r>
        <w:rPr>
          <w:b/>
        </w:rPr>
        <w:t xml:space="preserve">Tulos</w:t>
      </w:r>
    </w:p>
    <w:p>
      <w:r>
        <w:t xml:space="preserve">se ei oikeastaan ole todellinen louse.</w:t>
      </w:r>
    </w:p>
    <w:p>
      <w:r>
        <w:rPr>
          <w:b/>
        </w:rPr>
        <w:t xml:space="preserve">Tulos</w:t>
      </w:r>
    </w:p>
    <w:p>
      <w:r>
        <w:t xml:space="preserve">se ei oikeastaan ole todellinen pieni hyönteinen.</w:t>
      </w:r>
    </w:p>
    <w:p>
      <w:r>
        <w:rPr>
          <w:b/>
        </w:rPr>
        <w:t xml:space="preserve">Tulos</w:t>
      </w:r>
    </w:p>
    <w:p>
      <w:r>
        <w:t xml:space="preserve">se ei ole loinen tämän termin teknisessä määritelmässä.</w:t>
      </w:r>
    </w:p>
    <w:p>
      <w:r>
        <w:rPr>
          <w:b/>
        </w:rPr>
        <w:t xml:space="preserve">Esimerkki 9.2036</w:t>
      </w:r>
    </w:p>
    <w:p>
      <w:r>
        <w:t xml:space="preserve">hän kannattaa käyttäjäkeskeisen suunnitteluprosessin soveltamista tuotekehityssykleissä ja pyrkii myös tekemään vuorovaikutussuunnittelusta valtavirran tieteenalaa.</w:t>
      </w:r>
    </w:p>
    <w:p>
      <w:r>
        <w:rPr>
          <w:b/>
        </w:rPr>
        <w:t xml:space="preserve">Tulos</w:t>
      </w:r>
    </w:p>
    <w:p>
      <w:r>
        <w:t xml:space="preserve">Hän suosittelee käyttäjään keskittyvää suunnitteluprosessia ja kannustaa myös aktiivisesti valtavirran tieteenaloja sisällyttämään vuorovaikutussuunnittelun osaksi tarjontaansa.</w:t>
      </w:r>
    </w:p>
    <w:p>
      <w:r>
        <w:rPr>
          <w:b/>
        </w:rPr>
        <w:t xml:space="preserve">Tulos</w:t>
      </w:r>
    </w:p>
    <w:p>
      <w:r>
        <w:t xml:space="preserve">hän suosittelee käyttäjäkeskeisen suunnitteluprosessin käyttämistä tuotekehityssykleissä ja pyrkii myös popularisoimaan vuorovaikutussuunnittelua valtavirran aiheena.</w:t>
      </w:r>
    </w:p>
    <w:p>
      <w:r>
        <w:rPr>
          <w:b/>
        </w:rPr>
        <w:t xml:space="preserve">Tulos</w:t>
      </w:r>
    </w:p>
    <w:p>
      <w:r>
        <w:t xml:space="preserve">Hän suosii tuotekehityssyklejä, joissa on helppokäyttöinen suunnitteluprosessi, ja pyrkii tuomaan vuorovaikutussuunnittelun valtavirtaan.</w:t>
      </w:r>
    </w:p>
    <w:p>
      <w:r>
        <w:rPr>
          <w:b/>
        </w:rPr>
        <w:t xml:space="preserve">Tulos</w:t>
      </w:r>
    </w:p>
    <w:p>
      <w:r>
        <w:t xml:space="preserve">hän kannattaa käyttäjäystävällisen prosessin soveltamista tuotekehityksessä ja pyrkii tekemään siitä valtavirtaa.</w:t>
      </w:r>
    </w:p>
    <w:p>
      <w:r>
        <w:rPr>
          <w:b/>
        </w:rPr>
        <w:t xml:space="preserve">Tulos</w:t>
      </w:r>
    </w:p>
    <w:p>
      <w:r>
        <w:t xml:space="preserve">hän suosittelee käyttäjään keskittyvää suunnitteluprosessia ja pyrkii yleistämään vuorovaikutussuunnittelua.</w:t>
      </w:r>
    </w:p>
    <w:p>
      <w:r>
        <w:rPr>
          <w:b/>
        </w:rPr>
        <w:t xml:space="preserve">Tulos</w:t>
      </w:r>
    </w:p>
    <w:p>
      <w:r>
        <w:t xml:space="preserve">Hän kannustaa käyttämään käyttäjäkeskeistä suunnitteluprosessia tuotekehityssykleissä ja pyrkii myös tekemään vuorovaikutussuunnittelun tunnetuksi ja suosituksi.</w:t>
      </w:r>
    </w:p>
    <w:p>
      <w:r>
        <w:rPr>
          <w:b/>
        </w:rPr>
        <w:t xml:space="preserve">Tulos</w:t>
      </w:r>
    </w:p>
    <w:p>
      <w:r>
        <w:t xml:space="preserve">hän kannattaa käyttäjäkeskeisen suunnitteluprosessin soveltamista tuotekehityssykleissä . se pyrkii myös popularisoimaan vuorovaikutussuunnittelua valtavirran tieteenalana.</w:t>
      </w:r>
    </w:p>
    <w:p>
      <w:r>
        <w:rPr>
          <w:b/>
        </w:rPr>
        <w:t xml:space="preserve">Tulos</w:t>
      </w:r>
    </w:p>
    <w:p>
      <w:r>
        <w:t xml:space="preserve">hän kannattaa käyttäjäkeskeisen suunnitteluprosessin soveltamista tuotekehityssykleissä . se pyrkii myös popularisoimaan vuorovaikutussuunnittelua valtavirran tieteenalana.</w:t>
      </w:r>
    </w:p>
    <w:p>
      <w:r>
        <w:rPr>
          <w:b/>
        </w:rPr>
        <w:t xml:space="preserve">Esimerkki 9.2037</w:t>
      </w:r>
    </w:p>
    <w:p>
      <w:r>
        <w:t xml:space="preserve">on teoriassa mahdollista, että muut toimittajat, jotka ovat saattaneet ilmoittaa sinusta, ja ylläpitäjä, joka esti sinut, ovat osa salaliittoa, joka kohdistuu henkilöön, joka on puolen maailman päässä ja jota he eivät ole koskaan tavanneet henkilökohtaisesti.</w:t>
      </w:r>
    </w:p>
    <w:p>
      <w:r>
        <w:rPr>
          <w:b/>
        </w:rPr>
        <w:t xml:space="preserve">Tulos</w:t>
      </w:r>
    </w:p>
    <w:p>
      <w:r>
        <w:t xml:space="preserve">on täysin mahdollista, että muut toimittajat, jotka ovat saattaneet ilmoittaa sinusta, ja ylläpitäjä, joka esti sinut, ovat osa salaliittoa, joka kohdistuu henkilöön, joka on puolen maailman päässä ja jota he eivät ole koskaan tavanneet henkilökohtaisesti.</w:t>
      </w:r>
    </w:p>
    <w:p>
      <w:r>
        <w:rPr>
          <w:b/>
        </w:rPr>
        <w:t xml:space="preserve">Tulos</w:t>
      </w:r>
    </w:p>
    <w:p>
      <w:r>
        <w:t xml:space="preserve">teoriassa on mahdollista, että muut toimittajat, jotka ovat saattaneet ilmoittaa sinusta, ja ylläpitäjä, joka esti sinut, ovat osa salaliittoa, joka kohdistuu henkilöön, joka on puolen maailman päässä ja jota he eivät ole koskaan tavanneet henkilökohtaisesti.</w:t>
      </w:r>
    </w:p>
    <w:p>
      <w:r>
        <w:rPr>
          <w:b/>
        </w:rPr>
        <w:t xml:space="preserve">Tulos</w:t>
      </w:r>
    </w:p>
    <w:p>
      <w:r>
        <w:t xml:space="preserve">on mahdollista, että muut toimittajat ovat ilmoittaneet sinusta ja sinut estänyt ylläpitäjä on osa salaliittoa, joka kohdistuu johonkin, jota he eivät ole koskaan tavanneet.</w:t>
      </w:r>
    </w:p>
    <w:p>
      <w:r>
        <w:rPr>
          <w:b/>
        </w:rPr>
        <w:t xml:space="preserve">Tulos</w:t>
      </w:r>
    </w:p>
    <w:p>
      <w:r>
        <w:t xml:space="preserve">muut toimittajat, ne, jotka ovat saattaneet ilmoittaa sinusta, ja ylläpitäjä, joka esti sinut, voivat olla osa salaliittoa, joka kohdistuu tuntemattomaan henkilöön, joka on puolen maailman päässä.</w:t>
      </w:r>
    </w:p>
    <w:p>
      <w:r>
        <w:rPr>
          <w:b/>
        </w:rPr>
        <w:t xml:space="preserve">Tulos</w:t>
      </w:r>
    </w:p>
    <w:p>
      <w:r>
        <w:t xml:space="preserve">on teoriassa mahdollista, että muut toimittajat, jotka ovat saattaneet ilmoittaa sinusta, ja organisaation johtaja, joka esti sinut, ovat osa salaista suunnitelmaa, jonka tarkoituksena on pelata lainvastaista temppua jotakuta vastaan, joka on puolen maailman päässä, jota he eivät ole koskaan tavanneet henkilökohtaisesti.</w:t>
      </w:r>
    </w:p>
    <w:p>
      <w:r>
        <w:rPr>
          <w:b/>
        </w:rPr>
        <w:t xml:space="preserve">Tulos</w:t>
      </w:r>
    </w:p>
    <w:p>
      <w:r>
        <w:t xml:space="preserve">on mahdollista, että muut toimittajat, jotka ovat saattaneet raportoida sinusta, ovat osa salaliittoa. samoin se ylläpitäjä, joka esti sinut, voi myös olla osa salaliittoa. salaliitto on jotakuta vastaan, jota he eivät ole tavanneet vankilassa.</w:t>
      </w:r>
    </w:p>
    <w:p>
      <w:r>
        <w:rPr>
          <w:b/>
        </w:rPr>
        <w:t xml:space="preserve">Tulos</w:t>
      </w:r>
    </w:p>
    <w:p>
      <w:r>
        <w:t xml:space="preserve">on teoriassa mahdollista, että muut toimittajat, jotka ovat saattaneet kirjoittaa sinusta, ja sinut estänyt virkamies ovat osa huonoa suunnitelmaa, joka kohdistuu johonkin, joka on kilometrien päässä ja jota he eivät ole koskaan tavanneet kasvokkain.</w:t>
      </w:r>
    </w:p>
    <w:p>
      <w:r>
        <w:rPr>
          <w:b/>
        </w:rPr>
        <w:t xml:space="preserve">Esimerkki 9.2038</w:t>
      </w:r>
    </w:p>
    <w:p>
      <w:r>
        <w:t xml:space="preserve">työryhmä i : arvioi ilmastojärjestelmän ja ilmastonmuutoksen tieteellisiä näkökohtia.</w:t>
      </w:r>
    </w:p>
    <w:p>
      <w:r>
        <w:rPr>
          <w:b/>
        </w:rPr>
        <w:t xml:space="preserve">Tulos</w:t>
      </w:r>
    </w:p>
    <w:p>
      <w:r>
        <w:t xml:space="preserve">työryhmä i : arvioi ilmastojärjestelmän ja ilmastonmuutoksen tieteellisiä näkökohtia.</w:t>
      </w:r>
    </w:p>
    <w:p>
      <w:r>
        <w:rPr>
          <w:b/>
        </w:rPr>
        <w:t xml:space="preserve">Tulos</w:t>
      </w:r>
    </w:p>
    <w:p>
      <w:r>
        <w:t xml:space="preserve">työryhmä I : panee merkille ilmastojärjestelmän ja ilmastonmuutoksen.</w:t>
      </w:r>
    </w:p>
    <w:p>
      <w:r>
        <w:rPr>
          <w:b/>
        </w:rPr>
        <w:t xml:space="preserve">Tulos</w:t>
      </w:r>
    </w:p>
    <w:p>
      <w:r>
        <w:t xml:space="preserve">työryhmä i : arvioi ilmastojärjestelmän ja ilmastonmuutoksen tieteellisiä näkökohtia.</w:t>
      </w:r>
    </w:p>
    <w:p>
      <w:r>
        <w:rPr>
          <w:b/>
        </w:rPr>
        <w:t xml:space="preserve">Tulos</w:t>
      </w:r>
    </w:p>
    <w:p>
      <w:r>
        <w:t xml:space="preserve">työryhmä 1 : ilmastojärjestelmän ja ilmastonmuutoksen tieteellisten ominaisuuksien tarkistaminen.</w:t>
      </w:r>
    </w:p>
    <w:p>
      <w:r>
        <w:rPr>
          <w:b/>
        </w:rPr>
        <w:t xml:space="preserve">Tulos</w:t>
      </w:r>
    </w:p>
    <w:p>
      <w:r>
        <w:t xml:space="preserve">työryhmä yksi arvioi ilmastojärjestelmän ja ilmastonmuutoksen tieteellisiä näkökohtia.</w:t>
      </w:r>
    </w:p>
    <w:p>
      <w:r>
        <w:rPr>
          <w:b/>
        </w:rPr>
        <w:t xml:space="preserve">Tulos</w:t>
      </w:r>
    </w:p>
    <w:p>
      <w:r>
        <w:t xml:space="preserve">arvioi työryhmässä ilmastojärjestelmän ja ilmastonmuutoksen tieteellisiä näkökohtia.</w:t>
      </w:r>
    </w:p>
    <w:p>
      <w:r>
        <w:rPr>
          <w:b/>
        </w:rPr>
        <w:t xml:space="preserve">Esimerkki 9.2039</w:t>
      </w:r>
    </w:p>
    <w:p>
      <w:r>
        <w:t xml:space="preserve">saariketju on osa hebridejä, jotka on erotettu Skotlannin mantereesta ja sisäisistä hebrideistä myrskyisillä vesillä, joita muodostavat Minch, Little Minch ja Sea of the Hebrides.</w:t>
      </w:r>
    </w:p>
    <w:p>
      <w:r>
        <w:rPr>
          <w:b/>
        </w:rPr>
        <w:t xml:space="preserve">Tulos</w:t>
      </w:r>
    </w:p>
    <w:p>
      <w:r>
        <w:t xml:space="preserve">Minchin , Little Minchin ja Hebridesin meren myrskyisät vedet erottavat Hebridesiin kuuluvan saariketjun Skotlannin mantereesta ja Sisä-Hebridien saarista.</w:t>
      </w:r>
    </w:p>
    <w:p>
      <w:r>
        <w:rPr>
          <w:b/>
        </w:rPr>
        <w:t xml:space="preserve">Tulos</w:t>
      </w:r>
    </w:p>
    <w:p>
      <w:r>
        <w:t xml:space="preserve">saariketju on osa hebrides-aluetta, joka on irrotettu Skotlannin mantereesta ja hebridesin sisäisistä turbulenttisista vesistä minchistä, little minchistä ja hebridesin merestä.</w:t>
      </w:r>
    </w:p>
    <w:p>
      <w:r>
        <w:rPr>
          <w:b/>
        </w:rPr>
        <w:t xml:space="preserve">Tulos</w:t>
      </w:r>
    </w:p>
    <w:p>
      <w:r>
        <w:t xml:space="preserve">saariketju on osa hebridejä, jotka on erotettu Skotlannin mantereesta ja sisäisistä hebrideistä Minchin, Pikku-Minchin ja hebridien meren rajuilla vesillä.</w:t>
      </w:r>
    </w:p>
    <w:p>
      <w:r>
        <w:rPr>
          <w:b/>
        </w:rPr>
        <w:t xml:space="preserve">Tulos</w:t>
      </w:r>
    </w:p>
    <w:p>
      <w:r>
        <w:t xml:space="preserve">hebrideihin kuuluva saariketju on edelleen rajattu Skotlannin mantereesta ja sisäisistä hebrideistä minchin, little minchin ja hebridien meren karuilla vesillä.</w:t>
      </w:r>
    </w:p>
    <w:p>
      <w:r>
        <w:rPr>
          <w:b/>
        </w:rPr>
        <w:t xml:space="preserve">Tulos</w:t>
      </w:r>
    </w:p>
    <w:p>
      <w:r>
        <w:t xml:space="preserve">saariketju on osa hebridejä, jotka on erotettu Skotlannin mantereesta ja sisäisistä hebrideistä Minchin, Pikku-Minchin ja hebridien meren rajuilla vesillä.</w:t>
      </w:r>
    </w:p>
    <w:p>
      <w:r>
        <w:rPr>
          <w:b/>
        </w:rPr>
        <w:t xml:space="preserve">Esimerkki 9.2040</w:t>
      </w:r>
    </w:p>
    <w:p>
      <w:r>
        <w:t xml:space="preserve">orton ja hänen vaimonsa toivottivat Alanna Marie ortonin tervetulleeksi 12. heinäkuuta 2008.</w:t>
      </w:r>
    </w:p>
    <w:p>
      <w:r>
        <w:rPr>
          <w:b/>
        </w:rPr>
        <w:t xml:space="preserve">Tulos</w:t>
      </w:r>
    </w:p>
    <w:p>
      <w:r>
        <w:t xml:space="preserve">orton ja hänen vaimonsa toivottivat Alanna Marie ortonin tervetulleeksi 12. heinäkuuta 2008.</w:t>
      </w:r>
    </w:p>
    <w:p>
      <w:r>
        <w:rPr>
          <w:b/>
        </w:rPr>
        <w:t xml:space="preserve">Tulos</w:t>
      </w:r>
    </w:p>
    <w:p>
      <w:r>
        <w:t xml:space="preserve">orton ja hänen vaimonsa saivat Alanna Marie ortonin 12. heinäkuuta 2008.</w:t>
      </w:r>
    </w:p>
    <w:p>
      <w:r>
        <w:rPr>
          <w:b/>
        </w:rPr>
        <w:t xml:space="preserve">Tulos</w:t>
      </w:r>
    </w:p>
    <w:p>
      <w:r>
        <w:t xml:space="preserve">orton ja hänen vaimonsa tervehtivät alanna marie ortonia 12. heinäkuuta 2008.</w:t>
      </w:r>
    </w:p>
    <w:p>
      <w:r>
        <w:rPr>
          <w:b/>
        </w:rPr>
        <w:t xml:space="preserve">Tulos</w:t>
      </w:r>
    </w:p>
    <w:p>
      <w:r>
        <w:t xml:space="preserve">ortonista ja hänen vaimostaan tuli Alanna Marie ortonin vanhemmat 12. heinäkuuta 2008.</w:t>
      </w:r>
    </w:p>
    <w:p>
      <w:r>
        <w:rPr>
          <w:b/>
        </w:rPr>
        <w:t xml:space="preserve">Tulos</w:t>
      </w:r>
    </w:p>
    <w:p>
      <w:r>
        <w:t xml:space="preserve">orton ja hänen vaimonsa olivat onnellisia saadessaan 12. heinäkuuta 1008 alanna marie ortonin.</w:t>
      </w:r>
    </w:p>
    <w:p>
      <w:r>
        <w:rPr>
          <w:b/>
        </w:rPr>
        <w:t xml:space="preserve">Tulos</w:t>
      </w:r>
    </w:p>
    <w:p>
      <w:r>
        <w:t xml:space="preserve">siinä on orton . hänen vaimonsa toivotti tervetulleeksi alanna marie ortonin 12. heinäkuuta 2008.</w:t>
      </w:r>
    </w:p>
    <w:p>
      <w:r>
        <w:rPr>
          <w:b/>
        </w:rPr>
        <w:t xml:space="preserve">Tulos</w:t>
      </w:r>
    </w:p>
    <w:p>
      <w:r>
        <w:t xml:space="preserve">ortonin vaimo synnytti heidän tyttärensä Alanna Marie ortonin 12. heinäkuuta 2008.</w:t>
      </w:r>
    </w:p>
    <w:p>
      <w:r>
        <w:rPr>
          <w:b/>
        </w:rPr>
        <w:t xml:space="preserve">Esimerkki 9.2041</w:t>
      </w:r>
    </w:p>
    <w:p>
      <w:r>
        <w:t xml:space="preserve">muodolliset pikkuplaneettojen nimitykset ovat numero-nimiyhdistelmiä, joita valvoo pikkuplaneettakeskus , joka on iaun haara.</w:t>
      </w:r>
    </w:p>
    <w:p>
      <w:r>
        <w:rPr>
          <w:b/>
        </w:rPr>
        <w:t xml:space="preserve">Tulos</w:t>
      </w:r>
    </w:p>
    <w:p>
      <w:r>
        <w:t xml:space="preserve">pikkuplaneettaluokitukset ovat numero-nimi-yhdistelmiä, joita valvoo minor planet center , joka on iau:n haara.</w:t>
      </w:r>
    </w:p>
    <w:p>
      <w:r>
        <w:rPr>
          <w:b/>
        </w:rPr>
        <w:t xml:space="preserve">Tulos</w:t>
      </w:r>
    </w:p>
    <w:p>
      <w:r>
        <w:t xml:space="preserve">muodolliset pikkuplaneettojen nimitykset ovat numero-nimiyhdistelmiä, joista huolehtii pikkuplaneettakeskus, joka on iaun haara.</w:t>
      </w:r>
    </w:p>
    <w:p>
      <w:r>
        <w:rPr>
          <w:b/>
        </w:rPr>
        <w:t xml:space="preserve">Tulos</w:t>
      </w:r>
    </w:p>
    <w:p>
      <w:r>
        <w:t xml:space="preserve">muodolliset pikkuplaneettojen nimitykset ovat numero-nimiyhdistelmiä, joita pikkuplaneettakeskus valvoo.</w:t>
      </w:r>
    </w:p>
    <w:p>
      <w:r>
        <w:rPr>
          <w:b/>
        </w:rPr>
        <w:t xml:space="preserve">Tulos</w:t>
      </w:r>
    </w:p>
    <w:p>
      <w:r>
        <w:t xml:space="preserve">muodolliset pikkuplaneettojen nimitykset ovat pikkuplaneettakeskuksen , iaun haaran, antamia numero-nimiyhdistelmiä.</w:t>
      </w:r>
    </w:p>
    <w:p>
      <w:r>
        <w:rPr>
          <w:b/>
        </w:rPr>
        <w:t xml:space="preserve">Tulos</w:t>
      </w:r>
    </w:p>
    <w:p>
      <w:r>
        <w:t xml:space="preserve">muodolliset pikkuplaneettojen nimitykset ovat pikkuplaneettakeskuksen valvomia numero-nimiyhdistelmiä.</w:t>
      </w:r>
    </w:p>
    <w:p>
      <w:r>
        <w:rPr>
          <w:b/>
        </w:rPr>
        <w:t xml:space="preserve">Tulos</w:t>
      </w:r>
    </w:p>
    <w:p>
      <w:r>
        <w:t xml:space="preserve">tavanomaiset pienempien planeettojen merkinnät ovat pienempien planeettojen keskuksen (minor planet center), joka on iaun sivutoimipiste, valvomia numero- ja nimisarjoja.</w:t>
      </w:r>
    </w:p>
    <w:p>
      <w:r>
        <w:rPr>
          <w:b/>
        </w:rPr>
        <w:t xml:space="preserve">Tulos</w:t>
      </w:r>
    </w:p>
    <w:p>
      <w:r>
        <w:t xml:space="preserve">entiset pikkukasvien nimitykset ovat numero-nimiyhdistelmiä, joita valvoo pikkuplaneettakeskus , joka on iaun haara.</w:t>
      </w:r>
    </w:p>
    <w:p>
      <w:r>
        <w:rPr>
          <w:b/>
        </w:rPr>
        <w:t xml:space="preserve">Tulos</w:t>
      </w:r>
    </w:p>
    <w:p>
      <w:r>
        <w:t xml:space="preserve">muodolliset pikkuplaneettojen nimet ovat numeroiden ja nimien yhdistelmiä , ja niitä valvoo pikkuplaneettakeskus , joka on iaun haara.</w:t>
      </w:r>
    </w:p>
    <w:p>
      <w:r>
        <w:rPr>
          <w:b/>
        </w:rPr>
        <w:t xml:space="preserve">Esimerkki 9.2042</w:t>
      </w:r>
    </w:p>
    <w:p>
      <w:r>
        <w:t xml:space="preserve">syyskuun 30. päivän alkuun mennessä tuulileikkaus alkoi lisääntyä dramaattisesti, ja heikkenemissuuntaus alkoi.</w:t>
      </w:r>
    </w:p>
    <w:p>
      <w:r>
        <w:rPr>
          <w:b/>
        </w:rPr>
        <w:t xml:space="preserve">Tulos</w:t>
      </w:r>
    </w:p>
    <w:p>
      <w:r>
        <w:t xml:space="preserve">syyskuun 30. päivän alussa tuulileikkaus alkoi voimistua ja heikkenemissuuntaus alkoi.</w:t>
      </w:r>
    </w:p>
    <w:p>
      <w:r>
        <w:rPr>
          <w:b/>
        </w:rPr>
        <w:t xml:space="preserve">Tulos</w:t>
      </w:r>
    </w:p>
    <w:p>
      <w:r>
        <w:t xml:space="preserve">30. syyskuuta tuulileikkaus alkoi lisääntyä dramaattisesti, ja heikkenemissuuntaus alkoi.</w:t>
      </w:r>
    </w:p>
    <w:p>
      <w:r>
        <w:rPr>
          <w:b/>
        </w:rPr>
        <w:t xml:space="preserve">Tulos</w:t>
      </w:r>
    </w:p>
    <w:p>
      <w:r>
        <w:t xml:space="preserve">syyskuun 30. päivän alussa tuulileikkaus voimistui nopeasti ja alkoi heikentyä.</w:t>
      </w:r>
    </w:p>
    <w:p>
      <w:r>
        <w:rPr>
          <w:b/>
        </w:rPr>
        <w:t xml:space="preserve">Tulos</w:t>
      </w:r>
    </w:p>
    <w:p>
      <w:r>
        <w:t xml:space="preserve">syyskuun 30. päivän alkuun mennessä tuulileikkaus alkoi yhtäkkiä voimistua ja heikkeneminen alkoi.</w:t>
      </w:r>
    </w:p>
    <w:p>
      <w:r>
        <w:rPr>
          <w:b/>
        </w:rPr>
        <w:t xml:space="preserve">Tulos</w:t>
      </w:r>
    </w:p>
    <w:p>
      <w:r>
        <w:t xml:space="preserve">Tuulen nopeus alkoi kasvaa dramaattisesti, ja heikkenemissuuntaus alkoi 30. syyskuuta alussa.</w:t>
      </w:r>
    </w:p>
    <w:p>
      <w:r>
        <w:rPr>
          <w:b/>
        </w:rPr>
        <w:t xml:space="preserve">Tulos</w:t>
      </w:r>
    </w:p>
    <w:p>
      <w:r>
        <w:t xml:space="preserve">syyskuun 30. päivän alussa tuulileikkaus voimistui voimakkaasti, minkä jälkeen alkoi heikentymissuuntaus.</w:t>
      </w:r>
    </w:p>
    <w:p>
      <w:r>
        <w:rPr>
          <w:b/>
        </w:rPr>
        <w:t xml:space="preserve">Tulos</w:t>
      </w:r>
    </w:p>
    <w:p>
      <w:r>
        <w:t xml:space="preserve">mennessä aikaisin 30. syyskuuta, tuuli saada leikata alkoi äkillinen, yllättävä kasvu ja tehdä enemmän heikko yleinen suunta kerjätä.</w:t>
      </w:r>
    </w:p>
    <w:p>
      <w:r>
        <w:rPr>
          <w:b/>
        </w:rPr>
        <w:t xml:space="preserve">Esimerkki 9.2043</w:t>
      </w:r>
    </w:p>
    <w:p>
      <w:r>
        <w:t xml:space="preserve">jokaisella merkinnällä on datum -lrb- ja datakimpale -rrb-, joka on kopio datumista jossakin varmuusvarastossa.</w:t>
      </w:r>
    </w:p>
    <w:p>
      <w:r>
        <w:rPr>
          <w:b/>
        </w:rPr>
        <w:t xml:space="preserve">Tulos</w:t>
      </w:r>
    </w:p>
    <w:p>
      <w:r>
        <w:t xml:space="preserve">jokaisella merkinnällä on tiedot, jotka ovat kopio jossakin varmuusvarastossa olevista tiedoista.</w:t>
      </w:r>
    </w:p>
    <w:p>
      <w:r>
        <w:rPr>
          <w:b/>
        </w:rPr>
        <w:t xml:space="preserve">Tulos</w:t>
      </w:r>
    </w:p>
    <w:p>
      <w:r>
        <w:t xml:space="preserve">jokaisella merkinnällä on datum -lrb- datakimpale -rrb-, joka on kopio jossakin varmuusvarastossa.</w:t>
      </w:r>
    </w:p>
    <w:p>
      <w:r>
        <w:rPr>
          <w:b/>
        </w:rPr>
        <w:t xml:space="preserve">Tulos</w:t>
      </w:r>
    </w:p>
    <w:p>
      <w:r>
        <w:t xml:space="preserve">jokaisessa merkinnässä on tietorypäs, joka on kopio siitä jossakin varmuusvarastossa.</w:t>
      </w:r>
    </w:p>
    <w:p>
      <w:r>
        <w:rPr>
          <w:b/>
        </w:rPr>
        <w:t xml:space="preserve">Tulos</w:t>
      </w:r>
    </w:p>
    <w:p>
      <w:r>
        <w:t xml:space="preserve">jokaisella merkinnällä on tietorypäs , jota kutsutaan myös datumiksi , joka on kopio datumista jossakin varmuusvarastossa.</w:t>
      </w:r>
    </w:p>
    <w:p>
      <w:r>
        <w:rPr>
          <w:b/>
        </w:rPr>
        <w:t xml:space="preserve">Tulos</w:t>
      </w:r>
    </w:p>
    <w:p>
      <w:r>
        <w:t xml:space="preserve">jokaisessa merkinnässä on tiedonpätkä -lrb- datakimpale -rrb-, joka on kopio jossakin varmuusvarastossa olevasta muodostelmasta.</w:t>
      </w:r>
    </w:p>
    <w:p>
      <w:r>
        <w:rPr>
          <w:b/>
        </w:rPr>
        <w:t xml:space="preserve">Esimerkki 9.2044</w:t>
      </w:r>
    </w:p>
    <w:p>
      <w:r>
        <w:t xml:space="preserve">Tämän seurauksena, vaikka monet moskeijat eivät valvo rikkomuksia, sekä miesten että naisten on moskeijaan osallistuessaan noudatettava näitä ohjeita.</w:t>
      </w:r>
    </w:p>
    <w:p>
      <w:r>
        <w:rPr>
          <w:b/>
        </w:rPr>
        <w:t xml:space="preserve">Tulos</w:t>
      </w:r>
    </w:p>
    <w:p>
      <w:r>
        <w:t xml:space="preserve">monet moskeijat eivät pane täytäntöön rikkominen sekä miehiä että naisia osallistuessaan moskeija muast tietää th.</w:t>
      </w:r>
    </w:p>
    <w:p>
      <w:r>
        <w:rPr>
          <w:b/>
        </w:rPr>
        <w:t xml:space="preserve">Tulos</w:t>
      </w:r>
    </w:p>
    <w:p>
      <w:r>
        <w:t xml:space="preserve">Vaikka monet moskeijat eivät rankaise sääntöjen rikkomisesta, sekä miesten että naisten on noudatettava näitä sääntöjä.</w:t>
      </w:r>
    </w:p>
    <w:p>
      <w:r>
        <w:rPr>
          <w:b/>
        </w:rPr>
        <w:t xml:space="preserve">Tulos</w:t>
      </w:r>
    </w:p>
    <w:p>
      <w:r>
        <w:t xml:space="preserve">vaikka monet moskeijat eivät valvo sääntöjä, sekä miehet että naiset, kun siellä on noudatettava näitä rul.</w:t>
      </w:r>
    </w:p>
    <w:p>
      <w:r>
        <w:rPr>
          <w:b/>
        </w:rPr>
        <w:t xml:space="preserve">Tulos</w:t>
      </w:r>
    </w:p>
    <w:p>
      <w:r>
        <w:t xml:space="preserve">Vaikka monet moskeijat eivät salli näiden ohjeiden rikkomista, sekä miesten että naisten on noudatettava niitä moskeijaan osallistuessaan.</w:t>
      </w:r>
    </w:p>
    <w:p>
      <w:r>
        <w:rPr>
          <w:b/>
        </w:rPr>
        <w:t xml:space="preserve">Tulos</w:t>
      </w:r>
    </w:p>
    <w:p>
      <w:r>
        <w:t xml:space="preserve">olosuhteista huolimatta monista kumarruspaikoista huolimatta miesten ja naisten tulisi yhdessä pysyä kiinni näissä toimintatavoissa, kun he ovat mukana kumarruspaikassa.</w:t>
      </w:r>
    </w:p>
    <w:p>
      <w:r>
        <w:rPr>
          <w:b/>
        </w:rPr>
        <w:t xml:space="preserve">Tulos</w:t>
      </w:r>
    </w:p>
    <w:p>
      <w:r>
        <w:t xml:space="preserve">Tämän seurauksena, vaikka monet moskeijat eivät toteuta rikkomuksia, sekä miesten että naisten, jotka käyvät moskeijassa, on noudatettava näitä ohjeita.</w:t>
      </w:r>
    </w:p>
    <w:p>
      <w:r>
        <w:rPr>
          <w:b/>
        </w:rPr>
        <w:t xml:space="preserve">Tulos</w:t>
      </w:r>
    </w:p>
    <w:p>
      <w:r>
        <w:t xml:space="preserve">Tämän seurauksena miesten ja naisten on noudatettava näitä ohjeita osallistuessaan moskeijaan, vaikka monet moskeijat eivät valvo rikkomuksia.</w:t>
      </w:r>
    </w:p>
    <w:p>
      <w:r>
        <w:rPr>
          <w:b/>
        </w:rPr>
        <w:t xml:space="preserve">Esimerkki 9.2045</w:t>
      </w:r>
    </w:p>
    <w:p>
      <w:r>
        <w:t xml:space="preserve">mariel of redwall on brian jacquesin fantasiaromaani , joka julkaistiin vuonna 1991.</w:t>
      </w:r>
    </w:p>
    <w:p>
      <w:r>
        <w:rPr>
          <w:b/>
        </w:rPr>
        <w:t xml:space="preserve">Tulos</w:t>
      </w:r>
    </w:p>
    <w:p>
      <w:r>
        <w:t xml:space="preserve">mariel of redwall on Brian Jacquen fantasiakirja vuodelta 1991.</w:t>
      </w:r>
    </w:p>
    <w:p>
      <w:r>
        <w:rPr>
          <w:b/>
        </w:rPr>
        <w:t xml:space="preserve">Tulos</w:t>
      </w:r>
    </w:p>
    <w:p>
      <w:r>
        <w:t xml:space="preserve">mariel of redwall on Brian Jacquesin fantasiaromaani.</w:t>
      </w:r>
    </w:p>
    <w:p>
      <w:r>
        <w:rPr>
          <w:b/>
        </w:rPr>
        <w:t xml:space="preserve">Tulos</w:t>
      </w:r>
    </w:p>
    <w:p>
      <w:r>
        <w:t xml:space="preserve">mriel of redwall on fantasiaromaani . sen on kirjoittanut Brian Jacques ja se julkaistiin vuonna 19.</w:t>
      </w:r>
    </w:p>
    <w:p>
      <w:r>
        <w:rPr>
          <w:b/>
        </w:rPr>
        <w:t xml:space="preserve">Tulos</w:t>
      </w:r>
    </w:p>
    <w:p>
      <w:r>
        <w:t xml:space="preserve">mariel of redwall on brian jacquesin kirjoittama saturomaani , joka julkaistiin vuonna 1991.</w:t>
      </w:r>
    </w:p>
    <w:p>
      <w:r>
        <w:rPr>
          <w:b/>
        </w:rPr>
        <w:t xml:space="preserve">Tulos</w:t>
      </w:r>
    </w:p>
    <w:p>
      <w:r>
        <w:t xml:space="preserve">Brian Jacquesin kirjoittama fantasiaromaani Mariel of Redwall asetettiin myyntiin vuonna 1991.</w:t>
      </w:r>
    </w:p>
    <w:p>
      <w:r>
        <w:rPr>
          <w:b/>
        </w:rPr>
        <w:t xml:space="preserve">Tulos</w:t>
      </w:r>
    </w:p>
    <w:p>
      <w:r>
        <w:t xml:space="preserve">mariel of redwall on kirjailija brian jacquesin kirjoittama fiktion romaani fantasiakirjallisuuden alalta , joka julkaistiin vuonna 1991.</w:t>
      </w:r>
    </w:p>
    <w:p>
      <w:r>
        <w:rPr>
          <w:b/>
        </w:rPr>
        <w:t xml:space="preserve">Esimerkki 9.2046</w:t>
      </w:r>
    </w:p>
    <w:p>
      <w:r>
        <w:t xml:space="preserve">ryan prosser -lrb- s. 10. heinäkuuta 1988 -rrb- on rugby union -ammattilaispelaaja, joka pelaa Bristol Rugbyssa Guinnessin valioliigassa.</w:t>
      </w:r>
    </w:p>
    <w:p>
      <w:r>
        <w:rPr>
          <w:b/>
        </w:rPr>
        <w:t xml:space="preserve">Tulos</w:t>
      </w:r>
    </w:p>
    <w:p>
      <w:r>
        <w:t xml:space="preserve">ryan prosser -lrb- syntynyt 10. heinäkuuta 1988 -rrb- pelaa rugbya bristol rugbyssa Guinnessin valioliigassa.</w:t>
      </w:r>
    </w:p>
    <w:p>
      <w:r>
        <w:rPr>
          <w:b/>
        </w:rPr>
        <w:t xml:space="preserve">Tulos</w:t>
      </w:r>
    </w:p>
    <w:p>
      <w:r>
        <w:t xml:space="preserve">Ryan Prosser , syntynyt 10. heinäkuuta 1988, on ammattimainen rugby union -pelaaja . hän pelaa Bristol Rugby Guinnessin valioliigassa.</w:t>
      </w:r>
    </w:p>
    <w:p>
      <w:r>
        <w:rPr>
          <w:b/>
        </w:rPr>
        <w:t xml:space="preserve">Tulos</w:t>
      </w:r>
    </w:p>
    <w:p>
      <w:r>
        <w:t xml:space="preserve">Ryan Prosser on bristol rugby union -ammattilainen.</w:t>
      </w:r>
    </w:p>
    <w:p>
      <w:r>
        <w:rPr>
          <w:b/>
        </w:rPr>
        <w:t xml:space="preserve">Tulos</w:t>
      </w:r>
    </w:p>
    <w:p>
      <w:r>
        <w:t xml:space="preserve">Ryan Prosser , s. 10. heinäkuuta 1988, on rugby union -ammattilainen, joka pelaa Guinnessin valioliigassa pelaavassa Bristol Rugby -joukkueessa.</w:t>
      </w:r>
    </w:p>
    <w:p>
      <w:r>
        <w:rPr>
          <w:b/>
        </w:rPr>
        <w:t xml:space="preserve">Tulos</w:t>
      </w:r>
    </w:p>
    <w:p>
      <w:r>
        <w:t xml:space="preserve">Ryan Prosser, joka on syntynyt 10. heinäkuuta 1988, on ammattimainen rugby union -pelaaja, joka on pelannut Briston Rugbyssä Guinnessin valioliigassa.</w:t>
      </w:r>
    </w:p>
    <w:p>
      <w:r>
        <w:rPr>
          <w:b/>
        </w:rPr>
        <w:t xml:space="preserve">Tulos</w:t>
      </w:r>
    </w:p>
    <w:p>
      <w:r>
        <w:t xml:space="preserve">ryan prosser -lrb- s. 10. heinäkuuta 1980 -rrb- on bristol rugby clubin ammattilaispelaaja, joka pelaa Guinness premiership rugby -kilpailussa.</w:t>
      </w:r>
    </w:p>
    <w:p>
      <w:r>
        <w:rPr>
          <w:b/>
        </w:rPr>
        <w:t xml:space="preserve">Esimerkki 9.2047</w:t>
      </w:r>
    </w:p>
    <w:p>
      <w:r>
        <w:t xml:space="preserve">Kuten aiemmatkin arviointikertomukset , se koostuu neljästä kertomuksesta, joista kolme on työryhmien laatimia.</w:t>
      </w:r>
    </w:p>
    <w:p>
      <w:r>
        <w:rPr>
          <w:b/>
        </w:rPr>
        <w:t xml:space="preserve">Tulos</w:t>
      </w:r>
    </w:p>
    <w:p>
      <w:r>
        <w:t xml:space="preserve">Raportissa on neljä osaa, joista kolme on peräisin työryhmiltä.</w:t>
      </w:r>
    </w:p>
    <w:p>
      <w:r>
        <w:rPr>
          <w:b/>
        </w:rPr>
        <w:t xml:space="preserve">Tulos</w:t>
      </w:r>
    </w:p>
    <w:p>
      <w:r>
        <w:t xml:space="preserve">Kuten aiemmatkin arviointikertomukset , se koostuu neljästä kertomuksesta, joista kolme on laadittu työryhmien toimesta.</w:t>
      </w:r>
    </w:p>
    <w:p>
      <w:r>
        <w:rPr>
          <w:b/>
        </w:rPr>
        <w:t xml:space="preserve">Tulos</w:t>
      </w:r>
    </w:p>
    <w:p>
      <w:r>
        <w:t xml:space="preserve">Edellisten kertomusten tapaan se koostuu neljästä osasta, joista kolme on työryhmien laatimia.</w:t>
      </w:r>
    </w:p>
    <w:p>
      <w:r>
        <w:rPr>
          <w:b/>
        </w:rPr>
        <w:t xml:space="preserve">Tulos</w:t>
      </w:r>
    </w:p>
    <w:p>
      <w:r>
        <w:t xml:space="preserve">Edellisten arviointikertomusten tapaan se koostuu neljästä kertomuksesta, joista kolme on työryhmien laatimia.</w:t>
      </w:r>
    </w:p>
    <w:p>
      <w:r>
        <w:rPr>
          <w:b/>
        </w:rPr>
        <w:t xml:space="preserve">Tulos</w:t>
      </w:r>
    </w:p>
    <w:p>
      <w:r>
        <w:t xml:space="preserve">se koostuu neljästä arviointikertomuksesta, kuten aiemmatkin, joista kolme on peräisin työryhmistä.</w:t>
      </w:r>
    </w:p>
    <w:p>
      <w:r>
        <w:rPr>
          <w:b/>
        </w:rPr>
        <w:t xml:space="preserve">Tulos</w:t>
      </w:r>
    </w:p>
    <w:p>
      <w:r>
        <w:t xml:space="preserve">Arviointikertomuksessa on aiempien kertomusten tapaan neljä kertomusta, joista kolme on työryhmien laatimia.</w:t>
      </w:r>
    </w:p>
    <w:p>
      <w:r>
        <w:rPr>
          <w:b/>
        </w:rPr>
        <w:t xml:space="preserve">Esimerkki 9.2048</w:t>
      </w:r>
    </w:p>
    <w:p>
      <w:r>
        <w:t xml:space="preserve">heidän lapsenlapsensa Hélène Langevin-Joliot on ydinfysiikan professori Pariisin yliopistossa, ja heidän pojanpoikansa Pierre Joliot , joka sai nimensä Pierre Curien mukaan, on tunnettu biokemisti.</w:t>
      </w:r>
    </w:p>
    <w:p>
      <w:r>
        <w:rPr>
          <w:b/>
        </w:rPr>
        <w:t xml:space="preserve">Tulos</w:t>
      </w:r>
    </w:p>
    <w:p>
      <w:r>
        <w:t xml:space="preserve">Heidän lapsenlapsenlapsensa Helene Langevin-Joliot on ydinfysiikan professori Pariisin yliopistossa ja pojanpoika Pierre Joliot on biokemisti.</w:t>
      </w:r>
    </w:p>
    <w:p>
      <w:r>
        <w:rPr>
          <w:b/>
        </w:rPr>
        <w:t xml:space="preserve">Tulos</w:t>
      </w:r>
    </w:p>
    <w:p>
      <w:r>
        <w:t xml:space="preserve">Heidän lapsenlapsensa Helene Langevin-Joliot toimii opettajana Pariisin yliopistossa, ja heidän pojanpoikansa Pierre Joliot on tunnettu tiedemies.</w:t>
      </w:r>
    </w:p>
    <w:p>
      <w:r>
        <w:rPr>
          <w:b/>
        </w:rPr>
        <w:t xml:space="preserve">Tulos</w:t>
      </w:r>
    </w:p>
    <w:p>
      <w:r>
        <w:t xml:space="preserve">heidän lapsenlapsensa Hélène Langevin-Joliot on ydinfysiikan professori Pariisin yliopistossa, ja heidän pojanpoikansa Pierre Joliot , joka on saanut nimensä Pierre Curien mukaan, on merkittävä biokemisti.</w:t>
      </w:r>
    </w:p>
    <w:p>
      <w:r>
        <w:rPr>
          <w:b/>
        </w:rPr>
        <w:t xml:space="preserve">Tulos</w:t>
      </w:r>
    </w:p>
    <w:p>
      <w:r>
        <w:t xml:space="preserve">Heidän lapsenlapsensa Hélène Langevin-Joliot on ydinvoiman professori ja pojanpoika Pierre Joliot on biokemi.</w:t>
      </w:r>
    </w:p>
    <w:p>
      <w:r>
        <w:rPr>
          <w:b/>
        </w:rPr>
        <w:t xml:space="preserve">Tulos</w:t>
      </w:r>
    </w:p>
    <w:p>
      <w:r>
        <w:t xml:space="preserve">heidän lapsenlapsensa Hélène Langevin-Joliot on ydinfysiikan opettaja Pariisin yliopistossa, ja heidän pojanpoikansa Pierre Joliot , joka sai nimensä Pierre Curien mukaan, on kuuluisa biokemisti.</w:t>
      </w:r>
    </w:p>
    <w:p>
      <w:r>
        <w:rPr>
          <w:b/>
        </w:rPr>
        <w:t xml:space="preserve">Tulos</w:t>
      </w:r>
    </w:p>
    <w:p>
      <w:r>
        <w:t xml:space="preserve">heidän tyttärentyttärensä hélène langevin-joliot on Pariisin yliopiston ydinfysiikan professori -lrb- korkeimman tason opettaja korkeakoulussa tai yliopistossa -rrb- ja heidän pojanpoikansa pierre joliot , joka sai nimensä pierre curien mukaan, on tunnettu biokemisti.</w:t>
      </w:r>
    </w:p>
    <w:p>
      <w:r>
        <w:rPr>
          <w:b/>
        </w:rPr>
        <w:t xml:space="preserve">Esimerkki 9.2049</w:t>
      </w:r>
    </w:p>
    <w:p>
      <w:r>
        <w:t xml:space="preserve">Tämä merkki pysyi vakiokirjemerkkinä koko Victorian valtakauden ajan, ja sitä painettiin valtavia määriä.</w:t>
      </w:r>
    </w:p>
    <w:p>
      <w:r>
        <w:rPr>
          <w:b/>
        </w:rPr>
        <w:t xml:space="preserve">Tulos</w:t>
      </w:r>
    </w:p>
    <w:p>
      <w:r>
        <w:t xml:space="preserve">Tämä leima pysyi vakiokirjemerkkinä koko Victorian valtakauden ajan, ja sitä painettiin paljon.</w:t>
      </w:r>
    </w:p>
    <w:p>
      <w:r>
        <w:rPr>
          <w:b/>
        </w:rPr>
        <w:t xml:space="preserve">Tulos</w:t>
      </w:r>
    </w:p>
    <w:p>
      <w:r>
        <w:t xml:space="preserve">Tämä leima pysyi vakiokirjemerkkinä koko Victorian valtakauden ajan, ja niitä painettiin paljon.</w:t>
      </w:r>
    </w:p>
    <w:p>
      <w:r>
        <w:rPr>
          <w:b/>
        </w:rPr>
        <w:t xml:space="preserve">Tulos</w:t>
      </w:r>
    </w:p>
    <w:p>
      <w:r>
        <w:t xml:space="preserve">Postimerkkiä painettiin paljon, sillä se oli koko Victorian valtakauden vakiokirjemerkki.</w:t>
      </w:r>
    </w:p>
    <w:p>
      <w:r>
        <w:rPr>
          <w:b/>
        </w:rPr>
        <w:t xml:space="preserve">Tulos</w:t>
      </w:r>
    </w:p>
    <w:p>
      <w:r>
        <w:t xml:space="preserve">Tämä leima pysyi vakiokirjemerkkinä Victorian valtakauden loppuajan, ja niitä painettiin paljon.</w:t>
      </w:r>
    </w:p>
    <w:p>
      <w:r>
        <w:rPr>
          <w:b/>
        </w:rPr>
        <w:t xml:space="preserve">Tulos</w:t>
      </w:r>
    </w:p>
    <w:p>
      <w:r>
        <w:t xml:space="preserve">tämä leima oli vakiokirjemerkki Victorian valtakauden loppuun.</w:t>
      </w:r>
    </w:p>
    <w:p>
      <w:r>
        <w:rPr>
          <w:b/>
        </w:rPr>
        <w:t xml:space="preserve">Tulos</w:t>
      </w:r>
    </w:p>
    <w:p>
      <w:r>
        <w:t xml:space="preserve">se oli Victorian valtakauden loppuajan vakiokirjemerkki, ja sitä painettiin valtavia määriä.</w:t>
      </w:r>
    </w:p>
    <w:p>
      <w:r>
        <w:rPr>
          <w:b/>
        </w:rPr>
        <w:t xml:space="preserve">Tulos</w:t>
      </w:r>
    </w:p>
    <w:p>
      <w:r>
        <w:t xml:space="preserve">Tämä merkki pysyi vakiokirjemerkkinä Victorian valtakauden loppuajan. niitä painettiin suuria määriä.</w:t>
      </w:r>
    </w:p>
    <w:p>
      <w:r>
        <w:rPr>
          <w:b/>
        </w:rPr>
        <w:t xml:space="preserve">Tulos</w:t>
      </w:r>
    </w:p>
    <w:p>
      <w:r>
        <w:t xml:space="preserve">Tämä painatus pysyi vakiokirjemerkkinä koko Victorian valtakauden ajan, ja sitä painettiin valtavia määriä.</w:t>
      </w:r>
    </w:p>
    <w:p>
      <w:r>
        <w:rPr>
          <w:b/>
        </w:rPr>
        <w:t xml:space="preserve">Esimerkki 9.2050</w:t>
      </w:r>
    </w:p>
    <w:p>
      <w:r>
        <w:t xml:space="preserve">International Fight League oli yhdysvaltalainen mixed martial arts -lrb- mma -rrb- promootio, jota mainostettiin maailman ensimmäisenä mma-liigana.</w:t>
      </w:r>
    </w:p>
    <w:p>
      <w:r>
        <w:rPr>
          <w:b/>
        </w:rPr>
        <w:t xml:space="preserve">Tulos</w:t>
      </w:r>
    </w:p>
    <w:p>
      <w:r>
        <w:t xml:space="preserve">International Fight Leaguea mainostettiin maailman ensimmäisenä mixed martial arts -lrb- mma -rrb- liigana.</w:t>
      </w:r>
    </w:p>
    <w:p>
      <w:r>
        <w:rPr>
          <w:b/>
        </w:rPr>
        <w:t xml:space="preserve">Tulos</w:t>
      </w:r>
    </w:p>
    <w:p>
      <w:r>
        <w:t xml:space="preserve">International Fight League oli yhdysvaltalainen mixed martial arts -liiga, joka oli ensimmäinen mma-liiga.</w:t>
      </w:r>
    </w:p>
    <w:p>
      <w:r>
        <w:rPr>
          <w:b/>
        </w:rPr>
        <w:t xml:space="preserve">Tulos</w:t>
      </w:r>
    </w:p>
    <w:p>
      <w:r>
        <w:t xml:space="preserve">maailman ensimmäinen mma-liiga oli kansainvälinen kamppailuliiga , ja amerikkalainen mixed martial arts.</w:t>
      </w:r>
    </w:p>
    <w:p>
      <w:r>
        <w:rPr>
          <w:b/>
        </w:rPr>
        <w:t xml:space="preserve">Tulos</w:t>
      </w:r>
    </w:p>
    <w:p>
      <w:r>
        <w:t xml:space="preserve">International Fight League oli amerikkalainen mixed martial arts -lrb- mma -rrb- tapahtuma, jota mainostettiin maailman ensimmäisenä mma-klubina.</w:t>
      </w:r>
    </w:p>
    <w:p>
      <w:r>
        <w:rPr>
          <w:b/>
        </w:rPr>
        <w:t xml:space="preserve">Tulos</w:t>
      </w:r>
    </w:p>
    <w:p>
      <w:r>
        <w:t xml:space="preserve">International Fight League oli yhdysvaltalainen mixed martial arts -lrb- mma -rrb- ennakkoon mainostettu maailman ensimmäinen mma-liiga.</w:t>
      </w:r>
    </w:p>
    <w:p>
      <w:r>
        <w:rPr>
          <w:b/>
        </w:rPr>
        <w:t xml:space="preserve">Esimerkki 9.2051</w:t>
      </w:r>
    </w:p>
    <w:p>
      <w:r>
        <w:t xml:space="preserve">giardia lamblia -lrb- synonyymi lamblia intestinalis ja giardia duodenalis -rrb- on lippulainen alkueläinloinen, joka kolonisoituu ja lisääntyy ohutsuolessa aiheuttaen giardiaasiaa.</w:t>
      </w:r>
    </w:p>
    <w:p>
      <w:r>
        <w:rPr>
          <w:b/>
        </w:rPr>
        <w:t xml:space="preserve">Tulos</w:t>
      </w:r>
    </w:p>
    <w:p>
      <w:r>
        <w:t xml:space="preserve">giardia lamblia , joka tunnetaan myös nimillä lamblia intestinalis ja giardia duodenalis , on lippulainen alkueläinloinen, joka kolonisoituu ja lisääntyy ohutsuolessa aiheuttaen giardiaisin.</w:t>
      </w:r>
    </w:p>
    <w:p>
      <w:r>
        <w:rPr>
          <w:b/>
        </w:rPr>
        <w:t xml:space="preserve">Tulos</w:t>
      </w:r>
    </w:p>
    <w:p>
      <w:r>
        <w:t xml:space="preserve">giardia lamblia -lrb- sama merkitys kuin lamblia intestinalis ja giardia duodenalis -rrb- on lippulainen alkueläinloinen, joka kolonisoituu ja synnyttää ohutsuolessa aiheuttaen giardiaasia.</w:t>
      </w:r>
    </w:p>
    <w:p>
      <w:r>
        <w:rPr>
          <w:b/>
        </w:rPr>
        <w:t xml:space="preserve">Tulos</w:t>
      </w:r>
    </w:p>
    <w:p>
      <w:r>
        <w:t xml:space="preserve">giardia lamblia on lippulainen alkueläinloinen, joka kolonisoituu ja lisääntyy ohutsuolessa aiheuttaen giardiaasia.</w:t>
      </w:r>
    </w:p>
    <w:p>
      <w:r>
        <w:rPr>
          <w:b/>
        </w:rPr>
        <w:t xml:space="preserve">Tulos</w:t>
      </w:r>
    </w:p>
    <w:p>
      <w:r>
        <w:t xml:space="preserve">giardia lamblia on lippulainen alkueläinloinen, joka kolonisoituu ja lisääntyy ohutsuolessa aiheuttaen giardiaasia.</w:t>
      </w:r>
    </w:p>
    <w:p>
      <w:r>
        <w:rPr>
          <w:b/>
        </w:rPr>
        <w:t xml:space="preserve">Tulos</w:t>
      </w:r>
    </w:p>
    <w:p>
      <w:r>
        <w:t xml:space="preserve">giardia lamblia on lippulainen alkueläinloinen, joka kolonisoituu ja lisääntyy ohutsuolessa aiheuttaen giardiaasia.</w:t>
      </w:r>
    </w:p>
    <w:p>
      <w:r>
        <w:rPr>
          <w:b/>
        </w:rPr>
        <w:t xml:space="preserve">Tulos</w:t>
      </w:r>
    </w:p>
    <w:p>
      <w:r>
        <w:t xml:space="preserve">giardia lamblia on lippulainen alkueläinloinen, joka asettuu ja lisääntyy ohutsuolessa.</w:t>
      </w:r>
    </w:p>
    <w:p>
      <w:r>
        <w:rPr>
          <w:b/>
        </w:rPr>
        <w:t xml:space="preserve">Tulos</w:t>
      </w:r>
    </w:p>
    <w:p>
      <w:r>
        <w:t xml:space="preserve">giardia lamblia -lrb- vastaa lamblia intestinalis ja giardia duodenalis -rrb- on eukryoottien isäntäkasvustoon kuuluva moninainen vitsausryhmä, joka asettuu ja monistuu ohutsuoleen , aiheuttaen suoliston häiriön.</w:t>
      </w:r>
    </w:p>
    <w:p>
      <w:r>
        <w:rPr>
          <w:b/>
        </w:rPr>
        <w:t xml:space="preserve">Tulos</w:t>
      </w:r>
    </w:p>
    <w:p>
      <w:r>
        <w:t xml:space="preserve">giardia lamblia -lrb- synonyymi lamblia intestinalis ja giardia duodenalis -rrb- on outo muotoinen loinen, joka elää ja lisääntyy ohutsuolessa , aiheuttaen tilan nimeltä giardia.</w:t>
      </w:r>
    </w:p>
    <w:p>
      <w:r>
        <w:rPr>
          <w:b/>
        </w:rPr>
        <w:t xml:space="preserve">Esimerkki 9.2052</w:t>
      </w:r>
    </w:p>
    <w:p>
      <w:r>
        <w:t xml:space="preserve">Tämän lisäksi Cameron on työskennellyt usein kristillisaiheisissa tuotannoissa, muun muassa tempauksen jälkeisissä elokuvissa Left Behard : The Movie , Left Behard II : Tribulation Force ja Left Behard : World at War , joissa hän näyttelee Cameron " Buck " Williamsia.</w:t>
      </w:r>
    </w:p>
    <w:p>
      <w:r>
        <w:rPr>
          <w:b/>
        </w:rPr>
        <w:t xml:space="preserve">Tulos</w:t>
      </w:r>
    </w:p>
    <w:p>
      <w:r>
        <w:t xml:space="preserve">cameron on näytellyt myös kristillisiä teemoja käsittelevissä elokuvissa , mukaan lukien tempauksen jälkeiset elokuvat : left behind - the movie , left behind ii - tribulation force ja left behind - world at war , joissa hän näyttelee cameron " buck " williamsia.</w:t>
      </w:r>
    </w:p>
    <w:p>
      <w:r>
        <w:rPr>
          <w:b/>
        </w:rPr>
        <w:t xml:space="preserve">Tulos</w:t>
      </w:r>
    </w:p>
    <w:p>
      <w:r>
        <w:t xml:space="preserve">tämän lisäksi Cameron on usein työskennellyt kristillisaiheisissa tuotannoissa, muun muassa tempauksen jälkeisissä elokuvissa left behind : the movie , left behind ii ; tribulation force ja left behind ; world at war , joissa hän näyttelee Cameron " Buck " Williamsia.</w:t>
      </w:r>
    </w:p>
    <w:p>
      <w:r>
        <w:rPr>
          <w:b/>
        </w:rPr>
        <w:t xml:space="preserve">Tulos</w:t>
      </w:r>
    </w:p>
    <w:p>
      <w:r>
        <w:t xml:space="preserve">Tämän lisäksi Cameron on työskennellyt monissa kristillisiä teemoja käsittelevissä elokuvissa , kuten , The post-rapture -elokuvissa , Left behind : the movie , Left behind ii : tribulation force ja Left behind : world at war , jossa Cameron näyttelee "Buck" Williamsia.</w:t>
      </w:r>
    </w:p>
    <w:p>
      <w:r>
        <w:rPr>
          <w:b/>
        </w:rPr>
        <w:t xml:space="preserve">Tulos</w:t>
      </w:r>
    </w:p>
    <w:p>
      <w:r>
        <w:t xml:space="preserve">Tämän lisäksi Cameron on työskennellyt kristillisiä teemoja käsittelevissä tuotannoissa, muun muassa repeytymisen jälkeisissä elokuvissa Left Behard : The Movie , Left Behard II : Tribulation Force ja Left Behard : World at War , joissa hän näyttelee Cameron " Buck " Williamsia.</w:t>
      </w:r>
    </w:p>
    <w:p>
      <w:r>
        <w:rPr>
          <w:b/>
        </w:rPr>
        <w:t xml:space="preserve">Tulos</w:t>
      </w:r>
    </w:p>
    <w:p>
      <w:r>
        <w:t xml:space="preserve">Tämän lisäksi Cameron työskenteli yleensä kristillisaiheisissa tuotannoissa, muun muassa tempauksen jälkeisissä elokuvissa Left Behard : The Movie , Left Behard II : Tribulation Force ja Left Behard : World at War , joissa hän näyttelee Cameron " Buck " Williamsia.</w:t>
      </w:r>
    </w:p>
    <w:p>
      <w:r>
        <w:rPr>
          <w:b/>
        </w:rPr>
        <w:t xml:space="preserve">Tulos</w:t>
      </w:r>
    </w:p>
    <w:p>
      <w:r>
        <w:t xml:space="preserve">cameron on usein työskennellyt kristillisaiheisissa tuotannoissa , siinä että osa elokuvasta jäi taakse : tribulation force , world at w.</w:t>
      </w:r>
    </w:p>
    <w:p>
      <w:r>
        <w:rPr>
          <w:b/>
        </w:rPr>
        <w:t xml:space="preserve">Tulos</w:t>
      </w:r>
    </w:p>
    <w:p>
      <w:r>
        <w:t xml:space="preserve">Tämän lisäksi Cameron on yleensä työskennellyt kristillisaiheisissa tuotannoissa, kuten tempauksen jälkeisissä elokuvissa Left Behard : The Movie , Left Behard II : Tribulation Force ja Left Behard : World at War , joissa hän näyttelee Cameron " Buck " Williamsia.</w:t>
      </w:r>
    </w:p>
    <w:p>
      <w:r>
        <w:rPr>
          <w:b/>
        </w:rPr>
        <w:t xml:space="preserve">Esimerkki 9.2053</w:t>
      </w:r>
    </w:p>
    <w:p>
      <w:r>
        <w:t xml:space="preserve">tämä oli Veikseljoen suun itäpuolinen alue, jota myöhemmin joskus kutsuttiin "varsinaiseksi Preussiksi".</w:t>
      </w:r>
    </w:p>
    <w:p>
      <w:r>
        <w:rPr>
          <w:b/>
        </w:rPr>
        <w:t xml:space="preserve">Tulos</w:t>
      </w:r>
    </w:p>
    <w:p>
      <w:r>
        <w:t xml:space="preserve">tämä oli Veiksel-joen itäpuolinen alue, jota myöhemmin kutsuttiin "varsinaiseksi Preussiksi".</w:t>
      </w:r>
    </w:p>
    <w:p>
      <w:r>
        <w:rPr>
          <w:b/>
        </w:rPr>
        <w:t xml:space="preserve">Tulos</w:t>
      </w:r>
    </w:p>
    <w:p>
      <w:r>
        <w:t xml:space="preserve">tämä oli alue Veikseljoen suun itäpuolella, jota myöhemmin joskus kutsuttiin "varsinaiseksi Preussiksi".</w:t>
      </w:r>
    </w:p>
    <w:p>
      <w:r>
        <w:rPr>
          <w:b/>
        </w:rPr>
        <w:t xml:space="preserve">Tulos</w:t>
      </w:r>
    </w:p>
    <w:p>
      <w:r>
        <w:t xml:space="preserve">tämä oli alue Veiksel-joen suun itäpuolella, jota joskus kutsutaan "varsinaiseksi Preussiksi".</w:t>
      </w:r>
    </w:p>
    <w:p>
      <w:r>
        <w:rPr>
          <w:b/>
        </w:rPr>
        <w:t xml:space="preserve">Tulos</w:t>
      </w:r>
    </w:p>
    <w:p>
      <w:r>
        <w:t xml:space="preserve">tämä oli alue Veiksel-joen suun itäpuolella, jota myöhemmin joskus kutsuttiin nimellä "varsinainen Pussia".</w:t>
      </w:r>
    </w:p>
    <w:p>
      <w:r>
        <w:rPr>
          <w:b/>
        </w:rPr>
        <w:t xml:space="preserve">Tulos</w:t>
      </w:r>
    </w:p>
    <w:p>
      <w:r>
        <w:t xml:space="preserve">tämä on alue Veikseljoen suun itäpuolella, jota myöhemmin joskus kutsuttiin "varsinaiseksi Preussiksi".</w:t>
      </w:r>
    </w:p>
    <w:p>
      <w:r>
        <w:rPr>
          <w:b/>
        </w:rPr>
        <w:t xml:space="preserve">Tulos</w:t>
      </w:r>
    </w:p>
    <w:p>
      <w:r>
        <w:t xml:space="preserve">Veiksel-joen itäistä suuta kutsutaan "varsinaiseksi Preussiksi".</w:t>
      </w:r>
    </w:p>
    <w:p>
      <w:r>
        <w:rPr>
          <w:b/>
        </w:rPr>
        <w:t xml:space="preserve">Tulos</w:t>
      </w:r>
    </w:p>
    <w:p>
      <w:r>
        <w:t xml:space="preserve">tämä alue , jota myöhemmin joskus kutsuttiin "varsinaiseksi Preussiksi" , sijaitsi itään siitä paikasta, josta Veiksel-joki alkaa.</w:t>
      </w:r>
    </w:p>
    <w:p>
      <w:r>
        <w:rPr>
          <w:b/>
        </w:rPr>
        <w:t xml:space="preserve">Esimerkki 9.2054</w:t>
      </w:r>
    </w:p>
    <w:p>
      <w:r>
        <w:t xml:space="preserve">valmistumisensa jälkeen hän palasi Jerevaniin opettamaan paikalliseen konservatorioon, ja myöhemmin hänet nimitettiin Armenian filharmonisen orkesterin taiteelliseksi johtajaksi.</w:t>
      </w:r>
    </w:p>
    <w:p>
      <w:r>
        <w:rPr>
          <w:b/>
        </w:rPr>
        <w:t xml:space="preserve">Tulos</w:t>
      </w:r>
    </w:p>
    <w:p>
      <w:r>
        <w:t xml:space="preserve">valmistuttuaan hän palasi Jerevaniin opettamaan paikalliseen konservatorioon ja nimitettiin myöhemmin Armenian filharmonisen orkesterin taiteelliseksi johtajaksi.</w:t>
      </w:r>
    </w:p>
    <w:p>
      <w:r>
        <w:rPr>
          <w:b/>
        </w:rPr>
        <w:t xml:space="preserve">Tulos</w:t>
      </w:r>
    </w:p>
    <w:p>
      <w:r>
        <w:t xml:space="preserve">valmistuttuaan hän palasi Jerevaniin opettamaan paikallisessa konservatoriossa. myöhemmin hänet valittiin Armenian filharmonisen orkesterin taiteelliseksi johtajaksi.</w:t>
      </w:r>
    </w:p>
    <w:p>
      <w:r>
        <w:rPr>
          <w:b/>
        </w:rPr>
        <w:t xml:space="preserve">Tulos</w:t>
      </w:r>
    </w:p>
    <w:p>
      <w:r>
        <w:t xml:space="preserve">Valmistuttuaan hän opetti Jerevanin paikallisessa konservatoriossa, ja myöhemmin hänestä tuli Armenian filamoniorkesterin taiteellinen johtaja.</w:t>
      </w:r>
    </w:p>
    <w:p>
      <w:r>
        <w:rPr>
          <w:b/>
        </w:rPr>
        <w:t xml:space="preserve">Tulos</w:t>
      </w:r>
    </w:p>
    <w:p>
      <w:r>
        <w:t xml:space="preserve">saatuaan korkeakoulututkinnon hän palasi Jerevaniin kouluttamaan opiskelijoita paikallisessa konservatoriossa, ja sen jälkeen hänelle annettiin tehtäväksi Armenian filharmonisen orkesterin taiteellinen johtaja.</w:t>
      </w:r>
    </w:p>
    <w:p>
      <w:r>
        <w:rPr>
          <w:b/>
        </w:rPr>
        <w:t xml:space="preserve">Tulos</w:t>
      </w:r>
    </w:p>
    <w:p>
      <w:r>
        <w:t xml:space="preserve">valmistuttuaan hän palasi Jerevaniin opettamaan paikalliseen lasitaloon, ja myöhemmin hänet nimitettiin amerikkalaisen filharmonisen orkesterin taiteelliseksi johtajaksi.</w:t>
      </w:r>
    </w:p>
    <w:p>
      <w:r>
        <w:rPr>
          <w:b/>
        </w:rPr>
        <w:t xml:space="preserve">Tulos</w:t>
      </w:r>
    </w:p>
    <w:p>
      <w:r>
        <w:t xml:space="preserve">tultuaan tutkinnon suorittaneeksi hän palasi Jerevaniin opettamaan läheiseen lasitaloon, ja myöhemmin hänellä oli kaikki tarvittavat asiat taitava henkilö armenialaisen filharmonisen orkesterin johdossa.</w:t>
      </w:r>
    </w:p>
    <w:p>
      <w:r>
        <w:rPr>
          <w:b/>
        </w:rPr>
        <w:t xml:space="preserve">Tulos</w:t>
      </w:r>
    </w:p>
    <w:p>
      <w:r>
        <w:t xml:space="preserve">järjestelyjen jälkeen hän palasi Jerevaniin opettamaan konservatoriossa, ja hänet nimitettiin Armenian filharmonisen orkesterin taiteelliseksi johtajaksi.</w:t>
      </w:r>
    </w:p>
    <w:p>
      <w:r>
        <w:rPr>
          <w:b/>
        </w:rPr>
        <w:t xml:space="preserve">Tulos</w:t>
      </w:r>
    </w:p>
    <w:p>
      <w:r>
        <w:t xml:space="preserve">Valmistuttuaan hän palasi Jerevaniin opettamaan paikalliseen konservatorioon, ja sitten hänet nimitettiin Armenian filharmonisen orkesterin taiteelliseksi johtajaksi.</w:t>
      </w:r>
    </w:p>
    <w:p>
      <w:r>
        <w:rPr>
          <w:b/>
        </w:rPr>
        <w:t xml:space="preserve">Esimerkki 9.2055</w:t>
      </w:r>
    </w:p>
    <w:p>
      <w:r>
        <w:t xml:space="preserve">joulutarina perustuu Raamatun kertomuksiin, jotka on esitetty Matteuksen evankeliumissa , nimittäin - ja erityisesti Luukkaan evankeliumissa , nimittäin -.</w:t>
      </w:r>
    </w:p>
    <w:p>
      <w:r>
        <w:rPr>
          <w:b/>
        </w:rPr>
        <w:t xml:space="preserve">Tulos</w:t>
      </w:r>
    </w:p>
    <w:p>
      <w:r>
        <w:t xml:space="preserve">joulutarina perustuu Matteuksen evankeliumiin ja erityisesti Luukkaan evankeliumiin.</w:t>
      </w:r>
    </w:p>
    <w:p>
      <w:r>
        <w:rPr>
          <w:b/>
        </w:rPr>
        <w:t xml:space="preserve">Tulos</w:t>
      </w:r>
    </w:p>
    <w:p>
      <w:r>
        <w:t xml:space="preserve">jouluun liittyy Raamatusta otettu tarina . se mainitaan Matteuksen evankeliumissa . tarina on peräisin erityisesti Luukkaan evankeliumista.</w:t>
      </w:r>
    </w:p>
    <w:p>
      <w:r>
        <w:rPr>
          <w:b/>
        </w:rPr>
        <w:t xml:space="preserve">Tulos</w:t>
      </w:r>
    </w:p>
    <w:p>
      <w:r>
        <w:t xml:space="preserve">joulutarina perustuu Matteuksen ja Luukkaan evankeliumissa esitettyihin raamatullisiin kertomuksiin.</w:t>
      </w:r>
    </w:p>
    <w:p>
      <w:r>
        <w:rPr>
          <w:b/>
        </w:rPr>
        <w:t xml:space="preserve">Tulos</w:t>
      </w:r>
    </w:p>
    <w:p>
      <w:r>
        <w:t xml:space="preserve">joulutarina perustuu Matteuksen ja Luukkaan evankeliumeissa esitettyihin raamatullisiin kertomuksiin.</w:t>
      </w:r>
    </w:p>
    <w:p>
      <w:r>
        <w:rPr>
          <w:b/>
        </w:rPr>
        <w:t xml:space="preserve">Tulos</w:t>
      </w:r>
    </w:p>
    <w:p>
      <w:r>
        <w:t xml:space="preserve">joulutarina perustuu Raamatun kertomuksiin Matteuksen evankeliumissa ja Luukkaan evankeliumissa.</w:t>
      </w:r>
    </w:p>
    <w:p>
      <w:r>
        <w:rPr>
          <w:b/>
        </w:rPr>
        <w:t xml:space="preserve">Tulos</w:t>
      </w:r>
    </w:p>
    <w:p>
      <w:r>
        <w:t xml:space="preserve">joulutarina perustuu Raamatun kertomuksiin, jotka on kerrottu Matteuksen ja Lu:n evankeliumissa.</w:t>
      </w:r>
    </w:p>
    <w:p>
      <w:r>
        <w:rPr>
          <w:b/>
        </w:rPr>
        <w:t xml:space="preserve">Tulos</w:t>
      </w:r>
    </w:p>
    <w:p>
      <w:r>
        <w:t xml:space="preserve">joulutarina on peräisin Matteuksen kirjoittamasta Raamatun kertomuksesta, joka on pääasiassa Luukkaan evankeliumista.</w:t>
      </w:r>
    </w:p>
    <w:p>
      <w:r>
        <w:rPr>
          <w:b/>
        </w:rPr>
        <w:t xml:space="preserve">Esimerkki 9.2056</w:t>
      </w:r>
    </w:p>
    <w:p>
      <w:r>
        <w:t xml:space="preserve">weelkes joutui myöhemmin vaikeuksiin chichesterin katedraalin viranomaisten kanssa runsaan juomisensa ja kohtuuttoman käytöksensä vuoksi.</w:t>
      </w:r>
    </w:p>
    <w:p>
      <w:r>
        <w:rPr>
          <w:b/>
        </w:rPr>
        <w:t xml:space="preserve">Tulos</w:t>
      </w:r>
    </w:p>
    <w:p>
      <w:r>
        <w:t xml:space="preserve">weelkesin runsas alkoholinkäyttö ja sopimaton käytös aiheuttivat hänelle myöhemmin vaikeuksia chichesterin katedraalin viranomaisten kanssa.</w:t>
      </w:r>
    </w:p>
    <w:p>
      <w:r>
        <w:rPr>
          <w:b/>
        </w:rPr>
        <w:t xml:space="preserve">Tulos</w:t>
      </w:r>
    </w:p>
    <w:p>
      <w:r>
        <w:t xml:space="preserve">weelkes joutui myöhemmin vaikeuksiin chichesterin katedraalin viranomaisten kanssa runsaan juomisensa ja liiallisen käytöksensä vuoksi.</w:t>
      </w:r>
    </w:p>
    <w:p>
      <w:r>
        <w:rPr>
          <w:b/>
        </w:rPr>
        <w:t xml:space="preserve">Tulos</w:t>
      </w:r>
    </w:p>
    <w:p>
      <w:r>
        <w:t xml:space="preserve">weelkes joutui myöhemmin vaikeuksiin chichesterin katedraalin viranomaisten kanssa runsaan juomisensa ja kohtuuttoman käytöksensä vuoksi.</w:t>
      </w:r>
    </w:p>
    <w:p>
      <w:r>
        <w:rPr>
          <w:b/>
        </w:rPr>
        <w:t xml:space="preserve">Tulos</w:t>
      </w:r>
    </w:p>
    <w:p>
      <w:r>
        <w:t xml:space="preserve">weelkes joutui myöhemmin ongelmiin chichesterin katedraalin viranomaisten kanssa liiallisen juomisensa ja huonon käytöksensä vuoksi.</w:t>
      </w:r>
    </w:p>
    <w:p>
      <w:r>
        <w:rPr>
          <w:b/>
        </w:rPr>
        <w:t xml:space="preserve">Tulos</w:t>
      </w:r>
    </w:p>
    <w:p>
      <w:r>
        <w:t xml:space="preserve">Weelkesin alkoholismi ja huono käytös saivat hänet vaikeuksiin.</w:t>
      </w:r>
    </w:p>
    <w:p>
      <w:r>
        <w:rPr>
          <w:b/>
        </w:rPr>
        <w:t xml:space="preserve">Tulos</w:t>
      </w:r>
    </w:p>
    <w:p>
      <w:r>
        <w:t xml:space="preserve">weelkes joutui vaikeuksiin chichesterin katedraalin viranomaisten kanssa juopottelunsa ja kohtuuttoman käytöksensä vuoksi.</w:t>
      </w:r>
    </w:p>
    <w:p>
      <w:r>
        <w:rPr>
          <w:b/>
        </w:rPr>
        <w:t xml:space="preserve">Tulos</w:t>
      </w:r>
    </w:p>
    <w:p>
      <w:r>
        <w:t xml:space="preserve">Weelkesillä oli tapana juoda paljon ja käyttäytyä kohtuuttomasti. hän joutui myöhemmin vaikeuksiin Chichesterin katedraalin viranomaisten kanssa näiden hahmojen vuoksi.</w:t>
      </w:r>
    </w:p>
    <w:p>
      <w:r>
        <w:rPr>
          <w:b/>
        </w:rPr>
        <w:t xml:space="preserve">Esimerkki 9.2057</w:t>
      </w:r>
    </w:p>
    <w:p>
      <w:r>
        <w:t xml:space="preserve">Tähän mennessä julkkisjaksoissa ovat olleet mukana Vic Reeves , Nancy Sorrell , Gaby Roslin , Scott Mills , Mark Chapman , Simon Gregson , Sue Cleaver , Carol Thatcher , Paul O'Grady ja Lee Ryan .</w:t>
      </w:r>
    </w:p>
    <w:p>
      <w:r>
        <w:rPr>
          <w:b/>
        </w:rPr>
        <w:t xml:space="preserve">Tulos</w:t>
      </w:r>
    </w:p>
    <w:p>
      <w:r>
        <w:t xml:space="preserve">Julkkisjaksoissa ovat olleet mukana Vic Reeves , Nancy Sorrell , Gaby Roslin , Scott Mills , Mark Chapman , Simon Gregson , Sue Cleaver , Carol Thatcher , Paul O'Grady ja Lee Ryan .</w:t>
      </w:r>
    </w:p>
    <w:p>
      <w:r>
        <w:rPr>
          <w:b/>
        </w:rPr>
        <w:t xml:space="preserve">Tulos</w:t>
      </w:r>
    </w:p>
    <w:p>
      <w:r>
        <w:t xml:space="preserve">Tähän mennessä "kuuluisien henkilöiden" jaksoissa ovat olleet mukana Vic Reeves , Nancy Sorrell , Gaby Roslin , Scott Mills , Mark Chapman , Simon Gregson , Sue Cleaver , Carol Thatcher , Paul O'Grady ja Lee Ryan .</w:t>
      </w:r>
    </w:p>
    <w:p>
      <w:r>
        <w:rPr>
          <w:b/>
        </w:rPr>
        <w:t xml:space="preserve">Tulos</w:t>
      </w:r>
    </w:p>
    <w:p>
      <w:r>
        <w:t xml:space="preserve">Tähän mennessä julkkisjaksoissa ovat olleet mukana Vic Reeves , Nancy Sorrell , Gaby Roslin , Scott Mills , Mark Chapman , Simon Gregson , Sue Cleaver , Carol Thatcher , Paul O'Grady ja Lee Ryan .</w:t>
      </w:r>
    </w:p>
    <w:p>
      <w:r>
        <w:rPr>
          <w:b/>
        </w:rPr>
        <w:t xml:space="preserve">Tulos</w:t>
      </w:r>
    </w:p>
    <w:p>
      <w:r>
        <w:t xml:space="preserve">Tähän mennessä julkkisjaksoissa ovat olleet mukana Vic Reeves , Nancy Sorrell , Gaby Roslin , Scott Mills , Mark Chapman , Simon Gregson , Sue Cleaver , Carol Thatcher , Paul O'Grady ja Lee Ryan .</w:t>
      </w:r>
    </w:p>
    <w:p>
      <w:r>
        <w:rPr>
          <w:b/>
        </w:rPr>
        <w:t xml:space="preserve">Tulos</w:t>
      </w:r>
    </w:p>
    <w:p>
      <w:r>
        <w:t xml:space="preserve">Tähän mennessä julkkisjaksoissa ovat olleet Vic Reeves , Nancy Sorrell , Gaby Roslin , Scott Mills , Mark Chapman , Simon Gregson , Sue Cleaver , Carol Thatcher , Paul O'Grady ja Lee Ry.</w:t>
      </w:r>
    </w:p>
    <w:p>
      <w:r>
        <w:rPr>
          <w:b/>
        </w:rPr>
        <w:t xml:space="preserve">Tulos</w:t>
      </w:r>
    </w:p>
    <w:p>
      <w:r>
        <w:t xml:space="preserve">Tähän mennessä "julkkisten" jaksoissa ovat esiintyneet Vic Reeves , Nancy Sorrell , Gaby Roslin , Scott Mills , Mark Chapman , Simon Gregson , Sue Cleaver , Carol Thatcher , Paul O'Grady ja Lee Ryan .</w:t>
      </w:r>
    </w:p>
    <w:p>
      <w:r>
        <w:rPr>
          <w:b/>
        </w:rPr>
        <w:t xml:space="preserve">Tulos</w:t>
      </w:r>
    </w:p>
    <w:p>
      <w:r>
        <w:t xml:space="preserve">Tähän asti "julkkisten" luvuissa ovat olleet Vic Reeves , Nancy Sorrell , Gaby Roslin , Scott Mills , Mark Chapman , Simon Gregson , Sue Cleaver , Carol Thatcher , Paul O'Grady ja Lee Ryan .</w:t>
      </w:r>
    </w:p>
    <w:p>
      <w:r>
        <w:rPr>
          <w:b/>
        </w:rPr>
        <w:t xml:space="preserve">Esimerkki 9.2058</w:t>
      </w:r>
    </w:p>
    <w:p>
      <w:r>
        <w:t xml:space="preserve">stephen p. synnott löysi sen voyager 1 -avaruusluotaimen kuvista, jotka otettiin 5. maaliskuuta 1979 sen kiertäessä jupiteria.</w:t>
      </w:r>
    </w:p>
    <w:p>
      <w:r>
        <w:rPr>
          <w:b/>
        </w:rPr>
        <w:t xml:space="preserve">Tulos</w:t>
      </w:r>
    </w:p>
    <w:p>
      <w:r>
        <w:t xml:space="preserve">stephen p. synnot löysi sen kuvista, jotka voyager 1 -avaruusluotain otti 5. maaliskuuta 1979 , kun se kiersi jupiteria.</w:t>
      </w:r>
    </w:p>
    <w:p>
      <w:r>
        <w:rPr>
          <w:b/>
        </w:rPr>
        <w:t xml:space="preserve">Tulos</w:t>
      </w:r>
    </w:p>
    <w:p>
      <w:r>
        <w:t xml:space="preserve">kuvat, jotka otettiin Jupiterin kiertoradalla 5. maaliskuuta 1979, johtivat Stephen P. Synnottin löytöön.</w:t>
      </w:r>
    </w:p>
    <w:p>
      <w:r>
        <w:rPr>
          <w:b/>
        </w:rPr>
        <w:t xml:space="preserve">Tulos</w:t>
      </w:r>
    </w:p>
    <w:p>
      <w:r>
        <w:t xml:space="preserve">stephen p. synnott löysi sen voyager 1 -avaruusluotaimen kuvista, jotka otettiin 5. maaliskuuta 1979 sen kiertäessä jupiteria.</w:t>
      </w:r>
    </w:p>
    <w:p>
      <w:r>
        <w:rPr>
          <w:b/>
        </w:rPr>
        <w:t xml:space="preserve">Tulos</w:t>
      </w:r>
    </w:p>
    <w:p>
      <w:r>
        <w:t xml:space="preserve">stephen p. synnott löysi sen voyager 1 -avaruusluotaimen kuvista, kun se kiersi jupiteria 5. maaliskuuta 1979.</w:t>
      </w:r>
    </w:p>
    <w:p>
      <w:r>
        <w:rPr>
          <w:b/>
        </w:rPr>
        <w:t xml:space="preserve">Tulos</w:t>
      </w:r>
    </w:p>
    <w:p>
      <w:r>
        <w:t xml:space="preserve">sen löysi Stephen P. Synnott Voyater 1 -avaruusluotaimen kuvista . kuvat otettiin 5. maaliskuuta 1975, kun se oli kiertämässä Jupiteria.</w:t>
      </w:r>
    </w:p>
    <w:p>
      <w:r>
        <w:rPr>
          <w:b/>
        </w:rPr>
        <w:t xml:space="preserve">Tulos</w:t>
      </w:r>
    </w:p>
    <w:p>
      <w:r>
        <w:t xml:space="preserve">stephen p. synnott löysi sen voyager 1 -avaruusluotaimen kuvista, jotka otettiin 5. maaliskuuta 1979 sen kiertäessä jupiteria.</w:t>
      </w:r>
    </w:p>
    <w:p>
      <w:r>
        <w:rPr>
          <w:b/>
        </w:rPr>
        <w:t xml:space="preserve">Tulos</w:t>
      </w:r>
    </w:p>
    <w:p>
      <w:r>
        <w:t xml:space="preserve">sen löysi stephen p. synnott voyager 1 -avaruusluotaimen kuvista, jotka otettiin 5. maaliskuuta 1979 sen kiertäessä jupiteria.</w:t>
      </w:r>
    </w:p>
    <w:p>
      <w:r>
        <w:rPr>
          <w:b/>
        </w:rPr>
        <w:t xml:space="preserve">Tulos</w:t>
      </w:r>
    </w:p>
    <w:p>
      <w:r>
        <w:t xml:space="preserve">sen löysi Stephen P. Synnott kuvista, jotka Voyager 1 -avaruusluotain otti 5. maaliskuuta 1979 kiertäessään Jupiteria.</w:t>
      </w:r>
    </w:p>
    <w:p>
      <w:r>
        <w:rPr>
          <w:b/>
        </w:rPr>
        <w:t xml:space="preserve">Esimerkki 9.2059</w:t>
      </w:r>
    </w:p>
    <w:p>
      <w:r>
        <w:t xml:space="preserve">gomaespuma oli espanjalainen radio-ohjelma, jonka juontajina olivat juan luis cano ja guillermo fesser.</w:t>
      </w:r>
    </w:p>
    <w:p>
      <w:r>
        <w:rPr>
          <w:b/>
        </w:rPr>
        <w:t xml:space="preserve">Tulos</w:t>
      </w:r>
    </w:p>
    <w:p>
      <w:r>
        <w:t xml:space="preserve">juan luis cano ja guillermo fesser isännöivät espanjalaista radio-ohjelmaa gomaespuma.</w:t>
      </w:r>
    </w:p>
    <w:p>
      <w:r>
        <w:rPr>
          <w:b/>
        </w:rPr>
        <w:t xml:space="preserve">Tulos</w:t>
      </w:r>
    </w:p>
    <w:p>
      <w:r>
        <w:t xml:space="preserve">gomaespuma oli espanjalainen radio-ohjelma, jonka juontajina olivat juan luis cano ja guillermo fesser.</w:t>
      </w:r>
    </w:p>
    <w:p>
      <w:r>
        <w:rPr>
          <w:b/>
        </w:rPr>
        <w:t xml:space="preserve">Tulos</w:t>
      </w:r>
    </w:p>
    <w:p>
      <w:r>
        <w:t xml:space="preserve">gomaespuma oli espanjalainen radio-ohjelma, jonka juontajina olivat juan luis cano ja guillermo fesser.</w:t>
      </w:r>
    </w:p>
    <w:p>
      <w:r>
        <w:rPr>
          <w:b/>
        </w:rPr>
        <w:t xml:space="preserve">Tulos</w:t>
      </w:r>
    </w:p>
    <w:p>
      <w:r>
        <w:t xml:space="preserve">gomaespuma oli espanjalainen radio-ohjelma, jonka juontajina olivat juan luis cano ja guillermo fesser.</w:t>
      </w:r>
    </w:p>
    <w:p>
      <w:r>
        <w:rPr>
          <w:b/>
        </w:rPr>
        <w:t xml:space="preserve">Tulos</w:t>
      </w:r>
    </w:p>
    <w:p>
      <w:r>
        <w:t xml:space="preserve">1 . gomaespuma oli espanjalainen radio-ohjelma, jonka juontajina olivat juan luis cano ja guillermo fesser.</w:t>
      </w:r>
    </w:p>
    <w:p>
      <w:r>
        <w:rPr>
          <w:b/>
        </w:rPr>
        <w:t xml:space="preserve">Tulos</w:t>
      </w:r>
    </w:p>
    <w:p>
      <w:r>
        <w:t xml:space="preserve">gomaespuma oli espanjalainen radio-ohjelma, jota juonsivat juan luis cano ja guillermo fesser.</w:t>
      </w:r>
    </w:p>
    <w:p>
      <w:r>
        <w:rPr>
          <w:b/>
        </w:rPr>
        <w:t xml:space="preserve">Esimerkki 9.2060</w:t>
      </w:r>
    </w:p>
    <w:p>
      <w:r>
        <w:t xml:space="preserve">16. kesäkuuta 2009 bändin verkkosivuilla ilmoitettiin resistancein virallinen julkaisupäivä.</w:t>
      </w:r>
    </w:p>
    <w:p>
      <w:r>
        <w:rPr>
          <w:b/>
        </w:rPr>
        <w:t xml:space="preserve">Tulos</w:t>
      </w:r>
    </w:p>
    <w:p>
      <w:r>
        <w:t xml:space="preserve">16. kesäkuuta 2009 bändin verkkosivuilla ilmoitettiin resistancein virallinen julkaisupäivä.</w:t>
      </w:r>
    </w:p>
    <w:p>
      <w:r>
        <w:rPr>
          <w:b/>
        </w:rPr>
        <w:t xml:space="preserve">Tulos</w:t>
      </w:r>
    </w:p>
    <w:p>
      <w:r>
        <w:t xml:space="preserve">" the resistance " -levyn virallinen julkaisupäivä ilmoitettiin bändin verkkosivuilla 16. kesäkuuta 2009.</w:t>
      </w:r>
    </w:p>
    <w:p>
      <w:r>
        <w:rPr>
          <w:b/>
        </w:rPr>
        <w:t xml:space="preserve">Tulos</w:t>
      </w:r>
    </w:p>
    <w:p>
      <w:r>
        <w:t xml:space="preserve">16. kesäkuuta 2009 bändin verkkosivuilla ilmoitettiin resistancein virallinen julkaisupäivä.</w:t>
      </w:r>
    </w:p>
    <w:p>
      <w:r>
        <w:rPr>
          <w:b/>
        </w:rPr>
        <w:t xml:space="preserve">Tulos</w:t>
      </w:r>
    </w:p>
    <w:p>
      <w:r>
        <w:t xml:space="preserve">16. kesäkuuta 2009 bändin kotisivuilla mainostettiin resistanssin virallista julkaisupäivää.</w:t>
      </w:r>
    </w:p>
    <w:p>
      <w:r>
        <w:rPr>
          <w:b/>
        </w:rPr>
        <w:t xml:space="preserve">Tulos</w:t>
      </w:r>
    </w:p>
    <w:p>
      <w:r>
        <w:t xml:space="preserve">resistancein virallinen julkaisupäivä ilmoitettiin bändin verkkosivuilla 16. kesäkuuta 2009.</w:t>
      </w:r>
    </w:p>
    <w:p>
      <w:r>
        <w:rPr>
          <w:b/>
        </w:rPr>
        <w:t xml:space="preserve">Tulos</w:t>
      </w:r>
    </w:p>
    <w:p>
      <w:r>
        <w:t xml:space="preserve">resistancein virallinen julkaisupäivä oli 16. kesäkuuta 2009, mikä ilmoitettiin bändin verkkosivuilla.</w:t>
      </w:r>
    </w:p>
    <w:p>
      <w:r>
        <w:rPr>
          <w:b/>
        </w:rPr>
        <w:t xml:space="preserve">Tulos</w:t>
      </w:r>
    </w:p>
    <w:p>
      <w:r>
        <w:t xml:space="preserve">16. kesäkuuta 2009 bändin verkkosivuilla ilmoitettiin resistancein virallinen julkaisupäivä.</w:t>
      </w:r>
    </w:p>
    <w:p>
      <w:r>
        <w:rPr>
          <w:b/>
        </w:rPr>
        <w:t xml:space="preserve">Tulos</w:t>
      </w:r>
    </w:p>
    <w:p>
      <w:r>
        <w:t xml:space="preserve">16. kesäkuuta 2009 bändin verkkosivuilla ilmoitettiin resistancein virallinen julkaisupäivä.</w:t>
      </w:r>
    </w:p>
    <w:p>
      <w:r>
        <w:rPr>
          <w:b/>
        </w:rPr>
        <w:t xml:space="preserve">Esimerkki 9.2061</w:t>
      </w:r>
    </w:p>
    <w:p>
      <w:r>
        <w:t xml:space="preserve">hän on myös toisen viidakkopoikabändin 183 clubin jäsen.</w:t>
      </w:r>
    </w:p>
    <w:p>
      <w:r>
        <w:rPr>
          <w:b/>
        </w:rPr>
        <w:t xml:space="preserve">Tulos</w:t>
      </w:r>
    </w:p>
    <w:p>
      <w:r>
        <w:t xml:space="preserve">hän on myös 183 clubin jäsen, joka on toinen jungiery-poikabändi.</w:t>
      </w:r>
    </w:p>
    <w:p>
      <w:r>
        <w:rPr>
          <w:b/>
        </w:rPr>
        <w:t xml:space="preserve">Tulos</w:t>
      </w:r>
    </w:p>
    <w:p>
      <w:r>
        <w:t xml:space="preserve">hän osallistuu myös toiseen viidakkopoikabändi 183 -klubiin.</w:t>
      </w:r>
    </w:p>
    <w:p>
      <w:r>
        <w:rPr>
          <w:b/>
        </w:rPr>
        <w:t xml:space="preserve">Tulos</w:t>
      </w:r>
    </w:p>
    <w:p>
      <w:r>
        <w:t xml:space="preserve">hän on myös osa toista viidakkopoikabändiä 183 cl.</w:t>
      </w:r>
    </w:p>
    <w:p>
      <w:r>
        <w:rPr>
          <w:b/>
        </w:rPr>
        <w:t xml:space="preserve">Tulos</w:t>
      </w:r>
    </w:p>
    <w:p>
      <w:r>
        <w:t xml:space="preserve">hän on kerhon 183 jäsen.</w:t>
      </w:r>
    </w:p>
    <w:p>
      <w:r>
        <w:rPr>
          <w:b/>
        </w:rPr>
        <w:t xml:space="preserve">Tulos</w:t>
      </w:r>
    </w:p>
    <w:p>
      <w:r>
        <w:t xml:space="preserve">hän on jungiery-poikabändi 183 clubin jäsen.</w:t>
      </w:r>
    </w:p>
    <w:p>
      <w:r>
        <w:rPr>
          <w:b/>
        </w:rPr>
        <w:t xml:space="preserve">Tulos</w:t>
      </w:r>
    </w:p>
    <w:p>
      <w:r>
        <w:t xml:space="preserve">hän toimii myös toisen viidakkopoikabändin 183 clubin jäsenenä.</w:t>
      </w:r>
    </w:p>
    <w:p>
      <w:r>
        <w:rPr>
          <w:b/>
        </w:rPr>
        <w:t xml:space="preserve">Tulos</w:t>
      </w:r>
    </w:p>
    <w:p>
      <w:r>
        <w:t xml:space="preserve">sen lisäksi, että hän on 183-klubin jäsen, hän on myös toisen poikabändin jäsen, jota Jungiery Entertainment valvoo.</w:t>
      </w:r>
    </w:p>
    <w:p>
      <w:r>
        <w:rPr>
          <w:b/>
        </w:rPr>
        <w:t xml:space="preserve">Esimerkki 9.2062</w:t>
      </w:r>
    </w:p>
    <w:p>
      <w:r>
        <w:t xml:space="preserve">Apostolinen perinne , joka on liitetty teologi Hippolytokseen , todistaa, että varhaiskristillisissä agape-juhlissa laulettiin hallel-psalmeja, joiden kertosäe oli alleluja.</w:t>
      </w:r>
    </w:p>
    <w:p>
      <w:r>
        <w:rPr>
          <w:b/>
        </w:rPr>
        <w:t xml:space="preserve">Tulos</w:t>
      </w:r>
    </w:p>
    <w:p>
      <w:r>
        <w:t xml:space="preserve">Hippolytokselle liitetty apostolinen perinne todistaa, että varhaiskristillisissä juhlissa laulettiin hallel-psalmeja, joiden kertosäe oli alleluja.</w:t>
      </w:r>
    </w:p>
    <w:p>
      <w:r>
        <w:rPr>
          <w:b/>
        </w:rPr>
        <w:t xml:space="preserve">Tulos</w:t>
      </w:r>
    </w:p>
    <w:p>
      <w:r>
        <w:t xml:space="preserve">Apostolinen perinne , joka on uskottu teologi Hippolytukselle, mainitsee, että varhaiskristillisissä agape-juhlissa laulettiin hallel-psalmeja, joiden kertosäe oli alleluja.</w:t>
      </w:r>
    </w:p>
    <w:p>
      <w:r>
        <w:rPr>
          <w:b/>
        </w:rPr>
        <w:t xml:space="preserve">Tulos</w:t>
      </w:r>
    </w:p>
    <w:p>
      <w:r>
        <w:t xml:space="preserve">on vahvistettu, että apostolinen tradidion , joka on uskottu teologi Hippolytukselle, vahvisti, että uskonnollisten aterioiden aikana laulettiin hallel-psalmeja, joiden kertosäe oli alleluja.</w:t>
      </w:r>
    </w:p>
    <w:p>
      <w:r>
        <w:rPr>
          <w:b/>
        </w:rPr>
        <w:t xml:space="preserve">Tulos</w:t>
      </w:r>
    </w:p>
    <w:p>
      <w:r>
        <w:t xml:space="preserve">apostolinen perinne , joka liittyy teologi Hippolytokseen , hyväksyy hallelipsalmien laulamisen ja alleluja-äänten laulamisen teemana varhaiskristillisissä ateriajuhlissa.</w:t>
      </w:r>
    </w:p>
    <w:p>
      <w:r>
        <w:rPr>
          <w:b/>
        </w:rPr>
        <w:t xml:space="preserve">Tulos</w:t>
      </w:r>
    </w:p>
    <w:p>
      <w:r>
        <w:t xml:space="preserve">hallel-psalmien laulaminen alleluja-äänten kanssa on apostolisen perinteen mukaista. näin tehdään, jotta vältyttäisiin varhaiskristillisessä agape-juhlassa tai rakkauden juhlassa. tämä on liitetty teologi Hippolytokseen.</w:t>
      </w:r>
    </w:p>
    <w:p>
      <w:r>
        <w:rPr>
          <w:b/>
        </w:rPr>
        <w:t xml:space="preserve">Tulos</w:t>
      </w:r>
    </w:p>
    <w:p>
      <w:r>
        <w:t xml:space="preserve">apostolinen traditio , joka liittyy teologian asiantuntijana toimineeseen tiedemieheen Hippolytokseen , aloittaa hallel-psalmien laulamisen alleluja toistuvalla rivillä varhaiskristillisissä rakastettavissa ja ihmeellisissä juhlissa.</w:t>
      </w:r>
    </w:p>
    <w:p>
      <w:r>
        <w:rPr>
          <w:b/>
        </w:rPr>
        <w:t xml:space="preserve">Esimerkki 9.2063</w:t>
      </w:r>
    </w:p>
    <w:p>
      <w:r>
        <w:t xml:space="preserve">vastineeksi Rrollo vannoi uskollisuutta Kaarlelle, kääntyi kristinuskoon ja sitoutui puolustamaan Pohjois-Ranskan aluetta muiden viikinkiryhmien hyökkäyksiä vastaan.</w:t>
      </w:r>
    </w:p>
    <w:p>
      <w:r>
        <w:rPr>
          <w:b/>
        </w:rPr>
        <w:t xml:space="preserve">Tulos</w:t>
      </w:r>
    </w:p>
    <w:p>
      <w:r>
        <w:t xml:space="preserve">rollo kääntyi kristinuskoon ja puolusti Pohjois-Ranskan aluetta viikinkiryhmien hyökkäyksiltä, koska hän oli uskollinen Kaarlelle.</w:t>
      </w:r>
    </w:p>
    <w:p>
      <w:r>
        <w:rPr>
          <w:b/>
        </w:rPr>
        <w:t xml:space="preserve">Tulos</w:t>
      </w:r>
    </w:p>
    <w:p>
      <w:r>
        <w:t xml:space="preserve">Siksi Rrollo palveli Kaarlea, kääntyi kristinuskoon ja puolusti Pohjois-Ranskaa viikingeiltä.</w:t>
      </w:r>
    </w:p>
    <w:p>
      <w:r>
        <w:rPr>
          <w:b/>
        </w:rPr>
        <w:t xml:space="preserve">Tulos</w:t>
      </w:r>
    </w:p>
    <w:p>
      <w:r>
        <w:t xml:space="preserve">vastineeksi Rrollo lupasi uskollisuutta Kaarlelle, ryhtyi kristityksi ja ryhtyi toimiin puolustaakseen Pohjois-Ranskan aluetta muilta viikinkiryhmiltä.</w:t>
      </w:r>
    </w:p>
    <w:p>
      <w:r>
        <w:rPr>
          <w:b/>
        </w:rPr>
        <w:t xml:space="preserve">Tulos</w:t>
      </w:r>
    </w:p>
    <w:p>
      <w:r>
        <w:t xml:space="preserve">vastineeksi Rölö lupasi olla uskollinen Kaarlelle, hänestä tuli kristitty ja hän alkoi suojella Pohjois-Ranskan aluetta viikinkien hyökkäyksiltä.</w:t>
      </w:r>
    </w:p>
    <w:p>
      <w:r>
        <w:rPr>
          <w:b/>
        </w:rPr>
        <w:t xml:space="preserve">Tulos</w:t>
      </w:r>
    </w:p>
    <w:p>
      <w:r>
        <w:t xml:space="preserve">rollo vannoi uskollisuutta Kaarlelle ja kääntyi sitten kristinuskoon puolustaessaan Pohjois-Ranskan aluetta muita viikinkiryhmiä vastaan.</w:t>
      </w:r>
    </w:p>
    <w:p>
      <w:r>
        <w:rPr>
          <w:b/>
        </w:rPr>
        <w:t xml:space="preserve">Tulos</w:t>
      </w:r>
    </w:p>
    <w:p>
      <w:r>
        <w:t xml:space="preserve">rollo vannoi valan Kaarlelle ja sitoutui puolustamaan Pohjois-Ranskan aluetta muiden viikinkiryhmien hyökkäyksiä vastaan.</w:t>
      </w:r>
    </w:p>
    <w:p>
      <w:r>
        <w:rPr>
          <w:b/>
        </w:rPr>
        <w:t xml:space="preserve">Tulos</w:t>
      </w:r>
    </w:p>
    <w:p>
      <w:r>
        <w:t xml:space="preserve">rollo vannoi uskollisuutta Kaarlelle , siirtyi kristinuskoon ja sitoutui puolustamaan Pohjois-Ranskan aluetta muiden viikinkiryhmien hyökkäyksiä vastaan.</w:t>
      </w:r>
    </w:p>
    <w:p>
      <w:r>
        <w:rPr>
          <w:b/>
        </w:rPr>
        <w:t xml:space="preserve">Tulos</w:t>
      </w:r>
    </w:p>
    <w:p>
      <w:r>
        <w:t xml:space="preserve">rollo vannoi uskollisuutta Kaarlelle ja kääntyi kristinuskoon ja ryhtyi puolustamaan Pohjois-Ranskan aluetta muita viikinkiryhmiä vastaan.</w:t>
      </w:r>
    </w:p>
    <w:p>
      <w:r>
        <w:rPr>
          <w:b/>
        </w:rPr>
        <w:t xml:space="preserve">Esimerkki 9.2064</w:t>
      </w:r>
    </w:p>
    <w:p>
      <w:r>
        <w:t xml:space="preserve">se on johdettu ääni amerikan äänestä -lrb- voa -rrb- special english.</w:t>
      </w:r>
    </w:p>
    <w:p>
      <w:r>
        <w:rPr>
          <w:b/>
        </w:rPr>
        <w:t xml:space="preserve">Tulos</w:t>
      </w:r>
    </w:p>
    <w:p>
      <w:r>
        <w:t xml:space="preserve">se tulee voice of america -lrb- voa -rrb- special english.</w:t>
      </w:r>
    </w:p>
    <w:p>
      <w:r>
        <w:rPr>
          <w:b/>
        </w:rPr>
        <w:t xml:space="preserve">Tulos</w:t>
      </w:r>
    </w:p>
    <w:p>
      <w:r>
        <w:t xml:space="preserve">se tulee voice of america -lrb- voa -rrb- special english.</w:t>
      </w:r>
    </w:p>
    <w:p>
      <w:r>
        <w:rPr>
          <w:b/>
        </w:rPr>
        <w:t xml:space="preserve">Tulos</w:t>
      </w:r>
    </w:p>
    <w:p>
      <w:r>
        <w:t xml:space="preserve">se tulee voice of america -lrb- voa -rrb- special english.</w:t>
      </w:r>
    </w:p>
    <w:p>
      <w:r>
        <w:rPr>
          <w:b/>
        </w:rPr>
        <w:t xml:space="preserve">Tulos</w:t>
      </w:r>
    </w:p>
    <w:p>
      <w:r>
        <w:t xml:space="preserve">se on tehty voice of america -lrb- voa -rrb- special englishistä.</w:t>
      </w:r>
    </w:p>
    <w:p>
      <w:r>
        <w:rPr>
          <w:b/>
        </w:rPr>
        <w:t xml:space="preserve">Tulos</w:t>
      </w:r>
    </w:p>
    <w:p>
      <w:r>
        <w:t xml:space="preserve">1 . se on saatu voice of america -lrb- voa -rrb- special english.</w:t>
      </w:r>
    </w:p>
    <w:p>
      <w:r>
        <w:rPr>
          <w:b/>
        </w:rPr>
        <w:t xml:space="preserve">Tulos</w:t>
      </w:r>
    </w:p>
    <w:p>
      <w:r>
        <w:t xml:space="preserve">se tulee voice of america -lrb- voa -rrb- special english.</w:t>
      </w:r>
    </w:p>
    <w:p>
      <w:r>
        <w:rPr>
          <w:b/>
        </w:rPr>
        <w:t xml:space="preserve">Tulos</w:t>
      </w:r>
    </w:p>
    <w:p>
      <w:r>
        <w:t xml:space="preserve">voice of america -lrb- voa -rrb- special english it is deriv.</w:t>
      </w:r>
    </w:p>
    <w:p>
      <w:r>
        <w:rPr>
          <w:b/>
        </w:rPr>
        <w:t xml:space="preserve">Esimerkki 9.2065</w:t>
      </w:r>
    </w:p>
    <w:p>
      <w:r>
        <w:t xml:space="preserve">disney sai täysikokoisen Oscar-patsaan ja seitsemän pienoispatsasta , jotka 10-vuotias lapsinäyttelijä shirley temple lahjoitti hänelle.</w:t>
      </w:r>
    </w:p>
    <w:p>
      <w:r>
        <w:rPr>
          <w:b/>
        </w:rPr>
        <w:t xml:space="preserve">Tulos</w:t>
      </w:r>
    </w:p>
    <w:p>
      <w:r>
        <w:t xml:space="preserve">disney sai täysikokoisen Oscar-patsaan ja seitsemän pienoispatsasta , jotka 10-vuotias lapsinäyttelijä shirley temple antoi hänelle.</w:t>
      </w:r>
    </w:p>
    <w:p>
      <w:r>
        <w:rPr>
          <w:b/>
        </w:rPr>
        <w:t xml:space="preserve">Tulos</w:t>
      </w:r>
    </w:p>
    <w:p>
      <w:r>
        <w:t xml:space="preserve">disney sai täysikokoisen Oscar-patsaan ja seitsemän pientä, jotka 10-vuotias lapsinäyttelijä shirley temp esitteli hänelle.</w:t>
      </w:r>
    </w:p>
    <w:p>
      <w:r>
        <w:rPr>
          <w:b/>
        </w:rPr>
        <w:t xml:space="preserve">Tulos</w:t>
      </w:r>
    </w:p>
    <w:p>
      <w:r>
        <w:t xml:space="preserve">disney sai täysikokoisen Oscar-patsaan ja seitsemän pienoispatsasta, jotka lapsinäyttelijä shirley temple lahjoitti hänelle.</w:t>
      </w:r>
    </w:p>
    <w:p>
      <w:r>
        <w:rPr>
          <w:b/>
        </w:rPr>
        <w:t xml:space="preserve">Tulos</w:t>
      </w:r>
    </w:p>
    <w:p>
      <w:r>
        <w:t xml:space="preserve">tuolloin 10-vuotias lapsinäyttelijä Shirley Temple lahjoitti disneylle täysikokoisen Oscar-patsaan ja seitsemän pienoispatsasta.</w:t>
      </w:r>
    </w:p>
    <w:p>
      <w:r>
        <w:rPr>
          <w:b/>
        </w:rPr>
        <w:t xml:space="preserve">Tulos</w:t>
      </w:r>
    </w:p>
    <w:p>
      <w:r>
        <w:t xml:space="preserve">disney sai täysikokoisen Oscar-patsaan ja seitsemän pienoispatsasta , jotka 10-vuotias lapsinäyttelijä shirley temple antoi hänelle.</w:t>
      </w:r>
    </w:p>
    <w:p>
      <w:r>
        <w:rPr>
          <w:b/>
        </w:rPr>
        <w:t xml:space="preserve">Tulos</w:t>
      </w:r>
    </w:p>
    <w:p>
      <w:r>
        <w:t xml:space="preserve">shirley temple antoi disneylle suuren Oscar-patsaan ja seitsemän pientä.</w:t>
      </w:r>
    </w:p>
    <w:p>
      <w:r>
        <w:rPr>
          <w:b/>
        </w:rPr>
        <w:t xml:space="preserve">Esimerkki 9.2066</w:t>
      </w:r>
    </w:p>
    <w:p>
      <w:r>
        <w:t xml:space="preserve">se oli ensimmäinen asteroidi, jonka avaruusalus löysi.</w:t>
      </w:r>
    </w:p>
    <w:p>
      <w:r>
        <w:rPr>
          <w:b/>
        </w:rPr>
        <w:t xml:space="preserve">Tulos</w:t>
      </w:r>
    </w:p>
    <w:p>
      <w:r>
        <w:t xml:space="preserve">se oli ensimmäinen avaruusaluksen löytämä asteroidi.</w:t>
      </w:r>
    </w:p>
    <w:p>
      <w:r>
        <w:rPr>
          <w:b/>
        </w:rPr>
        <w:t xml:space="preserve">Tulos</w:t>
      </w:r>
    </w:p>
    <w:p>
      <w:r>
        <w:t xml:space="preserve">se oli ensimmäinen avaruusaluksen löytämä asteroidi.</w:t>
      </w:r>
    </w:p>
    <w:p>
      <w:r>
        <w:rPr>
          <w:b/>
        </w:rPr>
        <w:t xml:space="preserve">Tulos</w:t>
      </w:r>
    </w:p>
    <w:p>
      <w:r>
        <w:t xml:space="preserve">se oli ensimmäinen avaruusaluksen löytämä asteroidi.</w:t>
      </w:r>
    </w:p>
    <w:p>
      <w:r>
        <w:rPr>
          <w:b/>
        </w:rPr>
        <w:t xml:space="preserve">Tulos</w:t>
      </w:r>
    </w:p>
    <w:p>
      <w:r>
        <w:t xml:space="preserve">ensimmäinen asteroidi löydettiin avaruusaluksella.</w:t>
      </w:r>
    </w:p>
    <w:p>
      <w:r>
        <w:rPr>
          <w:b/>
        </w:rPr>
        <w:t xml:space="preserve">Tulos</w:t>
      </w:r>
    </w:p>
    <w:p>
      <w:r>
        <w:t xml:space="preserve">se oli ensimmäinen avaruusaluksen löytämä planeettakehä.</w:t>
      </w:r>
    </w:p>
    <w:p>
      <w:r>
        <w:rPr>
          <w:b/>
        </w:rPr>
        <w:t xml:space="preserve">Tulos</w:t>
      </w:r>
    </w:p>
    <w:p>
      <w:r>
        <w:t xml:space="preserve">ensimmäinen asteroidi, joka löysi avaruusaluksen.</w:t>
      </w:r>
    </w:p>
    <w:p>
      <w:r>
        <w:rPr>
          <w:b/>
        </w:rPr>
        <w:t xml:space="preserve">Esimerkki 9.2067</w:t>
      </w:r>
    </w:p>
    <w:p>
      <w:r>
        <w:t xml:space="preserve">Hinterrhein on hallinnollinen alue Graubündenin kantonissa Sveitsissä.</w:t>
      </w:r>
    </w:p>
    <w:p>
      <w:r>
        <w:rPr>
          <w:b/>
        </w:rPr>
        <w:t xml:space="preserve">Tulos</w:t>
      </w:r>
    </w:p>
    <w:p>
      <w:r>
        <w:t xml:space="preserve">Hinterrhein on hallinnollinen alue Graubudenin kantonissa Sveitsissä.</w:t>
      </w:r>
    </w:p>
    <w:p>
      <w:r>
        <w:rPr>
          <w:b/>
        </w:rPr>
        <w:t xml:space="preserve">Tulos</w:t>
      </w:r>
    </w:p>
    <w:p>
      <w:r>
        <w:t xml:space="preserve">Hinterrhein on hallinnollinen alue Graubundenin kantonissa Sveitsissä.</w:t>
      </w:r>
    </w:p>
    <w:p>
      <w:r>
        <w:rPr>
          <w:b/>
        </w:rPr>
        <w:t xml:space="preserve">Tulos</w:t>
      </w:r>
    </w:p>
    <w:p>
      <w:r>
        <w:t xml:space="preserve">Hinterrhein on hallintoalue Graubündenin kantonissa Sveitsissä.</w:t>
      </w:r>
    </w:p>
    <w:p>
      <w:r>
        <w:rPr>
          <w:b/>
        </w:rPr>
        <w:t xml:space="preserve">Tulos</w:t>
      </w:r>
    </w:p>
    <w:p>
      <w:r>
        <w:t xml:space="preserve">hinterrhein sijaitsee graubundin alueella.</w:t>
      </w:r>
    </w:p>
    <w:p>
      <w:r>
        <w:rPr>
          <w:b/>
        </w:rPr>
        <w:t xml:space="preserve">Tulos</w:t>
      </w:r>
    </w:p>
    <w:p>
      <w:r>
        <w:t xml:space="preserve">hinterrhein on yksi Graubündenin läänistä Sveitsissä.</w:t>
      </w:r>
    </w:p>
    <w:p>
      <w:r>
        <w:rPr>
          <w:b/>
        </w:rPr>
        <w:t xml:space="preserve">Tulos</w:t>
      </w:r>
    </w:p>
    <w:p>
      <w:r>
        <w:t xml:space="preserve">Hinterrhein on alue Graubündenissä, Sveitsissä.</w:t>
      </w:r>
    </w:p>
    <w:p>
      <w:r>
        <w:rPr>
          <w:b/>
        </w:rPr>
        <w:t xml:space="preserve">Esimerkki 9.2068</w:t>
      </w:r>
    </w:p>
    <w:p>
      <w:r>
        <w:t xml:space="preserve">se jatkuu boheemina sveitsinä Tšekin tasavallassa.</w:t>
      </w:r>
    </w:p>
    <w:p>
      <w:r>
        <w:rPr>
          <w:b/>
        </w:rPr>
        <w:t xml:space="preserve">Tulos</w:t>
      </w:r>
    </w:p>
    <w:p>
      <w:r>
        <w:t xml:space="preserve">se on edelleen boheemi Sveitsi Tšekin tasavallassa.</w:t>
      </w:r>
    </w:p>
    <w:p>
      <w:r>
        <w:rPr>
          <w:b/>
        </w:rPr>
        <w:t xml:space="preserve">Tulos</w:t>
      </w:r>
    </w:p>
    <w:p>
      <w:r>
        <w:t xml:space="preserve">se on edelleen olemassa boheemina Sveitsissä Tšekin tasavallassa.</w:t>
      </w:r>
    </w:p>
    <w:p>
      <w:r>
        <w:rPr>
          <w:b/>
        </w:rPr>
        <w:t xml:space="preserve">Tulos</w:t>
      </w:r>
    </w:p>
    <w:p>
      <w:r>
        <w:t xml:space="preserve">se jatkuu boheemina sveitsinä Tšekin tasavallassa.</w:t>
      </w:r>
    </w:p>
    <w:p>
      <w:r>
        <w:rPr>
          <w:b/>
        </w:rPr>
        <w:t xml:space="preserve">Tulos</w:t>
      </w:r>
    </w:p>
    <w:p>
      <w:r>
        <w:t xml:space="preserve">se jatkuu nykyään Tšekin tasavallan boheemina sveitsinä.</w:t>
      </w:r>
    </w:p>
    <w:p>
      <w:r>
        <w:rPr>
          <w:b/>
        </w:rPr>
        <w:t xml:space="preserve">Tulos</w:t>
      </w:r>
    </w:p>
    <w:p>
      <w:r>
        <w:t xml:space="preserve">sitä kutsutaan edelleen boheemiksi Sveitsiksi Tšekin tasavallassa.</w:t>
      </w:r>
    </w:p>
    <w:p>
      <w:r>
        <w:rPr>
          <w:b/>
        </w:rPr>
        <w:t xml:space="preserve">Esimerkki 9.2069</w:t>
      </w:r>
    </w:p>
    <w:p>
      <w:r>
        <w:t xml:space="preserve">tämä johtaa kuluttajien hämmennykseen, kun 220 -lrb- 1,048,576 -rrb- tavua mainitaan 1 mb -lrb- megatavun -rrb- sijasta 1 mib:nä.</w:t>
      </w:r>
    </w:p>
    <w:p>
      <w:r>
        <w:rPr>
          <w:b/>
        </w:rPr>
        <w:t xml:space="preserve">Tulos</w:t>
      </w:r>
    </w:p>
    <w:p>
      <w:r>
        <w:t xml:space="preserve">Kuluttajat ovat hämmentyneitä, kun 220 tavua kutsutaan 1 mb:ksi 1 mib:n sijasta.</w:t>
      </w:r>
    </w:p>
    <w:p>
      <w:r>
        <w:rPr>
          <w:b/>
        </w:rPr>
        <w:t xml:space="preserve">Tulos</w:t>
      </w:r>
    </w:p>
    <w:p>
      <w:r>
        <w:t xml:space="preserve">Kuluttajat hämmentyvät, kun 220 tavua kutsutaan 1 mb:ksi -lrb- megatavuksi -rrb- 1 mib:n sijasta.</w:t>
      </w:r>
    </w:p>
    <w:p>
      <w:r>
        <w:rPr>
          <w:b/>
        </w:rPr>
        <w:t xml:space="preserve">Tulos</w:t>
      </w:r>
    </w:p>
    <w:p>
      <w:r>
        <w:t xml:space="preserve">kuluttaja hämmentyy, kun 220 tavua kutsutaan 1 mb:ksi 1mib:n sijasta.</w:t>
      </w:r>
    </w:p>
    <w:p>
      <w:r>
        <w:rPr>
          <w:b/>
        </w:rPr>
        <w:t xml:space="preserve">Tulos</w:t>
      </w:r>
    </w:p>
    <w:p>
      <w:r>
        <w:t xml:space="preserve">tämä aiheuttaa kuluttajille sekaannusta, kun 220 tavua mainitaan 1 mb:nä 1 mib:n sijasta.</w:t>
      </w:r>
    </w:p>
    <w:p>
      <w:r>
        <w:rPr>
          <w:b/>
        </w:rPr>
        <w:t xml:space="preserve">Tulos</w:t>
      </w:r>
    </w:p>
    <w:p>
      <w:r>
        <w:t xml:space="preserve">tämä aiheuttaa sekaannusta, kun 220 -lrb- 1,048,576 -rrb- tavua viitataan 1 mb -lrb- megatavun -rrb- sijaan 1 mib:nä.</w:t>
      </w:r>
    </w:p>
    <w:p>
      <w:r>
        <w:rPr>
          <w:b/>
        </w:rPr>
        <w:t xml:space="preserve">Tulos</w:t>
      </w:r>
    </w:p>
    <w:p>
      <w:r>
        <w:t xml:space="preserve">tämä johtaa kuluttajien hämmennykseen, kun 220 -lrb- 1 048 576 -rrb- tavua mainitaan 1 mb -lrb- megatavun -rrb- sijasta 1 mib:nä.</w:t>
      </w:r>
    </w:p>
    <w:p>
      <w:r>
        <w:rPr>
          <w:b/>
        </w:rPr>
        <w:t xml:space="preserve">Tulos</w:t>
      </w:r>
    </w:p>
    <w:p>
      <w:r>
        <w:t xml:space="preserve">kuluttaja hämmentyy, kun 220 tavua muunnetaan 1 mb:ksi. 220 tavua on muuten 1 048 576 ja mb tarkoittaa megabittiä. itse asiassa se pitäisi muuntaa 1 mb:n sijasta mib:ksi.</w:t>
      </w:r>
    </w:p>
    <w:p>
      <w:r>
        <w:rPr>
          <w:b/>
        </w:rPr>
        <w:t xml:space="preserve">Esimerkki 9.2070</w:t>
      </w:r>
    </w:p>
    <w:p>
      <w:r>
        <w:t xml:space="preserve">Tapaus on ollut lukuisten tutkijoiden eettisiä kysymyksiä käsittelevien raporttien aiheena.</w:t>
      </w:r>
    </w:p>
    <w:p>
      <w:r>
        <w:rPr>
          <w:b/>
        </w:rPr>
        <w:t xml:space="preserve">Tulos</w:t>
      </w:r>
    </w:p>
    <w:p>
      <w:r>
        <w:t xml:space="preserve">kysymys on ollut aiheena monissa tutkijoiden etiikkaa koskevissa mietinnöissä.</w:t>
      </w:r>
    </w:p>
    <w:p>
      <w:r>
        <w:rPr>
          <w:b/>
        </w:rPr>
        <w:t xml:space="preserve">Tulos</w:t>
      </w:r>
    </w:p>
    <w:p>
      <w:r>
        <w:t xml:space="preserve">Tapaus on herättänyt monia tutkijoiden etiikkaa koskevia raportteja.</w:t>
      </w:r>
    </w:p>
    <w:p>
      <w:r>
        <w:rPr>
          <w:b/>
        </w:rPr>
        <w:t xml:space="preserve">Tulos</w:t>
      </w:r>
    </w:p>
    <w:p>
      <w:r>
        <w:t xml:space="preserve">tapaus on innoittanut monia raportteja tutkimusten eettisyydestä.</w:t>
      </w:r>
    </w:p>
    <w:p>
      <w:r>
        <w:rPr>
          <w:b/>
        </w:rPr>
        <w:t xml:space="preserve">Tulos</w:t>
      </w:r>
    </w:p>
    <w:p>
      <w:r>
        <w:t xml:space="preserve">Tapaus on ollut aiheena monissa tutkijoiden standardeja koskevissa raporteissa.</w:t>
      </w:r>
    </w:p>
    <w:p>
      <w:r>
        <w:rPr>
          <w:b/>
        </w:rPr>
        <w:t xml:space="preserve">Tulos</w:t>
      </w:r>
    </w:p>
    <w:p>
      <w:r>
        <w:t xml:space="preserve">Tapaus on ollut aiheena tutkijoiden etiikkaa koskevissa kertomuksissa.</w:t>
      </w:r>
    </w:p>
    <w:p>
      <w:r>
        <w:rPr>
          <w:b/>
        </w:rPr>
        <w:t xml:space="preserve">Tulos</w:t>
      </w:r>
    </w:p>
    <w:p>
      <w:r>
        <w:t xml:space="preserve">tapauksesta on tehty lukuisia raportteja, jotka koskevat apurahojen etiikkaa.</w:t>
      </w:r>
    </w:p>
    <w:p>
      <w:r>
        <w:rPr>
          <w:b/>
        </w:rPr>
        <w:t xml:space="preserve">Tulos</w:t>
      </w:r>
    </w:p>
    <w:p>
      <w:r>
        <w:t xml:space="preserve">Tapahtuma on ollut monien raporttien aiheena, jotka koskevat tieteen etiikkaa.</w:t>
      </w:r>
    </w:p>
    <w:p>
      <w:r>
        <w:rPr>
          <w:b/>
        </w:rPr>
        <w:t xml:space="preserve">Tulos</w:t>
      </w:r>
    </w:p>
    <w:p>
      <w:r>
        <w:t xml:space="preserve">lukuisissa tieteellisen tutkimuksen etiikkaa koskevissa raporteissa.</w:t>
      </w:r>
    </w:p>
    <w:p>
      <w:r>
        <w:rPr>
          <w:b/>
        </w:rPr>
        <w:t xml:space="preserve">Esimerkki 9.2071</w:t>
      </w:r>
    </w:p>
    <w:p>
      <w:r>
        <w:t xml:space="preserve">ne kastroidaan, jotta eläimestä tulisi tottelevaisempi tai jotta se lihoisi nopeammin.</w:t>
      </w:r>
    </w:p>
    <w:p>
      <w:r>
        <w:rPr>
          <w:b/>
        </w:rPr>
        <w:t xml:space="preserve">Tulos</w:t>
      </w:r>
    </w:p>
    <w:p>
      <w:r>
        <w:t xml:space="preserve">ne kastroidaan, jotta eläin olisi kesympi tai jotta se lihoisi nopeammin.</w:t>
      </w:r>
    </w:p>
    <w:p>
      <w:r>
        <w:rPr>
          <w:b/>
        </w:rPr>
        <w:t xml:space="preserve">Tulos</w:t>
      </w:r>
    </w:p>
    <w:p>
      <w:r>
        <w:t xml:space="preserve">ne kastroidaan, jotta eläin olisi rauhallisempi tai jotta se lihoisi nopeammin.</w:t>
      </w:r>
    </w:p>
    <w:p>
      <w:r>
        <w:rPr>
          <w:b/>
        </w:rPr>
        <w:t xml:space="preserve">Tulos</w:t>
      </w:r>
    </w:p>
    <w:p>
      <w:r>
        <w:t xml:space="preserve">ne kastroidaan, jotta eläin käyttäytyisi paremmin tai jotta se lihottuisi nopeammin.</w:t>
      </w:r>
    </w:p>
    <w:p>
      <w:r>
        <w:rPr>
          <w:b/>
        </w:rPr>
        <w:t xml:space="preserve">Tulos</w:t>
      </w:r>
    </w:p>
    <w:p>
      <w:r>
        <w:t xml:space="preserve">ne kastroidaan, jotta eläin olisi lempeämpi tai jotta se voisi lihoa nopeammin.</w:t>
      </w:r>
    </w:p>
    <w:p>
      <w:r>
        <w:rPr>
          <w:b/>
        </w:rPr>
        <w:t xml:space="preserve">Tulos</w:t>
      </w:r>
    </w:p>
    <w:p>
      <w:r>
        <w:t xml:space="preserve">ne kastroidaan, jotta eläin olisi tottelevainen tai jotta se voisi lihoa nopeasti.</w:t>
      </w:r>
    </w:p>
    <w:p>
      <w:r>
        <w:rPr>
          <w:b/>
        </w:rPr>
        <w:t xml:space="preserve">Tulos</w:t>
      </w:r>
    </w:p>
    <w:p>
      <w:r>
        <w:t xml:space="preserve">niiden kivekset poistetaan sokeasti, jotta eläin olisi vähemmän vastustuskykyinen tai jotta se voisi lihoa nopeammin.</w:t>
      </w:r>
    </w:p>
    <w:p>
      <w:r>
        <w:rPr>
          <w:b/>
        </w:rPr>
        <w:t xml:space="preserve">Esimerkki 9.2072</w:t>
      </w:r>
    </w:p>
    <w:p>
      <w:r>
        <w:t xml:space="preserve">Seitsemännellä pojalla on vahvoja "taitoja" -lrb- erityisiä maagisia kykyjä -rrb- , ja seitsemännen pojan seitsemännen pojan seitsemännen pojan pojat ovat sekä poikkeuksellisen harvinaisia että voimakkaita.</w:t>
      </w:r>
    </w:p>
    <w:p>
      <w:r>
        <w:rPr>
          <w:b/>
        </w:rPr>
        <w:t xml:space="preserve">Tulos</w:t>
      </w:r>
    </w:p>
    <w:p>
      <w:r>
        <w:t xml:space="preserve">Seitsemännellä pojalla on vahvat maagiset kyvyt , kun taas seitsemännen pojan seitsemännen pojan seitsemännen pojan kyvyt ovat harvinaisia ja voimakkaita.</w:t>
      </w:r>
    </w:p>
    <w:p>
      <w:r>
        <w:rPr>
          <w:b/>
        </w:rPr>
        <w:t xml:space="preserve">Tulos</w:t>
      </w:r>
    </w:p>
    <w:p>
      <w:r>
        <w:t xml:space="preserve">Seitsemännellä pojalla on vahvoja erityisiä maagisia kykyjä, ja seitsemännen pojan pojat ovat sekä harvinaisia että voimakkaita.</w:t>
      </w:r>
    </w:p>
    <w:p>
      <w:r>
        <w:rPr>
          <w:b/>
        </w:rPr>
        <w:t xml:space="preserve">Tulos</w:t>
      </w:r>
    </w:p>
    <w:p>
      <w:r>
        <w:t xml:space="preserve">Seitsemännellä pojalla on vahvoja "taitoja" -lrb- erityisiä maagisia kykyjä -rrb- , ja hän on poikkeuksellisen harvinainen ja voimakas.</w:t>
      </w:r>
    </w:p>
    <w:p>
      <w:r>
        <w:rPr>
          <w:b/>
        </w:rPr>
        <w:t xml:space="preserve">Tulos</w:t>
      </w:r>
    </w:p>
    <w:p>
      <w:r>
        <w:t xml:space="preserve">Seitsemännellä pojalla on vahvoja "taitoja" -lrb- erityisiä taikavoimia -rrb- ja seitsemännen pojan seitsemännen pojan seitsemännet pojat ovat hyvin harvinaisia ja hyvin voimakkaita.</w:t>
      </w:r>
    </w:p>
    <w:p>
      <w:r>
        <w:rPr>
          <w:b/>
        </w:rPr>
        <w:t xml:space="preserve">Tulos</w:t>
      </w:r>
    </w:p>
    <w:p>
      <w:r>
        <w:t xml:space="preserve">seitsemänneksi syntyneet pojat ovat stro.</w:t>
      </w:r>
    </w:p>
    <w:p>
      <w:r>
        <w:rPr>
          <w:b/>
        </w:rPr>
        <w:t xml:space="preserve">Tulos</w:t>
      </w:r>
    </w:p>
    <w:p>
      <w:r>
        <w:t xml:space="preserve">Seitsemäs poika syntyy vahvoilla ja erityisillä maagisilla kyvyillä ; seitsemännen pojan seitsemännet pojat ovat poikkeuksellisen voimakkaita ja harvinaisia.</w:t>
      </w:r>
    </w:p>
    <w:p>
      <w:r>
        <w:rPr>
          <w:b/>
        </w:rPr>
        <w:t xml:space="preserve">Tulos</w:t>
      </w:r>
    </w:p>
    <w:p>
      <w:r>
        <w:t xml:space="preserve">Seitsemännellä pojalla on vahvoja "taitoja" -lrb- erityisiä maagisia taitoja -rrb- , ja seitsemännen pojan seitsemännen pojan seitsemännet pojat ovat sekä hyvin harvinaisia että voimakkaita.</w:t>
      </w:r>
    </w:p>
    <w:p>
      <w:r>
        <w:rPr>
          <w:b/>
        </w:rPr>
        <w:t xml:space="preserve">Tulos</w:t>
      </w:r>
    </w:p>
    <w:p>
      <w:r>
        <w:t xml:space="preserve">Seitsemännellä laululla on vahvat "niksit" -lrb- erityiset ainutlaatuiset taidot -rrb- , ja seitsemännen pojan seitsemännen pojan seitsemännet pojat ovat sekä poikkeuksellisen harvinaisia että voimakkaita.</w:t>
      </w:r>
    </w:p>
    <w:p>
      <w:r>
        <w:rPr>
          <w:b/>
        </w:rPr>
        <w:t xml:space="preserve">Esimerkki 9.2073</w:t>
      </w:r>
    </w:p>
    <w:p>
      <w:r>
        <w:t xml:space="preserve">passmark-ohjelmiston suorittama vertailuanalyysi korostaa vuoden 2009 version 52 sekunnin asennusaikaa, 32 sekunnin skannausaikaa ja 7 Mt muistin käyttöä.</w:t>
      </w:r>
    </w:p>
    <w:p>
      <w:r>
        <w:rPr>
          <w:b/>
        </w:rPr>
        <w:t xml:space="preserve">Tulos</w:t>
      </w:r>
    </w:p>
    <w:p>
      <w:r>
        <w:t xml:space="preserve">passmark-ohjelmisto testasi vuoden 2009 version standardit ja kohokohdat ovat 52 sekunnin asennusaika , 32 sekunnin skannausaika ja 7 Mt muistin käyttö.</w:t>
      </w:r>
    </w:p>
    <w:p>
      <w:r>
        <w:rPr>
          <w:b/>
        </w:rPr>
        <w:t xml:space="preserve">Tulos</w:t>
      </w:r>
    </w:p>
    <w:p>
      <w:r>
        <w:t xml:space="preserve">Passmark-ohjelmiston suorittama vertailu osoittaa, että vuoden 2009 version asennusaika on 52 sekuntia, skannausaika 32 sekuntia ja muistin käyttö 7 mb.</w:t>
      </w:r>
    </w:p>
    <w:p>
      <w:r>
        <w:rPr>
          <w:b/>
        </w:rPr>
        <w:t xml:space="preserve">Tulos</w:t>
      </w:r>
    </w:p>
    <w:p>
      <w:r>
        <w:t xml:space="preserve">Passmark-ohjelmiston vertailuanalyysi korostaa vuoden 2009 version 52 sekunnin asennusaikaa, 32 sekunnin skannausaikaa ja 7 Mt muistin käyttöä.</w:t>
      </w:r>
    </w:p>
    <w:p>
      <w:r>
        <w:rPr>
          <w:b/>
        </w:rPr>
        <w:t xml:space="preserve">Tulos</w:t>
      </w:r>
    </w:p>
    <w:p>
      <w:r>
        <w:t xml:space="preserve">testit, joiden tarkoituksena on luokitella vertailuarvojen tasot, suoritti Passmark-ohjelmisto, ja ne korostivat vuoden 2009 version 52 sekunnin asennusaikaa, 32 sekunnin skannausaikaa ja 7 Mt:n muistin käyttöä.</w:t>
      </w:r>
    </w:p>
    <w:p>
      <w:r>
        <w:rPr>
          <w:b/>
        </w:rPr>
        <w:t xml:space="preserve">Tulos</w:t>
      </w:r>
    </w:p>
    <w:p>
      <w:r>
        <w:t xml:space="preserve">vertailuanalyysi suoritetaan Passmark-ohjelmisto. vertailuanalyysi korostaa 2009-version 52 sekunnin asennusaikaa, 32 sekunnin skannausaikaa ja 7 Mt muistin käyttöä.</w:t>
      </w:r>
    </w:p>
    <w:p>
      <w:r>
        <w:rPr>
          <w:b/>
        </w:rPr>
        <w:t xml:space="preserve">Tulos</w:t>
      </w:r>
    </w:p>
    <w:p>
      <w:r>
        <w:t xml:space="preserve">passmark-ohjelmiston tekemät vertailut korostavat vuoden 2009 version 52 sekunnin asennusaikaa, 32 sekunnin skannausaikaa ja 7 Mt muistin käyttöä.</w:t>
      </w:r>
    </w:p>
    <w:p>
      <w:r>
        <w:rPr>
          <w:b/>
        </w:rPr>
        <w:t xml:space="preserve">Esimerkki 9.2074</w:t>
      </w:r>
    </w:p>
    <w:p>
      <w:r>
        <w:t xml:space="preserve">volterra on kaupunki Italian Toscanan alueella.</w:t>
      </w:r>
    </w:p>
    <w:p>
      <w:r>
        <w:rPr>
          <w:b/>
        </w:rPr>
        <w:t xml:space="preserve">Tulos</w:t>
      </w:r>
    </w:p>
    <w:p>
      <w:r>
        <w:t xml:space="preserve">volterra on kaupunki Italiassa.</w:t>
      </w:r>
    </w:p>
    <w:p>
      <w:r>
        <w:rPr>
          <w:b/>
        </w:rPr>
        <w:t xml:space="preserve">Tulos</w:t>
      </w:r>
    </w:p>
    <w:p>
      <w:r>
        <w:t xml:space="preserve">volterra on kaupunki toskanian alueella Italiassa.</w:t>
      </w:r>
    </w:p>
    <w:p>
      <w:r>
        <w:rPr>
          <w:b/>
        </w:rPr>
        <w:t xml:space="preserve">Tulos</w:t>
      </w:r>
    </w:p>
    <w:p>
      <w:r>
        <w:t xml:space="preserve">volterra on kaupunki Italiassa Toscanan alueella.</w:t>
      </w:r>
    </w:p>
    <w:p>
      <w:r>
        <w:rPr>
          <w:b/>
        </w:rPr>
        <w:t xml:space="preserve">Tulos</w:t>
      </w:r>
    </w:p>
    <w:p>
      <w:r>
        <w:t xml:space="preserve">alue itally tuscanny on volterra to.</w:t>
      </w:r>
    </w:p>
    <w:p>
      <w:r>
        <w:rPr>
          <w:b/>
        </w:rPr>
        <w:t xml:space="preserve">Tulos</w:t>
      </w:r>
    </w:p>
    <w:p>
      <w:r>
        <w:t xml:space="preserve">volterra on kaupunki toskanaksi kutsutussa osassa italiaa.</w:t>
      </w:r>
    </w:p>
    <w:p>
      <w:r>
        <w:rPr>
          <w:b/>
        </w:rPr>
        <w:t xml:space="preserve">Esimerkki 9.2075</w:t>
      </w:r>
    </w:p>
    <w:p>
      <w:r>
        <w:t xml:space="preserve">Historiallisesti kutinan ja kivun tuntemuksia ei ole pidetty toisistaan riippumattomina ennen kuin hiljattain havaittiin, että kutinalla on useita yhteisiä piirteitä kivun kanssa, mutta niissä on huomattavia eroja.</w:t>
      </w:r>
    </w:p>
    <w:p>
      <w:r>
        <w:rPr>
          <w:b/>
        </w:rPr>
        <w:t xml:space="preserve">Tulos</w:t>
      </w:r>
    </w:p>
    <w:p>
      <w:r>
        <w:t xml:space="preserve">kutinan ja kivun tuntemuksia ei ole koskaan pidetty toisistaan riippumattomina, kunnes hiljattain havaittiin, että kutinalla on monia yhteisiä piirteitä kivun kanssa, mutta niissä on eroja.</w:t>
      </w:r>
    </w:p>
    <w:p>
      <w:r>
        <w:rPr>
          <w:b/>
        </w:rPr>
        <w:t xml:space="preserve">Tulos</w:t>
      </w:r>
    </w:p>
    <w:p>
      <w:r>
        <w:t xml:space="preserve">Kutinan ja kivun aistimuksia ei ole pidetty toisistaan riippumattomina ennen kuin hiljattain havaittiin, että kutinalla on useita yhteisiä piirteitä kivun kanssa, mutta myös huomattavia eroja.</w:t>
      </w:r>
    </w:p>
    <w:p>
      <w:r>
        <w:rPr>
          <w:b/>
        </w:rPr>
        <w:t xml:space="preserve">Tulos</w:t>
      </w:r>
    </w:p>
    <w:p>
      <w:r>
        <w:t xml:space="preserve">Kutinan ja kivun tunteita ei ole pidetty täysin erillisinä toisistaan . äskettäin havaittiin, että kutinalla on enemmän kuin yksi yhteinen osa kivun kanssa, vaikka se tuntuu hyvin erilaiselta.</w:t>
      </w:r>
    </w:p>
    <w:p>
      <w:r>
        <w:rPr>
          <w:b/>
        </w:rPr>
        <w:t xml:space="preserve">Tulos</w:t>
      </w:r>
    </w:p>
    <w:p>
      <w:r>
        <w:t xml:space="preserve">kutinan ja kivun tuntemuksia ei ole pidetty itsenäisinä yhteisinä piirteinä, vaan niissä on huomattavia eroja.</w:t>
      </w:r>
    </w:p>
    <w:p>
      <w:r>
        <w:rPr>
          <w:b/>
        </w:rPr>
        <w:t xml:space="preserve">Tulos</w:t>
      </w:r>
    </w:p>
    <w:p>
      <w:r>
        <w:t xml:space="preserve">kutinaa ja kipua ei ole viime aikoina pidetty toisistaan erillisinä . kutinalla on useita kipua muistuttavia piirteitä . mutta nyt on selvää, että kutinalla ja kivulla on huomattavia eroja.</w:t>
      </w:r>
    </w:p>
    <w:p>
      <w:r>
        <w:rPr>
          <w:b/>
        </w:rPr>
        <w:t xml:space="preserve">Tulos</w:t>
      </w:r>
    </w:p>
    <w:p>
      <w:r>
        <w:t xml:space="preserve">Aiemmin, aivan viime aikoihin asti, kutinan ja kivun tunteita ei pidetty erillisinä, kunnes havaittiin, että kutinassa, jolla on joitakin kipua muistuttavia piirteitä, on joitakin merkittäviä eroja.</w:t>
      </w:r>
    </w:p>
    <w:p>
      <w:r>
        <w:rPr>
          <w:b/>
        </w:rPr>
        <w:t xml:space="preserve">Tulos</w:t>
      </w:r>
    </w:p>
    <w:p>
      <w:r>
        <w:t xml:space="preserve">vaikka kutinaa ja kipua pidetään historiallisesti toisistaan riippuvaisina, tuore tutkimus osoittaa, että kutinalla on monia yhteisiä piirteitä kivun kanssa, mutta siinä on myös huomattavia eroja.</w:t>
      </w:r>
    </w:p>
    <w:p>
      <w:r>
        <w:rPr>
          <w:b/>
        </w:rPr>
        <w:t xml:space="preserve">Esimerkki 9.2076</w:t>
      </w:r>
    </w:p>
    <w:p>
      <w:r>
        <w:t xml:space="preserve">kieli on tahmea, koska siinä on runsaasti glykoproteiinia sisältävää limaa, joka sekä voitelee liikkumista kuonoon ja kuonosta ulos että auttaa tarttumaan muurahaisiin ja termiitteihin, jotka tarttuvat siihen.</w:t>
      </w:r>
    </w:p>
    <w:p>
      <w:r>
        <w:rPr>
          <w:b/>
        </w:rPr>
        <w:t xml:space="preserve">Tulos</w:t>
      </w:r>
    </w:p>
    <w:p>
      <w:r>
        <w:t xml:space="preserve">kieli on tahmea, koska siinä on glykoproteiinipitoista limaa, joka auttaa sitä liikkumaan ulos kuonosta ja joka auttaa muurahaisia ja termiittejä tarttumaan siihen.</w:t>
      </w:r>
    </w:p>
    <w:p>
      <w:r>
        <w:rPr>
          <w:b/>
        </w:rPr>
        <w:t xml:space="preserve">Tulos</w:t>
      </w:r>
    </w:p>
    <w:p>
      <w:r>
        <w:t xml:space="preserve">kieli on tahmea, koska siinä on glykoproteiinipitoista limakalvoa , joka sekä voitelee liikkumista kuonoon ja kuonosta ulos että auttaa tarttumaan siihen tarttuviin muurahaisiin ja termiitteihin.</w:t>
      </w:r>
    </w:p>
    <w:p>
      <w:r>
        <w:rPr>
          <w:b/>
        </w:rPr>
        <w:t xml:space="preserve">Tulos</w:t>
      </w:r>
    </w:p>
    <w:p>
      <w:r>
        <w:t xml:space="preserve">kieli on tahmea, koska siinä on glykoproteiinipitoista limaa, joka sekä voitelee liikkumista kuonoon ja kuonosta ulos että auttaa tarttumaan siihen tarttuviin muurahaisiin ja termiitteihin.</w:t>
      </w:r>
    </w:p>
    <w:p>
      <w:r>
        <w:rPr>
          <w:b/>
        </w:rPr>
        <w:t xml:space="preserve">Tulos</w:t>
      </w:r>
    </w:p>
    <w:p>
      <w:r>
        <w:t xml:space="preserve">kieli on tahmea, koska siinä on runsaasti glykoproteiineja, jotka helpottavat virtausta suuhun ja suusta ulos ja auttavat tarttumaan siihen tarttuviin muurahaisiin ja termiitteihin.</w:t>
      </w:r>
    </w:p>
    <w:p>
      <w:r>
        <w:rPr>
          <w:b/>
        </w:rPr>
        <w:t xml:space="preserve">Tulos</w:t>
      </w:r>
    </w:p>
    <w:p>
      <w:r>
        <w:t xml:space="preserve">glykoproteiinipitoinen lima auttaa tekemään kielestä tahmean, mikä puolestaan voitelee kuonon sisään- ja ulosliikkeitä ja auttaa saamaan kiinni muurahaisia ja termiittejä, jotka jäävät siihen kiinni.</w:t>
      </w:r>
    </w:p>
    <w:p>
      <w:r>
        <w:rPr>
          <w:b/>
        </w:rPr>
        <w:t xml:space="preserve">Tulos</w:t>
      </w:r>
    </w:p>
    <w:p>
      <w:r>
        <w:t xml:space="preserve">Kieli on tahmea, koska siinä on runsaasti glykoproteiinia sisältävää limakalvoa . tämä ominaisuus helpottaa kielen liikkumista suuhun ja suusta ulos tarjoamalla voitelua . se auttaa myös muurahaisten ja termiittien kiinni saamisessa, koska tahmeus saa ne tarttumaan kieleen.</w:t>
      </w:r>
    </w:p>
    <w:p>
      <w:r>
        <w:rPr>
          <w:b/>
        </w:rPr>
        <w:t xml:space="preserve">Tulos</w:t>
      </w:r>
    </w:p>
    <w:p>
      <w:r>
        <w:t xml:space="preserve">kieli on tahmea, koska siinä on runsaasti glykoproteiinia sisältävää limaa , joka sekä öljyttää nokkaan sisään ja ulos liikkumista että auttaa tarttumaan muurahaisiin ja termiitteihin , jotka tarttuvat siihen.</w:t>
      </w:r>
    </w:p>
    <w:p>
      <w:r>
        <w:rPr>
          <w:b/>
        </w:rPr>
        <w:t xml:space="preserve">Esimerkki 9.2077</w:t>
      </w:r>
    </w:p>
    <w:p>
      <w:r>
        <w:t xml:space="preserve">sama raitiovaunu oli suistunut raiteilta 30. toukokuuta 2006 Starr Gate Loopissa aiempien koeajojen aikana.</w:t>
      </w:r>
    </w:p>
    <w:p>
      <w:r>
        <w:rPr>
          <w:b/>
        </w:rPr>
        <w:t xml:space="preserve">Tulos</w:t>
      </w:r>
    </w:p>
    <w:p>
      <w:r>
        <w:t xml:space="preserve">Sama raitiovaunu oli suistunut raiteilta 30. toukokuuta 2006 Starr Gate Loopissa.</w:t>
      </w:r>
    </w:p>
    <w:p>
      <w:r>
        <w:rPr>
          <w:b/>
        </w:rPr>
        <w:t xml:space="preserve">Tulos</w:t>
      </w:r>
    </w:p>
    <w:p>
      <w:r>
        <w:t xml:space="preserve">raitiovaunu suistui kiskoilta aiemmin 30. toukokuuta 2006 Starr Gate Loopissa.</w:t>
      </w:r>
    </w:p>
    <w:p>
      <w:r>
        <w:rPr>
          <w:b/>
        </w:rPr>
        <w:t xml:space="preserve">Tulos</w:t>
      </w:r>
    </w:p>
    <w:p>
      <w:r>
        <w:t xml:space="preserve">Sama joukkue oli suistunut raiteilta 30. toukokuuta 2006 Starr Gate Loopissa aiempien kokeiden aikana.</w:t>
      </w:r>
    </w:p>
    <w:p>
      <w:r>
        <w:rPr>
          <w:b/>
        </w:rPr>
        <w:t xml:space="preserve">Tulos</w:t>
      </w:r>
    </w:p>
    <w:p>
      <w:r>
        <w:t xml:space="preserve">raitiovaunu, joka suistui raiteilta 30. toukokuuta 2006 Starr Gate Loopissa, on sama, joka suistui raiteilta aiempien kokeiden aikana.</w:t>
      </w:r>
    </w:p>
    <w:p>
      <w:r>
        <w:rPr>
          <w:b/>
        </w:rPr>
        <w:t xml:space="preserve">Tulos</w:t>
      </w:r>
    </w:p>
    <w:p>
      <w:r>
        <w:t xml:space="preserve">Sama raitiovaunu oli toteutunut 30. toukokuuta 2006 Starr Gate Loopissa aiempien kokeiden aikana.</w:t>
      </w:r>
    </w:p>
    <w:p>
      <w:r>
        <w:rPr>
          <w:b/>
        </w:rPr>
        <w:t xml:space="preserve">Tulos</w:t>
      </w:r>
    </w:p>
    <w:p>
      <w:r>
        <w:t xml:space="preserve">sama raitiovaunu oli mennyt kiskoiltaan 30. toukokuuta 2006 Starr Gate Loopissa viimeisen liikennekilpailun aikana.</w:t>
      </w:r>
    </w:p>
    <w:p>
      <w:r>
        <w:rPr>
          <w:b/>
        </w:rPr>
        <w:t xml:space="preserve">Tulos</w:t>
      </w:r>
    </w:p>
    <w:p>
      <w:r>
        <w:t xml:space="preserve">aiemmin 30. toukokuuta 2006 tehdyissä testeissä sama raitiovaunu suistui raiteilta Starr Gate Loopin kohdalla.</w:t>
      </w:r>
    </w:p>
    <w:p>
      <w:r>
        <w:rPr>
          <w:b/>
        </w:rPr>
        <w:t xml:space="preserve">Tulos</w:t>
      </w:r>
    </w:p>
    <w:p>
      <w:r>
        <w:t xml:space="preserve">suistuttuaan kiskoilta aiempien matkojen aikana täsmälleen sama raitiovaunu suistui kiskoilta 30. toukokuuta 2006 Starr Gate Loopissa.</w:t>
      </w:r>
    </w:p>
    <w:p>
      <w:r>
        <w:rPr>
          <w:b/>
        </w:rPr>
        <w:t xml:space="preserve">Esimerkki 9.2078</w:t>
      </w:r>
    </w:p>
    <w:p>
      <w:r>
        <w:t xml:space="preserve">kentän ulkopuolella on Sir Alf Ramseyn ja Sir Bobby Robsonin patsaat, jotka ovat molemmat entisiä Ipswich Townin ja Englannin managereita.</w:t>
      </w:r>
    </w:p>
    <w:p>
      <w:r>
        <w:rPr>
          <w:b/>
        </w:rPr>
        <w:t xml:space="preserve">Tulos</w:t>
      </w:r>
    </w:p>
    <w:p>
      <w:r>
        <w:t xml:space="preserve">kentän ulkopuolella on sir alf ramseyn ja sir bobby robsonin patsaat, jotka ovat molemmat entisiä ipswich townin ja englannin managereita.</w:t>
      </w:r>
    </w:p>
    <w:p>
      <w:r>
        <w:rPr>
          <w:b/>
        </w:rPr>
        <w:t xml:space="preserve">Tulos</w:t>
      </w:r>
    </w:p>
    <w:p>
      <w:r>
        <w:t xml:space="preserve">kentän ulkopuolella on sir Alf Ramseyn ja sir Bobby Robsonin patsas, jotka molemmat olivat aiemmin Ipswich Townin ja Englannin managereita.</w:t>
      </w:r>
    </w:p>
    <w:p>
      <w:r>
        <w:rPr>
          <w:b/>
        </w:rPr>
        <w:t xml:space="preserve">Tulos</w:t>
      </w:r>
    </w:p>
    <w:p>
      <w:r>
        <w:t xml:space="preserve">kentän ulkopuolella on Sir Ramseyn ja Sir Bobby Robsonin patsaat, jotka molemmat olivat aikoinaan Ipswich Townin ja Englannin managereita.</w:t>
      </w:r>
    </w:p>
    <w:p>
      <w:r>
        <w:rPr>
          <w:b/>
        </w:rPr>
        <w:t xml:space="preserve">Tulos</w:t>
      </w:r>
    </w:p>
    <w:p>
      <w:r>
        <w:t xml:space="preserve">siellä on patsaat sir alf ramseylle ja sir bobby robsonille, jotka ovat entisiä ipswich townin ja englanti managereita.</w:t>
      </w:r>
    </w:p>
    <w:p>
      <w:r>
        <w:rPr>
          <w:b/>
        </w:rPr>
        <w:t xml:space="preserve">Tulos</w:t>
      </w:r>
    </w:p>
    <w:p>
      <w:r>
        <w:t xml:space="preserve">stadionin ulkopuolella on sir alf ramseyn ja sir bobby robsonin patsaat, jotka ovat molemmat olleet ipswich townin ja englannin managereita.</w:t>
      </w:r>
    </w:p>
    <w:p>
      <w:r>
        <w:rPr>
          <w:b/>
        </w:rPr>
        <w:t xml:space="preserve">Tulos</w:t>
      </w:r>
    </w:p>
    <w:p>
      <w:r>
        <w:t xml:space="preserve">kentän ulkopuolella on sir alf ramseyn ja sir bobby robsonin patsaat . sir alf ramsey ja sir bobby robson olivat molemmat entisiä ipswich townin ja englannin managereita.</w:t>
      </w:r>
    </w:p>
    <w:p>
      <w:r>
        <w:rPr>
          <w:b/>
        </w:rPr>
        <w:t xml:space="preserve">Esimerkki 9.2079</w:t>
      </w:r>
    </w:p>
    <w:p>
      <w:r>
        <w:t xml:space="preserve">ota varianssin neliöjuuri.</w:t>
      </w:r>
    </w:p>
    <w:p>
      <w:r>
        <w:rPr>
          <w:b/>
        </w:rPr>
        <w:t xml:space="preserve">Tulos</w:t>
      </w:r>
    </w:p>
    <w:p>
      <w:r>
        <w:t xml:space="preserve">erotuksen neliöjuuri.</w:t>
      </w:r>
    </w:p>
    <w:p>
      <w:r>
        <w:rPr>
          <w:b/>
        </w:rPr>
        <w:t xml:space="preserve">Tulos</w:t>
      </w:r>
    </w:p>
    <w:p>
      <w:r>
        <w:t xml:space="preserve">ota varianssin neliöjuuri.</w:t>
      </w:r>
    </w:p>
    <w:p>
      <w:r>
        <w:rPr>
          <w:b/>
        </w:rPr>
        <w:t xml:space="preserve">Tulos</w:t>
      </w:r>
    </w:p>
    <w:p>
      <w:r>
        <w:t xml:space="preserve">saat variantin neliöjuuren.</w:t>
      </w:r>
    </w:p>
    <w:p>
      <w:r>
        <w:rPr>
          <w:b/>
        </w:rPr>
        <w:t xml:space="preserve">Tulos</w:t>
      </w:r>
    </w:p>
    <w:p>
      <w:r>
        <w:t xml:space="preserve">otetaan keskimääräisen neliöpoikkeaman neliöjuuri.</w:t>
      </w:r>
    </w:p>
    <w:p>
      <w:r>
        <w:rPr>
          <w:b/>
        </w:rPr>
        <w:t xml:space="preserve">Esimerkki 9.2080</w:t>
      </w:r>
    </w:p>
    <w:p>
      <w:r>
        <w:t xml:space="preserve">Vapaaehtoiset tarjosivat ruokaa, huopia, vettä, lasten leluja, hierontaa ja live-rockbändin esityksen stadionilla oleville.</w:t>
      </w:r>
    </w:p>
    <w:p>
      <w:r>
        <w:rPr>
          <w:b/>
        </w:rPr>
        <w:t xml:space="preserve">Tulos</w:t>
      </w:r>
    </w:p>
    <w:p>
      <w:r>
        <w:t xml:space="preserve">Vapaaehtoiset antoivat ruokaa, huopia, vettä, lasten leluja, hierontaa ja live-rock-konsertin stadionilla oleville ihmisille.</w:t>
      </w:r>
    </w:p>
    <w:p>
      <w:r>
        <w:rPr>
          <w:b/>
        </w:rPr>
        <w:t xml:space="preserve">Tulos</w:t>
      </w:r>
    </w:p>
    <w:p>
      <w:r>
        <w:t xml:space="preserve">Vapaaehtoiset tarjosivat stadionilla olleille live-rockbändin esityksen.</w:t>
      </w:r>
    </w:p>
    <w:p>
      <w:r>
        <w:rPr>
          <w:b/>
        </w:rPr>
        <w:t xml:space="preserve">Tulos</w:t>
      </w:r>
    </w:p>
    <w:p>
      <w:r>
        <w:t xml:space="preserve">Vapaaehtoiset antoivat ruokaa, huopia, vettä, lasten leluja ja viestejä stadionilla oleville ihmisille. he myös esiintyivät ennen heitä rockyhtyeen elävänä.</w:t>
      </w:r>
    </w:p>
    <w:p>
      <w:r>
        <w:rPr>
          <w:b/>
        </w:rPr>
        <w:t xml:space="preserve">Tulos</w:t>
      </w:r>
    </w:p>
    <w:p>
      <w:r>
        <w:t xml:space="preserve">Vapaaehtoiset antoivat ruokaa, huopia, vettä, lasten leluja, hierontaa ja rockyhtyeen esityksen stadionilla oleville.</w:t>
      </w:r>
    </w:p>
    <w:p>
      <w:r>
        <w:rPr>
          <w:b/>
        </w:rPr>
        <w:t xml:space="preserve">Tulos</w:t>
      </w:r>
    </w:p>
    <w:p>
      <w:r>
        <w:t xml:space="preserve">Vapaaehtoiset tarjosivat ruokaa, huopia, vettä, lasten leluja, hierontaa ja live-rockbändin esityksen stadionilla oleville.</w:t>
      </w:r>
    </w:p>
    <w:p>
      <w:r>
        <w:rPr>
          <w:b/>
        </w:rPr>
        <w:t xml:space="preserve">Tulos</w:t>
      </w:r>
    </w:p>
    <w:p>
      <w:r>
        <w:t xml:space="preserve">Vapaaehtoiset jakoivat stadionilla ruokaa, huopia, vettä, lasten leluja, hierontaa ja live-rockbändin esityksen.</w:t>
      </w:r>
    </w:p>
    <w:p>
      <w:r>
        <w:rPr>
          <w:b/>
        </w:rPr>
        <w:t xml:space="preserve">Tulos</w:t>
      </w:r>
    </w:p>
    <w:p>
      <w:r>
        <w:t xml:space="preserve">Vapaaehtoiset toimittivat ruokaa, huopia, vettä, lasten leluja, hierontaa ja järjestivät myös live-rockbändin esityksen stadionilla olleille.</w:t>
      </w:r>
    </w:p>
    <w:p>
      <w:r>
        <w:rPr>
          <w:b/>
        </w:rPr>
        <w:t xml:space="preserve">Tulos</w:t>
      </w:r>
    </w:p>
    <w:p>
      <w:r>
        <w:t xml:space="preserve">sosiaalityöntekijät antoivat ruokaa, suuria kangaspaloja, jotka peittivät ihmiset lämpimiksi, vettä, lasten leluja, hieroivat kehon lihaksia ja niveliä käsillä jännityksen tai kivun lievittämiseksi ja elävän rockyhtyeen esityksen stadionilla oleville.</w:t>
      </w:r>
    </w:p>
    <w:p>
      <w:r>
        <w:rPr>
          <w:b/>
        </w:rPr>
        <w:t xml:space="preserve">Esimerkki 9.2081</w:t>
      </w:r>
    </w:p>
    <w:p>
      <w:r>
        <w:t xml:space="preserve">vouvray-sur-huisne on kunta sarthen departementissa pays-de-la-loiren alueella Luoteis-Ranskassa.</w:t>
      </w:r>
    </w:p>
    <w:p>
      <w:r>
        <w:rPr>
          <w:b/>
        </w:rPr>
        <w:t xml:space="preserve">Tulos</w:t>
      </w:r>
    </w:p>
    <w:p>
      <w:r>
        <w:t xml:space="preserve">vouvray-sur-huisne on kunta, joka sijaitsee Sarthen departementissa pays-de-la-loiren maakunnassa luoteis-Ranskassa.</w:t>
      </w:r>
    </w:p>
    <w:p>
      <w:r>
        <w:rPr>
          <w:b/>
        </w:rPr>
        <w:t xml:space="preserve">Tulos</w:t>
      </w:r>
    </w:p>
    <w:p>
      <w:r>
        <w:t xml:space="preserve">vouvray-sur-husine on kunta Sarthen departementissa Luoteis-Ranskassa.</w:t>
      </w:r>
    </w:p>
    <w:p>
      <w:r>
        <w:rPr>
          <w:b/>
        </w:rPr>
        <w:t xml:space="preserve">Tulos</w:t>
      </w:r>
    </w:p>
    <w:p>
      <w:r>
        <w:t xml:space="preserve">vouvray-sur-huisne on kunta sarthen departementissa pays-de-la-loiren alueella luoteis-Ranskassa.</w:t>
      </w:r>
    </w:p>
    <w:p>
      <w:r>
        <w:rPr>
          <w:b/>
        </w:rPr>
        <w:t xml:space="preserve">Tulos</w:t>
      </w:r>
    </w:p>
    <w:p>
      <w:r>
        <w:t xml:space="preserve">vouvray-sur-huisne on kunta Sarthen departementissa Luoteis-Ranskassa.</w:t>
      </w:r>
    </w:p>
    <w:p>
      <w:r>
        <w:rPr>
          <w:b/>
        </w:rPr>
        <w:t xml:space="preserve">Tulos</w:t>
      </w:r>
    </w:p>
    <w:p>
      <w:r>
        <w:t xml:space="preserve">vouvray-sur-huisne on kunta sarthen departementissa pays-de-la-loiren alueella Luoteis-Ranskassa.</w:t>
      </w:r>
    </w:p>
    <w:p>
      <w:r>
        <w:rPr>
          <w:b/>
        </w:rPr>
        <w:t xml:space="preserve">Tulos</w:t>
      </w:r>
    </w:p>
    <w:p>
      <w:r>
        <w:t xml:space="preserve">vouvray-sur-huisne on hallintoalue Sarthen departementissa pays-de-la-loiren alueella Luoteis-Ranskassa.</w:t>
      </w:r>
    </w:p>
    <w:p>
      <w:r>
        <w:rPr>
          <w:b/>
        </w:rPr>
        <w:t xml:space="preserve">Tulos</w:t>
      </w:r>
    </w:p>
    <w:p>
      <w:r>
        <w:t xml:space="preserve">vouvray-sur-huisne on ranskalainen kunta . se sijaitsee sarthen departementissa pays-de-la-loiren alueella luoteisranskassa.</w:t>
      </w:r>
    </w:p>
    <w:p>
      <w:r>
        <w:rPr>
          <w:b/>
        </w:rPr>
        <w:t xml:space="preserve">Esimerkki 9.2082</w:t>
      </w:r>
    </w:p>
    <w:p>
      <w:r>
        <w:t xml:space="preserve">Jos maankäyttöä ei valvota tiukasti, ohitustien varrelle rakennetaan rakennuksia, jolloin se muuttuu tavalliseksi kaupunkitieksi, ja ohitustie voi lopulta ruuhkautua yhtä paljon kuin paikalliset kadut, jotka sen oli tarkoitus kiertää.</w:t>
      </w:r>
    </w:p>
    <w:p>
      <w:r>
        <w:rPr>
          <w:b/>
        </w:rPr>
        <w:t xml:space="preserve">Tulos</w:t>
      </w:r>
    </w:p>
    <w:p>
      <w:r>
        <w:t xml:space="preserve">jos maankäyttöä ei valvota tiukasti, rakennuksia rakennetaan tavalliselle kaupunkitielle johtavan ohitustien varrelle, ja siitä voi lopulta tulla yhtä ruuhkainen kuin paikalliset kadut, jotka sen oli tarkoitus kiertää.</w:t>
      </w:r>
    </w:p>
    <w:p>
      <w:r>
        <w:rPr>
          <w:b/>
        </w:rPr>
        <w:t xml:space="preserve">Tulos</w:t>
      </w:r>
    </w:p>
    <w:p>
      <w:r>
        <w:t xml:space="preserve">Ilman tiukkoja maankäyttösääntöjä ohitustien päälle voidaan rakentaa rakennuksia, jolloin siitä tulee tavallinen kaupunkitie ja ohitustiestä tulee yhtä ruuhkainen ja ylikäytetty kuin paikallisista kaduista, jotka sen oli tarkoitus välttää.</w:t>
      </w:r>
    </w:p>
    <w:p>
      <w:r>
        <w:rPr>
          <w:b/>
        </w:rPr>
        <w:t xml:space="preserve">Tulos</w:t>
      </w:r>
    </w:p>
    <w:p>
      <w:r>
        <w:t xml:space="preserve">jos maankäyttöä ei valvota voimakkaasti, ohitustie voi lopulta ruuhkautua yhtä paljon kuin paikalliset kadut.</w:t>
      </w:r>
    </w:p>
    <w:p>
      <w:r>
        <w:rPr>
          <w:b/>
        </w:rPr>
        <w:t xml:space="preserve">Tulos</w:t>
      </w:r>
    </w:p>
    <w:p>
      <w:r>
        <w:t xml:space="preserve">Koska maankäyttöä ei valvota tiukasti, rakennuksia rakennetaan usein ohitustien varrelle, jolloin ohitustie muuttuu tavalliseksi tieksi, joka ruuhkautuu yhtä paljon kuin paikalliset kadut.</w:t>
      </w:r>
    </w:p>
    <w:p>
      <w:r>
        <w:rPr>
          <w:b/>
        </w:rPr>
        <w:t xml:space="preserve">Tulos</w:t>
      </w:r>
    </w:p>
    <w:p>
      <w:r>
        <w:t xml:space="preserve">Jos maankäyttöä ei valvota tiukasti, ohitustien varrelle rakennetaan rakennuksia, jolloin se muuttuu tavalliseksi kaupunkitieksi, ja ohitustiestä voi lopulta tulla yhtä ruuhkainen kuin paikalliset kadut, jotka sen oli tarkoitus kiertää.</w:t>
      </w:r>
    </w:p>
    <w:p>
      <w:r>
        <w:rPr>
          <w:b/>
        </w:rPr>
        <w:t xml:space="preserve">Tulos</w:t>
      </w:r>
    </w:p>
    <w:p>
      <w:r>
        <w:t xml:space="preserve">jos maankäyttöä ei valvota tiukasti, sivutien varrelle rakennetaan rakennuksia, jolloin siitä tulee tavallinen kaupunkitie, ja ohitustiestä voi lopulta tulla yhtä ruuhkainen kuin paikalliset kadut, jotka sen oli tarkoitus välttää.</w:t>
      </w:r>
    </w:p>
    <w:p>
      <w:r>
        <w:rPr>
          <w:b/>
        </w:rPr>
        <w:t xml:space="preserve">Tulos</w:t>
      </w:r>
    </w:p>
    <w:p>
      <w:r>
        <w:t xml:space="preserve">Jos maankäyttöä ei valvota tiukasti, ohitustie voi ruuhkautua. Tämä johtuu siitä, että ohitustien varrelle rakennetaan rakennuksia, jolloin se muuttuu tavalliseksi kaupunkitieksi. ohitustien tarkoituksena on välttää tällainen ruuhkautuminen.</w:t>
      </w:r>
    </w:p>
    <w:p>
      <w:r>
        <w:rPr>
          <w:b/>
        </w:rPr>
        <w:t xml:space="preserve">Esimerkki 9.2083</w:t>
      </w:r>
    </w:p>
    <w:p>
      <w:r>
        <w:t xml:space="preserve">se on myös lähtökohta ihmisille, jotka haluavat tutustua Cooktowniin, Cape Yorkin niemimaahan ja Atherton Tablelandiin.</w:t>
      </w:r>
    </w:p>
    <w:p>
      <w:r>
        <w:rPr>
          <w:b/>
        </w:rPr>
        <w:t xml:space="preserve">Tulos</w:t>
      </w:r>
    </w:p>
    <w:p>
      <w:r>
        <w:t xml:space="preserve">se on myös lähtökohta niille, jotka haluavat tutustua Cooktowniin, Cape Yorkin niemimaahan ja Atherton Tablelandiin.</w:t>
      </w:r>
    </w:p>
    <w:p>
      <w:r>
        <w:rPr>
          <w:b/>
        </w:rPr>
        <w:t xml:space="preserve">Tulos</w:t>
      </w:r>
    </w:p>
    <w:p>
      <w:r>
        <w:t xml:space="preserve">se on lähtökohta ihmisille, jotka haluavat tutustua Cooktowniin, Cape Yorkin niemimaalle ja Atherton Tablelandiin.</w:t>
      </w:r>
    </w:p>
    <w:p>
      <w:r>
        <w:rPr>
          <w:b/>
        </w:rPr>
        <w:t xml:space="preserve">Tulos</w:t>
      </w:r>
    </w:p>
    <w:p>
      <w:r>
        <w:t xml:space="preserve">Se on myös lähtökohta ihmisille, jotka haluavat tutkia Cooktownia , Cape Yorkin niemimaata ja Atherton Tablelandia.</w:t>
      </w:r>
    </w:p>
    <w:p>
      <w:r>
        <w:rPr>
          <w:b/>
        </w:rPr>
        <w:t xml:space="preserve">Tulos</w:t>
      </w:r>
    </w:p>
    <w:p>
      <w:r>
        <w:t xml:space="preserve">se on myös lähtökohta ihmisille, jotka haluavat tutustua Cooktowniin, Cape Yorkin niemimaahan ja Atherton Tablelandiin.</w:t>
      </w:r>
    </w:p>
    <w:p>
      <w:r>
        <w:rPr>
          <w:b/>
        </w:rPr>
        <w:t xml:space="preserve">Tulos</w:t>
      </w:r>
    </w:p>
    <w:p>
      <w:r>
        <w:t xml:space="preserve">Se on myös hyvä paikka aloittaa ihmisille, jotka haluavat tutustua Cooktowniin, Cape Yorkin niemimaalle ja Atherton Tablelandiin.</w:t>
      </w:r>
    </w:p>
    <w:p>
      <w:r>
        <w:rPr>
          <w:b/>
        </w:rPr>
        <w:t xml:space="preserve">Tulos</w:t>
      </w:r>
    </w:p>
    <w:p>
      <w:r>
        <w:t xml:space="preserve">se on myös lähtökohta ihmisille, jotka haluavat tutustua Cooktowniin, Cape Yorkin niemimaahan ja Atherton Tablelandiin.</w:t>
      </w:r>
    </w:p>
    <w:p>
      <w:r>
        <w:rPr>
          <w:b/>
        </w:rPr>
        <w:t xml:space="preserve">Esimerkki 9.2084</w:t>
      </w:r>
    </w:p>
    <w:p>
      <w:r>
        <w:t xml:space="preserve">mustelmat aiheuttavat usein kipua, mutta eivät yleensä ole vaarallisia.</w:t>
      </w:r>
    </w:p>
    <w:p>
      <w:r>
        <w:rPr>
          <w:b/>
        </w:rPr>
        <w:t xml:space="preserve">Tulos</w:t>
      </w:r>
    </w:p>
    <w:p>
      <w:r>
        <w:t xml:space="preserve">mustelmat sattuvat usein, mutta eivät yleensä ole vaarallisia.</w:t>
      </w:r>
    </w:p>
    <w:p>
      <w:r>
        <w:rPr>
          <w:b/>
        </w:rPr>
        <w:t xml:space="preserve">Tulos</w:t>
      </w:r>
    </w:p>
    <w:p>
      <w:r>
        <w:t xml:space="preserve">mustelmat voivat sattua, mutta eivät yleensä ole vaarallisia.</w:t>
      </w:r>
    </w:p>
    <w:p>
      <w:r>
        <w:rPr>
          <w:b/>
        </w:rPr>
        <w:t xml:space="preserve">Tulos</w:t>
      </w:r>
    </w:p>
    <w:p>
      <w:r>
        <w:t xml:space="preserve">mustelmat aiheuttavat kipua, mutta eivät ole vaarallisia.</w:t>
      </w:r>
    </w:p>
    <w:p>
      <w:r>
        <w:rPr>
          <w:b/>
        </w:rPr>
        <w:t xml:space="preserve">Tulos</w:t>
      </w:r>
    </w:p>
    <w:p>
      <w:r>
        <w:t xml:space="preserve">mustelmat aiheuttavat usein kipua, mutta eivät yleensä ole vaarallisia.</w:t>
      </w:r>
    </w:p>
    <w:p>
      <w:r>
        <w:rPr>
          <w:b/>
        </w:rPr>
        <w:t xml:space="preserve">Tulos</w:t>
      </w:r>
    </w:p>
    <w:p>
      <w:r>
        <w:t xml:space="preserve">mustelmat voivat usein aiheuttaa kipua, mutta eivät yleensä ole vaarallisia.</w:t>
      </w:r>
    </w:p>
    <w:p>
      <w:r>
        <w:rPr>
          <w:b/>
        </w:rPr>
        <w:t xml:space="preserve">Tulos</w:t>
      </w:r>
    </w:p>
    <w:p>
      <w:r>
        <w:t xml:space="preserve">Naarmut aiheuttavat usein kipua, mutta eivät yleensä ole vaarallisia.</w:t>
      </w:r>
    </w:p>
    <w:p>
      <w:r>
        <w:rPr>
          <w:b/>
        </w:rPr>
        <w:t xml:space="preserve">Tulos</w:t>
      </w:r>
    </w:p>
    <w:p>
      <w:r>
        <w:t xml:space="preserve">Vaikka mustelmat aiheuttavat kipua, ne eivät yleensä ole vaarallisia.</w:t>
      </w:r>
    </w:p>
    <w:p>
      <w:r>
        <w:rPr>
          <w:b/>
        </w:rPr>
        <w:t xml:space="preserve">Tulos</w:t>
      </w:r>
    </w:p>
    <w:p>
      <w:r>
        <w:t xml:space="preserve">ihon värimuutokset aiheuttavat kipua, mutta eivät yleensä ole vaarallisia.</w:t>
      </w:r>
    </w:p>
    <w:p>
      <w:r>
        <w:rPr>
          <w:b/>
        </w:rPr>
        <w:t xml:space="preserve">Esimerkki 9.2085</w:t>
      </w:r>
    </w:p>
    <w:p>
      <w:r>
        <w:t xml:space="preserve">kukaan kirjoittajista, avustajista, sponsoreista, ylläpitäjistä, vandaaleista tai muista wikipediaan millään tavalla liittyvistä henkilöistä ei voi olla vastuussa näiden verkkosivujen sisältämien tai niiltä linkitettyjen tietojen käytöstä.</w:t>
      </w:r>
    </w:p>
    <w:p>
      <w:r>
        <w:rPr>
          <w:b/>
        </w:rPr>
        <w:t xml:space="preserve">Tulos</w:t>
      </w:r>
    </w:p>
    <w:p>
      <w:r>
        <w:t xml:space="preserve">ketään wikipediaan millään tavalla liittyvää ei voida pitää vastuullisena siitä, mitä yksityishenkilöt tekevät verkkosivujensa sisältämillä tiedoilla.</w:t>
      </w:r>
    </w:p>
    <w:p>
      <w:r>
        <w:rPr>
          <w:b/>
        </w:rPr>
        <w:t xml:space="preserve">Tulos</w:t>
      </w:r>
    </w:p>
    <w:p>
      <w:r>
        <w:t xml:space="preserve">kukaan kirjoittajista, avustajista, sponsoreista, ylläpitäjistä, vandaaleista tai kenestäkään muusta wikipediaan liittyvästä henkilöstä ei ole vastuussa siitä, että käytät näillä sivuilla olevia tai näiltä sivuilta linkitettyjä tietoja.</w:t>
      </w:r>
    </w:p>
    <w:p>
      <w:r>
        <w:rPr>
          <w:b/>
        </w:rPr>
        <w:t xml:space="preserve">Tulos</w:t>
      </w:r>
    </w:p>
    <w:p>
      <w:r>
        <w:t xml:space="preserve">kukaan wikipediaan millään tavalla yhteydessä oleva ei ole vastuussa näiden verkkosivujen sisältämien tai niiltä linkitettyjen tietojen käytöstä.</w:t>
      </w:r>
    </w:p>
    <w:p>
      <w:r>
        <w:rPr>
          <w:b/>
        </w:rPr>
        <w:t xml:space="preserve">Tulos</w:t>
      </w:r>
    </w:p>
    <w:p>
      <w:r>
        <w:t xml:space="preserve">kukaan kirjoittajista, avustajista, sponsoreista, ylläpitäjistä, vandaaleista tai kukaan muu wikipediaan millään tavalla yhteydessä oleva ei voi olla vastuussa näiden internetsivujen sisältämien tai niiltä linkitettyjen tietojen käytöstä.</w:t>
      </w:r>
    </w:p>
    <w:p>
      <w:r>
        <w:rPr>
          <w:b/>
        </w:rPr>
        <w:t xml:space="preserve">Tulos</w:t>
      </w:r>
    </w:p>
    <w:p>
      <w:r>
        <w:t xml:space="preserve">kukaan kirjoittajista, avustajista, sponsoreista, ylläpitäjistä, vandaaleista tai muista wikipediaan millään tavalla liittyvistä henkilöistä ei voi olla vastuussa näiden verkkosivujen sisältämien tai niiltä linkitettyjen tietojen käytöstä.</w:t>
      </w:r>
    </w:p>
    <w:p>
      <w:r>
        <w:rPr>
          <w:b/>
        </w:rPr>
        <w:t xml:space="preserve">Esimerkki 9.2086</w:t>
      </w:r>
    </w:p>
    <w:p>
      <w:r>
        <w:t xml:space="preserve">george frideric handel toimi myös kapellimestarina george , hannoverin valitsijamies -lrb-, josta tuli lopulta george i Ison-Britannian -rrb-.</w:t>
      </w:r>
    </w:p>
    <w:p>
      <w:r>
        <w:rPr>
          <w:b/>
        </w:rPr>
        <w:t xml:space="preserve">Tulos</w:t>
      </w:r>
    </w:p>
    <w:p>
      <w:r>
        <w:t xml:space="preserve">george frideric handel toimi myös kapellimestarina , Hannoverin valitsijamiehenä.</w:t>
      </w:r>
    </w:p>
    <w:p>
      <w:r>
        <w:rPr>
          <w:b/>
        </w:rPr>
        <w:t xml:space="preserve">Tulos</w:t>
      </w:r>
    </w:p>
    <w:p>
      <w:r>
        <w:t xml:space="preserve">george frideric handel toimi myös kapellimestarina george , hannoverin valitsijamies -lrb-, josta tuli lopulta george i, brittiläinen george -rrb-.</w:t>
      </w:r>
    </w:p>
    <w:p>
      <w:r>
        <w:rPr>
          <w:b/>
        </w:rPr>
        <w:t xml:space="preserve">Tulos</w:t>
      </w:r>
    </w:p>
    <w:p>
      <w:r>
        <w:t xml:space="preserve">george frideric handel toimi hannoverin kruununvalitsijan georgin kapellimestarina.</w:t>
      </w:r>
    </w:p>
    <w:p>
      <w:r>
        <w:rPr>
          <w:b/>
        </w:rPr>
        <w:t xml:space="preserve">Tulos</w:t>
      </w:r>
    </w:p>
    <w:p>
      <w:r>
        <w:t xml:space="preserve">george frideric handel oli myös george hannoverin kruununvalitsijan -lrb- musiikinjohtaja, josta tuli aikanaan george i Ison-Britannian -rrb-.</w:t>
      </w:r>
    </w:p>
    <w:p>
      <w:r>
        <w:rPr>
          <w:b/>
        </w:rPr>
        <w:t xml:space="preserve">Tulos</w:t>
      </w:r>
    </w:p>
    <w:p>
      <w:r>
        <w:t xml:space="preserve">george frideric handel toimi myös kapellimestarina george , hannoverin valitsijamies -lrb-, josta useiden ongelmien jälkeen tuli george i Ison-Britannian -rrb-.</w:t>
      </w:r>
    </w:p>
    <w:p>
      <w:r>
        <w:rPr>
          <w:b/>
        </w:rPr>
        <w:t xml:space="preserve">Tulos</w:t>
      </w:r>
    </w:p>
    <w:p>
      <w:r>
        <w:t xml:space="preserve">george frideric handel toimi myös hannoverin valitsijamiehen george handelin kuoronjohtajana, josta tuli lopulta brittien george i.</w:t>
      </w:r>
    </w:p>
    <w:p>
      <w:r>
        <w:rPr>
          <w:b/>
        </w:rPr>
        <w:t xml:space="preserve">Esimerkki 9.2087</w:t>
      </w:r>
    </w:p>
    <w:p>
      <w:r>
        <w:t xml:space="preserve">niiden silmät ovat melko pienet ja niiden näöntarkkuus on huono.</w:t>
      </w:r>
    </w:p>
    <w:p>
      <w:r>
        <w:rPr>
          <w:b/>
        </w:rPr>
        <w:t xml:space="preserve">Tulos</w:t>
      </w:r>
    </w:p>
    <w:p>
      <w:r>
        <w:t xml:space="preserve">niiden silmät ovat hyvin pienet, eivätkä ne näe hyvin.</w:t>
      </w:r>
    </w:p>
    <w:p>
      <w:r>
        <w:rPr>
          <w:b/>
        </w:rPr>
        <w:t xml:space="preserve">Tulos</w:t>
      </w:r>
    </w:p>
    <w:p>
      <w:r>
        <w:t xml:space="preserve">niiden silmät ovat pienet, eikä niiden näkö ole hyvä.</w:t>
      </w:r>
    </w:p>
    <w:p>
      <w:r>
        <w:rPr>
          <w:b/>
        </w:rPr>
        <w:t xml:space="preserve">Tulos</w:t>
      </w:r>
    </w:p>
    <w:p>
      <w:r>
        <w:t xml:space="preserve">Heidän silmänsä ovat hyvin pienet, ja heidän näkönsä on huono.</w:t>
      </w:r>
    </w:p>
    <w:p>
      <w:r>
        <w:rPr>
          <w:b/>
        </w:rPr>
        <w:t xml:space="preserve">Tulos</w:t>
      </w:r>
    </w:p>
    <w:p>
      <w:r>
        <w:t xml:space="preserve">heidän silmänsä ovat pienet ja heidän näöntarkkuutensa on huono.</w:t>
      </w:r>
    </w:p>
    <w:p>
      <w:r>
        <w:rPr>
          <w:b/>
        </w:rPr>
        <w:t xml:space="preserve">Tulos</w:t>
      </w:r>
    </w:p>
    <w:p>
      <w:r>
        <w:t xml:space="preserve">niiden silmät ovat hyvin pienet ja näön selkeys on heikko.</w:t>
      </w:r>
    </w:p>
    <w:p>
      <w:r>
        <w:rPr>
          <w:b/>
        </w:rPr>
        <w:t xml:space="preserve">Esimerkki 9.2088</w:t>
      </w:r>
    </w:p>
    <w:p>
      <w:r>
        <w:t xml:space="preserve">Biologisista materiaaleista vain kitiini on sitkeydeltään parempi.</w:t>
      </w:r>
    </w:p>
    <w:p>
      <w:r>
        <w:rPr>
          <w:b/>
        </w:rPr>
        <w:t xml:space="preserve">Tulos</w:t>
      </w:r>
    </w:p>
    <w:p>
      <w:r>
        <w:t xml:space="preserve">vain kitiini kilpailee niiden kanssa biologisena materiaalina.</w:t>
      </w:r>
    </w:p>
    <w:p>
      <w:r>
        <w:rPr>
          <w:b/>
        </w:rPr>
        <w:t xml:space="preserve">Tulos</w:t>
      </w:r>
    </w:p>
    <w:p>
      <w:r>
        <w:t xml:space="preserve">niiden kestävyys on verrattavissa kitiiniin.</w:t>
      </w:r>
    </w:p>
    <w:p>
      <w:r>
        <w:rPr>
          <w:b/>
        </w:rPr>
        <w:t xml:space="preserve">Tulos</w:t>
      </w:r>
    </w:p>
    <w:p>
      <w:r>
        <w:t xml:space="preserve">kitiini on ainoa luonnonmateriaali, joka on vahvempi.</w:t>
      </w:r>
    </w:p>
    <w:p>
      <w:r>
        <w:rPr>
          <w:b/>
        </w:rPr>
        <w:t xml:space="preserve">Tulos</w:t>
      </w:r>
    </w:p>
    <w:p>
      <w:r>
        <w:t xml:space="preserve">ne kilpailevat sitkeydessään biologisten materiaalien kanssa.</w:t>
      </w:r>
    </w:p>
    <w:p>
      <w:r>
        <w:rPr>
          <w:b/>
        </w:rPr>
        <w:t xml:space="preserve">Tulos</w:t>
      </w:r>
    </w:p>
    <w:p>
      <w:r>
        <w:t xml:space="preserve">ne kilpailevat biologisina materiaaleina vain kitiiniin verrattuna.</w:t>
      </w:r>
    </w:p>
    <w:p>
      <w:r>
        <w:rPr>
          <w:b/>
        </w:rPr>
        <w:t xml:space="preserve">Tulos</w:t>
      </w:r>
    </w:p>
    <w:p>
      <w:r>
        <w:t xml:space="preserve">ne ovat biologisina materiaaleina sitkeydeltään verrattavissa vain kittiin.</w:t>
      </w:r>
    </w:p>
    <w:p>
      <w:r>
        <w:rPr>
          <w:b/>
        </w:rPr>
        <w:t xml:space="preserve">Tulos</w:t>
      </w:r>
    </w:p>
    <w:p>
      <w:r>
        <w:t xml:space="preserve">niitä verrataan sitkeydeltään biologisiin materiaaleihin kitiinin ansiosta.</w:t>
      </w:r>
    </w:p>
    <w:p>
      <w:r>
        <w:rPr>
          <w:b/>
        </w:rPr>
        <w:t xml:space="preserve">Esimerkki 9.2089</w:t>
      </w:r>
    </w:p>
    <w:p>
      <w:r>
        <w:t xml:space="preserve">oregano on välttämätön ainesosa kreikkalaisessa keittiössä.</w:t>
      </w:r>
    </w:p>
    <w:p>
      <w:r>
        <w:rPr>
          <w:b/>
        </w:rPr>
        <w:t xml:space="preserve">Tulos</w:t>
      </w:r>
    </w:p>
    <w:p>
      <w:r>
        <w:t xml:space="preserve">oregano on kreikkalaisen keittiön ainesosa.</w:t>
      </w:r>
    </w:p>
    <w:p>
      <w:r>
        <w:rPr>
          <w:b/>
        </w:rPr>
        <w:t xml:space="preserve">Tulos</w:t>
      </w:r>
    </w:p>
    <w:p>
      <w:r>
        <w:t xml:space="preserve">oregano on olennainen ainesosa kreikkalaisessa keittiössä.</w:t>
      </w:r>
    </w:p>
    <w:p>
      <w:r>
        <w:rPr>
          <w:b/>
        </w:rPr>
        <w:t xml:space="preserve">Tulos</w:t>
      </w:r>
    </w:p>
    <w:p>
      <w:r>
        <w:t xml:space="preserve">oregano on tärkeä osa kreikkalaista ruokaa.</w:t>
      </w:r>
    </w:p>
    <w:p>
      <w:r>
        <w:rPr>
          <w:b/>
        </w:rPr>
        <w:t xml:space="preserve">Tulos</w:t>
      </w:r>
    </w:p>
    <w:p>
      <w:r>
        <w:t xml:space="preserve">oregano on välttämätön ainesosa kreikkalaisessa keittiössä.</w:t>
      </w:r>
    </w:p>
    <w:p>
      <w:r>
        <w:rPr>
          <w:b/>
        </w:rPr>
        <w:t xml:space="preserve">Tulos</w:t>
      </w:r>
    </w:p>
    <w:p>
      <w:r>
        <w:t xml:space="preserve">oregano on kreikkalaisen ruoan perusaine.</w:t>
      </w:r>
    </w:p>
    <w:p>
      <w:r>
        <w:rPr>
          <w:b/>
        </w:rPr>
        <w:t xml:space="preserve">Tulos</w:t>
      </w:r>
    </w:p>
    <w:p>
      <w:r>
        <w:t xml:space="preserve">oregano on välttämätön osa kreikkalaista ruoanlaittotapaa.</w:t>
      </w:r>
    </w:p>
    <w:p>
      <w:r>
        <w:rPr>
          <w:b/>
        </w:rPr>
        <w:t xml:space="preserve">Tulos</w:t>
      </w:r>
    </w:p>
    <w:p>
      <w:r>
        <w:t xml:space="preserve">oregano on hyvin tunnettu lisäaine kreikkalaisessa ruoanlaitossa.</w:t>
      </w:r>
    </w:p>
    <w:p>
      <w:r>
        <w:rPr>
          <w:b/>
        </w:rPr>
        <w:t xml:space="preserve">Tulos</w:t>
      </w:r>
    </w:p>
    <w:p>
      <w:r>
        <w:t xml:space="preserve">oregano on korvaamaton osa kreikkalaista keittiötä.</w:t>
      </w:r>
    </w:p>
    <w:p>
      <w:r>
        <w:rPr>
          <w:b/>
        </w:rPr>
        <w:t xml:space="preserve">Esimerkki 9.2090</w:t>
      </w:r>
    </w:p>
    <w:p>
      <w:r>
        <w:t xml:space="preserve">lippuja voidaan myydä kansallisiin junayhteyksiin, docklandsin kevytrautatietä ja oyster-kortilla.</w:t>
      </w:r>
    </w:p>
    <w:p>
      <w:r>
        <w:rPr>
          <w:b/>
        </w:rPr>
        <w:t xml:space="preserve">Tulos</w:t>
      </w:r>
    </w:p>
    <w:p>
      <w:r>
        <w:t xml:space="preserve">voit ostaa lippuja valtakunnallisiin junayhteyksiin docklandsin kevytrautatietä käyttäen oyster-korttia.</w:t>
      </w:r>
    </w:p>
    <w:p>
      <w:r>
        <w:rPr>
          <w:b/>
        </w:rPr>
        <w:t xml:space="preserve">Tulos</w:t>
      </w:r>
    </w:p>
    <w:p>
      <w:r>
        <w:t xml:space="preserve">lippuja voidaan myydä kansallisiin junayhteyksiin, docklandsin kevytrautatietä ja oyster-kortilla.</w:t>
      </w:r>
    </w:p>
    <w:p>
      <w:r>
        <w:rPr>
          <w:b/>
        </w:rPr>
        <w:t xml:space="preserve">Tulos</w:t>
      </w:r>
    </w:p>
    <w:p>
      <w:r>
        <w:t xml:space="preserve">lippuja voidaan myydä vähittäismyynnissä kansallisiin rautatiepalveluihin, docklandsin kevytrautatietä ja oyster-korttia varten.</w:t>
      </w:r>
    </w:p>
    <w:p>
      <w:r>
        <w:rPr>
          <w:b/>
        </w:rPr>
        <w:t xml:space="preserve">Tulos</w:t>
      </w:r>
    </w:p>
    <w:p>
      <w:r>
        <w:t xml:space="preserve">Oyster-kortilla voi myydä lippuja kansallisiin junayhteyksiin ja satamaraitiovaunuihin.</w:t>
      </w:r>
    </w:p>
    <w:p>
      <w:r>
        <w:rPr>
          <w:b/>
        </w:rPr>
        <w:t xml:space="preserve">Tulos</w:t>
      </w:r>
    </w:p>
    <w:p>
      <w:r>
        <w:t xml:space="preserve">lippuja voidaan myydä kansallisiin junayhteyksiin, docklandsin kevytrautatietä ja oyster-kortilla.</w:t>
      </w:r>
    </w:p>
    <w:p>
      <w:r>
        <w:rPr>
          <w:b/>
        </w:rPr>
        <w:t xml:space="preserve">Tulos</w:t>
      </w:r>
    </w:p>
    <w:p>
      <w:r>
        <w:t xml:space="preserve">lippuja voi käyttää kansallisissa junayhteyksissä, docklandsin kevytrautatieverkossa ja oyster-kortilla.</w:t>
      </w:r>
    </w:p>
    <w:p>
      <w:r>
        <w:rPr>
          <w:b/>
        </w:rPr>
        <w:t xml:space="preserve">Tulos</w:t>
      </w:r>
    </w:p>
    <w:p>
      <w:r>
        <w:t xml:space="preserve">lippuja voidaan myydä kansallisiin rautatiepalveluihin, kuten docklands light railway ja oyster card.</w:t>
      </w:r>
    </w:p>
    <w:p>
      <w:r>
        <w:rPr>
          <w:b/>
        </w:rPr>
        <w:t xml:space="preserve">Tulos</w:t>
      </w:r>
    </w:p>
    <w:p>
      <w:r>
        <w:t xml:space="preserve">lippuja voidaan myydä -lrb- saatavana myös yksittäisinä lippuina -rrb- kansallisiin junayhteyksiin, docklandsin kevytrautatietä ja oyster-kortilla.</w:t>
      </w:r>
    </w:p>
    <w:p>
      <w:r>
        <w:rPr>
          <w:b/>
        </w:rPr>
        <w:t xml:space="preserve">Esimerkki 9.2091</w:t>
      </w:r>
    </w:p>
    <w:p>
      <w:r>
        <w:t xml:space="preserve">Nämä teokset hän valmisti ja julkaisi itse, kun taas hänen paljon suuremmat puupiirroksensa olivat enimmäkseen tilaustöitä.</w:t>
      </w:r>
    </w:p>
    <w:p>
      <w:r>
        <w:rPr>
          <w:b/>
        </w:rPr>
        <w:t xml:space="preserve">Tulos</w:t>
      </w:r>
    </w:p>
    <w:p>
      <w:r>
        <w:t xml:space="preserve">hänen paljon suuremmat puupiirroksensa olivat tilaustöitä, ja loput hän valmisti ja julkaisi itse.</w:t>
      </w:r>
    </w:p>
    <w:p>
      <w:r>
        <w:rPr>
          <w:b/>
        </w:rPr>
        <w:t xml:space="preserve">Tulos</w:t>
      </w:r>
    </w:p>
    <w:p>
      <w:r>
        <w:t xml:space="preserve">Hänen erittäin suuret puupiirroksensa olivat yleensä tilaustöitä, mutta hän valmisti ja julkaisi nämä teokset itse.</w:t>
      </w:r>
    </w:p>
    <w:p>
      <w:r>
        <w:rPr>
          <w:b/>
        </w:rPr>
        <w:t xml:space="preserve">Tulos</w:t>
      </w:r>
    </w:p>
    <w:p>
      <w:r>
        <w:t xml:space="preserve">Nämä teokset hän sekä tuotti että julkaisi, kun taas hänen suuremmat puupiirroksensa olivat tilaustöitä.</w:t>
      </w:r>
    </w:p>
    <w:p>
      <w:r>
        <w:rPr>
          <w:b/>
        </w:rPr>
        <w:t xml:space="preserve">Tulos</w:t>
      </w:r>
    </w:p>
    <w:p>
      <w:r>
        <w:t xml:space="preserve">hän teki nämä puupiirrokset itse , mutta jotkut hänen suuremmista teoksistaan tehtiin enimmäkseen siksi, että joku maksoi hänelle niiden tekemisestä.</w:t>
      </w:r>
    </w:p>
    <w:p>
      <w:r>
        <w:rPr>
          <w:b/>
        </w:rPr>
        <w:t xml:space="preserve">Tulos</w:t>
      </w:r>
    </w:p>
    <w:p>
      <w:r>
        <w:t xml:space="preserve">Nämä teokset hän valmisti ja julkaisi itse, kun taas hänen paljon suuremmat puupiirroksensa olivat enimmäkseen ulkoistettuja töitä.</w:t>
      </w:r>
    </w:p>
    <w:p>
      <w:r>
        <w:rPr>
          <w:b/>
        </w:rPr>
        <w:t xml:space="preserve">Tulos</w:t>
      </w:r>
    </w:p>
    <w:p>
      <w:r>
        <w:t xml:space="preserve">kun taas hänen suuremmat puupiirroksensa olivat enimmäkseen tilaustöitä, jotka hän tuotti ja julkaisi itse.</w:t>
      </w:r>
    </w:p>
    <w:p>
      <w:r>
        <w:rPr>
          <w:b/>
        </w:rPr>
        <w:t xml:space="preserve">Tulos</w:t>
      </w:r>
    </w:p>
    <w:p>
      <w:r>
        <w:t xml:space="preserve">Nämä teokset hän loi ja julkaisi itse, kun taas hänen paljon suuremmat puupiirroksensa tilattiin useimmiten muilta yrityksiltä.</w:t>
      </w:r>
    </w:p>
    <w:p>
      <w:r>
        <w:rPr>
          <w:b/>
        </w:rPr>
        <w:t xml:space="preserve">Esimerkki 9.2092</w:t>
      </w:r>
    </w:p>
    <w:p>
      <w:r>
        <w:t xml:space="preserve">Historiantutkimusmenetelmä käsittää tekniikat ja ohjeet, joiden avulla historioitsijat käyttävät primaarilähteitä ja muita todisteita tutkiessaan ja kirjoittaessaan historiaa.</w:t>
      </w:r>
    </w:p>
    <w:p>
      <w:r>
        <w:rPr>
          <w:b/>
        </w:rPr>
        <w:t xml:space="preserve">Tulos</w:t>
      </w:r>
    </w:p>
    <w:p>
      <w:r>
        <w:t xml:space="preserve">historiallinen menetelmä koostuu tekniikoista ja ohjeista, joita historioitsijat käyttävät primaarilähteitä ja todisteita tutkiessaan ja kirjoittaessaan historiaa.</w:t>
      </w:r>
    </w:p>
    <w:p>
      <w:r>
        <w:rPr>
          <w:b/>
        </w:rPr>
        <w:t xml:space="preserve">Tulos</w:t>
      </w:r>
    </w:p>
    <w:p>
      <w:r>
        <w:t xml:space="preserve">historiantutkimusmenetelmä sisältää tekniikat ja ohjeet, joita historioitsijat käyttävät historian tutkimiseen ja kirjoittamiseen.</w:t>
      </w:r>
    </w:p>
    <w:p>
      <w:r>
        <w:rPr>
          <w:b/>
        </w:rPr>
        <w:t xml:space="preserve">Tulos</w:t>
      </w:r>
    </w:p>
    <w:p>
      <w:r>
        <w:t xml:space="preserve">historian kirjoittamisessa on olemassa menetelmä, jota kutsutaan historialliseksi menetelmäksi ja jossa käytetään ensisijaisia lähteitä ja muita todisteita historiallisten tapahtumien tutkimiseen.</w:t>
      </w:r>
    </w:p>
    <w:p>
      <w:r>
        <w:rPr>
          <w:b/>
        </w:rPr>
        <w:t xml:space="preserve">Tulos</w:t>
      </w:r>
    </w:p>
    <w:p>
      <w:r>
        <w:t xml:space="preserve">historiantutkimusmenetelmä koostuu säännöistä ja tavoista, joilla historioitsijat käyttävät ensisijaisia lähteitä ja muita todisteita tutkiessaan ja kirjoittaessaan historiaa.</w:t>
      </w:r>
    </w:p>
    <w:p>
      <w:r>
        <w:rPr>
          <w:b/>
        </w:rPr>
        <w:t xml:space="preserve">Tulos</w:t>
      </w:r>
    </w:p>
    <w:p>
      <w:r>
        <w:t xml:space="preserve">historioitsijat käyttävät historian kirjoittamiseen tiettyä historiallista menetelmää . menetelmä koostuu tietyistä tekniikoista ja ohjeista . he käyttävät ensisijaisia lähteitä ja muita todisteita tutkiessaan historian laatimista.</w:t>
      </w:r>
    </w:p>
    <w:p>
      <w:r>
        <w:rPr>
          <w:b/>
        </w:rPr>
        <w:t xml:space="preserve">Tulos</w:t>
      </w:r>
    </w:p>
    <w:p>
      <w:r>
        <w:t xml:space="preserve">Historiantutkimusmenetelmä koostuu tekniikoista ja ohjeista, joiden avulla historioitsijat käyttävät päälähteitä ja muita todisteita tutkiessaan ja kirjoittaessaan historiaa.</w:t>
      </w:r>
    </w:p>
    <w:p>
      <w:r>
        <w:rPr>
          <w:b/>
        </w:rPr>
        <w:t xml:space="preserve">Tulos</w:t>
      </w:r>
    </w:p>
    <w:p>
      <w:r>
        <w:t xml:space="preserve">in , historiallinen menetelmä , tekniikat ja ohjeet, joiden avulla historioitsijat käyttävät primaarilähteitä ja muita todisteita tutkiessaan ja sitten kirjoittaessaan historiaa.</w:t>
      </w:r>
    </w:p>
    <w:p>
      <w:r>
        <w:rPr>
          <w:b/>
        </w:rPr>
        <w:t xml:space="preserve">Esimerkki 9.2093</w:t>
      </w:r>
    </w:p>
    <w:p>
      <w:r>
        <w:t xml:space="preserve">Vostok-järven päällä olevan mannerjäätikön painon uskotaan vaikuttavan osaltaan korkeaan happipitoisuuteen.</w:t>
      </w:r>
    </w:p>
    <w:p>
      <w:r>
        <w:rPr>
          <w:b/>
        </w:rPr>
        <w:t xml:space="preserve">Tulos</w:t>
      </w:r>
    </w:p>
    <w:p>
      <w:r>
        <w:t xml:space="preserve">Vostok-järven päällä olevan mannerjäätikön suuren painon uskotaan lisäävän korkeaa happipitoisuutta.</w:t>
      </w:r>
    </w:p>
    <w:p>
      <w:r>
        <w:rPr>
          <w:b/>
        </w:rPr>
        <w:t xml:space="preserve">Tulos</w:t>
      </w:r>
    </w:p>
    <w:p>
      <w:r>
        <w:t xml:space="preserve">Vostok-järven päällä olevan mannerjäätikön painon uskotaan vaikuttavan osaltaan korkeaan happipitoisuuteen.</w:t>
      </w:r>
    </w:p>
    <w:p>
      <w:r>
        <w:rPr>
          <w:b/>
        </w:rPr>
        <w:t xml:space="preserve">Tulos</w:t>
      </w:r>
    </w:p>
    <w:p>
      <w:r>
        <w:t xml:space="preserve">Vostok-järven päällä olevan maailmanlaajuisen jääpeitteen pystysuoran painon katsotaan aiheuttavan korkean happipitoisuuden.</w:t>
      </w:r>
    </w:p>
    <w:p>
      <w:r>
        <w:rPr>
          <w:b/>
        </w:rPr>
        <w:t xml:space="preserve">Tulos</w:t>
      </w:r>
    </w:p>
    <w:p>
      <w:r>
        <w:t xml:space="preserve">pelkästään Vostok-järven päällä olevan mannerjäätikön painon uskotaan vaikuttavan korkeaan happipitoisuuteen.</w:t>
      </w:r>
    </w:p>
    <w:p>
      <w:r>
        <w:rPr>
          <w:b/>
        </w:rPr>
        <w:t xml:space="preserve">Tulos</w:t>
      </w:r>
    </w:p>
    <w:p>
      <w:r>
        <w:t xml:space="preserve">Vostok-järven päällä olevan mannerjäätikön painon uskotaan vaikuttavan osaltaan korkeaan happipitoisuuteen.</w:t>
      </w:r>
    </w:p>
    <w:p>
      <w:r>
        <w:rPr>
          <w:b/>
        </w:rPr>
        <w:t xml:space="preserve">Tulos</w:t>
      </w:r>
    </w:p>
    <w:p>
      <w:r>
        <w:t xml:space="preserve">Vostok-järven vedet painavat hyvin paljon mannerjäätikön painoa. järviveden korkea happipitoisuus voi johtua tästä jääpeitteestä.</w:t>
      </w:r>
    </w:p>
    <w:p>
      <w:r>
        <w:rPr>
          <w:b/>
        </w:rPr>
        <w:t xml:space="preserve">Esimerkki 9.2094</w:t>
      </w:r>
    </w:p>
    <w:p>
      <w:r>
        <w:t xml:space="preserve">Vuonna 2000 kaupungin väkiluku oli 89 148.</w:t>
      </w:r>
    </w:p>
    <w:p>
      <w:r>
        <w:rPr>
          <w:b/>
        </w:rPr>
        <w:t xml:space="preserve">Tulos</w:t>
      </w:r>
    </w:p>
    <w:p>
      <w:r>
        <w:t xml:space="preserve">vuonna 2000 väkiluku oli 89148.</w:t>
      </w:r>
    </w:p>
    <w:p>
      <w:r>
        <w:rPr>
          <w:b/>
        </w:rPr>
        <w:t xml:space="preserve">Tulos</w:t>
      </w:r>
    </w:p>
    <w:p>
      <w:r>
        <w:t xml:space="preserve">vuonna 2000 väkiluku oli 89 148.</w:t>
      </w:r>
    </w:p>
    <w:p>
      <w:r>
        <w:rPr>
          <w:b/>
        </w:rPr>
        <w:t xml:space="preserve">Tulos</w:t>
      </w:r>
    </w:p>
    <w:p>
      <w:r>
        <w:t xml:space="preserve">Vuoden 2000 väestönlaskennan mukaan kaupungin väkiluku oli 89 148.</w:t>
      </w:r>
    </w:p>
    <w:p>
      <w:r>
        <w:rPr>
          <w:b/>
        </w:rPr>
        <w:t xml:space="preserve">Tulos</w:t>
      </w:r>
    </w:p>
    <w:p>
      <w:r>
        <w:t xml:space="preserve">väkiluku oli 89 148, joka oli sama kuin vuonna 2000.</w:t>
      </w:r>
    </w:p>
    <w:p>
      <w:r>
        <w:rPr>
          <w:b/>
        </w:rPr>
        <w:t xml:space="preserve">Esimerkki 9.2095</w:t>
      </w:r>
    </w:p>
    <w:p>
      <w:r>
        <w:t xml:space="preserve">lukutaidottomuus -lrb- joskus kirjoitettuna alliteracy -rrb- on tila, jossa ihminen osaa lukea, mutta ei ole kiinnostunut lukemisesta.</w:t>
      </w:r>
    </w:p>
    <w:p>
      <w:r>
        <w:rPr>
          <w:b/>
        </w:rPr>
        <w:t xml:space="preserve">Tulos</w:t>
      </w:r>
    </w:p>
    <w:p>
      <w:r>
        <w:t xml:space="preserve">lukutaidottomuus määritellään siten, että osaa lukea, mutta ei ole kiinnostunut lukemisesta.</w:t>
      </w:r>
    </w:p>
    <w:p>
      <w:r>
        <w:rPr>
          <w:b/>
        </w:rPr>
        <w:t xml:space="preserve">Tulos</w:t>
      </w:r>
    </w:p>
    <w:p>
      <w:r>
        <w:t xml:space="preserve">lukutaidottomuus on sitä, että osaa lukea mutta ei ole kiinnostunut lukemisesta.</w:t>
      </w:r>
    </w:p>
    <w:p>
      <w:r>
        <w:rPr>
          <w:b/>
        </w:rPr>
        <w:t xml:space="preserve">Tulos</w:t>
      </w:r>
    </w:p>
    <w:p>
      <w:r>
        <w:t xml:space="preserve">lukutaidottomuus -lrb- joskus kirjoitettuna alliteracy -rrb- on tila, jossa ihminen osaa lukea, mutta ei ole kiinnostunut lukemisesta.</w:t>
      </w:r>
    </w:p>
    <w:p>
      <w:r>
        <w:rPr>
          <w:b/>
        </w:rPr>
        <w:t xml:space="preserve">Tulos</w:t>
      </w:r>
    </w:p>
    <w:p>
      <w:r>
        <w:t xml:space="preserve">lukutaidottomuus / lukutaidottomuus on tila, jossa osaa lukea, mutta ei ole kiinnostunut lukemisesta.</w:t>
      </w:r>
    </w:p>
    <w:p>
      <w:r>
        <w:rPr>
          <w:b/>
        </w:rPr>
        <w:t xml:space="preserve">Tulos</w:t>
      </w:r>
    </w:p>
    <w:p>
      <w:r>
        <w:t xml:space="preserve">lukutaidottomuus -lrb- joskus kirjoitettuna alliteracy -rrb- on tila, jossa ihminen osaa lukea mutta ei ole kiinnostunut lukemisesta.</w:t>
      </w:r>
    </w:p>
    <w:p>
      <w:r>
        <w:rPr>
          <w:b/>
        </w:rPr>
        <w:t xml:space="preserve">Tulos</w:t>
      </w:r>
    </w:p>
    <w:p>
      <w:r>
        <w:t xml:space="preserve">lukutaidottomuus -lrb- joskus kirjoitettuna alliteracy -rrb- voidaan määritellä tilaksi, jossa henkilöllä on kyky lukea, mutta hän ei ole kiinnostunut siitä.</w:t>
      </w:r>
    </w:p>
    <w:p>
      <w:r>
        <w:rPr>
          <w:b/>
        </w:rPr>
        <w:t xml:space="preserve">Tulos</w:t>
      </w:r>
    </w:p>
    <w:p>
      <w:r>
        <w:t xml:space="preserve">lukutaidottomuus -lrb- joskus kirjoitettuna alliteracy -rrb- on tila, jossa ihminen osaa lukea, mutta ei ole kiinnostunut lukemisesta.</w:t>
      </w:r>
    </w:p>
    <w:p>
      <w:r>
        <w:rPr>
          <w:b/>
        </w:rPr>
        <w:t xml:space="preserve">Esimerkki 9.2096</w:t>
      </w:r>
    </w:p>
    <w:p>
      <w:r>
        <w:t xml:space="preserve">mifepristoni on synteettinen steroidiyhdiste, jota käytetään lääkkeenä.</w:t>
      </w:r>
    </w:p>
    <w:p>
      <w:r>
        <w:rPr>
          <w:b/>
        </w:rPr>
        <w:t xml:space="preserve">Tulos</w:t>
      </w:r>
    </w:p>
    <w:p>
      <w:r>
        <w:t xml:space="preserve">mifepristoni on keinotekoinen steroidi, jota käytetään lääkkeenä.</w:t>
      </w:r>
    </w:p>
    <w:p>
      <w:r>
        <w:rPr>
          <w:b/>
        </w:rPr>
        <w:t xml:space="preserve">Tulos</w:t>
      </w:r>
    </w:p>
    <w:p>
      <w:r>
        <w:t xml:space="preserve">mifepristoni on lääkkeenä käytettävä ihmisen valmistama steroidi.</w:t>
      </w:r>
    </w:p>
    <w:p>
      <w:r>
        <w:rPr>
          <w:b/>
        </w:rPr>
        <w:t xml:space="preserve">Tulos</w:t>
      </w:r>
    </w:p>
    <w:p>
      <w:r>
        <w:t xml:space="preserve">mifepristoni on ihmisen valmistama steroidivalmiste, jota käytetään lääkkeenä.</w:t>
      </w:r>
    </w:p>
    <w:p>
      <w:r>
        <w:rPr>
          <w:b/>
        </w:rPr>
        <w:t xml:space="preserve">Tulos</w:t>
      </w:r>
    </w:p>
    <w:p>
      <w:r>
        <w:t xml:space="preserve">mifepristoni on synteettinen steroidiyhdiste, jota käytetään lääkkeenä.</w:t>
      </w:r>
    </w:p>
    <w:p>
      <w:r>
        <w:rPr>
          <w:b/>
        </w:rPr>
        <w:t xml:space="preserve">Tulos</w:t>
      </w:r>
    </w:p>
    <w:p>
      <w:r>
        <w:t xml:space="preserve">farmaseuttinen on käyttänyt mifepristonia on synteettinen stero.</w:t>
      </w:r>
    </w:p>
    <w:p>
      <w:r>
        <w:rPr>
          <w:b/>
        </w:rPr>
        <w:t xml:space="preserve">Tulos</w:t>
      </w:r>
    </w:p>
    <w:p>
      <w:r>
        <w:t xml:space="preserve">mifepristoni on ihmisen valmistama steroidi, jota käytetään lääkkeinä.</w:t>
      </w:r>
    </w:p>
    <w:p>
      <w:r>
        <w:rPr>
          <w:b/>
        </w:rPr>
        <w:t xml:space="preserve">Esimerkki 9.2097</w:t>
      </w:r>
    </w:p>
    <w:p>
      <w:r>
        <w:t xml:space="preserve">Sitten se irrottautuu ja vajoaa takaisin joen pohjaan sulattamaan ruokansa ja odottamaan seuraavaa ateriaa.</w:t>
      </w:r>
    </w:p>
    <w:p>
      <w:r>
        <w:rPr>
          <w:b/>
        </w:rPr>
        <w:t xml:space="preserve">Tulos</w:t>
      </w:r>
    </w:p>
    <w:p>
      <w:r>
        <w:t xml:space="preserve">Sitten se päästää irti ja vajoaa takaisin joen pohjaan sulattamaan ruokansa ja odottamaan seuraavaa ateriaa.</w:t>
      </w:r>
    </w:p>
    <w:p>
      <w:r>
        <w:rPr>
          <w:b/>
        </w:rPr>
        <w:t xml:space="preserve">Tulos</w:t>
      </w:r>
    </w:p>
    <w:p>
      <w:r>
        <w:t xml:space="preserve">se irtoaa ja vajoaa takaisin joen pohjaan sulattamaan ruokansa ja odottamaan seuraavaa ateriaa.</w:t>
      </w:r>
    </w:p>
    <w:p>
      <w:r>
        <w:rPr>
          <w:b/>
        </w:rPr>
        <w:t xml:space="preserve">Tulos</w:t>
      </w:r>
    </w:p>
    <w:p>
      <w:r>
        <w:t xml:space="preserve">Sitten se irtoaa ja vajoaa takaisin joen pohjaan, jotta se voi sulattaa ruokansa ja odottaa seuraavaa ateriaa.</w:t>
      </w:r>
    </w:p>
    <w:p>
      <w:r>
        <w:rPr>
          <w:b/>
        </w:rPr>
        <w:t xml:space="preserve">Tulos</w:t>
      </w:r>
    </w:p>
    <w:p>
      <w:r>
        <w:t xml:space="preserve">Sitten se irrottautuu ja vajoaa takaisin joen pohjaan sulattamaan ruokansa ja odottamaan seuraavaa ateriaa.</w:t>
      </w:r>
    </w:p>
    <w:p>
      <w:r>
        <w:rPr>
          <w:b/>
        </w:rPr>
        <w:t xml:space="preserve">Tulos</w:t>
      </w:r>
    </w:p>
    <w:p>
      <w:r>
        <w:t xml:space="preserve">Sitten se poistuu paikaltaan ja vajoaa takaisin joen pohjaan sulattamaan ruokansa ja odottamaan seuraavaa ateriaa.</w:t>
      </w:r>
    </w:p>
    <w:p>
      <w:r>
        <w:rPr>
          <w:b/>
        </w:rPr>
        <w:t xml:space="preserve">Tulos</w:t>
      </w:r>
    </w:p>
    <w:p>
      <w:r>
        <w:t xml:space="preserve">sen jälkeen se heittäytyy ulos ja vajoaa takaisin joen pohjaan sulattamaan ruokansa ja odottamaan seuraavaa ruokaa.</w:t>
      </w:r>
    </w:p>
    <w:p>
      <w:r>
        <w:rPr>
          <w:b/>
        </w:rPr>
        <w:t xml:space="preserve">Tulos</w:t>
      </w:r>
    </w:p>
    <w:p>
      <w:r>
        <w:t xml:space="preserve">palaan sitten takaisin jokiuomaan sulattamaan ruokansa ja odottamaan seuraavaa ateriaa.</w:t>
      </w:r>
    </w:p>
    <w:p>
      <w:r>
        <w:rPr>
          <w:b/>
        </w:rPr>
        <w:t xml:space="preserve">Esimerkki 9.2098</w:t>
      </w:r>
    </w:p>
    <w:p>
      <w:r>
        <w:t xml:space="preserve">Lisäksi tutkimukset ovat osoittaneet, että lapset ilmoittavat harvemmin rikoksesta, jos se koskee jotakuta, jonka he tuntevat, johon he luottavat ja/tai josta he välittävät.</w:t>
      </w:r>
    </w:p>
    <w:p>
      <w:r>
        <w:rPr>
          <w:b/>
        </w:rPr>
        <w:t xml:space="preserve">Tulos</w:t>
      </w:r>
    </w:p>
    <w:p>
      <w:r>
        <w:t xml:space="preserve">Tutkimukset osoittavat, että lapset ilmoittavat harvemmin rikoksesta, jossa on osallisena joku, jonka he tuntevat tai johon he luottavat.</w:t>
      </w:r>
    </w:p>
    <w:p>
      <w:r>
        <w:rPr>
          <w:b/>
        </w:rPr>
        <w:t xml:space="preserve">Tulos</w:t>
      </w:r>
    </w:p>
    <w:p>
      <w:r>
        <w:t xml:space="preserve">Tutkimusten mukaan lapset ilmoittavat harvemmin rikoksesta, jos se koskee jotakuta, johon lapsi luottaa tai josta hän välittää.</w:t>
      </w:r>
    </w:p>
    <w:p>
      <w:r>
        <w:rPr>
          <w:b/>
        </w:rPr>
        <w:t xml:space="preserve">Tulos</w:t>
      </w:r>
    </w:p>
    <w:p>
      <w:r>
        <w:t xml:space="preserve">Tutkimusten mukaan lapset ilmoittavat harvemmin rikoksesta, jos joku heille läheinen henkilö on osallisena rikoksessa.</w:t>
      </w:r>
    </w:p>
    <w:p>
      <w:r>
        <w:rPr>
          <w:b/>
        </w:rPr>
        <w:t xml:space="preserve">Tulos</w:t>
      </w:r>
    </w:p>
    <w:p>
      <w:r>
        <w:t xml:space="preserve">tutkimusten mukaan lapset eivät tee rikosilmoitusta, jos rikos koskee henkilöä, jonka he tuntevat, johon he luottavat tai josta he välittävät.</w:t>
      </w:r>
    </w:p>
    <w:p>
      <w:r>
        <w:rPr>
          <w:b/>
        </w:rPr>
        <w:t xml:space="preserve">Tulos</w:t>
      </w:r>
    </w:p>
    <w:p>
      <w:r>
        <w:t xml:space="preserve">Lisäksi tutkimukset ovat osoittaneet, että lapset ilmoittavat harvemmin rikoksesta, jos se koskee jotakuta, jonka he tuntevat, johon he luottavat ja/tai josta he välittävät.</w:t>
      </w:r>
    </w:p>
    <w:p>
      <w:r>
        <w:rPr>
          <w:b/>
        </w:rPr>
        <w:t xml:space="preserve">Tulos</w:t>
      </w:r>
    </w:p>
    <w:p>
      <w:r>
        <w:t xml:space="preserve">Lisäksi tutkimukset ovat osoittaneet, että lapset eivät todennäköisesti kerro rikoksesta, jos se koskee jotakuta, jonka he tuntevat, johon he luottavat tai josta he välittävät.</w:t>
      </w:r>
    </w:p>
    <w:p>
      <w:r>
        <w:rPr>
          <w:b/>
        </w:rPr>
        <w:t xml:space="preserve">Tulos</w:t>
      </w:r>
    </w:p>
    <w:p>
      <w:r>
        <w:t xml:space="preserve">Lisäksi tutkimukset ovat osoittaneet, että lapset ilmoittavat harvemmin rikoksesta, jos rikos koskee jotakuta, jonka he tuntevat, johon he luottavat ja/tai josta he välittävät.</w:t>
      </w:r>
    </w:p>
    <w:p>
      <w:r>
        <w:rPr>
          <w:b/>
        </w:rPr>
        <w:t xml:space="preserve">Esimerkki 9.2099</w:t>
      </w:r>
    </w:p>
    <w:p>
      <w:r>
        <w:t xml:space="preserve">nykyään Landisin isästä on tullut poikansa sydämellinen kannattaja, ja hän pitää itseään yhtenä Floydin suurimmista faneista.</w:t>
      </w:r>
    </w:p>
    <w:p>
      <w:r>
        <w:rPr>
          <w:b/>
        </w:rPr>
        <w:t xml:space="preserve">Tulos</w:t>
      </w:r>
    </w:p>
    <w:p>
      <w:r>
        <w:t xml:space="preserve">nykyään Landisin isästä on tullut poikansa sydämellinen kannattaja, ja hän pitää itseään yhtenä Floydin suurimmista faneista.</w:t>
      </w:r>
    </w:p>
    <w:p>
      <w:r>
        <w:rPr>
          <w:b/>
        </w:rPr>
        <w:t xml:space="preserve">Tulos</w:t>
      </w:r>
    </w:p>
    <w:p>
      <w:r>
        <w:t xml:space="preserve">nykyään Landisin isä tukee avoimesti poikaansa ja on yksi Floydin suurimmista faneista.</w:t>
      </w:r>
    </w:p>
    <w:p>
      <w:r>
        <w:rPr>
          <w:b/>
        </w:rPr>
        <w:t xml:space="preserve">Tulos</w:t>
      </w:r>
    </w:p>
    <w:p>
      <w:r>
        <w:t xml:space="preserve">Landisin isästä on tullut poikansa tukija, ja hän pitää itseään yhtenä Floydin suurimmista faneista.</w:t>
      </w:r>
    </w:p>
    <w:p>
      <w:r>
        <w:rPr>
          <w:b/>
        </w:rPr>
        <w:t xml:space="preserve">Tulos</w:t>
      </w:r>
    </w:p>
    <w:p>
      <w:r>
        <w:t xml:space="preserve">Landisin isästä tuli tänään poikansa kannattaja, ja nyt hän on yksi Floydin suurimmista faneista.</w:t>
      </w:r>
    </w:p>
    <w:p>
      <w:r>
        <w:rPr>
          <w:b/>
        </w:rPr>
        <w:t xml:space="preserve">Tulos</w:t>
      </w:r>
    </w:p>
    <w:p>
      <w:r>
        <w:t xml:space="preserve">Landisin isästä on tullut poikansa lämmin kannattaja. hän pitää itseään yhtenä Floydin suurimmista faneista.</w:t>
      </w:r>
    </w:p>
    <w:p>
      <w:r>
        <w:rPr>
          <w:b/>
        </w:rPr>
        <w:t xml:space="preserve">Tulos</w:t>
      </w:r>
    </w:p>
    <w:p>
      <w:r>
        <w:t xml:space="preserve">Floyd Landisin isä on Landisin sydämellinen tukija ja suuri fani.</w:t>
      </w:r>
    </w:p>
    <w:p>
      <w:r>
        <w:rPr>
          <w:b/>
        </w:rPr>
        <w:t xml:space="preserve">Tulos</w:t>
      </w:r>
    </w:p>
    <w:p>
      <w:r>
        <w:t xml:space="preserve">nykyään Landis ' isä on kasvanut sydämellinen puolestapuhuja poikansa kehuu itseään Floyd 's suurimmat fanit.</w:t>
      </w:r>
    </w:p>
    <w:p>
      <w:r>
        <w:rPr>
          <w:b/>
        </w:rPr>
        <w:t xml:space="preserve">Tulos</w:t>
      </w:r>
    </w:p>
    <w:p>
      <w:r>
        <w:t xml:space="preserve">nykyään Landis ' isä on tullut sydämellinen kannattaja poikansa. se pitää itseään yhtenä Floydin suurimmista fa.</w:t>
      </w:r>
    </w:p>
    <w:p>
      <w:r>
        <w:rPr>
          <w:b/>
        </w:rPr>
        <w:t xml:space="preserve">Esimerkki 9.2100</w:t>
      </w:r>
    </w:p>
    <w:p>
      <w:r>
        <w:t xml:space="preserve">pian sen jälkeen, kun se oli saavuttanut kategorian 4 aseman , hurrikaanin ulompi konvektio muuttui repaleiseksi.</w:t>
      </w:r>
    </w:p>
    <w:p>
      <w:r>
        <w:rPr>
          <w:b/>
        </w:rPr>
        <w:t xml:space="preserve">Tulos</w:t>
      </w:r>
    </w:p>
    <w:p>
      <w:r>
        <w:t xml:space="preserve">saavutettuaan kategorian 4 aseman , hurrikaanin ulompi konvektio muuttui repaleiseksi.</w:t>
      </w:r>
    </w:p>
    <w:p>
      <w:r>
        <w:rPr>
          <w:b/>
        </w:rPr>
        <w:t xml:space="preserve">Tulos</w:t>
      </w:r>
    </w:p>
    <w:p>
      <w:r>
        <w:t xml:space="preserve">pian sen jälkeen, kun se oli saavuttanut kategorian 4 aseman , hurrikaanin ulompi, ylöspäin suuntautuva liike muuttui räikeäksi.</w:t>
      </w:r>
    </w:p>
    <w:p>
      <w:r>
        <w:rPr>
          <w:b/>
        </w:rPr>
        <w:t xml:space="preserve">Tulos</w:t>
      </w:r>
    </w:p>
    <w:p>
      <w:r>
        <w:t xml:space="preserve">Pian sen jälkeen, kun hurrikaani oli noussut kategoriaan 4, sen ulompi konvektio muuttui repaleiseksi.</w:t>
      </w:r>
    </w:p>
    <w:p>
      <w:r>
        <w:rPr>
          <w:b/>
        </w:rPr>
        <w:t xml:space="preserve">Tulos</w:t>
      </w:r>
    </w:p>
    <w:p>
      <w:r>
        <w:t xml:space="preserve">pian sen jälkeen, kun se oli saavuttanut kategorian 4 aseman , hurrikaanin ulompi konvektio alkoi kulua.</w:t>
      </w:r>
    </w:p>
    <w:p>
      <w:r>
        <w:rPr>
          <w:b/>
        </w:rPr>
        <w:t xml:space="preserve">Tulos</w:t>
      </w:r>
    </w:p>
    <w:p>
      <w:r>
        <w:t xml:space="preserve">hurrikaanin ulompi konvektio muuttui repaleiseksi sen jälkeen, kun se oli saavuttanut kategorian 4 aseman.</w:t>
      </w:r>
    </w:p>
    <w:p>
      <w:r>
        <w:rPr>
          <w:b/>
        </w:rPr>
        <w:t xml:space="preserve">Tulos</w:t>
      </w:r>
    </w:p>
    <w:p>
      <w:r>
        <w:t xml:space="preserve">Pian sen jälkeen, kun hurrikaani oli noussut nelosluokkaan, sen ulompi konvektio kului loppuun.</w:t>
      </w:r>
    </w:p>
    <w:p>
      <w:r>
        <w:rPr>
          <w:b/>
        </w:rPr>
        <w:t xml:space="preserve">Tulos</w:t>
      </w:r>
    </w:p>
    <w:p>
      <w:r>
        <w:t xml:space="preserve">pian sen jälkeen, kun se oli saavuttanut kategorian 4 aseman, hurrikaanin ulompi siirtymä muuttui paikoitelluksi.</w:t>
      </w:r>
    </w:p>
    <w:p>
      <w:r>
        <w:rPr>
          <w:b/>
        </w:rPr>
        <w:t xml:space="preserve">Esimerkki 9.2101</w:t>
      </w:r>
    </w:p>
    <w:p>
      <w:r>
        <w:t xml:space="preserve">tietynlaisen työvoiman tasapainohinta on palkka.</w:t>
      </w:r>
    </w:p>
    <w:p>
      <w:r>
        <w:rPr>
          <w:b/>
        </w:rPr>
        <w:t xml:space="preserve">Tulos</w:t>
      </w:r>
    </w:p>
    <w:p>
      <w:r>
        <w:t xml:space="preserve">minkä tahansa työn tasapainoista hintaa kutsutaan palkaksi.</w:t>
      </w:r>
    </w:p>
    <w:p>
      <w:r>
        <w:rPr>
          <w:b/>
        </w:rPr>
        <w:t xml:space="preserve">Tulos</w:t>
      </w:r>
    </w:p>
    <w:p>
      <w:r>
        <w:t xml:space="preserve">Työvoiman tasapainohinta on palkka.</w:t>
      </w:r>
    </w:p>
    <w:p>
      <w:r>
        <w:rPr>
          <w:b/>
        </w:rPr>
        <w:t xml:space="preserve">Tulos</w:t>
      </w:r>
    </w:p>
    <w:p>
      <w:r>
        <w:t xml:space="preserve">palkka on tietyn työn tasapainohinta.</w:t>
      </w:r>
    </w:p>
    <w:p>
      <w:r>
        <w:rPr>
          <w:b/>
        </w:rPr>
        <w:t xml:space="preserve">Tulos</w:t>
      </w:r>
    </w:p>
    <w:p>
      <w:r>
        <w:t xml:space="preserve">tietynlaisen työn tasapainoinen hinta on palkka.</w:t>
      </w:r>
    </w:p>
    <w:p>
      <w:r>
        <w:rPr>
          <w:b/>
        </w:rPr>
        <w:t xml:space="preserve">Tulos</w:t>
      </w:r>
    </w:p>
    <w:p>
      <w:r>
        <w:t xml:space="preserve">tietynlaisesta työstä maksettava palkka on oikeudenmukainen hinta.</w:t>
      </w:r>
    </w:p>
    <w:p>
      <w:r>
        <w:rPr>
          <w:b/>
        </w:rPr>
        <w:t xml:space="preserve">Tulos</w:t>
      </w:r>
    </w:p>
    <w:p>
      <w:r>
        <w:t xml:space="preserve">tietynlaisesta työstä maksettava palkka on markkinapalkka.</w:t>
      </w:r>
    </w:p>
    <w:p>
      <w:r>
        <w:rPr>
          <w:b/>
        </w:rPr>
        <w:t xml:space="preserve">Esimerkki 9.2102</w:t>
      </w:r>
    </w:p>
    <w:p>
      <w:r>
        <w:t xml:space="preserve">vakuuttuneina siitä, että alueella kummitteli, he päättivät julkaista havaintonsa kirjassa an adventure -lrb- 1911 -rrb- , salanimillä elizabeth morison ja frances lamont.</w:t>
      </w:r>
    </w:p>
    <w:p>
      <w:r>
        <w:rPr>
          <w:b/>
        </w:rPr>
        <w:t xml:space="preserve">Tulos</w:t>
      </w:r>
    </w:p>
    <w:p>
      <w:r>
        <w:t xml:space="preserve">vakuuttuneina siitä, että alueella kummitteli, he päättivät julkaista havaintonsa kirjassa seikkailu -lrb- 1911 -rrb- , fiktiivisellä nimellä elizabeth morison ja frances lamont.</w:t>
      </w:r>
    </w:p>
    <w:p>
      <w:r>
        <w:rPr>
          <w:b/>
        </w:rPr>
        <w:t xml:space="preserve">Tulos</w:t>
      </w:r>
    </w:p>
    <w:p>
      <w:r>
        <w:t xml:space="preserve">vakuuttuneina siitä, että alueella kummitteli, he päättivät julkaista löytönsä kirjassa seikkailu -lrb- 1911 -rrb- , salanimillä elizabeth morison ja frances lamont.</w:t>
      </w:r>
    </w:p>
    <w:p>
      <w:r>
        <w:rPr>
          <w:b/>
        </w:rPr>
        <w:t xml:space="preserve">Tulos</w:t>
      </w:r>
    </w:p>
    <w:p>
      <w:r>
        <w:t xml:space="preserve">vakuuttuneina siitä, että alueella kummitteli, he päättivät julkaista havaintonsa kirjassa seikkailu nimillä elizabeth morison ja frances lamont.</w:t>
      </w:r>
    </w:p>
    <w:p>
      <w:r>
        <w:rPr>
          <w:b/>
        </w:rPr>
        <w:t xml:space="preserve">Tulos</w:t>
      </w:r>
    </w:p>
    <w:p>
      <w:r>
        <w:t xml:space="preserve">Elizabeth Morison ja Frances Lamont olivat vakuuttuneita siitä, että alueella kummitteli, ja julkaisivat vuonna 1911 kirjan an adventure.</w:t>
      </w:r>
    </w:p>
    <w:p>
      <w:r>
        <w:rPr>
          <w:b/>
        </w:rPr>
        <w:t xml:space="preserve">Tulos</w:t>
      </w:r>
    </w:p>
    <w:p>
      <w:r>
        <w:t xml:space="preserve">varmistuttuaan siitä, että alueella kummitteli, he päättivät julkaista löytönsä kirjassa seikkailu -lrb- 1911 -rrb- , lempinimillä elizabeth morison ja frances lamont.</w:t>
      </w:r>
    </w:p>
    <w:p>
      <w:r>
        <w:rPr>
          <w:b/>
        </w:rPr>
        <w:t xml:space="preserve">Tulos</w:t>
      </w:r>
    </w:p>
    <w:p>
      <w:r>
        <w:t xml:space="preserve">kirjailijat , jotka käyttivät salanimiä elizabeth morison ja frances lamont , julkaisivat vuonna 1911 kirjan an adventure , joka käsitteli tiettyjä kummituksia.</w:t>
      </w:r>
    </w:p>
    <w:p>
      <w:r>
        <w:rPr>
          <w:b/>
        </w:rPr>
        <w:t xml:space="preserve">Tulos</w:t>
      </w:r>
    </w:p>
    <w:p>
      <w:r>
        <w:t xml:space="preserve">koska he uskoivat, että alueella kummitteli, he päättivät julkaista havaintonsa kirjassa ,.</w:t>
      </w:r>
    </w:p>
    <w:p>
      <w:r>
        <w:rPr>
          <w:b/>
        </w:rPr>
        <w:t xml:space="preserve">Tulos</w:t>
      </w:r>
    </w:p>
    <w:p>
      <w:r>
        <w:t xml:space="preserve">vakuuttuneina siitä, että sielut vierailivat mailla , he päättivät julkaista löydöksensä kirjassa seikkailu -lrb- 1911 -rrb- , väärällä nimellä elizabeth morison ja frances lamont.</w:t>
      </w:r>
    </w:p>
    <w:p>
      <w:r>
        <w:rPr>
          <w:b/>
        </w:rPr>
        <w:t xml:space="preserve">Esimerkki 9.2103</w:t>
      </w:r>
    </w:p>
    <w:p>
      <w:r>
        <w:t xml:space="preserve">hän asettui asumaan Lontooseen ja omistautui pääasiassa käytännön opetustyöhön.</w:t>
      </w:r>
    </w:p>
    <w:p>
      <w:r>
        <w:rPr>
          <w:b/>
        </w:rPr>
        <w:t xml:space="preserve">Tulos</w:t>
      </w:r>
    </w:p>
    <w:p>
      <w:r>
        <w:t xml:space="preserve">hän asui lontoossa, viettäen aikaansa enimmäkseen käytännön opetukseen.</w:t>
      </w:r>
    </w:p>
    <w:p>
      <w:r>
        <w:rPr>
          <w:b/>
        </w:rPr>
        <w:t xml:space="preserve">Tulos</w:t>
      </w:r>
    </w:p>
    <w:p>
      <w:r>
        <w:t xml:space="preserve">hän asettui asumaan Lontooseen ja omistautui käytännön opetustyöhön.</w:t>
      </w:r>
    </w:p>
    <w:p>
      <w:r>
        <w:rPr>
          <w:b/>
        </w:rPr>
        <w:t xml:space="preserve">Tulos</w:t>
      </w:r>
    </w:p>
    <w:p>
      <w:r>
        <w:t xml:space="preserve">hän opettaa Lontoossa.</w:t>
      </w:r>
    </w:p>
    <w:p>
      <w:r>
        <w:rPr>
          <w:b/>
        </w:rPr>
        <w:t xml:space="preserve">Tulos</w:t>
      </w:r>
    </w:p>
    <w:p>
      <w:r>
        <w:t xml:space="preserve">hän asettui asumaan Lontooseen ja sitoutui käytännön opetustyöhön.</w:t>
      </w:r>
    </w:p>
    <w:p>
      <w:r>
        <w:rPr>
          <w:b/>
        </w:rPr>
        <w:t xml:space="preserve">Tulos</w:t>
      </w:r>
    </w:p>
    <w:p>
      <w:r>
        <w:t xml:space="preserve">hän asettui asumaan Lontooseen ja keskittyi täysin käytännön opetukseen.</w:t>
      </w:r>
    </w:p>
    <w:p>
      <w:r>
        <w:rPr>
          <w:b/>
        </w:rPr>
        <w:t xml:space="preserve">Tulos</w:t>
      </w:r>
    </w:p>
    <w:p>
      <w:r>
        <w:t xml:space="preserve">hän juurtui Lontooseen omistautuen pääasiassa käytännön opetustyöhön.</w:t>
      </w:r>
    </w:p>
    <w:p>
      <w:r>
        <w:rPr>
          <w:b/>
        </w:rPr>
        <w:t xml:space="preserve">Tulos</w:t>
      </w:r>
    </w:p>
    <w:p>
      <w:r>
        <w:t xml:space="preserve">hän valitsi asuinpaikakseen lontoon ja omistautui pääasiassa käytännön opetukselle.</w:t>
      </w:r>
    </w:p>
    <w:p>
      <w:r>
        <w:rPr>
          <w:b/>
        </w:rPr>
        <w:t xml:space="preserve">Esimerkki 9.2104</w:t>
      </w:r>
    </w:p>
    <w:p>
      <w:r>
        <w:t xml:space="preserve">brunstadissa on useita pikaruokaravintoloita , kahvilatyyppinen ravintola , kahvila ja oma ruokakauppa.</w:t>
      </w:r>
    </w:p>
    <w:p>
      <w:r>
        <w:rPr>
          <w:b/>
        </w:rPr>
        <w:t xml:space="preserve">Tulos</w:t>
      </w:r>
    </w:p>
    <w:p>
      <w:r>
        <w:t xml:space="preserve">brunstadissa on useita pikaruokaravintoloita , kahvilatyyppinen ravintola , kahvila ja ruokakauppa.</w:t>
      </w:r>
    </w:p>
    <w:p>
      <w:r>
        <w:rPr>
          <w:b/>
        </w:rPr>
        <w:t xml:space="preserve">Tulos</w:t>
      </w:r>
    </w:p>
    <w:p>
      <w:r>
        <w:t xml:space="preserve">brunstadissa on muutama ravintola , kahvilatyyppinen ravintola , kahvila ja ruokakauppa.</w:t>
      </w:r>
    </w:p>
    <w:p>
      <w:r>
        <w:rPr>
          <w:b/>
        </w:rPr>
        <w:t xml:space="preserve">Tulos</w:t>
      </w:r>
    </w:p>
    <w:p>
      <w:r>
        <w:t xml:space="preserve">brunstadissa on monia pikaruokaravintoloita , kahvilatyylinen ravintola , kahvila ja ruokakauppa.</w:t>
      </w:r>
    </w:p>
    <w:p>
      <w:r>
        <w:rPr>
          <w:b/>
        </w:rPr>
        <w:t xml:space="preserve">Tulos</w:t>
      </w:r>
    </w:p>
    <w:p>
      <w:r>
        <w:t xml:space="preserve">brunstadissa on muutama pikaruokaravintola , kahvila , kahvila ja ruokakauppa.</w:t>
      </w:r>
    </w:p>
    <w:p>
      <w:r>
        <w:rPr>
          <w:b/>
        </w:rPr>
        <w:t xml:space="preserve">Tulos</w:t>
      </w:r>
    </w:p>
    <w:p>
      <w:r>
        <w:t xml:space="preserve">brunstadissa on useita pikaruokaravintoloita , kahvilatyyppinen ravintola , kahvila ja oma ruokakauppa.</w:t>
      </w:r>
    </w:p>
    <w:p>
      <w:r>
        <w:rPr>
          <w:b/>
        </w:rPr>
        <w:t xml:space="preserve">Tulos</w:t>
      </w:r>
    </w:p>
    <w:p>
      <w:r>
        <w:t xml:space="preserve">brunstandissa on useita erilaisia mukavuuksia : pikaruokaravintoloita , kahvilatyyppinen ravintola , kahvila ja oma ruokakauppa.</w:t>
      </w:r>
    </w:p>
    <w:p>
      <w:r>
        <w:rPr>
          <w:b/>
        </w:rPr>
        <w:t xml:space="preserve">Tulos</w:t>
      </w:r>
    </w:p>
    <w:p>
      <w:r>
        <w:t xml:space="preserve">brunstadissa on yksi kahvilatyyppinen ravintola , yksi kahvila ja yksi päivittäistavarakauppa , mutta siellä on useita pikaruokaravintoloita.</w:t>
      </w:r>
    </w:p>
    <w:p>
      <w:r>
        <w:rPr>
          <w:b/>
        </w:rPr>
        <w:t xml:space="preserve">Esimerkki 9.2105</w:t>
      </w:r>
    </w:p>
    <w:p>
      <w:r>
        <w:t xml:space="preserve">hän jätti 11 000 sotilaan vahvuisen osaston vasta valloitetun alueen vartioimiseksi.</w:t>
      </w:r>
    </w:p>
    <w:p>
      <w:r>
        <w:rPr>
          <w:b/>
        </w:rPr>
        <w:t xml:space="preserve">Tulos</w:t>
      </w:r>
    </w:p>
    <w:p>
      <w:r>
        <w:t xml:space="preserve">hän jätti 11 000 sotilasta miehittämään juuri valloitettua aluetta.</w:t>
      </w:r>
    </w:p>
    <w:p>
      <w:r>
        <w:rPr>
          <w:b/>
        </w:rPr>
        <w:t xml:space="preserve">Tulos</w:t>
      </w:r>
    </w:p>
    <w:p>
      <w:r>
        <w:t xml:space="preserve">hän jätti 11 000 sotilaan joukon suojelemaan vastavalmistunutta regiä.</w:t>
      </w:r>
    </w:p>
    <w:p>
      <w:r>
        <w:rPr>
          <w:b/>
        </w:rPr>
        <w:t xml:space="preserve">Tulos</w:t>
      </w:r>
    </w:p>
    <w:p>
      <w:r>
        <w:t xml:space="preserve">hän jätti 11 000 sotilaan joukon vartioimaan juuri valloitettua aluetta.</w:t>
      </w:r>
    </w:p>
    <w:p>
      <w:r>
        <w:rPr>
          <w:b/>
        </w:rPr>
        <w:t xml:space="preserve">Tulos</w:t>
      </w:r>
    </w:p>
    <w:p>
      <w:r>
        <w:t xml:space="preserve">hän jätti 11 000 sotilasta vasta valloitetun alueen varuskunnaksi.</w:t>
      </w:r>
    </w:p>
    <w:p>
      <w:r>
        <w:rPr>
          <w:b/>
        </w:rPr>
        <w:t xml:space="preserve">Tulos</w:t>
      </w:r>
    </w:p>
    <w:p>
      <w:r>
        <w:t xml:space="preserve">hän jätti 11 000 sotilaan vahvuisen osaston vartioimaan vastavalmistunutta aluetta.</w:t>
      </w:r>
    </w:p>
    <w:p>
      <w:r>
        <w:rPr>
          <w:b/>
        </w:rPr>
        <w:t xml:space="preserve">Tulos</w:t>
      </w:r>
    </w:p>
    <w:p>
      <w:r>
        <w:t xml:space="preserve">hän jätti 11 000 sotilasta jäämään juuri valloitetulle alueelle.</w:t>
      </w:r>
    </w:p>
    <w:p>
      <w:r>
        <w:rPr>
          <w:b/>
        </w:rPr>
        <w:t xml:space="preserve">Tulos</w:t>
      </w:r>
    </w:p>
    <w:p>
      <w:r>
        <w:t xml:space="preserve">hän jätti 11 000 sotilaan vahvuisen joukko-osaston vasta valloitetun alueen vartioimiseksi.</w:t>
      </w:r>
    </w:p>
    <w:p>
      <w:r>
        <w:rPr>
          <w:b/>
        </w:rPr>
        <w:t xml:space="preserve">Tulos</w:t>
      </w:r>
    </w:p>
    <w:p>
      <w:r>
        <w:t xml:space="preserve">hän jätti 11 000 sotilaan vahvuisen osaston miehittämään valloitettua aluetta.</w:t>
      </w:r>
    </w:p>
    <w:p>
      <w:r>
        <w:rPr>
          <w:b/>
        </w:rPr>
        <w:t xml:space="preserve">Esimerkki 9.2106</w:t>
      </w:r>
    </w:p>
    <w:p>
      <w:r>
        <w:t xml:space="preserve">vuonna 1438 Trevi siirtyi kirkon ajallisen hallinnon alaisuuteen osana Perugian lähetystöä, ja siitä lähtien sen historia sulautuu ensin kirkkovaltojen historiaan ja sitten -lrb- 1860 -rrb- Italian yhdistyneeseen kuningaskuntaan.</w:t>
      </w:r>
    </w:p>
    <w:p>
      <w:r>
        <w:rPr>
          <w:b/>
        </w:rPr>
        <w:t xml:space="preserve">Tulos</w:t>
      </w:r>
    </w:p>
    <w:p>
      <w:r>
        <w:t xml:space="preserve">vuonna 1438 Trevi ohitti kirkon ajallisen hallinnon osana Perugian hallintoa , joten sen tiedot yhdistyvät ensin kirkkovaltion ja sitten -lrb- 1860 -rrb- Italian yhdistyneen kuningaskunnan kanssa.</w:t>
      </w:r>
    </w:p>
    <w:p>
      <w:r>
        <w:rPr>
          <w:b/>
        </w:rPr>
        <w:t xml:space="preserve">Tulos</w:t>
      </w:r>
    </w:p>
    <w:p>
      <w:r>
        <w:t xml:space="preserve">vuonna 1438 Trevi siirtyi kirkon ei-hengellisen hallinnan alaisuuteen osana Perugian diplomatiaa . siitä lähtien sen historia yhdistyi ensin kirkon valtioiden historiaan . sen jälkeen se kuului Italian yhdistyneeseen kuningaskuntaan , joka oli vuonna 1860.</w:t>
      </w:r>
    </w:p>
    <w:p>
      <w:r>
        <w:rPr>
          <w:b/>
        </w:rPr>
        <w:t xml:space="preserve">Tulos</w:t>
      </w:r>
    </w:p>
    <w:p>
      <w:r>
        <w:t xml:space="preserve">vuonna 1438 Trevi siirtyi kirkon ajallisen hallinnon alaisuuteen osana Perugian lähetystöä, ja näin ollen sen historia sulautuu ensin kirkkovaltojen historiaan ja sitten -lrb- 1860 -rrb- Italian yhdistettyyn kuningaskuntaan.</w:t>
      </w:r>
    </w:p>
    <w:p>
      <w:r>
        <w:rPr>
          <w:b/>
        </w:rPr>
        <w:t xml:space="preserve">Tulos</w:t>
      </w:r>
    </w:p>
    <w:p>
      <w:r>
        <w:t xml:space="preserve">vuonna 1438 Trevi siirtyi kirkon ajallisen vallan alaisuuteen, ja sen historia sulautuu ensin kirkkovaltojen ja sitten Italian historiaan.</w:t>
      </w:r>
    </w:p>
    <w:p>
      <w:r>
        <w:rPr>
          <w:b/>
        </w:rPr>
        <w:t xml:space="preserve">Tulos</w:t>
      </w:r>
    </w:p>
    <w:p>
      <w:r>
        <w:t xml:space="preserve">vuonna 1438 Trevi siirtyi kirkon ajallisesti rajoitetun hallinnan alaisuuteen osana Perugian poliittisten lausuntojen paikkaa, ja siitä lähtien sen historia kulkee yhdessä ensin kirkkovaltojen historian kanssa, sitten -lrb- 1860 -rrb- ita:n yhdistyneen kuningaskunnan kanssa.</w:t>
      </w:r>
    </w:p>
    <w:p>
      <w:r>
        <w:rPr>
          <w:b/>
        </w:rPr>
        <w:t xml:space="preserve">Tulos</w:t>
      </w:r>
    </w:p>
    <w:p>
      <w:r>
        <w:t xml:space="preserve">vuonna 1438 Trevi siirtyi kirkon materialistisen vallan alaisuuteen osana Perugian hallintoaluetta, ja niinpä sen historia yhdistyy ensin kirkkovaltojen historiaan ja sitten -lrb- 1860 -rrb- Italian yhdistyneeseen kuningaskuntaan.</w:t>
      </w:r>
    </w:p>
    <w:p>
      <w:r>
        <w:rPr>
          <w:b/>
        </w:rPr>
        <w:t xml:space="preserve">Esimerkki 9.2107</w:t>
      </w:r>
    </w:p>
    <w:p>
      <w:r>
        <w:t xml:space="preserve">painanne siirtyi sisämaahan 20. päivänä konvektiota vailla olevana kiertokulkeumana ja hajosi seuraavana päivänä Brasilian yli, jossa se aiheutti rankkasateita ja tulvia.</w:t>
      </w:r>
    </w:p>
    <w:p>
      <w:r>
        <w:rPr>
          <w:b/>
        </w:rPr>
        <w:t xml:space="preserve">Tulos</w:t>
      </w:r>
    </w:p>
    <w:p>
      <w:r>
        <w:t xml:space="preserve">20. päivänä depressio siirtyi sisämaahan ja seuraavana päivänä Brasilian ylle, jossa se aiheutti rankkasateita ja tulvia.</w:t>
      </w:r>
    </w:p>
    <w:p>
      <w:r>
        <w:rPr>
          <w:b/>
        </w:rPr>
        <w:t xml:space="preserve">Tulos</w:t>
      </w:r>
    </w:p>
    <w:p>
      <w:r>
        <w:t xml:space="preserve">painanne siirtyi sisämaahan 20. päivänä konvektiota sisältämättömänä kiertona ja hajosi seuraavana päivänä Brasilian yläpuolella.</w:t>
      </w:r>
    </w:p>
    <w:p>
      <w:r>
        <w:rPr>
          <w:b/>
        </w:rPr>
        <w:t xml:space="preserve">Tulos</w:t>
      </w:r>
    </w:p>
    <w:p>
      <w:r>
        <w:t xml:space="preserve">20. päivänä depressio siirtyi sisämaahan kiertokulkuna ilman konvektiota, ja se hajosi seuraavana päivänä Brasilian yläpuolelle, jossa se aiheutti rankkasateita ja tulvia.</w:t>
      </w:r>
    </w:p>
    <w:p>
      <w:r>
        <w:rPr>
          <w:b/>
        </w:rPr>
        <w:t xml:space="preserve">Tulos</w:t>
      </w:r>
    </w:p>
    <w:p>
      <w:r>
        <w:t xml:space="preserve">ilmakehän matalapaine siirtyi maalle 20. päivänä . se siirtyi ilman konvektiota . se siirtyi Brasilian ylle seuraavana päivänä . se aiheutti siellä rankkasateita ja tulvia.</w:t>
      </w:r>
    </w:p>
    <w:p>
      <w:r>
        <w:rPr>
          <w:b/>
        </w:rPr>
        <w:t xml:space="preserve">Tulos</w:t>
      </w:r>
    </w:p>
    <w:p>
      <w:r>
        <w:t xml:space="preserve">20. päivänä depressio siirtyi sisämaahan konvektiota vähentävänä kiertokulkuilmiönä, ja heikentyessään Brasilian yllä se aiheutti rankkasateita ja tulvia.</w:t>
      </w:r>
    </w:p>
    <w:p>
      <w:r>
        <w:rPr>
          <w:b/>
        </w:rPr>
        <w:t xml:space="preserve">Tulos</w:t>
      </w:r>
    </w:p>
    <w:p>
      <w:r>
        <w:t xml:space="preserve">20. päivänä sisämaahan siirtyneeltä matalapainealueelta puuttui liikettä ylöspäin, ja se sammui seuraavana päivänä Brasilian yllä, jossa se aiheutti rankkasateita ja tulvia.</w:t>
      </w:r>
    </w:p>
    <w:p>
      <w:r>
        <w:rPr>
          <w:b/>
        </w:rPr>
        <w:t xml:space="preserve">Tulos</w:t>
      </w:r>
    </w:p>
    <w:p>
      <w:r>
        <w:t xml:space="preserve">hätä siirtyi sisämaahan 20. päivänä kiertokulkeutumisena ilman siirtymää ja laskeutui seuraavana päivänä Brasilian ylle, jossa se aiheutti liikaa sateita ja tulvia.</w:t>
      </w:r>
    </w:p>
    <w:p>
      <w:r>
        <w:rPr>
          <w:b/>
        </w:rPr>
        <w:t xml:space="preserve">Esimerkki 9.2108</w:t>
      </w:r>
    </w:p>
    <w:p>
      <w:r>
        <w:t xml:space="preserve">new york city housing authority police department oli new york cityn lainvalvontaviranomainen, joka toimi vuosina 1952-1995.</w:t>
      </w:r>
    </w:p>
    <w:p>
      <w:r>
        <w:rPr>
          <w:b/>
        </w:rPr>
        <w:t xml:space="preserve">Tulos</w:t>
      </w:r>
    </w:p>
    <w:p>
      <w:r>
        <w:t xml:space="preserve">new yorkin kaupungin asuntoviranomaispoliisi oli poliisilaitos, joka toimi vuosina 1952-1995.</w:t>
      </w:r>
    </w:p>
    <w:p>
      <w:r>
        <w:rPr>
          <w:b/>
        </w:rPr>
        <w:t xml:space="preserve">Tulos</w:t>
      </w:r>
    </w:p>
    <w:p>
      <w:r>
        <w:t xml:space="preserve">new yorkin kaupungin asuntoviranomaisen poliisilaitos oli new yorkin kaupungin lainvalvontaviranomainen vuosina 1952-1995.</w:t>
      </w:r>
    </w:p>
    <w:p>
      <w:r>
        <w:rPr>
          <w:b/>
        </w:rPr>
        <w:t xml:space="preserve">Tulos</w:t>
      </w:r>
    </w:p>
    <w:p>
      <w:r>
        <w:t xml:space="preserve">new yorkin kaupungin asuntoviranomaisen poliisilaitos oli new yorkin kaupungin lainvalvontavirasto vuosina 1952-1995.</w:t>
      </w:r>
    </w:p>
    <w:p>
      <w:r>
        <w:rPr>
          <w:b/>
        </w:rPr>
        <w:t xml:space="preserve">Tulos</w:t>
      </w:r>
    </w:p>
    <w:p>
      <w:r>
        <w:t xml:space="preserve">new york city housing authority police department oli new york cityn lainvalvontaviranomainen. se toimi vuosina 1952-1995.</w:t>
      </w:r>
    </w:p>
    <w:p>
      <w:r>
        <w:rPr>
          <w:b/>
        </w:rPr>
        <w:t xml:space="preserve">Tulos</w:t>
      </w:r>
    </w:p>
    <w:p>
      <w:r>
        <w:t xml:space="preserve">new york city housing authority police department oli new york cityn lainvalvontaorganisaatio, joka toimi vuosina 1952-1995.</w:t>
      </w:r>
    </w:p>
    <w:p>
      <w:r>
        <w:rPr>
          <w:b/>
        </w:rPr>
        <w:t xml:space="preserve">Esimerkki 9.2109</w:t>
      </w:r>
    </w:p>
    <w:p>
      <w:r>
        <w:t xml:space="preserve">bändin nykyiseen kokoonpanoon kuuluvat flynn -lrb- laulu , kitara -rrb- , duce -lrb- basso -rrb- , phil demmel -lrb- kitara -rrb- ja dave mcclain -lrb- rummut -rrb- .</w:t>
      </w:r>
    </w:p>
    <w:p>
      <w:r>
        <w:rPr>
          <w:b/>
        </w:rPr>
        <w:t xml:space="preserve">Tulos</w:t>
      </w:r>
    </w:p>
    <w:p>
      <w:r>
        <w:t xml:space="preserve">bändin muodostavat Flynn laulaa ja kitaraa, Duce bassoa, Phil Demmel kitaraa ja Dave McClain rumpuja.</w:t>
      </w:r>
    </w:p>
    <w:p>
      <w:r>
        <w:rPr>
          <w:b/>
        </w:rPr>
        <w:t xml:space="preserve">Tulos</w:t>
      </w:r>
    </w:p>
    <w:p>
      <w:r>
        <w:t xml:space="preserve">bändin nykyisessä kokoonpanossa laulaa ja kitaraa soittaa Flynn, bassoa soittaa Duce, kitaraa soittaa Phil Demmel ja rumpuja soittaa Dave McClain.</w:t>
      </w:r>
    </w:p>
    <w:p>
      <w:r>
        <w:rPr>
          <w:b/>
        </w:rPr>
        <w:t xml:space="preserve">Tulos</w:t>
      </w:r>
    </w:p>
    <w:p>
      <w:r>
        <w:t xml:space="preserve">bändissä on nämä ihmiset : flynn -lrb- laulu , kitara -rrb- duce -lrb- basso -rrb- phil demmel -lrb- kitara -rrb- ja dave mcclain -lrb- rummut -rrb-.</w:t>
      </w:r>
    </w:p>
    <w:p>
      <w:r>
        <w:rPr>
          <w:b/>
        </w:rPr>
        <w:t xml:space="preserve">Tulos</w:t>
      </w:r>
    </w:p>
    <w:p>
      <w:r>
        <w:t xml:space="preserve">flynn laulaa ja soittaa kitaraa, duce soittaa bassoa, phil demmel soittaa kitaraa ja dave mcclain soittaa rumpuja muodostavat ba:n nykyisen kokoonpanon.</w:t>
      </w:r>
    </w:p>
    <w:p>
      <w:r>
        <w:rPr>
          <w:b/>
        </w:rPr>
        <w:t xml:space="preserve">Tulos</w:t>
      </w:r>
    </w:p>
    <w:p>
      <w:r>
        <w:t xml:space="preserve">bändin nykyiseen kokoonpanoon kuuluvat flynn -lrb- laulu , kitara -rrb- , duce -lrb- basso -rrb- , phil demmel -lrb- kitara -rrb- ja dave mcclain -lrb- rummut -rr.</w:t>
      </w:r>
    </w:p>
    <w:p>
      <w:r>
        <w:rPr>
          <w:b/>
        </w:rPr>
        <w:t xml:space="preserve">Tulos</w:t>
      </w:r>
    </w:p>
    <w:p>
      <w:r>
        <w:t xml:space="preserve">tällä hetkellä bändin jäsenet ovat Flyn , joka tekee laulun ja kitaran , Duce , basso , Phil Demmel , kitara , ja Dave Mclain , rummut .</w:t>
      </w:r>
    </w:p>
    <w:p>
      <w:r>
        <w:rPr>
          <w:b/>
        </w:rPr>
        <w:t xml:space="preserve">Tulos</w:t>
      </w:r>
    </w:p>
    <w:p>
      <w:r>
        <w:t xml:space="preserve">bändin nykyinen kokoonpano, jossa on mukana muun muassa flynn -lrb- laulu 1 , soitin 6-soittimella -rrb- , duce -lrb- basso -rrb- , phil demmel -lrb- soitin 6-soittimella -rrb- ja dave mcclain -lrb- rummut -rrb- .</w:t>
      </w:r>
    </w:p>
    <w:p>
      <w:r>
        <w:rPr>
          <w:b/>
        </w:rPr>
        <w:t xml:space="preserve">Esimerkki 9.2110</w:t>
      </w:r>
    </w:p>
    <w:p>
      <w:r>
        <w:t xml:space="preserve">muslimivähemmistöiset maat käyttävät moskeijoita todennäköisemmin kansalaisosallistumisen edistämiseen kuin Lähi-idän muslimienemmistöiset maat.</w:t>
      </w:r>
    </w:p>
    <w:p>
      <w:r>
        <w:rPr>
          <w:b/>
        </w:rPr>
        <w:t xml:space="preserve">Tulos</w:t>
      </w:r>
    </w:p>
    <w:p>
      <w:r>
        <w:t xml:space="preserve">avustetut maat, joissa on vähän muslimiväestöä, käyttävät moskeijoita todennäköisemmin kuin Lähi-idän muslimienemmistöiset maat, jotka käyttävät moskeijoita keinona edistää kansalaisten osallistumista.</w:t>
      </w:r>
    </w:p>
    <w:p>
      <w:r>
        <w:rPr>
          <w:b/>
        </w:rPr>
        <w:t xml:space="preserve">Tulos</w:t>
      </w:r>
    </w:p>
    <w:p>
      <w:r>
        <w:t xml:space="preserve">Edunvalvontamaat, joissa on muslimivähemmistö, käyttävät moskeijoita todennäköisemmin kansalaisosallistumisen edistämiseen kuin Lähi-idän muslimimaissa, joissa muslimiväestö on enemmistönä.</w:t>
      </w:r>
    </w:p>
    <w:p>
      <w:r>
        <w:rPr>
          <w:b/>
        </w:rPr>
        <w:t xml:space="preserve">Tulos</w:t>
      </w:r>
    </w:p>
    <w:p>
      <w:r>
        <w:t xml:space="preserve">maissa, joissa on muslimivähemmistö, käytetään moskeijoita todennäköisemmin kansalaisosallistumisen edistämiseen kuin Lähi-idän muslimienemmistöisissä maissa.</w:t>
      </w:r>
    </w:p>
    <w:p>
      <w:r>
        <w:rPr>
          <w:b/>
        </w:rPr>
        <w:t xml:space="preserve">Tulos</w:t>
      </w:r>
    </w:p>
    <w:p>
      <w:r>
        <w:t xml:space="preserve">Suuressa Lähi-idässä pienemmän muslimiväestön maat käyttävät moskeijoita todennäköisemmin kuin suuremman muslimiväestön maat, jotta siviilit saataisiin osallistumaan.</w:t>
      </w:r>
    </w:p>
    <w:p>
      <w:r>
        <w:rPr>
          <w:b/>
        </w:rPr>
        <w:t xml:space="preserve">Tulos</w:t>
      </w:r>
    </w:p>
    <w:p>
      <w:r>
        <w:t xml:space="preserve">muslimivähemmistö käyttää moskeijoita keinona edistää kansalaisvaikuttamista.</w:t>
      </w:r>
    </w:p>
    <w:p>
      <w:r>
        <w:rPr>
          <w:b/>
        </w:rPr>
        <w:t xml:space="preserve">Tulos</w:t>
      </w:r>
    </w:p>
    <w:p>
      <w:r>
        <w:t xml:space="preserve">muslimivähemmistöiset maat käyttävät moskeijoita kansalaisosallistumisen edistämiseen todennäköisemmin kuin Lähi-idän muslimienemmistöiset maat.</w:t>
      </w:r>
    </w:p>
    <w:p>
      <w:r>
        <w:rPr>
          <w:b/>
        </w:rPr>
        <w:t xml:space="preserve">Tulos</w:t>
      </w:r>
    </w:p>
    <w:p>
      <w:r>
        <w:t xml:space="preserve">muslimivähemmistömaissa käytetään moskeijoita todennäköisemmin kansalaisosallistumisen edistämiseen kuin muslimimajoritiomaissa suuressa keskipitkän alueen maissa.</w:t>
      </w:r>
    </w:p>
    <w:p>
      <w:r>
        <w:rPr>
          <w:b/>
        </w:rPr>
        <w:t xml:space="preserve">Esimerkki 9.2111</w:t>
      </w:r>
    </w:p>
    <w:p>
      <w:r>
        <w:t xml:space="preserve">hahmot ovat aiempien hahmojensa Pete ja Dud rivoisia jatkeita.</w:t>
      </w:r>
    </w:p>
    <w:p>
      <w:r>
        <w:rPr>
          <w:b/>
        </w:rPr>
        <w:t xml:space="preserve">Tulos</w:t>
      </w:r>
    </w:p>
    <w:p>
      <w:r>
        <w:t xml:space="preserve">näyttelijät ovat loukkaavia, puhuvia vastineita aiemmille näyttelijöilleen Pete ja Dud.</w:t>
      </w:r>
    </w:p>
    <w:p>
      <w:r>
        <w:rPr>
          <w:b/>
        </w:rPr>
        <w:t xml:space="preserve">Tulos</w:t>
      </w:r>
    </w:p>
    <w:p>
      <w:r>
        <w:t xml:space="preserve">hahmot ovat aiempien versioidensa , Peten ja Dudin, rivoiksi muuttuneita versioita.</w:t>
      </w:r>
    </w:p>
    <w:p>
      <w:r>
        <w:rPr>
          <w:b/>
        </w:rPr>
        <w:t xml:space="preserve">Tulos</w:t>
      </w:r>
    </w:p>
    <w:p>
      <w:r>
        <w:t xml:space="preserve">hahmot puhuvat pahaa kieltä aikaisempien hahmojensa pete ja d.</w:t>
      </w:r>
    </w:p>
    <w:p>
      <w:r>
        <w:rPr>
          <w:b/>
        </w:rPr>
        <w:t xml:space="preserve">Tulos</w:t>
      </w:r>
    </w:p>
    <w:p>
      <w:r>
        <w:t xml:space="preserve">peten ja dudin hahmot ovat korviaan myöten rääväsuoria.</w:t>
      </w:r>
    </w:p>
    <w:p>
      <w:r>
        <w:rPr>
          <w:b/>
        </w:rPr>
        <w:t xml:space="preserve">Tulos</w:t>
      </w:r>
    </w:p>
    <w:p>
      <w:r>
        <w:t xml:space="preserve">hahmot ovat likaisia ja epäpuhtaasti puhuttuja jatkeita hahmoilleen Pete ja Dud, jotka on tehty aiemmin.</w:t>
      </w:r>
    </w:p>
    <w:p>
      <w:r>
        <w:rPr>
          <w:b/>
        </w:rPr>
        <w:t xml:space="preserve">Tulos</w:t>
      </w:r>
    </w:p>
    <w:p>
      <w:r>
        <w:t xml:space="preserve">uudet hahmot perustuvat heidän aiempiin hahmoihinsa Peteen ja Dudiin, mutta ne ovat nyt myös räyhäkkäitä.</w:t>
      </w:r>
    </w:p>
    <w:p>
      <w:r>
        <w:rPr>
          <w:b/>
        </w:rPr>
        <w:t xml:space="preserve">Esimerkki 9.2112</w:t>
      </w:r>
    </w:p>
    <w:p>
      <w:r>
        <w:t xml:space="preserve">johan oli myös ruotsalaisen power metal -yhtyeen hammerfallin alkuperäinen basisti, mutta lopetti ennen kuin yhtye julkaisi studioalbumia.</w:t>
      </w:r>
    </w:p>
    <w:p>
      <w:r>
        <w:rPr>
          <w:b/>
        </w:rPr>
        <w:t xml:space="preserve">Tulos</w:t>
      </w:r>
    </w:p>
    <w:p>
      <w:r>
        <w:t xml:space="preserve">johan oli ruotsalaisen power metal -yhtye hammerfallin alkuperäinen basisti, mutta hän lopetti ennen kuin yhtye julkaisi studioalbumia.</w:t>
      </w:r>
    </w:p>
    <w:p>
      <w:r>
        <w:rPr>
          <w:b/>
        </w:rPr>
        <w:t xml:space="preserve">Tulos</w:t>
      </w:r>
    </w:p>
    <w:p>
      <w:r>
        <w:t xml:space="preserve">johan oli ruotsalaisen power metal -yhtye hammerfallin alkuperäinen basisti, mutta hän lopetti ennen kuin yhtye julkaisi studioalbumin.</w:t>
      </w:r>
    </w:p>
    <w:p>
      <w:r>
        <w:rPr>
          <w:b/>
        </w:rPr>
        <w:t xml:space="preserve">Tulos</w:t>
      </w:r>
    </w:p>
    <w:p>
      <w:r>
        <w:t xml:space="preserve">johan oli myös ruotsalaisen power metal -yhtyeen hammerfallin alkuperäinen basisti, mutta lopetti ennen kuin yhtye julkaisi studioalbumia.</w:t>
      </w:r>
    </w:p>
    <w:p>
      <w:r>
        <w:rPr>
          <w:b/>
        </w:rPr>
        <w:t xml:space="preserve">Tulos</w:t>
      </w:r>
    </w:p>
    <w:p>
      <w:r>
        <w:t xml:space="preserve">johan oli myös ruotsalaisen power metal -yhtyeen hammerfallin alkuperäinen basisti, mutta lopetti ennen kuin yhtye julkaisi studioalbumia.</w:t>
      </w:r>
    </w:p>
    <w:p>
      <w:r>
        <w:rPr>
          <w:b/>
        </w:rPr>
        <w:t xml:space="preserve">Tulos</w:t>
      </w:r>
    </w:p>
    <w:p>
      <w:r>
        <w:t xml:space="preserve">johan oli myös ruotsalaisen hammerfall-yhtyeen alkuperäinen basisti, mutta lopetti ennen kuin yhtye julkaisi studioalbumia.</w:t>
      </w:r>
    </w:p>
    <w:p>
      <w:r>
        <w:rPr>
          <w:b/>
        </w:rPr>
        <w:t xml:space="preserve">Tulos</w:t>
      </w:r>
    </w:p>
    <w:p>
      <w:r>
        <w:t xml:space="preserve">johan oli myös ruotsalaisen power metal -yhtyeen hammerfallin alkuperäinen basisti, mutta jätti yhtyeen ennen kuin se julkaisi studioalbumin ikuisiksi ajoiksi.</w:t>
      </w:r>
    </w:p>
    <w:p>
      <w:r>
        <w:rPr>
          <w:b/>
        </w:rPr>
        <w:t xml:space="preserve">Tulos</w:t>
      </w:r>
    </w:p>
    <w:p>
      <w:r>
        <w:t xml:space="preserve">johan oli myös ensimmäinen muoto basisti ruotsalaisen power metal bändi hammerfall , mutta yhtä suuri ennen bändi koskaan antanut työhuoneen kirjan pictur.</w:t>
      </w:r>
    </w:p>
    <w:p>
      <w:r>
        <w:rPr>
          <w:b/>
        </w:rPr>
        <w:t xml:space="preserve">Esimerkki 9.2113</w:t>
      </w:r>
    </w:p>
    <w:p>
      <w:r>
        <w:t xml:space="preserve">Vuonna 1998 Culver pyrki Iowan osavaltiosihteeriksi ja voitti.</w:t>
      </w:r>
    </w:p>
    <w:p>
      <w:r>
        <w:rPr>
          <w:b/>
        </w:rPr>
        <w:t xml:space="preserve">Tulos</w:t>
      </w:r>
    </w:p>
    <w:p>
      <w:r>
        <w:t xml:space="preserve">Vuonna 1998 Culver asettui ehdolle Iowan ulkoministeriksi ja voitti.</w:t>
      </w:r>
    </w:p>
    <w:p>
      <w:r>
        <w:rPr>
          <w:b/>
        </w:rPr>
        <w:t xml:space="preserve">Tulos</w:t>
      </w:r>
    </w:p>
    <w:p>
      <w:r>
        <w:t xml:space="preserve">Vuonna 1998 Culver pyrki menestyksekkäästi Iowan osavaltion valtiosihteeriksi.</w:t>
      </w:r>
    </w:p>
    <w:p>
      <w:r>
        <w:rPr>
          <w:b/>
        </w:rPr>
        <w:t xml:space="preserve">Tulos</w:t>
      </w:r>
    </w:p>
    <w:p>
      <w:r>
        <w:t xml:space="preserve">Vuonna 1998 Culver asettui ehdolle Iowan ulkoministeriksi ja voitti.</w:t>
      </w:r>
    </w:p>
    <w:p>
      <w:r>
        <w:rPr>
          <w:b/>
        </w:rPr>
        <w:t xml:space="preserve">Tulos</w:t>
      </w:r>
    </w:p>
    <w:p>
      <w:r>
        <w:t xml:space="preserve">vuonna 1998 Culver valittiin Iowan ulkoministeriksi.</w:t>
      </w:r>
    </w:p>
    <w:p>
      <w:r>
        <w:rPr>
          <w:b/>
        </w:rPr>
        <w:t xml:space="preserve">Tulos</w:t>
      </w:r>
    </w:p>
    <w:p>
      <w:r>
        <w:t xml:space="preserve">Vuonna 1998 Culver pyrki Iowan osavaltion valtiosihteeriksi ja voitti.</w:t>
      </w:r>
    </w:p>
    <w:p>
      <w:r>
        <w:rPr>
          <w:b/>
        </w:rPr>
        <w:t xml:space="preserve">Tulos</w:t>
      </w:r>
    </w:p>
    <w:p>
      <w:r>
        <w:t xml:space="preserve">Vuonna 1998 Culver asettui ehdolle Iowan osavaltiosihteeriksi ja voitti.</w:t>
      </w:r>
    </w:p>
    <w:p>
      <w:r>
        <w:rPr>
          <w:b/>
        </w:rPr>
        <w:t xml:space="preserve">Esimerkki 9.2114</w:t>
      </w:r>
    </w:p>
    <w:p>
      <w:r>
        <w:t xml:space="preserve">Vuonna 1990 Mark Messier voitti Hartin Ray Bourquen kahden äänen marginaalilla, ja erona oli vain yksi ykkössijan ääni.</w:t>
      </w:r>
    </w:p>
    <w:p>
      <w:r>
        <w:rPr>
          <w:b/>
        </w:rPr>
        <w:t xml:space="preserve">Tulos</w:t>
      </w:r>
    </w:p>
    <w:p>
      <w:r>
        <w:t xml:space="preserve">Vuonna 1990 Mark Messier voitti Hartin Ray Bourquen kahdella äänellä, ja erona oli ensimmäisen sijan ääni.</w:t>
      </w:r>
    </w:p>
    <w:p>
      <w:r>
        <w:rPr>
          <w:b/>
        </w:rPr>
        <w:t xml:space="preserve">Tulos</w:t>
      </w:r>
    </w:p>
    <w:p>
      <w:r>
        <w:t xml:space="preserve">Mark Messier voitti 2 ääntä eli ensimmäisen sijan vo.</w:t>
      </w:r>
    </w:p>
    <w:p>
      <w:r>
        <w:rPr>
          <w:b/>
        </w:rPr>
        <w:t xml:space="preserve">Tulos</w:t>
      </w:r>
    </w:p>
    <w:p>
      <w:r>
        <w:t xml:space="preserve">Vuonna 1990 yhden ensimmäisen sijan ääni antoi Mark Messierille mahdollisuuden voittaa Hartin Ray Bourquen kahden äänen erolla.</w:t>
      </w:r>
    </w:p>
    <w:p>
      <w:r>
        <w:rPr>
          <w:b/>
        </w:rPr>
        <w:t xml:space="preserve">Tulos</w:t>
      </w:r>
    </w:p>
    <w:p>
      <w:r>
        <w:t xml:space="preserve">Vuonna 1990 Mark Messier voitti Hart Trophy, voittaa Ray Bourque kaksi ääntä yhteensä ja vain yksi ensimmäinen paikka ääni.</w:t>
      </w:r>
    </w:p>
    <w:p>
      <w:r>
        <w:rPr>
          <w:b/>
        </w:rPr>
        <w:t xml:space="preserve">Tulos</w:t>
      </w:r>
    </w:p>
    <w:p>
      <w:r>
        <w:t xml:space="preserve">vuonna 1990 , Mark Messier otti . Hart yli Ray Bourque rajalla kaksi ääntä , poikkeama on yksi ensimmäinen- kotiin vo.</w:t>
      </w:r>
    </w:p>
    <w:p>
      <w:r>
        <w:rPr>
          <w:b/>
        </w:rPr>
        <w:t xml:space="preserve">Tulos</w:t>
      </w:r>
    </w:p>
    <w:p>
      <w:r>
        <w:t xml:space="preserve">Vuonna 1990 Mark Messier vei Hart yli Ray Bourque marginaali on yksi ensimmäinen paikka ääni.</w:t>
      </w:r>
    </w:p>
    <w:p>
      <w:r>
        <w:rPr>
          <w:b/>
        </w:rPr>
        <w:t xml:space="preserve">Esimerkki 9.2115</w:t>
      </w:r>
    </w:p>
    <w:p>
      <w:r>
        <w:t xml:space="preserve">Shade panee romaanin pääjuonen liikkeelle, kun hän uhmaa kiihkeästi tätä lakia ja käynnistää tahattomasti tapahtumaketjun, joka johtaa hänen siirtokuntansa kodin tuhoutumiseen, pakottaa heidät ennenaikaiseen siirtolaisuuteen ja erottaa hänet heistä.</w:t>
      </w:r>
    </w:p>
    <w:p>
      <w:r>
        <w:rPr>
          <w:b/>
        </w:rPr>
        <w:t xml:space="preserve">Tulos</w:t>
      </w:r>
    </w:p>
    <w:p>
      <w:r>
        <w:t xml:space="preserve">Kun Shane rikkoo lakia harkitsemattomasti, romaanin pääjuoni lähtee liikkeelle odottamattomien tapahtumien myötä, jotka johtavat Shanen eroon muista siirtolaisista sen jälkeen, kun he pakenevat kotinsa tuhoutumista.</w:t>
      </w:r>
    </w:p>
    <w:p>
      <w:r>
        <w:rPr>
          <w:b/>
        </w:rPr>
        <w:t xml:space="preserve">Tulos</w:t>
      </w:r>
    </w:p>
    <w:p>
      <w:r>
        <w:t xml:space="preserve">romaanin pääjuoni on, kun varjossa uhmaa lakia ja käynnistää tapahtumaketjun, joka johtaa tuhoon hänen siirtokuntansa 's kotiin ja tulossa erotettu niistä.</w:t>
      </w:r>
    </w:p>
    <w:p>
      <w:r>
        <w:rPr>
          <w:b/>
        </w:rPr>
        <w:t xml:space="preserve">Tulos</w:t>
      </w:r>
    </w:p>
    <w:p>
      <w:r>
        <w:t xml:space="preserve">sävy asettaa romaanin pääjuonen, kun hän uhmaa tätä lakia ja käynnistää tapahtumat, jotka johtavat hänen kotinsa tuhoutumiseen ja pakottavat heidät muuttamaan ja eroamaan toisistaan.</w:t>
      </w:r>
    </w:p>
    <w:p>
      <w:r>
        <w:rPr>
          <w:b/>
        </w:rPr>
        <w:t xml:space="preserve">Tulos</w:t>
      </w:r>
    </w:p>
    <w:p>
      <w:r>
        <w:t xml:space="preserve">Shade panee romaanin pääjuonen liikkeelle, kun hän hätäisesti uhmaa tätä lakia ja käynnistää tietämättään tapahtumaketjun, joka johtaa hänen siirtokuntansa kodin tuhoutumiseen, pakottaa heidät ennenaikaiseen siirtolaisuuteen ja erottaa hänet heistä.</w:t>
      </w:r>
    </w:p>
    <w:p>
      <w:r>
        <w:rPr>
          <w:b/>
        </w:rPr>
        <w:t xml:space="preserve">Tulos</w:t>
      </w:r>
    </w:p>
    <w:p>
      <w:r>
        <w:t xml:space="preserve">Varjo panee romaanin liikkeelle, kun hän hätäisesti uhmaa tätä lakia; hän käynnistää tahattomasti tapahtumaketjun, joka johtaa siirtokunnan kodin tuhoutumiseen, ennenaikaiseen muuttoon ja eroon siirtokunnasta.</w:t>
      </w:r>
    </w:p>
    <w:p>
      <w:r>
        <w:rPr>
          <w:b/>
        </w:rPr>
        <w:t xml:space="preserve">Tulos</w:t>
      </w:r>
    </w:p>
    <w:p>
      <w:r>
        <w:t xml:space="preserve">varjossa tekee tärkein salaliitto romaanin liikkeelle, kun hän impulsiivisesti vastustaa, että laki, ja varomattomasti aloittaa tapahtumaketju, joka johtaa tuhoamiseen hänen siirtokunnan 's kotiin, pakottaa heidän varhainen muuttoliike, ja hänen erottaa heidät.</w:t>
      </w:r>
    </w:p>
    <w:p>
      <w:r>
        <w:rPr>
          <w:b/>
        </w:rPr>
        <w:t xml:space="preserve">Tulos</w:t>
      </w:r>
    </w:p>
    <w:p>
      <w:r>
        <w:t xml:space="preserve">Shade panee romaanin tärkeimmän salaisen suunnitelman liikkeelle, kun hän uhmaa kiihkeästi tätä lakia ja käynnistää tahattomasti tapahtumaketjun, joka johtaa hänen siirtokuntansa kodin tuhoutumiseen, pakottaa heidät ennenaikaiseen siirtolaisuuteen ja erottaa hänet heistä.</w:t>
      </w:r>
    </w:p>
    <w:p>
      <w:r>
        <w:rPr>
          <w:b/>
        </w:rPr>
        <w:t xml:space="preserve">Esimerkki 9.2116</w:t>
      </w:r>
    </w:p>
    <w:p>
      <w:r>
        <w:t xml:space="preserve">naispuolinen vastine on tytär.</w:t>
      </w:r>
    </w:p>
    <w:p>
      <w:r>
        <w:rPr>
          <w:b/>
        </w:rPr>
        <w:t xml:space="preserve">Tulos</w:t>
      </w:r>
    </w:p>
    <w:p>
      <w:r>
        <w:t xml:space="preserve">naispuolinen tasa-arvoinen on Tytär.</w:t>
      </w:r>
    </w:p>
    <w:p>
      <w:r>
        <w:rPr>
          <w:b/>
        </w:rPr>
        <w:t xml:space="preserve">Tulos</w:t>
      </w:r>
    </w:p>
    <w:p>
      <w:r>
        <w:t xml:space="preserve">tyttö vastaa tytärtä.</w:t>
      </w:r>
    </w:p>
    <w:p>
      <w:r>
        <w:rPr>
          <w:b/>
        </w:rPr>
        <w:t xml:space="preserve">Tulos</w:t>
      </w:r>
    </w:p>
    <w:p>
      <w:r>
        <w:t xml:space="preserve">naispuolinen vastine on tytär.</w:t>
      </w:r>
    </w:p>
    <w:p>
      <w:r>
        <w:rPr>
          <w:b/>
        </w:rPr>
        <w:t xml:space="preserve">Tulos</w:t>
      </w:r>
    </w:p>
    <w:p>
      <w:r>
        <w:t xml:space="preserve">samanlainen tyttö on tytär.</w:t>
      </w:r>
    </w:p>
    <w:p>
      <w:r>
        <w:rPr>
          <w:b/>
        </w:rPr>
        <w:t xml:space="preserve">Esimerkki 9.2117</w:t>
      </w:r>
    </w:p>
    <w:p>
      <w:r>
        <w:t xml:space="preserve">Hänellä todettiin leikkaamaton vatsasyöpä huhtikuussa 1999.</w:t>
      </w:r>
    </w:p>
    <w:p>
      <w:r>
        <w:rPr>
          <w:b/>
        </w:rPr>
        <w:t xml:space="preserve">Tulos</w:t>
      </w:r>
    </w:p>
    <w:p>
      <w:r>
        <w:t xml:space="preserve">Hänelle kerrottiin huhtikuussa 1999, että hänellä oli vakava vatsasyöpä.</w:t>
      </w:r>
    </w:p>
    <w:p>
      <w:r>
        <w:rPr>
          <w:b/>
        </w:rPr>
        <w:t xml:space="preserve">Tulos</w:t>
      </w:r>
    </w:p>
    <w:p>
      <w:r>
        <w:t xml:space="preserve">Hänellä todettiin leikkaamaton vatsasyöpä huhtikuussa 1999.</w:t>
      </w:r>
    </w:p>
    <w:p>
      <w:r>
        <w:rPr>
          <w:b/>
        </w:rPr>
        <w:t xml:space="preserve">Tulos</w:t>
      </w:r>
    </w:p>
    <w:p>
      <w:r>
        <w:t xml:space="preserve">Hänellä todettiin vatsasyöpä huhtikuussa 1999.</w:t>
      </w:r>
    </w:p>
    <w:p>
      <w:r>
        <w:rPr>
          <w:b/>
        </w:rPr>
        <w:t xml:space="preserve">Tulos</w:t>
      </w:r>
    </w:p>
    <w:p>
      <w:r>
        <w:t xml:space="preserve">Huhtikuussa 1999 hänellä todettiin vatsasyöpä, jota leikkaus ei pystynyt korjaamaan.</w:t>
      </w:r>
    </w:p>
    <w:p>
      <w:r>
        <w:rPr>
          <w:b/>
        </w:rPr>
        <w:t xml:space="preserve">Tulos</w:t>
      </w:r>
    </w:p>
    <w:p>
      <w:r>
        <w:t xml:space="preserve">Hänellä todettiin vatsasyöpä huhtikuussa 1999 . sitä ei voitu leikata.</w:t>
      </w:r>
    </w:p>
    <w:p>
      <w:r>
        <w:rPr>
          <w:b/>
        </w:rPr>
        <w:t xml:space="preserve">Esimerkki 9.2118</w:t>
      </w:r>
    </w:p>
    <w:p>
      <w:r>
        <w:t xml:space="preserve">Ennen myrskyn saapumista kansallispuistopalvelu sulki vierailijakeskukset ja leirintäalueet ulkorannikolla.</w:t>
      </w:r>
    </w:p>
    <w:p>
      <w:r>
        <w:rPr>
          <w:b/>
        </w:rPr>
        <w:t xml:space="preserve">Tulos</w:t>
      </w:r>
    </w:p>
    <w:p>
      <w:r>
        <w:t xml:space="preserve">Ennen myrskyn saapumista kansallispuistopalvelu sulki vierailijakeskukset ja leirintäalueet ulkorannikolla.</w:t>
      </w:r>
    </w:p>
    <w:p>
      <w:r>
        <w:rPr>
          <w:b/>
        </w:rPr>
        <w:t xml:space="preserve">Tulos</w:t>
      </w:r>
    </w:p>
    <w:p>
      <w:r>
        <w:t xml:space="preserve">Ennen myrskyn tuloa kansallispuistopalvelu sulki vierailijakeskukset ja leirintäalueet ulommilla rannoilla.</w:t>
      </w:r>
    </w:p>
    <w:p>
      <w:r>
        <w:rPr>
          <w:b/>
        </w:rPr>
        <w:t xml:space="preserve">Tulos</w:t>
      </w:r>
    </w:p>
    <w:p>
      <w:r>
        <w:t xml:space="preserve">ennen myrskyn tuloa puistopalvelu sulki keskuksen ja leirit tekevät.</w:t>
      </w:r>
    </w:p>
    <w:p>
      <w:r>
        <w:rPr>
          <w:b/>
        </w:rPr>
        <w:t xml:space="preserve">Tulos</w:t>
      </w:r>
    </w:p>
    <w:p>
      <w:r>
        <w:t xml:space="preserve">kansallispuistopalvelu sulki vierailijakeskukset myrskyn saapumisen vuoksi.</w:t>
      </w:r>
    </w:p>
    <w:p>
      <w:r>
        <w:rPr>
          <w:b/>
        </w:rPr>
        <w:t xml:space="preserve">Tulos</w:t>
      </w:r>
    </w:p>
    <w:p>
      <w:r>
        <w:t xml:space="preserve">Ennen myrskyn saapumista kansallispuistopalvelu sulki vierailijakeskukset ja leirintäalueet ulkorannikolla.</w:t>
      </w:r>
    </w:p>
    <w:p>
      <w:r>
        <w:rPr>
          <w:b/>
        </w:rPr>
        <w:t xml:space="preserve">Tulos</w:t>
      </w:r>
    </w:p>
    <w:p>
      <w:r>
        <w:t xml:space="preserve">Ennen myrskyn tuloa kansallispuistot sulkivat vierailijakeskukset ja paikat, joissa ihmiset leiriytyivät ulkorannikolla.</w:t>
      </w:r>
    </w:p>
    <w:p>
      <w:r>
        <w:rPr>
          <w:b/>
        </w:rPr>
        <w:t xml:space="preserve">Tulos</w:t>
      </w:r>
    </w:p>
    <w:p>
      <w:r>
        <w:t xml:space="preserve">kansallispuistopalvelu sulki vierailijakeskukset ja leirintäalueet ulkorannikolla ennen myrskyn saapumista.</w:t>
      </w:r>
    </w:p>
    <w:p>
      <w:r>
        <w:rPr>
          <w:b/>
        </w:rPr>
        <w:t xml:space="preserve">Esimerkki 9.2119</w:t>
      </w:r>
    </w:p>
    <w:p>
      <w:r>
        <w:t xml:space="preserve">pelattava shakkimuoto on pikashakki, jossa kullakin kilpailijalla on yhteensä kaksitoista minuuttia aikaa koko peliin.</w:t>
      </w:r>
    </w:p>
    <w:p>
      <w:r>
        <w:rPr>
          <w:b/>
        </w:rPr>
        <w:t xml:space="preserve">Tulos</w:t>
      </w:r>
    </w:p>
    <w:p>
      <w:r>
        <w:t xml:space="preserve">Yksi tapa pelata shakkia on pikashakki, jossa jokaisella pelaajalla on kaksitoista minuuttia aikaa koko peliin.</w:t>
      </w:r>
    </w:p>
    <w:p>
      <w:r>
        <w:rPr>
          <w:b/>
        </w:rPr>
        <w:t xml:space="preserve">Tulos</w:t>
      </w:r>
    </w:p>
    <w:p>
      <w:r>
        <w:t xml:space="preserve">nopeushakki on eräs shakin muoto . sitä pelataan kahdella pelaajalla . kummallakin pelaajalla on yhteensä kaksitoista minuuttia aikaa.</w:t>
      </w:r>
    </w:p>
    <w:p>
      <w:r>
        <w:rPr>
          <w:b/>
        </w:rPr>
        <w:t xml:space="preserve">Tulos</w:t>
      </w:r>
    </w:p>
    <w:p>
      <w:r>
        <w:t xml:space="preserve">pelattava shakkimuoto on pikashakki, jossa kullakin pelaajalla on kaksitoista minuuttia aikaa peliin.</w:t>
      </w:r>
    </w:p>
    <w:p>
      <w:r>
        <w:rPr>
          <w:b/>
        </w:rPr>
        <w:t xml:space="preserve">Tulos</w:t>
      </w:r>
    </w:p>
    <w:p>
      <w:r>
        <w:t xml:space="preserve">pelattava shakkimuoto on pikashakki, jossa kullakin pelaajalla on yhteensä kaksitoista minuuttia aikaa koko peliin.</w:t>
      </w:r>
    </w:p>
    <w:p>
      <w:r>
        <w:rPr>
          <w:b/>
        </w:rPr>
        <w:t xml:space="preserve">Tulos</w:t>
      </w:r>
    </w:p>
    <w:p>
      <w:r>
        <w:t xml:space="preserve">pelattava shakkimuoto on pikashakki , jossa kullakin pelaajalla on yhteensä kaksitoista minuuttia aikaa koko peliin.</w:t>
      </w:r>
    </w:p>
    <w:p>
      <w:r>
        <w:rPr>
          <w:b/>
        </w:rPr>
        <w:t xml:space="preserve">Tulos</w:t>
      </w:r>
    </w:p>
    <w:p>
      <w:r>
        <w:t xml:space="preserve">pelattava shakkityyppi on pikashakki , jossa kullakin pelaajalla on yhteensä kaksitoista minuuttia aikaa koko peliin.</w:t>
      </w:r>
    </w:p>
    <w:p>
      <w:r>
        <w:rPr>
          <w:b/>
        </w:rPr>
        <w:t xml:space="preserve">Tulos</w:t>
      </w:r>
    </w:p>
    <w:p>
      <w:r>
        <w:t xml:space="preserve">pelattava shakkimuoto on pikashakki, jossa kullakin pelaajalla on yhteensä kaksitoista minuuttia aikaa koko peliin.</w:t>
      </w:r>
    </w:p>
    <w:p>
      <w:r>
        <w:rPr>
          <w:b/>
        </w:rPr>
        <w:t xml:space="preserve">Tulos</w:t>
      </w:r>
    </w:p>
    <w:p>
      <w:r>
        <w:t xml:space="preserve">pelattava shakkityyppi on pikashakki, jossa kullakin pelaajalla on yhteensä kaksitoista minuuttia aikaa pelata koko peli.</w:t>
      </w:r>
    </w:p>
    <w:p>
      <w:r>
        <w:rPr>
          <w:b/>
        </w:rPr>
        <w:t xml:space="preserve">Esimerkki 9.2120</w:t>
      </w:r>
    </w:p>
    <w:p>
      <w:r>
        <w:t xml:space="preserve">Amazonin vesistöalue on se osa Etelä-Amerikkaa, jota Amazon-joki ja sen sivujoet valuttavat.</w:t>
      </w:r>
    </w:p>
    <w:p>
      <w:r>
        <w:rPr>
          <w:b/>
        </w:rPr>
        <w:t xml:space="preserve">Tulos</w:t>
      </w:r>
    </w:p>
    <w:p>
      <w:r>
        <w:t xml:space="preserve">Amazonin allas on osa Etelä-Amerikkaa, jota Amazon-joki ja sen sivujoet valuttavat.</w:t>
      </w:r>
    </w:p>
    <w:p>
      <w:r>
        <w:rPr>
          <w:b/>
        </w:rPr>
        <w:t xml:space="preserve">Tulos</w:t>
      </w:r>
    </w:p>
    <w:p>
      <w:r>
        <w:t xml:space="preserve">Amazonin allas on alue, jonne Amazon-joki ja sen sivujoet laskevat Etelä-Amerikassa.</w:t>
      </w:r>
    </w:p>
    <w:p>
      <w:r>
        <w:rPr>
          <w:b/>
        </w:rPr>
        <w:t xml:space="preserve">Tulos</w:t>
      </w:r>
    </w:p>
    <w:p>
      <w:r>
        <w:t xml:space="preserve">amazon-allas on se osa eteläamerikkaa, joka on tyhjentynyt amazon-joesta ja sen kanavista.</w:t>
      </w:r>
    </w:p>
    <w:p>
      <w:r>
        <w:rPr>
          <w:b/>
        </w:rPr>
        <w:t xml:space="preserve">Tulos</w:t>
      </w:r>
    </w:p>
    <w:p>
      <w:r>
        <w:t xml:space="preserve">Amazon-joki ja sen sivujoet valuttavat Etelä-Amerikkaan kuuluvaa Amazonin vesistöaluetta.</w:t>
      </w:r>
    </w:p>
    <w:p>
      <w:r>
        <w:rPr>
          <w:b/>
        </w:rPr>
        <w:t xml:space="preserve">Tulos</w:t>
      </w:r>
    </w:p>
    <w:p>
      <w:r>
        <w:t xml:space="preserve">amazonin allas on osa eteläamerikkaa . sitä valuttavat amazonjoki ja sen sivujoet.</w:t>
      </w:r>
    </w:p>
    <w:p>
      <w:r>
        <w:rPr>
          <w:b/>
        </w:rPr>
        <w:t xml:space="preserve">Tulos</w:t>
      </w:r>
    </w:p>
    <w:p>
      <w:r>
        <w:t xml:space="preserve">Amazonin allas sijaitsee Etelä-Amerikassa, ja sitä tyhjentävät Amazon-joki ja siitä lähtevät pienemmät joet.</w:t>
      </w:r>
    </w:p>
    <w:p>
      <w:r>
        <w:rPr>
          <w:b/>
        </w:rPr>
        <w:t xml:space="preserve">Tulos</w:t>
      </w:r>
    </w:p>
    <w:p>
      <w:r>
        <w:t xml:space="preserve">amazon-allas on se osa etelä-amerikkaa, jota amazon-joki ja sille kunnioitusta osoittavat ihmiset valuttavat.</w:t>
      </w:r>
    </w:p>
    <w:p>
      <w:r>
        <w:rPr>
          <w:b/>
        </w:rPr>
        <w:t xml:space="preserve">Esimerkki 9.2121</w:t>
      </w:r>
    </w:p>
    <w:p>
      <w:r>
        <w:t xml:space="preserve">kahta entistä presidenttiä syytettiin myöhemmin erikseen kapinasta ja maanpetoksesta heidän osallisuudestaan vuoden 1979 vallankaappaukseen ja vuoden 1980 gwangjun verilöylyyn.</w:t>
      </w:r>
    </w:p>
    <w:p>
      <w:r>
        <w:rPr>
          <w:b/>
        </w:rPr>
        <w:t xml:space="preserve">Tulos</w:t>
      </w:r>
    </w:p>
    <w:p>
      <w:r>
        <w:t xml:space="preserve">kahta entistä presidenttiä syytettiin erikseen kapinasta ja maanpetoksesta heidän osallisuudestaan vuoden 1979 vallankaappaukseen ja vuoden 1980 gwangjun verilöylyyn.</w:t>
      </w:r>
    </w:p>
    <w:p>
      <w:r>
        <w:rPr>
          <w:b/>
        </w:rPr>
        <w:t xml:space="preserve">Tulos</w:t>
      </w:r>
    </w:p>
    <w:p>
      <w:r>
        <w:t xml:space="preserve">kahta entistä presidenttiä syytettiin myöhemmin kumpikin erikseen kapinasta ja maanpetoksesta heidän osallisuudestaan vuoden 1979 vallankaappaukseen ja vuoden 1980 gwangjun verilöylyyn.</w:t>
      </w:r>
    </w:p>
    <w:p>
      <w:r>
        <w:rPr>
          <w:b/>
        </w:rPr>
        <w:t xml:space="preserve">Tulos</w:t>
      </w:r>
    </w:p>
    <w:p>
      <w:r>
        <w:t xml:space="preserve">kahta aiempaa presidenttiä syytettiin kapinasta ja maanpetoksesta sen vuoksi, mitä he tekivät Gwangjun verilöylyn aikana vuonna 1979.</w:t>
      </w:r>
    </w:p>
    <w:p>
      <w:r>
        <w:rPr>
          <w:b/>
        </w:rPr>
        <w:t xml:space="preserve">Tulos</w:t>
      </w:r>
    </w:p>
    <w:p>
      <w:r>
        <w:t xml:space="preserve">Kahta entistä presidenttiä syytettiin myöhemmin erikseen kapinasta ja maanpetoksesta . heidän väitettiin osallistuneen vuoden 1979 vallankaappaukseen ja vuoden 1980 gwangjun verilöylyyn.</w:t>
      </w:r>
    </w:p>
    <w:p>
      <w:r>
        <w:rPr>
          <w:b/>
        </w:rPr>
        <w:t xml:space="preserve">Tulos</w:t>
      </w:r>
    </w:p>
    <w:p>
      <w:r>
        <w:t xml:space="preserve">kahta aiempaa presidenttiä syytettiin myöhemmin erikseen kapinasta ja maanpetoksesta heidän osallisuudestaan vuoden 1979 vallankaappaukseen ja vuoden 1980 gwangjun kansanmurhaan.</w:t>
      </w:r>
    </w:p>
    <w:p>
      <w:r>
        <w:rPr>
          <w:b/>
        </w:rPr>
        <w:t xml:space="preserve">Esimerkki 9.2122</w:t>
      </w:r>
    </w:p>
    <w:p>
      <w:r>
        <w:t xml:space="preserve">keskivaikeat tai vakavat vahingot ulottuivat Atlantin rannikkoa pitkin ja Länsi-Virginiassa sijaitsevaan sisämaahan asti.</w:t>
      </w:r>
    </w:p>
    <w:p>
      <w:r>
        <w:rPr>
          <w:b/>
        </w:rPr>
        <w:t xml:space="preserve">Tulos</w:t>
      </w:r>
    </w:p>
    <w:p>
      <w:r>
        <w:t xml:space="preserve">vaatimattomista vakaviin vahinkoihin ulottui Atlantin rannikkoa pitkin ja Länsi-Virginiassa asti.</w:t>
      </w:r>
    </w:p>
    <w:p>
      <w:r>
        <w:rPr>
          <w:b/>
        </w:rPr>
        <w:t xml:space="preserve">Tulos</w:t>
      </w:r>
    </w:p>
    <w:p>
      <w:r>
        <w:t xml:space="preserve">kohtalaisista vakaviin tuhoihin Atlantin rannikolla ja sisämaassa Länsi-Virginiassa.</w:t>
      </w:r>
    </w:p>
    <w:p>
      <w:r>
        <w:rPr>
          <w:b/>
        </w:rPr>
        <w:t xml:space="preserve">Tulos</w:t>
      </w:r>
    </w:p>
    <w:p>
      <w:r>
        <w:t xml:space="preserve">kohtalaisista vakaviin tuhoihin koko Atlantin rannikolla ja Länsi-Virginiaan asti.</w:t>
      </w:r>
    </w:p>
    <w:p>
      <w:r>
        <w:rPr>
          <w:b/>
        </w:rPr>
        <w:t xml:space="preserve">Tulos</w:t>
      </w:r>
    </w:p>
    <w:p>
      <w:r>
        <w:t xml:space="preserve">keskisuuria tai liian suuria vahinkoja aiheutui Atlantin rannikolla ja sisämaassa aina Länsi-Virginiassa asti.</w:t>
      </w:r>
    </w:p>
    <w:p>
      <w:r>
        <w:rPr>
          <w:b/>
        </w:rPr>
        <w:t xml:space="preserve">Tulos</w:t>
      </w:r>
    </w:p>
    <w:p>
      <w:r>
        <w:t xml:space="preserve">vahingot ulottuivat Atlantin rannikkoa pitkin aina Länsi-Virgiin asti.</w:t>
      </w:r>
    </w:p>
    <w:p>
      <w:r>
        <w:rPr>
          <w:b/>
        </w:rPr>
        <w:t xml:space="preserve">Tulos</w:t>
      </w:r>
    </w:p>
    <w:p>
      <w:r>
        <w:t xml:space="preserve">keskivaikeat tai vakavat vahingot ulottuivat Atlantin rannikkoa pitkin ja Länsi-Virgniaan asti.</w:t>
      </w:r>
    </w:p>
    <w:p>
      <w:r>
        <w:rPr>
          <w:b/>
        </w:rPr>
        <w:t xml:space="preserve">Esimerkki 9.2123</w:t>
      </w:r>
    </w:p>
    <w:p>
      <w:r>
        <w:t xml:space="preserve">koska omistaja on yleensä tietämätön, näitä tietokoneita verrataan kuvainnollisesti zombeihin.</w:t>
      </w:r>
    </w:p>
    <w:p>
      <w:r>
        <w:rPr>
          <w:b/>
        </w:rPr>
        <w:t xml:space="preserve">Tulos</w:t>
      </w:r>
    </w:p>
    <w:p>
      <w:r>
        <w:t xml:space="preserve">koska omistaja on yleensä tietämätön, näitä tietokoneita verrataan zombeihin.</w:t>
      </w:r>
    </w:p>
    <w:p>
      <w:r>
        <w:rPr>
          <w:b/>
        </w:rPr>
        <w:t xml:space="preserve">Tulos</w:t>
      </w:r>
    </w:p>
    <w:p>
      <w:r>
        <w:t xml:space="preserve">omistaja ei hallitse asioita hyvin, ja hänen tietokoneensa muistuttavat zombeja.</w:t>
      </w:r>
    </w:p>
    <w:p>
      <w:r>
        <w:rPr>
          <w:b/>
        </w:rPr>
        <w:t xml:space="preserve">Tulos</w:t>
      </w:r>
    </w:p>
    <w:p>
      <w:r>
        <w:t xml:space="preserve">koska omistaja on useimmiten tietämätön, näitä tietokoneita verrataan symbolisesti zombeihin.</w:t>
      </w:r>
    </w:p>
    <w:p>
      <w:r>
        <w:rPr>
          <w:b/>
        </w:rPr>
        <w:t xml:space="preserve">Tulos</w:t>
      </w:r>
    </w:p>
    <w:p>
      <w:r>
        <w:t xml:space="preserve">näitä tietokoneita verrataan vertauskuvallisesti zombeihin, koska omistaja ei ollut tietoinen .</w:t>
      </w:r>
    </w:p>
    <w:p>
      <w:r>
        <w:rPr>
          <w:b/>
        </w:rPr>
        <w:t xml:space="preserve">Tulos</w:t>
      </w:r>
    </w:p>
    <w:p>
      <w:r>
        <w:t xml:space="preserve">näitä tietokoneita verrataan zombeihin metaforalla, koska niiden omistajalla on taipumus olla huomaamatta asioita.</w:t>
      </w:r>
    </w:p>
    <w:p>
      <w:r>
        <w:rPr>
          <w:b/>
        </w:rPr>
        <w:t xml:space="preserve">Tulos</w:t>
      </w:r>
    </w:p>
    <w:p>
      <w:r>
        <w:t xml:space="preserve">kun omistaja on tajuton, näitä tietokoneita pidetään kuvainnollisesti yliluonnollisina.</w:t>
      </w:r>
    </w:p>
    <w:p>
      <w:r>
        <w:rPr>
          <w:b/>
        </w:rPr>
        <w:t xml:space="preserve">Esimerkki 9.2124</w:t>
      </w:r>
    </w:p>
    <w:p>
      <w:r>
        <w:t xml:space="preserve">aalto kulki Atlantin yli ja järjestäytyi trooppiseksi painanteeksi Haitin pohjoisrannikon edustalla 13. syyskuuta.</w:t>
      </w:r>
    </w:p>
    <w:p>
      <w:r>
        <w:rPr>
          <w:b/>
        </w:rPr>
        <w:t xml:space="preserve">Tulos</w:t>
      </w:r>
    </w:p>
    <w:p>
      <w:r>
        <w:t xml:space="preserve">Aalto liikkui Atlantin yli ja kehittyi trooppiseksi myrskyksi Haitin pohjoisrannikon edustalla 13. syyskuuta.</w:t>
      </w:r>
    </w:p>
    <w:p>
      <w:r>
        <w:rPr>
          <w:b/>
        </w:rPr>
        <w:t xml:space="preserve">Tulos</w:t>
      </w:r>
    </w:p>
    <w:p>
      <w:r>
        <w:t xml:space="preserve">Aalto kulki Atlantin yli ja muuttui trooppiseksi painanteeksi Haitin rannikolla.</w:t>
      </w:r>
    </w:p>
    <w:p>
      <w:r>
        <w:rPr>
          <w:b/>
        </w:rPr>
        <w:t xml:space="preserve">Tulos</w:t>
      </w:r>
    </w:p>
    <w:p>
      <w:r>
        <w:t xml:space="preserve">aalto kulki Atlantin yli ja muuttui trooppiseksi painanteeksi Haitin pohjoisrannikon edustalla 13. syyskuuta.</w:t>
      </w:r>
    </w:p>
    <w:p>
      <w:r>
        <w:rPr>
          <w:b/>
        </w:rPr>
        <w:t xml:space="preserve">Tulos</w:t>
      </w:r>
    </w:p>
    <w:p>
      <w:r>
        <w:t xml:space="preserve">Atlantin yli kuljettuaan aalto muuttui trooppiseksi painanteeksi Haitin rannikon edustalla 13. syyskuuta.</w:t>
      </w:r>
    </w:p>
    <w:p>
      <w:r>
        <w:rPr>
          <w:b/>
        </w:rPr>
        <w:t xml:space="preserve">Tulos</w:t>
      </w:r>
    </w:p>
    <w:p>
      <w:r>
        <w:t xml:space="preserve">syyskuun 13. päivänä syntyi trooppinen lama, joka johtui Atlantin yli kulkevasta aallosta.</w:t>
      </w:r>
    </w:p>
    <w:p>
      <w:r>
        <w:rPr>
          <w:b/>
        </w:rPr>
        <w:t xml:space="preserve">Tulos</w:t>
      </w:r>
    </w:p>
    <w:p>
      <w:r>
        <w:t xml:space="preserve">aalto kulki Atlantin yli ja järjestäytyi trooppiseksi painanteeksi Haitin rannikon edustalla 13. syyskuuta.</w:t>
      </w:r>
    </w:p>
    <w:p>
      <w:r>
        <w:rPr>
          <w:b/>
        </w:rPr>
        <w:t xml:space="preserve">Esimerkki 9.2125</w:t>
      </w:r>
    </w:p>
    <w:p>
      <w:r>
        <w:t xml:space="preserve">esimerkiksi Associated Pressin tyylikirjaa päivitetään vuosittain.</w:t>
      </w:r>
    </w:p>
    <w:p>
      <w:r>
        <w:rPr>
          <w:b/>
        </w:rPr>
        <w:t xml:space="preserve">Tulos</w:t>
      </w:r>
    </w:p>
    <w:p>
      <w:r>
        <w:t xml:space="preserve">esimerkiksi Associated Pressin tyylikirjaa päivitetään vuosittain.</w:t>
      </w:r>
    </w:p>
    <w:p>
      <w:r>
        <w:rPr>
          <w:b/>
        </w:rPr>
        <w:t xml:space="preserve">Tulos</w:t>
      </w:r>
    </w:p>
    <w:p>
      <w:r>
        <w:t xml:space="preserve">esimerkiksi Associated Pressin tyylikirja päivitetään kerran vuodessa.</w:t>
      </w:r>
    </w:p>
    <w:p>
      <w:r>
        <w:rPr>
          <w:b/>
        </w:rPr>
        <w:t xml:space="preserve">Tulos</w:t>
      </w:r>
    </w:p>
    <w:p>
      <w:r>
        <w:t xml:space="preserve">Associated Pressin tyylikirjaa päivitetään vuosittain.</w:t>
      </w:r>
    </w:p>
    <w:p>
      <w:r>
        <w:rPr>
          <w:b/>
        </w:rPr>
        <w:t xml:space="preserve">Tulos</w:t>
      </w:r>
    </w:p>
    <w:p>
      <w:r>
        <w:t xml:space="preserve">esimerkiksi Associated Pressin tyylikirjaa päivitetään vuosittain.</w:t>
      </w:r>
    </w:p>
    <w:p>
      <w:r>
        <w:rPr>
          <w:b/>
        </w:rPr>
        <w:t xml:space="preserve">Tulos</w:t>
      </w:r>
    </w:p>
    <w:p>
      <w:r>
        <w:t xml:space="preserve">esimerkiksi Associated Pressin tyylikirja päivitetään joka vuosi.</w:t>
      </w:r>
    </w:p>
    <w:p>
      <w:r>
        <w:rPr>
          <w:b/>
        </w:rPr>
        <w:t xml:space="preserve">Tulos</w:t>
      </w:r>
    </w:p>
    <w:p>
      <w:r>
        <w:t xml:space="preserve">esimerkiksi Associated Pressin tyylikirjaa päivitetään per ann.</w:t>
      </w:r>
    </w:p>
    <w:p>
      <w:r>
        <w:rPr>
          <w:b/>
        </w:rPr>
        <w:t xml:space="preserve">Tulos</w:t>
      </w:r>
    </w:p>
    <w:p>
      <w:r>
        <w:t xml:space="preserve">Esimerkiksi Associated Pressin kirjoitustyyliä koskeva kirja vaihtuu joka vuosi.</w:t>
      </w:r>
    </w:p>
    <w:p>
      <w:r>
        <w:rPr>
          <w:b/>
        </w:rPr>
        <w:t xml:space="preserve">Tulos</w:t>
      </w:r>
    </w:p>
    <w:p>
      <w:r>
        <w:t xml:space="preserve">osoittaakseen merkityksen , Associated Pressin tyylikirjaa muutetaan kerran vuodessa, jotta se olisi ajan tasalla.</w:t>
      </w:r>
    </w:p>
    <w:p>
      <w:r>
        <w:rPr>
          <w:b/>
        </w:rPr>
        <w:t xml:space="preserve">Esimerkki 9.2126</w:t>
      </w:r>
    </w:p>
    <w:p>
      <w:r>
        <w:t xml:space="preserve">neljä kanonista tekstiä ovat Matteuksen evankeliumi , Markuksen evankeliumi , Luukkaan evankeliumi ja Johanneksen evankeliumi , jotka on todennäköisesti kirjoitettu vuosien 65 ja 100 välillä -lrb- ks. myös evankeliumi hebrealaisten mukaan -rrb-.</w:t>
      </w:r>
    </w:p>
    <w:p>
      <w:r>
        <w:rPr>
          <w:b/>
        </w:rPr>
        <w:t xml:space="preserve">Tulos</w:t>
      </w:r>
    </w:p>
    <w:p>
      <w:r>
        <w:t xml:space="preserve">neljä kanonista tekstiä ovat Matteuksen, Markuksen, Luukkaan ja Johanneksen evankeliumit, jotka on kirjoitettu vuosien 65 ja 100 välillä.</w:t>
      </w:r>
    </w:p>
    <w:p>
      <w:r>
        <w:rPr>
          <w:b/>
        </w:rPr>
        <w:t xml:space="preserve">Tulos</w:t>
      </w:r>
    </w:p>
    <w:p>
      <w:r>
        <w:t xml:space="preserve">Raamatussa on neljä kanonista tekstiä - Matteus, Markus, Luukas ja Johannes - jotka on todennäköisesti kirjoitettu vuoden 65 ja 100 välillä.</w:t>
      </w:r>
    </w:p>
    <w:p>
      <w:r>
        <w:rPr>
          <w:b/>
        </w:rPr>
        <w:t xml:space="preserve">Tulos</w:t>
      </w:r>
    </w:p>
    <w:p>
      <w:r>
        <w:t xml:space="preserve">evankeliumit , Matteus , Markus , Luukas ja Johannes kirjoitettiin todennäköisesti Kristuksen jälkeen.</w:t>
      </w:r>
    </w:p>
    <w:p>
      <w:r>
        <w:rPr>
          <w:b/>
        </w:rPr>
        <w:t xml:space="preserve">Tulos</w:t>
      </w:r>
    </w:p>
    <w:p>
      <w:r>
        <w:t xml:space="preserve">neljä hyväksyttyä tekstiä ovat Matteuksen evankeliumi , Markuksen evankeliumi , Luukkaan evankeliumi ja Johanneksen evankeliumi , jotka on todennäköisesti kirjoitettu vuosien 65 ja 100 välillä -lrb- ks. myös evankeliumi hebrealaisten mukaan -rrb-.</w:t>
      </w:r>
    </w:p>
    <w:p>
      <w:r>
        <w:rPr>
          <w:b/>
        </w:rPr>
        <w:t xml:space="preserve">Tulos</w:t>
      </w:r>
    </w:p>
    <w:p>
      <w:r>
        <w:t xml:space="preserve">neljä kanonista tekstiä ovat Matteuksen, Markuksen, Luukkaan ja Johanneksen evankeliumit, jotka on todennäköisesti kirjoitettu vuosien 65 ja 100 välillä -lrb- ks. myös evankeliumi hebrealaisten mukaan -rrb-.</w:t>
      </w:r>
    </w:p>
    <w:p>
      <w:r>
        <w:rPr>
          <w:b/>
        </w:rPr>
        <w:t xml:space="preserve">Tulos</w:t>
      </w:r>
    </w:p>
    <w:p>
      <w:r>
        <w:t xml:space="preserve">neljä kanonista tekstiä ovat Matteuksen, Markuksen, Luukkaan ja Johanneksen evankeliumit, jotka on todennäköisesti kirjoitettu vuosien 65 ja 100 välillä. -lrb- viittaavat myös evankeliumiin heprealaisten mukaan -rrb-.</w:t>
      </w:r>
    </w:p>
    <w:p>
      <w:r>
        <w:rPr>
          <w:b/>
        </w:rPr>
        <w:t xml:space="preserve">Tulos</w:t>
      </w:r>
    </w:p>
    <w:p>
      <w:r>
        <w:t xml:space="preserve">Todennäköisesti kirjoitettu vuosien 65 ja 100 välillä, neljä kanonista tekstiä koostuvat Matteuksen, Markuksen, Luukkaan ja Johanneksen evankeliumeista ja viittaavat myös heprealaisten evankeliumiin.</w:t>
      </w:r>
    </w:p>
    <w:p>
      <w:r>
        <w:rPr>
          <w:b/>
        </w:rPr>
        <w:t xml:space="preserve">Esimerkki 9.2127</w:t>
      </w:r>
    </w:p>
    <w:p>
      <w:r>
        <w:t xml:space="preserve">eschelbronn on tunnettu huonekaluteollisuudestaan 1800-luvun lopusta lähtien.</w:t>
      </w:r>
    </w:p>
    <w:p>
      <w:r>
        <w:rPr>
          <w:b/>
        </w:rPr>
        <w:t xml:space="preserve">Tulos</w:t>
      </w:r>
    </w:p>
    <w:p>
      <w:r>
        <w:t xml:space="preserve">eschelbronn on 1800-luvun lopusta lähtien ollut tunnettu huonekalujen valmistuksesta.</w:t>
      </w:r>
    </w:p>
    <w:p>
      <w:r>
        <w:rPr>
          <w:b/>
        </w:rPr>
        <w:t xml:space="preserve">Tulos</w:t>
      </w:r>
    </w:p>
    <w:p>
      <w:r>
        <w:t xml:space="preserve">eschelbronn on tunnettu huonekaluteollisuudestaan 1800-luvulta lähtien.</w:t>
      </w:r>
    </w:p>
    <w:p>
      <w:r>
        <w:rPr>
          <w:b/>
        </w:rPr>
        <w:t xml:space="preserve">Tulos</w:t>
      </w:r>
    </w:p>
    <w:p>
      <w:r>
        <w:t xml:space="preserve">eschelbronn on 1800-luvun lopulta lähtien ollut tunnettu huonekaluteollisuudestaan.</w:t>
      </w:r>
    </w:p>
    <w:p>
      <w:r>
        <w:rPr>
          <w:b/>
        </w:rPr>
        <w:t xml:space="preserve">Tulos</w:t>
      </w:r>
    </w:p>
    <w:p>
      <w:r>
        <w:t xml:space="preserve">eschelbronn on tunnettu huonekaluteollisuudestaan 1800-luvulta lähtien.</w:t>
      </w:r>
    </w:p>
    <w:p>
      <w:r>
        <w:rPr>
          <w:b/>
        </w:rPr>
        <w:t xml:space="preserve">Tulos</w:t>
      </w:r>
    </w:p>
    <w:p>
      <w:r>
        <w:t xml:space="preserve">eschelbronn on tunnettu huonekalujen valmistajana jo 1800-luvun lopulta lähtien.</w:t>
      </w:r>
    </w:p>
    <w:p>
      <w:r>
        <w:rPr>
          <w:b/>
        </w:rPr>
        <w:t xml:space="preserve">Tulos</w:t>
      </w:r>
    </w:p>
    <w:p>
      <w:r>
        <w:t xml:space="preserve">1800-luvun lopulta lähtien eschelbronn on tunnettu paljon huonekaluteollisuudestaan.</w:t>
      </w:r>
    </w:p>
    <w:p>
      <w:r>
        <w:rPr>
          <w:b/>
        </w:rPr>
        <w:t xml:space="preserve">Tulos</w:t>
      </w:r>
    </w:p>
    <w:p>
      <w:r>
        <w:t xml:space="preserve">eschelbronn on tunnettu huonekaluteollisuudestaan 1800-luvun lopulta lähtien.</w:t>
      </w:r>
    </w:p>
    <w:p>
      <w:r>
        <w:rPr>
          <w:b/>
        </w:rPr>
        <w:t xml:space="preserve">Tulos</w:t>
      </w:r>
    </w:p>
    <w:p>
      <w:r>
        <w:t xml:space="preserve">eschelbronn on 1800-luvun lopusta lähtien ollut tunnettu huonekaluteollisuudestaan.</w:t>
      </w:r>
    </w:p>
    <w:p>
      <w:r>
        <w:rPr>
          <w:b/>
        </w:rPr>
        <w:t xml:space="preserve">Esimerkki 9.2128</w:t>
      </w:r>
    </w:p>
    <w:p>
      <w:r>
        <w:t xml:space="preserve">yläosa muistuttaa myös entisen Oberbarnimin piirin vaakunaa.</w:t>
      </w:r>
    </w:p>
    <w:p>
      <w:r>
        <w:rPr>
          <w:b/>
        </w:rPr>
        <w:t xml:space="preserve">Tulos</w:t>
      </w:r>
    </w:p>
    <w:p>
      <w:r>
        <w:t xml:space="preserve">yläosa näyttää vanhan Oberbarnimin kaupunginosan vaakunalta.</w:t>
      </w:r>
    </w:p>
    <w:p>
      <w:r>
        <w:rPr>
          <w:b/>
        </w:rPr>
        <w:t xml:space="preserve">Tulos</w:t>
      </w:r>
    </w:p>
    <w:p>
      <w:r>
        <w:t xml:space="preserve">yläosa näyttää myös entisen Oberbarnimin piirin vaakunalta.</w:t>
      </w:r>
    </w:p>
    <w:p>
      <w:r>
        <w:rPr>
          <w:b/>
        </w:rPr>
        <w:t xml:space="preserve">Tulos</w:t>
      </w:r>
    </w:p>
    <w:p>
      <w:r>
        <w:t xml:space="preserve">yläosa näyttää myös entisen Oberbarnimin piirin vaakunalta.</w:t>
      </w:r>
    </w:p>
    <w:p>
      <w:r>
        <w:rPr>
          <w:b/>
        </w:rPr>
        <w:t xml:space="preserve">Tulos</w:t>
      </w:r>
    </w:p>
    <w:p>
      <w:r>
        <w:t xml:space="preserve">yläosa muistuttaa myös entisen Oberbarnimin piirin vaakunaa.</w:t>
      </w:r>
    </w:p>
    <w:p>
      <w:r>
        <w:rPr>
          <w:b/>
        </w:rPr>
        <w:t xml:space="preserve">Tulos</w:t>
      </w:r>
    </w:p>
    <w:p>
      <w:r>
        <w:t xml:space="preserve">yläosa muistuttaa entisen Oberbarnimin piirin vaakunaa.</w:t>
      </w:r>
    </w:p>
    <w:p>
      <w:r>
        <w:rPr>
          <w:b/>
        </w:rPr>
        <w:t xml:space="preserve">Tulos</w:t>
      </w:r>
    </w:p>
    <w:p>
      <w:r>
        <w:t xml:space="preserve">yläosa näyttää myös entisen Oberbarnimin alueen vaakunalta.</w:t>
      </w:r>
    </w:p>
    <w:p>
      <w:r>
        <w:rPr>
          <w:b/>
        </w:rPr>
        <w:t xml:space="preserve">Tulos</w:t>
      </w:r>
    </w:p>
    <w:p>
      <w:r>
        <w:t xml:space="preserve">entinen alue Oberbarnim , muistuttaa myös vaakunan yläosaa.</w:t>
      </w:r>
    </w:p>
    <w:p>
      <w:r>
        <w:rPr>
          <w:b/>
        </w:rPr>
        <w:t xml:space="preserve">Esimerkki 9.2129</w:t>
      </w:r>
    </w:p>
    <w:p>
      <w:r>
        <w:t xml:space="preserve">Toisin kuin maapallon pilvet, jotka koostuvat jääkiteistä, neptunuksen cirrus-pilvet koostuvat jäätyneen metaanin kiteistä.</w:t>
      </w:r>
    </w:p>
    <w:p>
      <w:r>
        <w:rPr>
          <w:b/>
        </w:rPr>
        <w:t xml:space="preserve">Tulos</w:t>
      </w:r>
    </w:p>
    <w:p>
      <w:r>
        <w:t xml:space="preserve">Neptunuksen cirrus-pilvet koostuvat jäätyneen metaanin kiteistä.</w:t>
      </w:r>
    </w:p>
    <w:p>
      <w:r>
        <w:rPr>
          <w:b/>
        </w:rPr>
        <w:t xml:space="preserve">Tulos</w:t>
      </w:r>
    </w:p>
    <w:p>
      <w:r>
        <w:t xml:space="preserve">Toisin kuin maapallon pilvet, jotka koostuvat jääkiteistä, neptunuksen cirrus-pilvet koostuvat jäätyneistä metaanikiteistä.</w:t>
      </w:r>
    </w:p>
    <w:p>
      <w:r>
        <w:rPr>
          <w:b/>
        </w:rPr>
        <w:t xml:space="preserve">Tulos</w:t>
      </w:r>
    </w:p>
    <w:p>
      <w:r>
        <w:t xml:space="preserve">Toisin kuin maapallon pilvet, jotka koostuvat jääkiteistä, neptunuksen cirrus-pilvet koostuvat jäätyneistä metaanikiteistä.</w:t>
      </w:r>
    </w:p>
    <w:p>
      <w:r>
        <w:rPr>
          <w:b/>
        </w:rPr>
        <w:t xml:space="preserve">Tulos</w:t>
      </w:r>
    </w:p>
    <w:p>
      <w:r>
        <w:t xml:space="preserve">Kun maapallon pilvet koostuvat jääkiteistä, neptunuksen cirrus-pilvet koostuvat jäätyneen metaanin kiteistä.</w:t>
      </w:r>
    </w:p>
    <w:p>
      <w:r>
        <w:rPr>
          <w:b/>
        </w:rPr>
        <w:t xml:space="preserve">Tulos</w:t>
      </w:r>
    </w:p>
    <w:p>
      <w:r>
        <w:t xml:space="preserve">Toisin kuin maapallon pilvet, jotka koostuvat jääkiteistä, neptunuksen pilvet koostuvat jäätyneestä metaanista.</w:t>
      </w:r>
    </w:p>
    <w:p>
      <w:r>
        <w:rPr>
          <w:b/>
        </w:rPr>
        <w:t xml:space="preserve">Tulos</w:t>
      </w:r>
    </w:p>
    <w:p>
      <w:r>
        <w:t xml:space="preserve">Toisin kuin maapallon pilvet, jotka koostuvat jääkiteistä, neptunuksen cirrus-pilvet koostuvat jäätyneen metaanin kiteistä.</w:t>
      </w:r>
    </w:p>
    <w:p>
      <w:r>
        <w:rPr>
          <w:b/>
        </w:rPr>
        <w:t xml:space="preserve">Tulos</w:t>
      </w:r>
    </w:p>
    <w:p>
      <w:r>
        <w:t xml:space="preserve">Cirrus-pilvet neptunuksella eroavat koostumukseltaan maan pilvistä . cirrus-pilvet koostuvat jäätyneen metaanin kiteistä . mutta maan pilvet koostuvat jääkiteistä .</w:t>
      </w:r>
    </w:p>
    <w:p>
      <w:r>
        <w:rPr>
          <w:b/>
        </w:rPr>
        <w:t xml:space="preserve">Esimerkki 9.2130</w:t>
      </w:r>
    </w:p>
    <w:p>
      <w:r>
        <w:t xml:space="preserve">heidän osallistumisensa on rajoitettu siihen asti, kunnes he ovat täysi-ikäisiä.</w:t>
      </w:r>
    </w:p>
    <w:p>
      <w:r>
        <w:rPr>
          <w:b/>
        </w:rPr>
        <w:t xml:space="preserve">Tulos</w:t>
      </w:r>
    </w:p>
    <w:p>
      <w:r>
        <w:t xml:space="preserve">he voivat liittyä jäseniksi vasta, kun he ovat täysi-ikäisiä.</w:t>
      </w:r>
    </w:p>
    <w:p>
      <w:r>
        <w:rPr>
          <w:b/>
        </w:rPr>
        <w:t xml:space="preserve">Tulos</w:t>
      </w:r>
    </w:p>
    <w:p>
      <w:r>
        <w:t xml:space="preserve">he ovat mukana hyvin vähän, kunnes heistä tulee aikuisia.</w:t>
      </w:r>
    </w:p>
    <w:p>
      <w:r>
        <w:rPr>
          <w:b/>
        </w:rPr>
        <w:t xml:space="preserve">Tulos</w:t>
      </w:r>
    </w:p>
    <w:p>
      <w:r>
        <w:t xml:space="preserve">he voivat osallistua vasta täysi-ikäistyttyään laillisesti.</w:t>
      </w:r>
    </w:p>
    <w:p>
      <w:r>
        <w:rPr>
          <w:b/>
        </w:rPr>
        <w:t xml:space="preserve">Tulos</w:t>
      </w:r>
    </w:p>
    <w:p>
      <w:r>
        <w:t xml:space="preserve">he eivät voi osallistua ennen täysi-ikäisyyden saavuttamista lain mukaisesti.</w:t>
      </w:r>
    </w:p>
    <w:p>
      <w:r>
        <w:rPr>
          <w:b/>
        </w:rPr>
        <w:t xml:space="preserve">Tulos</w:t>
      </w:r>
    </w:p>
    <w:p>
      <w:r>
        <w:t xml:space="preserve">He eivät voi osallistua ennen aikuisikää.</w:t>
      </w:r>
    </w:p>
    <w:p>
      <w:r>
        <w:rPr>
          <w:b/>
        </w:rPr>
        <w:t xml:space="preserve">Tulos</w:t>
      </w:r>
    </w:p>
    <w:p>
      <w:r>
        <w:t xml:space="preserve">heidän osallistumisensa on rajoitettua aikuisuuteen asti.</w:t>
      </w:r>
    </w:p>
    <w:p>
      <w:r>
        <w:rPr>
          <w:b/>
        </w:rPr>
        <w:t xml:space="preserve">Tulos</w:t>
      </w:r>
    </w:p>
    <w:p>
      <w:r>
        <w:t xml:space="preserve">heidän päätöksentekonsa on rajoitettua, kunnes he ovat täysi-ikäisiä.</w:t>
      </w:r>
    </w:p>
    <w:p>
      <w:r>
        <w:rPr>
          <w:b/>
        </w:rPr>
        <w:t xml:space="preserve">Tulos</w:t>
      </w:r>
    </w:p>
    <w:p>
      <w:r>
        <w:t xml:space="preserve">Heidän osallisuutensa ei ole paljon ennen kuin he saavuttavat täysi-ikäisyyden.</w:t>
      </w:r>
    </w:p>
    <w:p>
      <w:r>
        <w:rPr>
          <w:b/>
        </w:rPr>
        <w:t xml:space="preserve">Esimerkki 9.2131</w:t>
      </w:r>
    </w:p>
    <w:p>
      <w:r>
        <w:t xml:space="preserve">kehityksen vakaat julkaisut ovat harvinaisia, mutta usein on olemassa subversion-versio-otoksia, jotka ovat tarpeeksi vakaita käytettäväksi.</w:t>
      </w:r>
    </w:p>
    <w:p>
      <w:r>
        <w:rPr>
          <w:b/>
        </w:rPr>
        <w:t xml:space="preserve">Tulos</w:t>
      </w:r>
    </w:p>
    <w:p>
      <w:r>
        <w:t xml:space="preserve">kehityksen vakaat julkaisut ovat harvinaisia , mutta on olemassa yleisiä subversion-kuvia, jotka ovat tarpeeksi vakaita käytettäväksi.</w:t>
      </w:r>
    </w:p>
    <w:p>
      <w:r>
        <w:rPr>
          <w:b/>
        </w:rPr>
        <w:t xml:space="preserve">Tulos</w:t>
      </w:r>
    </w:p>
    <w:p>
      <w:r>
        <w:t xml:space="preserve">Kehityksen vakaat julkaisut ovat harvinaisia, mutta on olemassa subversionin tilannekuvia, jotka ovat riittävän vakaita.</w:t>
      </w:r>
    </w:p>
    <w:p>
      <w:r>
        <w:rPr>
          <w:b/>
        </w:rPr>
        <w:t xml:space="preserve">Tulos</w:t>
      </w:r>
    </w:p>
    <w:p>
      <w:r>
        <w:t xml:space="preserve">kehityksen vakaita versioita on vaikea löytää , mutta usein voi löytää subversionin tilannekuvia, jotka ovat tarpeeksi luotettavia käytettäväksi.</w:t>
      </w:r>
    </w:p>
    <w:p>
      <w:r>
        <w:rPr>
          <w:b/>
        </w:rPr>
        <w:t xml:space="preserve">Tulos</w:t>
      </w:r>
    </w:p>
    <w:p>
      <w:r>
        <w:t xml:space="preserve">kehityksen vakaat julkaisut eivät ole yleisiä, mutta usein on olemassa subversionin tilannekuvia, jotka ovat tarpeeksi vakaita käytettäväksi.</w:t>
      </w:r>
    </w:p>
    <w:p>
      <w:r>
        <w:rPr>
          <w:b/>
        </w:rPr>
        <w:t xml:space="preserve">Tulos</w:t>
      </w:r>
    </w:p>
    <w:p>
      <w:r>
        <w:t xml:space="preserve">kehityksen vakaat julkaisut ovat harvinaisia , mutta usein on olemassa subversion tilannekuvia -lrb- nopeasti otettu epävirallinen valokuva -rrb- jotka ovat tarpeeksi vakaita käytettäväksi.</w:t>
      </w:r>
    </w:p>
    <w:p>
      <w:r>
        <w:rPr>
          <w:b/>
        </w:rPr>
        <w:t xml:space="preserve">Esimerkki 9.2132</w:t>
      </w:r>
    </w:p>
    <w:p>
      <w:r>
        <w:t xml:space="preserve">lopulta vuonna 1482 järjestö lähetti hänet Firenzeen, "kohtalonsa kaupunkiin".</w:t>
      </w:r>
    </w:p>
    <w:p>
      <w:r>
        <w:rPr>
          <w:b/>
        </w:rPr>
        <w:t xml:space="preserve">Tulos</w:t>
      </w:r>
    </w:p>
    <w:p>
      <w:r>
        <w:t xml:space="preserve">lopulta vuonna 1482 järjestö lähetti hänet Firenzeen, "kohtalonsa kaupunkiin".</w:t>
      </w:r>
    </w:p>
    <w:p>
      <w:r>
        <w:rPr>
          <w:b/>
        </w:rPr>
        <w:t xml:space="preserve">Tulos</w:t>
      </w:r>
    </w:p>
    <w:p>
      <w:r>
        <w:t xml:space="preserve">vihdoin vuonna 1482 järjestö lähetti hänet Firenzeen, "kohtalonsa kaupunkiin".</w:t>
      </w:r>
    </w:p>
    <w:p>
      <w:r>
        <w:rPr>
          <w:b/>
        </w:rPr>
        <w:t xml:space="preserve">Tulos</w:t>
      </w:r>
    </w:p>
    <w:p>
      <w:r>
        <w:t xml:space="preserve">lopulta vuonna 1482 järjestö lähetti hänet Firenzeen, "kohtalonsa kaupunkiin".</w:t>
      </w:r>
    </w:p>
    <w:p>
      <w:r>
        <w:rPr>
          <w:b/>
        </w:rPr>
        <w:t xml:space="preserve">Tulos</w:t>
      </w:r>
    </w:p>
    <w:p>
      <w:r>
        <w:t xml:space="preserve">lopulta vuonna 1482 hänet lähetettiin Firenzeen, "kohtalonsa kaupunkiin".</w:t>
      </w:r>
    </w:p>
    <w:p>
      <w:r>
        <w:rPr>
          <w:b/>
        </w:rPr>
        <w:t xml:space="preserve">Tulos</w:t>
      </w:r>
    </w:p>
    <w:p>
      <w:r>
        <w:t xml:space="preserve">vuonna 1482 ritarikunta lähetti hänet Firenzeen.</w:t>
      </w:r>
    </w:p>
    <w:p>
      <w:r>
        <w:rPr>
          <w:b/>
        </w:rPr>
        <w:t xml:space="preserve">Tulos</w:t>
      </w:r>
    </w:p>
    <w:p>
      <w:r>
        <w:t xml:space="preserve">vihdoin vuonna 1482 ritarikunta lähetti hänet Firenzeen, "hänen kohtalonsa kaupunkiin".</w:t>
      </w:r>
    </w:p>
    <w:p>
      <w:r>
        <w:rPr>
          <w:b/>
        </w:rPr>
        <w:t xml:space="preserve">Tulos</w:t>
      </w:r>
    </w:p>
    <w:p>
      <w:r>
        <w:t xml:space="preserve">hänet määrättiin lopulta Florenzin kaupunkiin , jonne hänen oli määrä tulla, vuonna 1492.</w:t>
      </w:r>
    </w:p>
    <w:p>
      <w:r>
        <w:rPr>
          <w:b/>
        </w:rPr>
        <w:t xml:space="preserve">Esimerkki 9.2133</w:t>
      </w:r>
    </w:p>
    <w:p>
      <w:r>
        <w:t xml:space="preserve">neuvostovuosina bolševikit purkivat kaksi Rostovin tärkeintä maamerkkiä - Aleksanteri Nevskin katedraalin -lrb- 1908 -rrb- ja Pyhän Yrjön katedraalin Nakitševanissa -lrb- 1783-1807 -rrb-.</w:t>
      </w:r>
    </w:p>
    <w:p>
      <w:r>
        <w:rPr>
          <w:b/>
        </w:rPr>
        <w:t xml:space="preserve">Tulos</w:t>
      </w:r>
    </w:p>
    <w:p>
      <w:r>
        <w:t xml:space="preserve">neuvostovuosina bolševikit purkivat kaksi Rostovin maamerkkiä: Aleksanteri Nevskin katedraalin ja Pyhän Georgin katedraalin.</w:t>
      </w:r>
    </w:p>
    <w:p>
      <w:r>
        <w:rPr>
          <w:b/>
        </w:rPr>
        <w:t xml:space="preserve">Tulos</w:t>
      </w:r>
    </w:p>
    <w:p>
      <w:r>
        <w:t xml:space="preserve">neuvostovuosina bolševikit purkivat kaksi Rostovin tärkeintä rakennusta, kuten Aleksanteri Nevskin katedraalin -lrb- 1908 -rrb- ja Pyhän Yrjön katedraalin Nahitševanissa -lrb- 1783-1807 -rrb-.</w:t>
      </w:r>
    </w:p>
    <w:p>
      <w:r>
        <w:rPr>
          <w:b/>
        </w:rPr>
        <w:t xml:space="preserve">Tulos</w:t>
      </w:r>
    </w:p>
    <w:p>
      <w:r>
        <w:t xml:space="preserve">neuvostovuosina bolševikit tuhosivat kaksi Rostovin tärkeintä maamerkkiä - Aleksanteri Nevskin katedraalin -lrb- 1908 -rrb- ja Pyhän Yrjön katedraalin Nakitševanissa -lrb- 1783-1807 -rrb-.</w:t>
      </w:r>
    </w:p>
    <w:p>
      <w:r>
        <w:rPr>
          <w:b/>
        </w:rPr>
        <w:t xml:space="preserve">Tulos</w:t>
      </w:r>
    </w:p>
    <w:p>
      <w:r>
        <w:t xml:space="preserve">bolshevikkien aikana kaksi Rostovin tärkeintä maamerkkiä - Aleksanteri Nevskin katedraali -lrb- 1908 -rrb- ja Pyhän Yrjön katedraali Nakitševanissa -lrb- 1783-1807 -rrb- purettiin.</w:t>
      </w:r>
    </w:p>
    <w:p>
      <w:r>
        <w:rPr>
          <w:b/>
        </w:rPr>
        <w:t xml:space="preserve">Tulos</w:t>
      </w:r>
    </w:p>
    <w:p>
      <w:r>
        <w:t xml:space="preserve">neuvostovuosina bolševikit tuhosivat kaksi Rostovin tärkeintä maamerkkiä - Aleksanteri Nevskin katedraalin -lrb- 1908 -rrb- ja Pyhän Yrjön katedraalin Nakitševanissa -lrb- 1783-180 7 -rrb-.</w:t>
      </w:r>
    </w:p>
    <w:p>
      <w:r>
        <w:rPr>
          <w:b/>
        </w:rPr>
        <w:t xml:space="preserve">Tulos</w:t>
      </w:r>
    </w:p>
    <w:p>
      <w:r>
        <w:t xml:space="preserve">neuvostovuosina bolševikit purkivat kaksi Rostovin tärkeintä maamerkkiä - Aleksanteri Nevskin katedraalin -lrb- 1908 -rrb- ja Pyhän Yrjön katedraalin Nahitševanissa -lrb- 1783-1807 -rrb-.</w:t>
      </w:r>
    </w:p>
    <w:p>
      <w:r>
        <w:rPr>
          <w:b/>
        </w:rPr>
        <w:t xml:space="preserve">Tulos</w:t>
      </w:r>
    </w:p>
    <w:p>
      <w:r>
        <w:t xml:space="preserve">toinen oli Aleksanteri Nevskin katedraali vuonna 1908. toinen oli Pyhän Georgin katedraali Nakhitševanissa vuosina 1783-1807.</w:t>
      </w:r>
    </w:p>
    <w:p>
      <w:r>
        <w:rPr>
          <w:b/>
        </w:rPr>
        <w:t xml:space="preserve">Esimerkki 9.2134</w:t>
      </w:r>
    </w:p>
    <w:p>
      <w:r>
        <w:t xml:space="preserve">hän kuoli 29. toukokuuta 1518 madridissa, espanjassa, ja hänet haudattiin san benito d ' alcantaran kirkkoon.</w:t>
      </w:r>
    </w:p>
    <w:p>
      <w:r>
        <w:rPr>
          <w:b/>
        </w:rPr>
        <w:t xml:space="preserve">Tulos</w:t>
      </w:r>
    </w:p>
    <w:p>
      <w:r>
        <w:t xml:space="preserve">hän kuoli 29. toukokuuta 1518 espanjassa ja hänet haudattiin san benito d ' alcantaran kirkkoon.</w:t>
      </w:r>
    </w:p>
    <w:p>
      <w:r>
        <w:rPr>
          <w:b/>
        </w:rPr>
        <w:t xml:space="preserve">Tulos</w:t>
      </w:r>
    </w:p>
    <w:p>
      <w:r>
        <w:t xml:space="preserve">hän kuoli madridissa, espanjassa 29. toukokuuta 1518, ja hänet haudattiin san benito d ' alcantaran kirkkoon.</w:t>
      </w:r>
    </w:p>
    <w:p>
      <w:r>
        <w:rPr>
          <w:b/>
        </w:rPr>
        <w:t xml:space="preserve">Tulos</w:t>
      </w:r>
    </w:p>
    <w:p>
      <w:r>
        <w:t xml:space="preserve">hän kuoli 29. toukokuuta 1518 madridissa, espanjassa, ja hänet haudattiin san benito d'alcantaran kirkkoon.</w:t>
      </w:r>
    </w:p>
    <w:p>
      <w:r>
        <w:rPr>
          <w:b/>
        </w:rPr>
        <w:t xml:space="preserve">Tulos</w:t>
      </w:r>
    </w:p>
    <w:p>
      <w:r>
        <w:t xml:space="preserve">hän kuoli 29. toukokuuta 1518 Madridissa, Espanja. se haudattiin kirkossa San Benito d ' Alcantara.</w:t>
      </w:r>
    </w:p>
    <w:p>
      <w:r>
        <w:rPr>
          <w:b/>
        </w:rPr>
        <w:t xml:space="preserve">Tulos</w:t>
      </w:r>
    </w:p>
    <w:p>
      <w:r>
        <w:t xml:space="preserve">hän kuoli 29. toukokuuta 1518 madridissa, espanjassa, ja hänet haudattiin san benito d ' alcantaran kirkkoon.</w:t>
      </w:r>
    </w:p>
    <w:p>
      <w:r>
        <w:rPr>
          <w:b/>
        </w:rPr>
        <w:t xml:space="preserve">Tulos</w:t>
      </w:r>
    </w:p>
    <w:p>
      <w:r>
        <w:t xml:space="preserve">hän kuoli 29. toukokuuta 1518 madridissa, espanjassa, ja hänet haudattiin san benito d'alcantaran kirkossa.</w:t>
      </w:r>
    </w:p>
    <w:p>
      <w:r>
        <w:rPr>
          <w:b/>
        </w:rPr>
        <w:t xml:space="preserve">Esimerkki 9.2135</w:t>
      </w:r>
    </w:p>
    <w:p>
      <w:r>
        <w:t xml:space="preserve">Tämä osoitettiin Stanley L. Millerin ja Harold C. Ureyn vuonna 1953 tekemässä Millerin ja Ureyn kokeessa.</w:t>
      </w:r>
    </w:p>
    <w:p>
      <w:r>
        <w:rPr>
          <w:b/>
        </w:rPr>
        <w:t xml:space="preserve">Tulos</w:t>
      </w:r>
    </w:p>
    <w:p>
      <w:r>
        <w:t xml:space="preserve">Vuonna 1953 Stanley L. Miller ja Harold C. osoittivat tämän Millerin ja Ureyn kokeella.</w:t>
      </w:r>
    </w:p>
    <w:p>
      <w:r>
        <w:rPr>
          <w:b/>
        </w:rPr>
        <w:t xml:space="preserve">Tulos</w:t>
      </w:r>
    </w:p>
    <w:p>
      <w:r>
        <w:t xml:space="preserve">Millerin ja Ureyn kokeilu osoitti sen vuonna 1953.</w:t>
      </w:r>
    </w:p>
    <w:p>
      <w:r>
        <w:rPr>
          <w:b/>
        </w:rPr>
        <w:t xml:space="preserve">Tulos</w:t>
      </w:r>
    </w:p>
    <w:p>
      <w:r>
        <w:t xml:space="preserve">Tämä osoitettiin Stanley L. Millerin ja Harold C. Ureyn vuonna 1953 tekemässä Millerin ja Ureyn kokeessa.</w:t>
      </w:r>
    </w:p>
    <w:p>
      <w:r>
        <w:rPr>
          <w:b/>
        </w:rPr>
        <w:t xml:space="preserve">Tulos</w:t>
      </w:r>
    </w:p>
    <w:p>
      <w:r>
        <w:t xml:space="preserve">Tämä osoitettiin Stanley L. Millerin ja Harold C. Ureyn vuonna 1953 tekemässä Millerin ja Ureyn kokeessa.</w:t>
      </w:r>
    </w:p>
    <w:p>
      <w:r>
        <w:rPr>
          <w:b/>
        </w:rPr>
        <w:t xml:space="preserve">Tulos</w:t>
      </w:r>
    </w:p>
    <w:p>
      <w:r>
        <w:t xml:space="preserve">Tämä osoitettiin Stanley L. Millerin ja Harold C. Ureyn Millerin ja Ureyn kokeessa.</w:t>
      </w:r>
    </w:p>
    <w:p>
      <w:r>
        <w:rPr>
          <w:b/>
        </w:rPr>
        <w:t xml:space="preserve">Tulos</w:t>
      </w:r>
    </w:p>
    <w:p>
      <w:r>
        <w:t xml:space="preserve">Vuonna 1953 Stanley L. Miller ja Harold C. Urey osoittivat tämän Miller-Ureyn kokeessa.</w:t>
      </w:r>
    </w:p>
    <w:p>
      <w:r>
        <w:rPr>
          <w:b/>
        </w:rPr>
        <w:t xml:space="preserve">Tulos</w:t>
      </w:r>
    </w:p>
    <w:p>
      <w:r>
        <w:t xml:space="preserve">Tämä osoitettiin Stanley L. Millerin ja Harold C. Ureyn vuonna 1953 tekemässä Millerin ja Ureyn kokeessa.</w:t>
      </w:r>
    </w:p>
    <w:p>
      <w:r>
        <w:rPr>
          <w:b/>
        </w:rPr>
        <w:t xml:space="preserve">Esimerkki 9.2136</w:t>
      </w:r>
    </w:p>
    <w:p>
      <w:r>
        <w:t xml:space="preserve">yhteistuotanto -lrb- myös yhteistuotanto , chp -rrb- on lämpövoimakoneen tai voimalaitoksen käyttöä sekä sähkön että hyötylämmön samanaikaiseen tuottamiseen.</w:t>
      </w:r>
    </w:p>
    <w:p>
      <w:r>
        <w:rPr>
          <w:b/>
        </w:rPr>
        <w:t xml:space="preserve">Tulos</w:t>
      </w:r>
    </w:p>
    <w:p>
      <w:r>
        <w:t xml:space="preserve">yhteistuotanto on sydämen ja sähkön yhdistelmä, jolla tuotetaan samanaikaisesti sekä sähköä että hyötylämpöä.</w:t>
      </w:r>
    </w:p>
    <w:p>
      <w:r>
        <w:rPr>
          <w:b/>
        </w:rPr>
        <w:t xml:space="preserve">Tulos</w:t>
      </w:r>
    </w:p>
    <w:p>
      <w:r>
        <w:t xml:space="preserve">yhteistuotanto on lämpövoimakoneen tai voimalaitoksen käyttöä sähkön ja lämmön samanaikaiseen tuottamiseen.</w:t>
      </w:r>
    </w:p>
    <w:p>
      <w:r>
        <w:rPr>
          <w:b/>
        </w:rPr>
        <w:t xml:space="preserve">Tulos</w:t>
      </w:r>
    </w:p>
    <w:p>
      <w:r>
        <w:t xml:space="preserve">yhteistuotanto tai sähkön ja lämmön yhteistuotanto , chp on lämpövoimakoneen tai voimalaitoksen käyttö samanaikaisesti sekä sähkön että hyötylämmön tuottamiseen.</w:t>
      </w:r>
    </w:p>
    <w:p>
      <w:r>
        <w:rPr>
          <w:b/>
        </w:rPr>
        <w:t xml:space="preserve">Tulos</w:t>
      </w:r>
    </w:p>
    <w:p>
      <w:r>
        <w:t xml:space="preserve">yhteistuotanto on lämpövoimakoneen tai voimalaitoksen käyttöä sekä sähkön että hyötylämmön tuottamiseen samanaikaisesti.</w:t>
      </w:r>
    </w:p>
    <w:p>
      <w:r>
        <w:rPr>
          <w:b/>
        </w:rPr>
        <w:t xml:space="preserve">Tulos</w:t>
      </w:r>
    </w:p>
    <w:p>
      <w:r>
        <w:t xml:space="preserve">yhteistuotanto -lrb- on myös lämmön ja sähkön yhteistuotanto , chp -rrb- on lämpövoimakoneen tai voimalaitoksen käyttö samanaikaisesti sekä sähkön että hyötylämmön tuottamiseen.</w:t>
      </w:r>
    </w:p>
    <w:p>
      <w:r>
        <w:rPr>
          <w:b/>
        </w:rPr>
        <w:t xml:space="preserve">Tulos</w:t>
      </w:r>
    </w:p>
    <w:p>
      <w:r>
        <w:t xml:space="preserve">yhteistuotanto -lrb- myös yhdistetty lämmön ja sähkön tuotanto , chp -rrb- on lämpövoimakoneen tai voimalaitoksen käyttöä samanaikaisesti sekä sähkön että hyötylämmön tuottamiseen.</w:t>
      </w:r>
    </w:p>
    <w:p>
      <w:r>
        <w:rPr>
          <w:b/>
        </w:rPr>
        <w:t xml:space="preserve">Tulos</w:t>
      </w:r>
    </w:p>
    <w:p>
      <w:r>
        <w:t xml:space="preserve">yhteistuotanto -lrb- myös yhdistetty lämpö ja voima , chp -rrb- on lämpövoimakoneen tai voimalaitoksen käyttöä sekä sähkön että hyötylämmön tuottamiseen samanaikaisesti.</w:t>
      </w:r>
    </w:p>
    <w:p>
      <w:r>
        <w:rPr>
          <w:b/>
        </w:rPr>
        <w:t xml:space="preserve">Tulos</w:t>
      </w:r>
    </w:p>
    <w:p>
      <w:r>
        <w:t xml:space="preserve">yhteistuotanto -lrb- myös yhdistetty lämmön ja sähkön tuotanto , chp -rrb- on lämpövoimakoneen tai voimalaitoksen käyttöä sekä sähkön että hyötylämmön tuottamiseen samanaikaisesti.</w:t>
      </w:r>
    </w:p>
    <w:p>
      <w:r>
        <w:rPr>
          <w:b/>
        </w:rPr>
        <w:t xml:space="preserve">Esimerkki 9.2137</w:t>
      </w:r>
    </w:p>
    <w:p>
      <w:r>
        <w:t xml:space="preserve">Toisinaan uros "pesänhoitaja" päästää myös toisen uroksen pesäänsä; syy tähän on epäselvä.</w:t>
      </w:r>
    </w:p>
    <w:p>
      <w:r>
        <w:rPr>
          <w:b/>
        </w:rPr>
        <w:t xml:space="preserve">Tulos</w:t>
      </w:r>
    </w:p>
    <w:p>
      <w:r>
        <w:t xml:space="preserve">Kukaan ei tiedä, miksi uros päästää joskus toisen uroksen luolaansa.</w:t>
      </w:r>
    </w:p>
    <w:p>
      <w:r>
        <w:rPr>
          <w:b/>
        </w:rPr>
        <w:t xml:space="preserve">Tulos</w:t>
      </w:r>
    </w:p>
    <w:p>
      <w:r>
        <w:t xml:space="preserve">vaikka syy ei olekaan selvä, joskus uros "pesän isäntä" päästää myös toisen uroksen pesään.</w:t>
      </w:r>
    </w:p>
    <w:p>
      <w:r>
        <w:rPr>
          <w:b/>
        </w:rPr>
        <w:t xml:space="preserve">Tulos</w:t>
      </w:r>
    </w:p>
    <w:p>
      <w:r>
        <w:t xml:space="preserve">Joskus uros, joka on "pesän isäntä", päästää myös toisen uroksen pesäänsä; syy tähän ei ole selvillä.</w:t>
      </w:r>
    </w:p>
    <w:p>
      <w:r>
        <w:rPr>
          <w:b/>
        </w:rPr>
        <w:t xml:space="preserve">Tulos</w:t>
      </w:r>
    </w:p>
    <w:p>
      <w:r>
        <w:t xml:space="preserve">Toisinaan uros "pesän isäntä" päästää toisen uroksen pesään.</w:t>
      </w:r>
    </w:p>
    <w:p>
      <w:r>
        <w:rPr>
          <w:b/>
        </w:rPr>
        <w:t xml:space="preserve">Tulos</w:t>
      </w:r>
    </w:p>
    <w:p>
      <w:r>
        <w:t xml:space="preserve">Joskus uros, joka on "pesän isäntä", päästää myös toisen uroksen pesäänsä; syy tähän on epäselvä.</w:t>
      </w:r>
    </w:p>
    <w:p>
      <w:r>
        <w:rPr>
          <w:b/>
        </w:rPr>
        <w:t xml:space="preserve">Tulos</w:t>
      </w:r>
    </w:p>
    <w:p>
      <w:r>
        <w:t xml:space="preserve">tilaisuuden tullen uros "pesän isäntä" päästää toisen uroksen sisälle pesään; tämän perusteita on selitetty huonosti.</w:t>
      </w:r>
    </w:p>
    <w:p>
      <w:r>
        <w:rPr>
          <w:b/>
        </w:rPr>
        <w:t xml:space="preserve">Tulos</w:t>
      </w:r>
    </w:p>
    <w:p>
      <w:r>
        <w:t xml:space="preserve">Joskus uros, joka on "pesän isäntä", päästää myös toisen uroksen pesään, mutta syy tähän käytökseen ei ole selvillä.</w:t>
      </w:r>
    </w:p>
    <w:p>
      <w:r>
        <w:rPr>
          <w:b/>
        </w:rPr>
        <w:t xml:space="preserve">Esimerkki 9.2138</w:t>
      </w:r>
    </w:p>
    <w:p>
      <w:r>
        <w:t xml:space="preserve">wikipedia gadget on javascript ja / tai css pätkä, joka voidaan ottaa käyttöön yksinkertaisesti valitsemalla vaihtoehto wikipedia asetukset.</w:t>
      </w:r>
    </w:p>
    <w:p>
      <w:r>
        <w:rPr>
          <w:b/>
        </w:rPr>
        <w:t xml:space="preserve">Tulos</w:t>
      </w:r>
    </w:p>
    <w:p>
      <w:r>
        <w:t xml:space="preserve">wikipedia gadget on javascript tai css-pätkä, joka voidaan ottaa käyttöön valitsemalla vaihtoehto wikipedia-asetuksissa.</w:t>
      </w:r>
    </w:p>
    <w:p>
      <w:r>
        <w:rPr>
          <w:b/>
        </w:rPr>
        <w:t xml:space="preserve">Tulos</w:t>
      </w:r>
    </w:p>
    <w:p>
      <w:r>
        <w:t xml:space="preserve">wikipedia-laite on javascript ja / tai css-pätkä, joka voidaan ottaa käyttöön yksinkertaisesti valitsemalla vaihtoehto wikipedia-asetuksissa.</w:t>
      </w:r>
    </w:p>
    <w:p>
      <w:r>
        <w:rPr>
          <w:b/>
        </w:rPr>
        <w:t xml:space="preserve">Tulos</w:t>
      </w:r>
    </w:p>
    <w:p>
      <w:r>
        <w:t xml:space="preserve">wikipedia gadget on javascript ja / tai css pätkä, joka voidaan ottaa käyttöön yksinkertaisesti valitsemalla vaihtoehto wikipedia asetukset.</w:t>
      </w:r>
    </w:p>
    <w:p>
      <w:r>
        <w:rPr>
          <w:b/>
        </w:rPr>
        <w:t xml:space="preserve">Tulos</w:t>
      </w:r>
    </w:p>
    <w:p>
      <w:r>
        <w:t xml:space="preserve">wikipedia gadget on javascript ja / tai css pätkä kuin on käytössä tarkistamalla vaihtoehto wikipedia asetukset.</w:t>
      </w:r>
    </w:p>
    <w:p>
      <w:r>
        <w:rPr>
          <w:b/>
        </w:rPr>
        <w:t xml:space="preserve">Tulos</w:t>
      </w:r>
    </w:p>
    <w:p>
      <w:r>
        <w:t xml:space="preserve">wikipedia gadget on javascript tai css pätkä tai molemmat yhdessä , ja nämä voidaan ottaa käyttöön yksinkertaisesti valitsemalla vaihtoehto wikipedia asetukset.</w:t>
      </w:r>
    </w:p>
    <w:p>
      <w:r>
        <w:rPr>
          <w:b/>
        </w:rPr>
        <w:t xml:space="preserve">Tulos</w:t>
      </w:r>
    </w:p>
    <w:p>
      <w:r>
        <w:t xml:space="preserve">wikipedia voi tarjota sinulle javascriptilla ja/tai css:llä kirjoitetun koodin, jota haluat käyttää tietokoneellasi, ja voit käyttää sitä vain valitsemalla sitä koskevan vaihtoehdon wikipedia-asetuksissasi.</w:t>
      </w:r>
    </w:p>
    <w:p>
      <w:r>
        <w:rPr>
          <w:b/>
        </w:rPr>
        <w:t xml:space="preserve">Esimerkki 9.2139</w:t>
      </w:r>
    </w:p>
    <w:p>
      <w:r>
        <w:t xml:space="preserve">Alla on joitakin hyödyllisiä linkkejä, jotka helpottavat osallistumistasi.</w:t>
      </w:r>
    </w:p>
    <w:p>
      <w:r>
        <w:rPr>
          <w:b/>
        </w:rPr>
        <w:t xml:space="preserve">Tulos</w:t>
      </w:r>
    </w:p>
    <w:p>
      <w:r>
        <w:t xml:space="preserve">Alla on hyödyllisiä linkkejä, jotka helpottavat osallistumistasi.</w:t>
      </w:r>
    </w:p>
    <w:p>
      <w:r>
        <w:rPr>
          <w:b/>
        </w:rPr>
        <w:t xml:space="preserve">Tulos</w:t>
      </w:r>
    </w:p>
    <w:p>
      <w:r>
        <w:t xml:space="preserve">Alla on joitakin hyödyllisiä linkkejä, jotka auttavat sinua osallistumaan.</w:t>
      </w:r>
    </w:p>
    <w:p>
      <w:r>
        <w:rPr>
          <w:b/>
        </w:rPr>
        <w:t xml:space="preserve">Tulos</w:t>
      </w:r>
    </w:p>
    <w:p>
      <w:r>
        <w:t xml:space="preserve">Alla on hyödyllisiä linkkejä, jotka helpottavat osallistumistasi.</w:t>
      </w:r>
    </w:p>
    <w:p>
      <w:r>
        <w:rPr>
          <w:b/>
        </w:rPr>
        <w:t xml:space="preserve">Tulos</w:t>
      </w:r>
    </w:p>
    <w:p>
      <w:r>
        <w:t xml:space="preserve">Alla on joitakin hyödyllisiä linkkejä, jotka auttavat sinua osallistumaan.</w:t>
      </w:r>
    </w:p>
    <w:p>
      <w:r>
        <w:rPr>
          <w:b/>
        </w:rPr>
        <w:t xml:space="preserve">Tulos</w:t>
      </w:r>
    </w:p>
    <w:p>
      <w:r>
        <w:t xml:space="preserve">Seuraavassa on joitakin hyödyllisiä linkkejä, jotka auttavat sinua osallistumaan.</w:t>
      </w:r>
    </w:p>
    <w:p>
      <w:r>
        <w:rPr>
          <w:b/>
        </w:rPr>
        <w:t xml:space="preserve">Tulos</w:t>
      </w:r>
    </w:p>
    <w:p>
      <w:r>
        <w:t xml:space="preserve">Alla on muutamia hyödyllisiä linkkejä, jotka auttavat sinua osallistumaan tähän.</w:t>
      </w:r>
    </w:p>
    <w:p>
      <w:r>
        <w:rPr>
          <w:b/>
        </w:rPr>
        <w:t xml:space="preserve">Tulos</w:t>
      </w:r>
    </w:p>
    <w:p>
      <w:r>
        <w:t xml:space="preserve">Alla on joitakin linkkejä, jotka helpottavat osallistumistasi.</w:t>
      </w:r>
    </w:p>
    <w:p>
      <w:r>
        <w:rPr>
          <w:b/>
        </w:rPr>
        <w:t xml:space="preserve">Esimerkki 9.2140</w:t>
      </w:r>
    </w:p>
    <w:p>
      <w:r>
        <w:t xml:space="preserve">hän toimi egyptin pääministerinä vuosina 1945-1946 ja uudelleen vuosina 1946-1948.</w:t>
      </w:r>
    </w:p>
    <w:p>
      <w:r>
        <w:rPr>
          <w:b/>
        </w:rPr>
        <w:t xml:space="preserve">Tulos</w:t>
      </w:r>
    </w:p>
    <w:p>
      <w:r>
        <w:t xml:space="preserve">hän toimi Egyptin pääministerinä vuosina 1945-1946 ja 1946-1948.</w:t>
      </w:r>
    </w:p>
    <w:p>
      <w:r>
        <w:rPr>
          <w:b/>
        </w:rPr>
        <w:t xml:space="preserve">Tulos</w:t>
      </w:r>
    </w:p>
    <w:p>
      <w:r>
        <w:t xml:space="preserve">hän toimi Egyptin pääministerinä vuosina 1945-1948.</w:t>
      </w:r>
    </w:p>
    <w:p>
      <w:r>
        <w:rPr>
          <w:b/>
        </w:rPr>
        <w:t xml:space="preserve">Tulos</w:t>
      </w:r>
    </w:p>
    <w:p>
      <w:r>
        <w:t xml:space="preserve">hän toimi Egyptin pääministerinä vuosina 1945-1946 ja uudelleen 1946-1948.</w:t>
      </w:r>
    </w:p>
    <w:p>
      <w:r>
        <w:rPr>
          <w:b/>
        </w:rPr>
        <w:t xml:space="preserve">Tulos</w:t>
      </w:r>
    </w:p>
    <w:p>
      <w:r>
        <w:t xml:space="preserve">hän toimi Egyptin pääministerinä vuosina 1945-1948.</w:t>
      </w:r>
    </w:p>
    <w:p>
      <w:r>
        <w:rPr>
          <w:b/>
        </w:rPr>
        <w:t xml:space="preserve">Tulos</w:t>
      </w:r>
    </w:p>
    <w:p>
      <w:r>
        <w:t xml:space="preserve">hän oli egyptin pääministerinä vuosina 1945-1946 ja uudelleen vuosina 1946-19.</w:t>
      </w:r>
    </w:p>
    <w:p>
      <w:r>
        <w:rPr>
          <w:b/>
        </w:rPr>
        <w:t xml:space="preserve">Tulos</w:t>
      </w:r>
    </w:p>
    <w:p>
      <w:r>
        <w:t xml:space="preserve">hän oli egyptin pääministerinä vuosina 1945-1946 ja uudelleen 1946-1948.</w:t>
      </w:r>
    </w:p>
    <w:p>
      <w:r>
        <w:rPr>
          <w:b/>
        </w:rPr>
        <w:t xml:space="preserve">Tulos</w:t>
      </w:r>
    </w:p>
    <w:p>
      <w:r>
        <w:t xml:space="preserve">hän toimi Egyptin pääministerinä vuosina 1945 ja 1946 sekä 1946-1948.</w:t>
      </w:r>
    </w:p>
    <w:p>
      <w:r>
        <w:rPr>
          <w:b/>
        </w:rPr>
        <w:t xml:space="preserve">Tulos</w:t>
      </w:r>
    </w:p>
    <w:p>
      <w:r>
        <w:t xml:space="preserve">hän on ollut Egyptin pääministerinä vuosina 1945-1946 ja uudelleen 1946-1948.</w:t>
      </w:r>
    </w:p>
    <w:p>
      <w:r>
        <w:rPr>
          <w:b/>
        </w:rPr>
        <w:t xml:space="preserve">Esimerkki 9.2141</w:t>
      </w:r>
    </w:p>
    <w:p>
      <w:r>
        <w:t xml:space="preserve">hänet jätettiin -lrb- selitykset tähän vaihtelevat -rrb- kun muut nicoleñot siirrettiin mantereelle.</w:t>
      </w:r>
    </w:p>
    <w:p>
      <w:r>
        <w:rPr>
          <w:b/>
        </w:rPr>
        <w:t xml:space="preserve">Tulos</w:t>
      </w:r>
    </w:p>
    <w:p>
      <w:r>
        <w:t xml:space="preserve">kaikki nikoleonokset siirrettiin mantereelle, paitsi hän, eikä syy tähän ole selvillä.</w:t>
      </w:r>
    </w:p>
    <w:p>
      <w:r>
        <w:rPr>
          <w:b/>
        </w:rPr>
        <w:t xml:space="preserve">Tulos</w:t>
      </w:r>
    </w:p>
    <w:p>
      <w:r>
        <w:t xml:space="preserve">Kun nicoleñot siirrettiin mantereelle, hän jäi behiin.</w:t>
      </w:r>
    </w:p>
    <w:p>
      <w:r>
        <w:rPr>
          <w:b/>
        </w:rPr>
        <w:t xml:space="preserve">Tulos</w:t>
      </w:r>
    </w:p>
    <w:p>
      <w:r>
        <w:t xml:space="preserve">hänet jätettiin -lrb- selitykset tähän vaihtelevat -rrb- kun muut nicoleñot siirrettiin maalle.</w:t>
      </w:r>
    </w:p>
    <w:p>
      <w:r>
        <w:rPr>
          <w:b/>
        </w:rPr>
        <w:t xml:space="preserve">Tulos</w:t>
      </w:r>
    </w:p>
    <w:p>
      <w:r>
        <w:t xml:space="preserve">hän jäi jäljelle, kun muut nicolenot siirrettiin mantereelle.</w:t>
      </w:r>
    </w:p>
    <w:p>
      <w:r>
        <w:rPr>
          <w:b/>
        </w:rPr>
        <w:t xml:space="preserve">Tulos</w:t>
      </w:r>
    </w:p>
    <w:p>
      <w:r>
        <w:t xml:space="preserve">he jättivät hänet rauhaan ja siirsivät loput nicolenosista mantereelle.</w:t>
      </w:r>
    </w:p>
    <w:p>
      <w:r>
        <w:rPr>
          <w:b/>
        </w:rPr>
        <w:t xml:space="preserve">Tulos</w:t>
      </w:r>
    </w:p>
    <w:p>
      <w:r>
        <w:t xml:space="preserve">loput nicoleñot muuttivat mantereelle jättäen hänet taakseen.</w:t>
      </w:r>
    </w:p>
    <w:p>
      <w:r>
        <w:rPr>
          <w:b/>
        </w:rPr>
        <w:t xml:space="preserve">Tulos</w:t>
      </w:r>
    </w:p>
    <w:p>
      <w:r>
        <w:t xml:space="preserve">Ihmiset ajattelevat eri tavoin siitä, miksi hänet jätettiin, kun nicolenot siirrettiin maan pääosaan.</w:t>
      </w:r>
    </w:p>
    <w:p>
      <w:r>
        <w:rPr>
          <w:b/>
        </w:rPr>
        <w:t xml:space="preserve">Tulos</w:t>
      </w:r>
    </w:p>
    <w:p>
      <w:r>
        <w:t xml:space="preserve">hänet jätettiin -lrb- tähän annettiin useampi kuin yksi syy -rrb- kun loput nicolenot siirrettiin mantereelle.</w:t>
      </w:r>
    </w:p>
    <w:p>
      <w:r>
        <w:rPr>
          <w:b/>
        </w:rPr>
        <w:t xml:space="preserve">Esimerkki 9.2142</w:t>
      </w:r>
    </w:p>
    <w:p>
      <w:r>
        <w:t xml:space="preserve">james i nimitti hänet kuninkaallisen kappelin herrasmieheksi, jossa hän toimi urkurina ainakin vuodesta 1615 kuolemaansa saakka.</w:t>
      </w:r>
    </w:p>
    <w:p>
      <w:r>
        <w:rPr>
          <w:b/>
        </w:rPr>
        <w:t xml:space="preserve">Tulos</w:t>
      </w:r>
    </w:p>
    <w:p>
      <w:r>
        <w:t xml:space="preserve">james i nimitti hänet kuninkaallisen kappelin herrasmieheksi, jossa hän toimi urkurina vuodesta 1615 kuolemaansa saakka.</w:t>
      </w:r>
    </w:p>
    <w:p>
      <w:r>
        <w:rPr>
          <w:b/>
        </w:rPr>
        <w:t xml:space="preserve">Tulos</w:t>
      </w:r>
    </w:p>
    <w:p>
      <w:r>
        <w:t xml:space="preserve">james i nimitti hänet kuninkaallisen kappelin herrasmieheksi, jossa hän toimi urkurina vuodesta 1615 kuolemaansa saakka.</w:t>
      </w:r>
    </w:p>
    <w:p>
      <w:r>
        <w:rPr>
          <w:b/>
        </w:rPr>
        <w:t xml:space="preserve">Tulos</w:t>
      </w:r>
    </w:p>
    <w:p>
      <w:r>
        <w:t xml:space="preserve">james i teki hänestä kuninkaallisen kappelin herrasmiehen, jossa hän toimi urkurina ainakin vuodesta 1615 kuolemaansa saakka.</w:t>
      </w:r>
    </w:p>
    <w:p>
      <w:r>
        <w:rPr>
          <w:b/>
        </w:rPr>
        <w:t xml:space="preserve">Tulos</w:t>
      </w:r>
    </w:p>
    <w:p>
      <w:r>
        <w:t xml:space="preserve">Jaakko 1 teki hänestä kuninkaallisen kappelin herrasmiehen, jossa hän työskenteli urkurina ainakin vuodesta 1615 kuolemaansa saakka.</w:t>
      </w:r>
    </w:p>
    <w:p>
      <w:r>
        <w:rPr>
          <w:b/>
        </w:rPr>
        <w:t xml:space="preserve">Tulos</w:t>
      </w:r>
    </w:p>
    <w:p>
      <w:r>
        <w:t xml:space="preserve">James I nimitti hänet kuninkaallisen kappelin herrasmieheksi. Hän toimi siellä pianistina vuodesta 1615 kuolemaansa saakka.</w:t>
      </w:r>
    </w:p>
    <w:p>
      <w:r>
        <w:rPr>
          <w:b/>
        </w:rPr>
        <w:t xml:space="preserve">Tulos</w:t>
      </w:r>
    </w:p>
    <w:p>
      <w:r>
        <w:t xml:space="preserve">Jaakko I nimitti hänet kuninkaallisen kappelin herrasmieheksi, jossa hän toimi urkurina ainakin vuodesta 1615 kuolemaansa saakka.</w:t>
      </w:r>
    </w:p>
    <w:p>
      <w:r>
        <w:rPr>
          <w:b/>
        </w:rPr>
        <w:t xml:space="preserve">Tulos</w:t>
      </w:r>
    </w:p>
    <w:p>
      <w:r>
        <w:t xml:space="preserve">james i nimitti hänet kuninkaallisen kappelin herrasmieheksi, jossa hän toimi urkurina ainakin vuodesta 1615 kuolemaansa saakka.</w:t>
      </w:r>
    </w:p>
    <w:p>
      <w:r>
        <w:rPr>
          <w:b/>
        </w:rPr>
        <w:t xml:space="preserve">Esimerkki 9.2143</w:t>
      </w:r>
    </w:p>
    <w:p>
      <w:r>
        <w:t xml:space="preserve">chauvin oli nolostunut vastaanottamaan palkintonsa ja ilmoitti aluksi, ettei hän ehkä ottaisi sitä vastaan.</w:t>
      </w:r>
    </w:p>
    <w:p>
      <w:r>
        <w:rPr>
          <w:b/>
        </w:rPr>
        <w:t xml:space="preserve">Tulos</w:t>
      </w:r>
    </w:p>
    <w:p>
      <w:r>
        <w:t xml:space="preserve">chauvin ujosteli palkinnon saamista ja sanoi aluksi, ettei ehkä saisi sitä.</w:t>
      </w:r>
    </w:p>
    <w:p>
      <w:r>
        <w:rPr>
          <w:b/>
        </w:rPr>
        <w:t xml:space="preserve">Tulos</w:t>
      </w:r>
    </w:p>
    <w:p>
      <w:r>
        <w:t xml:space="preserve">chauvin oli nolostunut vastaanottamaan palkintonsa ja ilmoitti, että hän ei ehkä ottaisi sitä vastaan.</w:t>
      </w:r>
    </w:p>
    <w:p>
      <w:r>
        <w:rPr>
          <w:b/>
        </w:rPr>
        <w:t xml:space="preserve">Tulos</w:t>
      </w:r>
    </w:p>
    <w:p>
      <w:r>
        <w:t xml:space="preserve">chauvin tunsi olonsa epämukavaksi vastaanottaessaan palkintoa ja sanoi aiemmin, että hän ei ehkä ota sitä vastaan.</w:t>
      </w:r>
    </w:p>
    <w:p>
      <w:r>
        <w:rPr>
          <w:b/>
        </w:rPr>
        <w:t xml:space="preserve">Tulos</w:t>
      </w:r>
    </w:p>
    <w:p>
      <w:r>
        <w:t xml:space="preserve">chauvin oli hämillään palkinnon saamisesta ja sanoi aluksi, ettei ehkä ota sitä vastaan.</w:t>
      </w:r>
    </w:p>
    <w:p>
      <w:r>
        <w:rPr>
          <w:b/>
        </w:rPr>
        <w:t xml:space="preserve">Tulos</w:t>
      </w:r>
    </w:p>
    <w:p>
      <w:r>
        <w:t xml:space="preserve">chauvin oli nolostunut vastaanottamaan palkintonsa ja ilmoitti, että hän ei ehkä ottaisi sitä vastaan.</w:t>
      </w:r>
    </w:p>
    <w:p>
      <w:r>
        <w:rPr>
          <w:b/>
        </w:rPr>
        <w:t xml:space="preserve">Tulos</w:t>
      </w:r>
    </w:p>
    <w:p>
      <w:r>
        <w:t xml:space="preserve">chauvin on hämillään palkinnon vastaanottamisesta ja ilmoitti aluksi, ettei hän ehkä ota sitä vastaan.</w:t>
      </w:r>
    </w:p>
    <w:p>
      <w:r>
        <w:rPr>
          <w:b/>
        </w:rPr>
        <w:t xml:space="preserve">Tulos</w:t>
      </w:r>
    </w:p>
    <w:p>
      <w:r>
        <w:t xml:space="preserve">chauvin oli epämukava vastaanottamaan palkintoaan, ja lopulta hän päätti, että hän ei ehkä ota sitä vastaan.</w:t>
      </w:r>
    </w:p>
    <w:p>
      <w:r>
        <w:rPr>
          <w:b/>
        </w:rPr>
        <w:t xml:space="preserve">Tulos</w:t>
      </w:r>
    </w:p>
    <w:p>
      <w:r>
        <w:t xml:space="preserve">Vaikka hän aluksi ilmoitti, ettei ehkä hyväksyisi palkintoa, Chauvin oli nolona vastaanottamassa palkintoa.</w:t>
      </w:r>
    </w:p>
    <w:p>
      <w:r>
        <w:rPr>
          <w:b/>
        </w:rPr>
        <w:t xml:space="preserve">Esimerkki 9.2144</w:t>
      </w:r>
    </w:p>
    <w:p>
      <w:r>
        <w:t xml:space="preserve">Myöhemmin esperanton puhujat alkoivat pitää kieltä ja sen ympärille syntynyttä kulttuuria päämääränä itsessään, vaikka Yhdistyneet kansakunnat tai muut kansainväliset järjestöt eivät koskaan hyväksy esperantoa.</w:t>
      </w:r>
    </w:p>
    <w:p>
      <w:r>
        <w:rPr>
          <w:b/>
        </w:rPr>
        <w:t xml:space="preserve">Tulos</w:t>
      </w:r>
    </w:p>
    <w:p>
      <w:r>
        <w:t xml:space="preserve">Myöhemmin esperanton puhujat alkoivat pitää kieltä ja sen ympärille syntynyttä kulttuuria päämääränä itsessään, vaikka YK tai muut kansainväliset järjestöt eivät koskaan käyttäisikään sitä.</w:t>
      </w:r>
    </w:p>
    <w:p>
      <w:r>
        <w:rPr>
          <w:b/>
        </w:rPr>
        <w:t xml:space="preserve">Tulos</w:t>
      </w:r>
    </w:p>
    <w:p>
      <w:r>
        <w:t xml:space="preserve">Myöhemmin esperanton puhujat alkoivat nähdä kielen ja kulttuurin, joka oli kasvanut sen ympärille, päämääränä itsessään, vaikka Yhdistyneet kansakunnat tai muut kansainväliset järjestöt eivät koskaan hyväksyneet esperantoa.</w:t>
      </w:r>
    </w:p>
    <w:p>
      <w:r>
        <w:rPr>
          <w:b/>
        </w:rPr>
        <w:t xml:space="preserve">Tulos</w:t>
      </w:r>
    </w:p>
    <w:p>
      <w:r>
        <w:t xml:space="preserve">vaikka esperantoa ei koskaan hyväksytä missään kansainvälisessä järjestössä, Yhdistyneet kansakunnat mukaan lukien, sen puhujat alkavat nähdä kielen ja kulttuurin kasvavan.</w:t>
      </w:r>
    </w:p>
    <w:p>
      <w:r>
        <w:rPr>
          <w:b/>
        </w:rPr>
        <w:t xml:space="preserve">Tulos</w:t>
      </w:r>
    </w:p>
    <w:p>
      <w:r>
        <w:t xml:space="preserve">Myöhemmin esperanton puhujat alkoivat pitää kieltä ja sen ympärille syntynyttä kulttuuria itsetarkoituksena, joka kannatti, vaikka Yhdistyneet kansakunnat tai mikään muu kansainvälinen järjestö ei koskaan käyttäisikään esperantoa.</w:t>
      </w:r>
    </w:p>
    <w:p>
      <w:r>
        <w:rPr>
          <w:b/>
        </w:rPr>
        <w:t xml:space="preserve">Esimerkki 9.2145</w:t>
      </w:r>
    </w:p>
    <w:p>
      <w:r>
        <w:t xml:space="preserve">Syklonin eteläisen reunan ympärille kietoutunut kuiva ilma poisti suurimman osan syvästä konvektiosta 12. syyskuuta alkuun mennessä.</w:t>
      </w:r>
    </w:p>
    <w:p>
      <w:r>
        <w:rPr>
          <w:b/>
        </w:rPr>
        <w:t xml:space="preserve">Tulos</w:t>
      </w:r>
    </w:p>
    <w:p>
      <w:r>
        <w:t xml:space="preserve">Syklonin eteläistä reunaa ympäröivä kuiva ilma tuhosi suurimman osan syvistä siirtymistä syyskuun 12. päivän alkuun mennessä.</w:t>
      </w:r>
    </w:p>
    <w:p>
      <w:r>
        <w:rPr>
          <w:b/>
        </w:rPr>
        <w:t xml:space="preserve">Tulos</w:t>
      </w:r>
    </w:p>
    <w:p>
      <w:r>
        <w:t xml:space="preserve">Syklonin eteläisen reuna-alueen ympärillä oleva kuiva ilmansuoja poisti suurimman osan syvästä konvektiosta syyskuun 12. päivän alkuun mennessä.</w:t>
      </w:r>
    </w:p>
    <w:p>
      <w:r>
        <w:rPr>
          <w:b/>
        </w:rPr>
        <w:t xml:space="preserve">Tulos</w:t>
      </w:r>
    </w:p>
    <w:p>
      <w:r>
        <w:t xml:space="preserve">syyskuun 12. päivän alussa syklonin eteläisen alueen ympärille kietoutunut kuiva ilma sai suurimman osan lämmöstä poistumaan.</w:t>
      </w:r>
    </w:p>
    <w:p>
      <w:r>
        <w:rPr>
          <w:b/>
        </w:rPr>
        <w:t xml:space="preserve">Tulos</w:t>
      </w:r>
    </w:p>
    <w:p>
      <w:r>
        <w:t xml:space="preserve">Syklonin eteläisen reunan ympärille kietoutunut kuiva ilma poisti syvän konvektiotilan 12. syyskuuta mennessä.</w:t>
      </w:r>
    </w:p>
    <w:p>
      <w:r>
        <w:rPr>
          <w:b/>
        </w:rPr>
        <w:t xml:space="preserve">Tulos</w:t>
      </w:r>
    </w:p>
    <w:p>
      <w:r>
        <w:t xml:space="preserve">Syklonin eteläreunan ympärille kietoutunut kuiva ilma poisti suurimman osan syvästä konvektiosta syyskuun 12. päivän alkuun mennessä.</w:t>
      </w:r>
    </w:p>
    <w:p>
      <w:r>
        <w:rPr>
          <w:b/>
        </w:rPr>
        <w:t xml:space="preserve">Tulos</w:t>
      </w:r>
    </w:p>
    <w:p>
      <w:r>
        <w:t xml:space="preserve">Syklonin eteläisimmän osan ympärille kietoutunut kuiva ilma vähensi myrskyn nousevaa liikettä 12. syyskuuta alkupäivään mennessä.</w:t>
      </w:r>
    </w:p>
    <w:p>
      <w:r>
        <w:rPr>
          <w:b/>
        </w:rPr>
        <w:t xml:space="preserve">Tulos</w:t>
      </w:r>
    </w:p>
    <w:p>
      <w:r>
        <w:t xml:space="preserve">Suurin osa syklonin syvästä konvektiosta purkautui . tämä johtui siitä, että kuiva ilma peitti syklonin eteläisen reuna-alueen . tämä tapahtui 12. syyskuuta alussa.</w:t>
      </w:r>
    </w:p>
    <w:p>
      <w:r>
        <w:rPr>
          <w:b/>
        </w:rPr>
        <w:t xml:space="preserve">Esimerkki 9.2146</w:t>
      </w:r>
    </w:p>
    <w:p>
      <w:r>
        <w:t xml:space="preserve">calvin baker on yhdysvaltalainen kirjailija.</w:t>
      </w:r>
    </w:p>
    <w:p>
      <w:r>
        <w:rPr>
          <w:b/>
        </w:rPr>
        <w:t xml:space="preserve">Tulos</w:t>
      </w:r>
    </w:p>
    <w:p>
      <w:r>
        <w:t xml:space="preserve">calvin baker on amerikkalainen tarinakirjailija.</w:t>
      </w:r>
    </w:p>
    <w:p>
      <w:r>
        <w:rPr>
          <w:b/>
        </w:rPr>
        <w:t xml:space="preserve">Tulos</w:t>
      </w:r>
    </w:p>
    <w:p>
      <w:r>
        <w:t xml:space="preserve">calvin baker on amerikkalainen, joka kirjoittaa romaaneja.</w:t>
      </w:r>
    </w:p>
    <w:p>
      <w:r>
        <w:rPr>
          <w:b/>
        </w:rPr>
        <w:t xml:space="preserve">Tulos</w:t>
      </w:r>
    </w:p>
    <w:p>
      <w:r>
        <w:t xml:space="preserve">calvin baker on yhdysvaltalainen romaanikirjailija.</w:t>
      </w:r>
    </w:p>
    <w:p>
      <w:r>
        <w:rPr>
          <w:b/>
        </w:rPr>
        <w:t xml:space="preserve">Tulos</w:t>
      </w:r>
    </w:p>
    <w:p>
      <w:r>
        <w:t xml:space="preserve">calvin baker on henkilö, joka kirjoittaa romaaneja ja on syntyjään amerikkalainen.</w:t>
      </w:r>
    </w:p>
    <w:p>
      <w:r>
        <w:rPr>
          <w:b/>
        </w:rPr>
        <w:t xml:space="preserve">Tulos</w:t>
      </w:r>
    </w:p>
    <w:p>
      <w:r>
        <w:t xml:space="preserve">calvin baker on yhdysvaltalainen fiktiivisten kirjojen kirjoittaja.</w:t>
      </w:r>
    </w:p>
    <w:p>
      <w:r>
        <w:rPr>
          <w:b/>
        </w:rPr>
        <w:t xml:space="preserve">Esimerkki 9.2147</w:t>
      </w:r>
    </w:p>
    <w:p>
      <w:r>
        <w:t xml:space="preserve">eva anna paula braun , kuollut eva anna paula hitler -lrb- 6. helmikuuta 1912 - 30. huhtikuuta 1945 -rrb- oli adolf hitlerin pitkäaikainen kumppani ja lyhyen aikaa myös vaimo.</w:t>
      </w:r>
    </w:p>
    <w:p>
      <w:r>
        <w:rPr>
          <w:b/>
        </w:rPr>
        <w:t xml:space="preserve">Tulos</w:t>
      </w:r>
    </w:p>
    <w:p>
      <w:r>
        <w:t xml:space="preserve">eva anna paula braun , joka kuoli eva anna paula hitler , eli 6. helmikuuta 1912 - 30. huhtikuuta 1945 ja oli hitlerin pitkäaikainen kumppani ja lyhyen aikaa hänen vaimonsa.</w:t>
      </w:r>
    </w:p>
    <w:p>
      <w:r>
        <w:rPr>
          <w:b/>
        </w:rPr>
        <w:t xml:space="preserve">Tulos</w:t>
      </w:r>
    </w:p>
    <w:p>
      <w:r>
        <w:t xml:space="preserve">eva anna paula braun kuoli -lrb- 6. helmikuuta 1912 - 30. huhtikuuta 1945 -rrb- oli adolf hitlerin pitkäaikainen kumppani.</w:t>
      </w:r>
    </w:p>
    <w:p>
      <w:r>
        <w:rPr>
          <w:b/>
        </w:rPr>
        <w:t xml:space="preserve">Tulos</w:t>
      </w:r>
    </w:p>
    <w:p>
      <w:r>
        <w:t xml:space="preserve">eva anna paula braun kuoli hitlerin kumppanina ja vaimona.</w:t>
      </w:r>
    </w:p>
    <w:p>
      <w:r>
        <w:rPr>
          <w:b/>
        </w:rPr>
        <w:t xml:space="preserve">Tulos</w:t>
      </w:r>
    </w:p>
    <w:p>
      <w:r>
        <w:t xml:space="preserve">eva braun oli kerran naimisissa hitlin kanssa.</w:t>
      </w:r>
    </w:p>
    <w:p>
      <w:r>
        <w:rPr>
          <w:b/>
        </w:rPr>
        <w:t xml:space="preserve">Tulos</w:t>
      </w:r>
    </w:p>
    <w:p>
      <w:r>
        <w:t xml:space="preserve">eva anna paula hitler -lrb- neé braun -rrb- , adolf hitlerin pitkäaikainen kumppani ja lyhytaikainen vaimo , eli 6. helmikuuta 1912-30. huhtikuuta 1945.</w:t>
      </w:r>
    </w:p>
    <w:p>
      <w:r>
        <w:rPr>
          <w:b/>
        </w:rPr>
        <w:t xml:space="preserve">Tulos</w:t>
      </w:r>
    </w:p>
    <w:p>
      <w:r>
        <w:t xml:space="preserve">eva anna paula hitler oli adolf hitlerin vaimo lyhyen aikaa . hän oli eva anna paula braun ennen kuin hänestä tuli hitlerin vaimo . hän oli hitlerin pitkäaikainen kumppani . hän syntyi 6. helmikuuta 1912 ja kuoli 30. huhtikuuta 1945.</w:t>
      </w:r>
    </w:p>
    <w:p>
      <w:r>
        <w:rPr>
          <w:b/>
        </w:rPr>
        <w:t xml:space="preserve">Tulos</w:t>
      </w:r>
    </w:p>
    <w:p>
      <w:r>
        <w:t xml:space="preserve">eva anna paula braun, joka tunnettiin lyhyen aikaa nimellä eva anna paula hitler, joka oli hitlerin vaimo tuona aikana ja pidemmän aikaa hänen kumppaninsa -lrb- 1912-30 -rrb- kuoli -lrb- huhtikuussa 1945 -rr.</w:t>
      </w:r>
    </w:p>
    <w:p>
      <w:r>
        <w:rPr>
          <w:b/>
        </w:rPr>
        <w:t xml:space="preserve">Esimerkki 9.2148</w:t>
      </w:r>
    </w:p>
    <w:p>
      <w:r>
        <w:t xml:space="preserve">jokaiselle lisenssiversiolle annetaan oma versionumeronsa.</w:t>
      </w:r>
    </w:p>
    <w:p>
      <w:r>
        <w:rPr>
          <w:b/>
        </w:rPr>
        <w:t xml:space="preserve">Tulos</w:t>
      </w:r>
    </w:p>
    <w:p>
      <w:r>
        <w:t xml:space="preserve">lisenssin versionumero on yksilöllinen.</w:t>
      </w:r>
    </w:p>
    <w:p>
      <w:r>
        <w:rPr>
          <w:b/>
        </w:rPr>
        <w:t xml:space="preserve">Tulos</w:t>
      </w:r>
    </w:p>
    <w:p>
      <w:r>
        <w:t xml:space="preserve">jokaiselle lisenssiversiolle annetaan oma versionumeronsa.</w:t>
      </w:r>
    </w:p>
    <w:p>
      <w:r>
        <w:rPr>
          <w:b/>
        </w:rPr>
        <w:t xml:space="preserve">Tulos</w:t>
      </w:r>
    </w:p>
    <w:p>
      <w:r>
        <w:t xml:space="preserve">kullakin luvan muodolla on eri versionumero.</w:t>
      </w:r>
    </w:p>
    <w:p>
      <w:r>
        <w:rPr>
          <w:b/>
        </w:rPr>
        <w:t xml:space="preserve">Tulos</w:t>
      </w:r>
    </w:p>
    <w:p>
      <w:r>
        <w:t xml:space="preserve">jokaiselle lisenssille annetaan numero.</w:t>
      </w:r>
    </w:p>
    <w:p>
      <w:r>
        <w:rPr>
          <w:b/>
        </w:rPr>
        <w:t xml:space="preserve">Tulos</w:t>
      </w:r>
    </w:p>
    <w:p>
      <w:r>
        <w:t xml:space="preserve">jokaiselle lisenssiversiolle annetaan yksilöllinen versionumero.</w:t>
      </w:r>
    </w:p>
    <w:p>
      <w:r>
        <w:rPr>
          <w:b/>
        </w:rPr>
        <w:t xml:space="preserve">Tulos</w:t>
      </w:r>
    </w:p>
    <w:p>
      <w:r>
        <w:t xml:space="preserve">jokaiselle lisenssiversiolle annetaan eri versionumero.</w:t>
      </w:r>
    </w:p>
    <w:p>
      <w:r>
        <w:rPr>
          <w:b/>
        </w:rPr>
        <w:t xml:space="preserve">Esimerkki 9.2149</w:t>
      </w:r>
    </w:p>
    <w:p>
      <w:r>
        <w:t xml:space="preserve">Useimmat irc-palvelimet eivät vaadi käyttäjiä rekisteröimään tiliä, mutta käyttäjän on asetettava lempinimi ennen yhteyden muodostamista.</w:t>
      </w:r>
    </w:p>
    <w:p>
      <w:r>
        <w:rPr>
          <w:b/>
        </w:rPr>
        <w:t xml:space="preserve">Tulos</w:t>
      </w:r>
    </w:p>
    <w:p>
      <w:r>
        <w:t xml:space="preserve">Useimmat irc-palvelimet vaativat käyttäjältä vain lempinimen asettamista.</w:t>
      </w:r>
    </w:p>
    <w:p>
      <w:r>
        <w:rPr>
          <w:b/>
        </w:rPr>
        <w:t xml:space="preserve">Tulos</w:t>
      </w:r>
    </w:p>
    <w:p>
      <w:r>
        <w:t xml:space="preserve">Useimmat irc-palvelimet eivät vaadi tiliä, mutta sinulla on oltava lempinimi, ennen kuin pääset sisään.</w:t>
      </w:r>
    </w:p>
    <w:p>
      <w:r>
        <w:rPr>
          <w:b/>
        </w:rPr>
        <w:t xml:space="preserve">Tulos</w:t>
      </w:r>
    </w:p>
    <w:p>
      <w:r>
        <w:t xml:space="preserve">Useimmat irc-palvelimet eivät vaadi käyttäjiä rekisteröimään tiliä, mutta käyttäjällä on oltava lempinimi ennen yhteyden muodostamista.</w:t>
      </w:r>
    </w:p>
    <w:p>
      <w:r>
        <w:rPr>
          <w:b/>
        </w:rPr>
        <w:t xml:space="preserve">Tulos</w:t>
      </w:r>
    </w:p>
    <w:p>
      <w:r>
        <w:t xml:space="preserve">Useimmat irc-palvelimet eivät halua käyttäjien rekisteröivän tiliä , mutta käyttäjän on määritettävä lempinimi ennen linkittämistä.</w:t>
      </w:r>
    </w:p>
    <w:p>
      <w:r>
        <w:rPr>
          <w:b/>
        </w:rPr>
        <w:t xml:space="preserve">Tulos</w:t>
      </w:r>
    </w:p>
    <w:p>
      <w:r>
        <w:t xml:space="preserve">Useimmissa irc-tietokoneissa käyttäjien ei tarvitse rekisteröidä tiliä, mutta käyttäjän on asetettava pieni nimi ennen yhteyden muodostamista.</w:t>
      </w:r>
    </w:p>
    <w:p>
      <w:r>
        <w:rPr>
          <w:b/>
        </w:rPr>
        <w:t xml:space="preserve">Tulos</w:t>
      </w:r>
    </w:p>
    <w:p>
      <w:r>
        <w:t xml:space="preserve">Useimmat irc-palvelimet eivät pakota käyttäjiä rekisteröimään tiliä, mutta käyttäjän on valittava käyttäjätunnus ennen yhteyden muodostamista.</w:t>
      </w:r>
    </w:p>
    <w:p>
      <w:r>
        <w:rPr>
          <w:b/>
        </w:rPr>
        <w:t xml:space="preserve">Tulos</w:t>
      </w:r>
    </w:p>
    <w:p>
      <w:r>
        <w:t xml:space="preserve">irc-palvelimien osalta käyttäjien ei tarvitse rekisteröidä tiliä, mutta heidän on valittava lempinimi saadakseen yhteyden.</w:t>
      </w:r>
    </w:p>
    <w:p>
      <w:r>
        <w:rPr>
          <w:b/>
        </w:rPr>
        <w:t xml:space="preserve">Tulos</w:t>
      </w:r>
    </w:p>
    <w:p>
      <w:r>
        <w:t xml:space="preserve">Useimmat irc-palvelimet eivät vaadi käyttäjiä rekisteröimään tiliä . käyttäjän on asetettava lempinimi ennen yhteyden muodostamista.</w:t>
      </w:r>
    </w:p>
    <w:p>
      <w:r>
        <w:rPr>
          <w:b/>
        </w:rPr>
        <w:t xml:space="preserve">Esimerkki 9.2150</w:t>
      </w:r>
    </w:p>
    <w:p>
      <w:r>
        <w:t xml:space="preserve">Samana vuonna hän sai myös mekaanikon tutkinnon, ja hänestä tuli New Yorkin nuorin sertifioitu lentokonemekaanikko.</w:t>
      </w:r>
    </w:p>
    <w:p>
      <w:r>
        <w:rPr>
          <w:b/>
        </w:rPr>
        <w:t xml:space="preserve">Tulos</w:t>
      </w:r>
    </w:p>
    <w:p>
      <w:r>
        <w:t xml:space="preserve">hän sai samana vuonna myös mekaanikon pätevyyden, mikä teki hänestä New Yorkin nuorimman, täysin pätevän lentokonemekaanikon.</w:t>
      </w:r>
    </w:p>
    <w:p>
      <w:r>
        <w:rPr>
          <w:b/>
        </w:rPr>
        <w:t xml:space="preserve">Tulos</w:t>
      </w:r>
    </w:p>
    <w:p>
      <w:r>
        <w:t xml:space="preserve">hän sai mekaanikon tutkinnon samana vuonna, jolloin hänestä tuli New Yorkin nuorin sertifioitu lentokonemekaanikko.</w:t>
      </w:r>
    </w:p>
    <w:p>
      <w:r>
        <w:rPr>
          <w:b/>
        </w:rPr>
        <w:t xml:space="preserve">Tulos</w:t>
      </w:r>
    </w:p>
    <w:p>
      <w:r>
        <w:t xml:space="preserve">samana vuonna hän sai mekaanikon pätevyyden ja hänestä tuli New Yorkin nuorin sertifioitu lentokonemekaanikko.</w:t>
      </w:r>
    </w:p>
    <w:p>
      <w:r>
        <w:rPr>
          <w:b/>
        </w:rPr>
        <w:t xml:space="preserve">Tulos</w:t>
      </w:r>
    </w:p>
    <w:p>
      <w:r>
        <w:t xml:space="preserve">hän sai mekaanikon tutkinnon, ja hän oli nuorin sertifioitu lentokonemekaanikko New Yorkissa.</w:t>
      </w:r>
    </w:p>
    <w:p>
      <w:r>
        <w:rPr>
          <w:b/>
        </w:rPr>
        <w:t xml:space="preserve">Tulos</w:t>
      </w:r>
    </w:p>
    <w:p>
      <w:r>
        <w:t xml:space="preserve">samana vuonna hän sai myös mekaanikon tutkinnon; hänestä tuli new yorkin nuorin sertifioitu lentokonemekaanikko.</w:t>
      </w:r>
    </w:p>
    <w:p>
      <w:r>
        <w:rPr>
          <w:b/>
        </w:rPr>
        <w:t xml:space="preserve">Tulos</w:t>
      </w:r>
    </w:p>
    <w:p>
      <w:r>
        <w:t xml:space="preserve">Samana vuonna hän sai myös mekaanikon tutkinnon, ja hänestä tuli New Yorkin nuorin sertifioitu lentokonemekaanikko.</w:t>
      </w:r>
    </w:p>
    <w:p>
      <w:r>
        <w:rPr>
          <w:b/>
        </w:rPr>
        <w:t xml:space="preserve">Tulos</w:t>
      </w:r>
    </w:p>
    <w:p>
      <w:r>
        <w:t xml:space="preserve">samana vuonna, jolloin hänestä tuli New Yorkin nuorin sertifioitu lentokonemekaanikko, hän sai myös mekaniikkatodistuksen.</w:t>
      </w:r>
    </w:p>
    <w:p>
      <w:r>
        <w:rPr>
          <w:b/>
        </w:rPr>
        <w:t xml:space="preserve">Tulos</w:t>
      </w:r>
    </w:p>
    <w:p>
      <w:r>
        <w:t xml:space="preserve">Samana vuonna hän sai myös mekaanikon tutkinnon, ja hänestä tuli New Yorkin nuorin sertifioitu lentokonemekaanikko.</w:t>
      </w:r>
    </w:p>
    <w:p>
      <w:r>
        <w:rPr>
          <w:b/>
        </w:rPr>
        <w:t xml:space="preserve">Esimerkki 9.2151</w:t>
      </w:r>
    </w:p>
    <w:p>
      <w:r>
        <w:t xml:space="preserve">summerslam -lrb- 2009 -rrb- on tuleva ammatillinen paini pay-per-view tapahtuma tuottama world wrestling entertainment -lrb- wwe -rrb- , joka järjestetään 23. elokuuta 2009 staples center Los Angeles, Kalifornia.</w:t>
      </w:r>
    </w:p>
    <w:p>
      <w:r>
        <w:rPr>
          <w:b/>
        </w:rPr>
        <w:t xml:space="preserve">Tulos</w:t>
      </w:r>
    </w:p>
    <w:p>
      <w:r>
        <w:t xml:space="preserve">Summerslam on pay-per-view-painitapahtuma , joka järjestetään 23. elokuuta Kaliforniassa, L.A:ssa sijaitsevassa Staples Centerissä.</w:t>
      </w:r>
    </w:p>
    <w:p>
      <w:r>
        <w:rPr>
          <w:b/>
        </w:rPr>
        <w:t xml:space="preserve">Tulos</w:t>
      </w:r>
    </w:p>
    <w:p>
      <w:r>
        <w:t xml:space="preserve">summerslam -lrb- 2009 -rrb- , jonka tuottaa world wrestling entertainment -lrb- wwe -rrb- järjestetään 23. elokuuta 2009 staples centerissä los angelesissa, ja se on katsottavissa pay-per-view -palveluna.</w:t>
      </w:r>
    </w:p>
    <w:p>
      <w:r>
        <w:rPr>
          <w:b/>
        </w:rPr>
        <w:t xml:space="preserve">Tulos</w:t>
      </w:r>
    </w:p>
    <w:p>
      <w:r>
        <w:t xml:space="preserve">23. elokuuta 2009 WWE Summerslam -tapahtuma Staples Centerissä L.A:ssa lähetetään pay-per-view -lähetyksenä.</w:t>
      </w:r>
    </w:p>
    <w:p>
      <w:r>
        <w:rPr>
          <w:b/>
        </w:rPr>
        <w:t xml:space="preserve">Tulos</w:t>
      </w:r>
    </w:p>
    <w:p>
      <w:r>
        <w:t xml:space="preserve">summerslam -lrb- 2009 -rrb- on tuleva asiantuntija taistelevat pay-per-view tapahtuma tuottama maailman taistelevat huvitusta -lrb- wwe -rrb- , joka tapahtuu 23. elokuuta 2009 klo niitten keskus Los Angeles, Kaliforniassa.</w:t>
      </w:r>
    </w:p>
    <w:p>
      <w:r>
        <w:rPr>
          <w:b/>
        </w:rPr>
        <w:t xml:space="preserve">Tulos</w:t>
      </w:r>
    </w:p>
    <w:p>
      <w:r>
        <w:t xml:space="preserve">Summerslam on tuleva ammatillinen paini pay-per-view tuottama maailman paini viihde, joka järjestetään 23. elokuuta 2009 klo niitten keskus.</w:t>
      </w:r>
    </w:p>
    <w:p>
      <w:r>
        <w:rPr>
          <w:b/>
        </w:rPr>
        <w:t xml:space="preserve">Tulos</w:t>
      </w:r>
    </w:p>
    <w:p>
      <w:r>
        <w:t xml:space="preserve">summerslam -lrb- 2009 -rrb- tuleva paini pay-per-view tapahtuma on tuottanut world wrestling entertaintment -lrb- wwe -rrb- .se järjestetään 23. elokuuta 2009 staples centerissä Los Angelesissa, Kaliforniassa.</w:t>
      </w:r>
    </w:p>
    <w:p>
      <w:r>
        <w:rPr>
          <w:b/>
        </w:rPr>
        <w:t xml:space="preserve">Tulos</w:t>
      </w:r>
    </w:p>
    <w:p>
      <w:r>
        <w:t xml:space="preserve">summerslam -lrb- 2009 -rrb- on seuraava ammatillinen paini pay-per-view show tuottama world wrestling entertainment -lrb- wwe -rrb- , joka järjestetään 23. elokuuta 2009 staples center los angeles, kalifornia.</w:t>
      </w:r>
    </w:p>
    <w:p>
      <w:r>
        <w:rPr>
          <w:b/>
        </w:rPr>
        <w:t xml:space="preserve">Esimerkki 9.2152</w:t>
      </w:r>
    </w:p>
    <w:p>
      <w:r>
        <w:t xml:space="preserve">Hänet kuvataan yleensä kaljuksi, jolla on pitkät viikset, ja hänen sanotaan olevan eteläisen napatähden ruumiillistuma.</w:t>
      </w:r>
    </w:p>
    <w:p>
      <w:r>
        <w:rPr>
          <w:b/>
        </w:rPr>
        <w:t xml:space="preserve">Tulos</w:t>
      </w:r>
    </w:p>
    <w:p>
      <w:r>
        <w:t xml:space="preserve">sanotaan, että eteläinen napatähti on kalju ja sillä on pitkät viikset.</w:t>
      </w:r>
    </w:p>
    <w:p>
      <w:r>
        <w:rPr>
          <w:b/>
        </w:rPr>
        <w:t xml:space="preserve">Tulos</w:t>
      </w:r>
    </w:p>
    <w:p>
      <w:r>
        <w:t xml:space="preserve">Hänet näytetään yleensä kaljuna ja pitkäviiksisenä, ja ihmiset sanovat, että hän näyttää eteläiseltä napatähdeltä.</w:t>
      </w:r>
    </w:p>
    <w:p>
      <w:r>
        <w:rPr>
          <w:b/>
        </w:rPr>
        <w:t xml:space="preserve">Tulos</w:t>
      </w:r>
    </w:p>
    <w:p>
      <w:r>
        <w:t xml:space="preserve">Hänet esitetään usein kaljuna ja pitkät viikset omaavana, ja hänen sanotaan olevan eteläisen napatähden ruumiillistuma.</w:t>
      </w:r>
    </w:p>
    <w:p>
      <w:r>
        <w:rPr>
          <w:b/>
        </w:rPr>
        <w:t xml:space="preserve">Tulos</w:t>
      </w:r>
    </w:p>
    <w:p>
      <w:r>
        <w:t xml:space="preserve">Hänet kuvataan kaljuksi, jolla on pitkät viikset, ja hänen sanotaan olevan eteläisen napatähden ruumiillistuma.</w:t>
      </w:r>
    </w:p>
    <w:p>
      <w:r>
        <w:rPr>
          <w:b/>
        </w:rPr>
        <w:t xml:space="preserve">Tulos</w:t>
      </w:r>
    </w:p>
    <w:p>
      <w:r>
        <w:t xml:space="preserve">Hänet kuvataan yleensä kaljuksi, jolla on pitkät viikset, ja hänen sanotaan olevan eteläisen napatähden ruumiillistuma.</w:t>
      </w:r>
    </w:p>
    <w:p>
      <w:r>
        <w:rPr>
          <w:b/>
        </w:rPr>
        <w:t xml:space="preserve">Esimerkki 9.2153</w:t>
      </w:r>
    </w:p>
    <w:p>
      <w:r>
        <w:t xml:space="preserve">muutamilla eläimillä on kromaattinen reaktio , värin vaihtaminen muuttuvissa ympäristöissä , joko kausittain -lrb- koiras , lumikenkäjänis -rrb- tai paljon nopeammin kromatofoorien avulla niiden kuoressa -lrb- pääjalkaisten perhe -rrb-.</w:t>
      </w:r>
    </w:p>
    <w:p>
      <w:r>
        <w:rPr>
          <w:b/>
        </w:rPr>
        <w:t xml:space="preserve">Tulos</w:t>
      </w:r>
    </w:p>
    <w:p>
      <w:r>
        <w:t xml:space="preserve">muutamat eläimet vaihtavat väriä riippuen muuttuvasta ympäristöstä kausittain tai paljon nopeammin.</w:t>
      </w:r>
    </w:p>
    <w:p>
      <w:r>
        <w:rPr>
          <w:b/>
        </w:rPr>
        <w:t xml:space="preserve">Tulos</w:t>
      </w:r>
    </w:p>
    <w:p>
      <w:r>
        <w:t xml:space="preserve">muutamat eläimet voivat reagoida vaihtamalla väriä ympäristön muuttuessa tai vuodenaikojen vaihtuessa.</w:t>
      </w:r>
    </w:p>
    <w:p>
      <w:r>
        <w:rPr>
          <w:b/>
        </w:rPr>
        <w:t xml:space="preserve">Tulos</w:t>
      </w:r>
    </w:p>
    <w:p>
      <w:r>
        <w:t xml:space="preserve">muutamat eläimet ovat liittyneet värivasteeseen , vaihtavat väriä muuttuvissa ympäristöissä , joko kausittain -lrb- koiras , lumikenkäjänis -rrb- tai paljon nopeammin kromatofoorien avulla niiden kuoressa -lrb- pääjalkaisten perhe -rrb-.</w:t>
      </w:r>
    </w:p>
    <w:p>
      <w:r>
        <w:rPr>
          <w:b/>
        </w:rPr>
        <w:t xml:space="preserve">Tulos</w:t>
      </w:r>
    </w:p>
    <w:p>
      <w:r>
        <w:t xml:space="preserve">muutamilla eläimillä on kromaattinen reaktio, kun ne vaihtavat väriä muuttuvissa ympäristöissä joko kausittain tai nopeammin kromatofoorien avulla niiden kuoressa.</w:t>
      </w:r>
    </w:p>
    <w:p>
      <w:r>
        <w:rPr>
          <w:b/>
        </w:rPr>
        <w:t xml:space="preserve">Tulos</w:t>
      </w:r>
    </w:p>
    <w:p>
      <w:r>
        <w:t xml:space="preserve">muutamilla eläimillä on kromaattinen reaktio , värin vaihtaminen ympäristön muuttuessa , joko kausittain -lrb- koiras , lumikenkäjänis -rrb- tai paljon nopeammin kromatofoorien avulla niiden ulommassa suojakerroksessa -lrb- pääjalkaisten perhe -rrb-.</w:t>
      </w:r>
    </w:p>
    <w:p>
      <w:r>
        <w:rPr>
          <w:b/>
        </w:rPr>
        <w:t xml:space="preserve">Tulos</w:t>
      </w:r>
    </w:p>
    <w:p>
      <w:r>
        <w:t xml:space="preserve">on olemassa tiettyjä eläimiä, joilla on kromaattinen reaktio . niillä on kyky muuttaa ruumiinsa väriä ympäristön mukaan . se tapahtuu kausittain, kuten ermiinillä ja snwoshe jäniksellä . pääjalkaisten perheessä värinmuutos on paljon nopeampi, sillä niiden kuoressa on kromatofooreja.</w:t>
      </w:r>
    </w:p>
    <w:p>
      <w:r>
        <w:rPr>
          <w:b/>
        </w:rPr>
        <w:t xml:space="preserve">Tulos</w:t>
      </w:r>
    </w:p>
    <w:p>
      <w:r>
        <w:t xml:space="preserve">Jotkut eläimet vaihtavat väriä, kun niiden ympäristö muuttuu, prosessia kutsutaan kromaattiseksi vasteeksi, joko kausittain, kuten koiras ja lumikenkäjänis, tai paljon nopeammin kromoa tophonres theri integument -lrb- pääjalkaisten perhe . -rr.</w:t>
      </w:r>
    </w:p>
    <w:p>
      <w:r>
        <w:rPr>
          <w:b/>
        </w:rPr>
        <w:t xml:space="preserve">Esimerkki 9.2154</w:t>
      </w:r>
    </w:p>
    <w:p>
      <w:r>
        <w:t xml:space="preserve">val venis voitti rikishin teräshäkkiottelussa säilyttääkseen wwf:n mannertenvälisen mestaruuden -lrb- 14:10 -rrb- venis voitti rikishin sen jälkeen, kun tazz oli lyönyt rikishiä tv-kameralla.</w:t>
      </w:r>
    </w:p>
    <w:p>
      <w:r>
        <w:rPr>
          <w:b/>
        </w:rPr>
        <w:t xml:space="preserve">Tulos</w:t>
      </w:r>
    </w:p>
    <w:p>
      <w:r>
        <w:t xml:space="preserve">val venis voitti rikishin teräshäkkiottelussa säilyttääkseen wwf:n mannertenvälisen mestaruuden -lrb- 14:10 -rrb- venis sai rikishin kiinni sen jälkeen, kun tazz oli lyönyt rikishiä tv-kameralla.</w:t>
      </w:r>
    </w:p>
    <w:p>
      <w:r>
        <w:rPr>
          <w:b/>
        </w:rPr>
        <w:t xml:space="preserve">Tulos</w:t>
      </w:r>
    </w:p>
    <w:p>
      <w:r>
        <w:t xml:space="preserve">val venis voitti rikishin teräshäkkiottelussa säilyttääkseen wwf:n mannertenvälisen mestaruuden -lrb- 14:10 -rrb- sitten venis voitti rikishin sen jälkeen kun tazz löi rikishiä tv-kameralla.</w:t>
      </w:r>
    </w:p>
    <w:p>
      <w:r>
        <w:rPr>
          <w:b/>
        </w:rPr>
        <w:t xml:space="preserve">Tulos</w:t>
      </w:r>
    </w:p>
    <w:p>
      <w:r>
        <w:t xml:space="preserve">Val Venis voitti Rikishin teräshäkkiottelussa pitääkseen wwf:n mannertenvälisen mestaruuden, Venis voitti Rikishin sen jälkeen kun Tazz löi Rikishiä televisiokameralla.</w:t>
      </w:r>
    </w:p>
    <w:p>
      <w:r>
        <w:rPr>
          <w:b/>
        </w:rPr>
        <w:t xml:space="preserve">Tulos</w:t>
      </w:r>
    </w:p>
    <w:p>
      <w:r>
        <w:t xml:space="preserve">val venis voitti rikishin teräshäkkiottelussa säilyttääkseen wwf:n kansainvälisen mestaruuden -lrb- 14:10 -rrb- . vinis voitti rikishin sen jälkeen, kun tazz löi rikishiä tv-kameralla.</w:t>
      </w:r>
    </w:p>
    <w:p>
      <w:r>
        <w:rPr>
          <w:b/>
        </w:rPr>
        <w:t xml:space="preserve">Tulos</w:t>
      </w:r>
    </w:p>
    <w:p>
      <w:r>
        <w:t xml:space="preserve">val venis voitti rikishin teräshäkkiottelussa pitääkseen wwf:n mannertenvälisen mestaruuden -lrb- 14:10 -rrb- . venis sai rikishin otteeseensa sen jälkeen, kun tazz löi rikishiä tv-kameralla.</w:t>
      </w:r>
    </w:p>
    <w:p>
      <w:r>
        <w:rPr>
          <w:b/>
        </w:rPr>
        <w:t xml:space="preserve">Tulos</w:t>
      </w:r>
    </w:p>
    <w:p>
      <w:r>
        <w:t xml:space="preserve">val venis voitti rikishin teräshäkkiottelussa säilyttääkseen wwf:n mannertenvälisen mestaruuden -lrb- 14:10 -rrb- ja venis voitti rikishin sen jälkeen, kun tazz oli lyönyt rikishiä tv came:lla.</w:t>
      </w:r>
    </w:p>
    <w:p>
      <w:r>
        <w:rPr>
          <w:b/>
        </w:rPr>
        <w:t xml:space="preserve">Tulos</w:t>
      </w:r>
    </w:p>
    <w:p>
      <w:r>
        <w:t xml:space="preserve">val venis voitti rikishin teräshäkkiottelussa säilyttääkseen wwf:n mannertenvälisen mestaruuden.</w:t>
      </w:r>
    </w:p>
    <w:p>
      <w:r>
        <w:rPr>
          <w:b/>
        </w:rPr>
        <w:t xml:space="preserve">Esimerkki 9.2155</w:t>
      </w:r>
    </w:p>
    <w:p>
      <w:r>
        <w:t xml:space="preserve">tämä muistuttaa läheisesti unix-filosofiaa, jossa useat ohjelmat tekevät kukin yhden asian hyvin ja työskentelevät yhdessä universaalien rajapintojen kautta.</w:t>
      </w:r>
    </w:p>
    <w:p>
      <w:r>
        <w:rPr>
          <w:b/>
        </w:rPr>
        <w:t xml:space="preserve">Tulos</w:t>
      </w:r>
    </w:p>
    <w:p>
      <w:r>
        <w:t xml:space="preserve">Tämä on kuin unix-menetelmä, jossa on monia ohjelmia, jotka tekevät kukin yhden asian hyvin ja työskentelevät yhdessä universaalien rajapintojen kautta.</w:t>
      </w:r>
    </w:p>
    <w:p>
      <w:r>
        <w:rPr>
          <w:b/>
        </w:rPr>
        <w:t xml:space="preserve">Tulos</w:t>
      </w:r>
    </w:p>
    <w:p>
      <w:r>
        <w:t xml:space="preserve">Tämä näyttää unixin ajatukselta, jonka mukaan useat ohjelmat tekevät kukin yhtä asiaa ja toimivat yhdessä.</w:t>
      </w:r>
    </w:p>
    <w:p>
      <w:r>
        <w:rPr>
          <w:b/>
        </w:rPr>
        <w:t xml:space="preserve">Tulos</w:t>
      </w:r>
    </w:p>
    <w:p>
      <w:r>
        <w:t xml:space="preserve">tämä muistuttaa unix-filosofiaa, jossa on useita ohjelmia, jotka tekevät kukin yhden asian hyvin ja toimivat yhdessä universaalien rajapintojen kautta.</w:t>
      </w:r>
    </w:p>
    <w:p>
      <w:r>
        <w:rPr>
          <w:b/>
        </w:rPr>
        <w:t xml:space="preserve">Tulos</w:t>
      </w:r>
    </w:p>
    <w:p>
      <w:r>
        <w:t xml:space="preserve">tämä muistuttaa hyvin paljon unix-filosofiaa, jossa on monia ohjelmia, jotka tekevät kukin yhtä asiaa hyvin ja työskentelevät yhdessä maailmanlaajuisten verkkojen kautta.</w:t>
      </w:r>
    </w:p>
    <w:p>
      <w:r>
        <w:rPr>
          <w:b/>
        </w:rPr>
        <w:t xml:space="preserve">Tulos</w:t>
      </w:r>
    </w:p>
    <w:p>
      <w:r>
        <w:t xml:space="preserve">tämä muistuttaa unix-ajattelutapaa, jossa monet ohjelmat tekevät asioita hyvin ja työskentelevät yhdessä universaalien rajapintojen kautta.</w:t>
      </w:r>
    </w:p>
    <w:p>
      <w:r>
        <w:rPr>
          <w:b/>
        </w:rPr>
        <w:t xml:space="preserve">Tulos</w:t>
      </w:r>
    </w:p>
    <w:p>
      <w:r>
        <w:t xml:space="preserve">Tämä muistuttaa hyvin paljon unix-filosofiaa, jossa on useita ohjelmia, joista jokainen tekee yhden asian hyvin ja jotka toimivat yhdessä universaalien rajapintojen kautta.</w:t>
      </w:r>
    </w:p>
    <w:p>
      <w:r>
        <w:rPr>
          <w:b/>
        </w:rPr>
        <w:t xml:space="preserve">Tulos</w:t>
      </w:r>
    </w:p>
    <w:p>
      <w:r>
        <w:t xml:space="preserve">Tämä muistuttaa Stravinskyn ajatusta useammasta kuin yhdestä ohjelmasta, joista jokainen tekee yhden asian hyvin ja jotka toimivat yhdessä monilla alustoilla.</w:t>
      </w:r>
    </w:p>
    <w:p>
      <w:r>
        <w:rPr>
          <w:b/>
        </w:rPr>
        <w:t xml:space="preserve">Tulos</w:t>
      </w:r>
    </w:p>
    <w:p>
      <w:r>
        <w:t xml:space="preserve">tämä muistuttaa läheisesti toisiaan unix-filosofiaa, jonka mukaan useat ohjelmat tekevät kukin yhden asian hyvin ja työskentelevät yhdessä yleisten rajapintojen kautta.</w:t>
      </w:r>
    </w:p>
    <w:p>
      <w:r>
        <w:rPr>
          <w:b/>
        </w:rPr>
        <w:t xml:space="preserve">Esimerkki 9.2156</w:t>
      </w:r>
    </w:p>
    <w:p>
      <w:r>
        <w:t xml:space="preserve">Hän oli kotoisin muusikkoperheestä; hänen äitinsä Larue oli hallintoavustaja ja laulaja, ja hänen isänsä Keith Brion oli Yalen orkesterinjohtaja.</w:t>
      </w:r>
    </w:p>
    <w:p>
      <w:r>
        <w:rPr>
          <w:b/>
        </w:rPr>
        <w:t xml:space="preserve">Tulos</w:t>
      </w:r>
    </w:p>
    <w:p>
      <w:r>
        <w:t xml:space="preserve">hänen vanhempansa olivat osa musiikkiteollisuutta.</w:t>
      </w:r>
    </w:p>
    <w:p>
      <w:r>
        <w:rPr>
          <w:b/>
        </w:rPr>
        <w:t xml:space="preserve">Tulos</w:t>
      </w:r>
    </w:p>
    <w:p>
      <w:r>
        <w:t xml:space="preserve">hänen perheessään oli hyvä musiikillinen tausta . hänen äitinsä Larue oli laulaja . hän työskenteli hallinnollisena avustajana . hänen isänsä Keith Brion oli Yalen bändinjohtaja.</w:t>
      </w:r>
    </w:p>
    <w:p>
      <w:r>
        <w:rPr>
          <w:b/>
        </w:rPr>
        <w:t xml:space="preserve">Tulos</w:t>
      </w:r>
    </w:p>
    <w:p>
      <w:r>
        <w:t xml:space="preserve">Hän oli kotoisin muusikkoperheestä; hänen äitinsä, Larue, oli virallinen avustaja ja laulaja, ja hänen isänsä, Keith Brion, oli Yalen orkesterinjohtaja.</w:t>
      </w:r>
    </w:p>
    <w:p>
      <w:r>
        <w:rPr>
          <w:b/>
        </w:rPr>
        <w:t xml:space="preserve">Tulos</w:t>
      </w:r>
    </w:p>
    <w:p>
      <w:r>
        <w:t xml:space="preserve">hänen vanhempansa olivat musikaalisia . hänen äitinsä Larue oli laulaja ja hänen isänsä Keith Brion oli bändinjohtaja Yalessa.</w:t>
      </w:r>
    </w:p>
    <w:p>
      <w:r>
        <w:rPr>
          <w:b/>
        </w:rPr>
        <w:t xml:space="preserve">Tulos</w:t>
      </w:r>
    </w:p>
    <w:p>
      <w:r>
        <w:t xml:space="preserve">Hän oli kotoisin muusikkoperheestä, jossa hänen äitinsä Larue oli hallintoassistentti ja isänsä Keith Brion oli Yalen bändinjohtaja.</w:t>
      </w:r>
    </w:p>
    <w:p>
      <w:r>
        <w:rPr>
          <w:b/>
        </w:rPr>
        <w:t xml:space="preserve">Tulos</w:t>
      </w:r>
    </w:p>
    <w:p>
      <w:r>
        <w:t xml:space="preserve">hänen perheensä oli musikaalinen, sillä hänen äitinsä Larue oli sihteeri ja laulaja, kun taas hänen isänsä Keith Brion oli Yalen bändinjohtaja.</w:t>
      </w:r>
    </w:p>
    <w:p>
      <w:r>
        <w:rPr>
          <w:b/>
        </w:rPr>
        <w:t xml:space="preserve">Esimerkki 9.2157</w:t>
      </w:r>
    </w:p>
    <w:p>
      <w:r>
        <w:t xml:space="preserve">suurimmat mennoniittiväestöt asuvat Kanadassa, Kongon demokraattisessa tasavallassa ja Yhdysvalloissa, mutta mennoniitteja on myös tiiviissä yhteisöissä ainakin 51 maassa kuudessa maanosassa tai hajallaan näiden maiden väestön keskuudessa.</w:t>
      </w:r>
    </w:p>
    <w:p>
      <w:r>
        <w:rPr>
          <w:b/>
        </w:rPr>
        <w:t xml:space="preserve">Tulos</w:t>
      </w:r>
    </w:p>
    <w:p>
      <w:r>
        <w:t xml:space="preserve">eniten mennoniitteja asuu Kanadassa , Kongon demokraattisessa tasavallassa ja Yhdysvalloissa , mutta se on kuudennella sijalla 51 maanosasta.</w:t>
      </w:r>
    </w:p>
    <w:p>
      <w:r>
        <w:rPr>
          <w:b/>
        </w:rPr>
        <w:t xml:space="preserve">Tulos</w:t>
      </w:r>
    </w:p>
    <w:p>
      <w:r>
        <w:t xml:space="preserve">eniten mennoniitteja asuu Kanadassa, Kongon demokraattisessa tasavallassa ja Yhdysvalloissa, mutta mennoniitteja on yhteisöissä 51 maassa kuudessa maanosassa.</w:t>
      </w:r>
    </w:p>
    <w:p>
      <w:r>
        <w:rPr>
          <w:b/>
        </w:rPr>
        <w:t xml:space="preserve">Tulos</w:t>
      </w:r>
    </w:p>
    <w:p>
      <w:r>
        <w:t xml:space="preserve">Vaikka suurimmat mennoniittiryhmät ovat Kanadassa, Kongon demokraattisessa tasavallassa ja Yhdysvalloissa, yksittäisiä mennoniitteja sekä tiiviitä yhteisöjä löytyy myös ainakin 51 maan väestöstä kuudessa maanosassa.</w:t>
      </w:r>
    </w:p>
    <w:p>
      <w:r>
        <w:rPr>
          <w:b/>
        </w:rPr>
        <w:t xml:space="preserve">Tulos</w:t>
      </w:r>
    </w:p>
    <w:p>
      <w:r>
        <w:t xml:space="preserve">suurimmat mennoniittiväestöt asuvat Kanadassa , Kongon demokraattisessa tasavallassa ja Yhdysvalloissa . mennoniitit elävät myös tiiviissä yhteisöissä ainakin 51 maassa kuudessa maanosassa tai hajallaan näiden maiden väestöissä.</w:t>
      </w:r>
    </w:p>
    <w:p>
      <w:r>
        <w:rPr>
          <w:b/>
        </w:rPr>
        <w:t xml:space="preserve">Tulos</w:t>
      </w:r>
    </w:p>
    <w:p>
      <w:r>
        <w:t xml:space="preserve">suurimmat mennoniittiväestöt asuvat Kanadassa, Kongon demokraattisessa tasavallassa ja Yhdysvalloissa, mutta mennoniitteja on myös tiiviissä yhteisöissä ainakin 51 maassa kuudessa maanosassa tai hajallaan näiden maiden väestön keskuudessa.</w:t>
      </w:r>
    </w:p>
    <w:p>
      <w:r>
        <w:rPr>
          <w:b/>
        </w:rPr>
        <w:t xml:space="preserve">Tulos</w:t>
      </w:r>
    </w:p>
    <w:p>
      <w:r>
        <w:t xml:space="preserve">1 . eniten mennoniitteja on Kanadassa , Kongon demokraattisessa tasavallassa ja Yhdysvalloissa , mutta mennoniitteja on myös hyvin järjestäytyneissä yhteisöissä ainakin 51 maassa kuudessa maanosassa tai hajallaan näiden maiden väestön keskuudessa.</w:t>
      </w:r>
    </w:p>
    <w:p>
      <w:r>
        <w:rPr>
          <w:b/>
        </w:rPr>
        <w:t xml:space="preserve">Tulos</w:t>
      </w:r>
    </w:p>
    <w:p>
      <w:r>
        <w:t xml:space="preserve">mennoniittiväestöä on eniten Kanadassa, Kongon demokraattisessa tasavallassa ja Yhdysvalloissa . mutta tätä yhteisöä on paljon ainakin 51 maassa kuudessa maanosassa . heitä on hajallaan näiden maiden muun väestön joukossa.</w:t>
      </w:r>
    </w:p>
    <w:p>
      <w:r>
        <w:rPr>
          <w:b/>
        </w:rPr>
        <w:t xml:space="preserve">Esimerkki 9.2158</w:t>
      </w:r>
    </w:p>
    <w:p>
      <w:r>
        <w:t xml:space="preserve">Naas on merkittävä "dublinin esikaupunki", ja monet ihmiset asuvat Naasissa ja työskentelevät Dublinissa.</w:t>
      </w:r>
    </w:p>
    <w:p>
      <w:r>
        <w:rPr>
          <w:b/>
        </w:rPr>
        <w:t xml:space="preserve">Tulos</w:t>
      </w:r>
    </w:p>
    <w:p>
      <w:r>
        <w:t xml:space="preserve">Naas on suuri kaupunki Dublinin ulkopuolella, jossa monet dublinilaiset työntekijät asuvat.</w:t>
      </w:r>
    </w:p>
    <w:p>
      <w:r>
        <w:rPr>
          <w:b/>
        </w:rPr>
        <w:t xml:space="preserve">Tulos</w:t>
      </w:r>
    </w:p>
    <w:p>
      <w:r>
        <w:t xml:space="preserve">naas on "dublinin esikaupunki", jossa ihmiset asuvat ja työskentelevät dublinissa.</w:t>
      </w:r>
    </w:p>
    <w:p>
      <w:r>
        <w:rPr>
          <w:b/>
        </w:rPr>
        <w:t xml:space="preserve">Tulos</w:t>
      </w:r>
    </w:p>
    <w:p>
      <w:r>
        <w:t xml:space="preserve">Naas on hieno "dublinin esikaupunki", ja monet ihmiset asuvat Naasissa ja työskentelevät Dublinissa.</w:t>
      </w:r>
    </w:p>
    <w:p>
      <w:r>
        <w:rPr>
          <w:b/>
        </w:rPr>
        <w:t xml:space="preserve">Tulos</w:t>
      </w:r>
    </w:p>
    <w:p>
      <w:r>
        <w:t xml:space="preserve">Naas on merkittävä "dublinin esikaupunki", sillä monet ihmiset asuvat Naasissa ja työskentelevät Dublinissa.</w:t>
      </w:r>
    </w:p>
    <w:p>
      <w:r>
        <w:rPr>
          <w:b/>
        </w:rPr>
        <w:t xml:space="preserve">Tulos</w:t>
      </w:r>
    </w:p>
    <w:p>
      <w:r>
        <w:t xml:space="preserve">Naas on Dublinin esikaupunki, ja monet ihmiset asuvat Naasissa ja työskentelevät Dublinissa.</w:t>
      </w:r>
    </w:p>
    <w:p>
      <w:r>
        <w:rPr>
          <w:b/>
        </w:rPr>
        <w:t xml:space="preserve">Tulos</w:t>
      </w:r>
    </w:p>
    <w:p>
      <w:r>
        <w:t xml:space="preserve">Naas on suuri esikaupunki Dublinissa, jossa monet ihmiset asuvat työmatkojaan varten.</w:t>
      </w:r>
    </w:p>
    <w:p>
      <w:r>
        <w:rPr>
          <w:b/>
        </w:rPr>
        <w:t xml:space="preserve">Esimerkki 9.2159</w:t>
      </w:r>
    </w:p>
    <w:p>
      <w:r>
        <w:t xml:space="preserve">acanthopholiksen panssari koostui soikeista levyistä, jotka oli asetettu lähes vaakasuoraan ihoon, ja kaulan ja olkapään alueelta, selkärankaa pitkin, työntyvät piikit.</w:t>
      </w:r>
    </w:p>
    <w:p>
      <w:r>
        <w:rPr>
          <w:b/>
        </w:rPr>
        <w:t xml:space="preserve">Tulos</w:t>
      </w:r>
    </w:p>
    <w:p>
      <w:r>
        <w:t xml:space="preserve">acanthopholiksen panssari koostui soikeista levyistä, jotka oli asetettu vaakasuoraan ihoon, ja kaulan ja olkapäiden alueelta työntyi piikkejä ulos baa pitkin.</w:t>
      </w:r>
    </w:p>
    <w:p>
      <w:r>
        <w:rPr>
          <w:b/>
        </w:rPr>
        <w:t xml:space="preserve">Tulos</w:t>
      </w:r>
    </w:p>
    <w:p>
      <w:r>
        <w:t xml:space="preserve">acanthopholiksen haarniskat koostuivat soikeista levyistä, jotka oli työnnetty ihon sisään pituussuunnassa ja joissa oli piikkejä, jotka ulottuivat kaulan ja olkapäiden alueelta, selkärangan poikki.</w:t>
      </w:r>
    </w:p>
    <w:p>
      <w:r>
        <w:rPr>
          <w:b/>
        </w:rPr>
        <w:t xml:space="preserve">Tulos</w:t>
      </w:r>
    </w:p>
    <w:p>
      <w:r>
        <w:t xml:space="preserve">acanthopholiksen panssari koostui soikeista levyistä, jotka oli kiinnitetty vaakasuoraan ihoon ja joissa oli piikkejä kaulan ja olkapäiden alueella.</w:t>
      </w:r>
    </w:p>
    <w:p>
      <w:r>
        <w:rPr>
          <w:b/>
        </w:rPr>
        <w:t xml:space="preserve">Tulos</w:t>
      </w:r>
    </w:p>
    <w:p>
      <w:r>
        <w:t xml:space="preserve">acanthopholiksen panssari koostui munanmuotoisista levyistä, jotka kulkivat ihosta sivulta toiselle, ja kaulasta ja olkapäästä lähti selkärankaa pitkin piikkejä.</w:t>
      </w:r>
    </w:p>
    <w:p>
      <w:r>
        <w:rPr>
          <w:b/>
        </w:rPr>
        <w:t xml:space="preserve">Tulos</w:t>
      </w:r>
    </w:p>
    <w:p>
      <w:r>
        <w:t xml:space="preserve">acanthopholiksen panssari koostui soikeista levyistä, jotka oli asetettu lähes litteästi ihon sisään, ja kaulan ja olkapään alueelta selkärankaa pitkin ulkoneva ohut terävä metalliosa.</w:t>
      </w:r>
    </w:p>
    <w:p>
      <w:r>
        <w:rPr>
          <w:b/>
        </w:rPr>
        <w:t xml:space="preserve">Tulos</w:t>
      </w:r>
    </w:p>
    <w:p>
      <w:r>
        <w:t xml:space="preserve">acanthopholis-panssari koostui soikeista levyistä, jotka oli asetettu lähes vaakasuoraan ihoon ja joiden piikit työntyivät kaulan ja olkapäiden alueelta selkärankaa pitkin.</w:t>
      </w:r>
    </w:p>
    <w:p>
      <w:r>
        <w:rPr>
          <w:b/>
        </w:rPr>
        <w:t xml:space="preserve">Esimerkki 9.2160</w:t>
      </w:r>
    </w:p>
    <w:p>
      <w:r>
        <w:t xml:space="preserve">alkuperä irmo perustettiin jouluaattona vuonna 1890 vastauksena columbian, newberryn ja laurensin rautatien avaamiseen.</w:t>
      </w:r>
    </w:p>
    <w:p>
      <w:r>
        <w:rPr>
          <w:b/>
        </w:rPr>
        <w:t xml:space="preserve">Tulos</w:t>
      </w:r>
    </w:p>
    <w:p>
      <w:r>
        <w:t xml:space="preserve">Kun Columbian, Newberryn ja Laurensin rautatie avattiin, Irmon asema perustettiin 24. joulukuuta 1890.</w:t>
      </w:r>
    </w:p>
    <w:p>
      <w:r>
        <w:rPr>
          <w:b/>
        </w:rPr>
        <w:t xml:space="preserve">Tulos</w:t>
      </w:r>
    </w:p>
    <w:p>
      <w:r>
        <w:t xml:space="preserve">columbian, newberryn ja laurensin rautatien avaamisen vuoksi vuonna 1890 origin irom perustettiin jouluaattona.</w:t>
      </w:r>
    </w:p>
    <w:p>
      <w:r>
        <w:rPr>
          <w:b/>
        </w:rPr>
        <w:t xml:space="preserve">Tulos</w:t>
      </w:r>
    </w:p>
    <w:p>
      <w:r>
        <w:t xml:space="preserve">origin irmo line perustettiin jouluaattona vuonna 1890 vastauksena columbian, newberryn ja laurensin rautateiden avaamiseen.</w:t>
      </w:r>
    </w:p>
    <w:p>
      <w:r>
        <w:rPr>
          <w:b/>
        </w:rPr>
        <w:t xml:space="preserve">Tulos</w:t>
      </w:r>
    </w:p>
    <w:p>
      <w:r>
        <w:t xml:space="preserve">alkuperä irmo syntyi jouluaattona vuonna 1890. se oli vastaus columbian, newberryn ja laurensin rautatien avaamiseen.</w:t>
      </w:r>
    </w:p>
    <w:p>
      <w:r>
        <w:rPr>
          <w:b/>
        </w:rPr>
        <w:t xml:space="preserve">Tulos</w:t>
      </w:r>
    </w:p>
    <w:p>
      <w:r>
        <w:t xml:space="preserve">alkuperä irmo vuokrattiin jouluaattona vuonna 1890 Columbian, Newberryn ja Laurensin rautatielinjan avaamisen johdosta.</w:t>
      </w:r>
    </w:p>
    <w:p>
      <w:r>
        <w:rPr>
          <w:b/>
        </w:rPr>
        <w:t xml:space="preserve">Esimerkki 9.2161</w:t>
      </w:r>
    </w:p>
    <w:p>
      <w:r>
        <w:t xml:space="preserve">Päinvastoin, lakivaliokunnan ehdottamat lakiehdotukset ja konsolidointilakiehdotukset alkavat ylähuoneessa.</w:t>
      </w:r>
    </w:p>
    <w:p>
      <w:r>
        <w:rPr>
          <w:b/>
        </w:rPr>
        <w:t xml:space="preserve">Tulos</w:t>
      </w:r>
    </w:p>
    <w:p>
      <w:r>
        <w:t xml:space="preserve">konsolidointilakiehdotukset ja lakivaliokunnan ehdottamat lakiehdotukset alkavat ylähuoneessa.</w:t>
      </w:r>
    </w:p>
    <w:p>
      <w:r>
        <w:rPr>
          <w:b/>
        </w:rPr>
        <w:t xml:space="preserve">Tulos</w:t>
      </w:r>
    </w:p>
    <w:p>
      <w:r>
        <w:t xml:space="preserve">lakikomissio ehdottaa lakiehdotuksia, mutta konsolidointilakien käsittely alkaa parlamentin edustajainhuoneessa.</w:t>
      </w:r>
    </w:p>
    <w:p>
      <w:r>
        <w:rPr>
          <w:b/>
        </w:rPr>
        <w:t xml:space="preserve">Tulos</w:t>
      </w:r>
    </w:p>
    <w:p>
      <w:r>
        <w:t xml:space="preserve">lakivaliokunnan ehdottamat lakiehdotukset ja konsolidointilakiehdotukset alkavat ylähuoneessa.</w:t>
      </w:r>
    </w:p>
    <w:p>
      <w:r>
        <w:rPr>
          <w:b/>
        </w:rPr>
        <w:t xml:space="preserve">Tulos</w:t>
      </w:r>
    </w:p>
    <w:p>
      <w:r>
        <w:t xml:space="preserve">lakivaliokunnan ehdottamat lakiehdotukset ja konsolidointilakiehdotukset alkavat ylähuoneessa päinvastoin.</w:t>
      </w:r>
    </w:p>
    <w:p>
      <w:r>
        <w:rPr>
          <w:b/>
        </w:rPr>
        <w:t xml:space="preserve">Tulos</w:t>
      </w:r>
    </w:p>
    <w:p>
      <w:r>
        <w:t xml:space="preserve">lakivaliokunnan ehdottamat lakiehdotukset ja ylähuoneessa käsiteltävät konsolidointilakiehdotukset.</w:t>
      </w:r>
    </w:p>
    <w:p>
      <w:r>
        <w:rPr>
          <w:b/>
        </w:rPr>
        <w:t xml:space="preserve">Tulos</w:t>
      </w:r>
    </w:p>
    <w:p>
      <w:r>
        <w:t xml:space="preserve">myös konsolidointilakiehdotukset ja lakivaliokunnan ehdottamat lakiehdotukset alkavat ylähuoneessa.</w:t>
      </w:r>
    </w:p>
    <w:p>
      <w:r>
        <w:rPr>
          <w:b/>
        </w:rPr>
        <w:t xml:space="preserve">Tulos</w:t>
      </w:r>
    </w:p>
    <w:p>
      <w:r>
        <w:t xml:space="preserve">osoittaa, että lakikomitean ehdottamat lakiehdotukset ja konsolidointilakiehdotukset alkavat ylähuoneessa.</w:t>
      </w:r>
    </w:p>
    <w:p>
      <w:r>
        <w:rPr>
          <w:b/>
        </w:rPr>
        <w:t xml:space="preserve">Esimerkki 9.2162</w:t>
      </w:r>
    </w:p>
    <w:p>
      <w:r>
        <w:t xml:space="preserve">vlad asui uuden vaimonsa kanssa talossa unkarin pääkaupungissa vuosina ennen lopullista vapauttamistaan vuonna 1474, jolloin hän aloitti valakian takaisinvaltauksen valmistelut.</w:t>
      </w:r>
    </w:p>
    <w:p>
      <w:r>
        <w:rPr>
          <w:b/>
        </w:rPr>
        <w:t xml:space="preserve">Tulos</w:t>
      </w:r>
    </w:p>
    <w:p>
      <w:r>
        <w:t xml:space="preserve">vlad ja hänen uusi vaimonsa asuivat Unkarin pääkaupungissa, jossa hän suunnitteli paluuta.</w:t>
      </w:r>
    </w:p>
    <w:p>
      <w:r>
        <w:rPr>
          <w:b/>
        </w:rPr>
        <w:t xml:space="preserve">Tulos</w:t>
      </w:r>
    </w:p>
    <w:p>
      <w:r>
        <w:t xml:space="preserve">ennen lopullista vapauttamistaan vuonna 1474 vlad asui uuden vaimonsa kanssa unkarin pääkaupungissa, jossa hän valmistautui toiseen valakian valloitukseensa.</w:t>
      </w:r>
    </w:p>
    <w:p>
      <w:r>
        <w:rPr>
          <w:b/>
        </w:rPr>
        <w:t xml:space="preserve">Tulos</w:t>
      </w:r>
    </w:p>
    <w:p>
      <w:r>
        <w:t xml:space="preserve">vlad asui vaimonsa kanssa talossa unkarin pääkaupungissa vuosina ennen vapautumistaan vuonna 1474, jolloin hän aloitti valakian takaisinvaltauksen valmistelut.</w:t>
      </w:r>
    </w:p>
    <w:p>
      <w:r>
        <w:rPr>
          <w:b/>
        </w:rPr>
        <w:t xml:space="preserve">Tulos</w:t>
      </w:r>
    </w:p>
    <w:p>
      <w:r>
        <w:t xml:space="preserve">vuotta ennen viimeistä vapauttamistaan vuonna 1474, kun hän valmistautui valloittamaan valakian takaisin, vlad asui uuden vaimonsa kanssa talossa Unkarin pääkaupungissa.</w:t>
      </w:r>
    </w:p>
    <w:p>
      <w:r>
        <w:rPr>
          <w:b/>
        </w:rPr>
        <w:t xml:space="preserve">Tulos</w:t>
      </w:r>
    </w:p>
    <w:p>
      <w:r>
        <w:t xml:space="preserve">ennen lopullista vapauttamistaan vuonna 1471, jolloin hän alkoi valmistella valakian takaisinvaltausta, vlad asui uuden vaimonsa kanssa talossa unkarin pääkaupungissa.</w:t>
      </w:r>
    </w:p>
    <w:p>
      <w:r>
        <w:rPr>
          <w:b/>
        </w:rPr>
        <w:t xml:space="preserve">Tulos</w:t>
      </w:r>
    </w:p>
    <w:p>
      <w:r>
        <w:t xml:space="preserve">vlad asui uuden vaimonsa kanssa talossa unkarin pääkaupungissa. tämä aika oli ennen hänen lopullista vapauttamistaan vuonna 1474. hän aloitti valmistelut valakian takaisin saamiseksi valloittamalla sen vapauttamisensa aikana.</w:t>
      </w:r>
    </w:p>
    <w:p>
      <w:r>
        <w:rPr>
          <w:b/>
        </w:rPr>
        <w:t xml:space="preserve">Esimerkki 9.2163</w:t>
      </w:r>
    </w:p>
    <w:p>
      <w:r>
        <w:t xml:space="preserve">voit lisätä enintään viiden sanan pituisen katkelman etukansitekstiksi ja enintään 25 sanan pituisen katkelman takakansitekstiksi muutetun version kansitekstiluettelon loppuun.</w:t>
      </w:r>
    </w:p>
    <w:p>
      <w:r>
        <w:rPr>
          <w:b/>
        </w:rPr>
        <w:t xml:space="preserve">Tulos</w:t>
      </w:r>
    </w:p>
    <w:p>
      <w:r>
        <w:t xml:space="preserve">voit lisätä enintään 5 sanaa etukansitekstiksi ja enintään 25 sanaa takakansitekstiksi muutetun version kansitekstiluettelon loppuun.</w:t>
      </w:r>
    </w:p>
    <w:p>
      <w:r>
        <w:rPr>
          <w:b/>
        </w:rPr>
        <w:t xml:space="preserve">Tulos</w:t>
      </w:r>
    </w:p>
    <w:p>
      <w:r>
        <w:t xml:space="preserve">enintään viiden sanan katkelma etukansitekstinä , enintään 25 sanan katkelma takakansitekstinä , muutetussa versiossa.</w:t>
      </w:r>
    </w:p>
    <w:p>
      <w:r>
        <w:rPr>
          <w:b/>
        </w:rPr>
        <w:t xml:space="preserve">Tulos</w:t>
      </w:r>
    </w:p>
    <w:p>
      <w:r>
        <w:t xml:space="preserve">voit lisätä kirjan etupuolelle painetun enintään viiden sanan lauseen ja kirjan takapuolelle painetun enintään 25 sanan lauseet kannen sanamuotovaihtoehtojen luettelon loppuun versiossa, joka sallii muutokset.</w:t>
      </w:r>
    </w:p>
    <w:p>
      <w:r>
        <w:rPr>
          <w:b/>
        </w:rPr>
        <w:t xml:space="preserve">Tulos</w:t>
      </w:r>
    </w:p>
    <w:p>
      <w:r>
        <w:t xml:space="preserve">voit lisätä enintään viiden sanan mittaisen säkeen etukansitekstiksi ja enintään 25 sanan mittaisen kappaleen takakansitekstiksi muutetun version kansitekstiluettelon loppuun.</w:t>
      </w:r>
    </w:p>
    <w:p>
      <w:r>
        <w:rPr>
          <w:b/>
        </w:rPr>
        <w:t xml:space="preserve">Tulos</w:t>
      </w:r>
    </w:p>
    <w:p>
      <w:r>
        <w:t xml:space="preserve">voit lisätä enintään viiden sanan mittaisen katkelman etukansitekstiksi ja enintään 25 sanan mittaisen katkelman takakansitekstiksi kansitekstiluettelon loppuun.</w:t>
      </w:r>
    </w:p>
    <w:p>
      <w:r>
        <w:rPr>
          <w:b/>
        </w:rPr>
        <w:t xml:space="preserve">Tulos</w:t>
      </w:r>
    </w:p>
    <w:p>
      <w:r>
        <w:t xml:space="preserve">muutetun version kansitekstiluettelon loppuun voit lisätä enintään viiden sanan pituisen katkelman etukansitekstiksi ja enintään 25 sanan pituisen katkelman takakansitekstiksi.</w:t>
      </w:r>
    </w:p>
    <w:p>
      <w:r>
        <w:rPr>
          <w:b/>
        </w:rPr>
        <w:t xml:space="preserve">Tulos</w:t>
      </w:r>
    </w:p>
    <w:p>
      <w:r>
        <w:t xml:space="preserve">voit lisätä enintään viiden sanan mittaisen katkelman etukansitekstiksi ja enintään 25 sanan mittaisen katkelman takakansitekstiksi muutetun version kansitekstiluettelon loppuun.</w:t>
      </w:r>
    </w:p>
    <w:p>
      <w:r>
        <w:rPr>
          <w:b/>
        </w:rPr>
        <w:t xml:space="preserve">Tulos</w:t>
      </w:r>
    </w:p>
    <w:p>
      <w:r>
        <w:t xml:space="preserve">muutetussa versiossa kansiteksteihin on lisättävä viiden sanan katkelma etukansitekstiksi ja enintään 25 sanan katkelma takakansitekstiksi.</w:t>
      </w:r>
    </w:p>
    <w:p>
      <w:r>
        <w:rPr>
          <w:b/>
        </w:rPr>
        <w:t xml:space="preserve">Esimerkki 9.2164</w:t>
      </w:r>
    </w:p>
    <w:p>
      <w:r>
        <w:t xml:space="preserve">Hänet on haudattu Restvalen hautausmaalle Alsipissa, Illinoisissa.</w:t>
      </w:r>
    </w:p>
    <w:p>
      <w:r>
        <w:rPr>
          <w:b/>
        </w:rPr>
        <w:t xml:space="preserve">Tulos</w:t>
      </w:r>
    </w:p>
    <w:p>
      <w:r>
        <w:t xml:space="preserve">Hänet on haudattu Restvalen hautausmaalle Alsipissa, Illinoisissa.</w:t>
      </w:r>
    </w:p>
    <w:p>
      <w:r>
        <w:rPr>
          <w:b/>
        </w:rPr>
        <w:t xml:space="preserve">Tulos</w:t>
      </w:r>
    </w:p>
    <w:p>
      <w:r>
        <w:t xml:space="preserve">Hänet on haudattu Restvalen hautausmaalle Alsipissa, Illinoissa.</w:t>
      </w:r>
    </w:p>
    <w:p>
      <w:r>
        <w:rPr>
          <w:b/>
        </w:rPr>
        <w:t xml:space="preserve">Tulos</w:t>
      </w:r>
    </w:p>
    <w:p>
      <w:r>
        <w:t xml:space="preserve">Hänet on haudattu Restvalen hautausmaalle Alsipissa, Illinoisissa.</w:t>
      </w:r>
    </w:p>
    <w:p>
      <w:r>
        <w:rPr>
          <w:b/>
        </w:rPr>
        <w:t xml:space="preserve">Tulos</w:t>
      </w:r>
    </w:p>
    <w:p>
      <w:r>
        <w:t xml:space="preserve">Hänet on haudattu Restvalen hautausmaalle Alsipissa, Illinoisissa.</w:t>
      </w:r>
    </w:p>
    <w:p>
      <w:r>
        <w:rPr>
          <w:b/>
        </w:rPr>
        <w:t xml:space="preserve">Tulos</w:t>
      </w:r>
    </w:p>
    <w:p>
      <w:r>
        <w:t xml:space="preserve">Hänet on haudattu Restvalen hautausmaalle Alsipissa, Illinoisissa.</w:t>
      </w:r>
    </w:p>
    <w:p>
      <w:r>
        <w:rPr>
          <w:b/>
        </w:rPr>
        <w:t xml:space="preserve">Tulos</w:t>
      </w:r>
    </w:p>
    <w:p>
      <w:r>
        <w:t xml:space="preserve">Hänet haudataan Restvalen hautausmaalle Alsip Illinoisissa.</w:t>
      </w:r>
    </w:p>
    <w:p>
      <w:r>
        <w:rPr>
          <w:b/>
        </w:rPr>
        <w:t xml:space="preserve">Tulos</w:t>
      </w:r>
    </w:p>
    <w:p>
      <w:r>
        <w:t xml:space="preserve">Hänet laskettiin lepäämään Restvalen hautausmaalle Alsipissa, Illinoisissa.</w:t>
      </w:r>
    </w:p>
    <w:p>
      <w:r>
        <w:rPr>
          <w:b/>
        </w:rPr>
        <w:t xml:space="preserve">Esimerkki 9.2165</w:t>
      </w:r>
    </w:p>
    <w:p>
      <w:r>
        <w:t xml:space="preserve">luuydin on joustavaa kudosta, joka sijaitsee luiden onttojen sisätilojen sisällä.</w:t>
      </w:r>
    </w:p>
    <w:p>
      <w:r>
        <w:rPr>
          <w:b/>
        </w:rPr>
        <w:t xml:space="preserve">Tulos</w:t>
      </w:r>
    </w:p>
    <w:p>
      <w:r>
        <w:t xml:space="preserve">luuydin on joustavaa kudosta, jota on luiden sisällä.</w:t>
      </w:r>
    </w:p>
    <w:p>
      <w:r>
        <w:rPr>
          <w:b/>
        </w:rPr>
        <w:t xml:space="preserve">Tulos</w:t>
      </w:r>
    </w:p>
    <w:p>
      <w:r>
        <w:t xml:space="preserve">luuydin on joustavaa kudosta, jota on luiden onttojen sisäosien sisällä.</w:t>
      </w:r>
    </w:p>
    <w:p>
      <w:r>
        <w:rPr>
          <w:b/>
        </w:rPr>
        <w:t xml:space="preserve">Tulos</w:t>
      </w:r>
    </w:p>
    <w:p>
      <w:r>
        <w:t xml:space="preserve">luuydin on luiden sisällä oleva elastinen kudos.</w:t>
      </w:r>
    </w:p>
    <w:p>
      <w:r>
        <w:rPr>
          <w:b/>
        </w:rPr>
        <w:t xml:space="preserve">Tulos</w:t>
      </w:r>
    </w:p>
    <w:p>
      <w:r>
        <w:t xml:space="preserve">luuydin on kudos, jota löytyy luiden onttojen sisätilojen sisältä.</w:t>
      </w:r>
    </w:p>
    <w:p>
      <w:r>
        <w:rPr>
          <w:b/>
        </w:rPr>
        <w:t xml:space="preserve">Tulos</w:t>
      </w:r>
    </w:p>
    <w:p>
      <w:r>
        <w:t xml:space="preserve">luuydin on joustava kudosmassa, joka täyttää luiden onttoja sisäosia.</w:t>
      </w:r>
    </w:p>
    <w:p>
      <w:r>
        <w:rPr>
          <w:b/>
        </w:rPr>
        <w:t xml:space="preserve">Tulos</w:t>
      </w:r>
    </w:p>
    <w:p>
      <w:r>
        <w:t xml:space="preserve">luuydin on taipuvainen osa, joka sijaitsee luun sisällä olevassa tyhjässä kohdassa.</w:t>
      </w:r>
    </w:p>
    <w:p>
      <w:r>
        <w:rPr>
          <w:b/>
        </w:rPr>
        <w:t xml:space="preserve">Tulos</w:t>
      </w:r>
    </w:p>
    <w:p>
      <w:r>
        <w:t xml:space="preserve">luuydin on joustavaa kudosta, joka sijaitsee luiden sisäisessä tyhjässä tilassa.</w:t>
      </w:r>
    </w:p>
    <w:p>
      <w:r>
        <w:rPr>
          <w:b/>
        </w:rPr>
        <w:t xml:space="preserve">Esimerkki 9.2166</w:t>
      </w:r>
    </w:p>
    <w:p>
      <w:r>
        <w:t xml:space="preserve">Heijastussumut ovat yleensä sinisiä, koska sinisen valon sironta on tehokkaampaa kuin punaisen -lrb- tämä on sama sirontaprosessi, joka antaa meille sinisen taivaan ja punaiset auringonlaskut -rrb-.</w:t>
      </w:r>
    </w:p>
    <w:p>
      <w:r>
        <w:rPr>
          <w:b/>
        </w:rPr>
        <w:t xml:space="preserve">Tulos</w:t>
      </w:r>
    </w:p>
    <w:p>
      <w:r>
        <w:t xml:space="preserve">koska sinisen taivaan ja punaisen auringonlaskun aikaansaava sirontaprosessi toimii paremmin sinisen valon kanssa, heijastussumut ovat useammin sinisiä.</w:t>
      </w:r>
    </w:p>
    <w:p>
      <w:r>
        <w:rPr>
          <w:b/>
        </w:rPr>
        <w:t xml:space="preserve">Tulos</w:t>
      </w:r>
    </w:p>
    <w:p>
      <w:r>
        <w:t xml:space="preserve">Heijastussumut ovat yleensä sinisiä, koska sinisen valon sironta on tehokkaampaa kuin punaisen -lrb- sama sirontaprosessi, joka antaa meille sinisen taivaan ja punaiset auringonlaskut -rrb-.</w:t>
      </w:r>
    </w:p>
    <w:p>
      <w:r>
        <w:rPr>
          <w:b/>
        </w:rPr>
        <w:t xml:space="preserve">Tulos</w:t>
      </w:r>
    </w:p>
    <w:p>
      <w:r>
        <w:t xml:space="preserve">Heijastussumut ovat sinisiä, koska sinisen valon sironta on tehokkaampaa kuin punaisen.</w:t>
      </w:r>
    </w:p>
    <w:p>
      <w:r>
        <w:rPr>
          <w:b/>
        </w:rPr>
        <w:t xml:space="preserve">Tulos</w:t>
      </w:r>
    </w:p>
    <w:p>
      <w:r>
        <w:t xml:space="preserve">Heijastussumut ovat yleensä sinisiä, koska sinisen valon sironta on tehokkaampaa kuin punaisen . tämä sama prosessi saa aikaan sinisen taivaan ja punaiset auringonlaskut.</w:t>
      </w:r>
    </w:p>
    <w:p>
      <w:r>
        <w:rPr>
          <w:b/>
        </w:rPr>
        <w:t xml:space="preserve">Tulos</w:t>
      </w:r>
    </w:p>
    <w:p>
      <w:r>
        <w:t xml:space="preserve">Heijastussumut -lrb- kaasu- ja pölypilvi avaruudessa -rrb- ovat yleensä sinisiä, koska satunnainen leviäminen eri suuntiin kykenee paremmin siniseen valoon kuin punaiseen -lrb- tämä on sama leviämisprosessi, joka antaa meille sinisen taivaan ja punaiset auringonlaskut -rrb-.</w:t>
      </w:r>
    </w:p>
    <w:p>
      <w:r>
        <w:rPr>
          <w:b/>
        </w:rPr>
        <w:t xml:space="preserve">Tulos</w:t>
      </w:r>
    </w:p>
    <w:p>
      <w:r>
        <w:t xml:space="preserve">Heijastussumut ovat yleensä sinisiä, koska sinisen valon sironta on tehokkaampaa kuin punaisen -lrb- tämä on samanlainen sirontaprosessi, joka antaa meille sinisen taivaan ja punaiset auringonlaskut -rrb-.</w:t>
      </w:r>
    </w:p>
    <w:p>
      <w:r>
        <w:rPr>
          <w:b/>
        </w:rPr>
        <w:t xml:space="preserve">Tulos</w:t>
      </w:r>
    </w:p>
    <w:p>
      <w:r>
        <w:t xml:space="preserve">Heijastussumut ovat yleensä sinisiä, koska sinisen valon sironta on voimakkaampaa kuin punaisen -lrb- tämä on sama syy, miksi taivas näkyy sinisenä ja auringonlasku punaisena.</w:t>
      </w:r>
    </w:p>
    <w:p>
      <w:r>
        <w:rPr>
          <w:b/>
        </w:rPr>
        <w:t xml:space="preserve">Esimerkki 9.2167</w:t>
      </w:r>
    </w:p>
    <w:p>
      <w:r>
        <w:t xml:space="preserve">monteux on Vauclusen departementin kunta Etelä-Ranskassa, provence-alpes-côte d ' azurin alueella.</w:t>
      </w:r>
    </w:p>
    <w:p>
      <w:r>
        <w:rPr>
          <w:b/>
        </w:rPr>
        <w:t xml:space="preserve">Tulos</w:t>
      </w:r>
    </w:p>
    <w:p>
      <w:r>
        <w:t xml:space="preserve">monteux on kunta Vauclusen departementissa Ranskassa.</w:t>
      </w:r>
    </w:p>
    <w:p>
      <w:r>
        <w:rPr>
          <w:b/>
        </w:rPr>
        <w:t xml:space="preserve">Tulos</w:t>
      </w:r>
    </w:p>
    <w:p>
      <w:r>
        <w:t xml:space="preserve">monteux on kaupunki Vauclusen departementissa Etelä-Ranskassa Provence-Alpes-Côte d ' Azurin alueella.</w:t>
      </w:r>
    </w:p>
    <w:p>
      <w:r>
        <w:rPr>
          <w:b/>
        </w:rPr>
        <w:t xml:space="preserve">Tulos</w:t>
      </w:r>
    </w:p>
    <w:p>
      <w:r>
        <w:t xml:space="preserve">monteus on kunta Vauclusen departementissa Etelä-Ranskassa provence-alpes-coted d'azurin alueella.</w:t>
      </w:r>
    </w:p>
    <w:p>
      <w:r>
        <w:rPr>
          <w:b/>
        </w:rPr>
        <w:t xml:space="preserve">Tulos</w:t>
      </w:r>
    </w:p>
    <w:p>
      <w:r>
        <w:t xml:space="preserve">monteux on Vauclusen departementin kunta Etelä-Ranskassa provence-alpes-côte d ' az -alueella.</w:t>
      </w:r>
    </w:p>
    <w:p>
      <w:r>
        <w:rPr>
          <w:b/>
        </w:rPr>
        <w:t xml:space="preserve">Tulos</w:t>
      </w:r>
    </w:p>
    <w:p>
      <w:r>
        <w:t xml:space="preserve">monteux on kunta Vauclusen departementissa Provence-Alpes-Côte d'Azurissa.</w:t>
      </w:r>
    </w:p>
    <w:p>
      <w:r>
        <w:rPr>
          <w:b/>
        </w:rPr>
        <w:t xml:space="preserve">Tulos</w:t>
      </w:r>
    </w:p>
    <w:p>
      <w:r>
        <w:t xml:space="preserve">monteux on Vauclusen departementin kunta Etelä-Ranskassa Provence-Alpes-Côte d ' Azurin alueella.</w:t>
      </w:r>
    </w:p>
    <w:p>
      <w:r>
        <w:rPr>
          <w:b/>
        </w:rPr>
        <w:t xml:space="preserve">Tulos</w:t>
      </w:r>
    </w:p>
    <w:p>
      <w:r>
        <w:t xml:space="preserve">monteux on keskustelu Vauclusen departementissa Etelä-Ranskassa, provence-alpes-cote d'azurin alueella.</w:t>
      </w:r>
    </w:p>
    <w:p>
      <w:r>
        <w:rPr>
          <w:b/>
        </w:rPr>
        <w:t xml:space="preserve">Esimerkki 9.2168</w:t>
      </w:r>
    </w:p>
    <w:p>
      <w:r>
        <w:t xml:space="preserve">macgruber alkaa pyytää yksinkertaisia esineitä, jotta hän voisi valmistaa jotain pommin purkamiseksi, mutta myöhemmin häntä häiritsee jokin asia -lrb-, joka yleensä liittyy hänen yksityiselämäänsä -rrb-, minkä vuoksi häneltä loppuu aika kesken.</w:t>
      </w:r>
    </w:p>
    <w:p>
      <w:r>
        <w:rPr>
          <w:b/>
        </w:rPr>
        <w:t xml:space="preserve">Tulos</w:t>
      </w:r>
    </w:p>
    <w:p>
      <w:r>
        <w:t xml:space="preserve">macgruber keksi yksinkertaisen esineen pommin purkamiseksi, mutta se epäonnistui.</w:t>
      </w:r>
    </w:p>
    <w:p>
      <w:r>
        <w:rPr>
          <w:b/>
        </w:rPr>
        <w:t xml:space="preserve">Tulos</w:t>
      </w:r>
    </w:p>
    <w:p>
      <w:r>
        <w:t xml:space="preserve">macgruber alkaa kysellä esineitä pommin purkamiseksi, mutta jokin häiritsee häntä, minkä vuoksi häneltä loppuu aika kesken.</w:t>
      </w:r>
    </w:p>
    <w:p>
      <w:r>
        <w:rPr>
          <w:b/>
        </w:rPr>
        <w:t xml:space="preserve">Tulos</w:t>
      </w:r>
    </w:p>
    <w:p>
      <w:r>
        <w:t xml:space="preserve">macgruber pyysi monia esineitä, jotka auttaisivat pommin sulkemisessa, mutta hän oli hajamielinen ja aika loppui kesken.</w:t>
      </w:r>
    </w:p>
    <w:p>
      <w:r>
        <w:rPr>
          <w:b/>
        </w:rPr>
        <w:t xml:space="preserve">Tulos</w:t>
      </w:r>
    </w:p>
    <w:p>
      <w:r>
        <w:t xml:space="preserve">macgruber alkaa pyytää yksinkertaisia esineitä, jotta hän voisi valmistaa jotain pommin deaktivoimiseksi, mutta myöhemmin jokin -lrb- tavallisesti hänen yksityiselämäänsä liittyvä asia -rrb- häiritsee häntä, minkä vuoksi häneltä loppuu aika kesken.</w:t>
      </w:r>
    </w:p>
    <w:p>
      <w:r>
        <w:rPr>
          <w:b/>
        </w:rPr>
        <w:t xml:space="preserve">Tulos</w:t>
      </w:r>
    </w:p>
    <w:p>
      <w:r>
        <w:t xml:space="preserve">macgruber tarvitsi vain yksinkertaisia esineitä pommin purkamiseen, mutta kuten tavallista, henkilökohtaiset asiat häiritsivät häntä ja häneltä loppui aika.</w:t>
      </w:r>
    </w:p>
    <w:p>
      <w:r>
        <w:rPr>
          <w:b/>
        </w:rPr>
        <w:t xml:space="preserve">Tulos</w:t>
      </w:r>
    </w:p>
    <w:p>
      <w:r>
        <w:t xml:space="preserve">macgruber alkaa pyytää yksinkertaisia esineitä, jotta hän voisi valmistaa jotain pommin räjäyttämistä varten, mutta myöhemmin häntä häiritsee jokin hänen yksityiselämäänsä yleensä liittyvä asia -rrb-, jonka vuoksi häneltä loppuu aika.</w:t>
      </w:r>
    </w:p>
    <w:p>
      <w:r>
        <w:rPr>
          <w:b/>
        </w:rPr>
        <w:t xml:space="preserve">Tulos</w:t>
      </w:r>
    </w:p>
    <w:p>
      <w:r>
        <w:t xml:space="preserve">macgruber alkaa pyytää yksinkertaisia asioita, jotta pommi olisi hyödytön, mutta myöhemmin hän menettää keskittymisensä jonkin -lrb- yleensä hänen yksityiselämäänsä liittyvän -rrb- asian vuoksi, jonka vuoksi häneltä loppuu aika.</w:t>
      </w:r>
    </w:p>
    <w:p>
      <w:r>
        <w:rPr>
          <w:b/>
        </w:rPr>
        <w:t xml:space="preserve">Tulos</w:t>
      </w:r>
    </w:p>
    <w:p>
      <w:r>
        <w:t xml:space="preserve">macgruber alkaa pyytää helppoja asioita, jotta hän voisi tehdä jotain, jolla pommin sytytin voidaan irrottaa, mutta myöhemmin hän joutuu harhautetuksi jostakin -lrb-, joka liittyy yleisesti hänen yksityiselämäänsä -rrb-, ja jonka vuoksi häneltä loppuu aika.</w:t>
      </w:r>
    </w:p>
    <w:p>
      <w:r>
        <w:rPr>
          <w:b/>
        </w:rPr>
        <w:t xml:space="preserve">Esimerkki 9.2169</w:t>
      </w:r>
    </w:p>
    <w:p>
      <w:r>
        <w:t xml:space="preserve">teos oli pääosin valmis messiaenin kuollessa, ja yvonne loriod otti hoitaakseen viimeisen osan orkestraation george benjaminin neuvojen avulla.</w:t>
      </w:r>
    </w:p>
    <w:p>
      <w:r>
        <w:rPr>
          <w:b/>
        </w:rPr>
        <w:t xml:space="preserve">Tulos</w:t>
      </w:r>
    </w:p>
    <w:p>
      <w:r>
        <w:t xml:space="preserve">Yvonne Loriod sai viimeisen päätetyn osan valmiiksi george benjaminin neuvosta, kun messiaen kuoli.</w:t>
      </w:r>
    </w:p>
    <w:p>
      <w:r>
        <w:rPr>
          <w:b/>
        </w:rPr>
        <w:t xml:space="preserve">Tulos</w:t>
      </w:r>
    </w:p>
    <w:p>
      <w:r>
        <w:t xml:space="preserve">Tämä oli melkein valmis Messiaenin kuoltua, ja Yvonne Loriod sai sen valmiiksi George Benjaminin avustuksella.</w:t>
      </w:r>
    </w:p>
    <w:p>
      <w:r>
        <w:rPr>
          <w:b/>
        </w:rPr>
        <w:t xml:space="preserve">Tulos</w:t>
      </w:r>
    </w:p>
    <w:p>
      <w:r>
        <w:t xml:space="preserve">teos oli täysin valmis Messiaenin kuollessa, ja Yvonne Loriod yritti viimeisen osan orkestraatiota George Benjaminin neuvojen avulla.</w:t>
      </w:r>
    </w:p>
    <w:p>
      <w:r>
        <w:rPr>
          <w:b/>
        </w:rPr>
        <w:t xml:space="preserve">Tulos</w:t>
      </w:r>
    </w:p>
    <w:p>
      <w:r>
        <w:t xml:space="preserve">Koska teos oli melkein valmis Messiaenin kuollessa, Yvonne Loriod otti hoitaakseen viimeisen osan orkestraation George Benjaminin neuvojen avulla.</w:t>
      </w:r>
    </w:p>
    <w:p>
      <w:r>
        <w:rPr>
          <w:b/>
        </w:rPr>
        <w:t xml:space="preserve">Tulos</w:t>
      </w:r>
    </w:p>
    <w:p>
      <w:r>
        <w:t xml:space="preserve">teos oli pääosin valmis messiaenin kuollessa, ja yvonne loriod otti hoitaakseen viimeisen osan orkestraation george benjaminin neuvojen avulla.</w:t>
      </w:r>
    </w:p>
    <w:p>
      <w:r>
        <w:rPr>
          <w:b/>
        </w:rPr>
        <w:t xml:space="preserve">Tulos</w:t>
      </w:r>
    </w:p>
    <w:p>
      <w:r>
        <w:t xml:space="preserve">teos oli valmis messiaenin kuollessa, ja yvonne loriod otti viimeisen osan orkestraation haltuunsa george benjaminin neuvojen avulla.</w:t>
      </w:r>
    </w:p>
    <w:p>
      <w:r>
        <w:rPr>
          <w:b/>
        </w:rPr>
        <w:t xml:space="preserve">Tulos</w:t>
      </w:r>
    </w:p>
    <w:p>
      <w:r>
        <w:t xml:space="preserve">Tämä oli suurelta osin valmis, kun Messian kuoli, ja Yvonne Loriod otti hoitaakseen viimeisen osan orkestraation George Benjaminin neuvojen avulla.</w:t>
      </w:r>
    </w:p>
    <w:p>
      <w:r>
        <w:rPr>
          <w:b/>
        </w:rPr>
        <w:t xml:space="preserve">Tulos</w:t>
      </w:r>
    </w:p>
    <w:p>
      <w:r>
        <w:t xml:space="preserve">teos oli melkein valmis, kun Messiaen kuoli, ja Yvonne Loriod aloitti viimeisen osan orkestraation työstämisen George Benjaminin neuvojen avulla.</w:t>
      </w:r>
    </w:p>
    <w:p>
      <w:r>
        <w:rPr>
          <w:b/>
        </w:rPr>
        <w:t xml:space="preserve">Esimerkki 9.2170</w:t>
      </w:r>
    </w:p>
    <w:p>
      <w:r>
        <w:t xml:space="preserve">shiia-muslimit pitävät karbalaa yhtenä pyhimmistä kaupungeistaan Mekan, Medinan, Jerusalemin ja Najafin jälkeen.</w:t>
      </w:r>
    </w:p>
    <w:p>
      <w:r>
        <w:rPr>
          <w:b/>
        </w:rPr>
        <w:t xml:space="preserve">Tulos</w:t>
      </w:r>
    </w:p>
    <w:p>
      <w:r>
        <w:t xml:space="preserve">shiia-muslimit uskovat, että karbala on yksi heidän jumalallisista kaupungeistaan Mekan, Medinan, Jerusalemin ja Najafin jälkeen.</w:t>
      </w:r>
    </w:p>
    <w:p>
      <w:r>
        <w:rPr>
          <w:b/>
        </w:rPr>
        <w:t xml:space="preserve">Tulos</w:t>
      </w:r>
    </w:p>
    <w:p>
      <w:r>
        <w:t xml:space="preserve">shiia-muslimit pitävät karbalaa yhtenä pyhimmistä kaupungeistaan Mekan, Medinan, Jerusalemin ja Najafin jälkeen.</w:t>
      </w:r>
    </w:p>
    <w:p>
      <w:r>
        <w:rPr>
          <w:b/>
        </w:rPr>
        <w:t xml:space="preserve">Tulos</w:t>
      </w:r>
    </w:p>
    <w:p>
      <w:r>
        <w:t xml:space="preserve">shiia-muslimit pitävät karbalaa yhtenä pyhimmistä kaupungeistaan Mekan, Medinan, Jerusalemin ja Najafin jälkeen.</w:t>
      </w:r>
    </w:p>
    <w:p>
      <w:r>
        <w:rPr>
          <w:b/>
        </w:rPr>
        <w:t xml:space="preserve">Tulos</w:t>
      </w:r>
    </w:p>
    <w:p>
      <w:r>
        <w:t xml:space="preserve">shiia-muslimit pitävät karbalaa yhtenä pyhimmistä kaupungeistaan Mekan, Medinan, Jerusalemin ja Najafin jälkeen.</w:t>
      </w:r>
    </w:p>
    <w:p>
      <w:r>
        <w:rPr>
          <w:b/>
        </w:rPr>
        <w:t xml:space="preserve">Tulos</w:t>
      </w:r>
    </w:p>
    <w:p>
      <w:r>
        <w:t xml:space="preserve">shiia-muslimit pitävät Karbalaa yhtenä pyhimmistä kaupungeistaan Mekan, Medinan, Jerusalemin ja Najafin jälkeen.</w:t>
      </w:r>
    </w:p>
    <w:p>
      <w:r>
        <w:rPr>
          <w:b/>
        </w:rPr>
        <w:t xml:space="preserve">Tulos</w:t>
      </w:r>
    </w:p>
    <w:p>
      <w:r>
        <w:t xml:space="preserve">shiia-muslimit pitävät karbalaa yhtenä pyhimmistä kaupungeistaan Mekan, Medinan, Jerusalemin ja Najafin jälkeen.</w:t>
      </w:r>
    </w:p>
    <w:p>
      <w:r>
        <w:rPr>
          <w:b/>
        </w:rPr>
        <w:t xml:space="preserve">Tulos</w:t>
      </w:r>
    </w:p>
    <w:p>
      <w:r>
        <w:t xml:space="preserve">shiia-muslimit pitävät Karbalaa yhtenä pyhimmistä kaupungeistaan Mekan, Medinan, Jerusalemin ja Najafin jälkeen.</w:t>
      </w:r>
    </w:p>
    <w:p>
      <w:r>
        <w:rPr>
          <w:b/>
        </w:rPr>
        <w:t xml:space="preserve">Esimerkki 9.2171</w:t>
      </w:r>
    </w:p>
    <w:p>
      <w:r>
        <w:t xml:space="preserve">Pad vaati eroa Thaksin Shinawatran, Samak Sundaravejin ja Somchai Wongsawatin hallituksilta, joita Pad syytti Thaksinin asiamiehiksi.</w:t>
      </w:r>
    </w:p>
    <w:p>
      <w:r>
        <w:rPr>
          <w:b/>
        </w:rPr>
        <w:t xml:space="preserve">Tulos</w:t>
      </w:r>
    </w:p>
    <w:p>
      <w:r>
        <w:t xml:space="preserve">työryhmä vaati Thaksin Shinawatran, Samak Sundaravejin ja Somchai Wongsawatin hallitusten eroa.</w:t>
      </w:r>
    </w:p>
    <w:p>
      <w:r>
        <w:rPr>
          <w:b/>
        </w:rPr>
        <w:t xml:space="preserve">Tulos</w:t>
      </w:r>
    </w:p>
    <w:p>
      <w:r>
        <w:t xml:space="preserve">Pad vaati eroa Thaksin Shinawatran, Samak Sundaravejin ja Somchai Wongsawatin hallituksilta, jotka Padin mukaan olivat Thaksinin valtakirjoja.</w:t>
      </w:r>
    </w:p>
    <w:p>
      <w:r>
        <w:rPr>
          <w:b/>
        </w:rPr>
        <w:t xml:space="preserve">Tulos</w:t>
      </w:r>
    </w:p>
    <w:p>
      <w:r>
        <w:t xml:space="preserve">Pad vaati eroa Thaksin Shinawatran, Samak Sundaravejin ja Somchai Wongsawatin hallituksilta, joita Pad syytti Thaksinin asiamiehiksi.</w:t>
      </w:r>
    </w:p>
    <w:p>
      <w:r>
        <w:rPr>
          <w:b/>
        </w:rPr>
        <w:t xml:space="preserve">Tulos</w:t>
      </w:r>
    </w:p>
    <w:p>
      <w:r>
        <w:t xml:space="preserve">Pad vaati Thakin Shinaatraa, Samak Sundaravejia ja Somchaita eroamaan hallituksen johtajista, koska Pad katsoi, että Thaksin käytti heitä hyväkseen.</w:t>
      </w:r>
    </w:p>
    <w:p>
      <w:r>
        <w:rPr>
          <w:b/>
        </w:rPr>
        <w:t xml:space="preserve">Tulos</w:t>
      </w:r>
    </w:p>
    <w:p>
      <w:r>
        <w:t xml:space="preserve">työryhmä syytti Samak Sundaravejin ja Somchai Wongsawatin hallituksia Thaksin Shinawatran hallituksen asiamiehiksi ja vaati kaikkia kolmea eroamaan.</w:t>
      </w:r>
    </w:p>
    <w:p>
      <w:r>
        <w:rPr>
          <w:b/>
        </w:rPr>
        <w:t xml:space="preserve">Esimerkki 9.2172</w:t>
      </w:r>
    </w:p>
    <w:p>
      <w:r>
        <w:t xml:space="preserve">Matkustaminen hyvin syrjäisillä alueilla, eristyksissä olevilla poluilla, edellyttää kuitenkin etukäteissuunnittelua ja sopivaa, luotettavaa ajoneuvoa -lrb- yleensä nelivetoa -rrb-.</w:t>
      </w:r>
    </w:p>
    <w:p>
      <w:r>
        <w:rPr>
          <w:b/>
        </w:rPr>
        <w:t xml:space="preserve">Tulos</w:t>
      </w:r>
    </w:p>
    <w:p>
      <w:r>
        <w:t xml:space="preserve">syrjäseuduilla ja syrjäisillä reiteillä matkustaminen edellyttää etukäteissuunnittelua sekä hyvää ja luotettavaa ajoneuvoa, yleensä nelivetoa.</w:t>
      </w:r>
    </w:p>
    <w:p>
      <w:r>
        <w:rPr>
          <w:b/>
        </w:rPr>
        <w:t xml:space="preserve">Tulos</w:t>
      </w:r>
    </w:p>
    <w:p>
      <w:r>
        <w:t xml:space="preserve">syrjäisillä ja eristyksissä olevilla alueilla matkustaminen edellyttää yleensä suunnittelua ja luotettavaa nelivetoista ajoneuvoa.</w:t>
      </w:r>
    </w:p>
    <w:p>
      <w:r>
        <w:rPr>
          <w:b/>
        </w:rPr>
        <w:t xml:space="preserve">Tulos</w:t>
      </w:r>
    </w:p>
    <w:p>
      <w:r>
        <w:t xml:space="preserve">Matkustaminen hyvin syrjäisillä alueilla, eristyksissä olevilla teillä, edellyttää kuitenkin etukäteissuunnittelua ja sopivaa, luotettavaa ajoneuvoa -lrb- yleensä nelivetoa -rrb-.</w:t>
      </w:r>
    </w:p>
    <w:p>
      <w:r>
        <w:rPr>
          <w:b/>
        </w:rPr>
        <w:t xml:space="preserve">Tulos</w:t>
      </w:r>
    </w:p>
    <w:p>
      <w:r>
        <w:t xml:space="preserve">syrjäseuduilla matkustaminen edellyttää kuitenkin yleensä hyvin toimivaa ja sopivaa autoa, jossa on yleensä neliveto.</w:t>
      </w:r>
    </w:p>
    <w:p>
      <w:r>
        <w:rPr>
          <w:b/>
        </w:rPr>
        <w:t xml:space="preserve">Tulos</w:t>
      </w:r>
    </w:p>
    <w:p>
      <w:r>
        <w:t xml:space="preserve">Matkustaminen hyvin syrjäisillä alueilla, eristyksissä olevilla poluilla, edellyttää kuitenkin etukäteissuunnittelua ja sopivaa, luotettavaa ajoneuvoa -lrb- yleensä nelivetoa -rrb-.</w:t>
      </w:r>
    </w:p>
    <w:p>
      <w:r>
        <w:rPr>
          <w:b/>
        </w:rPr>
        <w:t xml:space="preserve">Tulos</w:t>
      </w:r>
    </w:p>
    <w:p>
      <w:r>
        <w:t xml:space="preserve">Kuitenkin matkat hyvin hyvin kaukaisilla tai kaukaisilla alueilla , yksin raiteilla , vaativat etukäteissuunnittelua ja sopivaa , luotettavaa ajoneuvoa -lrb- yleensä nelivetoa -rrb-.</w:t>
      </w:r>
    </w:p>
    <w:p>
      <w:r>
        <w:rPr>
          <w:b/>
        </w:rPr>
        <w:t xml:space="preserve">Tulos</w:t>
      </w:r>
    </w:p>
    <w:p>
      <w:r>
        <w:t xml:space="preserve">etukäteissuunnittelu ja sopiva , luotettava ajoneuvo -lrb- yleensä neliveto -rrb- kun päätämme matkustaa hyvin syrjäisillä alueilla.</w:t>
      </w:r>
    </w:p>
    <w:p>
      <w:r>
        <w:rPr>
          <w:b/>
        </w:rPr>
        <w:t xml:space="preserve">Esimerkki 9.2173</w:t>
      </w:r>
    </w:p>
    <w:p>
      <w:r>
        <w:t xml:space="preserve">Kahnin palveluksessa hän oli pääarkkitehti vuonna 1928 rakennetussa Fisher-rakennuksessa.</w:t>
      </w:r>
    </w:p>
    <w:p>
      <w:r>
        <w:rPr>
          <w:b/>
        </w:rPr>
        <w:t xml:space="preserve">Tulos</w:t>
      </w:r>
    </w:p>
    <w:p>
      <w:r>
        <w:t xml:space="preserve">hän oli Kahnin pääarkkitehti vuonna 1928 rakennetussa Fisher-rakennuksessa.</w:t>
      </w:r>
    </w:p>
    <w:p>
      <w:r>
        <w:rPr>
          <w:b/>
        </w:rPr>
        <w:t xml:space="preserve">Tulos</w:t>
      </w:r>
    </w:p>
    <w:p>
      <w:r>
        <w:t xml:space="preserve">vuonna 1928, kun hän oli Kahnin palveluksessa, hän toimi Fisher-rakennuksen pääarkkitehtina.</w:t>
      </w:r>
    </w:p>
    <w:p>
      <w:r>
        <w:rPr>
          <w:b/>
        </w:rPr>
        <w:t xml:space="preserve">Tulos</w:t>
      </w:r>
    </w:p>
    <w:p>
      <w:r>
        <w:t xml:space="preserve">hän oli pääarkkitehti vuonna 1928 rakennetussa fisher-rakennuksessa.</w:t>
      </w:r>
    </w:p>
    <w:p>
      <w:r>
        <w:rPr>
          <w:b/>
        </w:rPr>
        <w:t xml:space="preserve">Tulos</w:t>
      </w:r>
    </w:p>
    <w:p>
      <w:r>
        <w:t xml:space="preserve">Kun hän työskenteli Kahnilla vuonna 1928, hän oli Fisher-rakennuksen pääarkkitehti.</w:t>
      </w:r>
    </w:p>
    <w:p>
      <w:r>
        <w:rPr>
          <w:b/>
        </w:rPr>
        <w:t xml:space="preserve">Tulos</w:t>
      </w:r>
    </w:p>
    <w:p>
      <w:r>
        <w:t xml:space="preserve">Kahnin palveluksessa hän oli pääarkkitehti vuonna 1928 rakennetussa Fisher-rakennuksessa.</w:t>
      </w:r>
    </w:p>
    <w:p>
      <w:r>
        <w:rPr>
          <w:b/>
        </w:rPr>
        <w:t xml:space="preserve">Tulos</w:t>
      </w:r>
    </w:p>
    <w:p>
      <w:r>
        <w:t xml:space="preserve">hän oli pääarkkitehti fisher buildingin rakennusmestarina vuonna 1928 ollessaan ka:ssa.</w:t>
      </w:r>
    </w:p>
    <w:p>
      <w:r>
        <w:rPr>
          <w:b/>
        </w:rPr>
        <w:t xml:space="preserve">Esimerkki 9.2174</w:t>
      </w:r>
    </w:p>
    <w:p>
      <w:r>
        <w:t xml:space="preserve">hän vapauttaa itsensä, koska hänen on lähdettävä harjoituksiin, ja hän ja tohtori Schön lähtevät.</w:t>
      </w:r>
    </w:p>
    <w:p>
      <w:r>
        <w:rPr>
          <w:b/>
        </w:rPr>
        <w:t xml:space="preserve">Tulos</w:t>
      </w:r>
    </w:p>
    <w:p>
      <w:r>
        <w:t xml:space="preserve">Hänen on oltava harjoituksissa, joten hän ja tohtori Schön lähtevät.</w:t>
      </w:r>
    </w:p>
    <w:p>
      <w:r>
        <w:rPr>
          <w:b/>
        </w:rPr>
        <w:t xml:space="preserve">Tulos</w:t>
      </w:r>
    </w:p>
    <w:p>
      <w:r>
        <w:t xml:space="preserve">Hän lähtee harjoituksiin yhdessä tohtori Schonin kanssa.</w:t>
      </w:r>
    </w:p>
    <w:p>
      <w:r>
        <w:rPr>
          <w:b/>
        </w:rPr>
        <w:t xml:space="preserve">Tulos</w:t>
      </w:r>
    </w:p>
    <w:p>
      <w:r>
        <w:t xml:space="preserve">hän vapauttaa itsensä, koska hänen piti lähteä harjoituksiin.</w:t>
      </w:r>
    </w:p>
    <w:p>
      <w:r>
        <w:rPr>
          <w:b/>
        </w:rPr>
        <w:t xml:space="preserve">Tulos</w:t>
      </w:r>
    </w:p>
    <w:p>
      <w:r>
        <w:t xml:space="preserve">Hän sanoo, että hänen on mentävä harjoituksiin, ja hän ja tohtori Schön lähtevät.</w:t>
      </w:r>
    </w:p>
    <w:p>
      <w:r>
        <w:rPr>
          <w:b/>
        </w:rPr>
        <w:t xml:space="preserve">Tulos</w:t>
      </w:r>
    </w:p>
    <w:p>
      <w:r>
        <w:t xml:space="preserve">hän ja tohtori Schön lähtevät harjoituksiin, kun tohtori on pyytänyt anteeksi.</w:t>
      </w:r>
    </w:p>
    <w:p>
      <w:r>
        <w:rPr>
          <w:b/>
        </w:rPr>
        <w:t xml:space="preserve">Tulos</w:t>
      </w:r>
    </w:p>
    <w:p>
      <w:r>
        <w:t xml:space="preserve">Hän vapauttaa itsensä, koska hänen ja tohtori Schonin on lähdettävä harjoituksiin.</w:t>
      </w:r>
    </w:p>
    <w:p>
      <w:r>
        <w:rPr>
          <w:b/>
        </w:rPr>
        <w:t xml:space="preserve">Tulos</w:t>
      </w:r>
    </w:p>
    <w:p>
      <w:r>
        <w:t xml:space="preserve">hän pyytää lupaa lähteä, koska hänen on mentävä harjoituksiin, ja hän ja tohtori Schön lähtevät.</w:t>
      </w:r>
    </w:p>
    <w:p>
      <w:r>
        <w:rPr>
          <w:b/>
        </w:rPr>
        <w:t xml:space="preserve">Tulos</w:t>
      </w:r>
    </w:p>
    <w:p>
      <w:r>
        <w:t xml:space="preserve">hän vapauttaa itsensä, koska hänen on lähdettävä harjoituksiin , tohtori tohtori schön lea.</w:t>
      </w:r>
    </w:p>
    <w:p>
      <w:r>
        <w:rPr>
          <w:b/>
        </w:rPr>
        <w:t xml:space="preserve">Esimerkki 9.2175</w:t>
      </w:r>
    </w:p>
    <w:p>
      <w:r>
        <w:t xml:space="preserve">britpop syntyi 1990-luvun alun brittiläisestä independent-musiikkikentästä, ja sille oli ominaista 1960- ja 1970-luvun brittiläisen kitarapop-musiikin vaikutteita saaneet yhtyeet.</w:t>
      </w:r>
    </w:p>
    <w:p>
      <w:r>
        <w:rPr>
          <w:b/>
        </w:rPr>
        <w:t xml:space="preserve">Tulos</w:t>
      </w:r>
    </w:p>
    <w:p>
      <w:r>
        <w:t xml:space="preserve">britpop syntyi 1990-luvun alussa brittiläisestä independent-musiikkikentästä, joka sai vaikutteita 1960- ja 1970-lukujen brittiläisestä kitarapopista.</w:t>
      </w:r>
    </w:p>
    <w:p>
      <w:r>
        <w:rPr>
          <w:b/>
        </w:rPr>
        <w:t xml:space="preserve">Tulos</w:t>
      </w:r>
    </w:p>
    <w:p>
      <w:r>
        <w:t xml:space="preserve">1990-luvun alussa brittiläinen brittipop syntyi brittiläisestä independent-musiikkikentästä, ja sitä kutsuttiin bändeiksi, jotka saivat vaikutteita brittiläisestä 1960- ja 1970-luvun kitarapopista.</w:t>
      </w:r>
    </w:p>
    <w:p>
      <w:r>
        <w:rPr>
          <w:b/>
        </w:rPr>
        <w:t xml:space="preserve">Tulos</w:t>
      </w:r>
    </w:p>
    <w:p>
      <w:r>
        <w:t xml:space="preserve">britpop syntyi brittiläisestä independent-musiikista , ja se sai vaikutteita 1960- ja 1970-luvun brittiläisestä kitarapop-musiikista.</w:t>
      </w:r>
    </w:p>
    <w:p>
      <w:r>
        <w:rPr>
          <w:b/>
        </w:rPr>
        <w:t xml:space="preserve">Tulos</w:t>
      </w:r>
    </w:p>
    <w:p>
      <w:r>
        <w:t xml:space="preserve">britpop tuli näkyviin 1990-luvun alun brittiläisestä independent-musiikkikentästä . sitä leimasivat yhtyeet, jotka olivat saaneet vaikutteita 1960- ja 1970-luvun brittiläisestä kitarapop-musiikista.</w:t>
      </w:r>
    </w:p>
    <w:p>
      <w:r>
        <w:rPr>
          <w:b/>
        </w:rPr>
        <w:t xml:space="preserve">Tulos</w:t>
      </w:r>
    </w:p>
    <w:p>
      <w:r>
        <w:t xml:space="preserve">britpop sai alkunsa 1990-luvun alun brittiläisestä independent-musiikkikentästä, ja sitä edustivat 1960- ja 1970-luvun brittiläisen kitarapop-musiikin vaikutteita saaneet yhtyeet.</w:t>
      </w:r>
    </w:p>
    <w:p>
      <w:r>
        <w:rPr>
          <w:b/>
        </w:rPr>
        <w:t xml:space="preserve">Esimerkki 9.2176</w:t>
      </w:r>
    </w:p>
    <w:p>
      <w:r>
        <w:t xml:space="preserve">tämä sulautettiin pataljooniin, jotka muodostettiin xi-internationaaliseen prikaatiin.</w:t>
      </w:r>
    </w:p>
    <w:p>
      <w:r>
        <w:rPr>
          <w:b/>
        </w:rPr>
        <w:t xml:space="preserve">Tulos</w:t>
      </w:r>
    </w:p>
    <w:p>
      <w:r>
        <w:t xml:space="preserve">tämä lisättiin pataljooniin, joita muodostettiin xi-internationaaliseen prikaatiin.</w:t>
      </w:r>
    </w:p>
    <w:p>
      <w:r>
        <w:rPr>
          <w:b/>
        </w:rPr>
        <w:t xml:space="preserve">Tulos</w:t>
      </w:r>
    </w:p>
    <w:p>
      <w:r>
        <w:t xml:space="preserve">tämä sulautettiin pataljooniin, joita muodostettiin xi-prikaatiin.</w:t>
      </w:r>
    </w:p>
    <w:p>
      <w:r>
        <w:rPr>
          <w:b/>
        </w:rPr>
        <w:t xml:space="preserve">Tulos</w:t>
      </w:r>
    </w:p>
    <w:p>
      <w:r>
        <w:t xml:space="preserve">tämä sulautettiin pataljooniin, jotka muodostettiin xi-internationaaliseen prikaatiin.</w:t>
      </w:r>
    </w:p>
    <w:p>
      <w:r>
        <w:rPr>
          <w:b/>
        </w:rPr>
        <w:t xml:space="preserve">Tulos</w:t>
      </w:r>
    </w:p>
    <w:p>
      <w:r>
        <w:t xml:space="preserve">tämä otettiin armeijaan, jota oltiin muodostamassa xi-internationaalista prikaatia varten.</w:t>
      </w:r>
    </w:p>
    <w:p>
      <w:r>
        <w:rPr>
          <w:b/>
        </w:rPr>
        <w:t xml:space="preserve">Tulos</w:t>
      </w:r>
    </w:p>
    <w:p>
      <w:r>
        <w:t xml:space="preserve">se sulautettiin pataljooniin, joita muodostettiin xi-internationaaliseen prikaatiin.</w:t>
      </w:r>
    </w:p>
    <w:p>
      <w:r>
        <w:rPr>
          <w:b/>
        </w:rPr>
        <w:t xml:space="preserve">Tulos</w:t>
      </w:r>
    </w:p>
    <w:p>
      <w:r>
        <w:t xml:space="preserve">tämä otettiin huomioon taisteluvalmiiden miesten joukoksi, joka muodostettiin xi-internationaalia armeijaa varten.</w:t>
      </w:r>
    </w:p>
    <w:p>
      <w:r>
        <w:rPr>
          <w:b/>
        </w:rPr>
        <w:t xml:space="preserve">Tulos</w:t>
      </w:r>
    </w:p>
    <w:p>
      <w:r>
        <w:t xml:space="preserve">tämä oli upotettu muodostelmiin, jotka muodostettiin xi-internationaaliseksi prikaatiksi.</w:t>
      </w:r>
    </w:p>
    <w:p>
      <w:r>
        <w:rPr>
          <w:b/>
        </w:rPr>
        <w:t xml:space="preserve">Tulos</w:t>
      </w:r>
    </w:p>
    <w:p>
      <w:r>
        <w:t xml:space="preserve">tämä sulautettiin -lrb- mukaan tai viihdytettiin -rrb- pataljooniin, jotka muodostettiin xi-internationaaliseen prikaatiin.</w:t>
      </w:r>
    </w:p>
    <w:p>
      <w:r>
        <w:rPr>
          <w:b/>
        </w:rPr>
        <w:t xml:space="preserve">Esimerkki 9.2177</w:t>
      </w:r>
    </w:p>
    <w:p>
      <w:r>
        <w:t xml:space="preserve">Sheppardin linjalla on tällä hetkellä vähemmän käyttäjiä kuin kahdella muulla metrolinjalla, ja junia ajetaan lyhyempiä.</w:t>
      </w:r>
    </w:p>
    <w:p>
      <w:r>
        <w:rPr>
          <w:b/>
        </w:rPr>
        <w:t xml:space="preserve">Tulos</w:t>
      </w:r>
    </w:p>
    <w:p>
      <w:r>
        <w:t xml:space="preserve">Sheppardin linjalla on vähemmän käyttäjiä kuin kahdella muulla metrolinjalla, ja junia kulkee lyhyempiä.</w:t>
      </w:r>
    </w:p>
    <w:p>
      <w:r>
        <w:rPr>
          <w:b/>
        </w:rPr>
        <w:t xml:space="preserve">Tulos</w:t>
      </w:r>
    </w:p>
    <w:p>
      <w:r>
        <w:t xml:space="preserve">Sheppardin linjalla on tällä hetkellä vähemmän käyttäjiä kuin kahdella muulla metrolinjalla.</w:t>
      </w:r>
    </w:p>
    <w:p>
      <w:r>
        <w:rPr>
          <w:b/>
        </w:rPr>
        <w:t xml:space="preserve">Tulos</w:t>
      </w:r>
    </w:p>
    <w:p>
      <w:r>
        <w:t xml:space="preserve">Sheppardin linjalla on nyt vähemmän käyttäjiä kuin kahdella muulla metrolinjalla, ja junia ajetaan lyhyempiä.</w:t>
      </w:r>
    </w:p>
    <w:p>
      <w:r>
        <w:rPr>
          <w:b/>
        </w:rPr>
        <w:t xml:space="preserve">Tulos</w:t>
      </w:r>
    </w:p>
    <w:p>
      <w:r>
        <w:t xml:space="preserve">Tällä hetkellä Sheppardin linjalla on vähemmän käyttäjiä kuin kahdella muulla metrolinjalla, joten junia ajetaan lyhyempiä.</w:t>
      </w:r>
    </w:p>
    <w:p>
      <w:r>
        <w:rPr>
          <w:b/>
        </w:rPr>
        <w:t xml:space="preserve">Tulos</w:t>
      </w:r>
    </w:p>
    <w:p>
      <w:r>
        <w:t xml:space="preserve">Kahdella muulla metrolinjalla on enemmän käyttäjiä kuin Sheppardin linjalla . sen kautta kulkee lyhyempiä junia.</w:t>
      </w:r>
    </w:p>
    <w:p>
      <w:r>
        <w:rPr>
          <w:b/>
        </w:rPr>
        <w:t xml:space="preserve">Tulos</w:t>
      </w:r>
    </w:p>
    <w:p>
      <w:r>
        <w:t xml:space="preserve">Sheppardin linjaa käytetään tällä hetkellä muina kuin kahtena metrolinjana.</w:t>
      </w:r>
    </w:p>
    <w:p>
      <w:r>
        <w:rPr>
          <w:b/>
        </w:rPr>
        <w:t xml:space="preserve">Tulos</w:t>
      </w:r>
    </w:p>
    <w:p>
      <w:r>
        <w:t xml:space="preserve">Sheppardin linjalla on nyt vähemmän käyttäjiä kuin kahdella muulla metrolinjalla, ja junia ajetaan lyhyempiä.</w:t>
      </w:r>
    </w:p>
    <w:p>
      <w:r>
        <w:rPr>
          <w:b/>
        </w:rPr>
        <w:t xml:space="preserve">Tulos</w:t>
      </w:r>
    </w:p>
    <w:p>
      <w:r>
        <w:t xml:space="preserve">Sheppardin linjalla on vähemmän käyttäjiä kuin kahdella muulla metrolinjalla, ja sen junat ovat myös lyhyempiä.</w:t>
      </w:r>
    </w:p>
    <w:p>
      <w:r>
        <w:rPr>
          <w:b/>
        </w:rPr>
        <w:t xml:space="preserve">Esimerkki 9.2178</w:t>
      </w:r>
    </w:p>
    <w:p>
      <w:r>
        <w:t xml:space="preserve">stadionin kapasiteetti on 98 772, mikä tekee siitä Euroopan suurimman stadionin ja maailman yhdenneksitoista suurimman stadionin.</w:t>
      </w:r>
    </w:p>
    <w:p>
      <w:r>
        <w:rPr>
          <w:b/>
        </w:rPr>
        <w:t xml:space="preserve">Tulos</w:t>
      </w:r>
    </w:p>
    <w:p>
      <w:r>
        <w:t xml:space="preserve">stadionille mahtuu 98 772 katsojaa, mikä tekee siitä Euroopan suurimman stadionin ja maailman yhdenneksitoista suurimman stadionin.</w:t>
      </w:r>
    </w:p>
    <w:p>
      <w:r>
        <w:rPr>
          <w:b/>
        </w:rPr>
        <w:t xml:space="preserve">Tulos</w:t>
      </w:r>
    </w:p>
    <w:p>
      <w:r>
        <w:t xml:space="preserve">stadionin kapasiteetti on 98 722, ja se on Euroopan suurin ja maailman yhdestoista suurin.</w:t>
      </w:r>
    </w:p>
    <w:p>
      <w:r>
        <w:rPr>
          <w:b/>
        </w:rPr>
        <w:t xml:space="preserve">Tulos</w:t>
      </w:r>
    </w:p>
    <w:p>
      <w:r>
        <w:t xml:space="preserve">stadionin kapasiteetti on 98 772, mikä tekee siitä Euroopan suurimman stadionin ja maailman yhdenneksitoista suurimman stadionin.</w:t>
      </w:r>
    </w:p>
    <w:p>
      <w:r>
        <w:rPr>
          <w:b/>
        </w:rPr>
        <w:t xml:space="preserve">Tulos</w:t>
      </w:r>
    </w:p>
    <w:p>
      <w:r>
        <w:t xml:space="preserve">stadionille mahtuu 98 772 ihmistä, mikä tekee siitä Euroopan suurimman stadionin ja maailman yhdenneksitoista suurimman stadionin.</w:t>
      </w:r>
    </w:p>
    <w:p>
      <w:r>
        <w:rPr>
          <w:b/>
        </w:rPr>
        <w:t xml:space="preserve">Tulos</w:t>
      </w:r>
    </w:p>
    <w:p>
      <w:r>
        <w:t xml:space="preserve">stadionille mahtuu 98 772 katsojaa, mikä tekee siitä Euroopan suurimman stadionin ja maailman yhdenneksitoista suurimman stadionin.</w:t>
      </w:r>
    </w:p>
    <w:p>
      <w:r>
        <w:rPr>
          <w:b/>
        </w:rPr>
        <w:t xml:space="preserve">Tulos</w:t>
      </w:r>
    </w:p>
    <w:p>
      <w:r>
        <w:t xml:space="preserve">stadionille mahtuu 98 772 katsojaa, mikä tekee siitä Euroopan suurimman stadionin ja maailman yhdenneksitoista suurimman stadionin.</w:t>
      </w:r>
    </w:p>
    <w:p>
      <w:r>
        <w:rPr>
          <w:b/>
        </w:rPr>
        <w:t xml:space="preserve">Tulos</w:t>
      </w:r>
    </w:p>
    <w:p>
      <w:r>
        <w:t xml:space="preserve">stadionin kapasiteetti on 98 772, mikä tekee siitä Euroopan suurimman stadionin ja yhdestoista suurimman stadionin.</w:t>
      </w:r>
    </w:p>
    <w:p>
      <w:r>
        <w:rPr>
          <w:b/>
        </w:rPr>
        <w:t xml:space="preserve">Esimerkki 9.2179</w:t>
      </w:r>
    </w:p>
    <w:p>
      <w:r>
        <w:t xml:space="preserve">israelin valtio kunnioitti joulukuussa 1967 ten boomia yhtenä kansojen vanhurskaista.</w:t>
      </w:r>
    </w:p>
    <w:p>
      <w:r>
        <w:rPr>
          <w:b/>
        </w:rPr>
        <w:t xml:space="preserve">Tulos</w:t>
      </w:r>
    </w:p>
    <w:p>
      <w:r>
        <w:t xml:space="preserve">israelin valtio kutsui joulukuussa 1967 ten boomia yhdeksi "vanhurskaista kansojen joukossa".</w:t>
      </w:r>
    </w:p>
    <w:p>
      <w:r>
        <w:rPr>
          <w:b/>
        </w:rPr>
        <w:t xml:space="preserve">Tulos</w:t>
      </w:r>
    </w:p>
    <w:p>
      <w:r>
        <w:t xml:space="preserve">joulukuussa 1967 Israelin valtio kunnioitti ten boomia yhtenä vanhurskaista kansojen joukossa.</w:t>
      </w:r>
    </w:p>
    <w:p>
      <w:r>
        <w:rPr>
          <w:b/>
        </w:rPr>
        <w:t xml:space="preserve">Tulos</w:t>
      </w:r>
    </w:p>
    <w:p>
      <w:r>
        <w:t xml:space="preserve">joulukuussa 1967 israel kunnioitti kymmentä puomia kansojen vanhurskaiden joukossa.</w:t>
      </w:r>
    </w:p>
    <w:p>
      <w:r>
        <w:rPr>
          <w:b/>
        </w:rPr>
        <w:t xml:space="preserve">Tulos</w:t>
      </w:r>
    </w:p>
    <w:p>
      <w:r>
        <w:t xml:space="preserve">israelin valtio palkitsi joulukuussa kymmenen puomia yhtenä kansojen vanhurskaista . 1967.</w:t>
      </w:r>
    </w:p>
    <w:p>
      <w:r>
        <w:rPr>
          <w:b/>
        </w:rPr>
        <w:t xml:space="preserve">Tulos</w:t>
      </w:r>
    </w:p>
    <w:p>
      <w:r>
        <w:t xml:space="preserve">Israelin valtio kunnioitti Ted Boomia yhtenä kansojen vanhurskaista joulukuussa 1967.</w:t>
      </w:r>
    </w:p>
    <w:p>
      <w:r>
        <w:rPr>
          <w:b/>
        </w:rPr>
        <w:t xml:space="preserve">Tulos</w:t>
      </w:r>
    </w:p>
    <w:p>
      <w:r>
        <w:t xml:space="preserve">joulukuussa 1967 israelin valtio kunnioitti kymmentä puomia yhtenä kansojen vanhurskaista.</w:t>
      </w:r>
    </w:p>
    <w:p>
      <w:r>
        <w:rPr>
          <w:b/>
        </w:rPr>
        <w:t xml:space="preserve">Tulos</w:t>
      </w:r>
    </w:p>
    <w:p>
      <w:r>
        <w:t xml:space="preserve">joulukuussa 1967 israel kunnioitti ten boomia yhtenä vanhurskaista kansojen joukossa.</w:t>
      </w:r>
    </w:p>
    <w:p>
      <w:r>
        <w:rPr>
          <w:b/>
        </w:rPr>
        <w:t xml:space="preserve">Tulos</w:t>
      </w:r>
    </w:p>
    <w:p>
      <w:r>
        <w:t xml:space="preserve">Joulukuussa 1967 Israelin valtio kunnioitti Ten Boonia osana kansojen vanhurskaiden joukkoa.</w:t>
      </w:r>
    </w:p>
    <w:p>
      <w:r>
        <w:rPr>
          <w:b/>
        </w:rPr>
        <w:t xml:space="preserve">Esimerkki 9.2180</w:t>
      </w:r>
    </w:p>
    <w:p>
      <w:r>
        <w:t xml:space="preserve">jotkut artikkelit ovat melko pitkiä ja sisällöltään rikkaita, kun taas toiset ovat lyhyempiä -lrb- mahdollisesti pätkiä -rrb- ja vähemmän laadukkaita.</w:t>
      </w:r>
    </w:p>
    <w:p>
      <w:r>
        <w:rPr>
          <w:b/>
        </w:rPr>
        <w:t xml:space="preserve">Tulos</w:t>
      </w:r>
    </w:p>
    <w:p>
      <w:r>
        <w:t xml:space="preserve">jotkut artikkelit ovat pitkiä ja sisällöltään rikkaita, kun taas toiset ovat lyhyempiä ja vähemmän laadukkaita.</w:t>
      </w:r>
    </w:p>
    <w:p>
      <w:r>
        <w:rPr>
          <w:b/>
        </w:rPr>
        <w:t xml:space="preserve">Tulos</w:t>
      </w:r>
    </w:p>
    <w:p>
      <w:r>
        <w:t xml:space="preserve">jotkut tarinat ovat todella pitkiä ja yksityiskohtaisia , kun taas toiset ovat lyhyempiä ja vähemmän hyviä.</w:t>
      </w:r>
    </w:p>
    <w:p>
      <w:r>
        <w:rPr>
          <w:b/>
        </w:rPr>
        <w:t xml:space="preserve">Tulos</w:t>
      </w:r>
    </w:p>
    <w:p>
      <w:r>
        <w:t xml:space="preserve">jotkin lausekkeet ovat melko pitkiä ja sisällöltään rikkaita, kun taas toiset ovat lyhyempiä -lrb- mahdollisesti katkelmia -rrb- ja vähemmän laadukkaita.</w:t>
      </w:r>
    </w:p>
    <w:p>
      <w:r>
        <w:rPr>
          <w:b/>
        </w:rPr>
        <w:t xml:space="preserve">Tulos</w:t>
      </w:r>
    </w:p>
    <w:p>
      <w:r>
        <w:t xml:space="preserve">jotkut artikkelit ovat todella pitkiä ja sisällöltään rikkaita , mutta samaan aikaan toiset ovat lyhyempiä -lrb- mahdollisesti lyhyestä päästä -rrb- ja vähemmän laadukkaita.</w:t>
      </w:r>
    </w:p>
    <w:p>
      <w:r>
        <w:rPr>
          <w:b/>
        </w:rPr>
        <w:t xml:space="preserve">Tulos</w:t>
      </w:r>
    </w:p>
    <w:p>
      <w:r>
        <w:t xml:space="preserve">jotkut artikkelit ovat hyvin pitkiä ja sisällöltään runsaita, kun taas toiset ovat lyhyempiä ja mahdollisesti pätkiä sekä vähemmän laadukkaita.</w:t>
      </w:r>
    </w:p>
    <w:p>
      <w:r>
        <w:rPr>
          <w:b/>
        </w:rPr>
        <w:t xml:space="preserve">Esimerkki 9.2181</w:t>
      </w:r>
    </w:p>
    <w:p>
      <w:r>
        <w:t xml:space="preserve">noin 95 lajia on tällä hetkellä hyväksytty.</w:t>
      </w:r>
    </w:p>
    <w:p>
      <w:r>
        <w:rPr>
          <w:b/>
        </w:rPr>
        <w:t xml:space="preserve">Tulos</w:t>
      </w:r>
    </w:p>
    <w:p>
      <w:r>
        <w:t xml:space="preserve">noin 95 lajia hyväksytään tällä hetkellä.</w:t>
      </w:r>
    </w:p>
    <w:p>
      <w:r>
        <w:rPr>
          <w:b/>
        </w:rPr>
        <w:t xml:space="preserve">Tulos</w:t>
      </w:r>
    </w:p>
    <w:p>
      <w:r>
        <w:t xml:space="preserve">Hyväksytään 95 lajia.</w:t>
      </w:r>
    </w:p>
    <w:p>
      <w:r>
        <w:rPr>
          <w:b/>
        </w:rPr>
        <w:t xml:space="preserve">Tulos</w:t>
      </w:r>
    </w:p>
    <w:p>
      <w:r>
        <w:t xml:space="preserve">noin yhdeksänkymmentäviisi lajia on tällä hetkellä hyväksytty.</w:t>
      </w:r>
    </w:p>
    <w:p>
      <w:r>
        <w:rPr>
          <w:b/>
        </w:rPr>
        <w:t xml:space="preserve">Tulos</w:t>
      </w:r>
    </w:p>
    <w:p>
      <w:r>
        <w:t xml:space="preserve">noin 95 erilaista hyväksytään nyt.</w:t>
      </w:r>
    </w:p>
    <w:p>
      <w:r>
        <w:rPr>
          <w:b/>
        </w:rPr>
        <w:t xml:space="preserve">Esimerkki 9.2182</w:t>
      </w:r>
    </w:p>
    <w:p>
      <w:r>
        <w:t xml:space="preserve">Eugowran sanotaan saaneen nimensä Australian alkuperäiskansojen sanan mukaan, joka tarkoittaa "paikkaa, jossa hiekka huuhtoutuu alas kukkulalta".</w:t>
      </w:r>
    </w:p>
    <w:p>
      <w:r>
        <w:rPr>
          <w:b/>
        </w:rPr>
        <w:t xml:space="preserve">Tulos</w:t>
      </w:r>
    </w:p>
    <w:p>
      <w:r>
        <w:t xml:space="preserve">eugowra on nimetty Australian alkuperäiskansojen sanan mukaan, joka tarkoittaa "paikkaa, jossa hiekka huuhtoutuu alas kukkulalta".</w:t>
      </w:r>
    </w:p>
    <w:p>
      <w:r>
        <w:rPr>
          <w:b/>
        </w:rPr>
        <w:t xml:space="preserve">Tulos</w:t>
      </w:r>
    </w:p>
    <w:p>
      <w:r>
        <w:t xml:space="preserve">eugowran sanotaan saaneen nimensä alkuperäiskansojen sanan mukaan, joka tarkoittaa "paikkaa, jossa hiekka huuhtoutuu alas kukkulalta".</w:t>
      </w:r>
    </w:p>
    <w:p>
      <w:r>
        <w:rPr>
          <w:b/>
        </w:rPr>
        <w:t xml:space="preserve">Tulos</w:t>
      </w:r>
    </w:p>
    <w:p>
      <w:r>
        <w:t xml:space="preserve">eugowra , joka on nimetty Australian alkuperäiskansojen sanan mukaan, tarkoittaa "paikkaa, jossa hiekka huuhtoutuu alas kukkulalta".</w:t>
      </w:r>
    </w:p>
    <w:p>
      <w:r>
        <w:rPr>
          <w:b/>
        </w:rPr>
        <w:t xml:space="preserve">Tulos</w:t>
      </w:r>
    </w:p>
    <w:p>
      <w:r>
        <w:t xml:space="preserve">eugowran sanotaan saaneen nimensä Australian alkuperäiskansojen sanan mukaan, joka tarkoittaa "paikkaa, jossa hiekka huuhtoutuu alas kukkulalta".</w:t>
      </w:r>
    </w:p>
    <w:p>
      <w:r>
        <w:rPr>
          <w:b/>
        </w:rPr>
        <w:t xml:space="preserve">Tulos</w:t>
      </w:r>
    </w:p>
    <w:p>
      <w:r>
        <w:t xml:space="preserve">Eugowran sanotaan saaneen nimensä alkuperäisen australialaisen sanan mukaan, joka tarkoittaa "paikkaa, jossa hiekka huuhtoutuu alas kukkulalta".</w:t>
      </w:r>
    </w:p>
    <w:p>
      <w:r>
        <w:rPr>
          <w:b/>
        </w:rPr>
        <w:t xml:space="preserve">Tulos</w:t>
      </w:r>
    </w:p>
    <w:p>
      <w:r>
        <w:t xml:space="preserve">euforian sanotaan saaneen nimensä läheisen australialaisen sanan mukaan, joka tarkoittaa "paikkaa, jossa hiekka huuhtoo alas hi.</w:t>
      </w:r>
    </w:p>
    <w:p>
      <w:r>
        <w:rPr>
          <w:b/>
        </w:rPr>
        <w:t xml:space="preserve">Esimerkki 9.2183</w:t>
      </w:r>
    </w:p>
    <w:p>
      <w:r>
        <w:t xml:space="preserve">termit, kuten " undies " alusvaatteille ja " movie " liikkuvalle elokuvalle, ovat usein kuultuja termejä englanniksi.</w:t>
      </w:r>
    </w:p>
    <w:p>
      <w:r>
        <w:rPr>
          <w:b/>
        </w:rPr>
        <w:t xml:space="preserve">Tulos</w:t>
      </w:r>
    </w:p>
    <w:p>
      <w:r>
        <w:t xml:space="preserve">" undies " alusvaatteille ja " movie " elokuvalle ovat englanninkielisiä slangisanoja.</w:t>
      </w:r>
    </w:p>
    <w:p>
      <w:r>
        <w:rPr>
          <w:b/>
        </w:rPr>
        <w:t xml:space="preserve">Tulos</w:t>
      </w:r>
    </w:p>
    <w:p>
      <w:r>
        <w:t xml:space="preserve">sanat kuten undies , movie , ovat usein kuultuja termejä englanniksi.</w:t>
      </w:r>
    </w:p>
    <w:p>
      <w:r>
        <w:rPr>
          <w:b/>
        </w:rPr>
        <w:t xml:space="preserve">Tulos</w:t>
      </w:r>
    </w:p>
    <w:p>
      <w:r>
        <w:t xml:space="preserve">sanat kuten " undies " alusvaatteille ja " movie " liikkuvalle elokuvalle ovat yleisiä englannissa.</w:t>
      </w:r>
    </w:p>
    <w:p>
      <w:r>
        <w:rPr>
          <w:b/>
        </w:rPr>
        <w:t xml:space="preserve">Tulos</w:t>
      </w:r>
    </w:p>
    <w:p>
      <w:r>
        <w:t xml:space="preserve">termit, kuten " undies " alusvaatteille ja " movie " liikkuvalle elokuvalle, ovat usein kuultuja termejä englanniksi.</w:t>
      </w:r>
    </w:p>
    <w:p>
      <w:r>
        <w:rPr>
          <w:b/>
        </w:rPr>
        <w:t xml:space="preserve">Tulos</w:t>
      </w:r>
    </w:p>
    <w:p>
      <w:r>
        <w:t xml:space="preserve">törmäämme usein lyhyempiin sanaversioihin, jotka edustavat tiettyjä sanoja, kuten " undies ", joka edustaa alusvaatteita, ja sana " movie ", joka tarkoittaa liikkuvaa kuvaa.</w:t>
      </w:r>
    </w:p>
    <w:p>
      <w:r>
        <w:rPr>
          <w:b/>
        </w:rPr>
        <w:t xml:space="preserve">Tulos</w:t>
      </w:r>
    </w:p>
    <w:p>
      <w:r>
        <w:t xml:space="preserve">termit, kuten " undies " alusvaatteille ja " movie " liikkuvalle elokuvalle, ovat yleisiä ilmaisuja englannissa.</w:t>
      </w:r>
    </w:p>
    <w:p>
      <w:r>
        <w:rPr>
          <w:b/>
        </w:rPr>
        <w:t xml:space="preserve">Tulos</w:t>
      </w:r>
    </w:p>
    <w:p>
      <w:r>
        <w:t xml:space="preserve">termi " undies " tarkoittaa alusvaatteita ja termi " movie " tarkoittaa liikkuvaa kuvaa . nämä kaksi ovat usein kuultuja termejä englanniksi.</w:t>
      </w:r>
    </w:p>
    <w:p>
      <w:r>
        <w:rPr>
          <w:b/>
        </w:rPr>
        <w:t xml:space="preserve">Esimerkki 9.2184</w:t>
      </w:r>
    </w:p>
    <w:p>
      <w:r>
        <w:t xml:space="preserve">Toimivalta perustuu kansainväliseen julkisoikeuteen, lainvalintaan, perustuslakiin sekä toimeenpano- ja lainsäädäntövallan käyttäjille annettuun toimivaltaan jakaa voimavarat siten, että ne palvelevat parhaiten kotimaansa yhteiskunnan tarpeita.</w:t>
      </w:r>
    </w:p>
    <w:p>
      <w:r>
        <w:rPr>
          <w:b/>
        </w:rPr>
        <w:t xml:space="preserve">Tulos</w:t>
      </w:r>
    </w:p>
    <w:p>
      <w:r>
        <w:t xml:space="preserve">toimivalta saadaan kansainvälisestä julkisoikeudesta , konfliktioikeudesta , perustuslaista sekä toimeenpano- ja lainsäädäntöelimistä, jotta voidaan määrittää kansalaisten palvelemiseen tarvittavat resurssit.</w:t>
      </w:r>
    </w:p>
    <w:p>
      <w:r>
        <w:rPr>
          <w:b/>
        </w:rPr>
        <w:t xml:space="preserve">Tulos</w:t>
      </w:r>
    </w:p>
    <w:p>
      <w:r>
        <w:t xml:space="preserve">Toimivalta perustuu erilaisiin lakeihin ja hallituksiin, jotka jakavat resursseja yhteiskunnan palvelemiseksi.</w:t>
      </w:r>
    </w:p>
    <w:p>
      <w:r>
        <w:rPr>
          <w:b/>
        </w:rPr>
        <w:t xml:space="preserve">Tulos</w:t>
      </w:r>
    </w:p>
    <w:p>
      <w:r>
        <w:t xml:space="preserve">Toimivalta perustuu kansainväliseen julkisoikeuteen, lainvalintaan sekä toimeenpano- ja lainsäädäntövallan käyttövaltuuksiin kohdentaa resursseja yhteiskunnan tarpeiden tyydyttämiseksi.</w:t>
      </w:r>
    </w:p>
    <w:p>
      <w:r>
        <w:rPr>
          <w:b/>
        </w:rPr>
        <w:t xml:space="preserve">Tulos</w:t>
      </w:r>
    </w:p>
    <w:p>
      <w:r>
        <w:t xml:space="preserve">lainkäyttövalta perustuu kansainväliseen julkisoikeuteen, lainvalintaan, perustuslakiin sekä toimeenpano- ja lainsäädäntövallan käyttövaltuuksiin kohdentaa resursseja siten, että ne palvelevat parhaiten oman yhteiskunnan tarpeita.</w:t>
      </w:r>
    </w:p>
    <w:p>
      <w:r>
        <w:rPr>
          <w:b/>
        </w:rPr>
        <w:t xml:space="preserve">Tulos</w:t>
      </w:r>
    </w:p>
    <w:p>
      <w:r>
        <w:t xml:space="preserve">Toimivalta perustuu kansainväliseen julkisoikeuteen , lainvalintaoikeuteen , perustuslakiin sekä toimeenpano- ja lainsäädäntöelinten toimivaltaan käyttää resursseja yhteiskunnan tarpeiden tyydyttämiseksi.</w:t>
      </w:r>
    </w:p>
    <w:p>
      <w:r>
        <w:rPr>
          <w:b/>
        </w:rPr>
        <w:t xml:space="preserve">Tulos</w:t>
      </w:r>
    </w:p>
    <w:p>
      <w:r>
        <w:t xml:space="preserve">valta liikkuu kohti sen materiaalia yhteisön kansallisista rajoista , lakien vastakkainasettelu , organisatorinen laki ja hallinnon hallinnollisten ja luovien sivutoimien kyky kohdentaa tukea palvelemaan parhaiten alkuperäisen yhteiskunnan tarpeita.</w:t>
      </w:r>
    </w:p>
    <w:p>
      <w:r>
        <w:rPr>
          <w:b/>
        </w:rPr>
        <w:t xml:space="preserve">Tulos</w:t>
      </w:r>
    </w:p>
    <w:p>
      <w:r>
        <w:t xml:space="preserve">Oikeuslaitoksen sisältö perustuu kansainväliseen julkisoikeuteen, lainvalintaan, perustuslakiin sekä toimeenpanovallan ja parlamentin valtuuksiin jakaa resurssit siten, että ne palvelevat parhaiten paikallisen yhteiskunnan tarpeita.</w:t>
      </w:r>
    </w:p>
    <w:p>
      <w:r>
        <w:rPr>
          <w:b/>
        </w:rPr>
        <w:t xml:space="preserve">Esimerkki 9.2185</w:t>
      </w:r>
    </w:p>
    <w:p>
      <w:r>
        <w:t xml:space="preserve">Tämän jälkeen hän esitti useita muita hiawathasta kertovia teoksia: Minnehahan kuolema, Overture to the song of hiawatha ja Hiawathan lähtö.</w:t>
      </w:r>
    </w:p>
    <w:p>
      <w:r>
        <w:rPr>
          <w:b/>
        </w:rPr>
        <w:t xml:space="preserve">Tulos</w:t>
      </w:r>
    </w:p>
    <w:p>
      <w:r>
        <w:t xml:space="preserve">Sen jälkeen hän esitti Hawathasta kertovia teoksia: Minnehahan kuolema, Overture to the song of hiawatha ja Hiawathan lähtö.</w:t>
      </w:r>
    </w:p>
    <w:p>
      <w:r>
        <w:rPr>
          <w:b/>
        </w:rPr>
        <w:t xml:space="preserve">Tulos</w:t>
      </w:r>
    </w:p>
    <w:p>
      <w:r>
        <w:t xml:space="preserve">sen jälkeen hän esitti lisää hiawathaa käsitteleviä teoksia: Minnehahan kuolema, Overture to the song of hiawatha ja Hiawathan lähtö.</w:t>
      </w:r>
    </w:p>
    <w:p>
      <w:r>
        <w:rPr>
          <w:b/>
        </w:rPr>
        <w:t xml:space="preserve">Tulos</w:t>
      </w:r>
    </w:p>
    <w:p>
      <w:r>
        <w:t xml:space="preserve">Tämän jälkeen hän esitti muita hiawathasta kertovia teoksia: Minnehahan kuolema, Overture to the song of hiawatha ja Hiawathan lähtö.</w:t>
      </w:r>
    </w:p>
    <w:p>
      <w:r>
        <w:rPr>
          <w:b/>
        </w:rPr>
        <w:t xml:space="preserve">Tulos</w:t>
      </w:r>
    </w:p>
    <w:p>
      <w:r>
        <w:t xml:space="preserve">useiden muiden hiawathasta kertovien kappaleiden lisäksi hän seurasi minnehahan kuolema , overture to the song of hiawatha and his depaartu.</w:t>
      </w:r>
    </w:p>
    <w:p>
      <w:r>
        <w:rPr>
          <w:b/>
        </w:rPr>
        <w:t xml:space="preserve">Tulos</w:t>
      </w:r>
    </w:p>
    <w:p>
      <w:r>
        <w:t xml:space="preserve">hän kirjoitti muita kappaleita hiawatha jälkeen ensimmäinen , mukaan lukien " kuolema Minnehaha , overture to the song of hiawatha " ja " hiawatha 's lähtö ..".</w:t>
      </w:r>
    </w:p>
    <w:p>
      <w:r>
        <w:rPr>
          <w:b/>
        </w:rPr>
        <w:t xml:space="preserve">Esimerkki 9.2186</w:t>
      </w:r>
    </w:p>
    <w:p>
      <w:r>
        <w:t xml:space="preserve">osavaltion pääkaupunki on Aracaju -lrb- asukasluku.</w:t>
      </w:r>
    </w:p>
    <w:p>
      <w:r>
        <w:rPr>
          <w:b/>
        </w:rPr>
        <w:t xml:space="preserve">Tulos</w:t>
      </w:r>
    </w:p>
    <w:p>
      <w:r>
        <w:t xml:space="preserve">Aracaju on pääkaupunki.</w:t>
      </w:r>
    </w:p>
    <w:p>
      <w:r>
        <w:rPr>
          <w:b/>
        </w:rPr>
        <w:t xml:space="preserve">Tulos</w:t>
      </w:r>
    </w:p>
    <w:p>
      <w:r>
        <w:t xml:space="preserve">osavaltion pääkaupunki on Aracaju.</w:t>
      </w:r>
    </w:p>
    <w:p>
      <w:r>
        <w:rPr>
          <w:b/>
        </w:rPr>
        <w:t xml:space="preserve">Tulos</w:t>
      </w:r>
    </w:p>
    <w:p>
      <w:r>
        <w:t xml:space="preserve">aracaju on osavaltionsa pääkaupunki.</w:t>
      </w:r>
    </w:p>
    <w:p>
      <w:r>
        <w:rPr>
          <w:b/>
        </w:rPr>
        <w:t xml:space="preserve">Tulos</w:t>
      </w:r>
    </w:p>
    <w:p>
      <w:r>
        <w:t xml:space="preserve">valtion varallisuus on araca.</w:t>
      </w:r>
    </w:p>
    <w:p>
      <w:r>
        <w:rPr>
          <w:b/>
        </w:rPr>
        <w:t xml:space="preserve">Tulos</w:t>
      </w:r>
    </w:p>
    <w:p>
      <w:r>
        <w:t xml:space="preserve">Aracaju on osavaltion pääkaupunki.</w:t>
      </w:r>
    </w:p>
    <w:p>
      <w:r>
        <w:rPr>
          <w:b/>
        </w:rPr>
        <w:t xml:space="preserve">Tulos</w:t>
      </w:r>
    </w:p>
    <w:p>
      <w:r>
        <w:t xml:space="preserve">osavaltion pääkaupunki, jos Aracaju.</w:t>
      </w:r>
    </w:p>
    <w:p>
      <w:r>
        <w:rPr>
          <w:b/>
        </w:rPr>
        <w:t xml:space="preserve">Tulos</w:t>
      </w:r>
    </w:p>
    <w:p>
      <w:r>
        <w:t xml:space="preserve">osavaltion pääkaupunki on aracaju -lrb- pop -rrb-.</w:t>
      </w:r>
    </w:p>
    <w:p>
      <w:r>
        <w:rPr>
          <w:b/>
        </w:rPr>
        <w:t xml:space="preserve">Esimerkki 9.2187</w:t>
      </w:r>
    </w:p>
    <w:p>
      <w:r>
        <w:t xml:space="preserve">Tästä huolimatta Farrencille maksettiin lähes vuosikymmenen ajan vähemmän palkkaa kuin miespuolisille kollegoilleen.</w:t>
      </w:r>
    </w:p>
    <w:p>
      <w:r>
        <w:rPr>
          <w:b/>
        </w:rPr>
        <w:t xml:space="preserve">Tulos</w:t>
      </w:r>
    </w:p>
    <w:p>
      <w:r>
        <w:t xml:space="preserve">Tästä huolimatta Farrencille maksettiin noin vuosikymmenen ajan vähemmän palkkaa kuin miespuolisille kollegoilleen.</w:t>
      </w:r>
    </w:p>
    <w:p>
      <w:r>
        <w:rPr>
          <w:b/>
        </w:rPr>
        <w:t xml:space="preserve">Tulos</w:t>
      </w:r>
    </w:p>
    <w:p>
      <w:r>
        <w:t xml:space="preserve">Farrencille maksettiin silti lähes 10 vuoden ajan vähemmän palkkaa kuin miespuolisille kollegoilleen.</w:t>
      </w:r>
    </w:p>
    <w:p>
      <w:r>
        <w:rPr>
          <w:b/>
        </w:rPr>
        <w:t xml:space="preserve">Tulos</w:t>
      </w:r>
    </w:p>
    <w:p>
      <w:r>
        <w:t xml:space="preserve">tästä huolimatta Farrenc tienasi lähes vuosikymmenen ajan vähemmän rahaa kuin alan miehet.</w:t>
      </w:r>
    </w:p>
    <w:p>
      <w:r>
        <w:rPr>
          <w:b/>
        </w:rPr>
        <w:t xml:space="preserve">Tulos</w:t>
      </w:r>
    </w:p>
    <w:p>
      <w:r>
        <w:t xml:space="preserve">vaikka farrenc tienasi vähemmän kuin miehet lähes kymmenen vuoden ajan.</w:t>
      </w:r>
    </w:p>
    <w:p>
      <w:r>
        <w:rPr>
          <w:b/>
        </w:rPr>
        <w:t xml:space="preserve">Tulos</w:t>
      </w:r>
    </w:p>
    <w:p>
      <w:r>
        <w:t xml:space="preserve">Farrencille maksettiin lähes vuosikymmenen ajan vähemmän palkkaa kuin hänen miespuolisille kollegoilleen.</w:t>
      </w:r>
    </w:p>
    <w:p>
      <w:r>
        <w:rPr>
          <w:b/>
        </w:rPr>
        <w:t xml:space="preserve">Tulos</w:t>
      </w:r>
    </w:p>
    <w:p>
      <w:r>
        <w:t xml:space="preserve">tästä huolimatta Farrencille maksettiin vähemmän kuin hänen miespuolisille kollegoilleen lähes 10 vuoden ajan.</w:t>
      </w:r>
    </w:p>
    <w:p>
      <w:r>
        <w:rPr>
          <w:b/>
        </w:rPr>
        <w:t xml:space="preserve">Tulos</w:t>
      </w:r>
    </w:p>
    <w:p>
      <w:r>
        <w:t xml:space="preserve">Farrencille maksettiin tästä huolimatta lähes 10 vuoden ajan vähemmän palkkaa kuin alan miehille.</w:t>
      </w:r>
    </w:p>
    <w:p>
      <w:r>
        <w:rPr>
          <w:b/>
        </w:rPr>
        <w:t xml:space="preserve">Tulos</w:t>
      </w:r>
    </w:p>
    <w:p>
      <w:r>
        <w:t xml:space="preserve">Tästä huolimatta hänelle maksettiin lähes vuosikymmenen ajan vähemmän palkkaa kuin hänen miespuolisille kollegoilleen.</w:t>
      </w:r>
    </w:p>
    <w:p>
      <w:r>
        <w:rPr>
          <w:b/>
        </w:rPr>
        <w:t xml:space="preserve">Esimerkki 9.2188</w:t>
      </w:r>
    </w:p>
    <w:p>
      <w:r>
        <w:t xml:space="preserve">gumbasia luotiin Vorkapichin opettamalla tyylillä, jota kutsutaan kinesteettisen elokuvan periaatteiksi.</w:t>
      </w:r>
    </w:p>
    <w:p>
      <w:r>
        <w:rPr>
          <w:b/>
        </w:rPr>
        <w:t xml:space="preserve">Tulos</w:t>
      </w:r>
    </w:p>
    <w:p>
      <w:r>
        <w:t xml:space="preserve">gumbasia tehtiin Vorkapichin opettamalla tyylillä, jota kutsutaan kinesteettisen elokuvan periaatteiksi.</w:t>
      </w:r>
    </w:p>
    <w:p>
      <w:r>
        <w:rPr>
          <w:b/>
        </w:rPr>
        <w:t xml:space="preserve">Tulos</w:t>
      </w:r>
    </w:p>
    <w:p>
      <w:r>
        <w:t xml:space="preserve">vorkapich opetti gumbasia tyylillä, jota kutsutaan kinesteettisen elokuvan periaatteiksi.</w:t>
      </w:r>
    </w:p>
    <w:p>
      <w:r>
        <w:rPr>
          <w:b/>
        </w:rPr>
        <w:t xml:space="preserve">Tulos</w:t>
      </w:r>
    </w:p>
    <w:p>
      <w:r>
        <w:t xml:space="preserve">gumbasia tehtiin Vorkapichin opettamalla tyylillä, jota kutsutaan kinesteettisen elokuvan periaatteiksi.</w:t>
      </w:r>
    </w:p>
    <w:p>
      <w:r>
        <w:rPr>
          <w:b/>
        </w:rPr>
        <w:t xml:space="preserve">Tulos</w:t>
      </w:r>
    </w:p>
    <w:p>
      <w:r>
        <w:t xml:space="preserve">gumbasia tehtiin tyylillä nimeltä kinesteettiset periaatteet , jota Vorkapich opetti.</w:t>
      </w:r>
    </w:p>
    <w:p>
      <w:r>
        <w:rPr>
          <w:b/>
        </w:rPr>
        <w:t xml:space="preserve">Tulos</w:t>
      </w:r>
    </w:p>
    <w:p>
      <w:r>
        <w:t xml:space="preserve">gumbasia tehtiin Vorkapichin opettamalla tyylillä, jota kutsutaan kinesteettisen elokuvan periaatteiksi.</w:t>
      </w:r>
    </w:p>
    <w:p>
      <w:r>
        <w:rPr>
          <w:b/>
        </w:rPr>
        <w:t xml:space="preserve">Tulos</w:t>
      </w:r>
    </w:p>
    <w:p>
      <w:r>
        <w:t xml:space="preserve">gumbasia tehtiin käyttäen kinesteettisen elokuvan periaatteita, joita Vorkapich opetti.</w:t>
      </w:r>
    </w:p>
    <w:p>
      <w:r>
        <w:rPr>
          <w:b/>
        </w:rPr>
        <w:t xml:space="preserve">Tulos</w:t>
      </w:r>
    </w:p>
    <w:p>
      <w:r>
        <w:t xml:space="preserve">gumbasia luotiin tyyliin vorkapich , noudattaa periaatetta elokuva kinesteettinen.</w:t>
      </w:r>
    </w:p>
    <w:p>
      <w:r>
        <w:rPr>
          <w:b/>
        </w:rPr>
        <w:t xml:space="preserve">Esimerkki 9.2189</w:t>
      </w:r>
    </w:p>
    <w:p>
      <w:r>
        <w:t xml:space="preserve">lakimiehestä , Brandon -lrb- waise lee -rrb- , tuli hänen idolinsa , ja mk sunista kasvoi lakimies.</w:t>
      </w:r>
    </w:p>
    <w:p>
      <w:r>
        <w:rPr>
          <w:b/>
        </w:rPr>
        <w:t xml:space="preserve">Tulos</w:t>
      </w:r>
    </w:p>
    <w:p>
      <w:r>
        <w:t xml:space="preserve">mk sunista tuli lakimies aivan kuten hänen idolistaan brandonista.</w:t>
      </w:r>
    </w:p>
    <w:p>
      <w:r>
        <w:rPr>
          <w:b/>
        </w:rPr>
        <w:t xml:space="preserve">Tulos</w:t>
      </w:r>
    </w:p>
    <w:p>
      <w:r>
        <w:t xml:space="preserve">mk sunista tuli asianajaja, kuten hänen idolistaan waise leestä.</w:t>
      </w:r>
    </w:p>
    <w:p>
      <w:r>
        <w:rPr>
          <w:b/>
        </w:rPr>
        <w:t xml:space="preserve">Tulos</w:t>
      </w:r>
    </w:p>
    <w:p>
      <w:r>
        <w:t xml:space="preserve">idolinsa Brandon -lrb- waise lee -rrb-:n tavoin mk sunista tuli asianajaja.</w:t>
      </w:r>
    </w:p>
    <w:p>
      <w:r>
        <w:rPr>
          <w:b/>
        </w:rPr>
        <w:t xml:space="preserve">Tulos</w:t>
      </w:r>
    </w:p>
    <w:p>
      <w:r>
        <w:t xml:space="preserve">hän ihaili lakimiestä , brandon -lrb- waise lee -rrb- ja mk sun kasvoi lakimieheksi.</w:t>
      </w:r>
    </w:p>
    <w:p>
      <w:r>
        <w:rPr>
          <w:b/>
        </w:rPr>
        <w:t xml:space="preserve">Tulos</w:t>
      </w:r>
    </w:p>
    <w:p>
      <w:r>
        <w:t xml:space="preserve">lakimies brandon -lrb- waise lee -rrb- oli hänen idolinsa, sillä mk sunista kasvoi lakimies.</w:t>
      </w:r>
    </w:p>
    <w:p>
      <w:r>
        <w:rPr>
          <w:b/>
        </w:rPr>
        <w:t xml:space="preserve">Tulos</w:t>
      </w:r>
    </w:p>
    <w:p>
      <w:r>
        <w:t xml:space="preserve">lakimies Brandon waise leestä tuli hänen idolinsa, ja mk sunista kasvoi lakimies.</w:t>
      </w:r>
    </w:p>
    <w:p>
      <w:r>
        <w:rPr>
          <w:b/>
        </w:rPr>
        <w:t xml:space="preserve">Tulos</w:t>
      </w:r>
    </w:p>
    <w:p>
      <w:r>
        <w:t xml:space="preserve">lakimiehestä , Brandon -lrb- waise lee -rrb- , tuli hänen sankarinsa , ja mk sunista kasvoi lakimies.</w:t>
      </w:r>
    </w:p>
    <w:p>
      <w:r>
        <w:rPr>
          <w:b/>
        </w:rPr>
        <w:t xml:space="preserve">Esimerkki 9.2190</w:t>
      </w:r>
    </w:p>
    <w:p>
      <w:r>
        <w:t xml:space="preserve">isbn 1-876429-14-3 on historiallinen kyläkaupunki, joka sijaitsee lähellä Cowraa Uuden Etelä-Walesin keskilännessä, Australiassa, Cabonne Shiressä.</w:t>
      </w:r>
    </w:p>
    <w:p>
      <w:r>
        <w:rPr>
          <w:b/>
        </w:rPr>
        <w:t xml:space="preserve">Tulos</w:t>
      </w:r>
    </w:p>
    <w:p>
      <w:r>
        <w:t xml:space="preserve">isbn 1-876429-14-3 on historiallinen kunta, joka sijaitsee Australiassa lähellä Cowran kaupunkia.</w:t>
      </w:r>
    </w:p>
    <w:p>
      <w:r>
        <w:rPr>
          <w:b/>
        </w:rPr>
        <w:t xml:space="preserve">Tulos</w:t>
      </w:r>
    </w:p>
    <w:p>
      <w:r>
        <w:t xml:space="preserve">isbn 1-876429-14-3 on historiallinen kyläkaupunki, joka sijaitsee lähellä Cowraa Uuden Etelä-Walesin keskilännessä, Australiassa, Cabonne Shiressä.</w:t>
      </w:r>
    </w:p>
    <w:p>
      <w:r>
        <w:rPr>
          <w:b/>
        </w:rPr>
        <w:t xml:space="preserve">Tulos</w:t>
      </w:r>
    </w:p>
    <w:p>
      <w:r>
        <w:t xml:space="preserve">isbn 1-876429-14-3 on historiallinen esikaupunki, joka sijaitsee lähellä Cowraa Uuden Etelä-Walesin keskilännessä, Australiassa, Cabonne Shiressä.</w:t>
      </w:r>
    </w:p>
    <w:p>
      <w:r>
        <w:rPr>
          <w:b/>
        </w:rPr>
        <w:t xml:space="preserve">Tulos</w:t>
      </w:r>
    </w:p>
    <w:p>
      <w:r>
        <w:t xml:space="preserve">isbn 1-876429-14-3 on historiallinen kyläkaupunki, joka sijaitsee lähellä Cowraa Uuden Etelä-Walesin keskilännessä, Australiassa, Cabonne Shiressä.</w:t>
      </w:r>
    </w:p>
    <w:p>
      <w:r>
        <w:rPr>
          <w:b/>
        </w:rPr>
        <w:t xml:space="preserve">Esimerkki 9.2191</w:t>
      </w:r>
    </w:p>
    <w:p>
      <w:r>
        <w:t xml:space="preserve">sotilasura donaldson liittyi Australian armeijaan 18. kesäkuuta 2002.</w:t>
      </w:r>
    </w:p>
    <w:p>
      <w:r>
        <w:rPr>
          <w:b/>
        </w:rPr>
        <w:t xml:space="preserve">Tulos</w:t>
      </w:r>
    </w:p>
    <w:p>
      <w:r>
        <w:t xml:space="preserve">Donaldson liittyi Australian armeijaan 18. kesäkuuta 2002.</w:t>
      </w:r>
    </w:p>
    <w:p>
      <w:r>
        <w:rPr>
          <w:b/>
        </w:rPr>
        <w:t xml:space="preserve">Tulos</w:t>
      </w:r>
    </w:p>
    <w:p>
      <w:r>
        <w:t xml:space="preserve">Donaldson ilmoittautui Australian armeijaan 18. kesäkuuta 2002.</w:t>
      </w:r>
    </w:p>
    <w:p>
      <w:r>
        <w:rPr>
          <w:b/>
        </w:rPr>
        <w:t xml:space="preserve">Tulos</w:t>
      </w:r>
    </w:p>
    <w:p>
      <w:r>
        <w:t xml:space="preserve">sotilasura donaldson liittyi Australian armeijaan 18. kesäkuuta 2002.</w:t>
      </w:r>
    </w:p>
    <w:p>
      <w:r>
        <w:rPr>
          <w:b/>
        </w:rPr>
        <w:t xml:space="preserve">Tulos</w:t>
      </w:r>
    </w:p>
    <w:p>
      <w:r>
        <w:t xml:space="preserve">donaldson aloitti sotilasuransa värväytymällä Australian armeijaan 18. kesäkuuta 2002.</w:t>
      </w:r>
    </w:p>
    <w:p>
      <w:r>
        <w:rPr>
          <w:b/>
        </w:rPr>
        <w:t xml:space="preserve">Tulos</w:t>
      </w:r>
    </w:p>
    <w:p>
      <w:r>
        <w:t xml:space="preserve">donaldson liittyi Australian armeijaan 18. kesäkuuta 2002 aloittaakseen sotilasuransa.</w:t>
      </w:r>
    </w:p>
    <w:p>
      <w:r>
        <w:rPr>
          <w:b/>
        </w:rPr>
        <w:t xml:space="preserve">Tulos</w:t>
      </w:r>
    </w:p>
    <w:p>
      <w:r>
        <w:t xml:space="preserve">donaldson aloitti sotilasuransa Australian armeijassa 18. kesäkuuta 2002.</w:t>
      </w:r>
    </w:p>
    <w:p>
      <w:r>
        <w:rPr>
          <w:b/>
        </w:rPr>
        <w:t xml:space="preserve">Tulos</w:t>
      </w:r>
    </w:p>
    <w:p>
      <w:r>
        <w:t xml:space="preserve">sotilasuran mukaan Donaldson värvättiin Australian armeijaan 18. kesäkuuta 20. kesäkuuta.</w:t>
      </w:r>
    </w:p>
    <w:p>
      <w:r>
        <w:rPr>
          <w:b/>
        </w:rPr>
        <w:t xml:space="preserve">Esimerkki 9.2192</w:t>
      </w:r>
    </w:p>
    <w:p>
      <w:r>
        <w:t xml:space="preserve">Kaliforniasta, Euroopasta ja Kiinasta tulleet malminetsijät kaivoivat myös Peel-joen varrella ja vuorten rinteillä.</w:t>
      </w:r>
    </w:p>
    <w:p>
      <w:r>
        <w:rPr>
          <w:b/>
        </w:rPr>
        <w:t xml:space="preserve">Tulos</w:t>
      </w:r>
    </w:p>
    <w:p>
      <w:r>
        <w:t xml:space="preserve">Kaliforniasta, Euroopasta ja Kiinasta tulleet kaivosmiehet kaivoivat myös Peel-joen varrella ja vuorenrinteillä.</w:t>
      </w:r>
    </w:p>
    <w:p>
      <w:r>
        <w:rPr>
          <w:b/>
        </w:rPr>
        <w:t xml:space="preserve">Tulos</w:t>
      </w:r>
    </w:p>
    <w:p>
      <w:r>
        <w:t xml:space="preserve">Kaliforniasta, Euroopasta ja Kiinasta tulevat malminetsijät kaivavat Peel-joen varrella ja vuorenrinteillä.</w:t>
      </w:r>
    </w:p>
    <w:p>
      <w:r>
        <w:rPr>
          <w:b/>
        </w:rPr>
        <w:t xml:space="preserve">Tulos</w:t>
      </w:r>
    </w:p>
    <w:p>
      <w:r>
        <w:t xml:space="preserve">Amerikasta, Euroopasta ja Kiinasta tulleet kaivostyöläiset kaivoivat Peel-joen lähellä ja vuorilla.</w:t>
      </w:r>
    </w:p>
    <w:p>
      <w:r>
        <w:rPr>
          <w:b/>
        </w:rPr>
        <w:t xml:space="preserve">Tulos</w:t>
      </w:r>
    </w:p>
    <w:p>
      <w:r>
        <w:t xml:space="preserve">Kaliforniasta, Euroopasta ja Kiinasta tulleet malminetsijät kaivoivat myös Peel-joen ja vuorten rinteillä.</w:t>
      </w:r>
    </w:p>
    <w:p>
      <w:r>
        <w:rPr>
          <w:b/>
        </w:rPr>
        <w:t xml:space="preserve">Tulos</w:t>
      </w:r>
    </w:p>
    <w:p>
      <w:r>
        <w:t xml:space="preserve">myös kalifornialaiset, eurooppalaiset ja kiinalaiset kaivoivat Peel-joen varrella ja vuorten rinteillä etsien öljyä tai arvokkaita metalleja.</w:t>
      </w:r>
    </w:p>
    <w:p>
      <w:r>
        <w:rPr>
          <w:b/>
        </w:rPr>
        <w:t xml:space="preserve">Tulos</w:t>
      </w:r>
    </w:p>
    <w:p>
      <w:r>
        <w:t xml:space="preserve">ihmiset Kaliforniasta, Euroopasta ja Kiinasta kaivoivat Peel-joen varrella ja vuorilla etsien arvokkaita esineitä.</w:t>
      </w:r>
    </w:p>
    <w:p>
      <w:r>
        <w:rPr>
          <w:b/>
        </w:rPr>
        <w:t xml:space="preserve">Tulos</w:t>
      </w:r>
    </w:p>
    <w:p>
      <w:r>
        <w:t xml:space="preserve">Kaliforniasta, Euroopasta ja Kiinasta peräisin olevat asiakirjat kaivettiin myös Peel-joen varrella ja vuorten rinteillä.</w:t>
      </w:r>
    </w:p>
    <w:p>
      <w:r>
        <w:rPr>
          <w:b/>
        </w:rPr>
        <w:t xml:space="preserve">Esimerkki 9.2193</w:t>
      </w:r>
    </w:p>
    <w:p>
      <w:r>
        <w:t xml:space="preserve">Ennen taskulaskimen tuloa se oli yleisimmin käytetty laskuväline tieteessä ja tekniikassa.</w:t>
      </w:r>
    </w:p>
    <w:p>
      <w:r>
        <w:rPr>
          <w:b/>
        </w:rPr>
        <w:t xml:space="preserve">Tulos</w:t>
      </w:r>
    </w:p>
    <w:p>
      <w:r>
        <w:t xml:space="preserve">ennen taskulaskinta se oli käytetyin laskentaväline tieteessä ja tekniikassa.</w:t>
      </w:r>
    </w:p>
    <w:p>
      <w:r>
        <w:rPr>
          <w:b/>
        </w:rPr>
        <w:t xml:space="preserve">Tulos</w:t>
      </w:r>
    </w:p>
    <w:p>
      <w:r>
        <w:t xml:space="preserve">Ennen taskulaskimen tuloa se oli yleisimmin käytetty laskuväline tieteessä ja tekniikassa.</w:t>
      </w:r>
    </w:p>
    <w:p>
      <w:r>
        <w:rPr>
          <w:b/>
        </w:rPr>
        <w:t xml:space="preserve">Tulos</w:t>
      </w:r>
    </w:p>
    <w:p>
      <w:r>
        <w:t xml:space="preserve">se oli luonnontieteiden ja tekniikan alalla yleisimmin käytetty laskuväline ennen taskulaskinta.</w:t>
      </w:r>
    </w:p>
    <w:p>
      <w:r>
        <w:rPr>
          <w:b/>
        </w:rPr>
        <w:t xml:space="preserve">Tulos</w:t>
      </w:r>
    </w:p>
    <w:p>
      <w:r>
        <w:t xml:space="preserve">se oli ennen taskulaskimen keksimistä tieteessä ja tekniikassa useimmin käytetty laskuväline.</w:t>
      </w:r>
    </w:p>
    <w:p>
      <w:r>
        <w:rPr>
          <w:b/>
        </w:rPr>
        <w:t xml:space="preserve">Tulos</w:t>
      </w:r>
    </w:p>
    <w:p>
      <w:r>
        <w:t xml:space="preserve">Ennen kuin taskulaskimet luotiin , se oli käytetyin työkalu matematiikan tekemiseen tieteessä ja tekniikassa.</w:t>
      </w:r>
    </w:p>
    <w:p>
      <w:r>
        <w:rPr>
          <w:b/>
        </w:rPr>
        <w:t xml:space="preserve">Tulos</w:t>
      </w:r>
    </w:p>
    <w:p>
      <w:r>
        <w:t xml:space="preserve">Ennen taskulaskimen keksimistä se oli yleisimmin käytetty laskuväline tieteessä ja tekniikassa.</w:t>
      </w:r>
    </w:p>
    <w:p>
      <w:r>
        <w:rPr>
          <w:b/>
        </w:rPr>
        <w:t xml:space="preserve">Tulos</w:t>
      </w:r>
    </w:p>
    <w:p>
      <w:r>
        <w:t xml:space="preserve">Ennen taskulaskimen tuloa se oli yleisimmin käytetty laskuväline tieteessä ja tekniikassa.</w:t>
      </w:r>
    </w:p>
    <w:p>
      <w:r>
        <w:rPr>
          <w:b/>
        </w:rPr>
        <w:t xml:space="preserve">Tulos</w:t>
      </w:r>
    </w:p>
    <w:p>
      <w:r>
        <w:t xml:space="preserve">Ennen taskulaskimen tuloa se oli yleisimmin käytetty laskentalaite tieteessä ja tekniikassa.</w:t>
      </w:r>
    </w:p>
    <w:p>
      <w:r>
        <w:rPr>
          <w:b/>
        </w:rPr>
        <w:t xml:space="preserve">Esimerkki 9.2194</w:t>
      </w:r>
    </w:p>
    <w:p>
      <w:r>
        <w:t xml:space="preserve">kindle 2:ssa on 16-tasoinen harmaasävyinen näyttö , parannettu akun kesto, 20 prosenttia nopeampi sivujen päivitys, tekstistä puheeksi -vaihtoehto tekstin lukemiseen ääneen ja kokonaispaksuus on pienentynyt 0,8 tuumasta 0,36 tuumaan -lrb- 9,1 millimetriä -rrb-.</w:t>
      </w:r>
    </w:p>
    <w:p>
      <w:r>
        <w:rPr>
          <w:b/>
        </w:rPr>
        <w:t xml:space="preserve">Tulos</w:t>
      </w:r>
    </w:p>
    <w:p>
      <w:r>
        <w:t xml:space="preserve">kindle 2 on harmaasävy näyttö , parannettu akun kesto ja yleinen paksuus pienentynyt.</w:t>
      </w:r>
    </w:p>
    <w:p>
      <w:r>
        <w:rPr>
          <w:b/>
        </w:rPr>
        <w:t xml:space="preserve">Tulos</w:t>
      </w:r>
    </w:p>
    <w:p>
      <w:r>
        <w:t xml:space="preserve">Kindle 2:ssa on 16-tasoinen harmaasävyinen näyttö , parannettu akun kesto, 20 prosenttia nopeampi sivujen päivitys, tekstistä puheeksi -vaihtoehto ja kokonaispaksuus on pienentynyt 0,8 tuumasta 0,36 tuumaan.</w:t>
      </w:r>
    </w:p>
    <w:p>
      <w:r>
        <w:rPr>
          <w:b/>
        </w:rPr>
        <w:t xml:space="preserve">Tulos</w:t>
      </w:r>
    </w:p>
    <w:p>
      <w:r>
        <w:t xml:space="preserve">Kindle 2 ominaisuuksia 20 prosenttia . se nopeampi sivun virkistäminen . tekstistä puheeksi -vaihtoehto lukea tekstiä ääneen , ja kokonaispaksuus vähenee 0,8-0,36 tuumaa -lrb- 9,1 millimetriä -rrb-.</w:t>
      </w:r>
    </w:p>
    <w:p>
      <w:r>
        <w:rPr>
          <w:b/>
        </w:rPr>
        <w:t xml:space="preserve">Tulos</w:t>
      </w:r>
    </w:p>
    <w:p>
      <w:r>
        <w:t xml:space="preserve">pienennetty 0,8 tuuman 0,36 tuuman -lrb- 9,1 millimetriä , -rrb- Kindle 2 on vähemmän paksuus , 20 % nopeampi sivun uusiminen , tekstiä puheeksi -vaihtoehto , lukea tekstiä ääneen , ja 16-tasoinen harmaasävyinen näyttö .</w:t>
      </w:r>
    </w:p>
    <w:p>
      <w:r>
        <w:rPr>
          <w:b/>
        </w:rPr>
        <w:t xml:space="preserve">Tulos</w:t>
      </w:r>
    </w:p>
    <w:p>
      <w:r>
        <w:t xml:space="preserve">sen näyttö on parempi, akku kestää kauemmin, se lataa sivuja nopeammin, se tarjoaa test-to-speech-ominaisuuden, joka lukee tekstiä sinulle, ja se on ohuempi.</w:t>
      </w:r>
    </w:p>
    <w:p>
      <w:r>
        <w:rPr>
          <w:b/>
        </w:rPr>
        <w:t xml:space="preserve">Tulos</w:t>
      </w:r>
    </w:p>
    <w:p>
      <w:r>
        <w:t xml:space="preserve">charectiristics of the kindle 2 sisältää 16-tasoinen harmaasävy näyttö , pidempi akun kesto , 20 prosenttia nopeampi sivu -refreshing , teksti-to-speech vaihtoehto lukea tekstiä ääneen , ja yhteensä paksuus alennettu 0,36 tuumaa -lrb- 9,1 millimetriä -rrb- 0,8 tuumaa.</w:t>
      </w:r>
    </w:p>
    <w:p>
      <w:r>
        <w:rPr>
          <w:b/>
        </w:rPr>
        <w:t xml:space="preserve">Esimerkki 9.2195</w:t>
      </w:r>
    </w:p>
    <w:p>
      <w:r>
        <w:t xml:space="preserve">jogurtti tai jogurtti on maitotuote, joka valmistetaan maidon bakteerikäymisellä.</w:t>
      </w:r>
    </w:p>
    <w:p>
      <w:r>
        <w:rPr>
          <w:b/>
        </w:rPr>
        <w:t xml:space="preserve">Tulos</w:t>
      </w:r>
    </w:p>
    <w:p>
      <w:r>
        <w:t xml:space="preserve">jogurtti on bakteereista ja maidosta valmistettu maitotuote.</w:t>
      </w:r>
    </w:p>
    <w:p>
      <w:r>
        <w:rPr>
          <w:b/>
        </w:rPr>
        <w:t xml:space="preserve">Tulos</w:t>
      </w:r>
    </w:p>
    <w:p>
      <w:r>
        <w:t xml:space="preserve">jogurtti tai jogurtti on maitotuote, joka valmistetaan maidosta käymällä.</w:t>
      </w:r>
    </w:p>
    <w:p>
      <w:r>
        <w:rPr>
          <w:b/>
        </w:rPr>
        <w:t xml:space="preserve">Tulos</w:t>
      </w:r>
    </w:p>
    <w:p>
      <w:r>
        <w:t xml:space="preserve">jogurtti tai jogurtti on maitotuote, joka valmistetaan maidon bakteerikäymisellä.</w:t>
      </w:r>
    </w:p>
    <w:p>
      <w:r>
        <w:rPr>
          <w:b/>
        </w:rPr>
        <w:t xml:space="preserve">Tulos</w:t>
      </w:r>
    </w:p>
    <w:p>
      <w:r>
        <w:t xml:space="preserve">jogurtti tai jogurtti on maitopohjainen elintarvike, joka valmistetaan maidon bakteerikäymisellä.</w:t>
      </w:r>
    </w:p>
    <w:p>
      <w:r>
        <w:rPr>
          <w:b/>
        </w:rPr>
        <w:t xml:space="preserve">Tulos</w:t>
      </w:r>
    </w:p>
    <w:p>
      <w:r>
        <w:t xml:space="preserve">jogurtti tai jogurtti on maitotuote, joka valmistetaan maidon bakteerikäymisellä.</w:t>
      </w:r>
    </w:p>
    <w:p>
      <w:r>
        <w:rPr>
          <w:b/>
        </w:rPr>
        <w:t xml:space="preserve">Tulos</w:t>
      </w:r>
    </w:p>
    <w:p>
      <w:r>
        <w:t xml:space="preserve">jogurtti tai jogurtti on maitotuote, joka valmistetaan lisäämällä maitoon bakteereja ja antamalla sen käydä.</w:t>
      </w:r>
    </w:p>
    <w:p>
      <w:r>
        <w:rPr>
          <w:b/>
        </w:rPr>
        <w:t xml:space="preserve">Tulos</w:t>
      </w:r>
    </w:p>
    <w:p>
      <w:r>
        <w:t xml:space="preserve">jogurtti , jota kutsutaan myös nimellä jogurtti , on maitotuote, joka syntyy, kun bakteerit käyvät maidossa.</w:t>
      </w:r>
    </w:p>
    <w:p>
      <w:r>
        <w:rPr>
          <w:b/>
        </w:rPr>
        <w:t xml:space="preserve">Esimerkki 9.2196</w:t>
      </w:r>
    </w:p>
    <w:p>
      <w:r>
        <w:t xml:space="preserve">seitsemänkymmentäviisi puolustajaa on Hall of Fameen , enemmän kuin mikään muu nykyinen asema , kun taas vain 35 maalivahtia on otettu mukaan.</w:t>
      </w:r>
    </w:p>
    <w:p>
      <w:r>
        <w:rPr>
          <w:b/>
        </w:rPr>
        <w:t xml:space="preserve">Tulos</w:t>
      </w:r>
    </w:p>
    <w:p>
      <w:r>
        <w:t xml:space="preserve">Hall of Fameen on valittu 75 puolustajaa, enemmän kuin missään muussa pelipaikassa, kun taas maalivahteja on valittu vain 35.</w:t>
      </w:r>
    </w:p>
    <w:p>
      <w:r>
        <w:rPr>
          <w:b/>
        </w:rPr>
        <w:t xml:space="preserve">Tulos</w:t>
      </w:r>
    </w:p>
    <w:p>
      <w:r>
        <w:t xml:space="preserve">Vaikka Hall of Fameen kuuluu vain kolmekymmentäviisi maalivahtia, puolustajia on seitsemänkymmentäviisi, enemmän kuin missään muussa asemassa nykyään.</w:t>
      </w:r>
    </w:p>
    <w:p>
      <w:r>
        <w:rPr>
          <w:b/>
        </w:rPr>
        <w:t xml:space="preserve">Tulos</w:t>
      </w:r>
    </w:p>
    <w:p>
      <w:r>
        <w:t xml:space="preserve">seitsemästäkymmenestäviidestä puolustajasta vain 35 maalivahtia on valittu Hall of Fameen.</w:t>
      </w:r>
    </w:p>
    <w:p>
      <w:r>
        <w:rPr>
          <w:b/>
        </w:rPr>
        <w:t xml:space="preserve">Tulos</w:t>
      </w:r>
    </w:p>
    <w:p>
      <w:r>
        <w:t xml:space="preserve">seitsemänkymmentäviisi puolustajaa on hall of fameen, kun taas vain 35 maalivahtia on otettu mukaan.</w:t>
      </w:r>
    </w:p>
    <w:p>
      <w:r>
        <w:rPr>
          <w:b/>
        </w:rPr>
        <w:t xml:space="preserve">Tulos</w:t>
      </w:r>
    </w:p>
    <w:p>
      <w:r>
        <w:t xml:space="preserve">Seitsemänkymmentäviisi sotilasta on Hall of Fameen , enemmän kuin missään muussa nykyisessä asemassa , kun taas vain 35 maalivahtia on kutsuttu.</w:t>
      </w:r>
    </w:p>
    <w:p>
      <w:r>
        <w:rPr>
          <w:b/>
        </w:rPr>
        <w:t xml:space="preserve">Tulos</w:t>
      </w:r>
    </w:p>
    <w:p>
      <w:r>
        <w:t xml:space="preserve">seitsemänkymmentäviisi puolustajaa on siellä hall of fame , enemmän kuin mikään muu nykyinen asema , kun taas vain 35 maalivahtia on kutsuttu.</w:t>
      </w:r>
    </w:p>
    <w:p>
      <w:r>
        <w:rPr>
          <w:b/>
        </w:rPr>
        <w:t xml:space="preserve">Esimerkki 9.2197</w:t>
      </w:r>
    </w:p>
    <w:p>
      <w:r>
        <w:t xml:space="preserve">Aiheesta on vuosisatojen kuluessa esitetty vaihtoehtoisia näkemyksiä -lrb- ks. jäljempänä -rrb- , mutta valtavirran kristilliset elimet ovat hylänneet ne kaikki.</w:t>
      </w:r>
    </w:p>
    <w:p>
      <w:r>
        <w:rPr>
          <w:b/>
        </w:rPr>
        <w:t xml:space="preserve">Tulos</w:t>
      </w:r>
    </w:p>
    <w:p>
      <w:r>
        <w:t xml:space="preserve">Vaikka aiheesta esitettiin vuosisatojen kuluessa erilaisia näkemyksiä, valtavirran kristilliset kirkot eivät hyväksyneet yhtäkään niistä.</w:t>
      </w:r>
    </w:p>
    <w:p>
      <w:r>
        <w:rPr>
          <w:b/>
        </w:rPr>
        <w:t xml:space="preserve">Tulos</w:t>
      </w:r>
    </w:p>
    <w:p>
      <w:r>
        <w:t xml:space="preserve">valtavirran kristilliset elimet hylkäsivät kaikki vuosisatojen aikana esitetyt vaihtoehtoiset näkemykset aiheesta. -lrb- ks. jäljempänä -rrb-.</w:t>
      </w:r>
    </w:p>
    <w:p>
      <w:r>
        <w:rPr>
          <w:b/>
        </w:rPr>
        <w:t xml:space="preserve">Tulos</w:t>
      </w:r>
    </w:p>
    <w:p>
      <w:r>
        <w:t xml:space="preserve">valtavirran kristilliset ryhmät ovat vuosisatojen ajan kieltäneet vaihtoehtoiset näkemykset aiheesta. -lrb- katso alla -rr.</w:t>
      </w:r>
    </w:p>
    <w:p>
      <w:r>
        <w:rPr>
          <w:b/>
        </w:rPr>
        <w:t xml:space="preserve">Tulos</w:t>
      </w:r>
    </w:p>
    <w:p>
      <w:r>
        <w:t xml:space="preserve">valtavirran kristilliset järjestöt ovat vuosisatojen ajan hylänneet vaihtoehtoisia näkemyksiä -lrb- katso alla -rrb-.</w:t>
      </w:r>
    </w:p>
    <w:p>
      <w:r>
        <w:rPr>
          <w:b/>
        </w:rPr>
        <w:t xml:space="preserve">Tulos</w:t>
      </w:r>
    </w:p>
    <w:p>
      <w:r>
        <w:t xml:space="preserve">Aiheesta on esitetty erilaisia näkemyksiä vuosisatojen kuluessa -lrb- ks. alla -rrb- , mutta valtavirran kristilliset elimet ovat hylänneet kaikki.</w:t>
      </w:r>
    </w:p>
    <w:p>
      <w:r>
        <w:rPr>
          <w:b/>
        </w:rPr>
        <w:t xml:space="preserve">Tulos</w:t>
      </w:r>
    </w:p>
    <w:p>
      <w:r>
        <w:t xml:space="preserve">Aiheesta on vuosisatojen kuluessa esitetty vaihtoehtoisia näkemyksiä, mutta kristilliset elimet ovat hylänneet ne kaikki.</w:t>
      </w:r>
    </w:p>
    <w:p>
      <w:r>
        <w:rPr>
          <w:b/>
        </w:rPr>
        <w:t xml:space="preserve">Tulos</w:t>
      </w:r>
    </w:p>
    <w:p>
      <w:r>
        <w:t xml:space="preserve">Aiheesta on vuosisatojen kuluessa esitetty muitakin näkemyksiä -lrb- ks. jäljempänä -rrb- , mutta tärkeimmät kristilliset elimet ovat hylänneet ne kaikki.</w:t>
      </w:r>
    </w:p>
    <w:p>
      <w:r>
        <w:rPr>
          <w:b/>
        </w:rPr>
        <w:t xml:space="preserve">Tulos</w:t>
      </w:r>
    </w:p>
    <w:p>
      <w:r>
        <w:t xml:space="preserve">. vaihtoehtoisia näkemyksiä aiheesta on esitetty vuosisatojen kuluessa -lrb- ks. jäljempänä -rrb- , mutta valtavirran kristilliset elimet ovat hylänneet kaikki.</w:t>
      </w:r>
    </w:p>
    <w:p>
      <w:r>
        <w:rPr>
          <w:b/>
        </w:rPr>
        <w:t xml:space="preserve">Esimerkki 9.2198</w:t>
      </w:r>
    </w:p>
    <w:p>
      <w:r>
        <w:t xml:space="preserve">albumi kuitenkin kiellettiin monista levykaupoista maanlaajuisesti.</w:t>
      </w:r>
    </w:p>
    <w:p>
      <w:r>
        <w:rPr>
          <w:b/>
        </w:rPr>
        <w:t xml:space="preserve">Tulos</w:t>
      </w:r>
    </w:p>
    <w:p>
      <w:r>
        <w:t xml:space="preserve">kuitenkin , albumi kiellettiin valtakunnallisesti monista levykaupoista.</w:t>
      </w:r>
    </w:p>
    <w:p>
      <w:r>
        <w:rPr>
          <w:b/>
        </w:rPr>
        <w:t xml:space="preserve">Tulos</w:t>
      </w:r>
    </w:p>
    <w:p>
      <w:r>
        <w:t xml:space="preserve">albumi kiellettiin monista levykaupoista ympäri maata.</w:t>
      </w:r>
    </w:p>
    <w:p>
      <w:r>
        <w:rPr>
          <w:b/>
        </w:rPr>
        <w:t xml:space="preserve">Tulos</w:t>
      </w:r>
    </w:p>
    <w:p>
      <w:r>
        <w:t xml:space="preserve">levyä ei saanut myydä monissa amerikkalaisissa levykaupoissa.</w:t>
      </w:r>
    </w:p>
    <w:p>
      <w:r>
        <w:rPr>
          <w:b/>
        </w:rPr>
        <w:t xml:space="preserve">Tulos</w:t>
      </w:r>
    </w:p>
    <w:p>
      <w:r>
        <w:t xml:space="preserve">albumi kiellettiin monista levykaupoista.</w:t>
      </w:r>
    </w:p>
    <w:p>
      <w:r>
        <w:rPr>
          <w:b/>
        </w:rPr>
        <w:t xml:space="preserve">Tulos</w:t>
      </w:r>
    </w:p>
    <w:p>
      <w:r>
        <w:t xml:space="preserve">albumi on kielletty monista levykaupoista maanlaajuisesti.</w:t>
      </w:r>
    </w:p>
    <w:p>
      <w:r>
        <w:rPr>
          <w:b/>
        </w:rPr>
        <w:t xml:space="preserve">Tulos</w:t>
      </w:r>
    </w:p>
    <w:p>
      <w:r>
        <w:t xml:space="preserve">albumi , kuitenkin , ei ollut sallittua monissa levykaupoissa ympäri maata.</w:t>
      </w:r>
    </w:p>
    <w:p>
      <w:r>
        <w:rPr>
          <w:b/>
        </w:rPr>
        <w:t xml:space="preserve">Tulos</w:t>
      </w:r>
    </w:p>
    <w:p>
      <w:r>
        <w:t xml:space="preserve">albumi puolestaan kiellettiin monista levykaupoista koko maassa.</w:t>
      </w:r>
    </w:p>
    <w:p>
      <w:r>
        <w:rPr>
          <w:b/>
        </w:rPr>
        <w:t xml:space="preserve">Tulos</w:t>
      </w:r>
    </w:p>
    <w:p>
      <w:r>
        <w:t xml:space="preserve">albumi on kuitenkin kielletty monista levykaupoista koko maassa.</w:t>
      </w:r>
    </w:p>
    <w:p>
      <w:r>
        <w:rPr>
          <w:b/>
        </w:rPr>
        <w:t xml:space="preserve">Esimerkki 9.2199</w:t>
      </w:r>
    </w:p>
    <w:p>
      <w:r>
        <w:t xml:space="preserve">sääret ovat ylhäältä leveät ja nilkan kohdalta kapeat.</w:t>
      </w:r>
    </w:p>
    <w:p>
      <w:r>
        <w:rPr>
          <w:b/>
        </w:rPr>
        <w:t xml:space="preserve">Tulos</w:t>
      </w:r>
    </w:p>
    <w:p>
      <w:r>
        <w:t xml:space="preserve">sääret ovat ylhäältä leveät ja nilkan kohdalta kapeat.</w:t>
      </w:r>
    </w:p>
    <w:p>
      <w:r>
        <w:rPr>
          <w:b/>
        </w:rPr>
        <w:t xml:space="preserve">Tulos</w:t>
      </w:r>
    </w:p>
    <w:p>
      <w:r>
        <w:t xml:space="preserve">sääret ovat ylhäältä leveät ja nilkan kohdalta kapeat.</w:t>
      </w:r>
    </w:p>
    <w:p>
      <w:r>
        <w:rPr>
          <w:b/>
        </w:rPr>
        <w:t xml:space="preserve">Tulos</w:t>
      </w:r>
    </w:p>
    <w:p>
      <w:r>
        <w:t xml:space="preserve">sääret ovat ylhäältä leveät ja nilkan kohdalta kapeat.</w:t>
      </w:r>
    </w:p>
    <w:p>
      <w:r>
        <w:rPr>
          <w:b/>
        </w:rPr>
        <w:t xml:space="preserve">Tulos</w:t>
      </w:r>
    </w:p>
    <w:p>
      <w:r>
        <w:t xml:space="preserve">jalat ovat leveät ja ylhäällä ja pienenevät nilkkojen kohdalla.</w:t>
      </w:r>
    </w:p>
    <w:p>
      <w:r>
        <w:rPr>
          <w:b/>
        </w:rPr>
        <w:t xml:space="preserve">Esimerkki 9.2200</w:t>
      </w:r>
    </w:p>
    <w:p>
      <w:r>
        <w:t xml:space="preserve">loppuvuodesta 2004 Suleman nousi otsikoihin leikkaamalla Howard Sternin radio-ohjelman neljältä Citadel-asemalta, koska Stern keskusteli usein tulevasta siirtymisestään Sirius-satelliittiradioon.</w:t>
      </w:r>
    </w:p>
    <w:p>
      <w:r>
        <w:rPr>
          <w:b/>
        </w:rPr>
        <w:t xml:space="preserve">Tulos</w:t>
      </w:r>
    </w:p>
    <w:p>
      <w:r>
        <w:t xml:space="preserve">vuoden 2004 lopulla Suleman nousi otsikoihin poistamalla Howard Sternin radio-ohjelman neljältä Citadel-asemalta, koska Stern puhui usein tulevasta siirtymisestään Sirius-satelliittiradioon.</w:t>
      </w:r>
    </w:p>
    <w:p>
      <w:r>
        <w:rPr>
          <w:b/>
        </w:rPr>
        <w:t xml:space="preserve">Tulos</w:t>
      </w:r>
    </w:p>
    <w:p>
      <w:r>
        <w:t xml:space="preserve">vuoden 2004 lopulla Suleman nousi otsikoihin leikkaamalla Howard Sternin radio-ohjelman neljältä Citadel-asemalta ja mainitsemalla, että Stern puhui usein seuraavasta siirtymisestään Sirius-satelliittiradioon.</w:t>
      </w:r>
    </w:p>
    <w:p>
      <w:r>
        <w:rPr>
          <w:b/>
        </w:rPr>
        <w:t xml:space="preserve">Tulos</w:t>
      </w:r>
    </w:p>
    <w:p>
      <w:r>
        <w:t xml:space="preserve">Vuonna 2004 Suleman nousi otsikoihin leikkaamalla Howard Sternin radio-ohjelman neljältä Citadel-asemalta vedoten Sternin keskusteluihin, jotka koskivat hänen siirtymistään Sirius Radioon.</w:t>
      </w:r>
    </w:p>
    <w:p>
      <w:r>
        <w:rPr>
          <w:b/>
        </w:rPr>
        <w:t xml:space="preserve">Tulos</w:t>
      </w:r>
    </w:p>
    <w:p>
      <w:r>
        <w:t xml:space="preserve">Vuoden 2004 lopulla Suleman oli uutisissa, koska hän oli leikannut Howard Sternin radio-ohjelman neljältä Citadel-asemalta ja väitti tehneensä niin, koska Stern oli toistuvasti puhunut tulevasta siirtymisestään Sirius-satelliittiradioon.</w:t>
      </w:r>
    </w:p>
    <w:p>
      <w:r>
        <w:rPr>
          <w:b/>
        </w:rPr>
        <w:t xml:space="preserve">Tulos</w:t>
      </w:r>
    </w:p>
    <w:p>
      <w:r>
        <w:t xml:space="preserve">Howard Sternin lukuisat keskustelut hänen radio-ohjelmansa siirtämisestä Sirius-satelliittiradiosta saivat Sulemanin lopettamaan Sternin ohjelman neljältä Citadel-asemalta vuonna 2004.</w:t>
      </w:r>
    </w:p>
    <w:p>
      <w:r>
        <w:rPr>
          <w:b/>
        </w:rPr>
        <w:t xml:space="preserve">Tulos</w:t>
      </w:r>
    </w:p>
    <w:p>
      <w:r>
        <w:t xml:space="preserve">Vuoden 2004 lopulla Suleman nousi otsikoihin leikkaamalla Howard Sternin radio-ohjelman neljästä Citadel-asemasta ja sanoi sen johtuvan siitä, että Stern oli puhunut paljon tulevasta siirtymisestään Sirius-satelliittiradioon.</w:t>
      </w:r>
    </w:p>
    <w:p>
      <w:r>
        <w:rPr>
          <w:b/>
        </w:rPr>
        <w:t xml:space="preserve">Tulos</w:t>
      </w:r>
    </w:p>
    <w:p>
      <w:r>
        <w:t xml:space="preserve">loppuvuodesta 2004 Suleman huomioitiin, kun hän leikkasi Howard Sternin radio-ohjelman neljältä asemalta, koska Stern oli ottanut esille siirtymisensä Sirius-satelliittiradioon.</w:t>
      </w:r>
    </w:p>
    <w:p>
      <w:r>
        <w:rPr>
          <w:b/>
        </w:rPr>
        <w:t xml:space="preserve">Tulos</w:t>
      </w:r>
    </w:p>
    <w:p>
      <w:r>
        <w:t xml:space="preserve">vuoden 2004 lopulla Suleman teki otsikoihin leikkaamalla Howard Sternin radioreleen neljältä Citadel-asemalta, koska Stern keskusteli usein tulevasta siirtymisestään Sirius-satelliittiradioon.</w:t>
      </w:r>
    </w:p>
    <w:p>
      <w:r>
        <w:rPr>
          <w:b/>
        </w:rPr>
        <w:t xml:space="preserve">Esimerkki 9.2201</w:t>
      </w:r>
    </w:p>
    <w:p>
      <w:r>
        <w:t xml:space="preserve">yhtiö avasi kaksi kertaa enemmän kanadalaisia myymälöitä kuin mcdonald 's " wendy 's vahvistaa tim hortonsin ipo:n maaliskuuhun mennessä " , ottawa business journal , 1. joulukuuta 2005 , ja koko järjestelmän myynti ylitti myös mcdonald 's Kanadan toimintojen myynnin vuodesta 2002 alkaen.</w:t>
      </w:r>
    </w:p>
    <w:p>
      <w:r>
        <w:rPr>
          <w:b/>
        </w:rPr>
        <w:t xml:space="preserve">Tulos</w:t>
      </w:r>
    </w:p>
    <w:p>
      <w:r>
        <w:t xml:space="preserve">yhtiö avasi kaksi kertaa enemmän kanadalaisia myymälöitä kuin mcdonald 's " wendy 's vahvistaa tim hortonsin ipo:n maaliskuuhun mennessä " , ottawa business journal , 1. joulukuuta 2005 , ja koko järjestelmän myynti kasvoi myös mcdonald 's-kanadalaisten myyntiä vuoden 2002 ennätyksestä.</w:t>
      </w:r>
    </w:p>
    <w:p>
      <w:r>
        <w:rPr>
          <w:b/>
        </w:rPr>
        <w:t xml:space="preserve">Tulos</w:t>
      </w:r>
    </w:p>
    <w:p>
      <w:r>
        <w:t xml:space="preserve">Yhtiö avasi kaksi kertaa enemmän kanadalaisia myymälöitä kuin mcdonald 's , ja koko järjestelmän myynti ylitti myös mcdonald 's 2002 Kanadan toiminnot. " wendy 's vahvistaa tim hortonsin ipo:n maaliskuuhun mennessä ", ottawa business journal , 1. joulukuuta 2005.</w:t>
      </w:r>
    </w:p>
    <w:p>
      <w:r>
        <w:rPr>
          <w:b/>
        </w:rPr>
        <w:t xml:space="preserve">Tulos</w:t>
      </w:r>
    </w:p>
    <w:p>
      <w:r>
        <w:t xml:space="preserve">yhtiö avasi vuonna 2002 kaksi kertaa enemmän kanadalaisia myymälöitä kuin mcdonald 's canadian toimintoja.</w:t>
      </w:r>
    </w:p>
    <w:p>
      <w:r>
        <w:rPr>
          <w:b/>
        </w:rPr>
        <w:t xml:space="preserve">Tulos</w:t>
      </w:r>
    </w:p>
    <w:p>
      <w:r>
        <w:t xml:space="preserve">Ottawa Business Journal -lehti totesi 1. joulukuuta 2005, että yhtiö avasi kaksi kertaa enemmän kanadalaisia myyntipisteitä kuin McDonald's tai Wendy's, mikä päihitti McDonan koko järjestelmän kattavan myynnin.</w:t>
      </w:r>
    </w:p>
    <w:p>
      <w:r>
        <w:rPr>
          <w:b/>
        </w:rPr>
        <w:t xml:space="preserve">Tulos</w:t>
      </w:r>
    </w:p>
    <w:p>
      <w:r>
        <w:t xml:space="preserve">yhtiö avasi Kanadassa kaksi kertaa enemmän ravintoloita kuin mcdonald 's " wendy 's vahvistaa tim hortonsin ipo:n maaliskuuhun mennessä " , ottawa business journal , 1. joulukuuta 2005 , ja koko yhtiön myynti oli myös suurempi kuin mcdonald 's Kanadan liiketoiminta vuonna 2002.</w:t>
      </w:r>
    </w:p>
    <w:p>
      <w:r>
        <w:rPr>
          <w:b/>
        </w:rPr>
        <w:t xml:space="preserve">Tulos</w:t>
      </w:r>
    </w:p>
    <w:p>
      <w:r>
        <w:t xml:space="preserve">kuten Ottawa Business Journal, 1. joulukuuta 2005, yhtiö avasi kaksi kertaa enemmän kanadalaisia myyntipisteitä kuin mcdonald 's " wendy 's vahvistaa tim hortonsin ipo maaliskuuhun mennessä ". yhtiön koko järjestelmän laajuinen myynti ylitti myös mcdonald 's Kanadan toimintojen myynnin vuodesta 2002 alkaen. '.</w:t>
      </w:r>
    </w:p>
    <w:p>
      <w:r>
        <w:rPr>
          <w:b/>
        </w:rPr>
        <w:t xml:space="preserve">Esimerkki 9.2202</w:t>
      </w:r>
    </w:p>
    <w:p>
      <w:r>
        <w:t xml:space="preserve">juoni kapteeni caleb holt -lrb- kirk cameron -rrb- on palomies albanyssa, georgia ja pitää tiukasti kiinni kaikkien palomiesten pääsäännöstä, "älä koskaan jätä kumppania taakse".</w:t>
      </w:r>
    </w:p>
    <w:p>
      <w:r>
        <w:rPr>
          <w:b/>
        </w:rPr>
        <w:t xml:space="preserve">Tulos</w:t>
      </w:r>
    </w:p>
    <w:p>
      <w:r>
        <w:t xml:space="preserve">Kapteeni Caleb Holt -lrb- jota näyttelee näyttelijä Kirk Cameron -rrb- on palomies Albanyssa, Georgiassa, ja hän uskoo palomiehen sääntöön "älä koskaan jätä kumppania taakse".</w:t>
      </w:r>
    </w:p>
    <w:p>
      <w:r>
        <w:rPr>
          <w:b/>
        </w:rPr>
        <w:t xml:space="preserve">Tulos</w:t>
      </w:r>
    </w:p>
    <w:p>
      <w:r>
        <w:t xml:space="preserve">juoni kapteeni Caleb Holt, jota Kirk Cameron näyttelee, on palomies Georgiassa ja noudattaa kaikkien palomiesten sääntöä, "älä koskaan jätä kumppania taakse".</w:t>
      </w:r>
    </w:p>
    <w:p>
      <w:r>
        <w:rPr>
          <w:b/>
        </w:rPr>
        <w:t xml:space="preserve">Tulos</w:t>
      </w:r>
    </w:p>
    <w:p>
      <w:r>
        <w:t xml:space="preserve">juoni kapteeni caleb holt -lrb- näyttelijä : kirk cameron -rrb- on palomies albanyssa, georgia . hän pitää tiukasti kiinni kaikkien palomiesten tärkeimmästä säännöstä , " älä koskaan jätä kumppaniasi taaksesi " .</w:t>
      </w:r>
    </w:p>
    <w:p>
      <w:r>
        <w:rPr>
          <w:b/>
        </w:rPr>
        <w:t xml:space="preserve">Tulos</w:t>
      </w:r>
    </w:p>
    <w:p>
      <w:r>
        <w:t xml:space="preserve">juoni kapteeni caleb holt -lrb- kirk cameron -rrb- on palomies albanyssa, georgia ja tiukasti kiinni kaikkien palomiesten ensimmäisestä säännöstä , " älä koskaan jätä kumppaniasi taaksesi ..".</w:t>
      </w:r>
    </w:p>
    <w:p>
      <w:r>
        <w:rPr>
          <w:b/>
        </w:rPr>
        <w:t xml:space="preserve">Tulos</w:t>
      </w:r>
    </w:p>
    <w:p>
      <w:r>
        <w:t xml:space="preserve">juoni kapteeni caleb holt -lrb- kirk cameron -rrb- on palomies albanyssa, georgia ja noudattaa tiukasti kaikkien palomiesten ensimmäistä sääntöä, "älä koskaan jätä kumppaniasi taakse".</w:t>
      </w:r>
    </w:p>
    <w:p>
      <w:r>
        <w:rPr>
          <w:b/>
        </w:rPr>
        <w:t xml:space="preserve">Tulos</w:t>
      </w:r>
    </w:p>
    <w:p>
      <w:r>
        <w:t xml:space="preserve">kirk cameron juonikapteeni on palomies Albanyssä, Georgiassa ja pitää tiukasti kiinni kaikkien palomiesten pääsäännöstä: "älä koskaan jätä kumppania taakse".</w:t>
      </w:r>
    </w:p>
    <w:p>
      <w:r>
        <w:rPr>
          <w:b/>
        </w:rPr>
        <w:t xml:space="preserve">Tulos</w:t>
      </w:r>
    </w:p>
    <w:p>
      <w:r>
        <w:t xml:space="preserve">Kirk Cameron , palomies Albanyssa, Georgiassa, noudattaa aina tätä sääntöä: älä koskaan jätä kumppaniaan taaksesi.</w:t>
      </w:r>
    </w:p>
    <w:p>
      <w:r>
        <w:rPr>
          <w:b/>
        </w:rPr>
        <w:t xml:space="preserve">Tulos</w:t>
      </w:r>
    </w:p>
    <w:p>
      <w:r>
        <w:t xml:space="preserve">pieni pala maata kapteeni caleb holt -lrb- kirk cameron -rrb- on palomies albany , georgia ja tiukasti pitää rikkomaton numero sääntö kaikkien palomiesten , " ei koskaan päästä irti yksi naimisissa toisen takana ".</w:t>
      </w:r>
    </w:p>
    <w:p>
      <w:r>
        <w:rPr>
          <w:b/>
        </w:rPr>
        <w:t xml:space="preserve">Esimerkki 9.2203</w:t>
      </w:r>
    </w:p>
    <w:p>
      <w:r>
        <w:t xml:space="preserve">hän voitti 2. maaliskuuta 2008 pidetyt presidentinvaalit 71,25 prosentilla äänistä.</w:t>
      </w:r>
    </w:p>
    <w:p>
      <w:r>
        <w:rPr>
          <w:b/>
        </w:rPr>
        <w:t xml:space="preserve">Tulos</w:t>
      </w:r>
    </w:p>
    <w:p>
      <w:r>
        <w:t xml:space="preserve">hän voitti presidentinvaalit 2. maaliskuuta 2008 saaden 71,25 prosenttia äänistä.</w:t>
      </w:r>
    </w:p>
    <w:p>
      <w:r>
        <w:rPr>
          <w:b/>
        </w:rPr>
        <w:t xml:space="preserve">Tulos</w:t>
      </w:r>
    </w:p>
    <w:p>
      <w:r>
        <w:t xml:space="preserve">hän voitti presidentinvaalit 2. maaliskuuta 2008 saaden 71,25 prosenttia äänistä.</w:t>
      </w:r>
    </w:p>
    <w:p>
      <w:r>
        <w:rPr>
          <w:b/>
        </w:rPr>
        <w:t xml:space="preserve">Tulos</w:t>
      </w:r>
    </w:p>
    <w:p>
      <w:r>
        <w:t xml:space="preserve">Hän voitti 2. maaliskuuta 2008 pidetyt presidentinvaalit ja sai 71,25 prosenttia kaikista annetuista äänistä.</w:t>
      </w:r>
    </w:p>
    <w:p>
      <w:r>
        <w:rPr>
          <w:b/>
        </w:rPr>
        <w:t xml:space="preserve">Tulos</w:t>
      </w:r>
    </w:p>
    <w:p>
      <w:r>
        <w:t xml:space="preserve">hän voitti vaalit 71 prosentilla äänistä.</w:t>
      </w:r>
    </w:p>
    <w:p>
      <w:r>
        <w:rPr>
          <w:b/>
        </w:rPr>
        <w:t xml:space="preserve">Tulos</w:t>
      </w:r>
    </w:p>
    <w:p>
      <w:r>
        <w:t xml:space="preserve">hän voitti presidentinvaalikilpailun 2. maaliskuuta 2008 saaden 71,25 prosenttia äänistä.</w:t>
      </w:r>
    </w:p>
    <w:p>
      <w:r>
        <w:rPr>
          <w:b/>
        </w:rPr>
        <w:t xml:space="preserve">Tulos</w:t>
      </w:r>
    </w:p>
    <w:p>
      <w:r>
        <w:t xml:space="preserve">hän voitti 2. maaliskuuta 2008 pidetyt presidentinvaalit 71,25 prosentin äänisaaliilla.</w:t>
      </w:r>
    </w:p>
    <w:p>
      <w:r>
        <w:rPr>
          <w:b/>
        </w:rPr>
        <w:t xml:space="preserve">Tulos</w:t>
      </w:r>
    </w:p>
    <w:p>
      <w:r>
        <w:t xml:space="preserve">hän voitti 2. maaliskuuta 2008 pidetyt presidentinvaalit 71,25 prosentin kannatuksella.</w:t>
      </w:r>
    </w:p>
    <w:p>
      <w:r>
        <w:rPr>
          <w:b/>
        </w:rPr>
        <w:t xml:space="preserve">Esimerkki 9.2204</w:t>
      </w:r>
    </w:p>
    <w:p>
      <w:r>
        <w:t xml:space="preserve">kasvia pidetään elävänä fossiilina.</w:t>
      </w:r>
    </w:p>
    <w:p>
      <w:r>
        <w:rPr>
          <w:b/>
        </w:rPr>
        <w:t xml:space="preserve">Tulos</w:t>
      </w:r>
    </w:p>
    <w:p>
      <w:r>
        <w:t xml:space="preserve">kasvi nähdään elävänä fossiilina.</w:t>
      </w:r>
    </w:p>
    <w:p>
      <w:r>
        <w:rPr>
          <w:b/>
        </w:rPr>
        <w:t xml:space="preserve">Tulos</w:t>
      </w:r>
    </w:p>
    <w:p>
      <w:r>
        <w:t xml:space="preserve">kasvi on elävä fossiili.</w:t>
      </w:r>
    </w:p>
    <w:p>
      <w:r>
        <w:rPr>
          <w:b/>
        </w:rPr>
        <w:t xml:space="preserve">Tulos</w:t>
      </w:r>
    </w:p>
    <w:p>
      <w:r>
        <w:t xml:space="preserve">kasvia pidetään elävänä fossiilina.</w:t>
      </w:r>
    </w:p>
    <w:p>
      <w:r>
        <w:rPr>
          <w:b/>
        </w:rPr>
        <w:t xml:space="preserve">Tulos</w:t>
      </w:r>
    </w:p>
    <w:p>
      <w:r>
        <w:t xml:space="preserve">kasvi on elävä fossiili.</w:t>
      </w:r>
    </w:p>
    <w:p>
      <w:r>
        <w:rPr>
          <w:b/>
        </w:rPr>
        <w:t xml:space="preserve">Tulos</w:t>
      </w:r>
    </w:p>
    <w:p>
      <w:r>
        <w:t xml:space="preserve">kasvin uskotaan olevan elävä fossiili.</w:t>
      </w:r>
    </w:p>
    <w:p>
      <w:r>
        <w:rPr>
          <w:b/>
        </w:rPr>
        <w:t xml:space="preserve">Esimerkki 9.2205</w:t>
      </w:r>
    </w:p>
    <w:p>
      <w:r>
        <w:t xml:space="preserve">Vuonna 1990 hän oli ainoa naispuolinen viihdetaiteilija, joka sai esiintyä Saudi-Arabiassa.</w:t>
      </w:r>
    </w:p>
    <w:p>
      <w:r>
        <w:rPr>
          <w:b/>
        </w:rPr>
        <w:t xml:space="preserve">Tulos</w:t>
      </w:r>
    </w:p>
    <w:p>
      <w:r>
        <w:t xml:space="preserve">hän oli ainoa naisartisti, joka sai esiintyä Saudi-Arabiassa vuonna 1990.</w:t>
      </w:r>
    </w:p>
    <w:p>
      <w:r>
        <w:rPr>
          <w:b/>
        </w:rPr>
        <w:t xml:space="preserve">Tulos</w:t>
      </w:r>
    </w:p>
    <w:p>
      <w:r>
        <w:t xml:space="preserve">vuonna 1990 hän oli ainoa naisartisti, joka sai esiintyä Saudi-Arabiassa.</w:t>
      </w:r>
    </w:p>
    <w:p>
      <w:r>
        <w:rPr>
          <w:b/>
        </w:rPr>
        <w:t xml:space="preserve">Tulos</w:t>
      </w:r>
    </w:p>
    <w:p>
      <w:r>
        <w:t xml:space="preserve">Vuonna 1990 hän oli ainoa tyttöviihdyttäjä, joka sai esiintyä Saudi-Arabiassa.</w:t>
      </w:r>
    </w:p>
    <w:p>
      <w:r>
        <w:rPr>
          <w:b/>
        </w:rPr>
        <w:t xml:space="preserve">Tulos</w:t>
      </w:r>
    </w:p>
    <w:p>
      <w:r>
        <w:t xml:space="preserve">Saudi-Arabiassa -lrb- 1990 -rrb- vain yksi naispuolinen esiintyjä sai esiintyä.</w:t>
      </w:r>
    </w:p>
    <w:p>
      <w:r>
        <w:rPr>
          <w:b/>
        </w:rPr>
        <w:t xml:space="preserve">Tulos</w:t>
      </w:r>
    </w:p>
    <w:p>
      <w:r>
        <w:t xml:space="preserve">naispuolisena viihdetaiteilijana vain hän sai esiintyä Saudi-Arabiassa vuonna 19.</w:t>
      </w:r>
    </w:p>
    <w:p>
      <w:r>
        <w:rPr>
          <w:b/>
        </w:rPr>
        <w:t xml:space="preserve">Esimerkki 9.2206</w:t>
      </w:r>
    </w:p>
    <w:p>
      <w:r>
        <w:t xml:space="preserve">orkestrointi Stravinsky suunnitteli ensimmäisen kerran baletin kirjoittamista vuonna 1913.</w:t>
      </w:r>
    </w:p>
    <w:p>
      <w:r>
        <w:rPr>
          <w:b/>
        </w:rPr>
        <w:t xml:space="preserve">Tulos</w:t>
      </w:r>
    </w:p>
    <w:p>
      <w:r>
        <w:t xml:space="preserve">Stravinsky ajatteli ensimmäisen kerran baletin orkestraation kirjoittamista vuonna 1913.</w:t>
      </w:r>
    </w:p>
    <w:p>
      <w:r>
        <w:rPr>
          <w:b/>
        </w:rPr>
        <w:t xml:space="preserve">Tulos</w:t>
      </w:r>
    </w:p>
    <w:p>
      <w:r>
        <w:t xml:space="preserve">Stravinsky ajatteli ensimmäisen kerran kirjoittaa baletin musiikin vuonna 1913.</w:t>
      </w:r>
    </w:p>
    <w:p>
      <w:r>
        <w:rPr>
          <w:b/>
        </w:rPr>
        <w:t xml:space="preserve">Tulos</w:t>
      </w:r>
    </w:p>
    <w:p>
      <w:r>
        <w:t xml:space="preserve">Stravinsky suunnitteli baletin kirjoittamista ensimmäisen kerran vuonna 1913.</w:t>
      </w:r>
    </w:p>
    <w:p>
      <w:r>
        <w:rPr>
          <w:b/>
        </w:rPr>
        <w:t xml:space="preserve">Tulos</w:t>
      </w:r>
    </w:p>
    <w:p>
      <w:r>
        <w:t xml:space="preserve">orkesterin johtaja Stravinsky ajatteli ensimmäisen kerran baletin kirjoittamista vuonna 1913.</w:t>
      </w:r>
    </w:p>
    <w:p>
      <w:r>
        <w:rPr>
          <w:b/>
        </w:rPr>
        <w:t xml:space="preserve">Tulos</w:t>
      </w:r>
    </w:p>
    <w:p>
      <w:r>
        <w:t xml:space="preserve">orkestraatio Stravinsky harkitsi ensimmäisen kerran baletin kirjoittamista vuonna 19.</w:t>
      </w:r>
    </w:p>
    <w:p>
      <w:r>
        <w:rPr>
          <w:b/>
        </w:rPr>
        <w:t xml:space="preserve">Tulos</w:t>
      </w:r>
    </w:p>
    <w:p>
      <w:r>
        <w:t xml:space="preserve">Säveltäjä Stravinsky ajatteli ensimmäisen kerran kirjoittaa musiikkia balettiin vuonna 1913.</w:t>
      </w:r>
    </w:p>
    <w:p>
      <w:r>
        <w:rPr>
          <w:b/>
        </w:rPr>
        <w:t xml:space="preserve">Tulos</w:t>
      </w:r>
    </w:p>
    <w:p>
      <w:r>
        <w:t xml:space="preserve">orkestrointi Stravinsky unelmoi ensimmäisen kerran kirjoittaessaan balettia vuonna 1913.</w:t>
      </w:r>
    </w:p>
    <w:p>
      <w:r>
        <w:rPr>
          <w:b/>
        </w:rPr>
        <w:t xml:space="preserve">Esimerkki 9.2207</w:t>
      </w:r>
    </w:p>
    <w:p>
      <w:r>
        <w:t xml:space="preserve">mielenosoitukset eri puolilla maata tukahdutettiin.</w:t>
      </w:r>
    </w:p>
    <w:p>
      <w:r>
        <w:rPr>
          <w:b/>
        </w:rPr>
        <w:t xml:space="preserve">Tulos</w:t>
      </w:r>
    </w:p>
    <w:p>
      <w:r>
        <w:t xml:space="preserve">mielenosoitukset eri puolilla maata lopetettiin.</w:t>
      </w:r>
    </w:p>
    <w:p>
      <w:r>
        <w:rPr>
          <w:b/>
        </w:rPr>
        <w:t xml:space="preserve">Tulos</w:t>
      </w:r>
    </w:p>
    <w:p>
      <w:r>
        <w:t xml:space="preserve">mielenosoitukset eri puolilla maata tukahdutettiin.</w:t>
      </w:r>
    </w:p>
    <w:p>
      <w:r>
        <w:rPr>
          <w:b/>
        </w:rPr>
        <w:t xml:space="preserve">Tulos</w:t>
      </w:r>
    </w:p>
    <w:p>
      <w:r>
        <w:t xml:space="preserve">mielenosoitukset eri puolilla maata lopetettiin.</w:t>
      </w:r>
    </w:p>
    <w:p>
      <w:r>
        <w:rPr>
          <w:b/>
        </w:rPr>
        <w:t xml:space="preserve">Tulos</w:t>
      </w:r>
    </w:p>
    <w:p>
      <w:r>
        <w:t xml:space="preserve">mielenosoitukset eri puolilla maata tukahdutettiin.</w:t>
      </w:r>
    </w:p>
    <w:p>
      <w:r>
        <w:rPr>
          <w:b/>
        </w:rPr>
        <w:t xml:space="preserve">Tulos</w:t>
      </w:r>
    </w:p>
    <w:p>
      <w:r>
        <w:t xml:space="preserve">viranomaiset lopettivat mielenosoitukset eri puolilla maata.</w:t>
      </w:r>
    </w:p>
    <w:p>
      <w:r>
        <w:rPr>
          <w:b/>
        </w:rPr>
        <w:t xml:space="preserve">Tulos</w:t>
      </w:r>
    </w:p>
    <w:p>
      <w:r>
        <w:t xml:space="preserve">mielenosoitukset tukahdutettiin eri puolilla maata.</w:t>
      </w:r>
    </w:p>
    <w:p>
      <w:r>
        <w:rPr>
          <w:b/>
        </w:rPr>
        <w:t xml:space="preserve">Esimerkki 9.2208</w:t>
      </w:r>
    </w:p>
    <w:p>
      <w:r>
        <w:t xml:space="preserve">offenbachin lukuisat operetit , kuten Orfeus manalassa ja la belle hélène , olivat erittäin suosittuja sekä Ranskassa että englanninkielisessä maailmassa 1850- ja 1860-luvuilla.</w:t>
      </w:r>
    </w:p>
    <w:p>
      <w:r>
        <w:rPr>
          <w:b/>
        </w:rPr>
        <w:t xml:space="preserve">Tulos</w:t>
      </w:r>
    </w:p>
    <w:p>
      <w:r>
        <w:t xml:space="preserve">offenbachin operetit , kuten orfeus manalassa ja la belle hélène , olivat hyvin suosittuja Ranskassa ja englanninkielisessä maailmassa 1850- ja 1860-luvuilla.</w:t>
      </w:r>
    </w:p>
    <w:p>
      <w:r>
        <w:rPr>
          <w:b/>
        </w:rPr>
        <w:t xml:space="preserve">Tulos</w:t>
      </w:r>
    </w:p>
    <w:p>
      <w:r>
        <w:t xml:space="preserve">offenbachin monet operetit , kuten Orfeus manalassa ja La belle hélène , olivat hyvin suosittuja Ranskassa ja englanninkielisessä maailmassa 1850- ja 1860-luvuilla.</w:t>
      </w:r>
    </w:p>
    <w:p>
      <w:r>
        <w:rPr>
          <w:b/>
        </w:rPr>
        <w:t xml:space="preserve">Tulos</w:t>
      </w:r>
    </w:p>
    <w:p>
      <w:r>
        <w:t xml:space="preserve">offenbachin lukuisat oopperat , kuten Orfeus manalassa ja la belle helene , olivat hyvin suosittuja Ranskassa ja englanninkielisessä maailmassa 1850- ja 1860-luvuilla.</w:t>
      </w:r>
    </w:p>
    <w:p>
      <w:r>
        <w:rPr>
          <w:b/>
        </w:rPr>
        <w:t xml:space="preserve">Tulos</w:t>
      </w:r>
    </w:p>
    <w:p>
      <w:r>
        <w:t xml:space="preserve">1850- ja 1860-luvuilla orfeus manalassa ja la belle hélène olivat tunnetuimpia offenbachin operetteja sekä ranskassa että englanninkielisessä maailmassa.</w:t>
      </w:r>
    </w:p>
    <w:p>
      <w:r>
        <w:rPr>
          <w:b/>
        </w:rPr>
        <w:t xml:space="preserve">Tulos</w:t>
      </w:r>
    </w:p>
    <w:p>
      <w:r>
        <w:t xml:space="preserve">offenbachin lukuisat operetit , kuten Orfeus manalassa ja La belle hélène , olivat hyvin suosittuja sekä Ranskassa että englanninkielisessä maailmassa 1850- ja 1860-luvuilla.</w:t>
      </w:r>
    </w:p>
    <w:p>
      <w:r>
        <w:rPr>
          <w:b/>
        </w:rPr>
        <w:t xml:space="preserve">Tulos</w:t>
      </w:r>
    </w:p>
    <w:p>
      <w:r>
        <w:t xml:space="preserve">offenbachin lukuisat operetit , kuten Orfeus manalassa ja la belle hélène , olivat erittäin suosittuja sekä Ranskassa että englanninkielisessä maailmassa 1850- ja 1860-luvuilla.</w:t>
      </w:r>
    </w:p>
    <w:p>
      <w:r>
        <w:rPr>
          <w:b/>
        </w:rPr>
        <w:t xml:space="preserve">Tulos</w:t>
      </w:r>
    </w:p>
    <w:p>
      <w:r>
        <w:t xml:space="preserve">offenbachin suuri määrä operetteja , kuten Orfeus manalassa ja la kaunis nainen helene , miellyttivät suuresti kaikkia sekä Ranskassa että englanninkielisessä maassa 1850- ja 1860-luvuilla.</w:t>
      </w:r>
    </w:p>
    <w:p>
      <w:r>
        <w:rPr>
          <w:b/>
        </w:rPr>
        <w:t xml:space="preserve">Tulos</w:t>
      </w:r>
    </w:p>
    <w:p>
      <w:r>
        <w:t xml:space="preserve">offenbachin suuri määrä operetteja , kuten Orfeus manalassa ja la kaunis nainen Helene , olivat erittäin miellyttäviä kaikille sekä Ranskassa että englanninkielisessä maassa 1850- ja 186-luvuilla.</w:t>
      </w:r>
    </w:p>
    <w:p>
      <w:r>
        <w:rPr>
          <w:b/>
        </w:rPr>
        <w:t xml:space="preserve">Esimerkki 9.2209</w:t>
      </w:r>
    </w:p>
    <w:p>
      <w:r>
        <w:t xml:space="preserve">Tang-dynastian ajalta peräisin olevia kattotiiliä, joissa on tämä symboli, on löydetty muinaisen Chang'an -lrb-kaupungin länsipuolelta, nykyisestä Xianista -rrb-.</w:t>
      </w:r>
    </w:p>
    <w:p>
      <w:r>
        <w:rPr>
          <w:b/>
        </w:rPr>
        <w:t xml:space="preserve">Tulos</w:t>
      </w:r>
    </w:p>
    <w:p>
      <w:r>
        <w:t xml:space="preserve">Tang-dynastian ajalta on peräisin kattotiiliä, joissa on tämä symboli, joka löydettiin chang'anin muinaisen kaupungin länsipuolelta.</w:t>
      </w:r>
    </w:p>
    <w:p>
      <w:r>
        <w:rPr>
          <w:b/>
        </w:rPr>
        <w:t xml:space="preserve">Tulos</w:t>
      </w:r>
    </w:p>
    <w:p>
      <w:r>
        <w:t xml:space="preserve">Tang-dynastian ajalta peräisin olevia kattotiiliä, joissa on tämä merkki, on löydetty chang-anin vanhan kaupungin länsipuolelta, jota nykyään kutsutaan xianiksi.</w:t>
      </w:r>
    </w:p>
    <w:p>
      <w:r>
        <w:rPr>
          <w:b/>
        </w:rPr>
        <w:t xml:space="preserve">Tulos</w:t>
      </w:r>
    </w:p>
    <w:p>
      <w:r>
        <w:t xml:space="preserve">Tang-dynastian aikaisia kattotiiliä, joissa on tämä symboli, on löydetty chang-anin muinaisen kaupungin eli nykyisen xianin länsipuolelta.</w:t>
      </w:r>
    </w:p>
    <w:p>
      <w:r>
        <w:rPr>
          <w:b/>
        </w:rPr>
        <w:t xml:space="preserve">Tulos</w:t>
      </w:r>
    </w:p>
    <w:p>
      <w:r>
        <w:t xml:space="preserve">Tang-dynastian ajalta peräisin olevia kattotiiliä, joissa on tämä symboli, on löydetty chang'an -lrb- nykypäivän xian -rrb- vanhan kaupungin länsipuolelta.</w:t>
      </w:r>
    </w:p>
    <w:p>
      <w:r>
        <w:rPr>
          <w:b/>
        </w:rPr>
        <w:t xml:space="preserve">Tulos</w:t>
      </w:r>
    </w:p>
    <w:p>
      <w:r>
        <w:t xml:space="preserve">ennen tang-dynastiaa käytettyjä kattotiiliä, joissa on tämä symboli, on löydetty muinaisen chang 'anin länsiosista -lrb- nykypäivän xian -rr.</w:t>
      </w:r>
    </w:p>
    <w:p>
      <w:r>
        <w:rPr>
          <w:b/>
        </w:rPr>
        <w:t xml:space="preserve">Tulos</w:t>
      </w:r>
    </w:p>
    <w:p>
      <w:r>
        <w:t xml:space="preserve">Tang-dynastian ajalta peräisin olevia kattotiiliä, joissa on tämä merkintä, on löydetty chang 'anin -lrb- nykyisen xianin -rrb- muinaiskaupungin länsipuolelta.</w:t>
      </w:r>
    </w:p>
    <w:p>
      <w:r>
        <w:rPr>
          <w:b/>
        </w:rPr>
        <w:t xml:space="preserve">Tulos</w:t>
      </w:r>
    </w:p>
    <w:p>
      <w:r>
        <w:t xml:space="preserve">Tang-dynastian aikana käytettyjä kattotiiliä löydettiin muinaisen chang 'anin kaupungin länsiosasta. niissä oli tämä symboli. chang 'anin kaupunki tunnetaan nykyään nimellä xian.</w:t>
      </w:r>
    </w:p>
    <w:p>
      <w:r>
        <w:rPr>
          <w:b/>
        </w:rPr>
        <w:t xml:space="preserve">Esimerkki 9.2210</w:t>
      </w:r>
    </w:p>
    <w:p>
      <w:r>
        <w:t xml:space="preserve">jeanne marie-madeleine demessieux -lrb- 13. helmikuuta 1921 11. marraskuuta 1968 -rrb- , oli ranskalainen urkutaiteilija, pianisti, säveltäjä ja pedagogi.</w:t>
      </w:r>
    </w:p>
    <w:p>
      <w:r>
        <w:rPr>
          <w:b/>
        </w:rPr>
        <w:t xml:space="preserve">Tulos</w:t>
      </w:r>
    </w:p>
    <w:p>
      <w:r>
        <w:t xml:space="preserve">jeanne marie-madeleine demessieux -lrb- 13. helmikuuta 1921 - 11. marraskuuta 1968 -rrb- , oli ranskalainen urkutaiteilija, pianisti, säveltäjä ja pedagogi.</w:t>
      </w:r>
    </w:p>
    <w:p>
      <w:r>
        <w:rPr>
          <w:b/>
        </w:rPr>
        <w:t xml:space="preserve">Tulos</w:t>
      </w:r>
    </w:p>
    <w:p>
      <w:r>
        <w:t xml:space="preserve">jeanne marie-madeleine demessieux eli 13. helmikuuta 1921 - 11. marraskuuta 1968 ja oli ranskalainen urkuri, pianisti, säveltäjä ja opettaja.</w:t>
      </w:r>
    </w:p>
    <w:p>
      <w:r>
        <w:rPr>
          <w:b/>
        </w:rPr>
        <w:t xml:space="preserve">Tulos</w:t>
      </w:r>
    </w:p>
    <w:p>
      <w:r>
        <w:t xml:space="preserve">jeanne marie-madeleine demessieux -lrb- 13. helmikuuta 1921 11. marraskuuta 1968 -rrb- , oli ranskalainen urkutaiteilija, pianisti, säveltäjä ja tiukka opettaja.</w:t>
      </w:r>
    </w:p>
    <w:p>
      <w:r>
        <w:rPr>
          <w:b/>
        </w:rPr>
        <w:t xml:space="preserve">Tulos</w:t>
      </w:r>
    </w:p>
    <w:p>
      <w:r>
        <w:t xml:space="preserve">jeanne marie-madeleine demessieux oli ranskalainen urkuri , pianisti , säveltäjä ja pedagogi.</w:t>
      </w:r>
    </w:p>
    <w:p>
      <w:r>
        <w:rPr>
          <w:b/>
        </w:rPr>
        <w:t xml:space="preserve">Tulos</w:t>
      </w:r>
    </w:p>
    <w:p>
      <w:r>
        <w:t xml:space="preserve">jeanne marie-madeleine demessieux -lrb- 13. helmikuuta 1921 11. marraskuuta 1968 -rrb- , oli ranskalainen urkutaiteilija, pianisti, säveltäjä ja tiukka opettaja.</w:t>
      </w:r>
    </w:p>
    <w:p>
      <w:r>
        <w:rPr>
          <w:b/>
        </w:rPr>
        <w:t xml:space="preserve">Tulos</w:t>
      </w:r>
    </w:p>
    <w:p>
      <w:r>
        <w:t xml:space="preserve">jeanne marie- madeleine demessieux , syntynyt 13. helmikuuta 1921 ja kuollut 11. marraskuuta 1968, oli ranskalainen urkuri , pianisti , säveltäjä ja opettaja.</w:t>
      </w:r>
    </w:p>
    <w:p>
      <w:r>
        <w:rPr>
          <w:b/>
        </w:rPr>
        <w:t xml:space="preserve">Tulos</w:t>
      </w:r>
    </w:p>
    <w:p>
      <w:r>
        <w:t xml:space="preserve">jeanne marie-madeleine demessieux oli ranskalainen urkuri , pianisti , säveltäjä ja pedagogi.</w:t>
      </w:r>
    </w:p>
    <w:p>
      <w:r>
        <w:rPr>
          <w:b/>
        </w:rPr>
        <w:t xml:space="preserve">Esimerkki 9.2211</w:t>
      </w:r>
    </w:p>
    <w:p>
      <w:r>
        <w:t xml:space="preserve">Useimpien tietojen mukaan laitetta oli lähes mahdotonta hallita.</w:t>
      </w:r>
    </w:p>
    <w:p>
      <w:r>
        <w:rPr>
          <w:b/>
        </w:rPr>
        <w:t xml:space="preserve">Tulos</w:t>
      </w:r>
    </w:p>
    <w:p>
      <w:r>
        <w:t xml:space="preserve">Useimmat ihmiset sanoivat, että laitetta oli hyvin vaikea hallita.</w:t>
      </w:r>
    </w:p>
    <w:p>
      <w:r>
        <w:rPr>
          <w:b/>
        </w:rPr>
        <w:t xml:space="preserve">Tulos</w:t>
      </w:r>
    </w:p>
    <w:p>
      <w:r>
        <w:t xml:space="preserve">instrumenttia oli lähes mahdotonta hallita.</w:t>
      </w:r>
    </w:p>
    <w:p>
      <w:r>
        <w:rPr>
          <w:b/>
        </w:rPr>
        <w:t xml:space="preserve">Tulos</w:t>
      </w:r>
    </w:p>
    <w:p>
      <w:r>
        <w:t xml:space="preserve">todettiin, että laitetta oli lähes mahdotonta hallita.</w:t>
      </w:r>
    </w:p>
    <w:p>
      <w:r>
        <w:rPr>
          <w:b/>
        </w:rPr>
        <w:t xml:space="preserve">Tulos</w:t>
      </w:r>
    </w:p>
    <w:p>
      <w:r>
        <w:t xml:space="preserve">Useimmat ihmiset sanovat, että instrumenttia oli lähes mahdotonta hallita.</w:t>
      </w:r>
    </w:p>
    <w:p>
      <w:r>
        <w:rPr>
          <w:b/>
        </w:rPr>
        <w:t xml:space="preserve">Tulos</w:t>
      </w:r>
    </w:p>
    <w:p>
      <w:r>
        <w:t xml:space="preserve">Useimmat sanoivat, että työkalua oli lähes mahdotonta hallita.</w:t>
      </w:r>
    </w:p>
    <w:p>
      <w:r>
        <w:rPr>
          <w:b/>
        </w:rPr>
        <w:t xml:space="preserve">Tulos</w:t>
      </w:r>
    </w:p>
    <w:p>
      <w:r>
        <w:t xml:space="preserve">Useimpien tietojen mukaan instrumenttia oli lähes mahdotonta hallita.</w:t>
      </w:r>
    </w:p>
    <w:p>
      <w:r>
        <w:rPr>
          <w:b/>
        </w:rPr>
        <w:t xml:space="preserve">Tulos</w:t>
      </w:r>
    </w:p>
    <w:p>
      <w:r>
        <w:t xml:space="preserve">Useimmissa tileissä todetaan, että välinettä oli lähes mahdotonta hallita.</w:t>
      </w:r>
    </w:p>
    <w:p>
      <w:r>
        <w:rPr>
          <w:b/>
        </w:rPr>
        <w:t xml:space="preserve">Esimerkki 9.2212</w:t>
      </w:r>
    </w:p>
    <w:p>
      <w:r>
        <w:t xml:space="preserve">santa maria maggiore -lrb- Pyhä Maria Suurempi -rrb- , assisin varhaisin säilynyt kirkko.</w:t>
      </w:r>
    </w:p>
    <w:p>
      <w:r>
        <w:rPr>
          <w:b/>
        </w:rPr>
        <w:t xml:space="preserve">Tulos</w:t>
      </w:r>
    </w:p>
    <w:p>
      <w:r>
        <w:t xml:space="preserve">assisin varhaisin säilynyt kirkko on Pyhä Maria Suurempi.</w:t>
      </w:r>
    </w:p>
    <w:p>
      <w:r>
        <w:rPr>
          <w:b/>
        </w:rPr>
        <w:t xml:space="preserve">Tulos</w:t>
      </w:r>
    </w:p>
    <w:p>
      <w:r>
        <w:t xml:space="preserve">sanata maria magiore -lrb- pyhä Maria suuri -rrb- , assisin varhaisin säilynyt kirkko.</w:t>
      </w:r>
    </w:p>
    <w:p>
      <w:r>
        <w:rPr>
          <w:b/>
        </w:rPr>
        <w:t xml:space="preserve">Tulos</w:t>
      </w:r>
    </w:p>
    <w:p>
      <w:r>
        <w:t xml:space="preserve">santa maria maggiore on assisin varhaisin säilynyt kirkko.</w:t>
      </w:r>
    </w:p>
    <w:p>
      <w:r>
        <w:rPr>
          <w:b/>
        </w:rPr>
        <w:t xml:space="preserve">Tulos</w:t>
      </w:r>
    </w:p>
    <w:p>
      <w:r>
        <w:t xml:space="preserve">santa maria maggiore -lrb- Pyhä Maria Suurempi -rrb- , Assisin vanhin kirkko.</w:t>
      </w:r>
    </w:p>
    <w:p>
      <w:r>
        <w:rPr>
          <w:b/>
        </w:rPr>
        <w:t xml:space="preserve">Tulos</w:t>
      </w:r>
    </w:p>
    <w:p>
      <w:r>
        <w:t xml:space="preserve">santa maria maggiore -lrb- Pyhä Maria Suurempi -rrb- , assisin ensimmäinen säilynyt kirkko.</w:t>
      </w:r>
    </w:p>
    <w:p>
      <w:r>
        <w:rPr>
          <w:b/>
        </w:rPr>
        <w:t xml:space="preserve">Tulos</w:t>
      </w:r>
    </w:p>
    <w:p>
      <w:r>
        <w:t xml:space="preserve">santa maria maggiore -lrb- Pyhä Maria Suurempi -rrb- on assisin varhaisin säilynyt kirkko.</w:t>
      </w:r>
    </w:p>
    <w:p>
      <w:r>
        <w:rPr>
          <w:b/>
        </w:rPr>
        <w:t xml:space="preserve">Tulos</w:t>
      </w:r>
    </w:p>
    <w:p>
      <w:r>
        <w:t xml:space="preserve">Santa Maria Maggiore , joka tunnetaan nimellä Pyhä Maria Suurempi, on assisin varhaisin yhä olemassa oleva kirkko.</w:t>
      </w:r>
    </w:p>
    <w:p>
      <w:r>
        <w:rPr>
          <w:b/>
        </w:rPr>
        <w:t xml:space="preserve">Esimerkki 9.2213</w:t>
      </w:r>
    </w:p>
    <w:p>
      <w:r>
        <w:t xml:space="preserve">ominaisuuksien perusteella tutkahavainnot viittaavat melko puhtaaseen rauta-nikkeli-koostumukseen.</w:t>
      </w:r>
    </w:p>
    <w:p>
      <w:r>
        <w:rPr>
          <w:b/>
        </w:rPr>
        <w:t xml:space="preserve">Tulos</w:t>
      </w:r>
    </w:p>
    <w:p>
      <w:r>
        <w:t xml:space="preserve">ominaisuuksien tutkahavainnot osoittavat, että se koostuu melko puhtaasti raudasta ja nikkelistä.</w:t>
      </w:r>
    </w:p>
    <w:p>
      <w:r>
        <w:rPr>
          <w:b/>
        </w:rPr>
        <w:t xml:space="preserve">Tulos</w:t>
      </w:r>
    </w:p>
    <w:p>
      <w:r>
        <w:t xml:space="preserve">tutkahavainnot osoittivat, että koostumus oli puhdasta rautaa ja nikkeliä.</w:t>
      </w:r>
    </w:p>
    <w:p>
      <w:r>
        <w:rPr>
          <w:b/>
        </w:rPr>
        <w:t xml:space="preserve">Tulos</w:t>
      </w:r>
    </w:p>
    <w:p>
      <w:r>
        <w:t xml:space="preserve">tutkakokeet osoittavat, että koostumus on enimmäkseen rautaa ja nikkeliä.</w:t>
      </w:r>
    </w:p>
    <w:p>
      <w:r>
        <w:rPr>
          <w:b/>
        </w:rPr>
        <w:t xml:space="preserve">Tulos</w:t>
      </w:r>
    </w:p>
    <w:p>
      <w:r>
        <w:t xml:space="preserve">ominaisuuksien tutkahavainnot osoittavat melko puhdasta rauta-nikkeli-koostumusta.</w:t>
      </w:r>
    </w:p>
    <w:p>
      <w:r>
        <w:rPr>
          <w:b/>
        </w:rPr>
        <w:t xml:space="preserve">Tulos</w:t>
      </w:r>
    </w:p>
    <w:p>
      <w:r>
        <w:t xml:space="preserve">ominaisuuksien tutkahavainnot osoittavat riittävän puhdasta rauta-nikkeli-koostumusta.</w:t>
      </w:r>
    </w:p>
    <w:p>
      <w:r>
        <w:rPr>
          <w:b/>
        </w:rPr>
        <w:t xml:space="preserve">Tulos</w:t>
      </w:r>
    </w:p>
    <w:p>
      <w:r>
        <w:t xml:space="preserve">ominaisuuksiltaan tutkahavainnot mainitsivat melko puhtaan rauta-nikkelikoostumuksen.</w:t>
      </w:r>
    </w:p>
    <w:p>
      <w:r>
        <w:rPr>
          <w:b/>
        </w:rPr>
        <w:t xml:space="preserve">Tulos</w:t>
      </w:r>
    </w:p>
    <w:p>
      <w:r>
        <w:t xml:space="preserve">ominaisuudet tutkahavainnot viittaavat rautaa ja nikkeliä sisältävään koostumukseen, joka on jossain määrin puhdas.</w:t>
      </w:r>
    </w:p>
    <w:p>
      <w:r>
        <w:rPr>
          <w:b/>
        </w:rPr>
        <w:t xml:space="preserve">Esimerkki 9.2214</w:t>
      </w:r>
    </w:p>
    <w:p>
      <w:r>
        <w:t xml:space="preserve">railway gazette international on kuukausittain ilmestyvä liiketoimintajulkaisu, joka kattaa rautatie-, metro-, kevytrautatie- ja raitiovaunuteollisuuden maailmanlaajuisesti.</w:t>
      </w:r>
    </w:p>
    <w:p>
      <w:r>
        <w:rPr>
          <w:b/>
        </w:rPr>
        <w:t xml:space="preserve">Tulos</w:t>
      </w:r>
    </w:p>
    <w:p>
      <w:r>
        <w:t xml:space="preserve">railway gazette international on maailmanlaajuisen rautatie-, metro-, kevytrautatie- ja raitiovaunuteollisuuden kuukausittainen ammattilehti.</w:t>
      </w:r>
    </w:p>
    <w:p>
      <w:r>
        <w:rPr>
          <w:b/>
        </w:rPr>
        <w:t xml:space="preserve">Tulos</w:t>
      </w:r>
    </w:p>
    <w:p>
      <w:r>
        <w:t xml:space="preserve">railway gazette international on kuukausittain ilmestyvä liiketoimintajulkaisu, joka kattaa rautatie-, metro-, kevytrautatie- ja raitiovaunuteollisuuden.</w:t>
      </w:r>
    </w:p>
    <w:p>
      <w:r>
        <w:rPr>
          <w:b/>
        </w:rPr>
        <w:t xml:space="preserve">Tulos</w:t>
      </w:r>
    </w:p>
    <w:p>
      <w:r>
        <w:t xml:space="preserve">railway gazette international on kuukausittain ilmestyvä liiketoimintajulkaisu, joka kattaa rautatie-, metro-, kevytrautatie- ja raitiovaunuteollisuuden eri puolilla maailmaa.</w:t>
      </w:r>
    </w:p>
    <w:p>
      <w:r>
        <w:rPr>
          <w:b/>
        </w:rPr>
        <w:t xml:space="preserve">Tulos</w:t>
      </w:r>
    </w:p>
    <w:p>
      <w:r>
        <w:t xml:space="preserve">railway gazette international , kuukausittain ilmestyvä talouslehti, joka kattaa rautatie-, metro-, kevytrautatie- ja raitiovaunuteollisuuden maailmanlaajuisesti.</w:t>
      </w:r>
    </w:p>
    <w:p>
      <w:r>
        <w:rPr>
          <w:b/>
        </w:rPr>
        <w:t xml:space="preserve">Tulos</w:t>
      </w:r>
    </w:p>
    <w:p>
      <w:r>
        <w:t xml:space="preserve">railway gazette international kattaa kuukausittain ilmestyvässä talouslehdessään maailmanlaajuisesti rautatie-, metro-, kevytrautatie- ja raitiovaunuteollisuuden.</w:t>
      </w:r>
    </w:p>
    <w:p>
      <w:r>
        <w:rPr>
          <w:b/>
        </w:rPr>
        <w:t xml:space="preserve">Tulos</w:t>
      </w:r>
    </w:p>
    <w:p>
      <w:r>
        <w:t xml:space="preserve">railway gazette international on kuukausittain ilmestyvä liiketoimintakirja, joka kattaa rautatie-, metro-, kevytrautatie- ja raitiovaunuteollisuuden eri puolilla maailmaa.</w:t>
      </w:r>
    </w:p>
    <w:p>
      <w:r>
        <w:rPr>
          <w:b/>
        </w:rPr>
        <w:t xml:space="preserve">Tulos</w:t>
      </w:r>
    </w:p>
    <w:p>
      <w:r>
        <w:t xml:space="preserve">railway gazette international on kuukausittain ilmestyvä liikelukemisto, jossa kerrotaan rautateistä , metroista , kevytrautatie- ja raitiovaunuyhtiöistä eri puolilta maailmaa.</w:t>
      </w:r>
    </w:p>
    <w:p>
      <w:r>
        <w:rPr>
          <w:b/>
        </w:rPr>
        <w:t xml:space="preserve">Esimerkki 9.2215</w:t>
      </w:r>
    </w:p>
    <w:p>
      <w:r>
        <w:t xml:space="preserve">hänet nimitettiin kunniakumppaniksi -lrb- ch -rrb- vuonna 1988.</w:t>
      </w:r>
    </w:p>
    <w:p>
      <w:r>
        <w:rPr>
          <w:b/>
        </w:rPr>
        <w:t xml:space="preserve">Tulos</w:t>
      </w:r>
    </w:p>
    <w:p>
      <w:r>
        <w:t xml:space="preserve">hänestä tuli kunniakumppani -lrb- ch -rrb- vuonna 1988.</w:t>
      </w:r>
    </w:p>
    <w:p>
      <w:r>
        <w:rPr>
          <w:b/>
        </w:rPr>
        <w:t xml:space="preserve">Tulos</w:t>
      </w:r>
    </w:p>
    <w:p>
      <w:r>
        <w:t xml:space="preserve">hänet nimitettiin kunniatoveriksi -lrb- ch -rrb- vuonna 1988.</w:t>
      </w:r>
    </w:p>
    <w:p>
      <w:r>
        <w:rPr>
          <w:b/>
        </w:rPr>
        <w:t xml:space="preserve">Tulos</w:t>
      </w:r>
    </w:p>
    <w:p>
      <w:r>
        <w:t xml:space="preserve">vuonna 1988 hänet nimitettiin kunniatoveriksi -lrb- ch -rrb-.</w:t>
      </w:r>
    </w:p>
    <w:p>
      <w:r>
        <w:rPr>
          <w:b/>
        </w:rPr>
        <w:t xml:space="preserve">Tulos</w:t>
      </w:r>
    </w:p>
    <w:p>
      <w:r>
        <w:t xml:space="preserve">hänet nimitettiin kunniakumppaniksi vuonna 1988.</w:t>
      </w:r>
    </w:p>
    <w:p>
      <w:r>
        <w:rPr>
          <w:b/>
        </w:rPr>
        <w:t xml:space="preserve">Tulos</w:t>
      </w:r>
    </w:p>
    <w:p>
      <w:r>
        <w:t xml:space="preserve">hänestä tehtiin kunniakumppani -lrb- cp -rrb- vuonna 1988.</w:t>
      </w:r>
    </w:p>
    <w:p>
      <w:r>
        <w:rPr>
          <w:b/>
        </w:rPr>
        <w:t xml:space="preserve">Tulos</w:t>
      </w:r>
    </w:p>
    <w:p>
      <w:r>
        <w:t xml:space="preserve">hänet nimitettiin kunniakumppaniksi -lrb- ch -rrb- vuonna 1988.</w:t>
      </w:r>
    </w:p>
    <w:p>
      <w:r>
        <w:rPr>
          <w:b/>
        </w:rPr>
        <w:t xml:space="preserve">Tulos</w:t>
      </w:r>
    </w:p>
    <w:p>
      <w:r>
        <w:t xml:space="preserve">vuonna 1988 hänet nimitettiin kunniakumppaniksi -lrb- ch -rrb-.</w:t>
      </w:r>
    </w:p>
    <w:p>
      <w:r>
        <w:rPr>
          <w:b/>
        </w:rPr>
        <w:t xml:space="preserve">Esimerkki 9.2216</w:t>
      </w:r>
    </w:p>
    <w:p>
      <w:r>
        <w:t xml:space="preserve">loèche sisältää onyxin , sveitsiläisen elektronisen tiedustelun kuuntelujärjestelmän, laitokset.</w:t>
      </w:r>
    </w:p>
    <w:p>
      <w:r>
        <w:rPr>
          <w:b/>
        </w:rPr>
        <w:t xml:space="preserve">Tulos</w:t>
      </w:r>
    </w:p>
    <w:p>
      <w:r>
        <w:t xml:space="preserve">loèche harbours of onyx on sveitsiläinen kuuntelujärjestelmä sähköistä tiedustelua varten.</w:t>
      </w:r>
    </w:p>
    <w:p>
      <w:r>
        <w:rPr>
          <w:b/>
        </w:rPr>
        <w:t xml:space="preserve">Tulos</w:t>
      </w:r>
    </w:p>
    <w:p>
      <w:r>
        <w:t xml:space="preserve">loeche sisältää onyxin laitokset, jotka ovat sveitsiläinen sieppausjärjestelmä.</w:t>
      </w:r>
    </w:p>
    <w:p>
      <w:r>
        <w:rPr>
          <w:b/>
        </w:rPr>
        <w:t xml:space="preserve">Tulos</w:t>
      </w:r>
    </w:p>
    <w:p>
      <w:r>
        <w:t xml:space="preserve">loèche sisältää sähköisen tiedustelun keruujärjestelmän onyxin asennukset.</w:t>
      </w:r>
    </w:p>
    <w:p>
      <w:r>
        <w:rPr>
          <w:b/>
        </w:rPr>
        <w:t xml:space="preserve">Tulos</w:t>
      </w:r>
    </w:p>
    <w:p>
      <w:r>
        <w:t xml:space="preserve">loechea käytetään onyxin asennuksessa, joka on sveitsiläinen kuuntelujärjestelmä, jolla kerätään tietoa elektroniikasta.</w:t>
      </w:r>
    </w:p>
    <w:p>
      <w:r>
        <w:rPr>
          <w:b/>
        </w:rPr>
        <w:t xml:space="preserve">Tulos</w:t>
      </w:r>
    </w:p>
    <w:p>
      <w:r>
        <w:t xml:space="preserve">loeche satamat maa rakennusten onyx , Sveitsin sieppausjärjestelmä sähköisen älykkyyden osat fol.</w:t>
      </w:r>
    </w:p>
    <w:p>
      <w:r>
        <w:rPr>
          <w:b/>
        </w:rPr>
        <w:t xml:space="preserve">Tulos</w:t>
      </w:r>
    </w:p>
    <w:p>
      <w:r>
        <w:t xml:space="preserve">loeche on onyxin laitosten kotipaikka . se on sveitsiläinen elektronisen tiedustelun kuuntelujärjestelmä, jonka avulla kerätään tietoja elektronisten ja satelliittilähteiden avulla.</w:t>
      </w:r>
    </w:p>
    <w:p>
      <w:r>
        <w:rPr>
          <w:b/>
        </w:rPr>
        <w:t xml:space="preserve">Esimerkki 9.2217</w:t>
      </w:r>
    </w:p>
    <w:p>
      <w:r>
        <w:t xml:space="preserve">tulitikkuaski on pieni pahvikansio -lrb- tulitikkukansi -rrb-, joka sisältää määrän tulitikkuja ja jonka ulkopinnassa on karkea lyöntipinta.</w:t>
      </w:r>
    </w:p>
    <w:p>
      <w:r>
        <w:rPr>
          <w:b/>
        </w:rPr>
        <w:t xml:space="preserve">Tulos</w:t>
      </w:r>
    </w:p>
    <w:p>
      <w:r>
        <w:t xml:space="preserve">tulitikkuaski on pieni pahvilaatikko, johon mahtuu tulitikkuja ja jonka ulkopinnassa on karhea pinta lyöntejä varten.</w:t>
      </w:r>
    </w:p>
    <w:p>
      <w:r>
        <w:rPr>
          <w:b/>
        </w:rPr>
        <w:t xml:space="preserve">Tulos</w:t>
      </w:r>
    </w:p>
    <w:p>
      <w:r>
        <w:t xml:space="preserve">tulitikkuaski on pieni pahvikansio, joka sisältää määrän tulitikkuja ja jonka ulkopinnassa on karkea lyöntipinta.</w:t>
      </w:r>
    </w:p>
    <w:p>
      <w:r>
        <w:rPr>
          <w:b/>
        </w:rPr>
        <w:t xml:space="preserve">Tulos</w:t>
      </w:r>
    </w:p>
    <w:p>
      <w:r>
        <w:t xml:space="preserve">tulitikkuaski on pieni pahvikansio, jossa on tulitikkuja ja karkea lyöntipinta.</w:t>
      </w:r>
    </w:p>
    <w:p>
      <w:r>
        <w:rPr>
          <w:b/>
        </w:rPr>
        <w:t xml:space="preserve">Tulos</w:t>
      </w:r>
    </w:p>
    <w:p>
      <w:r>
        <w:t xml:space="preserve">tulitikkuaski on pieni pahvinen kansio -lrb- tai tulitikkukansi -rrb-, johon mahtuu tulitikkuja ja jonka ulkopinnassa on karhea alue.</w:t>
      </w:r>
    </w:p>
    <w:p>
      <w:r>
        <w:rPr>
          <w:b/>
        </w:rPr>
        <w:t xml:space="preserve">Tulos</w:t>
      </w:r>
    </w:p>
    <w:p>
      <w:r>
        <w:t xml:space="preserve">tulitikkuaski on pieni pahvinen kansio -lrb- tulitikkukansi -rrb-, joka sisältää useita tulitikkuja ja jossa on jäykkä ulkokuori lyöntejä varten.</w:t>
      </w:r>
    </w:p>
    <w:p>
      <w:r>
        <w:rPr>
          <w:b/>
        </w:rPr>
        <w:t xml:space="preserve">Tulos</w:t>
      </w:r>
    </w:p>
    <w:p>
      <w:r>
        <w:t xml:space="preserve">tulitikkuaski on pieni pahvinen kansio, joka sisältää määrän tulitikkuja ja jonka ulkopinnassa on karkea lyöntipinta.</w:t>
      </w:r>
    </w:p>
    <w:p>
      <w:r>
        <w:rPr>
          <w:b/>
        </w:rPr>
        <w:t xml:space="preserve">Tulos</w:t>
      </w:r>
    </w:p>
    <w:p>
      <w:r>
        <w:t xml:space="preserve">tulitikkurasia on pieni pahvinen kansi -lrb- kätkö -rrb-, joka ympäröi tulitikkukokoelmaa ja jossa on karkea sytytin, joka sytyttää päällimmäisen osan ulkorajalla.</w:t>
      </w:r>
    </w:p>
    <w:p>
      <w:r>
        <w:rPr>
          <w:b/>
        </w:rPr>
        <w:t xml:space="preserve">Esimerkki 9.2218</w:t>
      </w:r>
    </w:p>
    <w:p>
      <w:r>
        <w:t xml:space="preserve">hän oli ensimmäisten lääkäreiden joukossa, jotka vastustivat tupakointia lasten läheisyydessä ja huumeiden käyttöä raskaana olevilla naisilla.</w:t>
      </w:r>
    </w:p>
    <w:p>
      <w:r>
        <w:rPr>
          <w:b/>
        </w:rPr>
        <w:t xml:space="preserve">Tulos</w:t>
      </w:r>
    </w:p>
    <w:p>
      <w:r>
        <w:t xml:space="preserve">hän oli yksi ensimmäisistä lääkäreistä, jotka kielsivät tupakointia lasten lähellä ja huumeiden käyttöä raskauden aikana.</w:t>
      </w:r>
    </w:p>
    <w:p>
      <w:r>
        <w:rPr>
          <w:b/>
        </w:rPr>
        <w:t xml:space="preserve">Tulos</w:t>
      </w:r>
    </w:p>
    <w:p>
      <w:r>
        <w:t xml:space="preserve">hän oli ensimmäisiä lääkäreitä, jotka vastustivat tupakointia lasten parissa ja huumeiden käyttöä raskaana olevilla naisilla.</w:t>
      </w:r>
    </w:p>
    <w:p>
      <w:r>
        <w:rPr>
          <w:b/>
        </w:rPr>
        <w:t xml:space="preserve">Tulos</w:t>
      </w:r>
    </w:p>
    <w:p>
      <w:r>
        <w:t xml:space="preserve">hän oli ensimmäisiä lääkäreitä, jotka vastustivat tupakointia lasten läheisyydessä ja huumeiden käyttöä raskaana olevilla naisilla.</w:t>
      </w:r>
    </w:p>
    <w:p>
      <w:r>
        <w:rPr>
          <w:b/>
        </w:rPr>
        <w:t xml:space="preserve">Tulos</w:t>
      </w:r>
    </w:p>
    <w:p>
      <w:r>
        <w:t xml:space="preserve">hän oli yksi ensimmäisistä lääkäreistä, jotka vastustivat raskaana olevien naisten huumeiden käyttöä ja tupakointia lasten lähellä.</w:t>
      </w:r>
    </w:p>
    <w:p>
      <w:r>
        <w:rPr>
          <w:b/>
        </w:rPr>
        <w:t xml:space="preserve">Tulos</w:t>
      </w:r>
    </w:p>
    <w:p>
      <w:r>
        <w:t xml:space="preserve">hän oli ensimmäisiä lääkäreitä, jotka vastustivat tupakointia lasten lähellä ja raskaana olevien naisten huumeidenkäyttöä.</w:t>
      </w:r>
    </w:p>
    <w:p>
      <w:r>
        <w:rPr>
          <w:b/>
        </w:rPr>
        <w:t xml:space="preserve">Tulos</w:t>
      </w:r>
    </w:p>
    <w:p>
      <w:r>
        <w:t xml:space="preserve">hän oli ensimmäisiä lääkäreitä, jotka vastustivat tupakointia lasten lähellä ja huumeiden käyttöä raskaana olevien naisten lähellä.</w:t>
      </w:r>
    </w:p>
    <w:p>
      <w:r>
        <w:rPr>
          <w:b/>
        </w:rPr>
        <w:t xml:space="preserve">Tulos</w:t>
      </w:r>
    </w:p>
    <w:p>
      <w:r>
        <w:t xml:space="preserve">hän oli yksi ensimmäisistä lääkäreistä, jotka sanoivat, että tupakointi lasten lähellä ja huumeiden käyttö raskaana olevilla naisilla ei ole turvallista.</w:t>
      </w:r>
    </w:p>
    <w:p>
      <w:r>
        <w:rPr>
          <w:b/>
        </w:rPr>
        <w:t xml:space="preserve">Esimerkki 9.2219</w:t>
      </w:r>
    </w:p>
    <w:p>
      <w:r>
        <w:t xml:space="preserve">uhmakkaasti hän vannoi, ettei koskaan luopuisi kommuunista, ja haastoi tuomarit tuomitsemaan hänet kuolemaan.</w:t>
      </w:r>
    </w:p>
    <w:p>
      <w:r>
        <w:rPr>
          <w:b/>
        </w:rPr>
        <w:t xml:space="preserve">Tulos</w:t>
      </w:r>
    </w:p>
    <w:p>
      <w:r>
        <w:t xml:space="preserve">rohkeasti , hän lupasi, ettei koskaan luovu kommuunista, ja haastoi tuomarit antamaan hänelle kuolemanrangaistuksen.</w:t>
      </w:r>
    </w:p>
    <w:p>
      <w:r>
        <w:rPr>
          <w:b/>
        </w:rPr>
        <w:t xml:space="preserve">Tulos</w:t>
      </w:r>
    </w:p>
    <w:p>
      <w:r>
        <w:t xml:space="preserve">hän vannoi, ettei koskaan luopuisi kommuunista, ja haastoi tuomarit tuomitsemaan hänet kuolemaan.</w:t>
      </w:r>
    </w:p>
    <w:p>
      <w:r>
        <w:rPr>
          <w:b/>
        </w:rPr>
        <w:t xml:space="preserve">Tulos</w:t>
      </w:r>
    </w:p>
    <w:p>
      <w:r>
        <w:t xml:space="preserve">tottelemattomasti , hän vannoi, ettei koskaan kieltäisi kommuunia, ja haastoi tuomarit tuomitsemaan hänet kuolemaan.</w:t>
      </w:r>
    </w:p>
    <w:p>
      <w:r>
        <w:rPr>
          <w:b/>
        </w:rPr>
        <w:t xml:space="preserve">Tulos</w:t>
      </w:r>
    </w:p>
    <w:p>
      <w:r>
        <w:t xml:space="preserve">hän lupasi rohkeasti, ettei hän koskaan jättäisi kommuunia, ja haastoi tuomarit antamaan hänelle kuolemantuomion.</w:t>
      </w:r>
    </w:p>
    <w:p>
      <w:r>
        <w:rPr>
          <w:b/>
        </w:rPr>
        <w:t xml:space="preserve">Tulos</w:t>
      </w:r>
    </w:p>
    <w:p>
      <w:r>
        <w:t xml:space="preserve">Hän vannoi rohkeasti seisovansa aina kunnan puolella ja haastoi tuomarit määräämään hänet kuolemaan.</w:t>
      </w:r>
    </w:p>
    <w:p>
      <w:r>
        <w:rPr>
          <w:b/>
        </w:rPr>
        <w:t xml:space="preserve">Tulos</w:t>
      </w:r>
    </w:p>
    <w:p>
      <w:r>
        <w:t xml:space="preserve">uhmakkaasti hän lupasi, ettei koskaan luopuisi kommuunista, ja haastoi tuomarit tuomitsemaan hänet kuolemaan.</w:t>
      </w:r>
    </w:p>
    <w:p>
      <w:r>
        <w:rPr>
          <w:b/>
        </w:rPr>
        <w:t xml:space="preserve">Tulos</w:t>
      </w:r>
    </w:p>
    <w:p>
      <w:r>
        <w:t xml:space="preserve">hän kieltäytyi luopumasta kommuunista ja piti kuolemantuomiota parempana.</w:t>
      </w:r>
    </w:p>
    <w:p>
      <w:r>
        <w:rPr>
          <w:b/>
        </w:rPr>
        <w:t xml:space="preserve">Tulos</w:t>
      </w:r>
    </w:p>
    <w:p>
      <w:r>
        <w:t xml:space="preserve">uhmakkaasti hän vannoi, ettei koskaan luopuisi kommuunista, ja uhmasi tuomareita tuomitsemaan hänet loppuun.</w:t>
      </w:r>
    </w:p>
    <w:p>
      <w:r>
        <w:rPr>
          <w:b/>
        </w:rPr>
        <w:t xml:space="preserve">Esimerkki 9.2220</w:t>
      </w:r>
    </w:p>
    <w:p>
      <w:r>
        <w:t xml:space="preserve">oel manga-sarja graystripe 's trilogia on kolmen niteen alkuperäinen englanninkielinen manga-sarja seuraa graystripe , siitä lähtien, kun hän joutui twolegs aamunkoitteessa kunnes hän palasi ukkosklaaniin näky.</w:t>
      </w:r>
    </w:p>
    <w:p>
      <w:r>
        <w:rPr>
          <w:b/>
        </w:rPr>
        <w:t xml:space="preserve">Tulos</w:t>
      </w:r>
    </w:p>
    <w:p>
      <w:r>
        <w:t xml:space="preserve">harmaaripun trilogia on kolmen kirjan sarja, joka kattaa ajan siitä, kun kaksoiskynnet ottivat hänet aamunkoitteessa, siihen asti, kun hän palasi ukkosklaaniin.</w:t>
      </w:r>
    </w:p>
    <w:p>
      <w:r>
        <w:rPr>
          <w:b/>
        </w:rPr>
        <w:t xml:space="preserve">Tulos</w:t>
      </w:r>
    </w:p>
    <w:p>
      <w:r>
        <w:t xml:space="preserve">graystripe 's " trilogia siellä " on kolmen niteen alkuperäinen englanti-langrage sarjakuvasarja oel manga sarja seuraa graystripe , välillä hän oli ottanut " twolegs in dawn " kunnes hän palasi " thunderclan in the sight " .</w:t>
      </w:r>
    </w:p>
    <w:p>
      <w:r>
        <w:rPr>
          <w:b/>
        </w:rPr>
        <w:t xml:space="preserve">Tulos</w:t>
      </w:r>
    </w:p>
    <w:p>
      <w:r>
        <w:t xml:space="preserve">oel mangasarja graystripe 's trilogia on kolmen niteen alkuperäinen englanninkielinen mangasarja seuraa graystripe , välillä, että hän oli ottanut twolegs aamunkoitteessa kunnes hän palasi ukkosklaaniin näky.</w:t>
      </w:r>
    </w:p>
    <w:p>
      <w:r>
        <w:rPr>
          <w:b/>
        </w:rPr>
        <w:t xml:space="preserve">Tulos</w:t>
      </w:r>
    </w:p>
    <w:p>
      <w:r>
        <w:t xml:space="preserve">oel-mangasarja graystripe 's trilogy on kolmiosainen englanninkielinen alkuperäismangasarja, jossa seurataan graystripeä siitä lähtien, kun twolegs vei hänet aamunkoitteessa, siihen asti, kun hän palaa ukkosklaaniin näköpiirissä.</w:t>
      </w:r>
    </w:p>
    <w:p>
      <w:r>
        <w:rPr>
          <w:b/>
        </w:rPr>
        <w:t xml:space="preserve">Tulos</w:t>
      </w:r>
    </w:p>
    <w:p>
      <w:r>
        <w:t xml:space="preserve">oel manga-sarja , Graystripe 's trilogia , on kolmiosainen alkuperäinen , englanninkielinen , graafinen romaanisarja, joka seuraa Graystripe välillä, kun hän oli ottanut hänet twolegs in " aamunkoitto " kunnes hän palasi thunderclan in " näky ...</w:t>
      </w:r>
    </w:p>
    <w:p>
      <w:r>
        <w:rPr>
          <w:b/>
        </w:rPr>
        <w:t xml:space="preserve">Tulos</w:t>
      </w:r>
    </w:p>
    <w:p>
      <w:r>
        <w:t xml:space="preserve">oel manga-sarja graystripe 's trilogia on kolmen niteen alkuperäinen englanninkielinen manga-sarja takana graystripe , välillä, että hän oli ottanut twolegs aamunkoitteessa kunnes hän palasi ukkosklaaniin näky.</w:t>
      </w:r>
    </w:p>
    <w:p>
      <w:r>
        <w:rPr>
          <w:b/>
        </w:rPr>
        <w:t xml:space="preserve">Tulos</w:t>
      </w:r>
    </w:p>
    <w:p>
      <w:r>
        <w:t xml:space="preserve">Oel manga esiintyvät järjestyksessä graystripe 's trilogia . siellä 's kolme määrä tilavuus varhaisin englanninkielinen manga sarja seuraavat graystripe , yhdistää ajan, että se hyväksyttiin twolegs aamunkoitteessa asti hän palasi takaisin thunderclan näky.</w:t>
      </w:r>
    </w:p>
    <w:p>
      <w:r>
        <w:rPr>
          <w:b/>
        </w:rPr>
        <w:t xml:space="preserve">Esimerkki 9.2221</w:t>
      </w:r>
    </w:p>
    <w:p>
      <w:r>
        <w:t xml:space="preserve">samovar &amp; porter -lrb- 1994 -rrb- , s. 84 syyrialaiset eivät kerääntyneet kaupunkien erillisalueille ; monet kotikauppiaina työskennelleet maahanmuuttajat pystyivät olemaan päivittäin tekemisissä amerikkalaisten kanssa.</w:t>
      </w:r>
    </w:p>
    <w:p>
      <w:r>
        <w:rPr>
          <w:b/>
        </w:rPr>
        <w:t xml:space="preserve">Tulos</w:t>
      </w:r>
    </w:p>
    <w:p>
      <w:r>
        <w:t xml:space="preserve">samovar &amp; porter -lrb- 1994 -rrb- , s. 84 syyrialaiset eivät tavanneet kaupunkien erillisalueilla ; monet katukauppiaina työskennelleet maahanmuuttajat pystyivät keskustelemaan amerikkalaisten kanssa päivittäin.</w:t>
      </w:r>
    </w:p>
    <w:p>
      <w:r>
        <w:rPr>
          <w:b/>
        </w:rPr>
        <w:t xml:space="preserve">Tulos</w:t>
      </w:r>
    </w:p>
    <w:p>
      <w:r>
        <w:t xml:space="preserve">samovar &amp; porter ei kokoontunut kaupunkien enklaaveissa, koska maahanmuuttajat amerikkalaisten kanssa päivittäin bas.</w:t>
      </w:r>
    </w:p>
    <w:p>
      <w:r>
        <w:rPr>
          <w:b/>
        </w:rPr>
        <w:t xml:space="preserve">Tulos</w:t>
      </w:r>
    </w:p>
    <w:p>
      <w:r>
        <w:t xml:space="preserve">samovar &amp; porter -lrb- 1994 , s.84 -rrb- kirjoittajien mukaan syyrialaiset eivät kokoontuneet ryhmiin kaupunkipaikoissa ; monet maahanmuuttajat, joilla ei ollut työtä, pystyivät keskustelemaan amerikkalaisten kanssa päivittäin.</w:t>
      </w:r>
    </w:p>
    <w:p>
      <w:r>
        <w:rPr>
          <w:b/>
        </w:rPr>
        <w:t xml:space="preserve">Tulos</w:t>
      </w:r>
    </w:p>
    <w:p>
      <w:r>
        <w:t xml:space="preserve">Samovar ja Porter totesivat vuoden 1994 teoksensa sivulla 84, että syyrialaiset eivät pysyneet yhdessä kaupunkialueilla, vaan monet kaupustelijoina työskennelleistä maahanmuuttajista viettivät aikaa amerikkalaisten kanssa päivittäin.</w:t>
      </w:r>
    </w:p>
    <w:p>
      <w:r>
        <w:rPr>
          <w:b/>
        </w:rPr>
        <w:t xml:space="preserve">Tulos</w:t>
      </w:r>
    </w:p>
    <w:p>
      <w:r>
        <w:t xml:space="preserve">samovar &amp; porter -lrb- 1994 -rrb- , s. 84 syyrialaiset eivät kerääntyneet yhteen kaupunkien erillisalueille ; monet kotikauppiaina työskennelleet maahanmuuttajat pystyivät olemaan päivittäin tekemisissä amerikkalaisten kanssa.</w:t>
      </w:r>
    </w:p>
    <w:p>
      <w:r>
        <w:rPr>
          <w:b/>
        </w:rPr>
        <w:t xml:space="preserve">Tulos</w:t>
      </w:r>
    </w:p>
    <w:p>
      <w:r>
        <w:t xml:space="preserve">samovar &amp; porter -lrb- 1994 , s. 84 -rrb- mukaan syyrialaiset maahanmuuttajat eivät eristäytyneet kaupunkien erillisalueisiin, mutta monet heistä, jotka olivat olleet kaupustelijoita, olivat päivittäin tekemisissä amerikkalaisten kanssa.</w:t>
      </w:r>
    </w:p>
    <w:p>
      <w:r>
        <w:rPr>
          <w:b/>
        </w:rPr>
        <w:t xml:space="preserve">Tulos</w:t>
      </w:r>
    </w:p>
    <w:p>
      <w:r>
        <w:t xml:space="preserve">samovar &amp; porter -lrb- 1994 -rrb- , s. 84 syyrialaiset eivät kokoontuneet kaupunkiryhmiin ; monet maahanmuuttajat, jotka olivat työskennelleet myyjinä kadulla, pystyivät keskustelemaan amerikkalaisten kanssa päivittäin.</w:t>
      </w:r>
    </w:p>
    <w:p>
      <w:r>
        <w:rPr>
          <w:b/>
        </w:rPr>
        <w:t xml:space="preserve">Esimerkki 9.2222</w:t>
      </w:r>
    </w:p>
    <w:p>
      <w:r>
        <w:t xml:space="preserve">hän oli kuuluisa myös hänen tulosteet , kirjankannet , julisteita , ja puutarha metallitöitä huonekaluja .</w:t>
      </w:r>
    </w:p>
    <w:p>
      <w:r>
        <w:rPr>
          <w:b/>
        </w:rPr>
        <w:t xml:space="preserve">Tulos</w:t>
      </w:r>
    </w:p>
    <w:p>
      <w:r>
        <w:t xml:space="preserve">hän oli kuuluisa vedoksistaan , kirjankansista , julisteista ja puutarhahuonekalujen metallitöistä.</w:t>
      </w:r>
    </w:p>
    <w:p>
      <w:r>
        <w:rPr>
          <w:b/>
        </w:rPr>
        <w:t xml:space="preserve">Tulos</w:t>
      </w:r>
    </w:p>
    <w:p>
      <w:r>
        <w:t xml:space="preserve">hän oli kuuluisa vedoksistaan, kirjankansista, julisteistaan ja metallihuonekaluistaan t.</w:t>
      </w:r>
    </w:p>
    <w:p>
      <w:r>
        <w:rPr>
          <w:b/>
        </w:rPr>
        <w:t xml:space="preserve">Tulos</w:t>
      </w:r>
    </w:p>
    <w:p>
      <w:r>
        <w:t xml:space="preserve">hän oli myös tunnettu hänen tulosteita , kirjankannet , julisteita , ja puutarha metallityöt huonekalut .</w:t>
      </w:r>
    </w:p>
    <w:p>
      <w:r>
        <w:rPr>
          <w:b/>
        </w:rPr>
        <w:t xml:space="preserve">Tulos</w:t>
      </w:r>
    </w:p>
    <w:p>
      <w:r>
        <w:t xml:space="preserve">hän oli tunnettu hänen tulosteet , kirjankannet , julisteita , ja puutarha metallitöitä huonekaluja .</w:t>
      </w:r>
    </w:p>
    <w:p>
      <w:r>
        <w:rPr>
          <w:b/>
        </w:rPr>
        <w:t xml:space="preserve">Tulos</w:t>
      </w:r>
    </w:p>
    <w:p>
      <w:r>
        <w:t xml:space="preserve">hän oli kuuluisa myös hänen tulosteet , kirjankannet , julisteita , ja puutarhakalusteet valmistettu metallista .</w:t>
      </w:r>
    </w:p>
    <w:p>
      <w:r>
        <w:rPr>
          <w:b/>
        </w:rPr>
        <w:t xml:space="preserve">Tulos</w:t>
      </w:r>
    </w:p>
    <w:p>
      <w:r>
        <w:t xml:space="preserve">hän oli myös suosittu hänen tulosteita , kirjankansia , julisteita , ja puutarha metallitöitä huonekaluja .</w:t>
      </w:r>
    </w:p>
    <w:p>
      <w:r>
        <w:rPr>
          <w:b/>
        </w:rPr>
        <w:t xml:space="preserve">Tulos</w:t>
      </w:r>
    </w:p>
    <w:p>
      <w:r>
        <w:t xml:space="preserve">hän on kuuluisa painokuvista, kirjankansista, julisteista ja puutarhakalusteiden metallitöistä.</w:t>
      </w:r>
    </w:p>
    <w:p>
      <w:r>
        <w:rPr>
          <w:b/>
        </w:rPr>
        <w:t xml:space="preserve">Tulos</w:t>
      </w:r>
    </w:p>
    <w:p>
      <w:r>
        <w:t xml:space="preserve">Hänet tunnettiin myös tulosteistaan, kirjankansista, julisteista ja puutarhakalusteista.</w:t>
      </w:r>
    </w:p>
    <w:p>
      <w:r>
        <w:rPr>
          <w:b/>
        </w:rPr>
        <w:t xml:space="preserve">Esimerkki 9.2223</w:t>
      </w:r>
    </w:p>
    <w:p>
      <w:r>
        <w:t xml:space="preserve">lapsuudessa hän kärsi kahdesti keuhkojen romahtamisesta, hänellä oli keuhkokuume 4-5 kertaa vuodessa, umpilisäke oli revennyt ja hänellä oli nielurisakysta.</w:t>
      </w:r>
    </w:p>
    <w:p>
      <w:r>
        <w:rPr>
          <w:b/>
        </w:rPr>
        <w:t xml:space="preserve">Tulos</w:t>
      </w:r>
    </w:p>
    <w:p>
      <w:r>
        <w:t xml:space="preserve">hän kärsi lapsuudessaan monista keuhkoihin, umpilisäkkeeseen ja kurkkuun liittyvistä sairauksista.</w:t>
      </w:r>
    </w:p>
    <w:p>
      <w:r>
        <w:rPr>
          <w:b/>
        </w:rPr>
        <w:t xml:space="preserve">Tulos</w:t>
      </w:r>
    </w:p>
    <w:p>
      <w:r>
        <w:t xml:space="preserve">lapsuudessaan hän kärsi kahdesti keuhkojen romahtamisesta, keuhkokuumeesta 4-5 kertaa vuodessa, umpilisäkkeen repeämästä ja nielurisakystasta.</w:t>
      </w:r>
    </w:p>
    <w:p>
      <w:r>
        <w:rPr>
          <w:b/>
        </w:rPr>
        <w:t xml:space="preserve">Tulos</w:t>
      </w:r>
    </w:p>
    <w:p>
      <w:r>
        <w:t xml:space="preserve">lapsuudessa hänellä oli kahdesti keuhkot romahtaneet, keuhkokuume neljä tai viisi kertaa vuodessa, umpilisäke puhjennut ja kysta kitalakeissa.</w:t>
      </w:r>
    </w:p>
    <w:p>
      <w:r>
        <w:rPr>
          <w:b/>
        </w:rPr>
        <w:t xml:space="preserve">Tulos</w:t>
      </w:r>
    </w:p>
    <w:p>
      <w:r>
        <w:t xml:space="preserve">lapsuudessa hänellä oli kahdesti keuhkojen romahtaminen, keuhkokuume 4-5 kertaa vuodessa, puhjennut umpilisäke ja nielurisakysta.</w:t>
      </w:r>
    </w:p>
    <w:p>
      <w:r>
        <w:rPr>
          <w:b/>
        </w:rPr>
        <w:t xml:space="preserve">Tulos</w:t>
      </w:r>
    </w:p>
    <w:p>
      <w:r>
        <w:t xml:space="preserve">lapsuudessa hän kärsi keuhkojen romahtamisesta ja sai keuhkokuumeen 4-5 kertaa vuodessa sekä umpilisäkkeen repeämän ja nielurisakystan.</w:t>
      </w:r>
    </w:p>
    <w:p>
      <w:r>
        <w:rPr>
          <w:b/>
        </w:rPr>
        <w:t xml:space="preserve">Tulos</w:t>
      </w:r>
    </w:p>
    <w:p>
      <w:r>
        <w:t xml:space="preserve">hän kärsi keuhkojensa romahtamisesta kahdesti , hänellä on revennyt umpilisäke , nielurisakysta ja hänellä oli keuhkokuume 4-5 kertaa vuodessa lapsuudessaan.</w:t>
      </w:r>
    </w:p>
    <w:p>
      <w:r>
        <w:rPr>
          <w:b/>
        </w:rPr>
        <w:t xml:space="preserve">Tulos</w:t>
      </w:r>
    </w:p>
    <w:p>
      <w:r>
        <w:t xml:space="preserve">hän kärsi keuhkokuumeesta 4-5 kertaa keuhkojen romahtamisesta kahdesti , vuodessa , revenneestä umpilisäkkeestä , ja hänellä oli lapsuudessa nielurisakysta.</w:t>
      </w:r>
    </w:p>
    <w:p>
      <w:r>
        <w:rPr>
          <w:b/>
        </w:rPr>
        <w:t xml:space="preserve">Tulos</w:t>
      </w:r>
    </w:p>
    <w:p>
      <w:r>
        <w:t xml:space="preserve">Hän kärsi myös keuhkokuumeesta 4-5 kertaa vuodessa. hänellä oli myös umpilisäkkeen häiriö ja hänellä oli nielurisakysta. kaikki nämä tapahtuivat hänen lapsuudessaan.</w:t>
      </w:r>
    </w:p>
    <w:p>
      <w:r>
        <w:rPr>
          <w:b/>
        </w:rPr>
        <w:t xml:space="preserve">Esimerkki 9.2224</w:t>
      </w:r>
    </w:p>
    <w:p>
      <w:r>
        <w:t xml:space="preserve">tohtori David Lindenmeyer -lrb- australian kansallinen yliopisto -rrb- on väittänyt, että pesälaatikoiden tarve osoittaa, että hakkuukäytännöt eivät ole ekologisesti kestäviä onttojen ja riippuvaisten lajien, kuten leadbeaterin opossumin, suojelemiseksi.</w:t>
      </w:r>
    </w:p>
    <w:p>
      <w:r>
        <w:rPr>
          <w:b/>
        </w:rPr>
        <w:t xml:space="preserve">Tulos</w:t>
      </w:r>
    </w:p>
    <w:p>
      <w:r>
        <w:t xml:space="preserve">tohtori David Lindenmeyer -lrb- australian kansallinen yliopisto -rrb- on todennut, että pesälaatikoiden tarve osoittaa, että hakkuukäytännöt eivät ole ekologisesti kestäviä, jotta voitaisiin pelastaa onttoja eläimiä, kuten leadbeaterin opossumi.</w:t>
      </w:r>
    </w:p>
    <w:p>
      <w:r>
        <w:rPr>
          <w:b/>
        </w:rPr>
        <w:t xml:space="preserve">Tulos</w:t>
      </w:r>
    </w:p>
    <w:p>
      <w:r>
        <w:t xml:space="preserve">tohtori David Lindenmayer -lrb- australian kansallinen yliopisto -rrb- on väittänyt, että pesälaatikoiden tarve osoittaa, että hakkuukäytännöt eivät ole ekologisesti kestäviä onttojen ja riippuvaisten lajien, kuten leadbeaterin opossumin, suojelemiseksi.</w:t>
      </w:r>
    </w:p>
    <w:p>
      <w:r>
        <w:rPr>
          <w:b/>
        </w:rPr>
        <w:t xml:space="preserve">Tulos</w:t>
      </w:r>
    </w:p>
    <w:p>
      <w:r>
        <w:t xml:space="preserve">tohtori David Lindenmeyer on väittänyt, että pesälaatikoiden tarve osoittaa, että hakkuukäytännöt eivät ole ekologisesti kestäviä onkaloista riippuvaisten lajien suojelemiseksi.</w:t>
      </w:r>
    </w:p>
    <w:p>
      <w:r>
        <w:rPr>
          <w:b/>
        </w:rPr>
        <w:t xml:space="preserve">Tulos</w:t>
      </w:r>
    </w:p>
    <w:p>
      <w:r>
        <w:t xml:space="preserve">tohtori David Lindenmeyer -lrb- australian kansallinen yliopisto -rrb- on väittänyt, että pesälaatikoiden tarve osoittaa, että hakkuukäytännöt eivät pysty selviytymään ympäristössä onttojen ja riippuvaisten lajien, kuten leadbeaterin opossumin, suojelemiseksi.</w:t>
      </w:r>
    </w:p>
    <w:p>
      <w:r>
        <w:rPr>
          <w:b/>
        </w:rPr>
        <w:t xml:space="preserve">Tulos</w:t>
      </w:r>
    </w:p>
    <w:p>
      <w:r>
        <w:t xml:space="preserve">Dr. David Lindenmeyer Australian kansallisyliopistosta on väittänyt, että seuraavien laatikoiden tarve leadbeaterin opossumin kaltaisten onttojen ja riippuvaisten lajien suojelemiseksi osoittaa, että hakkuukäytännöt eivät ole ekologisesti kestäviä.</w:t>
      </w:r>
    </w:p>
    <w:p>
      <w:r>
        <w:rPr>
          <w:b/>
        </w:rPr>
        <w:t xml:space="preserve">Tulos</w:t>
      </w:r>
    </w:p>
    <w:p>
      <w:r>
        <w:t xml:space="preserve">Dr. David Lindenmeyer Australian kansallisyliopistosta on väittänyt, että pesälaatikoiden tarve osoittaa, että hakkuut ovat haitallisia ympäristölle, erityisesti lajeille, jotka ovat riippuvaisia koloista pesimä- ja lisääntymispaikkoina, kuten leadbeaterin opossumille.</w:t>
      </w:r>
    </w:p>
    <w:p>
      <w:r>
        <w:rPr>
          <w:b/>
        </w:rPr>
        <w:t xml:space="preserve">Esimerkki 9.2225</w:t>
      </w:r>
    </w:p>
    <w:p>
      <w:r>
        <w:t xml:space="preserve">Montreal Canadiens on ammattimainen jääkiekkojoukkue, jonka kotipaikka on Montreal, Quebec, Kanada.</w:t>
      </w:r>
    </w:p>
    <w:p>
      <w:r>
        <w:rPr>
          <w:b/>
        </w:rPr>
        <w:t xml:space="preserve">Tulos</w:t>
      </w:r>
    </w:p>
    <w:p>
      <w:r>
        <w:t xml:space="preserve">montreal canadiens on jääkiekkojoukkue, jonka kotipaikka on montreal quebec.</w:t>
      </w:r>
    </w:p>
    <w:p>
      <w:r>
        <w:rPr>
          <w:b/>
        </w:rPr>
        <w:t xml:space="preserve">Tulos</w:t>
      </w:r>
    </w:p>
    <w:p>
      <w:r>
        <w:t xml:space="preserve">montreal canadiens on ammattimainen jääkiekkojoukkue Montrealista.</w:t>
      </w:r>
    </w:p>
    <w:p>
      <w:r>
        <w:rPr>
          <w:b/>
        </w:rPr>
        <w:t xml:space="preserve">Tulos</w:t>
      </w:r>
    </w:p>
    <w:p>
      <w:r>
        <w:t xml:space="preserve">Montreal Canadiens on ammattitaitoinen jääkiekkojoukkue Montrealista, Quebecistä, Kanadasta.</w:t>
      </w:r>
    </w:p>
    <w:p>
      <w:r>
        <w:rPr>
          <w:b/>
        </w:rPr>
        <w:t xml:space="preserve">Tulos</w:t>
      </w:r>
    </w:p>
    <w:p>
      <w:r>
        <w:t xml:space="preserve">montreal canadians on ammattimainen jääkiekkojoukkue, jonka kotipaikka on Montreal, Quebec, Kanada.</w:t>
      </w:r>
    </w:p>
    <w:p>
      <w:r>
        <w:rPr>
          <w:b/>
        </w:rPr>
        <w:t xml:space="preserve">Tulos</w:t>
      </w:r>
    </w:p>
    <w:p>
      <w:r>
        <w:t xml:space="preserve">Montreal Canadiens on ammattimainen jääkiekkojoukkue, jonka kotipaikka on Montreal . montreal oli quebec, Kanada.</w:t>
      </w:r>
    </w:p>
    <w:p>
      <w:r>
        <w:rPr>
          <w:b/>
        </w:rPr>
        <w:t xml:space="preserve">Tulos</w:t>
      </w:r>
    </w:p>
    <w:p>
      <w:r>
        <w:t xml:space="preserve">montreal canadiens on yksi parhaista , täydellinen , hyvin pätevä , ahkera jääkiekkojoukkue perustuu Montreal , Quebec , Kanada .</w:t>
      </w:r>
    </w:p>
    <w:p>
      <w:r>
        <w:rPr>
          <w:b/>
        </w:rPr>
        <w:t xml:space="preserve">Esimerkki 9.2226</w:t>
      </w:r>
    </w:p>
    <w:p>
      <w:r>
        <w:t xml:space="preserve">Pieniarvoisia induktoreja voidaan rakentaa myös integroiduille piireille samoilla prosesseilla, joita käytetään transistorien valmistukseen.</w:t>
      </w:r>
    </w:p>
    <w:p>
      <w:r>
        <w:rPr>
          <w:b/>
        </w:rPr>
        <w:t xml:space="preserve">Tulos</w:t>
      </w:r>
    </w:p>
    <w:p>
      <w:r>
        <w:t xml:space="preserve">Sekä pienikokoiset induktorit että transistorit voidaan rakentaa integroiduille piireille.</w:t>
      </w:r>
    </w:p>
    <w:p>
      <w:r>
        <w:rPr>
          <w:b/>
        </w:rPr>
        <w:t xml:space="preserve">Tulos</w:t>
      </w:r>
    </w:p>
    <w:p>
      <w:r>
        <w:t xml:space="preserve">Pieniarvoiset induktorit voidaan rakentaa integroiduille piireille samoilla prosesseilla, joita käytetään transistorien valmistukseen.</w:t>
      </w:r>
    </w:p>
    <w:p>
      <w:r>
        <w:rPr>
          <w:b/>
        </w:rPr>
        <w:t xml:space="preserve">Tulos</w:t>
      </w:r>
    </w:p>
    <w:p>
      <w:r>
        <w:t xml:space="preserve">Pieniarvoiset induktorit ja transistorit voidaan molemmat rakentaa integroiduille piireille käyttäen samaa prosessia.</w:t>
      </w:r>
    </w:p>
    <w:p>
      <w:r>
        <w:rPr>
          <w:b/>
        </w:rPr>
        <w:t xml:space="preserve">Tulos</w:t>
      </w:r>
    </w:p>
    <w:p>
      <w:r>
        <w:t xml:space="preserve">Pieniarvoisia induktoreja voidaan myös rakentaa integroiduille piireille samoilla prosesseilla, joita käytetään transistorien valmistukseen.</w:t>
      </w:r>
    </w:p>
    <w:p>
      <w:r>
        <w:rPr>
          <w:b/>
        </w:rPr>
        <w:t xml:space="preserve">Tulos</w:t>
      </w:r>
    </w:p>
    <w:p>
      <w:r>
        <w:t xml:space="preserve">Pieniarvoisia induktoreja voidaan myös rakentaa integroiduille piireille samoilla prosesseilla, joita käytetään transistorien valmistukseen.</w:t>
      </w:r>
    </w:p>
    <w:p>
      <w:r>
        <w:rPr>
          <w:b/>
        </w:rPr>
        <w:t xml:space="preserve">Tulos</w:t>
      </w:r>
    </w:p>
    <w:p>
      <w:r>
        <w:t xml:space="preserve">Pieniarvoiset induktorit voidaan rakentaa integroiduille piireille samoilla prosesseilla, joita käytetään transistorien valmistukseen.</w:t>
      </w:r>
    </w:p>
    <w:p>
      <w:r>
        <w:rPr>
          <w:b/>
        </w:rPr>
        <w:t xml:space="preserve">Esimerkki 9.2227</w:t>
      </w:r>
    </w:p>
    <w:p>
      <w:r>
        <w:t xml:space="preserve">termi gribble oli alun perin tarkoitettu puuta syöville lajeille , erityisesti ensimmäiselle lajille, jonka rathke kuvasi Norjasta vuonna 1799, limnoria lignorumille.</w:t>
      </w:r>
    </w:p>
    <w:p>
      <w:r>
        <w:rPr>
          <w:b/>
        </w:rPr>
        <w:t xml:space="preserve">Tulos</w:t>
      </w:r>
    </w:p>
    <w:p>
      <w:r>
        <w:t xml:space="preserve">termi gribble on alun perin annettu ensimmäiselle rathken Norjassa vuonna 1799 kuvaamalle puuta syövälle lajille nimeltä limnoria lignorum.</w:t>
      </w:r>
    </w:p>
    <w:p>
      <w:r>
        <w:rPr>
          <w:b/>
        </w:rPr>
        <w:t xml:space="preserve">Tulos</w:t>
      </w:r>
    </w:p>
    <w:p>
      <w:r>
        <w:t xml:space="preserve">termi gribble annettiin puuta syöville lajeille, erityisesti ensimmäiselle norjalaiselle lajille.</w:t>
      </w:r>
    </w:p>
    <w:p>
      <w:r>
        <w:rPr>
          <w:b/>
        </w:rPr>
        <w:t xml:space="preserve">Tulos</w:t>
      </w:r>
    </w:p>
    <w:p>
      <w:r>
        <w:t xml:space="preserve">gribble viittaa Norjasta kotoisin olevaan puuta syövään lajiin, jonka rathke kuvasi ensimmäisen kerran vuonna 1799.</w:t>
      </w:r>
    </w:p>
    <w:p>
      <w:r>
        <w:rPr>
          <w:b/>
        </w:rPr>
        <w:t xml:space="preserve">Tulos</w:t>
      </w:r>
    </w:p>
    <w:p>
      <w:r>
        <w:t xml:space="preserve">gribble oli alun perin sana, jolla kutsuttiin puuta syöviä lajeja, erityisesti ensimmäisiä, jotka rathke kuvasi Norayssä vuonna 1799 nimellä limnoria lignorum.</w:t>
      </w:r>
    </w:p>
    <w:p>
      <w:r>
        <w:rPr>
          <w:b/>
        </w:rPr>
        <w:t xml:space="preserve">Tulos</w:t>
      </w:r>
    </w:p>
    <w:p>
      <w:r>
        <w:t xml:space="preserve">limnoria lignorum oli puuta poraava laji . näille lajeille annettiin termi gribble . rathke raportoi niistä ensimmäisen kerran Norjasta vuonna 1799.</w:t>
      </w:r>
    </w:p>
    <w:p>
      <w:r>
        <w:rPr>
          <w:b/>
        </w:rPr>
        <w:t xml:space="preserve">Tulos</w:t>
      </w:r>
    </w:p>
    <w:p>
      <w:r>
        <w:t xml:space="preserve">termi gribble on alun perin annettu puuta syöville lajeille , erityisesti ensimmäiselle lajille nimeltä limnoria lignorum, jonka rathke kuvasi Norjasta vuonna 1799.</w:t>
      </w:r>
    </w:p>
    <w:p>
      <w:r>
        <w:rPr>
          <w:b/>
        </w:rPr>
        <w:t xml:space="preserve">Esimerkki 9.2228</w:t>
      </w:r>
    </w:p>
    <w:p>
      <w:r>
        <w:t xml:space="preserve">nuijan aiheuttamia vammoja kutsutaan yleisesti isku- tai tylppävammoiksi.</w:t>
      </w:r>
    </w:p>
    <w:p>
      <w:r>
        <w:rPr>
          <w:b/>
        </w:rPr>
        <w:t xml:space="preserve">Tulos</w:t>
      </w:r>
    </w:p>
    <w:p>
      <w:r>
        <w:t xml:space="preserve">nuijan aiheuttamia vammoja kutsutaan yleisesti tyrmäysvammoiksi tai tylpän voiman aiheuttamiksi vammoiksi.</w:t>
      </w:r>
    </w:p>
    <w:p>
      <w:r>
        <w:rPr>
          <w:b/>
        </w:rPr>
        <w:t xml:space="preserve">Tulos</w:t>
      </w:r>
    </w:p>
    <w:p>
      <w:r>
        <w:t xml:space="preserve">nuijan aiheuttamia haavoja kutsutaan yleisesti isku- tai tylppävammoiksi.</w:t>
      </w:r>
    </w:p>
    <w:p>
      <w:r>
        <w:rPr>
          <w:b/>
        </w:rPr>
        <w:t xml:space="preserve">Tulos</w:t>
      </w:r>
    </w:p>
    <w:p>
      <w:r>
        <w:t xml:space="preserve">mailan tekemiä haavoja kutsutaan tyrmäys- tai tylppävoimavammoiksi.</w:t>
      </w:r>
    </w:p>
    <w:p>
      <w:r>
        <w:rPr>
          <w:b/>
        </w:rPr>
        <w:t xml:space="preserve">Tulos</w:t>
      </w:r>
    </w:p>
    <w:p>
      <w:r>
        <w:t xml:space="preserve">mailan aiheuttamat haavat tunnetaan useimmiten nimellä maila- tai tylppävahinkovammat.</w:t>
      </w:r>
    </w:p>
    <w:p>
      <w:r>
        <w:rPr>
          <w:b/>
        </w:rPr>
        <w:t xml:space="preserve">Tulos</w:t>
      </w:r>
    </w:p>
    <w:p>
      <w:r>
        <w:t xml:space="preserve">Kun henkilö haavoittuu nuijalla, sitä kutsutaan tyrmäysvammaksi tai tylpän voiman aiheuttamaksi vammaksi.</w:t>
      </w:r>
    </w:p>
    <w:p>
      <w:r>
        <w:rPr>
          <w:b/>
        </w:rPr>
        <w:t xml:space="preserve">Tulos</w:t>
      </w:r>
    </w:p>
    <w:p>
      <w:r>
        <w:t xml:space="preserve">kuution aiheuttamia haavoja kutsutaan yleisesti tyrmäys- tai tylppäiskuvammoiksi.</w:t>
      </w:r>
    </w:p>
    <w:p>
      <w:r>
        <w:rPr>
          <w:b/>
        </w:rPr>
        <w:t xml:space="preserve">Esimerkki 9.2229</w:t>
      </w:r>
    </w:p>
    <w:p>
      <w:r>
        <w:t xml:space="preserve">sen jälkeen kreivikunnan hallintoa hoidettiin Dunsissa tai Lauderissa, kunnes Greenlaw'sta tuli kreivikunnan kaupunki vuonna 1596.</w:t>
      </w:r>
    </w:p>
    <w:p>
      <w:r>
        <w:rPr>
          <w:b/>
        </w:rPr>
        <w:t xml:space="preserve">Tulos</w:t>
      </w:r>
    </w:p>
    <w:p>
      <w:r>
        <w:t xml:space="preserve">kun kreivikunnan hallinto oli hoidettu Dunsissa tai Lauderissa, Greenlaw'sta tuli kreivikunnan kaupunki vuonna 1596.</w:t>
      </w:r>
    </w:p>
    <w:p>
      <w:r>
        <w:rPr>
          <w:b/>
        </w:rPr>
        <w:t xml:space="preserve">Tulos</w:t>
      </w:r>
    </w:p>
    <w:p>
      <w:r>
        <w:t xml:space="preserve">Sen jälkeen kreivikunnan julkisia asioita hoidettiin Dunsissa tai Lauderissa, kunnes Greenlaw'sta tuli kreivikunnan kaupunki vuonna 1596.</w:t>
      </w:r>
    </w:p>
    <w:p>
      <w:r>
        <w:rPr>
          <w:b/>
        </w:rPr>
        <w:t xml:space="preserve">Tulos</w:t>
      </w:r>
    </w:p>
    <w:p>
      <w:r>
        <w:t xml:space="preserve">sen jälkeen kreivikunnan hallinto toimi Dunsissa tai Lauderissa, kunnes Greenlaw'sta tuli kreivikunnan kaupunki vuonna 1596.</w:t>
      </w:r>
    </w:p>
    <w:p>
      <w:r>
        <w:rPr>
          <w:b/>
        </w:rPr>
        <w:t xml:space="preserve">Tulos</w:t>
      </w:r>
    </w:p>
    <w:p>
      <w:r>
        <w:t xml:space="preserve">sen jälkeen kreivikunnan hallinto toimi Dunsissa tai Lauderissa, kunnes Greenlaw'sta tuli kreivikunnan kaupunki vuonna 1596.</w:t>
      </w:r>
    </w:p>
    <w:p>
      <w:r>
        <w:rPr>
          <w:b/>
        </w:rPr>
        <w:t xml:space="preserve">Tulos</w:t>
      </w:r>
    </w:p>
    <w:p>
      <w:r>
        <w:t xml:space="preserve">sen jälkeen maan hallinto järjestettiin Dunsissa tai Lauderissa ennen kuin Greenlaw'sta tuli maalaiskaupunki vuonna 15.</w:t>
      </w:r>
    </w:p>
    <w:p>
      <w:r>
        <w:rPr>
          <w:b/>
        </w:rPr>
        <w:t xml:space="preserve">Tulos</w:t>
      </w:r>
    </w:p>
    <w:p>
      <w:r>
        <w:t xml:space="preserve">sen jälkeen kreivikunnan hallintoa hoidettiin Dunsissa tai Lauderissa, kunnes Greenlaw'sta tuli kreivikunnan kaupunki.</w:t>
      </w:r>
    </w:p>
    <w:p>
      <w:r>
        <w:rPr>
          <w:b/>
        </w:rPr>
        <w:t xml:space="preserve">Esimerkki 9.2230</w:t>
      </w:r>
    </w:p>
    <w:p>
      <w:r>
        <w:t xml:space="preserve">yksikään luistelija ei ole vielä saavuttanut nelinkertaista akselia kilpailussa.</w:t>
      </w:r>
    </w:p>
    <w:p>
      <w:r>
        <w:rPr>
          <w:b/>
        </w:rPr>
        <w:t xml:space="preserve">Tulos</w:t>
      </w:r>
    </w:p>
    <w:p>
      <w:r>
        <w:t xml:space="preserve">yksikään luistelija ei ole tehnyt nelinkertaista akselia kilpailussa.</w:t>
      </w:r>
    </w:p>
    <w:p>
      <w:r>
        <w:rPr>
          <w:b/>
        </w:rPr>
        <w:t xml:space="preserve">Tulos</w:t>
      </w:r>
    </w:p>
    <w:p>
      <w:r>
        <w:t xml:space="preserve">kukaan luistelija ei ole pystynyt tekemään nelinkertaista akselia kilpailussa.</w:t>
      </w:r>
    </w:p>
    <w:p>
      <w:r>
        <w:rPr>
          <w:b/>
        </w:rPr>
        <w:t xml:space="preserve">Tulos</w:t>
      </w:r>
    </w:p>
    <w:p>
      <w:r>
        <w:t xml:space="preserve">Tähän mennessä yksikään luistelija ei ole koskaan tehnyt neljä kierrosta ilmassa.</w:t>
      </w:r>
    </w:p>
    <w:p>
      <w:r>
        <w:rPr>
          <w:b/>
        </w:rPr>
        <w:t xml:space="preserve">Tulos</w:t>
      </w:r>
    </w:p>
    <w:p>
      <w:r>
        <w:t xml:space="preserve">yksikään luistelija ei ole tehnyt nelinkertaista akselia kilpailussa.</w:t>
      </w:r>
    </w:p>
    <w:p>
      <w:r>
        <w:rPr>
          <w:b/>
        </w:rPr>
        <w:t xml:space="preserve">Tulos</w:t>
      </w:r>
    </w:p>
    <w:p>
      <w:r>
        <w:t xml:space="preserve">nelinkertainen akseli kilpailussa ei ole vielä kenenkään skeittarin saavutettavissa.</w:t>
      </w:r>
    </w:p>
    <w:p>
      <w:r>
        <w:rPr>
          <w:b/>
        </w:rPr>
        <w:t xml:space="preserve">Tulos</w:t>
      </w:r>
    </w:p>
    <w:p>
      <w:r>
        <w:t xml:space="preserve">yksikään luistelija ei ole vielä saavuttanut nelinkertaista akselia kilpailussa.</w:t>
      </w:r>
    </w:p>
    <w:p>
      <w:r>
        <w:rPr>
          <w:b/>
        </w:rPr>
        <w:t xml:space="preserve">Tulos</w:t>
      </w:r>
    </w:p>
    <w:p>
      <w:r>
        <w:t xml:space="preserve">Tähän mennessä yksikään luistelija ei ollut onnistunut nelinkertaisessa akselissa kilpailussa.</w:t>
      </w:r>
    </w:p>
    <w:p>
      <w:r>
        <w:rPr>
          <w:b/>
        </w:rPr>
        <w:t xml:space="preserve">Tulos</w:t>
      </w:r>
    </w:p>
    <w:p>
      <w:r>
        <w:t xml:space="preserve">Kukaan luistelijoista ei ole tähän mennessä tehnyt nelinkertaista akselia kilpailussa.</w:t>
      </w:r>
    </w:p>
    <w:p>
      <w:r>
        <w:rPr>
          <w:b/>
        </w:rPr>
        <w:t xml:space="preserve">Esimerkki 9.2231</w:t>
      </w:r>
    </w:p>
    <w:p>
      <w:r>
        <w:t xml:space="preserve">puhelinkeskuksesta Port Jacksonin piirikomentaja pystyi pitämään yhteyttä kaikkiin sataman sotilaslaitoksiin.</w:t>
      </w:r>
    </w:p>
    <w:p>
      <w:r>
        <w:rPr>
          <w:b/>
        </w:rPr>
        <w:t xml:space="preserve">Tulos</w:t>
      </w:r>
    </w:p>
    <w:p>
      <w:r>
        <w:t xml:space="preserve">puhelinkeskuksesta Port Jacksonin piirikomentaja pystyi keskustelemaan kaikkien sataman sotilaslaitosten kanssa.</w:t>
      </w:r>
    </w:p>
    <w:p>
      <w:r>
        <w:rPr>
          <w:b/>
        </w:rPr>
        <w:t xml:space="preserve">Tulos</w:t>
      </w:r>
    </w:p>
    <w:p>
      <w:r>
        <w:t xml:space="preserve">puhelinvaihteen laitokset satamassa kaikkien sotilaskomentaja voisi kommunikoida piirin porttijakki.</w:t>
      </w:r>
    </w:p>
    <w:p>
      <w:r>
        <w:rPr>
          <w:b/>
        </w:rPr>
        <w:t xml:space="preserve">Tulos</w:t>
      </w:r>
    </w:p>
    <w:p>
      <w:r>
        <w:t xml:space="preserve">puhelinkeskuksen avulla Port Jacksonin piirikomentaja pystyi puhumaan kaikkien satamassa sijaitsevien sotilaslaitosten kanssa.</w:t>
      </w:r>
    </w:p>
    <w:p>
      <w:r>
        <w:rPr>
          <w:b/>
        </w:rPr>
        <w:t xml:space="preserve">Tulos</w:t>
      </w:r>
    </w:p>
    <w:p>
      <w:r>
        <w:t xml:space="preserve">puhelinkeskuksesta Port Jacksonin piirikomentaja sai yhteyden kaikkiin sotilaallisiin asemiin satamassa.</w:t>
      </w:r>
    </w:p>
    <w:p>
      <w:r>
        <w:rPr>
          <w:b/>
        </w:rPr>
        <w:t xml:space="preserve">Tulos</w:t>
      </w:r>
    </w:p>
    <w:p>
      <w:r>
        <w:t xml:space="preserve">puhelinkeskuksesta Port Jacksonin piirikomentaja pystyi pitämään yhteyttä satamassa sijaitseviin sotilaslaitoksiin.</w:t>
      </w:r>
    </w:p>
    <w:p>
      <w:r>
        <w:rPr>
          <w:b/>
        </w:rPr>
        <w:t xml:space="preserve">Tulos</w:t>
      </w:r>
    </w:p>
    <w:p>
      <w:r>
        <w:t xml:space="preserve">puhelin 1:n keskuksesta Port Jacksonin piirikomentaja saattoi vaihtaa tietoja kaikkien sotilasalueiden kanssa, joilla oli rakennuksia satamassa.</w:t>
      </w:r>
    </w:p>
    <w:p>
      <w:r>
        <w:rPr>
          <w:b/>
        </w:rPr>
        <w:t xml:space="preserve">Esimerkki 9.2232</w:t>
      </w:r>
    </w:p>
    <w:p>
      <w:r>
        <w:t xml:space="preserve">Kuitenkin jopa niihin, jotka astuvat moskeijan rukoushuoneeseen ilman aikomusta rukoilla, sovelletaan edelleen sääntöjä.</w:t>
      </w:r>
    </w:p>
    <w:p>
      <w:r>
        <w:rPr>
          <w:b/>
        </w:rPr>
        <w:t xml:space="preserve">Tulos</w:t>
      </w:r>
    </w:p>
    <w:p>
      <w:r>
        <w:t xml:space="preserve">On kuitenkin edelleen olemassa sääntöjä ihmisille, jotka eivät halua rukoilla ja jotka menevät moskeijan rukoushuoneeseen.</w:t>
      </w:r>
    </w:p>
    <w:p>
      <w:r>
        <w:rPr>
          <w:b/>
        </w:rPr>
        <w:t xml:space="preserve">Tulos</w:t>
      </w:r>
    </w:p>
    <w:p>
      <w:r>
        <w:t xml:space="preserve">Kuitenkin myös niitä, jotka astuvat moskeijan rukoushuoneeseen rukoilematta, koskevat tietyt säännöt.</w:t>
      </w:r>
    </w:p>
    <w:p>
      <w:r>
        <w:rPr>
          <w:b/>
        </w:rPr>
        <w:t xml:space="preserve">Tulos</w:t>
      </w:r>
    </w:p>
    <w:p>
      <w:r>
        <w:t xml:space="preserve">Kuitenkin niihin, jotka astuvat moskeijan rukoushuoneeseen ilman aikomusta rukoilla, sovelletaan edelleen sääntöjä.</w:t>
      </w:r>
    </w:p>
    <w:p>
      <w:r>
        <w:rPr>
          <w:b/>
        </w:rPr>
        <w:t xml:space="preserve">Tulos</w:t>
      </w:r>
    </w:p>
    <w:p>
      <w:r>
        <w:t xml:space="preserve">On kuitenkin olemassa sääntöjä, jotka koskevat myös niitä, jotka astuvat moskeijan rukoushuoneeseen ilman aikomusta rukoilla.</w:t>
      </w:r>
    </w:p>
    <w:p>
      <w:r>
        <w:rPr>
          <w:b/>
        </w:rPr>
        <w:t xml:space="preserve">Tulos</w:t>
      </w:r>
    </w:p>
    <w:p>
      <w:r>
        <w:t xml:space="preserve">On kuitenkin edelleen sääntöjä, jotka koskevat ihmisiä, jotka astuvat moskeijan rukoushuoneeseen ilman aikomusta rukoilla.</w:t>
      </w:r>
    </w:p>
    <w:p>
      <w:r>
        <w:rPr>
          <w:b/>
        </w:rPr>
        <w:t xml:space="preserve">Tulos</w:t>
      </w:r>
    </w:p>
    <w:p>
      <w:r>
        <w:t xml:space="preserve">Muuten, jopa niille, jotka astuvat moskeijan rukoushuoneeseen tulematta rukoilemaan, on silti noudatettava sääntöjä.</w:t>
      </w:r>
    </w:p>
    <w:p>
      <w:r>
        <w:rPr>
          <w:b/>
        </w:rPr>
        <w:t xml:space="preserve">Tulos</w:t>
      </w:r>
    </w:p>
    <w:p>
      <w:r>
        <w:t xml:space="preserve">Kuitenkin myös niihin, jotka astuvat moskeijan rukoushuoneeseen ilman rukoustarkoitusta, sovelletaan joitakin sääntöjä.</w:t>
      </w:r>
    </w:p>
    <w:p>
      <w:r>
        <w:rPr>
          <w:b/>
        </w:rPr>
        <w:t xml:space="preserve">Esimerkki 9.2233</w:t>
      </w:r>
    </w:p>
    <w:p>
      <w:r>
        <w:t xml:space="preserve">sitä kuvataan teräväkärkiseksi ja noin jäniksen kokoiseksi.</w:t>
      </w:r>
    </w:p>
    <w:p>
      <w:r>
        <w:rPr>
          <w:b/>
        </w:rPr>
        <w:t xml:space="preserve">Tulos</w:t>
      </w:r>
    </w:p>
    <w:p>
      <w:r>
        <w:t xml:space="preserve">sillä on terävät kasvot ja se on suunnilleen jäniksen kokoinen.</w:t>
      </w:r>
    </w:p>
    <w:p>
      <w:r>
        <w:rPr>
          <w:b/>
        </w:rPr>
        <w:t xml:space="preserve">Tulos</w:t>
      </w:r>
    </w:p>
    <w:p>
      <w:r>
        <w:t xml:space="preserve">se on kanin kokoinen ja sillä on terävä naama.</w:t>
      </w:r>
    </w:p>
    <w:p>
      <w:r>
        <w:rPr>
          <w:b/>
        </w:rPr>
        <w:t xml:space="preserve">Tulos</w:t>
      </w:r>
    </w:p>
    <w:p>
      <w:r>
        <w:t xml:space="preserve">se on suunnilleen jäniksen kokoinen ja sillä on teräväkärkiset kasvot.</w:t>
      </w:r>
    </w:p>
    <w:p>
      <w:r>
        <w:rPr>
          <w:b/>
        </w:rPr>
        <w:t xml:space="preserve">Tulos</w:t>
      </w:r>
    </w:p>
    <w:p>
      <w:r>
        <w:t xml:space="preserve">sen on kuvattu olevan jäniksen kokoinen.</w:t>
      </w:r>
    </w:p>
    <w:p>
      <w:r>
        <w:rPr>
          <w:b/>
        </w:rPr>
        <w:t xml:space="preserve">Tulos</w:t>
      </w:r>
    </w:p>
    <w:p>
      <w:r>
        <w:t xml:space="preserve">se on teräväkärkinen ja jäniksen kokoinen.</w:t>
      </w:r>
    </w:p>
    <w:p>
      <w:r>
        <w:rPr>
          <w:b/>
        </w:rPr>
        <w:t xml:space="preserve">Tulos</w:t>
      </w:r>
    </w:p>
    <w:p>
      <w:r>
        <w:t xml:space="preserve">se oli asetettu teräväkärkiseksi ja noin kanin kokoiseksi.</w:t>
      </w:r>
    </w:p>
    <w:p>
      <w:r>
        <w:rPr>
          <w:b/>
        </w:rPr>
        <w:t xml:space="preserve">Tulos</w:t>
      </w:r>
    </w:p>
    <w:p>
      <w:r>
        <w:t xml:space="preserve">sitä kuvataan teräväkärkisellä naamalla, ja se on suunnilleen jäniksen kokoinen.</w:t>
      </w:r>
    </w:p>
    <w:p>
      <w:r>
        <w:rPr>
          <w:b/>
        </w:rPr>
        <w:t xml:space="preserve">Esimerkki 9.2234</w:t>
      </w:r>
    </w:p>
    <w:p>
      <w:r>
        <w:t xml:space="preserve">Tietokoneen suorituskyvylle on ominaista tietokonejärjestelmän suorittaman hyödyllisen työn määrä verrattuna käytettyyn aikaan ja resursseihin.</w:t>
      </w:r>
    </w:p>
    <w:p>
      <w:r>
        <w:rPr>
          <w:b/>
        </w:rPr>
        <w:t xml:space="preserve">Tulos</w:t>
      </w:r>
    </w:p>
    <w:p>
      <w:r>
        <w:t xml:space="preserve">Tietokoneen suorituskyky määritellään tietokonejärjestelmän tekemän hyödyllisen työn määräksi verrattuna käytettyyn aikaan ja resursseihin.</w:t>
      </w:r>
    </w:p>
    <w:p>
      <w:r>
        <w:rPr>
          <w:b/>
        </w:rPr>
        <w:t xml:space="preserve">Tulos</w:t>
      </w:r>
    </w:p>
    <w:p>
      <w:r>
        <w:t xml:space="preserve">Tietokoneen suorituskyky määritellään tietokonejärjestelmän suorittaman hyödyllisen työn määränä verrattuna käytettyyn aikaan ja resursseihin.</w:t>
      </w:r>
    </w:p>
    <w:p>
      <w:r>
        <w:rPr>
          <w:b/>
        </w:rPr>
        <w:t xml:space="preserve">Tulos</w:t>
      </w:r>
    </w:p>
    <w:p>
      <w:r>
        <w:t xml:space="preserve">Tietokoneen suorituskykyä mitataan tietokonejärjestelmän tekemän hyödyllisen työn määrällä verrattuna käytettyyn aikaan ja resursseihin.</w:t>
      </w:r>
    </w:p>
    <w:p>
      <w:r>
        <w:rPr>
          <w:b/>
        </w:rPr>
        <w:t xml:space="preserve">Tulos</w:t>
      </w:r>
    </w:p>
    <w:p>
      <w:r>
        <w:t xml:space="preserve">Tietokoneen suorituskyvylle on ominaista tietokonejärjestelmän suorittaman työn määrä verrattuna käytettyyn aikaan ja resursseihin.</w:t>
      </w:r>
    </w:p>
    <w:p>
      <w:r>
        <w:rPr>
          <w:b/>
        </w:rPr>
        <w:t xml:space="preserve">Tulos</w:t>
      </w:r>
    </w:p>
    <w:p>
      <w:r>
        <w:t xml:space="preserve">Tietokoneen suorituskykyä voidaan arvioida tietokonejärjestelmän tekemän hyödyllisen työn määrän perusteella, kun otetaan huomioon käytetty aika ja resurssit.</w:t>
      </w:r>
    </w:p>
    <w:p>
      <w:r>
        <w:rPr>
          <w:b/>
        </w:rPr>
        <w:t xml:space="preserve">Esimerkki 9.2235</w:t>
      </w:r>
    </w:p>
    <w:p>
      <w:r>
        <w:t xml:space="preserve">Volgan varrella on joitakin maailman suurimpia tekoaltaita.</w:t>
      </w:r>
    </w:p>
    <w:p>
      <w:r>
        <w:rPr>
          <w:b/>
        </w:rPr>
        <w:t xml:space="preserve">Tulos</w:t>
      </w:r>
    </w:p>
    <w:p>
      <w:r>
        <w:t xml:space="preserve">Volgan varrella sijaitsevat maailman suurimmat vesivarastot.</w:t>
      </w:r>
    </w:p>
    <w:p>
      <w:r>
        <w:rPr>
          <w:b/>
        </w:rPr>
        <w:t xml:space="preserve">Tulos</w:t>
      </w:r>
    </w:p>
    <w:p>
      <w:r>
        <w:t xml:space="preserve">Volgasta löytyy muutama maailman suurimmista altaista.</w:t>
      </w:r>
    </w:p>
    <w:p>
      <w:r>
        <w:rPr>
          <w:b/>
        </w:rPr>
        <w:t xml:space="preserve">Tulos</w:t>
      </w:r>
    </w:p>
    <w:p>
      <w:r>
        <w:t xml:space="preserve">Volgan varrella on nähtävissä joitakin maailman suurimpia altaita.</w:t>
      </w:r>
    </w:p>
    <w:p>
      <w:r>
        <w:rPr>
          <w:b/>
        </w:rPr>
        <w:t xml:space="preserve">Tulos</w:t>
      </w:r>
    </w:p>
    <w:p>
      <w:r>
        <w:t xml:space="preserve">Volgan varrella on joitakin maailman suurimpia vesialtaita.</w:t>
      </w:r>
    </w:p>
    <w:p>
      <w:r>
        <w:rPr>
          <w:b/>
        </w:rPr>
        <w:t xml:space="preserve">Tulos</w:t>
      </w:r>
    </w:p>
    <w:p>
      <w:r>
        <w:t xml:space="preserve">Volgan varrella on joitakin maailman suurimmista järvistä.</w:t>
      </w:r>
    </w:p>
    <w:p>
      <w:r>
        <w:rPr>
          <w:b/>
        </w:rPr>
        <w:t xml:space="preserve">Tulos</w:t>
      </w:r>
    </w:p>
    <w:p>
      <w:r>
        <w:t xml:space="preserve">Volgan varrella on joitakin maailman suurimpia kosteikkoja.</w:t>
      </w:r>
    </w:p>
    <w:p>
      <w:r>
        <w:rPr>
          <w:b/>
        </w:rPr>
        <w:t xml:space="preserve">Esimerkki 9.2236</w:t>
      </w:r>
    </w:p>
    <w:p>
      <w:r>
        <w:t xml:space="preserve">kranssi symboloi alueen luostareita.</w:t>
      </w:r>
    </w:p>
    <w:p>
      <w:r>
        <w:rPr>
          <w:b/>
        </w:rPr>
        <w:t xml:space="preserve">Tulos</w:t>
      </w:r>
    </w:p>
    <w:p>
      <w:r>
        <w:t xml:space="preserve">risti edustaa alueen luostareita.</w:t>
      </w:r>
    </w:p>
    <w:p>
      <w:r>
        <w:rPr>
          <w:b/>
        </w:rPr>
        <w:t xml:space="preserve">Tulos</w:t>
      </w:r>
    </w:p>
    <w:p>
      <w:r>
        <w:t xml:space="preserve">Risti edustaa alueen luostareita.</w:t>
      </w:r>
    </w:p>
    <w:p>
      <w:r>
        <w:rPr>
          <w:b/>
        </w:rPr>
        <w:t xml:space="preserve">Tulos</w:t>
      </w:r>
    </w:p>
    <w:p>
      <w:r>
        <w:t xml:space="preserve">piispan seremoniallinen sauva edustaa alueen luostareita.</w:t>
      </w:r>
    </w:p>
    <w:p>
      <w:r>
        <w:rPr>
          <w:b/>
        </w:rPr>
        <w:t xml:space="preserve">Tulos</w:t>
      </w:r>
    </w:p>
    <w:p>
      <w:r>
        <w:t xml:space="preserve">piispan kantama koukullinen sauva -lrb- korsu -rrb- osoittaa rakennukset, joissa uskonnollinen yhteisö asuu.</w:t>
      </w:r>
    </w:p>
    <w:p>
      <w:r>
        <w:rPr>
          <w:b/>
        </w:rPr>
        <w:t xml:space="preserve">Esimerkki 9.2237</w:t>
      </w:r>
    </w:p>
    <w:p>
      <w:r>
        <w:t xml:space="preserve">ihmisen ihon sävyt voivat vaihdella hyvin tummanruskeasta hyvin vaaleanpunaiseen.</w:t>
      </w:r>
    </w:p>
    <w:p>
      <w:r>
        <w:rPr>
          <w:b/>
        </w:rPr>
        <w:t xml:space="preserve">Tulos</w:t>
      </w:r>
    </w:p>
    <w:p>
      <w:r>
        <w:t xml:space="preserve">Ihmisen ihon sävyt voivat vaihdella tummanruskeasta vaaleanpunaiseen.</w:t>
      </w:r>
    </w:p>
    <w:p>
      <w:r>
        <w:rPr>
          <w:b/>
        </w:rPr>
        <w:t xml:space="preserve">Tulos</w:t>
      </w:r>
    </w:p>
    <w:p>
      <w:r>
        <w:t xml:space="preserve">ihmisen ihon väri voi vaihdella tummanruskeasta vaaleanpunaiseen.</w:t>
      </w:r>
    </w:p>
    <w:p>
      <w:r>
        <w:rPr>
          <w:b/>
        </w:rPr>
        <w:t xml:space="preserve">Tulos</w:t>
      </w:r>
    </w:p>
    <w:p>
      <w:r>
        <w:t xml:space="preserve">Ihmisen ihon värisävyt voivat vaihdella hyvin tummanruskeasta hyvin vaaleanpunaiseen.</w:t>
      </w:r>
    </w:p>
    <w:p>
      <w:r>
        <w:rPr>
          <w:b/>
        </w:rPr>
        <w:t xml:space="preserve">Tulos</w:t>
      </w:r>
    </w:p>
    <w:p>
      <w:r>
        <w:t xml:space="preserve">ihmisen ihon väri voi vaihdella hyvin tummanruskeasta hyvin vaaleanpunaiseen.</w:t>
      </w:r>
    </w:p>
    <w:p>
      <w:r>
        <w:rPr>
          <w:b/>
        </w:rPr>
        <w:t xml:space="preserve">Tulos</w:t>
      </w:r>
    </w:p>
    <w:p>
      <w:r>
        <w:t xml:space="preserve">Ihmisen ihon väri voi vaihdella hyvin tummanruskeasta hyvin vaaleanpunaiseen.</w:t>
      </w:r>
    </w:p>
    <w:p>
      <w:r>
        <w:rPr>
          <w:b/>
        </w:rPr>
        <w:t xml:space="preserve">Tulos</w:t>
      </w:r>
    </w:p>
    <w:p>
      <w:r>
        <w:t xml:space="preserve">ihmisen iho voi muuttua hyvin tummanruskeasta hyvin vaaleanpunaiseen.</w:t>
      </w:r>
    </w:p>
    <w:p>
      <w:r>
        <w:rPr>
          <w:b/>
        </w:rPr>
        <w:t xml:space="preserve">Tulos</w:t>
      </w:r>
    </w:p>
    <w:p>
      <w:r>
        <w:t xml:space="preserve">Ihmisen ihon väri voi olla hyvin tummanruskea tai hyvin vaaleanpunainen, tai missä tahansa siltä väliltä.</w:t>
      </w:r>
    </w:p>
    <w:p>
      <w:r>
        <w:rPr>
          <w:b/>
        </w:rPr>
        <w:t xml:space="preserve">Tulos</w:t>
      </w:r>
    </w:p>
    <w:p>
      <w:r>
        <w:t xml:space="preserve">ihmisen ihon sävy voi vaihdella hyvin tummanruskeasta hyvin vaaleanpunaiseen.</w:t>
      </w:r>
    </w:p>
    <w:p>
      <w:r>
        <w:rPr>
          <w:b/>
        </w:rPr>
        <w:t xml:space="preserve">Esimerkki 9.2238</w:t>
      </w:r>
    </w:p>
    <w:p>
      <w:r>
        <w:t xml:space="preserve">Chicagossa toimivan yhteisöllisen kehityspankin Shorebankin pankkiirit auttoivat Yunusta pankin virallisessa perustamisessa ford-säätiön myöntämän avustuksen turvin.</w:t>
      </w:r>
    </w:p>
    <w:p>
      <w:r>
        <w:rPr>
          <w:b/>
        </w:rPr>
        <w:t xml:space="preserve">Tulos</w:t>
      </w:r>
    </w:p>
    <w:p>
      <w:r>
        <w:t xml:space="preserve">Shorebankin pankkiirit auttoivat Yunusta pankin virallisessa perustamisessa ford-säätiön myöntämän avustuksen turvin.</w:t>
      </w:r>
    </w:p>
    <w:p>
      <w:r>
        <w:rPr>
          <w:b/>
        </w:rPr>
        <w:t xml:space="preserve">Tulos</w:t>
      </w:r>
    </w:p>
    <w:p>
      <w:r>
        <w:t xml:space="preserve">Chicagossa toimivan yhteisöllisen kehityspankin Shorebankin pankkiirit auttoivat Yunusta pankin virallisessa perustamisessa ford-säätiön myöntämän avustuksen turvin.</w:t>
      </w:r>
    </w:p>
    <w:p>
      <w:r>
        <w:rPr>
          <w:b/>
        </w:rPr>
        <w:t xml:space="preserve">Tulos</w:t>
      </w:r>
    </w:p>
    <w:p>
      <w:r>
        <w:t xml:space="preserve">Chicagossa sijaitseva yhteisön kehityspankki auttoi Yunusta Ford-säätiön virallisen perustamisen yhteydessä.</w:t>
      </w:r>
    </w:p>
    <w:p>
      <w:r>
        <w:rPr>
          <w:b/>
        </w:rPr>
        <w:t xml:space="preserve">Tulos</w:t>
      </w:r>
    </w:p>
    <w:p>
      <w:r>
        <w:t xml:space="preserve">chicago community development bank in , säätiö auttoi yunus kanssa virallisen sisällyttäminen pankin alle ford .bankers alkaen shorebank.</w:t>
      </w:r>
    </w:p>
    <w:p>
      <w:r>
        <w:rPr>
          <w:b/>
        </w:rPr>
        <w:t xml:space="preserve">Tulos</w:t>
      </w:r>
    </w:p>
    <w:p>
      <w:r>
        <w:t xml:space="preserve">Chicagossa toimivan yhteisöllisen kehityspankin Shorebbankin pankkiirit auttoivat Yunusta perustamaan pankin virallisesti ford-säätiön myöntämän avustuksen turvin.</w:t>
      </w:r>
    </w:p>
    <w:p>
      <w:r>
        <w:rPr>
          <w:b/>
        </w:rPr>
        <w:t xml:space="preserve">Tulos</w:t>
      </w:r>
    </w:p>
    <w:p>
      <w:r>
        <w:t xml:space="preserve">bankers from shorebank on Chicagossa toimiva yhteisön kehityspankki. se auttoi yunusta pankin virallisessa perustamisessa ford-säätiön myöntämän avustuksen turvin.</w:t>
      </w:r>
    </w:p>
    <w:p>
      <w:r>
        <w:rPr>
          <w:b/>
        </w:rPr>
        <w:t xml:space="preserve">Esimerkki 9.2239</w:t>
      </w:r>
    </w:p>
    <w:p>
      <w:r>
        <w:t xml:space="preserve">bremer kertoi suunnitelmista asettaa saddam oikeudenkäyntiin, mutta väitti, että oikeudenkäynnin yksityiskohtia ei ollut vielä määritelty.</w:t>
      </w:r>
    </w:p>
    <w:p>
      <w:r>
        <w:rPr>
          <w:b/>
        </w:rPr>
        <w:t xml:space="preserve">Tulos</w:t>
      </w:r>
    </w:p>
    <w:p>
      <w:r>
        <w:t xml:space="preserve">bremer sanoi, että Saddamille on suunniteltu oikeudenkäyntiä, mutta sen yksityiskohtia ei ole vielä laadittu.</w:t>
      </w:r>
    </w:p>
    <w:p>
      <w:r>
        <w:rPr>
          <w:b/>
        </w:rPr>
        <w:t xml:space="preserve">Tulos</w:t>
      </w:r>
    </w:p>
    <w:p>
      <w:r>
        <w:t xml:space="preserve">bremer kertoi suunnitelmista asettaa saddam oikeudenkäyntiin, mutta väitti, että oikeudenkäynnin yksityiskohtia ei ollut vielä määritelty.</w:t>
      </w:r>
    </w:p>
    <w:p>
      <w:r>
        <w:rPr>
          <w:b/>
        </w:rPr>
        <w:t xml:space="preserve">Tulos</w:t>
      </w:r>
    </w:p>
    <w:p>
      <w:r>
        <w:t xml:space="preserve">bremer kertoi suunnitelmista asettaa saddam oikeudenkäyntiin, mutta sanoi, että oikeudenkäynnin yksityiskohdista ei ollut vielä päätetty.</w:t>
      </w:r>
    </w:p>
    <w:p>
      <w:r>
        <w:rPr>
          <w:b/>
        </w:rPr>
        <w:t xml:space="preserve">Tulos</w:t>
      </w:r>
    </w:p>
    <w:p>
      <w:r>
        <w:t xml:space="preserve">bremer kertoi suunnitelmista asettaa saddam oikeudenkäyntiin , mutta sanoi myös, että tällaisen oikeudenkäynnin yksityiskohdat eivät olleet vielä valmiita.</w:t>
      </w:r>
    </w:p>
    <w:p>
      <w:r>
        <w:rPr>
          <w:b/>
        </w:rPr>
        <w:t xml:space="preserve">Tulos</w:t>
      </w:r>
    </w:p>
    <w:p>
      <w:r>
        <w:t xml:space="preserve">bremer kertoi suunnitelmista asettaa saddam radalle, mutta totesi, että radan yksityiskohdista ei ollut vielä päätetty.</w:t>
      </w:r>
    </w:p>
    <w:p>
      <w:r>
        <w:rPr>
          <w:b/>
        </w:rPr>
        <w:t xml:space="preserve">Tulos</w:t>
      </w:r>
    </w:p>
    <w:p>
      <w:r>
        <w:t xml:space="preserve">bremer kertoi suunnitelmista asettaa saddam oikeuteen, mutta väitti, että oikeudenkäyntiä ei ollut vielä päätetty.</w:t>
      </w:r>
    </w:p>
    <w:p>
      <w:r>
        <w:rPr>
          <w:b/>
        </w:rPr>
        <w:t xml:space="preserve">Tulos</w:t>
      </w:r>
    </w:p>
    <w:p>
      <w:r>
        <w:t xml:space="preserve">bremer kertoi suunnitelmista asettaa saddam oikeuteen, mutta väitti, että oikeudenkäynnin sisäpiirintiedoista ei ollut vielä päätetty.</w:t>
      </w:r>
    </w:p>
    <w:p>
      <w:r>
        <w:rPr>
          <w:b/>
        </w:rPr>
        <w:t xml:space="preserve">Esimerkki 9.2240</w:t>
      </w:r>
    </w:p>
    <w:p>
      <w:r>
        <w:t xml:space="preserve">ammattilaiskiekkoilijoiden edustajien yhdistys äänestää all-star-joukkueesta runkosarjan lopussa.</w:t>
      </w:r>
    </w:p>
    <w:p>
      <w:r>
        <w:rPr>
          <w:b/>
        </w:rPr>
        <w:t xml:space="preserve">Tulos</w:t>
      </w:r>
    </w:p>
    <w:p>
      <w:r>
        <w:t xml:space="preserve">edustajat jääkiekko kirjailijoiden " yhdistys äänestää all-star joukkue lopussa runkosarjan.</w:t>
      </w:r>
    </w:p>
    <w:p>
      <w:r>
        <w:rPr>
          <w:b/>
        </w:rPr>
        <w:t xml:space="preserve">Tulos</w:t>
      </w:r>
    </w:p>
    <w:p>
      <w:r>
        <w:t xml:space="preserve">ammattilaiskiekkoilijoiden kirjoittajien yhdistyksen jäsenet äänestävät all-star-joukkueesta runkosarjan lopussa.</w:t>
      </w:r>
    </w:p>
    <w:p>
      <w:r>
        <w:rPr>
          <w:b/>
        </w:rPr>
        <w:t xml:space="preserve">Tulos</w:t>
      </w:r>
    </w:p>
    <w:p>
      <w:r>
        <w:t xml:space="preserve">ammattilaiskiekkoilijoiden edustajien yhdistys äänestää all-star-joukkueesta kauden päätteeksi.</w:t>
      </w:r>
    </w:p>
    <w:p>
      <w:r>
        <w:rPr>
          <w:b/>
        </w:rPr>
        <w:t xml:space="preserve">Tulos</w:t>
      </w:r>
    </w:p>
    <w:p>
      <w:r>
        <w:t xml:space="preserve">ammattilaiskiekkoilijoiden yhdistyksen jäsenet äänestävät all-star-joukkueesta runkosarjan lopussa.</w:t>
      </w:r>
    </w:p>
    <w:p>
      <w:r>
        <w:rPr>
          <w:b/>
        </w:rPr>
        <w:t xml:space="preserve">Tulos</w:t>
      </w:r>
    </w:p>
    <w:p>
      <w:r>
        <w:t xml:space="preserve">ammattilaiskiekkoilijoiden yhdistyksen jäsenet äänestävät all-star-joukkueen runkosarjan lopussa.</w:t>
      </w:r>
    </w:p>
    <w:p>
      <w:r>
        <w:rPr>
          <w:b/>
        </w:rPr>
        <w:t xml:space="preserve">Tulos</w:t>
      </w:r>
    </w:p>
    <w:p>
      <w:r>
        <w:t xml:space="preserve">ammattilaiskiekkoilijoiden kirjoittajayhdistyksen agentti -lrb- ja virkailija -rrb- äänestävät all-star-joukkueesta runkosarjan päätyttyä.</w:t>
      </w:r>
    </w:p>
    <w:p>
      <w:r>
        <w:rPr>
          <w:b/>
        </w:rPr>
        <w:t xml:space="preserve">Tulos</w:t>
      </w:r>
    </w:p>
    <w:p>
      <w:r>
        <w:t xml:space="preserve">ammattilaisjääkiekkoilijoiden kirjoittajien yhdistyksen edustajat äänestävät all-star-joukkueesta runkosarjan päätyttyä.</w:t>
      </w:r>
    </w:p>
    <w:p>
      <w:r>
        <w:rPr>
          <w:b/>
        </w:rPr>
        <w:t xml:space="preserve">Tulos</w:t>
      </w:r>
    </w:p>
    <w:p>
      <w:r>
        <w:t xml:space="preserve">ammattilaisjääkiekkoilijoiden kirjoittajien yhdistyksen edustajat äänestävät all-star-joukkueesta pääkauden päätyttyä.</w:t>
      </w:r>
    </w:p>
    <w:p>
      <w:r>
        <w:rPr>
          <w:b/>
        </w:rPr>
        <w:t xml:space="preserve">Esimerkki 9.2241</w:t>
      </w:r>
    </w:p>
    <w:p>
      <w:r>
        <w:t xml:space="preserve">Tadžikistan, Turkmenistan ja Uzbekistan rajoittuvat pohjoisessa Afganistaniin, lännessä Iraniin, etelässä Pakistaniin ja idässä Kiinan kansantasavaltaan.</w:t>
      </w:r>
    </w:p>
    <w:p>
      <w:r>
        <w:rPr>
          <w:b/>
        </w:rPr>
        <w:t xml:space="preserve">Tulos</w:t>
      </w:r>
    </w:p>
    <w:p>
      <w:r>
        <w:t xml:space="preserve">Tadžikistan, Turkmenistan ja Uzbekistan rajoittuvat pohjoisessa Afganistaniin, lännessä Iraniin, etelässä Pakistaniin ja idässä Kiinaan.</w:t>
      </w:r>
    </w:p>
    <w:p>
      <w:r>
        <w:rPr>
          <w:b/>
        </w:rPr>
        <w:t xml:space="preserve">Tulos</w:t>
      </w:r>
    </w:p>
    <w:p>
      <w:r>
        <w:t xml:space="preserve">Tadžikistan, Turkmenistan ja Uzbekistan Afganistanin raja.</w:t>
      </w:r>
    </w:p>
    <w:p>
      <w:r>
        <w:rPr>
          <w:b/>
        </w:rPr>
        <w:t xml:space="preserve">Tulos</w:t>
      </w:r>
    </w:p>
    <w:p>
      <w:r>
        <w:t xml:space="preserve">Tadžikistan, Turkmenistan ja Uzbekistan rajoittuvat pohjoisessa Afganistaniin, lännessä Iraniin, etelässä Pakistaniin ja idässä Kiinan kansantasavaltaan.</w:t>
      </w:r>
    </w:p>
    <w:p>
      <w:r>
        <w:rPr>
          <w:b/>
        </w:rPr>
        <w:t xml:space="preserve">Tulos</w:t>
      </w:r>
    </w:p>
    <w:p>
      <w:r>
        <w:t xml:space="preserve">Tadžikistan, Turkmenistan ja Uzbekistan ovat Afganistanin rajan pohjoispäässä, ja Kiina on itäpuolella.</w:t>
      </w:r>
    </w:p>
    <w:p>
      <w:r>
        <w:rPr>
          <w:b/>
        </w:rPr>
        <w:t xml:space="preserve">Tulos</w:t>
      </w:r>
    </w:p>
    <w:p>
      <w:r>
        <w:t xml:space="preserve">Tadžikistan, Turkmenistan ja Uzbekistan ovat Afganistanin yläpuolella, Iran sen vasemmalla puolella, Pakistan sen alapuolella ja Kiinan kansantasavalta sen oikealla puolella.</w:t>
      </w:r>
    </w:p>
    <w:p>
      <w:r>
        <w:rPr>
          <w:b/>
        </w:rPr>
        <w:t xml:space="preserve">Tulos</w:t>
      </w:r>
    </w:p>
    <w:p>
      <w:r>
        <w:t xml:space="preserve">Afganistaniin rajoittuvat pohjoisessa Tajikstan, Turkmenistan ja Uzbekistan, lännessä Iran, etelässä Pakistan ja idässä Kiinan kansantasavalta, ja Afganistanin etelä- ja itärajoilla sijaitsevat Pakistan ja Kiinan kansantasavalta.</w:t>
      </w:r>
    </w:p>
    <w:p>
      <w:r>
        <w:rPr>
          <w:b/>
        </w:rPr>
        <w:t xml:space="preserve">Esimerkki 9.2242</w:t>
      </w:r>
    </w:p>
    <w:p>
      <w:r>
        <w:t xml:space="preserve">nupedia perustettiin 9. maaliskuuta 2000 verkkoportaaliyritys bomis , inc:n omistukseen.</w:t>
      </w:r>
    </w:p>
    <w:p>
      <w:r>
        <w:rPr>
          <w:b/>
        </w:rPr>
        <w:t xml:space="preserve">Tulos</w:t>
      </w:r>
    </w:p>
    <w:p>
      <w:r>
        <w:t xml:space="preserve">bomis inc , verkkoportaaliyritys, perusti nupedian 9. maaliskuuta 2000.</w:t>
      </w:r>
    </w:p>
    <w:p>
      <w:r>
        <w:rPr>
          <w:b/>
        </w:rPr>
        <w:t xml:space="preserve">Tulos</w:t>
      </w:r>
    </w:p>
    <w:p>
      <w:r>
        <w:t xml:space="preserve">bomis , inc . , verkkoportaaliyritys, perusti nupedian 9. maaliskuuta 2000.</w:t>
      </w:r>
    </w:p>
    <w:p>
      <w:r>
        <w:rPr>
          <w:b/>
        </w:rPr>
        <w:t xml:space="preserve">Tulos</w:t>
      </w:r>
    </w:p>
    <w:p>
      <w:r>
        <w:t xml:space="preserve">bomis , inc , verkkoportaaliyritys perusti nupedian 9. maaliskuuta 2000.</w:t>
      </w:r>
    </w:p>
    <w:p>
      <w:r>
        <w:rPr>
          <w:b/>
        </w:rPr>
        <w:t xml:space="preserve">Tulos</w:t>
      </w:r>
    </w:p>
    <w:p>
      <w:r>
        <w:t xml:space="preserve">nupedia, jonka omistaa bomis , inc , verkkoportaaliyritys, aloitti toimintansa 9. maaliskuuta 2000.</w:t>
      </w:r>
    </w:p>
    <w:p>
      <w:r>
        <w:rPr>
          <w:b/>
        </w:rPr>
        <w:t xml:space="preserve">Tulos</w:t>
      </w:r>
    </w:p>
    <w:p>
      <w:r>
        <w:t xml:space="preserve">nupedia perustettiin 9. maaliskuuta 2000 bomis inc:n omistukseen.</w:t>
      </w:r>
    </w:p>
    <w:p>
      <w:r>
        <w:rPr>
          <w:b/>
        </w:rPr>
        <w:t xml:space="preserve">Tulos</w:t>
      </w:r>
    </w:p>
    <w:p>
      <w:r>
        <w:t xml:space="preserve">nupedia aloitti toimintansa 9. maaliskuuta 2000 verkkoportaaliyritys bomis , inc:n omistuksessa.</w:t>
      </w:r>
    </w:p>
    <w:p>
      <w:r>
        <w:rPr>
          <w:b/>
        </w:rPr>
        <w:t xml:space="preserve">Esimerkki 9.2243</w:t>
      </w:r>
    </w:p>
    <w:p>
      <w:r>
        <w:t xml:space="preserve">Suunnitelman huomattavia piirteitä ovat avaimesta riippuvaiset s-laatikot ja erittäin monimutkainen avaimen aikataulu.</w:t>
      </w:r>
    </w:p>
    <w:p>
      <w:r>
        <w:rPr>
          <w:b/>
        </w:rPr>
        <w:t xml:space="preserve">Tulos</w:t>
      </w:r>
    </w:p>
    <w:p>
      <w:r>
        <w:t xml:space="preserve">Suunnittelun tärkeisiin piirteisiin kuuluvat avaimesta riippuvaiset s-laatikot ja erittäin monimutkainen avaimen aikataulu.</w:t>
      </w:r>
    </w:p>
    <w:p>
      <w:r>
        <w:rPr>
          <w:b/>
        </w:rPr>
        <w:t xml:space="preserve">Tulos</w:t>
      </w:r>
    </w:p>
    <w:p>
      <w:r>
        <w:t xml:space="preserve">Suunnittelun huomattavia piirteitä ovat avaimesta riippuvaiset s-laatikot ja monimutkainen avaimen aikataulu.</w:t>
      </w:r>
    </w:p>
    <w:p>
      <w:r>
        <w:rPr>
          <w:b/>
        </w:rPr>
        <w:t xml:space="preserve">Tulos</w:t>
      </w:r>
    </w:p>
    <w:p>
      <w:r>
        <w:t xml:space="preserve">Suunnittelun huomattavia piirteitä ovat avaimesta riippuvaiset s-laatikot ja erittäin yksityiskohtainen avainten aikataulu.</w:t>
      </w:r>
    </w:p>
    <w:p>
      <w:r>
        <w:rPr>
          <w:b/>
        </w:rPr>
        <w:t xml:space="preserve">Tulos</w:t>
      </w:r>
    </w:p>
    <w:p>
      <w:r>
        <w:t xml:space="preserve">Suunnittelun huomattaviin piirteisiin kuuluvat s-laatikot, jotka ovat erittäin monimutkainen avainnauhoitus.</w:t>
      </w:r>
    </w:p>
    <w:p>
      <w:r>
        <w:rPr>
          <w:b/>
        </w:rPr>
        <w:t xml:space="preserve">Tulos</w:t>
      </w:r>
    </w:p>
    <w:p>
      <w:r>
        <w:t xml:space="preserve">Suunnittelussa on kaksi merkittävää piirrettä. toinen on s-laatikot, joita käytetään näppäimillä. toinen piirre on avaimen aikataulu, joka on hyvin monimutkainen.</w:t>
      </w:r>
    </w:p>
    <w:p>
      <w:r>
        <w:rPr>
          <w:b/>
        </w:rPr>
        <w:t xml:space="preserve">Tulos</w:t>
      </w:r>
    </w:p>
    <w:p>
      <w:r>
        <w:t xml:space="preserve">Suunnittelun tärkeimpiä piirteitä ovat avaimesta riippuvaiset s-laatikot ja erittäin monimutkainen avainten aikataulu.</w:t>
      </w:r>
    </w:p>
    <w:p>
      <w:r>
        <w:rPr>
          <w:b/>
        </w:rPr>
        <w:t xml:space="preserve">Tulos</w:t>
      </w:r>
    </w:p>
    <w:p>
      <w:r>
        <w:t xml:space="preserve">Suunnitelman erityispiirteitä ovat avaimesta riippuvaiset s-laatikot ja erittäin monimutkainen avaimen aikataulu.</w:t>
      </w:r>
    </w:p>
    <w:p>
      <w:r>
        <w:rPr>
          <w:b/>
        </w:rPr>
        <w:t xml:space="preserve">Esimerkki 9.2244</w:t>
      </w:r>
    </w:p>
    <w:p>
      <w:r>
        <w:t xml:space="preserve">iain grieve -lrb- s. 19. helmikuuta 1987 Jwanengissa, Botswanassa -rrb- on rugby union -joukkueessa pelaava takamies, joka pelaa Guinnessin valioliigassa Bristol Rugbyssa.</w:t>
      </w:r>
    </w:p>
    <w:p>
      <w:r>
        <w:rPr>
          <w:b/>
        </w:rPr>
        <w:t xml:space="preserve">Tulos</w:t>
      </w:r>
    </w:p>
    <w:p>
      <w:r>
        <w:t xml:space="preserve">iain grieve syntyi 19. helmikuuta 1987 jwanengissa, Botswanassa, ja hän on bristolilaisen rugby clubin rugby union -joukkueen back-rower, joka pelaa Guinnessin premiership rugby -kilpailussa.</w:t>
      </w:r>
    </w:p>
    <w:p>
      <w:r>
        <w:rPr>
          <w:b/>
        </w:rPr>
        <w:t xml:space="preserve">Tulos</w:t>
      </w:r>
    </w:p>
    <w:p>
      <w:r>
        <w:t xml:space="preserve">iain grieve on rugby union -joukkueessa Guinnessin valioliigassa pelaava bristol rugbyn back-rower . hän syntyi 19. helmikuuta 1987 Jwanengissa Botswanassa.</w:t>
      </w:r>
    </w:p>
    <w:p>
      <w:r>
        <w:rPr>
          <w:b/>
        </w:rPr>
        <w:t xml:space="preserve">Tulos</w:t>
      </w:r>
    </w:p>
    <w:p>
      <w:r>
        <w:t xml:space="preserve">Iain Grieve on bristolilaisen rugbyliiton takamies.</w:t>
      </w:r>
    </w:p>
    <w:p>
      <w:r>
        <w:rPr>
          <w:b/>
        </w:rPr>
        <w:t xml:space="preserve">Tulos</w:t>
      </w:r>
    </w:p>
    <w:p>
      <w:r>
        <w:t xml:space="preserve">iain grieve -lrb- s. 19. helmikuuta 1987 Jwanengissa, Botswanassa -rrb- on rugby union -pelaaja, joka pelaa Guinnessin valioliigassa Bristol Rugbyn alempana.</w:t>
      </w:r>
    </w:p>
    <w:p>
      <w:r>
        <w:rPr>
          <w:b/>
        </w:rPr>
        <w:t xml:space="preserve">Tulos</w:t>
      </w:r>
    </w:p>
    <w:p>
      <w:r>
        <w:t xml:space="preserve">iain grieve -lrb- syntynyt 19. helmikuuta 1987 Jwanengissa, Botswanassa -rrb- on rugby tulossa yhdessä back-rower bristol rugby Guinnessin premiership.</w:t>
      </w:r>
    </w:p>
    <w:p>
      <w:r>
        <w:rPr>
          <w:b/>
        </w:rPr>
        <w:t xml:space="preserve">Esimerkki 9.2245</w:t>
      </w:r>
    </w:p>
    <w:p>
      <w:r>
        <w:t xml:space="preserve">muita läheisiä asutuskeskuksia ovat pont-bellanger ja beaumesnil.</w:t>
      </w:r>
    </w:p>
    <w:p>
      <w:r>
        <w:rPr>
          <w:b/>
        </w:rPr>
        <w:t xml:space="preserve">Tulos</w:t>
      </w:r>
    </w:p>
    <w:p>
      <w:r>
        <w:t xml:space="preserve">asutuskeskuksiin kuuluvat pont-bellanger ja beaumesnil.</w:t>
      </w:r>
    </w:p>
    <w:p>
      <w:r>
        <w:rPr>
          <w:b/>
        </w:rPr>
        <w:t xml:space="preserve">Tulos</w:t>
      </w:r>
    </w:p>
    <w:p>
      <w:r>
        <w:t xml:space="preserve">muita paikkoja alueella ovat pont-bellanger ja beaumesnil.</w:t>
      </w:r>
    </w:p>
    <w:p>
      <w:r>
        <w:rPr>
          <w:b/>
        </w:rPr>
        <w:t xml:space="preserve">Tulos</w:t>
      </w:r>
    </w:p>
    <w:p>
      <w:r>
        <w:t xml:space="preserve">Muita läheisiä asutuskeskuksia ovat pont-bellanger ja beaumesnil.</w:t>
      </w:r>
    </w:p>
    <w:p>
      <w:r>
        <w:rPr>
          <w:b/>
        </w:rPr>
        <w:t xml:space="preserve">Tulos</w:t>
      </w:r>
    </w:p>
    <w:p>
      <w:r>
        <w:t xml:space="preserve">lähistöllä sijaitsevat Pont-Bellanger ja Beaumesnil.</w:t>
      </w:r>
    </w:p>
    <w:p>
      <w:r>
        <w:rPr>
          <w:b/>
        </w:rPr>
        <w:t xml:space="preserve">Tulos</w:t>
      </w:r>
    </w:p>
    <w:p>
      <w:r>
        <w:t xml:space="preserve">muita läheisiä kaupunkeja ovat pont-bellanger ja beaumesnil.</w:t>
      </w:r>
    </w:p>
    <w:p>
      <w:r>
        <w:rPr>
          <w:b/>
        </w:rPr>
        <w:t xml:space="preserve">Tulos</w:t>
      </w:r>
    </w:p>
    <w:p>
      <w:r>
        <w:t xml:space="preserve">lähistöllä sijaitsevat Pont-Bellanger ja Beaumesnil.</w:t>
      </w:r>
    </w:p>
    <w:p>
      <w:r>
        <w:rPr>
          <w:b/>
        </w:rPr>
        <w:t xml:space="preserve">Tulos</w:t>
      </w:r>
    </w:p>
    <w:p>
      <w:r>
        <w:t xml:space="preserve">muita lähellä sijaitsevia taloja ovat pont-bellanger ja beaumesnil.</w:t>
      </w:r>
    </w:p>
    <w:p>
      <w:r>
        <w:rPr>
          <w:b/>
        </w:rPr>
        <w:t xml:space="preserve">Tulos</w:t>
      </w:r>
    </w:p>
    <w:p>
      <w:r>
        <w:t xml:space="preserve">lähistöllä sijaitsevat Pont-Bellanger ja Beaumesnil.</w:t>
      </w:r>
    </w:p>
    <w:p>
      <w:r>
        <w:rPr>
          <w:b/>
        </w:rPr>
        <w:t xml:space="preserve">Esimerkki 9.2246</w:t>
      </w:r>
    </w:p>
    <w:p>
      <w:r>
        <w:t xml:space="preserve">Fyysikot Murray Gell-Mann ja George Zweig ehdottivat kvarkkimallin itsenäisesti vuonna 1964.</w:t>
      </w:r>
    </w:p>
    <w:p>
      <w:r>
        <w:rPr>
          <w:b/>
        </w:rPr>
        <w:t xml:space="preserve">Tulos</w:t>
      </w:r>
    </w:p>
    <w:p>
      <w:r>
        <w:t xml:space="preserve">Kvarkkimallia ehdottivat erikseen kaksi eri fyysikkoa, Murray Gell-Mann ja George Zweig, vuonna 1964.</w:t>
      </w:r>
    </w:p>
    <w:p>
      <w:r>
        <w:rPr>
          <w:b/>
        </w:rPr>
        <w:t xml:space="preserve">Tulos</w:t>
      </w:r>
    </w:p>
    <w:p>
      <w:r>
        <w:t xml:space="preserve">Fyysikot Murray Gell-Mann ja George Zweig ehdottivat kvarkkimallin vuonna 1964.</w:t>
      </w:r>
    </w:p>
    <w:p>
      <w:r>
        <w:rPr>
          <w:b/>
        </w:rPr>
        <w:t xml:space="preserve">Tulos</w:t>
      </w:r>
    </w:p>
    <w:p>
      <w:r>
        <w:t xml:space="preserve">Fyysikot Murray Gell-Mann ja George Zweig esittivät kvarkkimallin erikseen vuonna 1964.</w:t>
      </w:r>
    </w:p>
    <w:p>
      <w:r>
        <w:rPr>
          <w:b/>
        </w:rPr>
        <w:t xml:space="preserve">Tulos</w:t>
      </w:r>
    </w:p>
    <w:p>
      <w:r>
        <w:t xml:space="preserve">Fyysikot Murrey Gell-Mann ja George Zweig ehdottivat kvarkkimallia vuonna 1964 ilman muiden apua.</w:t>
      </w:r>
    </w:p>
    <w:p>
      <w:r>
        <w:rPr>
          <w:b/>
        </w:rPr>
        <w:t xml:space="preserve">Tulos</w:t>
      </w:r>
    </w:p>
    <w:p>
      <w:r>
        <w:t xml:space="preserve">Fyysikot Gell-Mann Murray ja George Zweig tekivät vuonna 1964 tarjouksen, joka ei ollut riippuvainen kopioitavasta tieteellisen suunnittelun perusosasta.</w:t>
      </w:r>
    </w:p>
    <w:p>
      <w:r>
        <w:rPr>
          <w:b/>
        </w:rPr>
        <w:t xml:space="preserve">Esimerkki 9.2247</w:t>
      </w:r>
    </w:p>
    <w:p>
      <w:r>
        <w:t xml:space="preserve">Neljäs rengas on koristeltu kultaisilla seppeleillä, ja se lisättiin vuonna 1938 39, kun pylväs siirrettiin nykyiselle paikalleen.</w:t>
      </w:r>
    </w:p>
    <w:p>
      <w:r>
        <w:rPr>
          <w:b/>
        </w:rPr>
        <w:t xml:space="preserve">Tulos</w:t>
      </w:r>
    </w:p>
    <w:p>
      <w:r>
        <w:t xml:space="preserve">Neljäs rengas on koristeltu kultaisilla seppeleillä, ja se lisättiin vuosina 1938-1939, kun pylväs siirrettiin nykyiselle paikalleen.</w:t>
      </w:r>
    </w:p>
    <w:p>
      <w:r>
        <w:rPr>
          <w:b/>
        </w:rPr>
        <w:t xml:space="preserve">Tulos</w:t>
      </w:r>
    </w:p>
    <w:p>
      <w:r>
        <w:t xml:space="preserve">Vuosina 1938-1939, kun pylväs siirrettiin nykyiselle paikalleen, siihen lisättiin neljäs rengas, joka koristeltiin kultaisilla seppeleillä.</w:t>
      </w:r>
    </w:p>
    <w:p>
      <w:r>
        <w:rPr>
          <w:b/>
        </w:rPr>
        <w:t xml:space="preserve">Tulos</w:t>
      </w:r>
    </w:p>
    <w:p>
      <w:r>
        <w:t xml:space="preserve">sormuksessa on kultaisia aksentteja, ja se lisättiin pylvään liikuttamisen jälkeen.</w:t>
      </w:r>
    </w:p>
    <w:p>
      <w:r>
        <w:rPr>
          <w:b/>
        </w:rPr>
        <w:t xml:space="preserve">Tulos</w:t>
      </w:r>
    </w:p>
    <w:p>
      <w:r>
        <w:t xml:space="preserve">Neljäs rengas on koristeltu kultaisilla seppeleillä, ja se lisättiin vuonna 1938 39, kun pylväs siirrettiin nykyiselle paikalleen.</w:t>
      </w:r>
    </w:p>
    <w:p>
      <w:r>
        <w:rPr>
          <w:b/>
        </w:rPr>
        <w:t xml:space="preserve">Tulos</w:t>
      </w:r>
    </w:p>
    <w:p>
      <w:r>
        <w:t xml:space="preserve">kun pylväs siirrettiin nykyiselle paikalleen vuonna 1938, ja seuraavana vuonna siihen lisättiin neljäs rengas, joka oli koristeltu kultaisilla seppeleillä.</w:t>
      </w:r>
    </w:p>
    <w:p>
      <w:r>
        <w:rPr>
          <w:b/>
        </w:rPr>
        <w:t xml:space="preserve">Tulos</w:t>
      </w:r>
    </w:p>
    <w:p>
      <w:r>
        <w:t xml:space="preserve">Neljäs rengas on koristeltu kultaisilla seppeleillä, ja se lisättiin, kun pylväs siirrettiin nykyiselle paikalleen vuosina 1938 ja 1939.</w:t>
      </w:r>
    </w:p>
    <w:p>
      <w:r>
        <w:rPr>
          <w:b/>
        </w:rPr>
        <w:t xml:space="preserve">Tulos</w:t>
      </w:r>
    </w:p>
    <w:p>
      <w:r>
        <w:t xml:space="preserve">neljäs rengas on tehty kauniiksi arvokkailla luonnon koristeilla ja lisättiin vuonna 1938 39, kun pylväs siirrettiin nykyiseen maked o.</w:t>
      </w:r>
    </w:p>
    <w:p>
      <w:r>
        <w:rPr>
          <w:b/>
        </w:rPr>
        <w:t xml:space="preserve">Esimerkki 9.2248</w:t>
      </w:r>
    </w:p>
    <w:p>
      <w:r>
        <w:t xml:space="preserve">Länsi-Berliinillä oli oma, Länsi-Saksan postihallinnosta erillinen postihallinto, joka julkaisi omia postimerkkejä vuoteen 1990 asti.</w:t>
      </w:r>
    </w:p>
    <w:p>
      <w:r>
        <w:rPr>
          <w:b/>
        </w:rPr>
        <w:t xml:space="preserve">Tulos</w:t>
      </w:r>
    </w:p>
    <w:p>
      <w:r>
        <w:t xml:space="preserve">Länsi-Berliinillä oli oma postihallintonsa, joka oli erillään Länsi-Saksasta, joka julkaisi omat postimerkkinsä.</w:t>
      </w:r>
    </w:p>
    <w:p>
      <w:r>
        <w:rPr>
          <w:b/>
        </w:rPr>
        <w:t xml:space="preserve">Tulos</w:t>
      </w:r>
    </w:p>
    <w:p>
      <w:r>
        <w:t xml:space="preserve">Länsi-Berliinillä oli oma, Länsi-Saksasta erillinen postihallinto, joka tuotti omia postimerkkejä vuoteen 1990 asti.</w:t>
      </w:r>
    </w:p>
    <w:p>
      <w:r>
        <w:rPr>
          <w:b/>
        </w:rPr>
        <w:t xml:space="preserve">Tulos</w:t>
      </w:r>
    </w:p>
    <w:p>
      <w:r>
        <w:t xml:space="preserve">Länsi-Berliinillä oli oma postihallintonsa Länsi-Saksan postihallinnosta, joka julkaisi omia postimerkkejä vuoteen 1990 asti.</w:t>
      </w:r>
    </w:p>
    <w:p>
      <w:r>
        <w:rPr>
          <w:b/>
        </w:rPr>
        <w:t xml:space="preserve">Tulos</w:t>
      </w:r>
    </w:p>
    <w:p>
      <w:r>
        <w:t xml:space="preserve">vuoteen 1990 asti Länsi-Berliinillä oli oma postijärjestelmänsä, joka käytti omia postimerkkejä erillään Länsi-Saksasta.</w:t>
      </w:r>
    </w:p>
    <w:p>
      <w:r>
        <w:rPr>
          <w:b/>
        </w:rPr>
        <w:t xml:space="preserve">Tulos</w:t>
      </w:r>
    </w:p>
    <w:p>
      <w:r>
        <w:t xml:space="preserve">Länsi-Berliinillä oli oma, Länsi-Saksasta erillinen postihallintonsa, joka jakoi omia postimerkkejä vuoteen 1990 asti.</w:t>
      </w:r>
    </w:p>
    <w:p>
      <w:r>
        <w:rPr>
          <w:b/>
        </w:rPr>
        <w:t xml:space="preserve">Esimerkki 9.2249</w:t>
      </w:r>
    </w:p>
    <w:p>
      <w:r>
        <w:t xml:space="preserve">primavera on italialaisen renessanssimaalarin Sandro Botticellin maalaus, noin . 1482.</w:t>
      </w:r>
    </w:p>
    <w:p>
      <w:r>
        <w:rPr>
          <w:b/>
        </w:rPr>
        <w:t xml:space="preserve">Tulos</w:t>
      </w:r>
    </w:p>
    <w:p>
      <w:r>
        <w:t xml:space="preserve">italialainen renessanssimaalari Sandro Botticelli maalasi Primaveran vuonna 1482.</w:t>
      </w:r>
    </w:p>
    <w:p>
      <w:r>
        <w:rPr>
          <w:b/>
        </w:rPr>
        <w:t xml:space="preserve">Tulos</w:t>
      </w:r>
    </w:p>
    <w:p>
      <w:r>
        <w:t xml:space="preserve">italialainen renessanssimaalari Sandro Botticelli maalasi Primaveran noin vuonna 1482.</w:t>
      </w:r>
    </w:p>
    <w:p>
      <w:r>
        <w:rPr>
          <w:b/>
        </w:rPr>
        <w:t xml:space="preserve">Tulos</w:t>
      </w:r>
    </w:p>
    <w:p>
      <w:r>
        <w:t xml:space="preserve">primavera on italialaisen renessanssimaalarin Sandro Botticellin maalaus.</w:t>
      </w:r>
    </w:p>
    <w:p>
      <w:r>
        <w:rPr>
          <w:b/>
        </w:rPr>
        <w:t xml:space="preserve">Tulos</w:t>
      </w:r>
    </w:p>
    <w:p>
      <w:r>
        <w:t xml:space="preserve">primavera on italialaisen renessanssimaalarin Sandro Botticellin maalaus, joka on tehty noin vuonna 1482.</w:t>
      </w:r>
    </w:p>
    <w:p>
      <w:r>
        <w:rPr>
          <w:b/>
        </w:rPr>
        <w:t xml:space="preserve">Tulos</w:t>
      </w:r>
    </w:p>
    <w:p>
      <w:r>
        <w:t xml:space="preserve">primavera on italialaisten keskiajan taiteilijoiden Sandro Botticellin sävellys , c . 1482.</w:t>
      </w:r>
    </w:p>
    <w:p>
      <w:r>
        <w:rPr>
          <w:b/>
        </w:rPr>
        <w:t xml:space="preserve">Tulos</w:t>
      </w:r>
    </w:p>
    <w:p>
      <w:r>
        <w:t xml:space="preserve">noin vuonna 1482 maalattu Primavera on italialaisen renessanssimaalarin Sandro Botticellin maalaus.</w:t>
      </w:r>
    </w:p>
    <w:p>
      <w:r>
        <w:rPr>
          <w:b/>
        </w:rPr>
        <w:t xml:space="preserve">Tulos</w:t>
      </w:r>
    </w:p>
    <w:p>
      <w:r>
        <w:t xml:space="preserve">primavera -lrb- c . 1482 -rrb- on italialaisen renessanssimaalarin Sandro Botticellin maalaama.</w:t>
      </w:r>
    </w:p>
    <w:p>
      <w:r>
        <w:rPr>
          <w:b/>
        </w:rPr>
        <w:t xml:space="preserve">Esimerkki 9.2250</w:t>
      </w:r>
    </w:p>
    <w:p>
      <w:r>
        <w:t xml:space="preserve">new south walesin suurin kaupunki ja pääkaupunki on sydney.</w:t>
      </w:r>
    </w:p>
    <w:p>
      <w:r>
        <w:rPr>
          <w:b/>
        </w:rPr>
        <w:t xml:space="preserve">Tulos</w:t>
      </w:r>
    </w:p>
    <w:p>
      <w:r>
        <w:t xml:space="preserve">new south walesin suurin kaupunki ja pääkaupunki on sydney.</w:t>
      </w:r>
    </w:p>
    <w:p>
      <w:r>
        <w:rPr>
          <w:b/>
        </w:rPr>
        <w:t xml:space="preserve">Tulos</w:t>
      </w:r>
    </w:p>
    <w:p>
      <w:r>
        <w:t xml:space="preserve">suurin kaupunki new south wales ja sen pääkaupunki on sydney.</w:t>
      </w:r>
    </w:p>
    <w:p>
      <w:r>
        <w:rPr>
          <w:b/>
        </w:rPr>
        <w:t xml:space="preserve">Tulos</w:t>
      </w:r>
    </w:p>
    <w:p>
      <w:r>
        <w:t xml:space="preserve">sydney on pääkaupunki ja suurin kaupunki new south walesissa.</w:t>
      </w:r>
    </w:p>
    <w:p>
      <w:r>
        <w:rPr>
          <w:b/>
        </w:rPr>
        <w:t xml:space="preserve">Tulos</w:t>
      </w:r>
    </w:p>
    <w:p>
      <w:r>
        <w:t xml:space="preserve">sydney on new south walesin pääkaupunki ja suurin kaupunki.</w:t>
      </w:r>
    </w:p>
    <w:p>
      <w:r>
        <w:rPr>
          <w:b/>
        </w:rPr>
        <w:t xml:space="preserve">Tulos</w:t>
      </w:r>
    </w:p>
    <w:p>
      <w:r>
        <w:t xml:space="preserve">Uuden Etelä-Walesin suurin kaupunki ja pääkaupunki on Sydney.</w:t>
      </w:r>
    </w:p>
    <w:p>
      <w:r>
        <w:rPr>
          <w:b/>
        </w:rPr>
        <w:t xml:space="preserve">Tulos</w:t>
      </w:r>
    </w:p>
    <w:p>
      <w:r>
        <w:t xml:space="preserve">Uuden Etelä-Walesin pääkaupunki ja suurin kaupunki on Sydney.</w:t>
      </w:r>
    </w:p>
    <w:p>
      <w:r>
        <w:rPr>
          <w:b/>
        </w:rPr>
        <w:t xml:space="preserve">Tulos</w:t>
      </w:r>
    </w:p>
    <w:p>
      <w:r>
        <w:t xml:space="preserve">sydney on pääkaupunki . suurin kaupunki on new south wales .</w:t>
      </w:r>
    </w:p>
    <w:p>
      <w:r>
        <w:rPr>
          <w:b/>
        </w:rPr>
        <w:t xml:space="preserve">Esimerkki 9.2251</w:t>
      </w:r>
    </w:p>
    <w:p>
      <w:r>
        <w:t xml:space="preserve">Polymeeri on useimmiten epoksi, mutta joskus käytetään myös muita polymeerejä, kuten polyesteriä, vinyyliesteriä tai nailonia.</w:t>
      </w:r>
    </w:p>
    <w:p>
      <w:r>
        <w:rPr>
          <w:b/>
        </w:rPr>
        <w:t xml:space="preserve">Tulos</w:t>
      </w:r>
    </w:p>
    <w:p>
      <w:r>
        <w:t xml:space="preserve">Epoksina käytetään joskus myös polymeerejä, kuten polyesteriä, vinyyliesteriä tai nailonia.</w:t>
      </w:r>
    </w:p>
    <w:p>
      <w:r>
        <w:rPr>
          <w:b/>
        </w:rPr>
        <w:t xml:space="preserve">Tulos</w:t>
      </w:r>
    </w:p>
    <w:p>
      <w:r>
        <w:t xml:space="preserve">Usein käytetään epoksipolymeeriä, mutta myös polyesteriä, vinyyliesteriä tai nailonia voidaan käyttää.</w:t>
      </w:r>
    </w:p>
    <w:p>
      <w:r>
        <w:rPr>
          <w:b/>
        </w:rPr>
        <w:t xml:space="preserve">Tulos</w:t>
      </w:r>
    </w:p>
    <w:p>
      <w:r>
        <w:t xml:space="preserve">Useimmiten polymeeri on epoksi, mutta joskus voidaan käyttää polyesteriä, vinyyliesteriä tai nailonia.</w:t>
      </w:r>
    </w:p>
    <w:p>
      <w:r>
        <w:rPr>
          <w:b/>
        </w:rPr>
        <w:t xml:space="preserve">Tulos</w:t>
      </w:r>
    </w:p>
    <w:p>
      <w:r>
        <w:t xml:space="preserve">Polymeeri on usein epoksi, mutta joskus käytetään myös muita polymeerejä, kuten polyesteriä, vinyyliesteriä tai nailonia.</w:t>
      </w:r>
    </w:p>
    <w:p>
      <w:r>
        <w:rPr>
          <w:b/>
        </w:rPr>
        <w:t xml:space="preserve">Tulos</w:t>
      </w:r>
    </w:p>
    <w:p>
      <w:r>
        <w:t xml:space="preserve">Polymeeri on useimmiten epoksi, mutta joskus käytetään myös muita polymeerejä, kuten polyesteriä, vinyyliesteriä tai nailonia.</w:t>
      </w:r>
    </w:p>
    <w:p>
      <w:r>
        <w:rPr>
          <w:b/>
        </w:rPr>
        <w:t xml:space="preserve">Tulos</w:t>
      </w:r>
    </w:p>
    <w:p>
      <w:r>
        <w:t xml:space="preserve">Polymeerinä käytetään useimmiten kumia, mutta joskus käytetään myös muita polymeerejä, kuten polyesteriä, vinyyliesteriä tai nailonia.</w:t>
      </w:r>
    </w:p>
    <w:p>
      <w:r>
        <w:rPr>
          <w:b/>
        </w:rPr>
        <w:t xml:space="preserve">Tulos</w:t>
      </w:r>
    </w:p>
    <w:p>
      <w:r>
        <w:t xml:space="preserve">Polymeeri on yleensä epoksi, mutta joskus käytetään myös muita polymeerejä, kuten polyesteriä, vinyyliesteriä tai nailonia.</w:t>
      </w:r>
    </w:p>
    <w:p>
      <w:r>
        <w:rPr>
          <w:b/>
        </w:rPr>
        <w:t xml:space="preserve">Esimerkki 9.2252</w:t>
      </w:r>
    </w:p>
    <w:p>
      <w:r>
        <w:t xml:space="preserve">nimi säilyy tuotemerkkinä siihen liittyville digitaalisille televisiokanaville, digitaalisille radioasemille ja verkkosivustoille, jotka ovat selvinneet painetun lehden lakkauttamisesta.</w:t>
      </w:r>
    </w:p>
    <w:p>
      <w:r>
        <w:rPr>
          <w:b/>
        </w:rPr>
        <w:t xml:space="preserve">Tulos</w:t>
      </w:r>
    </w:p>
    <w:p>
      <w:r>
        <w:t xml:space="preserve">nimet toimivat samantyyppisen tv-kanavan tuotemerkkinä, ja ne ovat selvinneet painetun aikakauslehden alamäestä.</w:t>
      </w:r>
    </w:p>
    <w:p>
      <w:r>
        <w:rPr>
          <w:b/>
        </w:rPr>
        <w:t xml:space="preserve">Tulos</w:t>
      </w:r>
    </w:p>
    <w:p>
      <w:r>
        <w:t xml:space="preserve">nimi jatkaa elämäänsä siihen liittyvän digitaalisen televisiokanavan, digitaalisen radioaseman ja verkkosivuston tuotemerkkinä, jotka kaikki jäivät henkiin painetun lehden kuoleman jälkeen.</w:t>
      </w:r>
    </w:p>
    <w:p>
      <w:r>
        <w:rPr>
          <w:b/>
        </w:rPr>
        <w:t xml:space="preserve">Tulos</w:t>
      </w:r>
    </w:p>
    <w:p>
      <w:r>
        <w:t xml:space="preserve">nimi säilyi brändinä siihen liittyvälle spin-off-digitaaliselle televisiokanavalle , digitaaliselle radioasemalle ja verkkosivustolle, jotka ovat jääneet painetun lehden jalkoihin.</w:t>
      </w:r>
    </w:p>
    <w:p>
      <w:r>
        <w:rPr>
          <w:b/>
        </w:rPr>
        <w:t xml:space="preserve">Tulos</w:t>
      </w:r>
    </w:p>
    <w:p>
      <w:r>
        <w:t xml:space="preserve">nimi säilyy edelleen, sillä sitä käytetään digitaalisen televisiokanavan ja digitaalisen radioaseman tuotemerkkinä . sitä käytetään myös verkkosivuston tuotemerkkinä . nämä ovat selvinneet painetun lehden loppumisesta.</w:t>
      </w:r>
    </w:p>
    <w:p>
      <w:r>
        <w:rPr>
          <w:b/>
        </w:rPr>
        <w:t xml:space="preserve">Tulos</w:t>
      </w:r>
    </w:p>
    <w:p>
      <w:r>
        <w:t xml:space="preserve">nimi säilyy tuotemerkkinä siihen liittyvälle digitaalitelevisiolle, radioasemalle ja verkkosivustolle, jotka ovat selvinneet painetun lehden lakkauttamisesta.</w:t>
      </w:r>
    </w:p>
    <w:p>
      <w:r>
        <w:rPr>
          <w:b/>
        </w:rPr>
        <w:t xml:space="preserve">Tulos</w:t>
      </w:r>
    </w:p>
    <w:p>
      <w:r>
        <w:t xml:space="preserve">nimi säilyy tuotemerkkinä siihen liittyvälle digitaaliselle televisiokanavalle, digitaaliselle radioasemalle ja verkkosivustolle, jotka ovat selvinneet painetun lehden lakkauttamisesta.</w:t>
      </w:r>
    </w:p>
    <w:p>
      <w:r>
        <w:rPr>
          <w:b/>
        </w:rPr>
        <w:t xml:space="preserve">Tulos</w:t>
      </w:r>
    </w:p>
    <w:p>
      <w:r>
        <w:t xml:space="preserve">nimi elää hyvin siihen liittyvän spin-off numeroiden , sähköinen televisio kapealla tavalla , numeroiden , sähköinen radioasema , ja internet-sivusto, jotka ovat vielä eläneet kuoleman painettu myymälä ruuti , ar.</w:t>
      </w:r>
    </w:p>
    <w:p>
      <w:r>
        <w:rPr>
          <w:b/>
        </w:rPr>
        <w:t xml:space="preserve">Esimerkki 9.2253</w:t>
      </w:r>
    </w:p>
    <w:p>
      <w:r>
        <w:t xml:space="preserve">Neljän ja puolen vuoden ikäisenä hän joutui selviytymään itsekseen Pohjois-Italian kaduilla seuraavat neljä vuotta asuen erilaisissa orpokodeissa ja vaeltaen kaupungeissa muiden kodittomien lasten ryhmien kanssa.</w:t>
      </w:r>
    </w:p>
    <w:p>
      <w:r>
        <w:rPr>
          <w:b/>
        </w:rPr>
        <w:t xml:space="preserve">Tulos</w:t>
      </w:r>
    </w:p>
    <w:p>
      <w:r>
        <w:t xml:space="preserve">Neljän ja puolen vuoden ikäisenä hän joutui selviytymään itsekseen Italian kaduilla seuraavat neljä vuotta asuen orpokodeissa ja vaeltaen kaupungeissa muiden kodittomien lasten kanssa.</w:t>
      </w:r>
    </w:p>
    <w:p>
      <w:r>
        <w:rPr>
          <w:b/>
        </w:rPr>
        <w:t xml:space="preserve">Tulos</w:t>
      </w:r>
    </w:p>
    <w:p>
      <w:r>
        <w:t xml:space="preserve">Neljän ja puolen vuoden ikäisenä hän joutui selviytymään itsestään Pohjois-Italian kaduilla seuraavat neljä vuotta asuen eri orpokodeissa ja vaeltaen kaupungeissa muiden kodittomien lasten ryhmien kanssa.</w:t>
      </w:r>
    </w:p>
    <w:p>
      <w:r>
        <w:rPr>
          <w:b/>
        </w:rPr>
        <w:t xml:space="preserve">Tulos</w:t>
      </w:r>
    </w:p>
    <w:p>
      <w:r>
        <w:t xml:space="preserve">Neljän ja puolen vuoden ikäisenä hänet jätettiin pärjäämään itsekseen Pohjois-Italian kaduilla seuraavat neljä vuotta, jolloin hän asui eri orpokodeissa ja kulki kaupungeissa muiden kodittomien lasten kanssa.</w:t>
      </w:r>
    </w:p>
    <w:p>
      <w:r>
        <w:rPr>
          <w:b/>
        </w:rPr>
        <w:t xml:space="preserve">Tulos</w:t>
      </w:r>
    </w:p>
    <w:p>
      <w:r>
        <w:t xml:space="preserve">Neljän ja puolen vuoden ikäisenä hänet jätettiin selviytymään Pohjois-Italian kaduilla seuraavien neljän vuoden ajaksi, jolloin hän asui eri lastenkodeissa. hän vaelsi kaupungeissa muiden kodittomien lasten kanssa.</w:t>
      </w:r>
    </w:p>
    <w:p>
      <w:r>
        <w:rPr>
          <w:b/>
        </w:rPr>
        <w:t xml:space="preserve">Tulos</w:t>
      </w:r>
    </w:p>
    <w:p>
      <w:r>
        <w:t xml:space="preserve">4-vuotiaasta 8-vuotiaaksi asti hän oli yksin, huolehti itsestään ja asui monissa orpokodeissa ja kaupungeissa Pohjois-Italiassa.</w:t>
      </w:r>
    </w:p>
    <w:p>
      <w:r>
        <w:rPr>
          <w:b/>
        </w:rPr>
        <w:t xml:space="preserve">Tulos</w:t>
      </w:r>
    </w:p>
    <w:p>
      <w:r>
        <w:t xml:space="preserve">Neljän ja puolen vuoden ikäisenä hän päätyi asumaan Pohjois-Italian kaduille, asumaan eri lastenkodeissa ja kiertelemään muiden kodittomien lasten kanssa neljän vuoden ajan.</w:t>
      </w:r>
    </w:p>
    <w:p>
      <w:r>
        <w:rPr>
          <w:b/>
        </w:rPr>
        <w:t xml:space="preserve">Tulos</w:t>
      </w:r>
    </w:p>
    <w:p>
      <w:r>
        <w:t xml:space="preserve">kun hän oli neljän ja puolen vuoden ikäinen, hänet jätettiin Pohjois-Italian kaduille . seuraavien neljän vuoden ajan hän etsi ruokaa . hän asui eri orpokodeissa ja vaelsi kaupungeissa . hän vaelsi muiden kodittomien lasten kanssa.</w:t>
      </w:r>
    </w:p>
    <w:p>
      <w:r>
        <w:rPr>
          <w:b/>
        </w:rPr>
        <w:t xml:space="preserve">Tulos</w:t>
      </w:r>
    </w:p>
    <w:p>
      <w:r>
        <w:t xml:space="preserve">Neljän ja puolen vuoden ikäisenä hänet jätettiin elämään omillaan Pohjois-Italian kaduilla seuraavat neljä vuotta asuen erilaisissa kodittomille lapsille tarkoitetuissa kodeissa ja liikkuen kaupungeissa muiden kodittomien lasten ryhmien kanssa.</w:t>
      </w:r>
    </w:p>
    <w:p>
      <w:r>
        <w:rPr>
          <w:b/>
        </w:rPr>
        <w:t xml:space="preserve">Esimerkki 9.2254</w:t>
      </w:r>
    </w:p>
    <w:p>
      <w:r>
        <w:t xml:space="preserve">Katsomoita lisättiin lopulta molempien maalien taakse 1980- ja 1990-luvuilla, kun kenttää alettiin nykyaikaistaa.</w:t>
      </w:r>
    </w:p>
    <w:p>
      <w:r>
        <w:rPr>
          <w:b/>
        </w:rPr>
        <w:t xml:space="preserve">Tulos</w:t>
      </w:r>
    </w:p>
    <w:p>
      <w:r>
        <w:t xml:space="preserve">1980- ja 90-luvuilla, kun kenttää alettiin nykyaikaistaa, katsomoita lisättiin maaliparien taakse.</w:t>
      </w:r>
    </w:p>
    <w:p>
      <w:r>
        <w:rPr>
          <w:b/>
        </w:rPr>
        <w:t xml:space="preserve">Tulos</w:t>
      </w:r>
    </w:p>
    <w:p>
      <w:r>
        <w:t xml:space="preserve">Istuimia lisättiin lopulta jokaisen maaliryhmän taakse 1980- ja 1990-luvuilla, kun kenttää alettiin päivittää.</w:t>
      </w:r>
    </w:p>
    <w:p>
      <w:r>
        <w:rPr>
          <w:b/>
        </w:rPr>
        <w:t xml:space="preserve">Tulos</w:t>
      </w:r>
    </w:p>
    <w:p>
      <w:r>
        <w:t xml:space="preserve">1980- ja 1990-luvuilla kenttä modernisoitui ja katsomot lisättiin lopulta kummankin maaliryhmän taakse.</w:t>
      </w:r>
    </w:p>
    <w:p>
      <w:r>
        <w:rPr>
          <w:b/>
        </w:rPr>
        <w:t xml:space="preserve">Tulos</w:t>
      </w:r>
    </w:p>
    <w:p>
      <w:r>
        <w:t xml:space="preserve">Katsomot rakennettiin lopulta jokaisen maaliryhmän taakse 1980- ja 1990-luvuilla, kun kenttää alettiin parantaa.</w:t>
      </w:r>
    </w:p>
    <w:p>
      <w:r>
        <w:rPr>
          <w:b/>
        </w:rPr>
        <w:t xml:space="preserve">Tulos</w:t>
      </w:r>
    </w:p>
    <w:p>
      <w:r>
        <w:t xml:space="preserve">Myöhemmin jokaisen maaliryhmän taakse pystytettiin katsomot 1980- ja 1990-luvuilla, jolloin kentät parannettiin.</w:t>
      </w:r>
    </w:p>
    <w:p>
      <w:r>
        <w:rPr>
          <w:b/>
        </w:rPr>
        <w:t xml:space="preserve">Tulos</w:t>
      </w:r>
    </w:p>
    <w:p>
      <w:r>
        <w:t xml:space="preserve">1980- ja 1990-luvuilla tavoitteiden taakse lisättiin jossain vaiheessa tavoitteita, kun perusteita alettiin päivittää.</w:t>
      </w:r>
    </w:p>
    <w:p>
      <w:r>
        <w:rPr>
          <w:b/>
        </w:rPr>
        <w:t xml:space="preserve">Esimerkki 9.2255</w:t>
      </w:r>
    </w:p>
    <w:p>
      <w:r>
        <w:t xml:space="preserve">kaupunkia voidaan oikein kuvata markkinakaupungiksi tai kaupungiksi, jolla on markkinaoikeudet, vaikka se ei enää pitäisikään markkinoita, edellyttäen, että oikeus siihen on edelleen olemassa.</w:t>
      </w:r>
    </w:p>
    <w:p>
      <w:r>
        <w:rPr>
          <w:b/>
        </w:rPr>
        <w:t xml:space="preserve">Tulos</w:t>
      </w:r>
    </w:p>
    <w:p>
      <w:r>
        <w:t xml:space="preserve">Kaupunkia voidaan oikeutetusti kutsua markkinakaupungiksi tai kaupungiksi, jolla on markkinaoikeudet, vaikka se ei enää pitäisikään markkinoita, koska oikeus siihen on edelleen olemassa.</w:t>
      </w:r>
    </w:p>
    <w:p>
      <w:r>
        <w:rPr>
          <w:b/>
        </w:rPr>
        <w:t xml:space="preserve">Tulos</w:t>
      </w:r>
    </w:p>
    <w:p>
      <w:r>
        <w:t xml:space="preserve">Kaupunkia, jossa ei enää ole markkinoita, voidaan edelleen kutsua markkinakaupungiksi tai katsoa, että sillä on markkinaoikeudet niin kauan kuin nämä oikeudet ovat edelleen olemassa.</w:t>
      </w:r>
    </w:p>
    <w:p>
      <w:r>
        <w:rPr>
          <w:b/>
        </w:rPr>
        <w:t xml:space="preserve">Tulos</w:t>
      </w:r>
    </w:p>
    <w:p>
      <w:r>
        <w:t xml:space="preserve">mikäli oikeus on edelleen olemassa, kaupunkia voidaan kutsua markkinakaupungiksi tai kaupungiksi, jolla on markkinaoikeus, vaikka sillä ei enää olisikaan markkinoita.</w:t>
      </w:r>
    </w:p>
    <w:p>
      <w:r>
        <w:rPr>
          <w:b/>
        </w:rPr>
        <w:t xml:space="preserve">Tulos</w:t>
      </w:r>
    </w:p>
    <w:p>
      <w:r>
        <w:t xml:space="preserve">Kaupunki voidaan asianmukaisesti tunnistaa markkinapaikaksi tai markkinapaikkaoikeudet omaavaksi kaupungiksi, vaikka sillä ei enää olisi markkinapaikkaa, jos markkinapaikkaoikeus on edelleen olemassa.</w:t>
      </w:r>
    </w:p>
    <w:p>
      <w:r>
        <w:rPr>
          <w:b/>
        </w:rPr>
        <w:t xml:space="preserve">Tulos</w:t>
      </w:r>
    </w:p>
    <w:p>
      <w:r>
        <w:t xml:space="preserve">kaupunkia voidaan oikeutetusti kutsua markkinakaupungiksi tai sillä voi olla markkinaoikeudet, vaikka sillä ei olisi markkinoita.</w:t>
      </w:r>
    </w:p>
    <w:p>
      <w:r>
        <w:rPr>
          <w:b/>
        </w:rPr>
        <w:t xml:space="preserve">Tulos</w:t>
      </w:r>
    </w:p>
    <w:p>
      <w:r>
        <w:t xml:space="preserve">Kaupunki voidaan asianmukaisesti ilmaista markkinakaupunkina tai kaupunkina, jolla on markkinaoikeudet, vaikka se ei enää pitäisikään markkinoita, edellyttäen, että oikeus siihen on edelleen olemassa.</w:t>
      </w:r>
    </w:p>
    <w:p>
      <w:r>
        <w:rPr>
          <w:b/>
        </w:rPr>
        <w:t xml:space="preserve">Tulos</w:t>
      </w:r>
    </w:p>
    <w:p>
      <w:r>
        <w:t xml:space="preserve">. kaupunkia voidaan pitää markkinakaupunkina, jolla on markkinaoikeudet, vaikka se ei enää pitäisikään markkinoita, edellyttäen, että se voi edelleen pitää markkinoita.</w:t>
      </w:r>
    </w:p>
    <w:p>
      <w:r>
        <w:rPr>
          <w:b/>
        </w:rPr>
        <w:t xml:space="preserve">Tulos</w:t>
      </w:r>
    </w:p>
    <w:p>
      <w:r>
        <w:t xml:space="preserve">kaupunkia voidaan kutsua markkinakaupungiksi, vaikka siellä ei olisi markkinoita, jos sillä on siihen oikeus.</w:t>
      </w:r>
    </w:p>
    <w:p>
      <w:r>
        <w:rPr>
          <w:b/>
        </w:rPr>
        <w:t xml:space="preserve">Esimerkki 9.2256</w:t>
      </w:r>
    </w:p>
    <w:p>
      <w:r>
        <w:t xml:space="preserve">itäisen lähestymistien bastioni rakennettiin myöhemmin.</w:t>
      </w:r>
    </w:p>
    <w:p>
      <w:r>
        <w:rPr>
          <w:b/>
        </w:rPr>
        <w:t xml:space="preserve">Tulos</w:t>
      </w:r>
    </w:p>
    <w:p>
      <w:r>
        <w:t xml:space="preserve">itäisen lähestymistien bastioni rakennettiin myöhemmin.</w:t>
      </w:r>
    </w:p>
    <w:p>
      <w:r>
        <w:rPr>
          <w:b/>
        </w:rPr>
        <w:t xml:space="preserve">Tulos</w:t>
      </w:r>
    </w:p>
    <w:p>
      <w:r>
        <w:t xml:space="preserve">sen jälkeen rakennettiin linnoitus itäisille poluille.</w:t>
      </w:r>
    </w:p>
    <w:p>
      <w:r>
        <w:rPr>
          <w:b/>
        </w:rPr>
        <w:t xml:space="preserve">Tulos</w:t>
      </w:r>
    </w:p>
    <w:p>
      <w:r>
        <w:t xml:space="preserve">Myöhemmin itäpuolelle rakennettiin bastioni.</w:t>
      </w:r>
    </w:p>
    <w:p>
      <w:r>
        <w:rPr>
          <w:b/>
        </w:rPr>
        <w:t xml:space="preserve">Tulos</w:t>
      </w:r>
    </w:p>
    <w:p>
      <w:r>
        <w:t xml:space="preserve">myöhemmin rakennettiin linnoitus itäisten rajamaiden suojelemiseksi.</w:t>
      </w:r>
    </w:p>
    <w:p>
      <w:r>
        <w:rPr>
          <w:b/>
        </w:rPr>
        <w:t xml:space="preserve">Esimerkki 9.2257</w:t>
      </w:r>
    </w:p>
    <w:p>
      <w:r>
        <w:t xml:space="preserve">tapahtumat eurooppa 29. heinäkuuta - stiklestadin taistelu -lrb- norja -rrb- : olav haraldsson häviää pakanallisille vasalleilleen ja kuolee taistelussa.</w:t>
      </w:r>
    </w:p>
    <w:p>
      <w:r>
        <w:rPr>
          <w:b/>
        </w:rPr>
        <w:t xml:space="preserve">Tulos</w:t>
      </w:r>
    </w:p>
    <w:p>
      <w:r>
        <w:t xml:space="preserve">historialliset tapahtumat , eurooppa , heinäkuu 29 - norjalaisessa stiklestradin taistelussa olav haraldsson hävisi pakanallisille vasalleilleen ja sai surmansa.</w:t>
      </w:r>
    </w:p>
    <w:p>
      <w:r>
        <w:rPr>
          <w:b/>
        </w:rPr>
        <w:t xml:space="preserve">Tulos</w:t>
      </w:r>
    </w:p>
    <w:p>
      <w:r>
        <w:t xml:space="preserve">heinäkuussa 29 käytiin stiklestadin taistelu, jonka olav haraldsson hävisi pakanavasalleilleen ja kaatui taistelussa.</w:t>
      </w:r>
    </w:p>
    <w:p>
      <w:r>
        <w:rPr>
          <w:b/>
        </w:rPr>
        <w:t xml:space="preserve">Tulos</w:t>
      </w:r>
    </w:p>
    <w:p>
      <w:r>
        <w:t xml:space="preserve">tapahtumat eurooppa 29. heinäkuuta - stiklestadin taistelu : olav haraldsson häviää pakanallisille vasalleilleen ja kuolee taistelussa.</w:t>
      </w:r>
    </w:p>
    <w:p>
      <w:r>
        <w:rPr>
          <w:b/>
        </w:rPr>
        <w:t xml:space="preserve">Tulos</w:t>
      </w:r>
    </w:p>
    <w:p>
      <w:r>
        <w:t xml:space="preserve">1 . tapahtumat eurooppa 29. heinäkuuta : stiklestadin taistelussa -lrb- norja -rrb- , olav haraldsson sai surmansa hävitessään pakanallisen vassansa kanssa.</w:t>
      </w:r>
    </w:p>
    <w:p>
      <w:r>
        <w:rPr>
          <w:b/>
        </w:rPr>
        <w:t xml:space="preserve">Tulos</w:t>
      </w:r>
    </w:p>
    <w:p>
      <w:r>
        <w:t xml:space="preserve">tapahtumat eurooppa 29. heinäkuuta - stiklestadin taistelu -lrb- norja -rrb- : olav haraldsson häviää etnisille vasalleilleen ja kuolee taistelussa.</w:t>
      </w:r>
    </w:p>
    <w:p>
      <w:r>
        <w:rPr>
          <w:b/>
        </w:rPr>
        <w:t xml:space="preserve">Tulos</w:t>
      </w:r>
    </w:p>
    <w:p>
      <w:r>
        <w:t xml:space="preserve">heinäkuun 29. päivänä Euroopassa tapahtui muun muassa norjalaisen Stiklesstandin taistelu, jossa Olav Haraldsson menetti pakanalliset alamaisensa ja henkensä.</w:t>
      </w:r>
    </w:p>
    <w:p>
      <w:r>
        <w:rPr>
          <w:b/>
        </w:rPr>
        <w:t xml:space="preserve">Tulos</w:t>
      </w:r>
    </w:p>
    <w:p>
      <w:r>
        <w:t xml:space="preserve">stiklestadin taistelu käytiin 29. heinäkuuta norjassa, joka on eurooppalainen maa. tässä taistelussa olave haraldsson hävisi pakanavallitsijoilleen ja sai surmansa.</w:t>
      </w:r>
    </w:p>
    <w:p>
      <w:r>
        <w:rPr>
          <w:b/>
        </w:rPr>
        <w:t xml:space="preserve">Esimerkki 9.2258</w:t>
      </w:r>
    </w:p>
    <w:p>
      <w:r>
        <w:t xml:space="preserve">toiset ovat esittäneet, että nkvd poisti trescan kostoksi Neuvostoliiton stalinin hallinnon arvostelusta.</w:t>
      </w:r>
    </w:p>
    <w:p>
      <w:r>
        <w:rPr>
          <w:b/>
        </w:rPr>
        <w:t xml:space="preserve">Tulos</w:t>
      </w:r>
    </w:p>
    <w:p>
      <w:r>
        <w:t xml:space="preserve">toiset ovat esittäneet, että nkvd tappoi Trescan kostoksi Neuvostoliiton Stalinin hallituksen arvostelusta.</w:t>
      </w:r>
    </w:p>
    <w:p>
      <w:r>
        <w:rPr>
          <w:b/>
        </w:rPr>
        <w:t xml:space="preserve">Tulos</w:t>
      </w:r>
    </w:p>
    <w:p>
      <w:r>
        <w:t xml:space="preserve">toiset ovat sitä mieltä, että nkvd hankkiutui eroon Trescasta, koska hän arvosteli Stalinin hallintoa Neuvostoliitossa.</w:t>
      </w:r>
    </w:p>
    <w:p>
      <w:r>
        <w:rPr>
          <w:b/>
        </w:rPr>
        <w:t xml:space="preserve">Tulos</w:t>
      </w:r>
    </w:p>
    <w:p>
      <w:r>
        <w:t xml:space="preserve">toiset ovat olettaneet, että nkvd poisti trescan rangaistuksena Neuvostoliiton stalinin valtakuntaa kohtaan esitetystä kritiikistä.</w:t>
      </w:r>
    </w:p>
    <w:p>
      <w:r>
        <w:rPr>
          <w:b/>
        </w:rPr>
        <w:t xml:space="preserve">Tulos</w:t>
      </w:r>
    </w:p>
    <w:p>
      <w:r>
        <w:t xml:space="preserve">toiset ovat uskoneet, että nkvd poisti trescan kostoksi stalinin neuvostohallinnon kritiikistä.</w:t>
      </w:r>
    </w:p>
    <w:p>
      <w:r>
        <w:rPr>
          <w:b/>
        </w:rPr>
        <w:t xml:space="preserve">Tulos</w:t>
      </w:r>
    </w:p>
    <w:p>
      <w:r>
        <w:t xml:space="preserve">toiset ovat ehdottaneet, että nkvd poisti trescan rangaistuksena neuvostoliiton stalinin hallinnon virheiden löytämisestä.</w:t>
      </w:r>
    </w:p>
    <w:p>
      <w:r>
        <w:rPr>
          <w:b/>
        </w:rPr>
        <w:t xml:space="preserve">Tulos</w:t>
      </w:r>
    </w:p>
    <w:p>
      <w:r>
        <w:t xml:space="preserve">Toiset ovat esittäneet teorioita, joiden mukaan nkvd vei trescan pois kostoksi näkemyksistä, joita esitettiin stalinin järjestelmän virheistä neuvostoliiton asioissa.</w:t>
      </w:r>
    </w:p>
    <w:p>
      <w:r>
        <w:rPr>
          <w:b/>
        </w:rPr>
        <w:t xml:space="preserve">Esimerkki 9.2259</w:t>
      </w:r>
    </w:p>
    <w:p>
      <w:r>
        <w:t xml:space="preserve">Tämän seurauksena sekä Montenegrosta että Serbiasta tuli itsenäisiä valtioita.</w:t>
      </w:r>
    </w:p>
    <w:p>
      <w:r>
        <w:rPr>
          <w:b/>
        </w:rPr>
        <w:t xml:space="preserve">Tulos</w:t>
      </w:r>
    </w:p>
    <w:p>
      <w:r>
        <w:t xml:space="preserve">Tämä johti siihen, että sekä Montenegrosta että Serbiasta tuli itsenäisiä valtioita.</w:t>
      </w:r>
    </w:p>
    <w:p>
      <w:r>
        <w:rPr>
          <w:b/>
        </w:rPr>
        <w:t xml:space="preserve">Tulos</w:t>
      </w:r>
    </w:p>
    <w:p>
      <w:r>
        <w:t xml:space="preserve">Tämän seurauksena Montenegrosta ja Serbiasta tuli itsenäisiä valtioita.</w:t>
      </w:r>
    </w:p>
    <w:p>
      <w:r>
        <w:rPr>
          <w:b/>
        </w:rPr>
        <w:t xml:space="preserve">Tulos</w:t>
      </w:r>
    </w:p>
    <w:p>
      <w:r>
        <w:t xml:space="preserve">montenegro ja serbia itsenäistyivät th.</w:t>
      </w:r>
    </w:p>
    <w:p>
      <w:r>
        <w:rPr>
          <w:b/>
        </w:rPr>
        <w:t xml:space="preserve">Tulos</w:t>
      </w:r>
    </w:p>
    <w:p>
      <w:r>
        <w:t xml:space="preserve">Tämä sai nämä kaksi maata, Montenegron ja Serbian, itsenäistymään.</w:t>
      </w:r>
    </w:p>
    <w:p>
      <w:r>
        <w:rPr>
          <w:b/>
        </w:rPr>
        <w:t xml:space="preserve">Tulos</w:t>
      </w:r>
    </w:p>
    <w:p>
      <w:r>
        <w:t xml:space="preserve">Tämä johti siihen, että sekä Montenegro että Serbia alkoivat olla vapaita maita, jotka eivät ole riippuvaisia muista maista.</w:t>
      </w:r>
    </w:p>
    <w:p>
      <w:r>
        <w:rPr>
          <w:b/>
        </w:rPr>
        <w:t xml:space="preserve">Esimerkki 9.2260</w:t>
      </w:r>
    </w:p>
    <w:p>
      <w:r>
        <w:t xml:space="preserve">käytä html- ja css-merkintöjä säästeliäästi ja vain hyvästä syystä.</w:t>
      </w:r>
    </w:p>
    <w:p>
      <w:r>
        <w:rPr>
          <w:b/>
        </w:rPr>
        <w:t xml:space="preserve">Tulos</w:t>
      </w:r>
    </w:p>
    <w:p>
      <w:r>
        <w:t xml:space="preserve">käytä tarvittaessa html- ja css-merkintöjä tarpeen mukaan.</w:t>
      </w:r>
    </w:p>
    <w:p>
      <w:r>
        <w:rPr>
          <w:b/>
        </w:rPr>
        <w:t xml:space="preserve">Tulos</w:t>
      </w:r>
    </w:p>
    <w:p>
      <w:r>
        <w:t xml:space="preserve">käytä html:ää ja css:ää säästeliäästi ja hyvästä syystä.</w:t>
      </w:r>
    </w:p>
    <w:p>
      <w:r>
        <w:rPr>
          <w:b/>
        </w:rPr>
        <w:t xml:space="preserve">Tulos</w:t>
      </w:r>
    </w:p>
    <w:p>
      <w:r>
        <w:t xml:space="preserve">käytä html:ää ja css:ää vain tarvittaessa.</w:t>
      </w:r>
    </w:p>
    <w:p>
      <w:r>
        <w:rPr>
          <w:b/>
        </w:rPr>
        <w:t xml:space="preserve">Tulos</w:t>
      </w:r>
    </w:p>
    <w:p>
      <w:r>
        <w:t xml:space="preserve">käytä html- ja css-merkintöjä harvoin ja vain, jos siihen on hyvä syy.</w:t>
      </w:r>
    </w:p>
    <w:p>
      <w:r>
        <w:rPr>
          <w:b/>
        </w:rPr>
        <w:t xml:space="preserve">Tulos</w:t>
      </w:r>
    </w:p>
    <w:p>
      <w:r>
        <w:t xml:space="preserve">html- ja css-merkintöjä tulisi käyttää säästeliäästi ja hyvästä syystä.</w:t>
      </w:r>
    </w:p>
    <w:p>
      <w:r>
        <w:rPr>
          <w:b/>
        </w:rPr>
        <w:t xml:space="preserve">Esimerkki 9.2261</w:t>
      </w:r>
    </w:p>
    <w:p>
      <w:r>
        <w:t xml:space="preserve">schuschnigg vastasi välittömästi julkisesti, että raportit mellakoista olivat vääriä.</w:t>
      </w:r>
    </w:p>
    <w:p>
      <w:r>
        <w:rPr>
          <w:b/>
        </w:rPr>
        <w:t xml:space="preserve">Tulos</w:t>
      </w:r>
    </w:p>
    <w:p>
      <w:r>
        <w:t xml:space="preserve">schuschnigg vastasi julkisesti, että raportit mellakoista olivat vääriä.</w:t>
      </w:r>
    </w:p>
    <w:p>
      <w:r>
        <w:rPr>
          <w:b/>
        </w:rPr>
        <w:t xml:space="preserve">Tulos</w:t>
      </w:r>
    </w:p>
    <w:p>
      <w:r>
        <w:t xml:space="preserve">schuschnigg totesi välittömästi, että raportit mellakoista olivat vääriä.</w:t>
      </w:r>
    </w:p>
    <w:p>
      <w:r>
        <w:rPr>
          <w:b/>
        </w:rPr>
        <w:t xml:space="preserve">Tulos</w:t>
      </w:r>
    </w:p>
    <w:p>
      <w:r>
        <w:t xml:space="preserve">schusschnigg ilmoitti välittömästi julkisesti, että raportti mellakoista oli väärä.</w:t>
      </w:r>
    </w:p>
    <w:p>
      <w:r>
        <w:rPr>
          <w:b/>
        </w:rPr>
        <w:t xml:space="preserve">Tulos</w:t>
      </w:r>
    </w:p>
    <w:p>
      <w:r>
        <w:t xml:space="preserve">schuschnigg reagoi välittömästi ja julkisesti vääriin mellakoihin.</w:t>
      </w:r>
    </w:p>
    <w:p>
      <w:r>
        <w:rPr>
          <w:b/>
        </w:rPr>
        <w:t xml:space="preserve">Tulos</w:t>
      </w:r>
    </w:p>
    <w:p>
      <w:r>
        <w:t xml:space="preserve">schushnigg vastasi välittömästi julkisesti, että raportit mellakoista olivat vääriä.</w:t>
      </w:r>
    </w:p>
    <w:p>
      <w:r>
        <w:rPr>
          <w:b/>
        </w:rPr>
        <w:t xml:space="preserve">Tulos</w:t>
      </w:r>
    </w:p>
    <w:p>
      <w:r>
        <w:t xml:space="preserve">schuschnigg sanoi nopeasti yleisölle, että tarinat mellakoista eivät olleet totta.</w:t>
      </w:r>
    </w:p>
    <w:p>
      <w:r>
        <w:rPr>
          <w:b/>
        </w:rPr>
        <w:t xml:space="preserve">Tulos</w:t>
      </w:r>
    </w:p>
    <w:p>
      <w:r>
        <w:t xml:space="preserve">schuschnigg antoi välittömästi reaktion julkisesti, että raportit katutappeluista olivat väärennöksiä.</w:t>
      </w:r>
    </w:p>
    <w:p>
      <w:r>
        <w:rPr>
          <w:b/>
        </w:rPr>
        <w:t xml:space="preserve">Esimerkki 9.2262</w:t>
      </w:r>
    </w:p>
    <w:p>
      <w:r>
        <w:t xml:space="preserve">Addiscombe on esikaupunki Croydonin lontoolaisessa kaupunginosassa, Englannissa.</w:t>
      </w:r>
    </w:p>
    <w:p>
      <w:r>
        <w:rPr>
          <w:b/>
        </w:rPr>
        <w:t xml:space="preserve">Tulos</w:t>
      </w:r>
    </w:p>
    <w:p>
      <w:r>
        <w:t xml:space="preserve">Addiscombe on esikaupunki Croydonin lontoolaisessa kaupunginosassa, Englannissa.</w:t>
      </w:r>
    </w:p>
    <w:p>
      <w:r>
        <w:rPr>
          <w:b/>
        </w:rPr>
        <w:t xml:space="preserve">Tulos</w:t>
      </w:r>
    </w:p>
    <w:p>
      <w:r>
        <w:t xml:space="preserve">Addiscombe on asuinalue Croydonin lontoolaisessa kaupunginosassa, Englannissa.</w:t>
      </w:r>
    </w:p>
    <w:p>
      <w:r>
        <w:rPr>
          <w:b/>
        </w:rPr>
        <w:t xml:space="preserve">Tulos</w:t>
      </w:r>
    </w:p>
    <w:p>
      <w:r>
        <w:t xml:space="preserve">addscombe on esikaupunki -lrb- kaupunginosa, joka sijaitsee hieman kaupungin ulkopuolella -rrb- Croydonin lontoolaisessa kaupunginosassa, Englannissa.</w:t>
      </w:r>
    </w:p>
    <w:p>
      <w:r>
        <w:rPr>
          <w:b/>
        </w:rPr>
        <w:t xml:space="preserve">Tulos</w:t>
      </w:r>
    </w:p>
    <w:p>
      <w:r>
        <w:t xml:space="preserve">Addiscombe on esikaupunki Croydonin lontoolaisessa kaupunginosassa Englannissa.</w:t>
      </w:r>
    </w:p>
    <w:p>
      <w:r>
        <w:rPr>
          <w:b/>
        </w:rPr>
        <w:t xml:space="preserve">Tulos</w:t>
      </w:r>
    </w:p>
    <w:p>
      <w:r>
        <w:t xml:space="preserve">Addiscombe on kaupunginosa Croydonin lontoolaisessa kaupunginosassa, Englannissa.</w:t>
      </w:r>
    </w:p>
    <w:p>
      <w:r>
        <w:rPr>
          <w:b/>
        </w:rPr>
        <w:t xml:space="preserve">Esimerkki 9.2263</w:t>
      </w:r>
    </w:p>
    <w:p>
      <w:r>
        <w:t xml:space="preserve">asiayhteydestä riippuen toinen läheisesti liittyvä merkitys äänestäjä on kansalainen, joka asuu alueella, jota poliitikko hallitsee, edustaa tai muuten palvelee; joskus tämä on rajoitettu kansalaisiin, jotka ovat valinneet poliitikon.</w:t>
      </w:r>
    </w:p>
    <w:p>
      <w:r>
        <w:rPr>
          <w:b/>
        </w:rPr>
        <w:t xml:space="preserve">Tulos</w:t>
      </w:r>
    </w:p>
    <w:p>
      <w:r>
        <w:t xml:space="preserve">toinen merkitys äänestäjällä olisi kansalainen, joka asuu poliitikon palveluksessa olevalla alueella.</w:t>
      </w:r>
    </w:p>
    <w:p>
      <w:r>
        <w:rPr>
          <w:b/>
        </w:rPr>
        <w:t xml:space="preserve">Tulos</w:t>
      </w:r>
    </w:p>
    <w:p>
      <w:r>
        <w:t xml:space="preserve">asiayhteydestä riippuen toinen läheinen merkitys on se, että äänestäjä on kansalainen, joka asuu hallinnoitavalla ja edustettavalla alueella.</w:t>
      </w:r>
    </w:p>
    <w:p>
      <w:r>
        <w:rPr>
          <w:b/>
        </w:rPr>
        <w:t xml:space="preserve">Tulos</w:t>
      </w:r>
    </w:p>
    <w:p>
      <w:r>
        <w:t xml:space="preserve">Tilanteesta riippuen äänestäjä voi kuvata myös kansalaista, joka asuu alueella, jota poliitikko hallitsee, edustaa tai muuten palvelee; joskus tämä rajoitetaan kansalaisiin, jotka ovat valinneet poliitikon.</w:t>
      </w:r>
    </w:p>
    <w:p>
      <w:r>
        <w:rPr>
          <w:b/>
        </w:rPr>
        <w:t xml:space="preserve">Tulos</w:t>
      </w:r>
    </w:p>
    <w:p>
      <w:r>
        <w:t xml:space="preserve">kyseisen tilanteen perusteella yksi läheisempi merkitys sanalle "äänestäjä" olisi "kansalainen, joka asuu alueella, jota poliitikko hallitsee, edustaa tai muuten palvelee"; toisinaan tämä rajoittuu niihin kansalaisiin, jotka ovat valinneet poliitikon.</w:t>
      </w:r>
    </w:p>
    <w:p>
      <w:r>
        <w:rPr>
          <w:b/>
        </w:rPr>
        <w:t xml:space="preserve">Tulos</w:t>
      </w:r>
    </w:p>
    <w:p>
      <w:r>
        <w:t xml:space="preserve">tilanteesta riippuen vaalipiirin merkitys muuttuu . siihen läheisemmin liittyvä merkitys on kansalainen, joka asuu alueella, jota poliitikko hallitsee, edustaa tai palvelee . joskus se tarkoittaa kansalaisia, jotka valitsevat poliitikon.</w:t>
      </w:r>
    </w:p>
    <w:p>
      <w:r>
        <w:rPr>
          <w:b/>
        </w:rPr>
        <w:t xml:space="preserve">Tulos</w:t>
      </w:r>
    </w:p>
    <w:p>
      <w:r>
        <w:t xml:space="preserve">vaalipiiristä riippuen vaalipiirin jäsen voi tarkoittaa kansalaista, joka asuu alueella, jota poliitikko hallitsee, edustaa tai muuten palvelee, joskus rajoittuen vain poliitikon valinneisiin kansalaisiin.</w:t>
      </w:r>
    </w:p>
    <w:p>
      <w:r>
        <w:rPr>
          <w:b/>
        </w:rPr>
        <w:t xml:space="preserve">Tulos</w:t>
      </w:r>
    </w:p>
    <w:p>
      <w:r>
        <w:t xml:space="preserve">Tilanteesta riippuen toinen läheisesti liittyvä merkitys vaalipiiriin kuuluvalle on se, että vaalipiirin jäsen on kansalainen, joka asuu alueella, jota poliitikko hallitsee, edustaa tai muuten palvelee; joskus tämä koskee vain niitä kansalaisia, jotka äänestivät poliitikkoa.</w:t>
      </w:r>
    </w:p>
    <w:p>
      <w:r>
        <w:rPr>
          <w:b/>
        </w:rPr>
        <w:t xml:space="preserve">Esimerkki 9.2264</w:t>
      </w:r>
    </w:p>
    <w:p>
      <w:r>
        <w:t xml:space="preserve">prunk on Euroopan historian instituutin jäsen Mainzissa ja Euroopan yhdentymisen tutkimuskeskuksen vanhempi tutkija Bonnissa.</w:t>
      </w:r>
    </w:p>
    <w:p>
      <w:r>
        <w:rPr>
          <w:b/>
        </w:rPr>
        <w:t xml:space="preserve">Tulos</w:t>
      </w:r>
    </w:p>
    <w:p>
      <w:r>
        <w:t xml:space="preserve">prunk on mainzin Euroopan historian instituutin jäsen ja bonnissa sijaitsevan Euroopan integraatiotutkimuksen keskuksen vanhempi tutkija.</w:t>
      </w:r>
    </w:p>
    <w:p>
      <w:r>
        <w:rPr>
          <w:b/>
        </w:rPr>
        <w:t xml:space="preserve">Tulos</w:t>
      </w:r>
    </w:p>
    <w:p>
      <w:r>
        <w:t xml:space="preserve">prunk on Mainzin Euroopan historian instituutin jäsen ja Euroopan yhdentymiskeskuksen vanhempi tutkija.</w:t>
      </w:r>
    </w:p>
    <w:p>
      <w:r>
        <w:rPr>
          <w:b/>
        </w:rPr>
        <w:t xml:space="preserve">Tulos</w:t>
      </w:r>
    </w:p>
    <w:p>
      <w:r>
        <w:t xml:space="preserve">prunk on Mainzin Euroopan historian instituutin jäsen. hän on myös Euroopan integraatiotutkimuksen keskuksen vanhempi tutkija Bonnissa.</w:t>
      </w:r>
    </w:p>
    <w:p>
      <w:r>
        <w:rPr>
          <w:b/>
        </w:rPr>
        <w:t xml:space="preserve">Tulos</w:t>
      </w:r>
    </w:p>
    <w:p>
      <w:r>
        <w:t xml:space="preserve">prunk on Euroopan historian instituutin jäsen Mainzissa ja Euroopan integraatiotutkimuksen keskuksen vanhempi henkilö Bonnissa.</w:t>
      </w:r>
    </w:p>
    <w:p>
      <w:r>
        <w:rPr>
          <w:b/>
        </w:rPr>
        <w:t xml:space="preserve">Tulos</w:t>
      </w:r>
    </w:p>
    <w:p>
      <w:r>
        <w:t xml:space="preserve">prunk on Euroopan historian instituutin jäsen Mainzissa ja Euroopan yhdentymisen tutkimuskeskuksen vanhempi tutkija Bonnissa.</w:t>
      </w:r>
    </w:p>
    <w:p>
      <w:r>
        <w:rPr>
          <w:b/>
        </w:rPr>
        <w:t xml:space="preserve">Tulos</w:t>
      </w:r>
    </w:p>
    <w:p>
      <w:r>
        <w:t xml:space="preserve">prunk on Euroopan historian instituutin jäsen Mainzissa ja vanhempi tutkija Euroopan integraatiotutkimuksen keskuksessa Bonnissa.</w:t>
      </w:r>
    </w:p>
    <w:p>
      <w:r>
        <w:rPr>
          <w:b/>
        </w:rPr>
        <w:t xml:space="preserve">Esimerkki 9.2265</w:t>
      </w:r>
    </w:p>
    <w:p>
      <w:r>
        <w:t xml:space="preserve">stallone esiintyi myös cameona vuoden 2003 ranskalaisessa elokuvassa taxi 3 matkustajana.</w:t>
      </w:r>
    </w:p>
    <w:p>
      <w:r>
        <w:rPr>
          <w:b/>
        </w:rPr>
        <w:t xml:space="preserve">Tulos</w:t>
      </w:r>
    </w:p>
    <w:p>
      <w:r>
        <w:t xml:space="preserve">stallone esiintyi cameona ranskalaisessa elokuvassa taxi 3 matkustajana.</w:t>
      </w:r>
    </w:p>
    <w:p>
      <w:r>
        <w:rPr>
          <w:b/>
        </w:rPr>
        <w:t xml:space="preserve">Tulos</w:t>
      </w:r>
    </w:p>
    <w:p>
      <w:r>
        <w:t xml:space="preserve">Stallone oli myös pieni roolihahmo vuoden 2003 ranskalaisessa elokuvassa Taxi 3 matkustajana.</w:t>
      </w:r>
    </w:p>
    <w:p>
      <w:r>
        <w:rPr>
          <w:b/>
        </w:rPr>
        <w:t xml:space="preserve">Tulos</w:t>
      </w:r>
    </w:p>
    <w:p>
      <w:r>
        <w:t xml:space="preserve">stallone esiintyi hyvin pienessä roolissa ratsastajana ranskalaisessa elokuvassa taxi 3 vuonna 2003.</w:t>
      </w:r>
    </w:p>
    <w:p>
      <w:r>
        <w:rPr>
          <w:b/>
        </w:rPr>
        <w:t xml:space="preserve">Tulos</w:t>
      </w:r>
    </w:p>
    <w:p>
      <w:r>
        <w:t xml:space="preserve">stallone näytteli cameo-roolin matkustajana vuoden 2003 ranskalaisessa elokuvassa Taxi 3.</w:t>
      </w:r>
    </w:p>
    <w:p>
      <w:r>
        <w:rPr>
          <w:b/>
        </w:rPr>
        <w:t xml:space="preserve">Tulos</w:t>
      </w:r>
    </w:p>
    <w:p>
      <w:r>
        <w:t xml:space="preserve">stallone oli cameo-esiintymisenä matkustajana vuoden 2003 ranskalaisessa elokuvassa Taxi 3.</w:t>
      </w:r>
    </w:p>
    <w:p>
      <w:r>
        <w:rPr>
          <w:b/>
        </w:rPr>
        <w:t xml:space="preserve">Tulos</w:t>
      </w:r>
    </w:p>
    <w:p>
      <w:r>
        <w:t xml:space="preserve">stallone oli myös vieraileva esiintyminen ranskalaisessa elokuvassa taxi 3, jossa hän toimi matkustajana . elokuva julkaistiin vuonna 2003.</w:t>
      </w:r>
    </w:p>
    <w:p>
      <w:r>
        <w:rPr>
          <w:b/>
        </w:rPr>
        <w:t xml:space="preserve">Esimerkki 9.2266</w:t>
      </w:r>
    </w:p>
    <w:p>
      <w:r>
        <w:t xml:space="preserve">Sen sijaan kuvausryhmä rakensi perävaunun, jossa oli "ilmatyynyalukseen" kiinnitetty varsi, ja kuvasi kohtauksen ajaessaan Templinin valtatietä Santa Claritan pohjoispuolella.</w:t>
      </w:r>
    </w:p>
    <w:p>
      <w:r>
        <w:rPr>
          <w:b/>
        </w:rPr>
        <w:t xml:space="preserve">Tulos</w:t>
      </w:r>
    </w:p>
    <w:p>
      <w:r>
        <w:t xml:space="preserve">Sen sijaan kuvausryhmä teki perävaunun, jossa oli pylväs, joka oli kiinnitetty "ilmatyynyalukseen", ja kuvasi kohtauksen ajaessaan Templinin valtatietä ylös Santa Claritan pohjoispuolella.</w:t>
      </w:r>
    </w:p>
    <w:p>
      <w:r>
        <w:rPr>
          <w:b/>
        </w:rPr>
        <w:t xml:space="preserve">Tulos</w:t>
      </w:r>
    </w:p>
    <w:p>
      <w:r>
        <w:t xml:space="preserve">Sen sijaan kuvausryhmä suunnitteli perävaunun, jossa oli "ilmatyynyalukseen" kiinnitetty varsi, ja kuvasi kohtauksen ajamalla Templinin valtatietä Santa Claritan pohjoispuolella.</w:t>
      </w:r>
    </w:p>
    <w:p>
      <w:r>
        <w:rPr>
          <w:b/>
        </w:rPr>
        <w:t xml:space="preserve">Tulos</w:t>
      </w:r>
    </w:p>
    <w:p>
      <w:r>
        <w:t xml:space="preserve">kuvausryhmä rakensi "ilmatyynyalukseen" kiinnitetyn perävaunun, jossa oli rakenteet, ja kuvasi kohtauksen ajaessaan Templinin valtatietä Santa Claritan pohjoispuolella.</w:t>
      </w:r>
    </w:p>
    <w:p>
      <w:r>
        <w:rPr>
          <w:b/>
        </w:rPr>
        <w:t xml:space="preserve">Tulos</w:t>
      </w:r>
    </w:p>
    <w:p>
      <w:r>
        <w:t xml:space="preserve">Vaihtoehtoisesti miehistö teki perävaunun, jossa oli "ilmatyynyalukseen" kiinnitetty varsi, ja kuvasi kohtauksen ajaessaan Templinin valtatietä Santa Claritan pohjoispuolella.</w:t>
      </w:r>
    </w:p>
    <w:p>
      <w:r>
        <w:rPr>
          <w:b/>
        </w:rPr>
        <w:t xml:space="preserve">Tulos</w:t>
      </w:r>
    </w:p>
    <w:p>
      <w:r>
        <w:t xml:space="preserve">sen sijaan miehistö muodosti . perävaunu, jossa on "ilmatyynyalukseen" kiinnitetty varsi, ja kuvasi kohtauksen ajaessaan Templinin valtatietä ylös Santa Clarista pohjoiseen.</w:t>
      </w:r>
    </w:p>
    <w:p>
      <w:r>
        <w:rPr>
          <w:b/>
        </w:rPr>
        <w:t xml:space="preserve">Tulos</w:t>
      </w:r>
    </w:p>
    <w:p>
      <w:r>
        <w:t xml:space="preserve">Sen sijaan kuvausryhmä kokosi perävaunun, jossa oli "ilmatyynyalukseen" kiinnitetty ulkoneva käsivarsi, ja kuvasi kohtauksen ajaessaan Templinin valtatietä pitkin Santa Claritan pohjoispuolella.</w:t>
      </w:r>
    </w:p>
    <w:p>
      <w:r>
        <w:rPr>
          <w:b/>
        </w:rPr>
        <w:t xml:space="preserve">Tulos</w:t>
      </w:r>
    </w:p>
    <w:p>
      <w:r>
        <w:t xml:space="preserve">Perävaunu oli kiinnitetty "ilmatyynyalukseen". sitten he ampuivat kohtauksen ajaessaan Templinin moottoritiellä Santa Claritan pohjoispuolella.</w:t>
      </w:r>
    </w:p>
    <w:p>
      <w:r>
        <w:rPr>
          <w:b/>
        </w:rPr>
        <w:t xml:space="preserve">Esimerkki 9.2267</w:t>
      </w:r>
    </w:p>
    <w:p>
      <w:r>
        <w:t xml:space="preserve">konferenssiasiakirjat julkaistiin seuraavana vuonna Phelpsin ja muiden toimittamassa kirjassamicroeconomic foundations of employment and inflation theory.</w:t>
      </w:r>
    </w:p>
    <w:p>
      <w:r>
        <w:rPr>
          <w:b/>
        </w:rPr>
        <w:t xml:space="preserve">Tulos</w:t>
      </w:r>
    </w:p>
    <w:p>
      <w:r>
        <w:t xml:space="preserve">Konferenssiasiakirjat julkaistiin seuraavana vuonna kirjassa "microeconomic foundations of employment and inflation theory by phelps et al".</w:t>
      </w:r>
    </w:p>
    <w:p>
      <w:r>
        <w:rPr>
          <w:b/>
        </w:rPr>
        <w:t xml:space="preserve">Tulos</w:t>
      </w:r>
    </w:p>
    <w:p>
      <w:r>
        <w:t xml:space="preserve">Konferenssiasiakirjat julkaistiin seuraavana vuonna Phelpsin ja muiden julkaisemana kirjana microeconomic foundations of employment and inflation theory.</w:t>
      </w:r>
    </w:p>
    <w:p>
      <w:r>
        <w:rPr>
          <w:b/>
        </w:rPr>
        <w:t xml:space="preserve">Tulos</w:t>
      </w:r>
    </w:p>
    <w:p>
      <w:r>
        <w:t xml:space="preserve">konferenssiasiakirjat julkaistiin seuraavana vuonna kirjassa microeconomic foundations of employment and inflation theory, jonka kirjoittivat phelps et al.</w:t>
      </w:r>
    </w:p>
    <w:p>
      <w:r>
        <w:rPr>
          <w:b/>
        </w:rPr>
        <w:t xml:space="preserve">Tulos</w:t>
      </w:r>
    </w:p>
    <w:p>
      <w:r>
        <w:t xml:space="preserve">kokousasiakirjat julkaistiin seuraavana vuonna phelpsin ja muiden toimittamassa kirjassamicroeconomic foundations of employment and inflation theory.</w:t>
      </w:r>
    </w:p>
    <w:p>
      <w:r>
        <w:rPr>
          <w:b/>
        </w:rPr>
        <w:t xml:space="preserve">Tulos</w:t>
      </w:r>
    </w:p>
    <w:p>
      <w:r>
        <w:t xml:space="preserve">Konferenssiasiakirjat julkaistiin seuraavana vuonna Phelpsin ja muiden kirjoittamassa kirjassa "Microeconomic foundations of employment and inflation theory".</w:t>
      </w:r>
    </w:p>
    <w:p>
      <w:r>
        <w:rPr>
          <w:b/>
        </w:rPr>
        <w:t xml:space="preserve">Tulos</w:t>
      </w:r>
    </w:p>
    <w:p>
      <w:r>
        <w:t xml:space="preserve">konferenssiasiakirjat julkaistiin seuraavana vuonna kirjassa nimeltä Microeconomic foundations of employment and inflation theory.</w:t>
      </w:r>
    </w:p>
    <w:p>
      <w:r>
        <w:rPr>
          <w:b/>
        </w:rPr>
        <w:t xml:space="preserve">Tulos</w:t>
      </w:r>
    </w:p>
    <w:p>
      <w:r>
        <w:t xml:space="preserve">Konferenssiasiakirjat julkaistiin seuraavana vuonna kirjassa nimeltä microeconomic foundations of employment and inflation theory (työllisyyden ja inflaatioteorian mikrotaloudelliset perusteet), jonka kirjoitti muun muassa Phelps.</w:t>
      </w:r>
    </w:p>
    <w:p>
      <w:r>
        <w:rPr>
          <w:b/>
        </w:rPr>
        <w:t xml:space="preserve">Esimerkki 9.2268</w:t>
      </w:r>
    </w:p>
    <w:p>
      <w:r>
        <w:t xml:space="preserve">wario land the wario land -sarja on tasohyppelysarja, joka alkoi wario land : super mario land 3 -pelistä, joka on super mario land -sarjan spin-off.</w:t>
      </w:r>
    </w:p>
    <w:p>
      <w:r>
        <w:rPr>
          <w:b/>
        </w:rPr>
        <w:t xml:space="preserve">Tulos</w:t>
      </w:r>
    </w:p>
    <w:p>
      <w:r>
        <w:t xml:space="preserve">tasohyppelysarja wario land on spinoff super mario land -sarjan , alkaen wario land : super mario land 3.</w:t>
      </w:r>
    </w:p>
    <w:p>
      <w:r>
        <w:rPr>
          <w:b/>
        </w:rPr>
        <w:t xml:space="preserve">Tulos</w:t>
      </w:r>
    </w:p>
    <w:p>
      <w:r>
        <w:t xml:space="preserve">wario land -sarja alkoi wario landista ja on nyt super mario land -sarjassa.</w:t>
      </w:r>
    </w:p>
    <w:p>
      <w:r>
        <w:rPr>
          <w:b/>
        </w:rPr>
        <w:t xml:space="preserve">Tulos</w:t>
      </w:r>
    </w:p>
    <w:p>
      <w:r>
        <w:t xml:space="preserve">wario land -sarja on tasohyppelysarja, joka alkoi super mario land 3:sta.</w:t>
      </w:r>
    </w:p>
    <w:p>
      <w:r>
        <w:rPr>
          <w:b/>
        </w:rPr>
        <w:t xml:space="preserve">Tulos</w:t>
      </w:r>
    </w:p>
    <w:p>
      <w:r>
        <w:t xml:space="preserve">wario land -sarja on sarja, joka alkoi wario land : super mario land 3 -pelistä, joka on super mario land -sarjan spin-off.</w:t>
      </w:r>
    </w:p>
    <w:p>
      <w:r>
        <w:rPr>
          <w:b/>
        </w:rPr>
        <w:t xml:space="preserve">Tulos</w:t>
      </w:r>
    </w:p>
    <w:p>
      <w:r>
        <w:t xml:space="preserve">Wario Land on tasohyppelysarja, joka alkoi Super Mario Land 3 -pelillä, joka on Super Mario Land -sarjan spin-off.</w:t>
      </w:r>
    </w:p>
    <w:p>
      <w:r>
        <w:rPr>
          <w:b/>
        </w:rPr>
        <w:t xml:space="preserve">Tulos</w:t>
      </w:r>
    </w:p>
    <w:p>
      <w:r>
        <w:t xml:space="preserve">alustan sarjan wario land alkaen wario land sarja aloitti super mario land sarja.</w:t>
      </w:r>
    </w:p>
    <w:p>
      <w:r>
        <w:rPr>
          <w:b/>
        </w:rPr>
        <w:t xml:space="preserve">Tulos</w:t>
      </w:r>
    </w:p>
    <w:p>
      <w:r>
        <w:t xml:space="preserve">wario land the wario land -sarja on pelisarja, joka alkoi wario land : super mario land 3 -pelistä, joka on super mario land -sarjan spin-off.</w:t>
      </w:r>
    </w:p>
    <w:p>
      <w:r>
        <w:rPr>
          <w:b/>
        </w:rPr>
        <w:t xml:space="preserve">Esimerkki 9.2269</w:t>
      </w:r>
    </w:p>
    <w:p>
      <w:r>
        <w:t xml:space="preserve">frédéric chopinin opus 57 on berceuse soolopianolle.</w:t>
      </w:r>
    </w:p>
    <w:p>
      <w:r>
        <w:rPr>
          <w:b/>
        </w:rPr>
        <w:t xml:space="preserve">Tulos</w:t>
      </w:r>
    </w:p>
    <w:p>
      <w:r>
        <w:t xml:space="preserve">chopinin opus 57 on berceuse soolopianolle.</w:t>
      </w:r>
    </w:p>
    <w:p>
      <w:r>
        <w:rPr>
          <w:b/>
        </w:rPr>
        <w:t xml:space="preserve">Tulos</w:t>
      </w:r>
    </w:p>
    <w:p>
      <w:r>
        <w:t xml:space="preserve">Frédéric Chopinin opus 57 on laulu soolopianolle.</w:t>
      </w:r>
    </w:p>
    <w:p>
      <w:r>
        <w:rPr>
          <w:b/>
        </w:rPr>
        <w:t xml:space="preserve">Tulos</w:t>
      </w:r>
    </w:p>
    <w:p>
      <w:r>
        <w:t xml:space="preserve">Frédéric Chopinin opus 57 on berceuse soolopiialle.</w:t>
      </w:r>
    </w:p>
    <w:p>
      <w:r>
        <w:rPr>
          <w:b/>
        </w:rPr>
        <w:t xml:space="preserve">Tulos</w:t>
      </w:r>
    </w:p>
    <w:p>
      <w:r>
        <w:t xml:space="preserve">Frédéric Chopinin opus 57 on kehtolaulu soolopianolle.</w:t>
      </w:r>
    </w:p>
    <w:p>
      <w:r>
        <w:rPr>
          <w:b/>
        </w:rPr>
        <w:t xml:space="preserve">Tulos</w:t>
      </w:r>
    </w:p>
    <w:p>
      <w:r>
        <w:t xml:space="preserve">Frédéric Chopinin opus 57 on musiikkia yksittäiselle pianolle.</w:t>
      </w:r>
    </w:p>
    <w:p>
      <w:r>
        <w:rPr>
          <w:b/>
        </w:rPr>
        <w:t xml:space="preserve">Tulos</w:t>
      </w:r>
    </w:p>
    <w:p>
      <w:r>
        <w:t xml:space="preserve">Frédéric Chopinin opus 57 on melkoinen laulu soolopianolle.</w:t>
      </w:r>
    </w:p>
    <w:p>
      <w:r>
        <w:rPr>
          <w:b/>
        </w:rPr>
        <w:t xml:space="preserve">Tulos</w:t>
      </w:r>
    </w:p>
    <w:p>
      <w:r>
        <w:t xml:space="preserve">frederic chopinin opus 57 on soolopianolla soitettavaksi kirjoitettu berceuse.</w:t>
      </w:r>
    </w:p>
    <w:p>
      <w:r>
        <w:rPr>
          <w:b/>
        </w:rPr>
        <w:t xml:space="preserve">Esimerkki 9.2270</w:t>
      </w:r>
    </w:p>
    <w:p>
      <w:r>
        <w:t xml:space="preserve">nämä hyökkäykset ovat saattaneet olla pikemminkin psykologisia kuin fyysisiä.</w:t>
      </w:r>
    </w:p>
    <w:p>
      <w:r>
        <w:rPr>
          <w:b/>
        </w:rPr>
        <w:t xml:space="preserve">Tulos</w:t>
      </w:r>
    </w:p>
    <w:p>
      <w:r>
        <w:t xml:space="preserve">hyökkäykset ovat saattaneet olla pikemminkin psykologisia kuin fyysisiä.</w:t>
      </w:r>
    </w:p>
    <w:p>
      <w:r>
        <w:rPr>
          <w:b/>
        </w:rPr>
        <w:t xml:space="preserve">Tulos</w:t>
      </w:r>
    </w:p>
    <w:p>
      <w:r>
        <w:t xml:space="preserve">hyökkäykset olivat todennäköisesti psykologisia, eivät fyysisiä.</w:t>
      </w:r>
    </w:p>
    <w:p>
      <w:r>
        <w:rPr>
          <w:b/>
        </w:rPr>
        <w:t xml:space="preserve">Tulos</w:t>
      </w:r>
    </w:p>
    <w:p>
      <w:r>
        <w:t xml:space="preserve">hyökkäysten motiivina oli mieli, ei bo.</w:t>
      </w:r>
    </w:p>
    <w:p>
      <w:r>
        <w:rPr>
          <w:b/>
        </w:rPr>
        <w:t xml:space="preserve">Tulos</w:t>
      </w:r>
    </w:p>
    <w:p>
      <w:r>
        <w:t xml:space="preserve">nämä hyökkäykset ovat saattaneet alkaa mielestä eivätkä taistelusta.</w:t>
      </w:r>
    </w:p>
    <w:p>
      <w:r>
        <w:rPr>
          <w:b/>
        </w:rPr>
        <w:t xml:space="preserve">Tulos</w:t>
      </w:r>
    </w:p>
    <w:p>
      <w:r>
        <w:t xml:space="preserve">hyökkäysten alkuperä oli psykologinen eikä fyysinen.</w:t>
      </w:r>
    </w:p>
    <w:p>
      <w:r>
        <w:rPr>
          <w:b/>
        </w:rPr>
        <w:t xml:space="preserve">Tulos</w:t>
      </w:r>
    </w:p>
    <w:p>
      <w:r>
        <w:t xml:space="preserve">nämä hyökkäykset ovat saattaneet olla psykologisia, eivät fyysisiä.</w:t>
      </w:r>
    </w:p>
    <w:p>
      <w:r>
        <w:rPr>
          <w:b/>
        </w:rPr>
        <w:t xml:space="preserve">Tulos</w:t>
      </w:r>
    </w:p>
    <w:p>
      <w:r>
        <w:t xml:space="preserve">nämä kohtaukset voivat johtua pikemminkin psykologisista kuin fyysisistä syistä.</w:t>
      </w:r>
    </w:p>
    <w:p>
      <w:r>
        <w:rPr>
          <w:b/>
        </w:rPr>
        <w:t xml:space="preserve">Tulos</w:t>
      </w:r>
    </w:p>
    <w:p>
      <w:r>
        <w:t xml:space="preserve">nämä hyökkäykset eivät välttämättä ole olleet fyysisiä, vaan ne ovat voineet tulla mielen kautta.</w:t>
      </w:r>
    </w:p>
    <w:p>
      <w:r>
        <w:rPr>
          <w:b/>
        </w:rPr>
        <w:t xml:space="preserve">Esimerkki 9.2271</w:t>
      </w:r>
    </w:p>
    <w:p>
      <w:r>
        <w:t xml:space="preserve">eräs historioitsija on todennut, että "juuri kiniinin tehokkuus antoi siirtolaisille uusia mahdollisuuksia parveilla kultarannikolla, Nigeriassa ja muissa Länsi-Afrikan osissa".</w:t>
      </w:r>
    </w:p>
    <w:p>
      <w:r>
        <w:rPr>
          <w:b/>
        </w:rPr>
        <w:t xml:space="preserve">Tulos</w:t>
      </w:r>
    </w:p>
    <w:p>
      <w:r>
        <w:t xml:space="preserve">eräs historioitsija sanoi, että "juuri kiniinin tehokkuus antoi siirtolaisille uusia mahdollisuuksia parveilla kultarannikolla, Nigeriassa ja muissa Länsi-Afrikan osissa".</w:t>
      </w:r>
    </w:p>
    <w:p>
      <w:r>
        <w:rPr>
          <w:b/>
        </w:rPr>
        <w:t xml:space="preserve">Tulos</w:t>
      </w:r>
    </w:p>
    <w:p>
      <w:r>
        <w:t xml:space="preserve">eräs historioitsija on sanonut, että "juuri kiniinin tehokkuus antoi siirtolaisille tilaisuuksia parveilla kultarannikolla, Nigeriassa ja muissa Länsi-Afrikan osissa".</w:t>
      </w:r>
    </w:p>
    <w:p>
      <w:r>
        <w:rPr>
          <w:b/>
        </w:rPr>
        <w:t xml:space="preserve">Tulos</w:t>
      </w:r>
    </w:p>
    <w:p>
      <w:r>
        <w:t xml:space="preserve">eräs historioitsija sanoi, että "juuri kiniinin tehokkuus antoi siirtolaisille uusia mahdollisuuksia parveilla kultarannikolla, Nigeriassa ja muissa Länsi-Afrikan osissa".</w:t>
      </w:r>
    </w:p>
    <w:p>
      <w:r>
        <w:rPr>
          <w:b/>
        </w:rPr>
        <w:t xml:space="preserve">Tulos</w:t>
      </w:r>
    </w:p>
    <w:p>
      <w:r>
        <w:t xml:space="preserve">eräs historioitsija on todennut, että "juuri kiniinin tehokkuus antoi siirtolaisille uusia mahdollisuuksia päästä kultarannikolle, Nigeriaan ja muualle Länsi-Afrikkaan".</w:t>
      </w:r>
    </w:p>
    <w:p>
      <w:r>
        <w:rPr>
          <w:b/>
        </w:rPr>
        <w:t xml:space="preserve">Tulos</w:t>
      </w:r>
    </w:p>
    <w:p>
      <w:r>
        <w:t xml:space="preserve">eräs historioitsija on todennut, että "juuri kiniinin tehokkuus antoi siirtolaisille uusia mahdollisuuksia siirtyä jonnekin suurina määrinä kultarannikolle, Nigeriaan ja muualle Länsi-Afrikkaan".</w:t>
      </w:r>
    </w:p>
    <w:p>
      <w:r>
        <w:rPr>
          <w:b/>
        </w:rPr>
        <w:t xml:space="preserve">Tulos</w:t>
      </w:r>
    </w:p>
    <w:p>
      <w:r>
        <w:t xml:space="preserve">eräs historioitsija on sanonut, että "juuri kiniinin teho antoi siirtolaisille uusia vaihtoehtoja siirtyä suurina määrinä kultarannikolle, Nigeriaan ja muualle Länsi-Afrikkaan".</w:t>
      </w:r>
    </w:p>
    <w:p>
      <w:r>
        <w:rPr>
          <w:b/>
        </w:rPr>
        <w:t xml:space="preserve">Esimerkki 9.2272</w:t>
      </w:r>
    </w:p>
    <w:p>
      <w:r>
        <w:t xml:space="preserve">Lisäksi spektroskooppiset tutkimukset ovat osoittaneet viitteitä hydratoiduista mineraaleista ja silikaateista, jotka viittaavat pikemminkin kiviseen pintakoostumukseen.</w:t>
      </w:r>
    </w:p>
    <w:p>
      <w:r>
        <w:rPr>
          <w:b/>
        </w:rPr>
        <w:t xml:space="preserve">Tulos</w:t>
      </w:r>
    </w:p>
    <w:p>
      <w:r>
        <w:t xml:space="preserve">spektroskooppiset tutkimukset ovat osoittaneet viitteitä hydratoiduista mineraaleista ja silikaateista, joiden pintakoostumus on kivinen.</w:t>
      </w:r>
    </w:p>
    <w:p>
      <w:r>
        <w:rPr>
          <w:b/>
        </w:rPr>
        <w:t xml:space="preserve">Tulos</w:t>
      </w:r>
    </w:p>
    <w:p>
      <w:r>
        <w:t xml:space="preserve">Lisäksi spektroskooppiset tutkimukset ovat osoittaneet viitteitä hydratoiduista mineraaleista ja silikaateista, mikä viittaa pikemminkin kiviseen pintakoostumukseen.</w:t>
      </w:r>
    </w:p>
    <w:p>
      <w:r>
        <w:rPr>
          <w:b/>
        </w:rPr>
        <w:t xml:space="preserve">Tulos</w:t>
      </w:r>
    </w:p>
    <w:p>
      <w:r>
        <w:t xml:space="preserve">spektroskooppiset tutkimukset osoittavat merkkejä hydratoiduista mineraaleista ja silikaateista , jotka viittaavat kivisen pinnan muodostumiseen.</w:t>
      </w:r>
    </w:p>
    <w:p>
      <w:r>
        <w:rPr>
          <w:b/>
        </w:rPr>
        <w:t xml:space="preserve">Tulos</w:t>
      </w:r>
    </w:p>
    <w:p>
      <w:r>
        <w:t xml:space="preserve">spektroskooppinen tutkimus on osoittanut viitteitä hydratoiduista mineraaleista ja silikaateista , jotka viittaavat pikemminkin kiviseen pintakoostumukseen.</w:t>
      </w:r>
    </w:p>
    <w:p>
      <w:r>
        <w:rPr>
          <w:b/>
        </w:rPr>
        <w:t xml:space="preserve">Tulos</w:t>
      </w:r>
    </w:p>
    <w:p>
      <w:r>
        <w:t xml:space="preserve">Lisäksi spektroskooppiset tutkimukset ovat osoittaneet todisteita hydratoituneesta mineraalista ja silikaateista, mikä osoittaa kivisen pinnan koostumuksen.</w:t>
      </w:r>
    </w:p>
    <w:p>
      <w:r>
        <w:rPr>
          <w:b/>
        </w:rPr>
        <w:t xml:space="preserve">Tulos</w:t>
      </w:r>
    </w:p>
    <w:p>
      <w:r>
        <w:t xml:space="preserve">Lisäksi spektroskooppiset tutkimukset ovat osoittaneet todisteita hydratoiduista mineraaleista ja silikaateista, mikä viittaa pikemminkin kiviseen pintamateriaaliin.</w:t>
      </w:r>
    </w:p>
    <w:p>
      <w:r>
        <w:rPr>
          <w:b/>
        </w:rPr>
        <w:t xml:space="preserve">Tulos</w:t>
      </w:r>
    </w:p>
    <w:p>
      <w:r>
        <w:t xml:space="preserve">Lisäksi spektroskooppiset tutkimukset ovat osoittaneet hydratoituneiden mineraalien ja silikaattien esiintymistä, mikä osoittaa, että pinnan koostumus on melko kivinen.</w:t>
      </w:r>
    </w:p>
    <w:p>
      <w:r>
        <w:rPr>
          <w:b/>
        </w:rPr>
        <w:t xml:space="preserve">Esimerkki 9.2273</w:t>
      </w:r>
    </w:p>
    <w:p>
      <w:r>
        <w:t xml:space="preserve">hänestä tuli miehensä teosten arvovaltainen toimittaja breitkopf und härtelille.</w:t>
      </w:r>
    </w:p>
    <w:p>
      <w:r>
        <w:rPr>
          <w:b/>
        </w:rPr>
        <w:t xml:space="preserve">Tulos</w:t>
      </w:r>
    </w:p>
    <w:p>
      <w:r>
        <w:t xml:space="preserve">hänestä tuli miehensä teosten toimittaja breitkopf und hartelille.</w:t>
      </w:r>
    </w:p>
    <w:p>
      <w:r>
        <w:rPr>
          <w:b/>
        </w:rPr>
        <w:t xml:space="preserve">Tulos</w:t>
      </w:r>
    </w:p>
    <w:p>
      <w:r>
        <w:t xml:space="preserve">hänestä tuli miehensä teosten valittu toimittaja breikopf und härtelille.</w:t>
      </w:r>
    </w:p>
    <w:p>
      <w:r>
        <w:rPr>
          <w:b/>
        </w:rPr>
        <w:t xml:space="preserve">Tulos</w:t>
      </w:r>
    </w:p>
    <w:p>
      <w:r>
        <w:t xml:space="preserve">hänestä tuli se, joka tiesi eniten miehensä teosten toimittamisesta breitkopf und härtelille.</w:t>
      </w:r>
    </w:p>
    <w:p>
      <w:r>
        <w:rPr>
          <w:b/>
        </w:rPr>
        <w:t xml:space="preserve">Tulos</w:t>
      </w:r>
    </w:p>
    <w:p>
      <w:r>
        <w:t xml:space="preserve">hän sai valtuutetun toimittajan miehensä teosten breitkopf ja härtel.</w:t>
      </w:r>
    </w:p>
    <w:p>
      <w:r>
        <w:rPr>
          <w:b/>
        </w:rPr>
        <w:t xml:space="preserve">Tulos</w:t>
      </w:r>
    </w:p>
    <w:p>
      <w:r>
        <w:t xml:space="preserve">hänestä tuli aviomiehensä breitkopfille ja hartelille tekemien teosten perusteltu toimittaja.</w:t>
      </w:r>
    </w:p>
    <w:p>
      <w:r>
        <w:rPr>
          <w:b/>
        </w:rPr>
        <w:t xml:space="preserve">Tulos</w:t>
      </w:r>
    </w:p>
    <w:p>
      <w:r>
        <w:t xml:space="preserve">hänestä tuli auktoriteettihenkilö, joka valvoi aviopuolisonsa teosten papereita breitkopfille ja hartille.</w:t>
      </w:r>
    </w:p>
    <w:p>
      <w:r>
        <w:rPr>
          <w:b/>
        </w:rPr>
        <w:t xml:space="preserve">Esimerkki 9.2274</w:t>
      </w:r>
    </w:p>
    <w:p>
      <w:r>
        <w:t xml:space="preserve">Elohopea muistuttaa ulkonäöltään kuuta: se on voimakkaasti rapautunut ja sillä on tasaisia tasankoja, sillä ei ole luonnollisia satelliitteja eikä merkittävää ilmakehää.</w:t>
      </w:r>
    </w:p>
    <w:p>
      <w:r>
        <w:rPr>
          <w:b/>
        </w:rPr>
        <w:t xml:space="preserve">Tulos</w:t>
      </w:r>
    </w:p>
    <w:p>
      <w:r>
        <w:t xml:space="preserve">Elohopealla , joka näyttää kuulta monine kraattereineen ja sileine alueineen, ei ole kiertäviä kehiä ympärillään ja sen ilmakehä on minimaalinen.</w:t>
      </w:r>
    </w:p>
    <w:p>
      <w:r>
        <w:rPr>
          <w:b/>
        </w:rPr>
        <w:t xml:space="preserve">Tulos</w:t>
      </w:r>
    </w:p>
    <w:p>
      <w:r>
        <w:t xml:space="preserve">Elohopea muistuttaa ulkonäöltään kuuta, sillä se on voimakkaasti kraatteroitunut ja tasainen, eikä sillä ole luonnollisia satelliitteja tai merkittävää ilmakehää.</w:t>
      </w:r>
    </w:p>
    <w:p>
      <w:r>
        <w:rPr>
          <w:b/>
        </w:rPr>
        <w:t xml:space="preserve">Tulos</w:t>
      </w:r>
    </w:p>
    <w:p>
      <w:r>
        <w:t xml:space="preserve">Elohopea näyttää kuulta , siinä on paljon kraattereita ja tasaisia alueita , sen ympärillä ei leiju mitään esineitä ja sillä on ilmakehä, jota me emme voi hengittää.</w:t>
      </w:r>
    </w:p>
    <w:p>
      <w:r>
        <w:rPr>
          <w:b/>
        </w:rPr>
        <w:t xml:space="preserve">Tulos</w:t>
      </w:r>
    </w:p>
    <w:p>
      <w:r>
        <w:t xml:space="preserve">Elohopea muistuttaa kuuta: sillä on paljon kraattereita ja tasaisia tasankoja, sillä ei ole kuita eikä todellista ilmakehää.</w:t>
      </w:r>
    </w:p>
    <w:p>
      <w:r>
        <w:rPr>
          <w:b/>
        </w:rPr>
        <w:t xml:space="preserve">Tulos</w:t>
      </w:r>
    </w:p>
    <w:p>
      <w:r>
        <w:t xml:space="preserve">Elohopea muistuttaa ulkoasultaan kuuta: siinä on runsaasti reikiä ja tasaisia tasankoja, sillä ei ole luonnollisia kuita eikä merkittävää ilmakehää.</w:t>
      </w:r>
    </w:p>
    <w:p>
      <w:r>
        <w:rPr>
          <w:b/>
        </w:rPr>
        <w:t xml:space="preserve">Tulos</w:t>
      </w:r>
    </w:p>
    <w:p>
      <w:r>
        <w:t xml:space="preserve">Elohopea on kuun kaltainen, ja se on rapautunut, ja sillä on tasaisia tasankoja, eikä sillä ole satelliitteja.</w:t>
      </w:r>
    </w:p>
    <w:p>
      <w:r>
        <w:rPr>
          <w:b/>
        </w:rPr>
        <w:t xml:space="preserve">Tulos</w:t>
      </w:r>
    </w:p>
    <w:p>
      <w:r>
        <w:t xml:space="preserve">Elohopea on kuun kaltainen , tasainen ja tasainen, eikä sillä ole luonnollisia satelliitteja ja huomattavaa ilmakehää.</w:t>
      </w:r>
    </w:p>
    <w:p>
      <w:r>
        <w:rPr>
          <w:b/>
        </w:rPr>
        <w:t xml:space="preserve">Tulos</w:t>
      </w:r>
    </w:p>
    <w:p>
      <w:r>
        <w:t xml:space="preserve">Elohopea muistuttaa kuuta monilta osin.sillä on paljon kraattereita ja tasaisia tasankoja, eikä sillä ole luonnollisia satelliitteja tai hyvin rakennettua ilmakehää.</w:t>
      </w:r>
    </w:p>
    <w:p>
      <w:r>
        <w:rPr>
          <w:b/>
        </w:rPr>
        <w:t xml:space="preserve">Esimerkki 9.2275</w:t>
      </w:r>
    </w:p>
    <w:p>
      <w:r>
        <w:t xml:space="preserve">maantiede kaupunki sijaitsee Limmatin laaksossa badenin ja zürichin välissä.</w:t>
      </w:r>
    </w:p>
    <w:p>
      <w:r>
        <w:rPr>
          <w:b/>
        </w:rPr>
        <w:t xml:space="preserve">Tulos</w:t>
      </w:r>
    </w:p>
    <w:p>
      <w:r>
        <w:t xml:space="preserve">kaupungin maantieteellinen sijainti on badenin ja zürichin välisessä limmatin laaksossa.</w:t>
      </w:r>
    </w:p>
    <w:p>
      <w:r>
        <w:rPr>
          <w:b/>
        </w:rPr>
        <w:t xml:space="preserve">Tulos</w:t>
      </w:r>
    </w:p>
    <w:p>
      <w:r>
        <w:t xml:space="preserve">kaupunki sijaitsee limnatin laaksossa badenin ja zürichin välissä.</w:t>
      </w:r>
    </w:p>
    <w:p>
      <w:r>
        <w:rPr>
          <w:b/>
        </w:rPr>
        <w:t xml:space="preserve">Tulos</w:t>
      </w:r>
    </w:p>
    <w:p>
      <w:r>
        <w:t xml:space="preserve">kaupunki sijaitsee badenin ja zürichin välisessä limmatin laaksossa.</w:t>
      </w:r>
    </w:p>
    <w:p>
      <w:r>
        <w:rPr>
          <w:b/>
        </w:rPr>
        <w:t xml:space="preserve">Tulos</w:t>
      </w:r>
    </w:p>
    <w:p>
      <w:r>
        <w:t xml:space="preserve">Maantieteellisesti kaupunki sijaitsee Limmatin laaksossa Badenin ja Zürichin välissä.</w:t>
      </w:r>
    </w:p>
    <w:p>
      <w:r>
        <w:rPr>
          <w:b/>
        </w:rPr>
        <w:t xml:space="preserve">Tulos</w:t>
      </w:r>
    </w:p>
    <w:p>
      <w:r>
        <w:t xml:space="preserve">Maantieteellisesti kaupunki sijaitsee Limmatin laaksossa Badenin ja Zürichin välissä.</w:t>
      </w:r>
    </w:p>
    <w:p>
      <w:r>
        <w:rPr>
          <w:b/>
        </w:rPr>
        <w:t xml:space="preserve">Tulos</w:t>
      </w:r>
    </w:p>
    <w:p>
      <w:r>
        <w:t xml:space="preserve">Limmatin laaksossa, badenin ja zürichin välissä, on kaupunki nimeltä geografia.</w:t>
      </w:r>
    </w:p>
    <w:p>
      <w:r>
        <w:rPr>
          <w:b/>
        </w:rPr>
        <w:t xml:space="preserve">Tulos</w:t>
      </w:r>
    </w:p>
    <w:p>
      <w:r>
        <w:t xml:space="preserve">maantiede kaupunki sijaitsee Limmatin laaksossa badenin ja zürichin välissä.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docId:7310EB4830DA74BA4AAA3C5EFEC79C41</keywords>
  <dc:description>generated by python-docx</dc:description>
  <lastModifiedBy/>
  <revision>1</revision>
  <dcterms:created xsi:type="dcterms:W3CDTF">2013-12-23T23:15:00.0000000Z</dcterms:created>
  <dcterms:modified xsi:type="dcterms:W3CDTF">2013-12-23T23:15:00.0000000Z</dcterms:modified>
  <category/>
</coreProperties>
</file>