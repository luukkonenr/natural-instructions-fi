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3.435</w:t>
      </w:r>
    </w:p>
    <w:p>
      <w:r>
        <w:t xml:space="preserve">Kymmenen vuotta sitten olin yksi niistä harvoista brittiläisistä lakimiehistä, jotka vastustivat Irakin hyökkäystä sillä perusteella, että se oli laiton ja YK:n hyväksymätön. Kannatimme kaikki voimakkaasti ajatusta, jonka mukaan oikeusvaltioperiaate on sivistyneen ja demokraattisen yhteiskunnan perusta. Ilman sitä elämässämme vallitsisi vapaus kaikille, jossa voimasta tulee oikeus. Oikeusvaltioperiaatteen kansainvälinen ilmentymä on ollut YK:n peruskirja ja ihmisoikeuksien yleismaailmallinen julistus, jotka ovat suoraa seurausta natsihallinnon Saksassa toisen maailmansodan aikana aiheuttamista tuhoista. Kukaan ei halunnut samanlaisen räikeän aggression toistuvan, joten peruskirja laadittiin korvaamaan tykkivenediplomatia rauhanomaisilla toimenpiteillä, joita YK:n turvallisuusneuvosto valvoo. Tämä ei ollut uusi visio. Vuonna 1945 Yhdysvallat, Yhdistynyt kuningaskunta ja suurin osa niistä 50 valtiosta, jotka olivat alun perin hyväksyneet YK:n peruskirjan, ratifioivat sen. Asiantuntijoiden laatima ja massiivista tukea nauttiva asiakirja ei ollut mikään omapäinen, outo tai kummallinen sopimus. Perusoikeuskirja ei ole kapulakieltä, vaan se on täynnä tervettä järkeä, ja sen pitäisi olla pakollista luettavaa jokaisessa koulussa. MIELIPIDE: Miksi Irakin sota käytiin öljyn takia . Perusoikeuskirjan 1 artiklassa tehdään selväksi, että YK:n päätarkoituksena on "ylläpitää kansainvälistä rauhaa ja turvallisuutta ja toteuttaa tätä varten tehokkaita yhteisiä toimenpiteitä rauhaa uhkaavien tekijöiden ehkäisemiseksi ja poistamiseksi" sekä toimia oikeuden ja kansainvälisen oikeuden periaatteiden mukaisesti. YK:n tehtävänä on päättää, mihin yhteisiin toimenpiteisiin olisi ryhdyttävä, ei yksittäisten valtioiden yksi- tai kahdenvälisiä toimia. Tämä ei ole mitään rakettitiedettä, vaan yksinkertaista maltillisuuden soveltamista ja niiden sääntöjen kunnioittamista, joista Britannia ja Yhdysvallat sopivat allekirjoittaessaan peruskirjan. Näin ei kuitenkaan tapahtunut 10 vuotta sitten Yhdysvaltain presidentin George W. Bushin ja Britannian pääministerin Tony Blairin käskystä. Heidän asialistansa oli aivan erilainen: heidän tavoitteenaan oli poistaa diktaattori Saddam Hussein, jonka hallinto oli vastenmielinen. Perusoikeuskirja ei kuitenkaan salli hallinnon vaihtamista, vaikka se olisikin toivottavaa. Jos se olisi sallittua, voimakkaat kansakunnat voisivat kiertää maailmaa poimimassa heikkoja - tai erityisesti valtioita, joiden uskotaan olevan vihamielisiä niiden omille tavoitteille. Jos joidenkin poliitikkojen oli vaikea ymmärtää tätä kaikkea, 2 artiklan 4 kohdassa asia ilmaistaan yksiselitteisesti: "Kaikki jäsenet pidättäytyvät kansainvälisissä suhteissaan uhkaamasta tai käyttämästä voimaa minkään valtion alueellista koskemattomuutta tai poliittista riippumattomuutta vastaan". Kaikki myönsivät, että tähän sääntöön voi olla poikkeuksia, mutta peruskirja ei nimenomaisesti salli ennaltaehkäiseviä eikä ehkäiseviä toimia (eli toimia ensimmäisenä) havaitun tulevan uhan perusteella. INTERACTIVE: Miten sota on muuttanut sinua? Ainoa keino välttää tämä ahdinko oli se, että Bush-Blair-akseli keksi uhkatapauksen. Tämä tehtiin manipuloimalla tietoisesti virheellisiä tiedustelutietoja Irakissa olevien joukkotuhoaseiden olemassaolosta (joita ei koskaan löydetty) ja esittämällä valheellinen väite, jonka mukaan Saddam Hussein voisi käyttää kyseisiä joukkotuhoaseita 45 minuutin kuluessa. Tästä väitteestä, joka oli väärä, tuli hyökkäyksen tärkein perusta, koska ainoa muu tie sotaan oli suljettu kansainvälisellä oikeudella. YK:lla on valtuudet antaa lupa sotilaalliseen väliintuloon, kun kaikki muut vaihtoehdot on käytetty loppuun ja alueen rauha ja vakaus ovat vaarassa. Tuolloin keskusteltiin siitä, täyttikö Irak nämä kriteerit, koska se ei noudattanut aseistariisuntaa koskevia YK:n päätöslauselmia. Marraskuussa 2002 hyväksytyssä turvallisuusneuvoston päätöslauselmassa 1441 Irakia kehotettiin riisumaan joukkotuhoaseensa aseista ja tekemään yhteistyötä YK:n asetarkastajien kanssa. Neuvosto teki selväksi, että se oli edelleen vastuussa, mutta ei ollut antanut lupaa voimankäyttöön Irakissa. EXCLUSIVE: Hans Blix "hirvittävästä virheestä" Irakissa . Tony Blair vakuutti brittiyleisölle, että hän tukisi sotaa vain, jos turvallisuusneuvosto antaisi toisen päätöslauselman, joka antaisi valtuutuksen toimintaan, mutta tällaista päätöslauselmaa ei koskaan annettu. Bush ja Blair ymmärsivät, etteivät he koskaan saisi sellaista, ja niinpä he valmistautuivat toimimaan yksin ja kootun liittouman kanssa. Joukkoja oli jo lähetetty maahan. Paluuta ei ollut. Tästä syystä Bush ja Blair eivät olleet valmiita antamaan Irakissa olleille asetarkastajille enempää aikaa. Tarkastajat eivät olleet löytäneet todisteita joukkotuhoaseista sodan valmisteluvaiheessa eivätkä koskaan löytäneetkään, mutta heidät määrättiin palaamaan kotiin. En ole yksin näiden näkemysten kanssa. Kansainvälisessä oikeudellisessa mielipiteessä vallitsee huomattava yksimielisyys siitä, että hyökkäys oli laiton. YK:n silloinen pääsihteeri Kofi Annan kertoi BBC:lle vuonna 2004, että peruskirjaa oli rikottu ja että turvallisuusneuvosto ei hyväksynyt hyökkäystä. TÄYDELLINEN KATSAUS: Irakin sota 10 vuotta myöhemmin . Yhdistyneessä kuningaskunnassa odotamme edelleen tuloksia julkisesta tutkimuksesta, joka koskee olosuhteita, joissa päätös sotaan lähtemisestä tehtiin. Blair ei koskaan halunnut tätä tutkimusta, mutta uhrien perheiden ja yleisen mielipiteen voima pakotti hänet suostumaan siihen. Tähän mennessä on kulunut kaksi vuotta, kun hallitus on estänyt tietojen julkistamisen ja julkaisemisen. Se on sietämätöntä ja anteeksiantamatonta. Mielestäni George W. Bush ja Tony Blair pitäisi tuomita sotarikoksista kansainvälisen oikeuden mukaisesti. Kansainvälinen rikostuomioistuin perustettiin vuonna 1998 käsittelemään kansainvälisiin rikoksiin syyllistyneitä henkilöitä. Sovittiin neljästä rikkomuksesta - sotarikoksista, rikoksista ihmisyyttä vastaan, kansanmurhasta ja hyökkäysrikoksesta. Valitettavasti vain kolme ensimmäistä on saatettu voimaan. Iso-Britannia, sen kunniaksi, allekirjoitti sopimuksen tuomioistuimen kanssa. Yhdysvallat ei kuitenkaan liittynyt, jotta sen johtajat eivät joutuisi syytetyiksi rikoksista tuomioistuimessa. ARWA DAMON: Irak tukehtuu surun viittaan . Vaikka hyökkäystä ei voida syyttää, sen jälkeen tehtyjä sotarikoksia voidaan syyttää. Esimerkiksi hyökkäyksen, kuten Irakin hyökkäyksen, käynnistäminen tietoisena siitä, että sen vaikutukset todennäköisesti aiheuttavat siviilien tai luonnonympäristön kuolemaa tai loukkaantumista (8 artikla), johtaa siihen, että tekijä voidaan asettaa syytteeseen. Koalitiojoukkojen Irakissa käyttämät rypälepommit ja köyhdytetty uraani (joita kutsutaan kiertoilmaisulla sivullisiksi vahingoiksi) haavoittuviin siviileihin kuuluvat tämän määritelmän piiriin. Tämän seurauksena oikeudellinen yhteenliittymä, johon minä kuuluin, ja muut eurooppalaiset ryhmät vetosivat Kansainväliseen rikostuomioistuimeen, jotta se ryhtyisi toimiin Yhdistyneen kuningaskunnan poliitikkoja vastaan heidän osallistumisensa sotaan. Mitään ei ole tapahtunut. Yhdysvaltain johtajien saattaminen tuomioistuimen eteen on vielä ongelmallisempaa - turvallisuusneuvosto voisi viedä amerikkalaiset tuomioistuimeen, mutta Yhdysvallat on neuvoston pysyvä jäsen ja voi käyttää veto-oikeuttaan mahdolliseen vireillepanoon. Vaihtoehtoisesti yksittäiset jäsenvaltiot voisivat sisällyttää nämä yleiseen lainkäyttövaltaan kuuluvat rikokset omaan sisäiseen lainsäädäntöönsä. Jos yhdysvaltalainen sotarikoksiin syyllistynyt henkilö matkustaisi kyseisen maan lainkäyttövaltaan kuuluvalle alueelle, hänet voitaisiin pidättää. Yhdistyneellä kuningaskunnalla on tällainen säännös, mutta kun Yhdistyneen kuningaskunnan kansalaiset pyysivät pidätysmääräyksiä Israelin poliittisten ja sotilaallisten johtajien suunniteltujen vierailujen yhteydessä - jotka olivat mahdollisesti vastuussa sotarikoksista Gazassa - Yhdistyneen kuningaskunnan hallitus asetti vastenmielisesti esteitä sen tulevalle käytölle. George W. Bush voi siis huoletta suunnitella teevierailua Tony Blairin kanssa Lontoossa ilman pelkoa syytteeseenpanosta Yhdistyneessä kuningaskunnassa. Koko Irakin sotaan liittyvä episodi on mauton tarina, joka on horjuttanut oikeusvaltion periaatteita ja tahrannut kansainvälisen oikeuden maineen. Miten voimme odottaa muun maailman kunnioittavan näitä periaatteita, jos länsimaat eivät ole vastuuvelvollisia? On aika, että Bush ja Blair tutkitaan perusteellisesti, riippumattomasti ja oikeudellisesti rikoksista, joihin he ovat mielestäni syyllistyneet, ja on aika, että hyökkäysrikos tulee voimaan. Kunnes tämä on korjattu, la lotta continua!</w:t>
      </w:r>
    </w:p>
    <w:p>
      <w:r>
        <w:rPr>
          <w:b/>
        </w:rPr>
        <w:t xml:space="preserve">Tulos</w:t>
      </w:r>
    </w:p>
    <w:p>
      <w:r>
        <w:t xml:space="preserve">Mansfield: Bush, Blair pitäisi tuomita sotarikoksista Irakin hyökkäyksen vuoksi .</w:t>
        <w:br/>
        <w:t xml:space="preserve"> Mansfied: YK:n peruskirja ei salli hallinnon vaihtamista .</w:t>
        <w:br/>
        <w:t xml:space="preserve"> Mansfield: Peruskirja ei salli ennalta ehkäiseviä toimia havaitun uhan perusteella .</w:t>
      </w:r>
    </w:p>
    <w:p>
      <w:r>
        <w:rPr>
          <w:b/>
        </w:rPr>
        <w:t xml:space="preserve">Esimerkki 3.436</w:t>
      </w:r>
    </w:p>
    <w:p>
      <w:r>
        <w:t xml:space="preserve">(CNN) -- Johtava kansainvälinen hyväntekeväisyysjärjestö on varoittanut, että Elton Johnin halu adoptoida 14 kuukauden ikäinen poikavauva voi johtaa siihen, että yhä useampia lapsia hylätään. Elton John suutelee Lev-vauvaa vieraillessaan orpokodissa Ukrainassa lauantaina. Laulaja, 62, teki ilmoituksen vieraillessaan kumppaninsa, 46-vuotiaan David Furnishin kanssa hiv-tartunnan saaneiden lasten orpokodissa Ukrainassa lauantaina. "David on aina halunnut adoptoida ja minä olen aina sanonut ei, koska olen 62-vuotias ja ajattelen, että matkustamiseni ja elämäni takia se ei ehkä olisi reilua lasta kohtaan", hän kertoi toimittajille. "Mutta nähtyäni Levin tänään, haluaisin adoptoida hänet. En tiedä, miten se onnistuu, mutta hän on varastanut sydämeni. Ja hän on varastanut Davidin sydämen, ja olisi ihanaa, jos saisimme kodin. Olen muuttanut mieleni tänään." EveryChild kiitti brittimuusikkoa siitä, että hän on auttanut lisäämään tietoisuutta hiv/aidsista kärsivistä lapsista, mutta sen mukaan kansainvälinen adoptio on väärä viesti. EveryChildin viestintä- ja edunvalvontapäällikkö James Georgalakis kertoi CNN:lle: "Ukrainassa vuonna 2007 tehty tutkimus, joka osoitti, että julkkisten julkkisadoptiot ja uutiset ulkomaalaisten tulosta maahan ja lasten adoptoinnista yleensä rohkaisivat haavoittuvassa asemassa olevia nuoria äitejä hylkäämään lapsensa koteihin toivoen, että rikas ulkomaalainen adoptoisi heidän lapsensa ja saisi paremman elämän. "On siis varsin hyvin dokumentoitu, että nämä julkisuudessa esiintyvät adoptiot saattavat itse asiassa lisätä laitoksissa olevien lasten määrää." "Se on siis melko hyvin dokumentoitu." Ovatko julkkisadoptiot mielestäsi hyvä asia? Hyväntekeväisyysjärjestön verkkosivuston tutkimuksen mukaan 95 prosenttia Ukrainan laitoksissa olevista lapsista ei ole orpoja, ja hiv-positiivisille äideille syntyneitä lapsia syrjitään erityisesti. Heidät erotetaan äideistään, ja he päätyvät usein lastenkoteihin ja laitoksiin, jotka on erotettu muista kuin hiv-tartunnan saaneista lapsista. Raportissa todetaan, että Ukrainan kaltaisia hallituksia on kannustettava painottamaan enemmän perheiden pitämistä yhdessä sen sijaan, että ne sijoittaisivat lapsia vanhentuneisiin neuvostoaikaisiin lastenkoteihin. "Meidän kaltaistemme hyväntekeväisyysjärjestöjen laajan kampanjoinnin jälkeen Ukrainan hallitus otti käyttöön uuden "portinvartiointijärjestelmän", joka tarkoittaa, että viranomaisten on harkittava kaikkia käytettävissä olevia vaihtoehtoja ennen kuin lapsi sijoitetaan laitokseen", Georgalakis sanoi. "Kun lapsi otetaan huostaan tai hylätään, viranomaisten on siis tarkasteltava, onko lapsella muita perheenjäseniä tai voiko toinen perhe esimerkiksi ottaa hänet sijaisperheeksi. Tämä on valtava edistysaskel, jota on tuettava. "Puhumme varmasti Eltonin ja hänen edustajiensa kanssa tästä asiasta." Elton John on viimeisin korkean profiilin hahmo, joka on yhdistetty tällaiseen tapaukseen. Aiemmin tänä vuonna Madonna voitti oikeudessa valituksen saadakseen adoptoida toisen lapsen Malawista. Poptähden kriitikot syyttivät supertähteä siitä, että tämä käytti hyväkseen "arkaaista adoptiolainsäädäntöä" pyrkiessään adoptoimaan kolmevuotiaan Chifundo Jamesin. Madonnan alkuperäinen yritys hylättiin, koska hän ei täyttänyt asuinpaikkaa koskevaa lakia, jonka mukaan hakijan on täytynyt asua maassa jonkin aikaa ennen adoptiota. Tästä ehdosta luovuttiin, kun Madonna - ja silloinen aviomies Guy Ritchie - adoptoivat ensimmäisen malawilaisen lapsensa David Bandan. Tuomari totesi, että lapsen etu oli tärkeämpi kuin asuinpaikka. Brittiläinen adoptio- ja sijaisperheiden yhdistys (British Association for Adoption and Fostering) totesi, että Yhdistyneessä kuningaskunnassa adoptoidaan vuosittain noin 4 000 lasta, joista monet joutuvat odottamaan pitkään. BAAF:n toimitusjohtaja David Holmes sanoi CNN:lle: "Vaikka Elton Johnia voidaan pitää nykyisten ohjeiden mukaan liian vanhana adoptoimaan lasta Yhdistyneessä kuningaskunnassa, monet lapset, erityisesti vanhemmat lapset, sisarusryhmät, vammaiset lapset ja mustiin vähemmistöryhmiin kuuluvat lapset, odottavat kaikki perhettä. "Vahvistamme tätä viestiä varmasti myöhemmin tänä vuonna Britanniassa järjestettävän kansallisen adoptioviikon aikana."</w:t>
      </w:r>
    </w:p>
    <w:p>
      <w:r>
        <w:rPr>
          <w:b/>
        </w:rPr>
        <w:t xml:space="preserve">Tulos</w:t>
      </w:r>
    </w:p>
    <w:p>
      <w:r>
        <w:t xml:space="preserve">Elton John, 62, teki ilmoituksen vieraillessaan orpokodissa Ukrainassa .</w:t>
        <w:br/>
        <w:t xml:space="preserve"> EveryChild-hyväntekeväisyysjärjestö uskoo, että kansainvälinen adoptio lähettää väärän viestin .</w:t>
        <w:br/>
        <w:t xml:space="preserve"> Tiedottaja: Äidit hylkäävät lapset toivoen, että ulkomaalaiset adoptoivat heidät .</w:t>
        <w:br/>
        <w:t xml:space="preserve"> Madonna voitti hiljattain valituksen toisen lapsen adoptoimiseksi Malawista .</w:t>
      </w:r>
    </w:p>
    <w:p>
      <w:r>
        <w:rPr>
          <w:b/>
        </w:rPr>
        <w:t xml:space="preserve">Esimerkki 3.437</w:t>
      </w:r>
    </w:p>
    <w:p>
      <w:r>
        <w:t xml:space="preserve">PENSACOLA, Florida (CNN) -- Neljäs epäilty on pidätetty ampumalla kuollut pariskunta, joka on tunnettu siitä, että se adoptoi erityislasten lapsia, kertoivat viranomaiset myöhään maanantaina. Poliisi sanoo, että heillä on todisteita, jotka viittaavat Gary Lamont Sumneriin rikospaikalla. Gary Lamont Sumneria syytetään murhasta, koska hänen epäillään olleen osallisena Byrd ja Melanie Billingsin kuolemaan torstaina Floridan Escambian piirikunnassa, kertoi seriffi David Morgan. Sumner pysäytettiin liikennepysäytyksessä Okaloosan piirikunnassa sunnuntaina ja pidätettiin sen jälkeen, kun viranomaiset huomasivat, että hän vastasi Escambian viranomaisten antamaa kuvausta. Poliisi uskoo, että kuusi tai kahdeksan ihmistä oli osallisena henkirikoksissa, jotka tapahtuivat pariskunnan kotona Beulahissa, Pensacolan länsipuolella lähellä Alabaman osavaltion rajaa.  Katso valvontakameravideo kotietsinnästä " . Rikos oli "hyvin suunniteltu ja suunnitelmallinen operaatio", Morgan sanoi. Wayne Coldiron, 41; Leonard Patrick Gonzalez Jr., 35, ja Leonard Patrick Gonzalez Sr., 56, pidätettiin viikonloppuna. Coldironia ja nuorempaa Gonzalezia syytetään murhasta, ryöstöstä ja asuntomurrosta; vanhempaa Gonzalezia syytetään todisteiden väärentämisestä, koska hänen väitetään yrittäneen naamioida kodissa havaitun ajoneuvon. Morganin mukaan ainakin kolme muuta henkilöä on tutkinnan kohteena. "Odotamme, että lisää pidätyksiä on tulossa", Morgan kertoi toimittajille. Molempia Billingsejä ammuttiin useita kertoja, Morgan sanoi, mutta hän ei halunnut antaa lisätietoja heidän kuolemastaan. Viranomaiset julkaisivat kaksi valvontanauhaa, jotka on otettu Billingsien kodin etu- ja takaosasta. Kummallakin nauhalla näkyy, kuinka ajoneuvo pysähtyy kiinteistön eteen, ja viisi mustiin pukeutunutta ja naamioitunutta ihmistä astuu taloon kahdesta sisäänkäynnistä - myös lukitsematta jätetystä ulko-ovesta, mikä Morganin mukaan ei ole harvinaista yhteisössä. Viranomaiset uskovat kuljettajien jääneen molempiin autoihin. Tutkijat uskovat, että yksi motiivi kuolemille oli ryöstö, mutta "uskomme, että on muitakin motiiveja", Morgan sanoi. Hän ei kertonut, mitä, jos mitään, kodista vietiin. Melanie Billingsin biologinen tytär Ashley Markham kertoi toimittajille, että pariskunnalla oli alun perin 17 lasta - kaksi biologista lasta kummallakin Byrdillä ja Melanie Billingsillä, loput adoptoitiin. Kolme on kuollut vuosien varrella, hän sanoi. Pariskunnalla ei ollut yhteisiä biologisia lapsia.  Katso, kuinka Ashley Markham sanoo: "Rakkaus ei ollut koskaan vähissä" Billingsin kotona " . Morganin mukaan pariskunnalla oli kuitenkin yhteensä 16 lasta, joista kaksi on kuollut ja muut ovat vanhentuneet eivätkä enää asu Billingsien kotona. Morganin mukaan yhdeksän pariskunnan lapsista oli kotona tapahtumahetkellä, ja poliisi uskoo, että kolme heistä näki tunkeutujat. Yksi onnistui pakenemaan kodista ja hakemaan apua naapurin talosta, sheriffi sanoi. Coldironia ja nuorempaa Gonzalezia pidettiin sheriffin verkkosivuilla olevien tietojen mukaan miljoonan dollarin takuita vastaan. Vanhempi Gonzalez oli vangittuna 250 000 dollarin takuita vastaan. Yhden kolmesta ensimmäisestä pidätetystä uskotaan olevan rikoksen takana, Morgan sanoi, mutta ei kertonut kenen.  Katso raportti pidätyksistä monimutkaisessa tapauksessa " . Poliisi julkaisi myös valvontakuvan, joka otettiin hiljattain Wal-Martissa läheisessä Gulf Breezessä Floridassa. Kuvassa olevista henkilöistä kaksi on Sumner ja nuorempi Gonzalez, mutta viranomaiset haluavat tietää, kuka toinen mies on, Morgan sanoi. Sheriffi kutsui valvontanauhoja "hyytäviksi". Hän huomautti, että ajoneuvot olivat kodin luona alle 10 minuuttia ja viisi ihmistä oli talossa alle neljä minuuttia. "Se saa minut uskomaan, että tämä oli hyvin suunniteltu ja suunnitelmallinen operaatio", Morgan sanoi.  Katso asiantuntijoiden kuvausta "sotilastyylisestä" hyökkäyksestä " . Vaikka Billingsit tunnettiinkin hyvin yhteisössä, sheriffin mukaan viranomaiset yrittävät yhä selvittää, miksi heihin iskettiin. Hän vertasi heidän kuolemaansa Kansasissa asuvan Clutterin perheen murhaan, joka oli Truman Capoten romaanin "Kylmäverisesti" inspiraationa, ja totesi, että Clutterin murhien kanssa yhteisö kamppaili vuosia. "Uskon, että menee hyvin kauan, ennen kuin saamme selville totuuden siitä, miksi tämä perhe valittiin", Morgan sanoi. Poliisi uskoo, että epäillyt ovat saattaneet ostaa vaatteet, joita he käyttivät kotiin, ja hän sanoi, että he tutkivat valvontanauhoja ja valokuvia useista kaupoista. Morgan sanoi, että rikoksen monimutkaisuus turhauttaa tutkijoita, ja vertasi sitä monimutkaiseen matematiikka- tai sanatehtävään, josta puuttuu täydelliset tiedot. "Tuntuu siltä, että jokainen vaihe, jonka suoritamme, vaikka vastaamme joihinkin kysymyksiin, se avaa uusia kysymyksiä." Aiemmin hän sanoi, että kun koko tarina paljastuu, siitä tulee "huikea juttu". Kysyttäessä, menivätkö epäillyt kotiin suunnitellen pariskunnan tappamista, Morgan sanoi, etteivät viranomaiset tiedä. Markham sanoi aiemmin, ettei perhe tunne ketään kolmesta epäillystä. Hän sanoi, että lapset "selviävät hyvin" ja että heistä huolehditaan. "He eivät ole kyselleet liikaa", hän sanoi ja huomautti, että useat heistä ovat vammaisia. Tutkinnan jatkuessa perhe pitää lasten olinpaikan salassa. CNN:n David Mattingly osallistui tähän raporttiin.</w:t>
      </w:r>
    </w:p>
    <w:p>
      <w:r>
        <w:rPr>
          <w:b/>
        </w:rPr>
        <w:t xml:space="preserve">Tulos</w:t>
      </w:r>
    </w:p>
    <w:p>
      <w:r>
        <w:t xml:space="preserve">Gary Lamont Sumneria syytetään murhasta Byrdin ja Melanie Billingsin kuolemantapauksissa .</w:t>
        <w:br/>
        <w:t xml:space="preserve"> Lisää pidätyksiä tulossa, Escambian piirikunnan sheriffi sanoo .</w:t>
        <w:br/>
        <w:t xml:space="preserve"> Valvontakameravideo näyttää 5 naamioitunutta ihmistä rynnäköimässä kotiin Beulahissa Floridassa .</w:t>
        <w:br/>
        <w:t xml:space="preserve"> Ryöstö motiivina, mutta "uskomme, että on muitakin motiiveja", sheriffi sanoo .</w:t>
      </w:r>
    </w:p>
    <w:p>
      <w:r>
        <w:rPr>
          <w:b/>
        </w:rPr>
        <w:t xml:space="preserve">Esimerkki 3.438</w:t>
      </w:r>
    </w:p>
    <w:p>
      <w:r>
        <w:t xml:space="preserve">LONTOON, Englanti (CNN) -- Väkivalta ja heavy metal näyttävät olleen erottamattomasti sidoksissa toisiinsa metallilajin syntyajoista lähtien. Syytökset, joiden mukaan Marilyn Mansonin musiikki olisi vaikuttanut Columbinen tappajiin, osoittautuivat vääriksi. Judas Priest, Marilyn Manson ja Black Sabbath ovat vain muutamia tunnettuja metallinimiä, jotka ovat joutuneet julkiseen tulitukseen siitä, että heidän on väitetty yllyttäneen teini-ikäisiä murhiin ja itsemurhiin. Kansainväliset tiedotusvälineet ovat mielellään lietsoneet tätä paloa, ja ne ovat olleet nopeita luomaan yhteyksiä erilaisten raakalaismaisten tekojen ja heavy metalin välille, vaikka todisteet osoittaisivat päinvastaista, kuten Columbinen ampumavälikohtausten ja Marilyn Mansonin tapauksessa. Antropologi, dokumenttielokuvantekijä ja "metallipääksi" tunnustautuva Sam Dunn pitää raskasta metallia usein syntipukkina, jolla yritetään viedä huomiota pois tällaisiin tapauksiin liittyvistä monimutkaisemmista yhteiskunnallisista ongelmista. "Luulen, että ihmiset katsovat heavy metalia ja syyttävät sitä kaikenlaisista asioista, koska tarvitsemme helppoja vastauksia monimutkaisiin kysymyksiin", Dunn sanoo. "Mielestäni on helpompaa ottaa heavy metal -yhtye kohteeksi väkivallan lietsomisesta tai siitä, että se saa lapset kääntymään kultin puoleen, kuin tarkastella todellisia ongelmia reaalimaailmassa." On helppo nähdä, mistä toimittajat, vanhemmat ja uskonnolliset ryhmät saavat ajatuksensa. Nopea läpikäynti minkä tahansa arvoisensa heavy metal -yhtyeen sanoituksista paljastaa usein joitakin henkeäsalpaavia aiheita. Esimerkiksi elokuvassaan "A Headbanger's Journey" Dunn siteeraa Autopsy-nimisen metalliyhtyeen suosikkisanoituksiaan: "Burning from the inside out, bloody foam spews from your mouth, smell the putrid stench of flesh, as it burns you to your death". Ei ole runoutta, jota voisi lainata isoäidille lounaalla, mutta voiko näin naurettava gore todella yllyttää ihmisiä väkivaltaan, murhasta puhumattakaan? Kuten eräs nuori norjalainen metallifani kertoi brittiläiselle Guardian-sanomalehdelle: "Se on pelkkää fantasiaa, mikään tästä ei ole todellista, tätä ei voi ottaa vakavasti, se on kuin elokuvaa." Mutta verrattuna joihinkin elokuvateattereiden valkokankaita täyttäviin kuviin - The Devil's Rejects, Wolf Creek, The Passion of the Christ muutamia mainitakseni - jopa Autopsyn sanoitukset vaikuttavat hieman kesyiltä. "Olen kuunnellut tarpeeksi metallia ollakseni pohjimmiltaan sarjamurhaaja", sanoo brittiläisen NME-musiikkilehden James McMahon. "Mutta jokin minussa sanoo, että ei, ei se ole sitä, mistä uskon elämässä olevan kyse. Sarjamurhaajia oli olemassa jo ennen Slayeria." "Olen suuri kauhuelokuvien ystävä, mutta Hostel, Saw, nuo kidutuspornoelokuvat, löysin itseni vastenmieliseksi - metalli on pantomiimia verraten." Kuten Alice Cooper vitsailee: "'Macbethissä' on enemmän verta kuin minun keikoillani, ja se on pakollista koululukemista." Metallimuusikoille kuolema, veri ja sekasorto eri muodoissaan ovat vain osa esitystä, osa "show'ta". "Luulen, että se tulee siitä, että olen 70-luvun lapsi", Iron Maidenin laulaja Bruce Dickinson sanoo. "Minut kasvatettiin Hammer-kauhuelokuviin ja sellaisiin klassikoihin kuin "The Devil Rides Out"." "Joten vaikka me teemme paholaisen tyyppisiä juttuja, se on tehty... En aina sanoisi, että kieli poskessa, mutta siinä on elementti. Se tehdään tarinankerrontaa ja draamaa silmällä pitäen, ja siinä on vähän pukeutumista." Iron Maiden on kokenut myös oman osansa kiistoista. Vuonna 1982 julkaistun albumin nimi "The Number of the Beast" ja "666":n toistuva käyttö kappaleen kertosäkeessä saivat Amerikan uskonnollisen oikeiston nousemaan aseisiin. He syyttivät bändiä paholaisenpalvojiksi, satanisteiksi ja siitä, että se "yritti perveroida lapsemme". "Kun soitan tuota kappaletta, ajattelen, että eihän tämä ole paholaisen ylistämistä, koska en todellakaan tekisi niin", Iron Maidenin rumpali Nicko McBrain, uudestisyntynyt kristitty, sanoo. "Se on tietoisuuden lisääminen siitä, että kyllä, hän on olemassa, ja sinun on oltava tietoinen. Jossain on mies, jolla on 666 tatuoituna päähänsä." Ironista kyllä, fundamentalistien reaktio "The Number of the Beast" -kappaleeseen täytti Iron Maidenin keikat jokaisessa amerikkalaisessa kaupungissa, jossa he vierailivat. Lapset ahtautuivat areenoille nähdäkseen epätoivoisesti, mikä heidän vanhempansa pelästytti heidät niin pahasti. Tästä markkinointivetoilusta huolimatta Dickinson haluaa ottaa etäisyyttä Iron Maidenin väkivaltaan väkivallan vuoksi, jota jotkut hänen aikalaisensa, kuten black metalin ja death metalin äärimusiikin alalajeihin kuuluvat muusikot, harrastavat. "Emme ole kiinnostuneita olemaan äärimmäisiä", hän sanoo. "Meitä kiinnostaa olla kiinnostavia ja herättää ihmisten mielikuvitus tarinoilla, joita kerromme, ja lauluilla." Tämä lähestymistapa sopii yhteen sen kanssa, mitä eräs naispuolinen Iron Maiden -fani, Ruth, kertoo meille: "En todellakaan näe faneissa mitään väkivaltaa, ja olen käynyt monilla heidän keikoillaan", hän sanoo. "Kuulun naisten pikkuruiseen vähemmistöön huoneessa, joka on täynnä mustiin pukeutuneita miehiä - minkä pitäisi vaikuttaa pelottavalta, mutta se ei todellakaan ole sitä. Miehet pitävät minulle ovia auki ja pyytävät anteeksi, jos törmäävät minuun. He ovat pohjimmiltaan todella nöyriä ja kohteliaita." Vaikka ylösalaisin olevat krusifiksit, murhanhimoiset zombit ja veriroiskeet saattavat edelleen ruokkia ennakkokäsityksiämme heavy metal -musiikista, kannattaa muistaa, että ulkonäkö ja todellisuus voivat olla hyvin erilaisia.</w:t>
      </w:r>
    </w:p>
    <w:p>
      <w:r>
        <w:rPr>
          <w:b/>
        </w:rPr>
        <w:t xml:space="preserve">Tulos</w:t>
      </w:r>
    </w:p>
    <w:p>
      <w:r>
        <w:t xml:space="preserve">Antropologi käyttää raskasta metallia syntipukkina .</w:t>
        <w:br/>
        <w:t xml:space="preserve"> Tarinankerronta ja draama tärkeitä, ei väkivalta, sanoo Iron Maidenin laulaja .</w:t>
        <w:br/>
        <w:t xml:space="preserve"> Heavy metal on pantomiimia verrattuna kidutuspornoelokuviin, sanoo NME:n toimittaja .</w:t>
        <w:br/>
        <w:t xml:space="preserve"> Iron Maidenia syytettiin satanistiksi 1980-luvulla .</w:t>
      </w:r>
    </w:p>
    <w:p>
      <w:r>
        <w:rPr>
          <w:b/>
        </w:rPr>
        <w:t xml:space="preserve">Esimerkki 3.439</w:t>
      </w:r>
    </w:p>
    <w:p>
      <w:r>
        <w:t xml:space="preserve">Brooklynin ortodoksisen juutalaisyhteisön neuvonantaja todettiin maanantaina syylliseksi tytön seksuaaliseen hyväksikäyttöön kolmen vuoden ajan tapauksessa, jota eräs uhrin asianajaja kuvasi "uuden aikakauden" merkiksi. Nechemya Weberman, 54, todettiin syylliseksi kaikkiin 59 syytekohtaan, mukaan lukien lapsen seksuaalinen hyväksikäyttö. Häntä odottaa mahdollisesti 117 vuoden vankeustuomio, Kings Countyn piirisyyttäjän toimisto kertoi. Hyväksikäyttö alkoi vuonna 2007, kun tytön vanhemmat palkkasivat lisenssittömän neuvonantajan auttamaan silloin 12-vuotiasta tytärtään; hyväksikäyttö jatkui - enimmäkseen hänen toimistossaan - vuoteen 2010 asti, piirisyyttäjänvirasto sanoi tiedotteessa. Oikeudenkäynnissä todistanut uhri on nyt 17-vuotias, syyttäjä totesi. Pearl Reich, entinen ortodoksijuutalainen, joka identifioi itsensä uhrin asianajajaksi, sanoi tuomion aloittavan "uuden aikakauden juutalaiselle uskonnolliselle yhteisölle". Reich sanoi CNN:n tytäryhtiölle WCBS:lle, että uhri tarvitsee paljon apua, mutta Webermanin tuomio on osa paranemisprosessia. "Olemme hyvin toiveikkaita siitä, että tämä johtaa siihen, että muut nuoret naiset tässä yhteisössä ja muissa yhteisöissä ymmärtävät, että he voivat tulla esiin", piirisyyttäjä Charles Hynes sanoi toimittajille. "Heitä suojellaan." Tapaus toi esiin konservatiivisen Satmar Hasidic -yhteisön käytäntöjä, joista monet asuvat Brooklynin Etelä-Williamsburgin ortodoksisen juutalaisalueen eristyksissä. Joel Engelman, ortodoksijuutalaisten seksuaalisen hyväksikäytön vastustaja, joka kuvailee itseään hyväksikäytöstä selviytyneeksi, sanoi, että on harvinaista, että yhteisön arvostetut jäsenet joutuvat kohtaamaan tällaisia syytöksiä oikeudessa. Aiemmin yhteisön jäsenet ovat pelotelleet ja painostaneet niitä, jotka ovat syyttäneet johtajiaan seksuaalisesta hyväksikäytöstä, hän sanoi. Tapaus tuli ilmi viime vuonna, kun neljä miestä pidätettiin ja heitä syytettiin siitä, että he yrittivät lahjoa Webermanin uhrin ja tämän poikaystävän saadakseen heidät luopumaan syytteestä Webermania vastaan, piirisyyttäjän tiedottaja sanoi. "Syytetylle Webermanille järjestettiin valtava varainkeruu, ja koko yhteisön rakenne täyttyi propagandasta ja vihasta uhria vastaan, jotta (hän ja hänen perheensä) saataisiin hiljaiseksi", Engelman sanoi. "Onneksi nuoren selviytyjän rohkeus on ollut valtavaa, ja hän pystyi kestämään ja viemään prosessin läpi." Webermanin asianajaja George Farkas ei ollut tavoitettavissa kommenttia varten. Tuomio on määrätty tammikuun 9. päiväksi.</w:t>
      </w:r>
    </w:p>
    <w:p>
      <w:r>
        <w:rPr>
          <w:b/>
        </w:rPr>
        <w:t xml:space="preserve">Tulos</w:t>
      </w:r>
    </w:p>
    <w:p>
      <w:r>
        <w:t xml:space="preserve">Hyväksikäyttö alkoi, kun tyttö oli 12-vuotias.</w:t>
        <w:br/>
        <w:t xml:space="preserve"> Weberman todettiin syylliseksi kaikkiin 59 syytekohtaan .</w:t>
        <w:br/>
        <w:t xml:space="preserve"> Häntä odottaa mahdollisesti 117 vuoden vankeustuomio .</w:t>
        <w:br/>
        <w:t xml:space="preserve"> Piirisyyttäjä toivoo, että muutkin ilmoittautuvat .</w:t>
      </w:r>
    </w:p>
    <w:p>
      <w:r>
        <w:rPr>
          <w:b/>
        </w:rPr>
        <w:t xml:space="preserve">Esimerkki 3.440</w:t>
      </w:r>
    </w:p>
    <w:p>
      <w:r>
        <w:t xml:space="preserve">DINGLE, Irlanti (CNN) -- Vähemmän turisteja ja suhteellisen lämpimät lämpötilat voivat olla riittävä syy laittaa Irlanti talvimatkailukohteiden listalle, erityisesti Dinglen niemimaa, jonka National Geographic Traveler on aikoinaan luokitellut "maailman kauneimmaksi paikaksi". Talvi tarjoaa matkailijoille mahdollisuuden tutustua Irlannin länsirannikkoon ilman häiritseviä väkijoukkoja. Irlannin länsirannikolla sijaitsevaan niemimaahan kuuluu meren rannalla sijaitseva Dinglen kaupunki, jossa asuu yli 1 000 kokopäiväistä asukasta. Talviset vierailijat välttävät alueen satoja tuhansia kesäturisteja. Dinglen suositussa venesatamassa on paljon veneitä, jotka tuovat mukanaan päivän tuoreita mereneläviä. Jotkut venesataman aluksista vievät kävijöitä myös katsomaan Fungieta, paikallisesti kuuluisaa delfiiniä, joka on asunut kaupungin edustalla vuodesta 1984 lähtien.  Katso henkeäsalpaavia kuvia Dinglestä " . Dinglen ulkopuolella on vuokrattavissa lukuisia lomamökkejä, kuten koteja Dunquinin kylässä. Talvella hintoja alennetaan rajusti, ja vuokra-ajan päivämäärät voivat olla joustavampia. Useimpien kauppojen ja ravintoloiden aukioloajat ovat talvella lyhyemmät, ja viikonloppuisin joistakin pubeista kuuluu perinteistä musiikkia. Kuten suurimmassa osassa Irlantia, pubeja on runsaasti, jopa pienimmissä kylissä. Olut (mieluiten Guinness) ja runsas pubiruoka ovat täydellinen tapa päättää päivä, jonka aikana voit tutustua niemen talvisiin nähtävyyksiin. Koska Irlanti sijaitsee lähellä Atlantin Golfvirran lämpimiä vesiä, Smaragdisaaren keskilämpötila on joulukuussa, tammikuussa ja helmikuussa 46 celsiusastetta. Pakkaa kuitenkin fiksusti ja ota mukaan vaatekerroksia, mukaan lukien lämpimiä villapaitoja ja takkeja, sillä talvisää tarkoittaa Irlannin länsirannikolla usein sadetta.</w:t>
      </w:r>
    </w:p>
    <w:p>
      <w:r>
        <w:rPr>
          <w:b/>
        </w:rPr>
        <w:t xml:space="preserve">Tulos</w:t>
      </w:r>
    </w:p>
    <w:p>
      <w:r>
        <w:t xml:space="preserve">Dingle, Irlanti, jota National Geographic kutsui "maailman kauneimmaksi paikaksi".</w:t>
        <w:br/>
        <w:t xml:space="preserve"> Pakene kesän väkijoukkoja matkustamalla Dinglen niemimaalle talvikuukausina .</w:t>
        <w:br/>
        <w:t xml:space="preserve"> Mökkien vuokraus on talvella halvempaa, ja ajanjaksot ovat joustavampia .</w:t>
        <w:br/>
        <w:t xml:space="preserve"> Länsi-Irlannin talvilämpötilat ovat keskimäärin 7 celsiusastetta (46 ast</w:t>
      </w:r>
    </w:p>
    <w:p>
      <w:r>
        <w:rPr>
          <w:b/>
        </w:rPr>
        <w:t xml:space="preserve">Esimerkki 3.441</w:t>
      </w:r>
    </w:p>
    <w:p>
      <w:r>
        <w:t xml:space="preserve">(EW.com) -- Huonot uutiset: Hän on toiminut kirjeenvaihtajana vuodesta 2006 lähtien. Hyvät uutiset: hän siirtyy HBO:lle tekemään upouutta ajankohtaista komediasarjaa, jonka on määrä alkaa vuonna 2014. Ohjelmaa esitetään viikoittain sunnuntai-iltaisin. Oliver kiinnitti kaapelijätin huomion tänä kesänä, kun hän tuurasi kaksi kuukautta "Daily Show" -juontaja Jon Stewartia. "Emme muuten etsineet toista viikoittaista talk show'ta, mutta kun näimme John Oliverin hoitavan The Daily Show'n juontajan tehtäviä, tiesimme, että hänen ainutlaatuinen näkökulmansa ja selkeä äänensä kuuluvat HBO:lle", HBO:n ohjelmatoiminnan johtaja Michael Lombardo sanoi lausunnossaan. "Olemme erittäin innoissamme siitä, että John on suostunut tekemään HBO:sta kotinsa." "Olen uskomattoman innoissani liittymisestä HBO:hon, varsinkin kun oletan tämän tarkoittavan, että saan nyt ilmaisen HBO:n", Oliver lisäsi. "Haluan kiittää Comedy Centralia ja kaikkia The Daily Show'n työntekijöitä elämäni parhaista seitsemästä ja puolesta vuodesta. Mutta ennen kaikkea haluan kiittää Jon Stewartia. Hän opetti minulle kaiken, mitä tiedän. Itse asiassa, jos epäonnistun tulevaisuudessa, se on täysin hänen syytään." Katso alkuperäinen juttu EW.comista. KLIKKAA TÄSTÄ kokeillaksesi 2 RISKITTÖMÄTTÖMÄÄ Entertainment Weeklyn numeroa. © 2011 Entertainment Weekly ja Time Inc. Kaikki oikeudet pidätetään.</w:t>
      </w:r>
    </w:p>
    <w:p>
      <w:r>
        <w:rPr>
          <w:b/>
        </w:rPr>
        <w:t xml:space="preserve">Tulos</w:t>
      </w:r>
    </w:p>
    <w:p>
      <w:r>
        <w:t xml:space="preserve">Oliver on ollut "The Daily Show'n" kirjeenvaihtaja vuodesta 2006 .</w:t>
        <w:br/>
        <w:t xml:space="preserve"> Hänen uusi HBO:n komediasarjansa ilmestyy vuonna 2014</w:t>
        <w:br/>
        <w:t xml:space="preserve"> Tänä kesänä hän tuurasi "Daily Show"-juontaja Jon Stewartia</w:t>
      </w:r>
    </w:p>
    <w:p>
      <w:r>
        <w:rPr>
          <w:b/>
        </w:rPr>
        <w:t xml:space="preserve">Esimerkki 3.442</w:t>
      </w:r>
    </w:p>
    <w:p>
      <w:r>
        <w:t xml:space="preserve">(CNN) -- Gabriel García Márquez, vaikutusvaltainen, Nobel-palkittu kirjailija, joka kirjoitti teokset "Sata vuotta yksinäisyyttä" ja "Rakkautta koleran aikana", on kuollut, kertoivat hänen perheensä ja viranomaiset. Hän oli 87-vuotias. Kirjallisuuden jättiläistä hoidettiin huhtikuussa meksikolaisessa sairaalassa infektioiden ja nestehukan vuoksi. Kolumbiasta kotoisin olevan García Márquezin katsotaan yleisesti auttaneen "maagisen realismin" popularisoinnissa, tyylilajin, jossa "fantastinen ja realistinen yhdistyvät rikkaassa mielikuvitusmaailmassa", kuten Nobel-komitea kuvaili sitä myöntäessään hänelle kirjallisuuspalkinnon vuonna 1982. Häntä on joskus kutsuttu merkittävimmäksi espanjankieliseksi kirjailijaksi sitten Miguel de Cervantesin, 1500-luvulla ilmestyneen Don Quijoten, ja yhdeksi länsimaisen kirjallisuuden suurista kirjailijoista. Chileläinen runoilija Pablo Neruda sanoikin Time-lehdelle, että "Sata vuotta yksinäisyyttä" oli "suurin espanjan kielen ilmestys sitten Cervantesin Don Quijoten". Kirjailijan serkku Margarita Marquez ja Kolumbian Meksikon-suurlähettiläs José Gabriel Ortiz vahvistivat kirjailijan kuoleman CNN:lle torstaina. "Meille jäävät muistot ja ihailu kaikille kolumbialaisille ja myös meksikolaisille, koska mielestäni Gabo oli puoliksi meksikolainen ja puoliksi kolumbialainen. Häntä ihaillaan yhtä paljon Meksikossa kuin (kotimaassaan) Kolumbiassa, koko Latinalaisessa Amerikassa ja koko maailmassa", Ortiz sanoi CNN en Españolille. Jaa muistosi CNN:n iReportin avulla. "Uskon, että he olivat jotenkin emotionaalisesti valmiita tähän valitettavaan lopputulokseen. He tiesivät, että hän kärsi monimutkaisesta, kuolemaan johtavasta sairaudesta ja oli iäkäs mies. Uskon, että (Garcia Marquezin leski Mercedes Barcha) valmistautui tähän hetkeen, vaikka kukaan ei voi oikeastaan valmistautua tällaiseen hetkeen." Kolumbian presidentti Juan Manuel Santos julisti torstai-iltana televisiossa pitämässään puheessa Kolumbian kansalliseen suruun kolmeksi päiväksi ja määräsi liput laskettavaksi puolitankoon koko maassa. Kirjailija, joka tunnetaan koko Latinalaisessa Amerikassa lempinimellä "Gabo", syntyi Pohjois-Kolumbiassa Aracatacan kaupungissa, josta tuli inspiraatio Macondolle, joka on hänen mestariteoksensa "Solitude" (1967) keskipisteenä ja johon viitataan muun muassa hänen novellissaan "Lehtimyrsky" ja romaanissa "Pahassa hetkessä". "Tunnen itseni latinalaisamerikkalaiseksi riippumatta siitä, mistä maasta olen kotoisin, mutta en ole koskaan luopunut kotimaani nostalgiasta: Aracatacasta, jonne palasin eräänä päivänä ja huomasin, että todellisuuden ja nostalgian välissä oli työni raaka-aine", lukee kirjailijaa lainaavassa seinämaalauksessa kaupungin ulkopuolella. García Márquezia kutkutteli, että hän oli saanut niin paljon kiitosta hedelmällisestä mielikuvituksestaan. "Totuus on, että koko teoksessani ei ole yhtään riviä, jolla ei olisi pohjaa todellisuudessa. Ongelma on siinä, että karibialainen todellisuus muistuttaa villeintä mielikuvitusta", hän sanoi The Paris Review -lehdelle vuonna 1981. Tarinankertojan lapsuus . García Márquezin varhaiselämää muokkasivat sekä perhe- että poliittiset ristiriidat. Hänen isoisänsä, everstiksi kutsuttu, laajalti arvostettu henkilö oli liberaali sotilas, joka oli jyrkästi eri mieltä García Márquezin isän, konservatiivisen lennätinoperaattorin, josta tuli apteekkari, poliittisista näkemyksistä. (Isän kiihkeä pyrkimys hänen äitinsä perään inspiroi myöhemmin "Rakkautta koleran aikaan" -teosta.) Heidän poliittiset erimielisyytensä tulivat heijastamaan koko Kolumbian poliittisia erimielisyyksiä. Kolumbia vietti sodanjälkeisen vuosikymmenen niin sanotun "La Violencia" -nimisen sisällissodan kourissa, joka oli seurausta populistijohtajan salamurhasta. García Márquez vietti varhaislapsuutensa isovanhempiensa luona, kun hänen vanhempansa hankkivat elantonsa Barranquillan rannikkokaupungissa. Molemmat isovanhemmat olivat erinomaisia tarinankertojia, ja García Márquez imi heidän tarinoitaan. Isoisältä hän oppi sotilaista, Kolumbian historiasta ja tappamisen hirvittävästä taakasta; isoäidiltä hän sai kuulla kansantarinoita, taikauskoa ja aaveita elävien keskuudessa. García Márquezin sivuston themodernword.com mukaan hänen isoäitinsä tarinat esitettiin "kuin ne olisivat kiistaton totuus". Vaikutus on ilmeinen García Márquezin teoksissa, erityisesti "Sata vuotta yksinäisyyttä". Vuonna 1936 eversti kuoli, ja García Márquez palasi vanhempiensa ja heidän kasvavan perheensä luokse. Hän oli lopulta yksi 11 lapsesta, puhumattakaan useista isän suhteista syntyneistä sisaruspuolikkaista, ja tämä sukurakenne löysi tiensä myös hänen kirjoihinsa. Lukion jälkeen García Márquez lähti yliopistoon haaveillen kirjailijan urasta. Hänen vanhemmillaan taas oli suunnitelmissa, että hänestä tulisi asianajaja. Kirjoittaminen meni lopulta etusijalle: Kun La Violencia puhkesi, García Márquez alkoi kirjoittaa juttuja paikallislehteen ja ryhtyi lopulta kolumnistiksi. Hän oli myös tutustunut James Joycen, Virginia Woolfin, Franz Kafkan ja erityisesti William Faulknerin kaltaisiin kirjailijoihin, jotka olivat tehneet omasta tontistaan Oxfordissa, Mississippin osavaltiossa, Yoknapatawphan piirikunnan muodonmuuttavan menneisyyden ja nykyisyyden. 1950-luvun puolivälissä García Márquez lähti Kolumbiasta Eurooppaan, mikä johtui osittain hänen kirjoittamastaan hallitusta kritisoivasta tarinasta. Hän sanoi myöhemmin, että etäisyys auttoi muokkaamaan hänen näkemystään Latinalaisen Amerikan politiikasta. García Márquez oli jo vuosia kirjoittanut ja julkaissut kaunokirjallisuutta, muun muassa novelleja latinalaisamerikkalaisissa lehdissä ja kourallisen pidempiä teoksia, kuten vuonna 1955 julkaistu "Leaf Storm". Mutta vasta vuonna 1967 julkaistu "Sata vuotta yksinäisyyttä" toi hänelle läpimurron suuren yleisön pariin. "100 vuotta" kirjallista mainetta . Romaani sijoittuu Macondoon, Buendian suvun patriarkan José Arcadio Buendian perustamaan kaupunkiin. Sukupolvien kuluessa suvun jäsenet joutuvat aaveiden ja näkyjen uhreiksi, rakastuvat, haaveilevat rikkauksista ja taistelevat sodissa. Luonnolliset tapahtumat saavat yliluonnollisia piirteitä - vuosia kestävät sateet, rutot, jotka aiheuttavat muistinmenetystä. Kyseessä on lähes raamatullisen kokoinen kudos, jossa todellisuus ja henki pyörivät ja sulautuvat yhteen, oma maailmansa - ja samalla kommentti koko maailman politiikkaan ja historiaan. "Kerronta on taikatemppu, jossa muisti ja profetia, illuusio ja todellisuus sekoittuvat keskenään ja saadaan usein näyttämään samalta. Lyhyesti sanottuna se muistuttaa hyvin paljon Márquezin hämmästyttävää romaania", kirjoitti The New York Times vuonna 1970 ilmestyneessä arvostelussaan Gregory Rabassan englanninkielisen käännöksen ilmestyttyä. García Márquez työskenteli "Solituden" parissa väsymättä, myi perheensä tavaroita, eli luotolla ja poltti nikotiinihumalassa. Kun kirja julkaistiin, siitä tuli heti bestseller Latinalaisessa Amerikassa, ja se menestyi yhtä hyvin myös englanniksi. Sitä on arvioitu myyty yli 20 miljoonaa kappaletta - joidenkin lähteiden mukaan jopa 50 miljoonaa - kahdella tusinalla kielellä. Kirja ei kuitenkaan helpottanut kaikkia García Márquezin ongelmia. Koska hän oli äänekäs vasemmistolainen ja Castron Kuuban puolustaja, Yhdysvallat rajoitti säännöllisesti hänen viisumiensa myöntämistä tai eväsi ne, kunnes presidentti Bill Clinton, joka oli "Yksinäisyyden" fani, kumosi kiellon. Clinton kommentoi Garcia Marquezin kuolemaa torstaina. "Sain surullisena kuulla Gabriel García Márquezin poismenosta", hän sanoi lausunnossaan. "Siitä lähtien, kun luin 'Sata vuotta yksinäisyyttä' yli 40 vuotta sitten, olin aina hämmästynyt hänen ainutlaatuisesta mielikuvituksestaan, ajatusten selkeydestä ja emotionaalisesta rehellisyydestään. Hän vangitsi yhteisen ihmisyytemme tuskan ja ilon sekä todellisissa että maagisissa ympäristöissä." García Márquez oli myös riidoissa perulaisen ja Nobel-palkitun kirjailijaystävänsä Mario Vargas Llosan kanssa, joka löi kolumbialaista kasvoihin vuonna 1976 - uskottiin, että syynä oli politiikka, mutta myöhemmin paljastui, että syynä oli Vargas Llosan vaimo. García Márquezin seuraavat teokset saivat yleisesti kiitosta. Niihin kuuluivat muun muassa "Patriarkan syksy" (1975), "Ennustetun kuoleman kronikka" (1981) ja "Kenraali labyrintissaan" (1990). Hänen sanotaan olevan maailman suosituin espanjankielinen kirjailija. "Rakkautta koleran aikana", jonka englanninkielinen käännös julkaistiin vuonna 1988, oli erityinen bestseller. Vuonna 2007 elokuvaksi muuttuneeseen rakkaustarinaan viitattiin muun muassa vuoden 2001 elokuvassa "Serendipity" ja tv-sarjan "How I Met Your Mother" finaalissa. García Márquezin tyyli ja vaikutus ovat levinneet laajalle. Hänen katsotaan johtaneen "el Boomia" ja herättäneen huomiota latinalaisamerikkalaisten kirjailijoiden sukupolvelle, johon kuuluvat muun muassa Vargas Llosa ja meksikolainen Carlos Fuentes. Maaginen realismi on nykyään hyväksytty lajityyppi, jopa siinä määrin, että joidenkin kriitikoiden mielestä sitä on käytetty liikaa. Lisäksi hän sai aikaan sen, että Latinalaisen Amerikan politiikkaan alettiin keskittyä - hän protestoi vuonna 1973 tapahtunutta CIA:n tukemaa vallankaappausta Chilessä ja kiinnitti huomiota korruptioon ja sananvapauteen Etelä-Amerikassa ja muualla maailmassa. Hän ei koskaan luopunut journalismista. "Olen aina ollut vakuuttunut siitä, että todellinen ammattini on toimittajan ammatti. Se, mistä en aiemmin pitänyt journalismissa, olivat työolot", hän kertoi The Paris Review -lehdelle. "Nyt, kun olen työskennellyt kirjailijana ja saavuttanut taloudellisen riippumattomuuden kirjailijana, voin todella valita aiheet, jotka kiinnostavat minua ja vastaavat ajatuksiani." Hän oli yksi maailman arvostetuimmista - ja arvostetuimmista - kirjailijoista, erityisesti niissä osissa maailmaa, joissa kirjallisuuteen suhtaudutaan yhtä vakavasti kuin politiikkaan. "Meksikon puolesta haluan ilmaista suruni yhden aikamme suurimman kirjailijan, Gabriel Garcia Marquezin, poismenon johdosta", twiittasi Meksikon presidentti Enrique Peña Nieto. Kolumbian presidentti tiivisti kirjailijan läsnäolon Twitterissä. "Jättiläiset eivät koskaan kuole", Santos twiittasi. Kaikesta kuolemattomuudestaan huolimatta Garcia Marquez oli kuitenkin mieluummin tässä ja nyt. Kysyttäessä unien vaikutuksesta hänen unenomaiseen kirjoittamiseensa hän sanoi keskittyvänsä mieluummin todellisuuteen. "Elämä itsessään on suurin inspiraation lähde", hän sanoi. "Näen unelmat osana elämää yleensä, mutta todellisuus on paljon rikkaampi. "Mutta ehkä", hän lisäsi, "minulla on vain hyvin huonoja unia." Vuonna 2014 menettämämme ihmiset . CNN:n Rafael Romo ja CNN en Españolin Nelson Quiñones ja Ana Melgar osallistuivat tähän juttuun.</w:t>
      </w:r>
    </w:p>
    <w:p>
      <w:r>
        <w:rPr>
          <w:b/>
        </w:rPr>
        <w:t xml:space="preserve">Tulos</w:t>
      </w:r>
    </w:p>
    <w:p>
      <w:r>
        <w:t xml:space="preserve">UUTTA: Kolumbian presidentti julistaa kolmen päivän kansallisen surun .</w:t>
        <w:br/>
        <w:t xml:space="preserve">87-vuotias on laajalti hyvitetään auttanut popularisoimaan "maagista realismia"</w:t>
        <w:br/>
        <w:t xml:space="preserve">García Márquez on yksi maailman kunnioitetuimmista kirjailijoista .</w:t>
        <w:br/>
        <w:t xml:space="preserve"> Kolumbialainen kirjailija kuoli Mexico Cityssä, jossa hän asui .</w:t>
      </w:r>
    </w:p>
    <w:p>
      <w:r>
        <w:rPr>
          <w:b/>
        </w:rPr>
        <w:t xml:space="preserve">Esimerkki 3.443</w:t>
      </w:r>
    </w:p>
    <w:p>
      <w:r>
        <w:t xml:space="preserve">LOS ANGELES, Kalifornia (CNN) -- Näyttelijä Tim Roth on hylätyssä rakennuksessa lähellä Los Angelesin keskustaa, ja hän aikoo sekoittaa asioita. Brittinäyttelijä Tim Roth näyttelee ihmisvalheenpaljastinta hittisarjassa "Lie to Me". "Tässä kohtauksessa FBI kuulustelee epäiltyä", Roth sanoi. "Murtaudun kuulusteluun saadakseni hänestä tietoja käyttämällä sellaisia tekniikoita, joita hahmoni kannattaa, sen sijaan että painostaisin häntä." Roth, joka näyttelee tohtori Cal Lightmania Foxin menestyssarjassa "Lie to Me", kuvaa kohtauksia kauden finaalia varten, joka esitetään 13. toukokuuta. Hänen hahmonsa on kehonkielen ja petoksen havaitsemisen asiantuntija. "Sarjamme perustuu ajatukseen, että voimme lukea, mitä kasvoillasi tapahtuu ja onko se ristiriidassa sen kanssa, mitä oikeasti sanot", Roth sanoi. Lightman ja hänen kollegansa, tohtori Gillian Foster - jota näyttelee Kelli Williams - johtavat "The Lightman Groupia". He tarkkailevat kehonkieltä ja tulkitsevat, mitä se tarkoittaa auttaakseen lainvalvontaviranomaisia näkemään härkätaistelun läpi. Lightmanin hahmo perustuu tohtori Paul Ekmaniin, asiantuntijaan, joka lukee ihmisen kasvoihin, kehoon ja ääneen upotettuja vihjeitä paljastaakseen totuuden rikostutkimuksissa. Ekman, jonka American Psychological Association nimesi vuonna 2001 yhdeksi 1900-luvun vaikutusvaltaisimmista psykologeista, toimii sarjan tieteellisenä konsulttina. Roth sanoo, että Ekman voi olla pelottava. "Hän saa minut hyvin, hyvin hermostuneeksi, Paul", hän sanoi. "Hän on mitä suloisin mies, niin suloinen kuin vain voi olla, mutta kun hän on paikalla, tuntuu, että näyttelemistäsi arvostellaan." "Hän on todella suloinen." Roth tunnetaan kenties parhaiten elokuvistaan kuuluisan ohjaaja Quentin Tarantinon kanssa. Brittinäyttelijä teki vakuuttavan amerikkalaisaksentin kulttiklassikoissa "Reservoir Dogs" ja "Pulp Fiction". Hän käyttää aitoa brittiaksenttiaan tammikuussa ensi-iltansa saaneessa Lie to Me -elokuvassa, joka on yksi kauden harvoista onnistuneista uusista draamoista. Entertainment Weeklyn arvostelussa kriitikko Ken Tucker kirjoitti, että "kuten 'Monk', 'Psych' ja 'The Mentalist', myös 'Lie' tarjoaa meille eksentrikon, jonka lainvalvontaviranomaiset ottavat mukaan selvittämään rikoksia". Vaikka hän antoi sarjalle arvosanan B miinus, Tucker kehui Rothia siitä, että hän "vastustaa pehmoilua". Ohjelma on löytänyt nopeasti fanikuntansa, vaikka katsojaluvut ovatkin laskeneet hieman sen jälkeen, kun ohjelma siirrettiin keskiviikkona kello 20.00 American Idolin eteen. (Viisi ensimmäistä jaksoa esitettiin Idolin jälkeen.) "Minut pysäytettiin, koska yksi valoistani oli sammunut, ja olin tulossa töistä, ja poliisi, joka pysäytti minut, sanoi: 'Ai, me katsomme ohjelmaasi', ja he näyttivät nauttivan siitä", Roth sanoi. "ER" -alumni Mekhi Phifer liittyy näyttelijäkaartiin FBI-agenttina kahdessa jaksossa tällä kaudella, joka alkaa torstaina. "Olen täällä potkimassa perseitä ja ottamassa nimiä. Joten se on tavallaan erilaista", Phifer sanoi. "Se on hauskaa. Minulla on tietysti ase ja olen lainvalvonnassa enkä lääkäri." Phifer tykkää erityisesti näytellä intensiivisissä kohtauksissa Rothin kanssa. "Minulla on oma tapani tehdä se", hän sanoi. "Se on hieman erilainen kuin Timin tapa tehdä se. Se on hauskaa, ja meillä on hauskaa." Auttaako sarjassa vietetty aika Phiferia havaitsemaan paremmin, milloin hänelle valehdellaan tosielämässä? "Siihen menee vielä muutama jakso, mutta olen aika tarkkanäköinen", hän sanoi. Roth ei kuitenkaan väitä, että hänellä olisi erityisiä kykyjä - ainakaan silloin, kun hän on poissa kuvauspaikalta. "Yritän olla tietämättä liikaa, koska se on oikeastaan aika erikoista", hän sanoo. "Kun katsoo poliitikkoja televisiosta, voi Paulin tekemien juttujen avulla nähdä, valehtelevatko he vai eivät. Yritän olla viemättä sitä kotiin."</w:t>
      </w:r>
    </w:p>
    <w:p>
      <w:r>
        <w:rPr>
          <w:b/>
        </w:rPr>
        <w:t xml:space="preserve">Tulos</w:t>
      </w:r>
    </w:p>
    <w:p>
      <w:r>
        <w:t xml:space="preserve">Brittinäyttelijä Tim Roth näyttelee Foxin menestyssarjassa "Lie to Me"</w:t>
        <w:br/>
        <w:t xml:space="preserve">Näyttelijä tunnetaan parhaiten esiintymisistään Quentin Tarantinon elokuvissa .</w:t>
        <w:br/>
        <w:t xml:space="preserve"> Roth näyttelee kehonkielen asiantuntijaa, joka osaa tunnistaa valehtelijat .</w:t>
        <w:br/>
        <w:t xml:space="preserve"> "ER" -elokuvasta tuttu Mekhi Phifer liittyy näyttelijäkaartiin .</w:t>
      </w:r>
    </w:p>
    <w:p>
      <w:r>
        <w:rPr>
          <w:b/>
        </w:rPr>
        <w:t xml:space="preserve">Esimerkki 3.444</w:t>
      </w:r>
    </w:p>
    <w:p>
      <w:r>
        <w:t xml:space="preserve">Los Angeles (CNN) -- Dionne Warwick, yksi 1960-luvun tunnetuimmista pop-äänistä, hakeutui konkurssiin viime viikolla vedoten yli 10 miljoonan dollarin verovelkoihin vuodelta 1991. "Useiden peräkkäisten vuosien (80-luvun lopusta 90-luvun puoliväliin) huolimattoman ja törkeän huonon taloudenhoidon vuoksi Dionne Warwick on tajunnut, että hänen on nyt pakko hakeutua henkilökohtaiseen konkurssiin", Warwickin tiedottaja Kevin Sasaki sanoi CNN:lle tiistaina antamassaan lausunnossa. Warwick, 72, teki hittejä monista Burt Bacharachin ja Hal Davidin kappaleista ja voitti 50-vuotisen uransa aikana viisi Grammya. Laulajalla on viimeiset 1 000 dollaria käteistä ja hän omistaa vain huonekaluja ja vaatteita 1 500 dollarin arvosta, ilmenee New Jerseyssä jätetystä Chapter 7 -hakemuksesta. New Jerseyssä torstaina jätetyissä konkurssiasiakirjoissa hahmotellaan edesmenneen Whitney Houstonin serkun Warwickin surullista taloudellista tilannetta. Seitsemän miljoonan dollarin liittovaltion veroviraston velkojen lisäksi Warwick sanoi olevansa velkaa Kalifornian osavaltiolle yli kolme miljoonaa dollaria franchising-veroja. Toinen 500 000 dollaria on velkaa lakimiehelle ja yritysjohtajalle, ilmoituksessa sanottiin. "Verovelkojensa suuruuden vuoksi Warwick on toistuvasti yrittänyt tarjota IRS:lle ja Kalifornian Franchise Tax Boardille takaisinmaksusuunnitelmia ja -ehdotuksia veroveloista", Sasaki sanoi. "Näitä suunnitelmia ei hyväksytty, mikä johti korkojen ja sakkojen kasvuun. Vaikka maksamattomien verojen todellinen määrä on maksettu, siitä johtuvat sakot ja korot ovat jatkuvasti kertyneet." Warwickin kokonaisvarallisuuden arvo on vain 25 500 dollaria, mikä johtuu lähinnä kahdesta turkistakista ja kahdesta timanttikorvakorusarjasta, joiden arvo on 13 000 dollaria, asiakirjoista kävi ilmi. Hän ilmoitti myös vaatteita 5 000 dollarin arvosta, taidetta 5 000 dollarin arvosta ja huonekaluja 15 500 dollarin arvosta. Warwick kävi äskettäin luottokorttivelkojen hallinnan kurssin, jonka sanottiin liittyvän ehkä 20 000 dollarin Visa-velkaan. Hänen kuukausituloikseen ilmoitettiin 20 950 dollaria, vaikka hän on oikeutettu eläkkeeseen SAG/AFTRA-liitosta, ilmoituksessa sanottiin. Warwick ilmoitti työskentelevänsä Star Girl Productions -viihdeyrityksen palveluksessa. Hän on kiertänyt viime kuukausina ja laulanut hittejään faneille Euroopassa ja Etelä-Amerikassa, kuten hänen verkkosivunsa kertovat. Warwickin menestys alkoi vuonna 1962 kappaleella "Don't Make Me Over", jota seurasi 18 peräkkäistä Top 100 -singleä. Muita Bacharach/David-klassikoita ovat muun muassa "Walk on By", "Anyone Who Had a Heart", "Message to Michael", "Promises Promises", "A House is Not a Home", "Alfie", "Say a Little Prayer", "This Girl's in Love With You", "I'll Never Fall in Love Again", "Reach Out For Me" ja teema elokuvasta "Valley of the Dolls". "Warwick on viettänyt monta vuotta urastaan keräämällä varoja useille humanitaarisille ja hyväntekeväisyystarkoituksille ilman korvausta", Sasaki sanoi. "Sen lisäksi, että hän kantoi lippua maailman nälänhädän puolesta, hän oli ensimmäinen musiikkiartisti, joka lahjoitti kaikki myynnin ja tuotot merkkiteoksensa 'That's What Friends Are For' -levynsä myynnistä AIDSille ja American Foundation For AIDS Researchille (amfAR)." 2012: Dionne Warwick laulaa Hal Davidin viimeiset sanat . CNN:n Jane Caffrey osallistui tähän raporttiin.</w:t>
      </w:r>
    </w:p>
    <w:p>
      <w:r>
        <w:rPr>
          <w:b/>
        </w:rPr>
        <w:t xml:space="preserve">Tulos</w:t>
      </w:r>
    </w:p>
    <w:p>
      <w:r>
        <w:t xml:space="preserve">Hänen vero-ongelmansa johtuvat "huolimattomasta ja törkeästä taloudellisesta väärinkäytöksestä", sanoo tiedottaja .</w:t>
        <w:br/>
        <w:t xml:space="preserve"> Warwickilla on viimeiset 1 000 dollaria käteistä, mutta hän on velkaa 10,7 miljoonaa dollaria</w:t>
        <w:br/>
        <w:t xml:space="preserve"> Suurin osa hänen veloistaan on 1990-luvun verovelkaa, oikeusasiakirjojen</w:t>
        <w:br/>
        <w:t xml:space="preserve"> Menestys alkoi vuonna 1962 kappaleella "Don't Make Me Over", jota seurasi 18 Top 100 -hittiä</w:t>
      </w:r>
    </w:p>
    <w:p>
      <w:r>
        <w:rPr>
          <w:b/>
        </w:rPr>
        <w:t xml:space="preserve">Esimerkki 3.445</w:t>
      </w:r>
    </w:p>
    <w:p>
      <w:r>
        <w:t xml:space="preserve">(CNN) -- Entinen Yhdysvaltain senaattori Arlen Specter, joka ruumiillisti katoavaa liberaalia republikaanisuutta ennen siirtymistään demokraattiseen puolueeseen poliittisen uransa loppuvaiheessa, kuoli sunnuntaina pitkän syöpätaistelun jälkeen, kuten hänen perheensä ilmoitti. Specter kuoli non-Hodgkinin lymfooman aiheuttamiin komplikaatioihin kotonaan Philadelphiassa, kertoi hänen perheensä. Hän oli 82-vuotias. Pennsylvanian veteraanipoliitikko oli voittanut lukuisia vakavia sairauksia kahden viime vuosikymmenen aikana, muun muassa aivokasvaimen. Hän oli ollut julkisuudessa oltuaan jäsenenä presidentti John F. Kennedyn murhaa tutkineessa Warrenin komissiossa. Specter valittiin senaattiin vuonna 1980, ja hän edusti Pennsylvaniaa 30 vuotta, kauemmin kuin kukaan muu osavaltion historiassa. Hänen poliittisesti maltillinen imagonsa sopi hyvin poliittisesti siniseen koillisosaan, jossa oli sekä demokraattisia keskustalaisia että liberaaleja republikaaneja. Hän oli myös yksi Amerikan tunnetuimmista juutalaisista poliitikoista, harvinainen republikaani luokassa, jota demokraatit hallitsivat vuosikymmenien ajan. Lisäksi hänen nimensä on synonyymi Pennsylvanialle, omalaatuiselle osavaltiolle, jossa puolueet vaihtelevat, sekä hänen kotikaupungilleen Philadelphialle, joka on vakaasti demokraattinen kaupunki. Vuonna 2006 Philadelphia-lehti kutsui häntä "yhdeksi Washingtonin politiikan harvoista todellisista villeistä korteista ... jota sekä oikeiston että vasemmiston edustajat inhoavat". "Hän on hurmaava ja härski, nerokas ja pedanttinen, hän voi olla kiihkeän itsenäinen, viihdyttävän eksentrinen ja yksinkertaisesti hullunkurinen", kirjoitettiin profiilissa. Entinen kuvernööri Ed Rendell, demokraatti, kutsui Specteria "mentoriksi, kollegaksi ja poliittiseksi instituutioksi", joka "teki yli 30-vuotisen uransa aikana enemmän Pennsylvanian kansan hyväksi kuin Benjamin Franklin mahdollisesti lukuun ottamatta". Specterin vanhaa senaattipaikkaa nykyisin hallussaan pitävä republikaani Pat Toomey kehui Specteria "terävän älykkyyden ja sitkeän päättäväisyyden mieheksi". Valkoisessa talossa presidentti Barack Obama sanoi Specterin olleen "aina taistelija". "Siitä lähtien, kun hän oli syyttäjänä Philadelphiassa, Arlen Specter oli kolme vuosikymmentä senaatissa, hän oli hyvin riippumaton - hän ei koskaan asettanut puoluetta tai ideologiaa niiden ihmisten edelle, joita hänet oli valittu palvelemaan", Obama sanoi Specterin kuolemasta antamassaan kirjallisessa lausunnossa. Varapresidentti Joe Biden valitteli "ystäväni" menetystä, "joka ei koskaan luopunut periaatteistaan ja oli parhaimmillaan, kun ne kyseenalaistettiin". Valkoisen talon mukaan Biden matkustaa tiistaina Pennsylvanian Penn Valleyyn Specterin hautajaisiin. Franklin &amp; Marshall College Pollin johtaja ja Franklin &amp; Marshall Collegen julkisten asioiden professori G. Terry Madonna sanoi, että Frank Sinatran kappale "My Way" voisi soveltua Specteriin. "Ei ole epäilystäkään siitä, etteikö hän olisi monessa suhteessa epätavallinen poliitikko", Madonna sanoi. "Hän ei katsonut mielipidemittauksia. Hän ei seurannut, miten hänen kommenttinsa näkyivät lehdistössä. ... "Hän oli pohjimmiltaan pragmatisti, joka osasi mukautua ajan mukana", Madonna sanoi, ja hän uskoi vahvasti siihen, että hallitus voi auttaa ihmisiä. "Hänen aikanaan republikaanit olivat toisenlaisia republikaaneja. Hän oli filadelphialainen, eikä hän pitänyt siitä tiukasti konservatiivisesta republikaanisuudesta, jota näemme nykyään". Lukijat toivoivat parasta Specterille. Madonna kutsui Specteria "väsymättömäksi" julkisuuden henkilöksi, joka oli erittäin vaativa sekä itselleen että niille, jotka työskentelivät hänelle vuosien varrella. Hän kärsi muutaman vaalitappion, mutta tappio, tappion mahdollisuus ja haasteet eivät lannistaneet häntä. "Viimeinen asia, mitä Arlen Specteristä olisi voinut ajatella, oli se, että hän oli syntynyt Kansasissa", Madonna sanoi. "Hän vaikutti aina jotenkin urbaanilta. Hänellä oli eräänlainen syövyttävä huumorintaju." Specter syntyi kuitenkin Wichitassa Lillie Shaninin ja ukrainalaisen siirtolaisen Harry Specterin nuorimpana lapsena. Hän varttui Russellissa, Kansasissa, joka on myös toisen republikaanien ikonin, entisen presidenttiehdokkaan ja senaattorin Bob Dolen kotikaupunki. Valmistuttuaan Russell High Schoolista vuonna 1947 Specter meni ensin Oklahoman yliopistoon. Lopulta hän kuitenkin lähti itään opiskelemaan. Hän suoritti kandidaatin tutkinnon kansainvälisistä suhteista vuonna 1951 Philadelphiassa sijaitsevassa Pennsylvanian yliopistossa, josta hän valmistui Phi Beta Kappaksi. Hän oli Yhdysvaltain ilmavoimissa Korean sodan aikana vuosina 1951-1953 ja palveli luutnanttina ilmavoimien erityistutkimusyksikössä. Hän palasi opintojensa pariin ja valmistui Yalen oikeustieteellisestä tiedekunnasta vuonna 1956. Yalen jälkeen hän aloitti lakimiehenä ja ryhtyi Philadelphian apulaispiirisyyttäjäksi. Hän toimi Warrenin komissiossa myöhemmän presidentin Gerald Fordin suosituksesta. Specterin katsotaan olleen mukana laatimassa "yhden luodin teoriaa", jonka mukaan osa Kennedyn ja Texasin silloisen kuvernöörin John Connallyn haavoista aiheutui samasta luodista. Vaikka Specter oli rekisteröitynyt demokraatti, hän pyrki menestyksekkäästi Philadelphian piirisyyttäjäksi republikaanien ehdokkaana vuonna 1965 ja rekisteröityi lopulta republikaaniksi. Hän hävisi Philadelphian pormestarivaalit vuonna 1967. Hän toimi piirisyyttäjänä vuoteen 1974 asti ja nosti syytteitä Philadelphian tuomareiden ja Teamstersin korruptiotapauksista. Specter pyrki Yhdysvaltain senaattiin vuonna 1976, mutta hän hävisi republikaanien esivaalissa John Heinzille. Hän pyrki kuvernööriksi, mutta Dick Thornburgh voitti hänet esivaaleissa. Hän kuitenkin voitti senaattoriehdokkuutensa vuonna 1980 ja kunnostautui, ja hän toimi senaattorina vuoteen 2011 asti. "Senaattikautensa aikana Specter puolusti Pennsylvanian taloutta ja oli aktiivisesti kiinnostunut ulkoasioista tapaamalla kymmeniä maailman johtajia sekä tukemalla määrärahoja maailmanlaajuisen HIV/AIDS-pandemian torjumiseksi ja tukemalla Yhdysvaltojen ja alikehittyneiden maiden välisiä vapaakauppasopimuksia", kerrotaan Pennsylvanian yliopiston oikeustieteellisen tiedekunnan julkaisemassa biossa. Hän toimi senaatin oikeusvaliokunnassa, jonka puheenjohtajana hän oli vuosina 2005-2007. Hän toimi senaatin tiedustelukomitean puheenjohtajana vuosina 1995-1997. Lisäksi hän oli senaatin määrärahakomitean vanhempi jäsen. Specter toi Pennsylvaniaan enemmän taloudellisia resursseja kuin kukaan muu osavaltiossa, ja hän työskenteli pormestareiden ja muiden paikallisten johtajien kanssa auttaakseen heitä saamaan avustuksia ja tukea, Madonna sanoi. Hänet muistetaan ponnisteluistaan kaikissa osavaltion 67 piirikunnassa. "Hän ei kaihtanut sianlihaa", Madonna sanoi. Pennin elämäkerran mukaan hän osallistui 14 Yhdysvaltain korkeimpaan oikeuteen nimitetyn ehdokkaan vahvistuskuulusteluihin. Hänet muistetaan siitä, että hän johti hyökkäystä konservatiiviehdokas Robert Borkia vastaan ja kävi Anita Hillin kimppuun, joka syytti ehdokas Clarence Thomasia ahdistelusta. "Kukaan kongressin jäsen ei muokannut korkeinta oikeutta enemmän kuin hän", Madonna sanoi. "Hänellä oli syyttäjän ajattelutapa. Hän osasi olla uskomattoman vakuuttava kuulustelijana." Specter liikkui oikeiston ja vasemmiston välillä. Hän arvosteli republikaaneja presidentti Bill Clintonin viraltapanosta ja äänesti Irakin sodan puolesta. Hän kannatti alkion kantasolututkimusta. 1990-luvulla hän ilmoitti lyhyesti pyrkivänsä presidenttiehdokkaaksi, mutta luopui lopulta yrityksestä ja kannatti Bob Dolea. Vaikka Specter kuului pitkään republikaaniseen puolueeseen, hän vieraantui puolueesta sitä enemmän, mitä konservatiivisemmaksi se muuttui. Kuten monet hänen maltilliset maanmiehensä, uudet konservatiivit pitivät häntä RINO:na - Republican in Name Only. Vuosikymmeniä sen jälkeen, kun hän oli siirtynyt republikaaniseen puolueeseen, hän vaihtoi jälleen raitojaan. Hänestä tuli demokraatti vuonna 2009, koska hän sanoi republikaanien siirtyneen liian kauas oikealle ja omaksuneen sosiaalisen konservatismin. Muutos antoi demokraateille 60 paikan enemmistön senaatissa. Kun Specter vuonna 2010 pyrki uudelleen vaaleihin, hän kuitenkin hävisi demokraattisen esivaalin edustaja Joe Sestakille. Sestak, joka hävisi kisan Toomeylle, kehui Specteria Twitterissä "korvaamattomaksi julkisen palvelun soturiksi". Häviön jälkeen Specter siirtyi kongressin saloista akateemiseen maailmaan ja aloitti uuden tehtävänsä Pennsylvanian yliopiston oikeustieteellisessä tiedekunnassa apulaisprofessorina. "Arlenin tietämys hallituksen ja lainvalmistelun sisäisestä toiminnasta on vertaansa vailla", sanoi oikeustieteellisen tiedekunnan dekaani Michael Fitts. "Hänen urallaan julkisessa palveluksessa ja erityisesti oikeuslaitoksen johtotehtävissä saamansa näkemys on korvaamaton opiskelijoillemme, jotka valmistautuvat omaan uraansa lainopin parissa." Senaattori harjoitti lakia silloin, kun hän ei ollut virassa, ja kirjoitti koko uransa ajan kirjoja, muun muassa: . -- "Passion for Truth: From Finding JFK's Single Bullet to Questioning Anita Hill to Impeaching Clinton" -- "Never Give In: Battling Cancer in the Senate" -- "Life Among the Cannibals: A Political Career, a Tea Party Uprising, and the End of Governing As We Know It" (Poliittinen ura, teekutsu ja tuntemamme hallinnon loppu) "Viimeisen neljännesvuosisadan ajan hän on ollut myös Zeligin kaltainen kansallinen hahmo", sanottiin Philadelphia-lehden artikkelissa viitaten Woody Allenin samannimisen elokuvan hahmoon, joka muutti persoonaansa ympäristönsä ja olosuhteidensa muuttuessa. "Robert Borkin korkeimman oikeuden nimityksen hylkäämisestä Anita Hillin ristikuulusteluun, kantasolututkimuksesta Bill Clintonin syytteeseen asettamiseen Specterin suurin lahjakkuus saattaa olla hänen ainutlaatuinen kykynsä asettaa itsensä - jotenkin, jollain tavalla - keskelle maan tärkeimpiä keskusteluja", artikkelissa sanottiin. Kuolinilmoitukset 2012: . CNN:n Sarah Hoye Philadelphiasta osallistui tähän raporttiin.</w:t>
      </w:r>
    </w:p>
    <w:p>
      <w:r>
        <w:rPr>
          <w:b/>
        </w:rPr>
        <w:t xml:space="preserve">Tulos</w:t>
      </w:r>
    </w:p>
    <w:p>
      <w:r>
        <w:t xml:space="preserve">UUTTA: Varapresidentti Joe Biden ylistää "ystävääni" ja aikoo osallistua hautajaisiin tiistaina .</w:t>
        <w:br/>
        <w:t xml:space="preserve"> Specter kuoli non-Hodgkinin lymfooman komplikaatioihin .</w:t>
        <w:br/>
        <w:t xml:space="preserve"> Hän edusti Pennsylvaniaa senaatissa kauemmin kuin kukaan muu .</w:t>
        <w:br/>
        <w:t xml:space="preserve"> Hän oli pitkään yksi merkittävimmistä juutalais-amerikkalaisista poliitikoista .</w:t>
      </w:r>
    </w:p>
    <w:p>
      <w:r>
        <w:rPr>
          <w:b/>
        </w:rPr>
        <w:t xml:space="preserve">Esimerkki 3.446</w:t>
      </w:r>
    </w:p>
    <w:p>
      <w:r>
        <w:t xml:space="preserve">(CNN) -- Kattava maahanmuuttouudistus. Yhtäkkiä lause on kaikkien huulilla. Presidentti Barack Obamasta republikaanien nousevaan tähteen senaattori Marco Rubioon ja oikeistolaisten tv-juontajiin Sean Hannityyn ja Bill O'Reillyyn. Kuin taikaiskusta kaikki ovat sen kannalla sen jälkeen, kun uudistusta on kuusi vuotta vältelty ja käytetty poliittisena kiilakysymyksenä - kaikki haluavat saada sen aikaan. Mutta mitä se tarkalleen ottaen on? Millaisia muutoksia se tuo mukanaan ja mitä ne merkitsevät Amerikalle? Yli 10 vuotta Washingtonissa käytyjen keskustelujen jälkeen palapelin tärkeimmästä osasta keskustellaan edelleen harvoin ja sitä ymmärretään huonosti. Obama puhuu usein uudistuksesta edes mainitsematta sitä. Se ei koskaan tullut esiin kampanjapolulla. Se ei ole se, mikä sai latinot äänestämään ennätysmäärin. Ja vaikka se todennäköisesti sisällytetään uudistusta koskevaan kehykseen, jonka kaksipuolueisen senaattoriryhmän odotetaan julkistavan maanantaina, käsite saa hyvin vähän huomiota tiedotusvälineissä, englannin- tai espanjankielisissä. iReport: Karkotuksen alla, pelon yläpuolella . Mikä on tärkein osa kattavaa maahanmuuttouudistusta, josta et ole koskaan kuullut? Se on oikeusjärjestelmän korjaaminen niin, että se toimii tulevaisuudessa - maahanmuuttajien ja Yhdysvaltojen talouden kannalta. Monet amerikkalaiset luulevat, että uudistus koskee 11 miljoonaa luvatonta maahanmuuttajaa, jotka jo asuvat Yhdysvalloissa. Monet heistä ovat olleet täällä jo vuosia ja juurtuneet tänne. Emme aio karkottaa heitä - edes ankarimpien rajoitusten kannattajien mielestä se ei ole käytännöllistä. Suurin osa heistä ei myöskään todennäköisesti lähde "kotiin" vapaaehtoisesti, vaikka kuinka vaikeuttaisimme heidän elämäänsä tiukalla valvonnalla. Valtaosalle heistä Amerikka on jo koti. Heistä tulee varmasti kiistellyin kysymys, kun maahanmuuttokeskustelu jatkuu tulevina kuukausina. Uutiset: Mahdollinen kompromissi maahanmuuttouudistuksesta muotoutuu . Kiistanalaisin ei kuitenkaan ole sama kuin tärkein. Meidän kaikkien on kysyttävä: Mikä tämän ongelman ylipäätään aiheutti? Mikä rikkinäisessä maahanmuuttojärjestelmässä tarkalleen ottaen on aiheuttanut tämän valtavan maanalaisen työntekijä- ja perhemaailman - Ohion kokoisen väestön? Perimmäinen syy: Vähemmän koulutetuille ulkomaalaisille, jotka haluavat tulla laillisesti työskentelemään Yhdysvaltoihin, ei ole "jonoa" - ei saatavilla olevia viisumeja. Kaksi nykyistä ohjelmaa, jotka on tarkoitettu matalan ammattitaidon omaaville tilapäistyöntekijöille, on tarkoitettu vain kausityöntekijöille: maataloustyöntekijöille, maisemanhoitohenkilökunnalle, kesä- ja talvilomakohteiden työntekijöille. Ammattitaidottomille työntekijöille ei ole käytännössä lainkaan pysyviä viisumeja. Kouluttamattomalle meksikolaiselle ei yksinkertaisesti ole mitään mahdollisuuksia, ellei hänellä ole Yhdysvalloissa laillisesti asuvia perheenjäseniä, jotka voivat myöntää hänelle perheviisumin. Monet, ellei jopa useimmat, jo täällä olevista 11 miljoonasta olisivat halunneet tulla maahan laillisesti, jos se olisi ollut mahdollista. Mutta heillä ja muilla heidän kaltaisillaan ei ole laillista vaihtoehtoa. Tämä ei olisi ongelma, jos emme tarvitsisi siirtotyöläisiä. Mutta tarvitsemme. Ja tarvitsemme heitä yhä enemmän, kun talous elpyy. Tämä ei johdu siitä, että amerikkalaiset työntekijät olisivat jotenkin puutteellisia tai riittämättömiä. Päinvastoin, suurimmaksi osaksi se johtuu siitä, että amerikkalaisilla menee paremmin kuin vuosikymmeniä sitten. Koulutuksemme on parantunut ja pyrimme sellaisiin töihin, joihin parempi koulutuksemme valmistaa meidät. Uutiset: GOP:n on lainsäätäjien mukaan tuettava maahanmuuton uudistamista . Vuonna 1960 puolet syntyperäisistä miehistä työvoimassa oli lukion keskeyttäneitä, jotka mielellään tekivät fyysisesti vaativaa, vähän ammattitaitoa vaativaa työtä. Nykyään alle 10 prosenttia syntyperäisistä miehistä työvoimassa on lukion keskeyttäneitä. Samalla matalan ammattitaidon työvoiman kysyntä ei suinkaan vähene, vaan se kasvaa koko ajan. Esimerkiksi vuonna 1955 jokaisesta ruokaan käytetystä dollarista 25 senttiä käytettiin ravintolassa. Nykyään vastaava luku on lähes 50 senttiä. Ja yksi nopeimmin kasvavista ammateista Amerikassa on kotisairaanhoitaja. Hyvin harvat lukion suorittaneet amerikkalaiset pyrkivät kuitenkin toimimaan tarjoilijoina tai kotisairaanhoitajina. Eikä heidän pitäisikään - heidän koulutuksensa antaa heille valmiudet tehdä tuottavampaa työtä, ansaita parempaa palkkaa ja edistää taloutta. Ei, emme tarvitse yhtä paljon maahanmuuttajatyöntekijöitä laskusuhdanteessa - ja paljon harvempi haluaa tulla Yhdysvaltoihin, kun työpaikat ovat vähissä. Mutta tarvitsemme silti heitä, ja heidän on päästävä tänne laillisesti. Minkä tahansa ohjelman, jonka luomme, on oltava joustava, kasvava hyvinä aikoina työvoiman tarpeen lisääntyessä ja supistuva laskusuhdanteessa, kun kysyntä vähenee. Älkää käsittäkö minua väärin: uudistuksen tavoitteena ei ole lisätä maahan tulevien ammattitaidottomien maahanmuuttajien kokonaismäärää. Laiton maahanmuutto on lopetettava luomalla keinoja, joiden avulla tarvittavat työntekijät voivat tulla laillisesti maahan. On luotava työntekijäviisumit ja järjestelmä, jonka avulla työnantajat, jotka eivät löydä tarpeeksi halukkaita ja kyvykkäitä amerikkalaisia, voivat helposti ja nopeasti ottaa yhteyttä laillisiin maahanmuuttajiin. Tämä ei ole vain taloudellinen välttämättömyys. Ilman sitä ei voi olla onnistunutta maahanmuuttolainsäädännön täytäntöönpanoa. Edes paras ja tehokkain lainvalvonta ei pärjää Yhdysvaltain talouden dynamiikalle. Niin kauan kuin työpaikkoja on tarjolla, ulkomaalaiset haluavat tulla tänne töihin. Jos haluamme estää heitä tulemasta laittomasti, meidän on luotava laillisia vaihtoehtoja. Ratkaisun löytäminen maassa jo oleville 11 miljoonalle laittomasti maahan tulleelle maahanmuuttajalle korjaa menneisyyden virheitä, mutta ei korjaa mitään tulevaisuutta. Ellemme luo keinoja, joiden avulla tulevaisuuden maahanmuuttajat voivat tulla maahan laillisesti, joudumme kymmenen tai kahden vuosikymmenen kuluttua täsmälleen samaan tilanteeseen - ihmettelemään, mitä tehdä 10 tai 20 miljoonalle luvattomalle maahanmuuttajalle, jotka elävät keskuudessamme mutta ovat oikeusvaltion ulkopuolella. Ainoa keino estää tämä: laillinen maahanmuuttojärjestelmä, joka toimii. Kunpa Obama vain mainitsisi sen. Silloin meillä olisi toivoa päästä jonnekin, kun keskustelu jatkuu. Tässä kommentissa esitetyt mielipiteet ovat yksinomaan Tamar Jacobyn mielipiteitä.</w:t>
      </w:r>
    </w:p>
    <w:p>
      <w:r>
        <w:rPr>
          <w:b/>
        </w:rPr>
        <w:t xml:space="preserve">Tulos</w:t>
      </w:r>
    </w:p>
    <w:p>
      <w:r>
        <w:t xml:space="preserve">Tamar Jacoby: Maahanmuuttouudistus on ilmassa, mutta painopiste on yleensä paperittomissa .</w:t>
        <w:br/>
        <w:t xml:space="preserve"> Hän sanoo, että todellisen uudistuksen aikaansaamiseksi on keskusteltava ammattitaidottomien työntekijöiden viisumien myöntämisestä .</w:t>
        <w:br/>
        <w:t xml:space="preserve"> Hän sanoo, ettei ole mitään keinoa päästä "jonoon", jos viisumeja ei ole saatavilla .</w:t>
        <w:br/>
        <w:t xml:space="preserve"> Jacoby: Dynaamisessa taloudessa maahantulo on aina nopeampaa kuin täytäntöönpano .</w:t>
      </w:r>
    </w:p>
    <w:p>
      <w:r>
        <w:rPr>
          <w:b/>
        </w:rPr>
        <w:t xml:space="preserve">Esimerkki 3.447</w:t>
      </w:r>
    </w:p>
    <w:p>
      <w:r>
        <w:t xml:space="preserve">Istanbul, Turkki (CNN) -- Istanbulin tuomioistuin langetti maanantaina maailmankuululle muusikolle 10 kuukauden ehdollisen tuomion, koska hän oli julkaissut useita twiittejä, joissa hän pilkkasi islamilaisia kuvauksia taivaasta. Klassinen konserttipianisti Fazil Say, 43, todettiin syylliseksi "avoimesti loukattuihin uskonnollisiin arvoihin, joita osa yleisöstä pitää yllä" viime vuonna julkaistujen twiittien vuoksi. "Vaikka olen syytön enkä ole syyllistynyt mihinkään rikokseen, tämä saamani päätös on huolestuttavampi sanan- ja uskonvapauden kannalta Turkissa kuin minulle henkilönä", Say kirjoitti Facebook-sivullaan julkaistussa lausunnossaan. Tuomio merkitsee "hyvin surullista päivää sananvapaudelle Turkissa", Sayn asianajaja Meltem Akyol sanoi CNN:lle. "Odotimme vapauttavaa tuomiota." "Sananvapaus ei oikeuta alentumaan, loukkaamaan tai loukkaamaan ihmisiä", vastusti asianomistaja Ali Emre Bukagili. "Se on rikos." Sayin twiitit sisälsivät mm: "Sanotte, että joet virtaavat viiniä, onko taivas kapakka? Sanotte, että jokainen uskova saa kaksi naista, onko taivas bordelli?" syytteen mukaan. Toisessa Say vitsaili papin perinteisen islamilaisen rukouskutsun lyhyestä kestosta. Twiitissä esitettiin retorinen kysymys huutavalle papille: "Mihin on kiire? Rakastaja odottaa?", syytteessä sanottiin. Say tuomittiin myös oletettavasti loukkaavien viestien uudelleentwiittaamisesta, kuten: "En ole varma, oletko tajunnut sitä, mutta siellä missä on roskaväkeä, alhaista elämää, varas tai hölmö, hän on aina allahilainen." Hänet tuomittiin. Onko tämä paradoksi?" Maan suurimman oppositiopuolueen CHP:n kansainvälisten asioiden varapuheenjohtaja Faruk Logoglu kutsui tuomiota "uudeksi lenkiksi sanan- ja omantunnonvapauteen kohdistuvien hyökkäysten pitkässä ketjussa Turkissa". "Tämä on häpeällistä Turkin demokratialle", hän sanoi. Say ei joudu kärsimään tuomiotaan niin kauan kuin hän ei syyllisty vastaavaan rikokseen seuraavien viiden vuoden aikana. "Päätös on oikea", Bukagili sanoi. "Lainsäädäntömme mukaan on vastoin lakia loukata julkisesti uskontoa, ja hän teki niin." Tapaus nostettiin viime kesäkuussa sen jälkeen, kun kolme kantajaa oli tehnyt virallisen valituksen. Say on arvostellut äänekkäästi islamilaisjuurista Oikeus- ja kehityspuoluetta, joka on hallinnut Turkkia siitä lähtien, kun se voitti parlamenttivaalit yli kymmenen vuotta sitten. Kriitikot yhdistivät tapauksen viimeaikaisiin sananvapaussyytösten sarjaan Turkissa. Viime vuonna Say kommentoi tapausta CNN Turkille. "... jos ajattelisin olevani syyllinen, tuntisin oloni epämukavaksi ja menisin vankilaan omin päin", hän sanoi. "Heidän on vaikea lähettää minut vankilaan. Se on niin yksinkertaista."</w:t>
      </w:r>
    </w:p>
    <w:p>
      <w:r>
        <w:rPr>
          <w:b/>
        </w:rPr>
        <w:t xml:space="preserve">Tulos</w:t>
      </w:r>
    </w:p>
    <w:p>
      <w:r>
        <w:t xml:space="preserve">UUSI: "Tämä on häpeällistä Turkin demokratialle", sanoo Turkin tärkein oppositiopuolue .</w:t>
        <w:br/>
        <w:t xml:space="preserve"> Pianisti Fazil Say loukkasi avoimesti uskonnollisia arvoja Twitter-viesteillään, sanoo oikeus .</w:t>
        <w:br/>
        <w:t xml:space="preserve"> Hänen 10 kuukauden tuomionsa on ehdollinen niin kauan kuin hän ei syyllisty vastaavaan rikokseen .</w:t>
        <w:br/>
        <w:t xml:space="preserve"> Say on kritisoinut Turkin islamilaisjuurista Oikeus- ja kehityspuoluetta .</w:t>
      </w:r>
    </w:p>
    <w:p>
      <w:r>
        <w:rPr>
          <w:b/>
        </w:rPr>
        <w:t xml:space="preserve">Esimerkki 3.448</w:t>
      </w:r>
    </w:p>
    <w:p>
      <w:r>
        <w:t xml:space="preserve">NEW YORK (CNN) -- Presidenttikautensa lähestyessä loppuaan mietteliäs presidentti Bush vihjasi tiistaina katuvansa joitakin suorasukaisempia lausuntojaan terrorismin vastaisesta sodasta viimeisten kahdeksan vuoden aikana ja sanoi toivovansa, ettei olisi puhunut "Tehtävä suoritettu" -kyltin edessä vain kuukausi sen jälkeen, kun Yhdysvaltain joukot lähetettiin Irakiin. Presidentti Bush sanoo vaimonsa sanoneen hänelle, että presidenttinä hänen pitäisi varoa sanojaan tarkkaan. "Kadun, että sanoin asioita, joita minun ei olisi pitänyt sanoa", Bush sanoi CNN:n Heidi Collinsille, kun häntä pyydettiin pohtimaan, mitä hän on katunut kahden presidenttikautensa aikana. "Kuten 'kuollut tai elävä' ja 'tuo heidät tänne'. Vaimoni muistutti minua siitä, että Yhdysvaltain presidenttinä kannattaa olla varovainen sanojensa kanssa." Hän muistutti. Haastattelu USS Intrepid -aluksella New Yorkissa tapahtui sen jälkeen, kun presidentti oli puhunut veteraanipäivän seremoniassa. Pian syyskuun 11. päivän iskujen jälkeen presidentti sanoi al-Qaidan johtajasta Osama bin Ladenista: "Haluan oikeutta. Lännessä on vanha juliste, jossa lukee: "Wanted, dead or alive". " Katso, miten presidentti Bush puhuu katumuksestaan " . Bushia arvosteltiin vuonna 2003 myös hänen vastauksestaan, jolla hän puhui Irakin kapinallisista. "Jotkut kokevat, että olosuhteet ovat sellaiset, että he voivat hyökätä meitä vastaan siellä. Vastaukseni on, että tuokaa heidät tänne", hän sanoi silloin. Presidentti viittasi tiistaina myös hetkeen, jolloin hän 1. toukokuuta 2003 USS Abraham Lincoln -laivalla julisti Irakissa käytävät suuret taistelutoimet lopetetuiksi. "Heillä oli kyltti, jossa luki 'Tehtävä suoritettu'. Se oli laivan merimiehille suunnattu kyltti, mutta siitä välittyi laajempi tieto. Joillekin se sanoi, että no, Bushin mielestä Irakin sota on ohi, kun minä en ollut sitä mieltä. Mutta siitä huolimatta se välitti väärän viestin." Presidentti, jonka perinnöstä varmasti keskustellaan kiivaasti vuosikymmeniä, sanoi, että hän on myös ylpeä monesta asiasta. "Olen ylpeä siitä, että olen sellaisten ihmisten ylipäällikkö, jotka ovat niin epäitsekkäitä ja rohkeita, että he palvelevat vapaaehtoisesti maatamme sodan aikana", hän sanoi. "Olen ylpeä, kun näen ihmisten ruokkivan nälkäisiä. Olen ylpeä, kun olen Afrikassa ja näen vapaaehtoisten auttavan hiviin/aidsiin kuolevia kansalaisia." Laajassa haastattelussa presidentti puhui myös maanantaisesta tapaamisestaan tulevan presidentin Barack Obaman kanssa ja sanoi konsultoineensa entistä presidenttiä Clintonia ennen tapaamistaan tulevan ylipäällikön kanssa. "Muistan keskustelun, jonka kävin edeltäjäni Bill Clintonin kanssa", Bush sanoi. "Itse asiassa [minä] soitin hänelle eilen ja sanoin: 'Bill, valmistaudun tapaamaan uuden presidentin, ja muistan, miten ystävällinen olit minulle. Toivon, että voin olla yhtä ystävällinen tulevalle presidentille Obamalle kuin sinä olit minulle. '' Bush kuvaili ilmapiiriä Oval Office -tapaamisessa Obaman kanssa rennoksi ja sanoi tarjonneensa tulevalle presidentille neuvoja siirtymäprosessia varten. Bush sanoi myös, että Obama oli erityisen kiinnostunut siitä, miten hänen kaksi nuorta tytärtään sopeutuisivat elämään Valkoisessa talossa. "Oli mielenkiintoista seurata, kun hän meni yläkertaan", Bush sanoi. "Hän halusi nähdä, missä hänen pienet tyttönsä nukkuvat. On selvää, että tämä kaveri tuo Valkoiseen taloon perheellisyyden tunteen, ja toivon, että Laura ja minä teimme samoin." Näin hän sanoi. Mutta uskon, että hän tekee niin, ja tiedän, että hänen tyttönsä ovat hänen mielessään ja että hän haluaa varmistaa, että hän on ennen kaikkea hyvä isä. Ja uskon, että se tulee olemaan tärkeä osa hänen presidenttikauttaan." Bush sanoi, että hän aikoo palata Teksasiin jätettyään virkansa 20. tammikuuta ja "saattaa kirjoittaa kirjan", mutta muuten hänellä ei ole juurikaan suunnitelmia. "Epäilemättä lähden suoraan kotiin. Minulla on ikävä Teksasiin; rakastan Teksasia; minulla on paljon ystäviä Teksasissa. "Palaan luultavasti takaisin ja hengitän syvään", hän sanoi. Bush sanoi, että hän on alkanut miettiä kirjan hahmotelmaa. "Haluan ihmisten tietävän, millaista oli tehdä joitakin niistä päätöksistä, joita minun oli tehtävä", hän sanoi. "Toisin sanoen, millainen se hetki oli? Minulla on ollut presidenttikausia, jolloin minun on täytynyt tehdä vaikeita päätöksiä, ja haluan ihmisten tietävän totuuden siitä, millaista oli istua Oval Officessa." Bush pahoitteli, että republikaanien presidenttiehdokas John McCain ei voittanut presidenttikautta, mutta kutsui Obaman valintaa "hyväksi maalle". "Barack Obaman valinta on historiallinen hetki maamme kannalta. Amerikassa on paljon ihmisiä, jotka eivät uskoneet näkevänsä tätä päivää. Maallemme on hyväksi, että ihmisillä on toivoa järjestelmään ja he tuntevat olevansa sitoutuneita tulevaisuuteen, ja valitulla presidentillä Obamalla on suuri mahdollisuus", Bush sanoi. "Toivotan hänelle todella kaikkea hyvää. Olen yhtä amerikkalainen kuin hänkin, ja on hyvä maamme kannalta, että presidentti onnistuu."</w:t>
      </w:r>
    </w:p>
    <w:p>
      <w:r>
        <w:rPr>
          <w:b/>
        </w:rPr>
        <w:t xml:space="preserve">Tulos</w:t>
      </w:r>
    </w:p>
    <w:p>
      <w:r>
        <w:t xml:space="preserve">CNN:n haastattelussa presidentti pohtii kauttaan .</w:t>
        <w:br/>
        <w:t xml:space="preserve"> "Tehtävä suoritettu" -banderolli, "kuollut tai elossa" -kommentti hänen katumuksistaan .</w:t>
        <w:br/>
        <w:t xml:space="preserve"> Hän sanoo, että tapaaminen Obaman kanssa oli rento, Obama tuo mukanaan perheen tunteen .</w:t>
        <w:br/>
        <w:t xml:space="preserve"> Bush sanoo, että Texas ja kirja ovat hänen tulevaisuutensa presidenttikauden jälkeen .</w:t>
      </w:r>
    </w:p>
    <w:p>
      <w:r>
        <w:rPr>
          <w:b/>
        </w:rPr>
        <w:t xml:space="preserve">Esimerkki 3.449</w:t>
      </w:r>
    </w:p>
    <w:p>
      <w:r>
        <w:t xml:space="preserve">(CNN) -- "Meidän on nyt aika kääntää tämä maa takaisin kohti Herraa. Olemme paljon muutakin kuin hallelujaa-kansaa. Olemme mukana hallituksessa, ja olemme mukana politiikassa. Olemme voima, johon on varauduttava." Wilfredo De Jesus haluaa, että hänen viestinsä kuullaan ääneen ja selvästi: evankeliset latinalaisprotestantit Yhdysvalloissa ovat merkityksellisempiä kuin koskaan. Ja he ovat vaakalaudalla ennen vuoden 2014 välivaaleja. De Jesus on yksi nopeasti kasvavan evankelisen protestanttisen latinoäänestysblokin johtavista äänistä. Hän on toiminut viimeisten 14 vuoden aikana Chicagossa sijaitsevan New Life Covenant Ministries -seurakunnan johtavana pastorina ja nähnyt seurakunnan kasvavan "68:sta ihmisestä yli 20 000:een eräässä maan huonoimmassa paikassa". Viime vuonna hänet nimettiin Time-lehden 100 vaikutusvaltaisimman ihmisen joukkoon. "Olemme nyt hyvin äänekkäitä", hän sanoi. "Viimeisten 10 vuoden aikana tämä ihmisryhmä on kasvanut. Meillä on valtava vaikutusvalta. Erityisesti politiikassa." Washingtonissa sijaitsevan puolueettoman tutkimuslaitoksen uusi tutkimus viittaa siihen, että hän on oikeassa. Public Religion Research Instituten hiljattain julkaisema vuoden 2013 Hispanic Values Survey -tutkimus osoitti, että latinoiden uskonnollisessa väestörakenteessa on tapahtunut jyrkkä muutos. Juuri tämä monimutkainen uskonnollinen kahtiajako voi olla avain siihen, että republikaaninen puolue pääsee valloittamaan tätä yhteisöä seuraavan vaalikauden aikana. "Evankelisten protestanttien määrä lähes kaksinkertaistui 7 prosentista 13 prosenttiin, kun verrataan lapsuuden uskontoon kuulumista nykyiseen uskontoon kuulumiseen", sanoi instituutin toimitusjohtaja Robert P. Jones. Se on 7,5-8 miljoonaa "keskeistä äänestäjää". "Affiniteetti republikaanista puoluetta kohtaan" Ovi on Jonesin mukaan kaikkein avoimin republikaanisille ehdokkaille ja republikaaniselle puolueelle. "Evankelisilla on suurin affiniteetti republikaanista puoluetta kohtaan. Vaikka lähes puolet nojaa demokraattiseen puolueeseen, lähes yhtä moni, 43 prosenttia, nojaa republikaaniseen puolueeseen." Tulokset saatiin satunnaisotannalla tehdystä kyselystä, johon vastasi 1563 Yhdysvalloissa asuvaa latinalaisamerikkalaista. De Jesus - tai "Pastor Choco", kuten hänet tunnetaan paremmin - uskoo, että evankeliset protestantit ovat "sitä, mitä maa tarvitsee juuri nyt", ja että he voivat olla avainasemassa, jotta republikaanit voivat voittaa suuria voittoja välivaaleissa ja päästä takaisin Valkoiseen taloon. "Olemme oppineet Raamatusta, että kun vanhurskaat hallitsevat, kansa iloitsee. Ja (latinot) eivät ole nähneet kansamme iloitsevan pitkään aikaan", hän sanoi. "Evankelisten ytimessä on Jumalan pelko ja perheen instituutio. Nämä ovat asioita, jotka mielestämme voimme tuoda takaisin tähän kansakuntaan." "Meidän on tehtävä parempaa työtä viestinnässä" Latino-evankelikaalit saattavat olla kypsiä republikaanien vaikutusvaltaan, mutta heidän saamisensa äänestämään punaisia on eri asia. Angel Garcia, Chicagon nuorten republikaanien puheenjohtaja, sanoi, että vaikka tutkimus antaa GOP:lle aihetta toiveikkuuteen, puolueen on oltava aktiivisempi yhteisössä. "Olemme tehneet huonoa työtä brändimme hallinnassa. Olemme antaneet kourallisen ihmisiä puolueessamme, jotka ovat antaneet joitakin valitettavia lausuntoja, hallita puolueen sanomaa", Garcia sanoi. 38-vuotias asianajaja ja elinikäinen republikaani sanoi, että meksikolaisten maahanmuuttajien poikana "on pettymys latinoina, kun kuulee ihmisten tekevän tietämättömiä lausuntoja (puolueessa)". Molemmat puolet esittävät kuitenkin tietämättömiä lausuntoja. Minä olen puolueen johtaja. Olen elänyt latinokulttuuria. Minun tehtäväni on osoittaa äänestäjille ja melko lailla koko puolueelle, että meidän on tehtävä parempaa työtä viestinnässä." Hän puhuu sellaisista lausunnoista kuin tämä, jonka republikaanien presidenttiehdokas Mitt Romney esitti kuvaillessaan suunnitelmaansa paperittomien maahanmuuttajien käsittelemiseksi vuoden 2012 esivaalikeskustelussa: "Vastaus on itsekarkotus, eli ihmiset päättävät, että he voivat paremmin lähtemällä kotiin, koska he eivät löydä täältä töitä, koska heillä ei ole laillisia asiakirjoja, jotka mahdollistaisivat heidän työskentelynsä täällä." "Kun hän sanoi tuon, katsoin vaimoani ja sanoin: 'Hän menetti juuri tuhansia, ellei jopa miljoonia, meistä.' Maahanmuutto... se on meille keskeinen kysymys", sanoi pastori Gabriel Salguero, National Latino Evangelical Coalitionin puheenjohtaja. Maahanmuuttouudistukseen keskittyminen . Ystävänsä De Jesusin tavoin Salguero uskoo, että latinoevankelikaalit ovat avain poliitikon voittoon. Tämä ei ole missään niin ilmeistä kuin maahanmuuton uudistamisessa. "Evankeliset ovat tulossa kiehumispisteeseen tässä asiassa. Olemme rukoilleet asiasta, pitäneet kokouksia Valkoisen talon kanssa, olemme tehneet kaikkemme", hän sanoi Newarkista, New Jerseystä. "Haluan tehdä asian selväksi: kohtaamme maahanmuuttokysymyksen joka päivä, pastoreina, huoltajina ja latinoina. Tämä on poliittisen asialistamme kärjessä. Olisi vilpillistä väittää, ettei sillä olisi suurta painoarvoa vaaleissa." Sekä Salguero että De Jesus olivat presidentti Barack Obaman neuvonantajia maahanmuuttokysymyksessä. Heidän mielestään hän on epäonnistunut siinä. De Jesusin mukaan republikaaneilla on mahdollisuus hyödyntää sitä. "Barack petti meidät", De Jesus sanoi. "Matkustin Obaman sijaisena 14 kuukautta. Puhuin Valkoisen talon kanssa ja sanoin, että 'presidentti ei voi puhua molemmin puolin suutaan'. On oikein, että republikaanit sanovat: 'voitetaan takaisin tämä latinoblokki, ainakin evankeliset'. Se alkaa maahanmuuttokysymyksestä." Latinojen synkkä äänestysprosentti Romneylle oli jyrkkä vastakohta sille vauhdille, joka oli kehittynyt vuosia presidentti George W. Bushin aikana. Bush sai 44 prosenttia latinojen äänistä vuonna 2004, kun Romney sai kahdeksan vuotta myöhemmin 27 prosenttia. Vuoden 2012 vaalien jälkeen GOP järjesti jälkipuinnin, jossa painotettiin latinalaisamerikkalaisten tavoittelua, mutta edelleen on epäselvää, kuinka tärkeäksi republikaanit ovat asettaneet latinalaisamerikkalaisten äänestäjät. Viimeisimmässä konservatiivien poliittisessa toimintakonferenssissa vähemmistöjen tavoittelua käsittelevässä paneelissa oli surullisen vähän osallistujia. Molempien puolueiden paheksunta . Hispanic Values Survey -tutkimus osoitti, että vaikka latinalaisäänestäjät ovat tyytymättömiä demokraattiseen puolueeseen esimerkiksi Obaman ennätyksellisten karkotuslukujen vuoksi, latinoyhteisö suhtautuu epäluuloisesti republikaaniseen puolueeseen. "Demokraattisella puolueella on vähemmän kuoppainen tie edessään", Jones sanoi. "Selkein varoituksen sana demokraateille ... yksi lause, joka on kellokysymys siitä, kuinka hyvin äänestäjiä mitataan, on: 'Kuinka hyvin puolue välittää kaltaisistasi ihmisistä?' " Lähes kolme kymmenestä eli 29 prosenttia sanoi kyselyn mukaan, ettei kumpikaan puolue välitä heistä. "Demokraateilla ei todellakaan ole tätä yhteisöä hallussaan. Tämä on melko selkeä osoitus siitä, että latinot ovat erittäin tyytymättömiä molempiin puolueisiin", Jones sanoi. "Se ei välttämättä anna meille syytä olla optimistisia. Meidän on oltava realistisia ja ennakoivampia", sanoi Daniel Ballori, Puerto Ricon nuorten republikaanien liiton puheenjohtaja. 31-vuotias sanoi, että republikaanien pitäisi keskittyä talouteen saadakseen lisää latinoääniä, riippumatta siitä, kosiskelevatko he evankelisia protestantteja vai muita yhteisön jäseniä. "Työpaikat ja työttömyys. Luvut osoittavat, että Yhdysvalloissa syntyneet latinot välittävät samoista asioista kuin muutkin kuin latinot. Juuri nyt ne ovat työpaikat ja työttömyys", Ballori sanoi. Hän saattaa olla oikeilla jäljillä. Vaikka maahanmuuttouudistus oli korkealla sijalla latinoäänestäjien huolenaiheiden joukossa, se oli Public Religion Research Institute -tutkimuslaitoksen tutkimuksen mukaan kolmanneksi tärkein asia talouden ja kohtuuhintaisen terveydenhuollon jälkeen. Garcian mukaan ratkaisu latinoäänestäjien houkuttelemiseksi on retoriikassa. "Puolueesta riippumatta latinalaisamerikkalaiset valitsevat ehdokkaan, joka tukee heitä. Olemme (Marco) Rubion, (Brian) Sandovalin ja (Susana) Martinezin puolue. Viestimme pitäisi olla osallisuuden viesti", Garcia sanoi. Kysymys kuuluukin, miten he tekevät sen? "Nämä poliitikot ovat niin täynnä sitä, että he haluavat tulla valituksi", De Jesus sanoi. "Antakaa meille joku, joka on aito ja puhuu totta ja joka tekee sen, mitä sanoo ja tarkoittaa sitä". Me äänestämme häntä, olipa hän minkä puolueen jäsen tahansa."</w:t>
      </w:r>
    </w:p>
    <w:p>
      <w:r>
        <w:rPr>
          <w:b/>
        </w:rPr>
        <w:t xml:space="preserve">Tulos</w:t>
      </w:r>
    </w:p>
    <w:p>
      <w:r>
        <w:t xml:space="preserve">Uusi tutkimus osoittaa, että latinalaisamerikkalaisten evankelisten protestanttien määrä on kasvussa .</w:t>
        <w:br/>
        <w:t xml:space="preserve">Vaikutusvaltainen pastori sanoo, että ryhmä on "se, mitä maa tarvitsee juuri nyt"</w:t>
        <w:br/>
        <w:t xml:space="preserve">Republikaanisen puolueen on latinojen mielestä oltava aktiivisempi yhteisöllisyydessä .</w:t>
        <w:br/>
        <w:t xml:space="preserve"> Lähes kolmannes latinoista uskoo, ettei kumpikaan puolue välitä heistä, osoittaa kyselytutkimus .</w:t>
      </w:r>
    </w:p>
    <w:p>
      <w:r>
        <w:rPr>
          <w:b/>
        </w:rPr>
        <w:t xml:space="preserve">Esimerkki 3.450</w:t>
      </w:r>
    </w:p>
    <w:p>
      <w:r>
        <w:t xml:space="preserve">Presidentti Barack Obama allekirjoitti maanantaina määräyksen, jolla kielletään liittovaltion urakoitsijoita syrjimästä työntekijöitä seksuaalisen suuntautumisen tai sukupuoli-identiteetin perusteella. Uskonnollisten johtajien kehotuksista huolimatta uskontoon perustuvia ryhmiä ei vapauteta tästä määräyksestä. "Kiitos intohimonne ja puolustuksenne sekä asianne kiistämättömän oikeellisuuden, hallituksestamme - kansan hallituksesta, kansan toimesta ja kansalaisia varten - tulee vain hieman oikeudenmukaisempi", Obama sanoi. Homoseksuaalisia liittovaltion työntekijöitä suojellaan jo Clintonin aikaisella määräyksellä työpaikkasyrjinnältä, ja Obaman toimilla suojelu laajennettiin koskemaan myös työntekijöitä sukupuoli-identiteettiin perustuvalta syrjinnältä. Americans United for Separation of Church and State -järjestö, joka liittyi lähes 100 kansalaisoikeus- ja LGBT-ryhmää käsittävään koalitioon, joka kehotti Obamaa hylkäämään uskonnollista poikkeusta koskevat vaatimukset, kiitti Obamaa toimista. Sen mukaan hän teki "oikean ratkaisun", kun hän ei merkinnyt asiakirjaan mitään uskonnollisia poikkeuksia. "Uskontoon perustuvien ryhmien, jotka käyttävät julkisia varoja, pitäisi noudattaa samoja sääntöjä kuin kaikkien muidenkin eikä odottaa erityiskohtelua", ryhmän toiminnanjohtaja, pastori Barry Lynn sanoi lausunnossaan. "Mitään syrjinnän muotoja ei pitäisi tukea veronmaksajien rahoilla, piste." Rea Carey, National Gay and Lesbian Task Force -järjestön toiminnanjohtaja, oli paikalla, kun Obama allekirjoitti määräyksen, ja sanoi, että se oli tunteikas hetki. "Miljoonat LGBT-ihmiset ja heidän perheensä voivat nyt nukkua tänä yönä hieman rauhallisemmin tietäen, ettei heitä voida erottaa liittovaltion urakoitsijatehtävistä", Carey sanoi. Seremoniassa, joka järjestettiin 50 vuotta sen jälkeen, kun presidentti Lyndon Johnson allekirjoitti vuoden 1964 kansalaisoikeuslain, Obama muistutti myös toimeenpanotoimien ja lainsäädännön historiasta, jonka tarkoituksena on kieltää syrjintä työpaikoilla ja "varmistaa, että me, kansa, koskee kaikkia ihmisiä". Senaatti hyväksyi LGBT-syrjinnän vastaisen lakiesityksen . Obaman maanantainen allekirjoitus ei kuitenkaan koskenut presidentti George W. Bushin vuonna 2002 allekirjoittamaan toimeenpanomääräykseen, joka sallii uskonnollisten ryhmien punnita tulevien työntekijöiden uskoa palkkauspäätöksissä. Tämä antoi joillekin määräyksen vastustajille toivoa siitä, että he voisivat edelleen ottaa seksuaalisen suuntautumisen huomioon palkkauspäätöksissä. Yksi näistä vastustajista, Stephen Schneck, Amerikan katolisen yliopiston Institute for Policy Research &amp; Catholic Studies -instituutin johtaja, sanoi olevansa pettynyt Obaman päätökseen uskonnollisesta poikkeuksesta. Hän kuitenkin ehdotti, että uskonnolliset ryhmät voisivat edelleen vedota vuoden 2002 määräykseen. "Uskon, että hallinto on jättänyt avoimeksi tien, jonka avulla uskonnolliset ryhmät voivat työskennellä", Schneck sanoi. Eteläisen baptistikonventin etiikka- ja uskonnonvapauskomission puheenjohtaja Russell Moore puhui Obamalle tiukemmin sanoin ja oli huolissaan siitä, että Bushin aikakauden toimeenpanomääräys jättäisi joitakin uskontoon perustuvia ryhmiä ulkopuolelle. "Vaikka emme tiedä tämän toimeenpanomääräyksen kaikkia seurauksia, olen pettynyt siihen, että tämä hallinto rikkoo sitkeästi uskonnollisten järjestöjen omantunnonvapautta, jotka tarjoavat tarpeellista apua köyhille ja uhanalaisille", Moore sanoi. "Loukkaantuneet ovat yhteiskuntamme haavoittuvimpia." Obaman toimeenpanotoimi laajentaa suojaa seksuaalista syrjintää vastaan liittovaltion urakoitsijoiden työntekijöihin, jotka toimivat niiden 21 osavaltion ja District of Columbian ulkopuolella, jotka ovat antaneet omaa syrjimättömyyslainsäädäntöään. Obama totesi myös, että suurimmalla osalla Fortune 500 -yrityksistä on käytössään seksuaaliseen suuntautumiseen perustuvan syrjinnän vastaiset toimintaperiaatteet. Kyseessä ei ole ensimmäinen kerta, kun Obama käyttää presidentin valtaoikeuksiaan LGBT-yhteisön hyväksi. Vuonna 2010 hän allekirjoitti määräyksen, jolla laajennettiin toimeenpanovallan työntekijöiden samaa sukupuolta olevien kumppaneiden etuuksia, jotka jo myönnettiin eri sukupuolta oleville kumppaneille. Liittovaltion lainsäädäntötasolla LGBT-ryhmät ovat kuitenkin kamppailleet vastaavanlaisen lainsäädännön aikaansaamiseksi. Senaatti hyväksyi syksyllä lakiehdotuksen, jolla kielletään LGBT-syrjintä. Toimenpide, jossa uskonnolliset ryhmät jätettiin lain soveltamisalan ulkopuolelle, ei kuitenkaan päässyt edustajainhuoneen käsittelyyn, jossa republikaanit vastustivat sitä. Osallistujat tervehtivät Obaman kehotusta jatkaa painostusta "tämän ongelman ratkaisemiseksi lopullisesti" yhdellä äänekkäällä sanalla: "Aamen". Korkein oikeus antoi Obamaa vastaan tuomion ehkäisytapauksessa .</w:t>
      </w:r>
    </w:p>
    <w:p>
      <w:r>
        <w:rPr>
          <w:b/>
        </w:rPr>
        <w:t xml:space="preserve">Tulos</w:t>
      </w:r>
    </w:p>
    <w:p>
      <w:r>
        <w:t xml:space="preserve">Täytäntöönpanomääräys kieltää urakoitsijoita kattaa LGBT-työntekijät; Uskonnolliset ryhmät eivät ole vapautettuja .</w:t>
        <w:br/>
        <w:t xml:space="preserve"> Se ei koskenut aiempaan määräykseen, joka sallii uskonnollisten ryhmien punnita uskoa palkkauspäätöksissä .</w:t>
        <w:br/>
        <w:t xml:space="preserve"> Vastustajat pettyivät uskonnollisia ryhmiä koskevaan päätökseen .</w:t>
      </w:r>
    </w:p>
    <w:p>
      <w:r>
        <w:rPr>
          <w:b/>
        </w:rPr>
        <w:t xml:space="preserve">Esimerkki 3.451</w:t>
      </w:r>
    </w:p>
    <w:p>
      <w:r>
        <w:t xml:space="preserve">Ihmisoikeuksia valvovan Amnesty Internationalin raportin mukaan Turkin viranomaiset käyttivät aiemmin tänä vuonna eläviä ammuksia, kyynelkaasua, pahoinpitelyjä ja seksuaalista väkivaltaa katumielenosoitusten tukahduttamiseksi, mikä on "laajamittaista ihmisoikeusloukkausta". Amnesty dokumentoi tapauksia, joissa turkkilainen mellakkapoliisi ampui muoviluoteja ja kyynelkaasukanistereita mielenosoittajien päihin.  Se syytti poliisia myös naismielenosoittajien seksuaalisesta hyväksikäytöstä sekä mielenosoittajien pahoinpitelystä ja ampumisesta elävillä ammuksilla, mikä johti kahden miehen kuolemaan erillisissä tapauksissa. Keskiviikkona julkaistussa raportissa keskityttiin touko- ja kesäkuussa puhjenneisiin levottomuuksiin, kun poliisi yritti tukahduttaa ympäristöaktivistien istumalakon.  Mielenosoittajat olivat järjestäneet Occupy Wall Street -tyylisen mielenosoituksen hallituksen suunnitelmista purkaa Istanbulin Gezi-puisto ja korvata se ostoskeskuksella. "Poliisin käyttämä väkivalta Gezi-puiston mielenosoitusten aikana osoittaa selvästi, mitä tapahtuu, kun huonosti koulutetut ja huonosti valvotut poliisit ohjeistetaan käyttämään voimaa - ja heitä kannustetaan käyttämään sitä säälimättömästi - varmoina siitä, että heitä tuskin koskaan tunnistetaan tai asetetaan syytteeseen väärinkäytöksistä", sanoi Amnesty Internationalin Turkki-asiantuntija Andrew Gardner. Turkin hallitus on käynnistänyt tutkimuksen mahdollisesta liiallisesta voimankäytöstä.  Ainakin yksi terrorisminvastaisen yksikön poliisi on muiden epäiltyjen kanssa syytteessä Ali Ismail Korkmaz -nimisen mielenosoittajan pahoinpitelystä Turkin Eskisehirin kaupungissa.  19-vuotias yliopisto-opiskelija kuoli myöhemmin vammoihinsa. Hallitus ilmoittaa demokraattisista uudistuksista . Amnesty Internationalin raportti julkaistiin kaksi päivää sen jälkeen, kun Turkin hallitus oli julkistanut kauan odotetun joukon uudistuksia, joissa ihmisoikeusjärjestön mukaan "ei puututa näihin rikkomuksiin eikä ryhdytä vakaviin toimiin sen varmistamiseksi, että niitä ei tapahdu tulevaisuudessa". Pääministeri Recep Tayyip Erdogan kehui "demokratisointipaketiksi" kutsumaansa toimenpidettä ja julisti sen olevan historiallinen hetki maalle. Lainsäädännöllä poistetaan kielto, joka koskee islamilaisen päähuivin käyttämistä naisilla julkisissa laitoksissa.  Poliiseina, tuomareina tai sotilashenkilöstönä toimivat naiset eivät kuitenkaan edelleenkään saa käyttää huivia. Uudistukset poistivat myös kurdin kielen opetuksen kiellon ja lopettivat kurdinkielisten kirjainten q, x ja w kieltämisen, sillä niitä ei ole turkkilaisissa aakkosissa. Kurdin kieltä voidaan kuitenkin opettaa vain yksityiskouluissa, vaikka sitä puhuu Turkin suurin etninen vähemmistö. Toisessa muutoksessa kehotettiin laajentamaan etnisen alkuperän tai uskonnollisen vakaumuksen perusteella tehtyjen viharikosten määritelmää ja rangaistusta. Demokratisointipaketti herätti nopeasti kritiikkiä monien etnisten, uskonnollisten ja poliittisten ryhmien taholta. "Tämä on enemmänkin vaalipaketti", sanoi Sebahat Tuncel, tärkeimmän kurdien oppositiopuolueen lainsäätäjä, viitaten vuonna 2014 pidettäviin kunnallisvaaleihin. "Tämä paketti olisi voinut poistaa demokratisoitumisen esteitä. Sillä olisi voitu poistaa lehdistön- ja sananvapauden esteitä ja muuttaa terrorisminvastaisia lakeja", Tuncel lisäsi. Tuhansia kurdeja on pidätetty viime vuosina, ja heitä on syytetty yhteistyöstä Kurdistanin työväenpuolueen (PKK) kanssa, jonka taistelijoiden sissit ovat taistelleet sissisotaa viimeiset 30 vuotta Turkin valtiota vastaan. Erdoganin hallitus on yrittänyt lopettaa kytevän konfliktin aloittamalla neuvottelut vangitun PKK:n johtajan Abdullah Öcalanin kanssa. Rauhanneuvottelut ovat saaneet osan PKK:n tuhansista taistelijoista lähtemään vapaaehtoisesti Turkista naapurimaahan Irakiin. Samaan aikaan naisryhmät sekä lesbo-, homo-, bi- ja transseksuaalien aktivistit ovat järkyttyneitä siitä, että uudistuksissa ei mainita sukupuolen tai seksuaalisen suuntautumisen perusteella tehtyjä viharikoksia. Vaikka Erdogan tarjoutui perustamaan kulttuuri-instituutin Turkin romanivähemmistöä varten ja lupasi palauttaa valtion haltuun ottaman luostarin assyrialaisille kristityille, hän ei kuitenkaan halunnut avata uudelleen Halkin seminaaria, jossa on perinteisesti koulutettu maan kreikkalaisortodoksisen papiston huippuja. Turkin vähenevän kreikkalaisyhteisön jäsenet sekä monet länsimaiden hallitukset ovat vuosikymmenien ajan vaatineet Turkkia poistamaan Halki-kiellon. "Mielestäni tämä on askel eteenpäin, ja hallitus sanoo, että lisää tulee", kirjoitti Erdoganin hallitsevan Oikeus- ja kehityspuolueen (AKP) entinen lainsäätäjä Suat Kiniklioglu sähköpostitse CNN:lle. "Todellinen ongelma Turkissa on kuitenkin poliittinen ja kulttuurinen polarisaatio. Toivoisin, että paketissa käsiteltäisiin sellaisia asioita kuin sananvapaus ja moniarvoisuus." Turkin presidentti vaatii uudistuksia . Turkin presidentti varoitti tämän polarisaation aiheuttamista uhkista puheessaan Turkin parlamentille tiistaina. "Pidin nuorten rauhanomaisia mielenosoituksia Gezi-puistossa... uutena osoituksena demokraattisesta kypsyydestämme", Abdullah Gul sanoi. Gul väitti, että Turkilla on vielä pitkä matka demokratisoitumisprosessiinsa. "Täytäntöönpanovallan, lainsäädäntövallan ja oikeusvallan tehokas ja tuloksellinen toiminta, vakavasti otettava, rakentava ja vahva oppositio sekä vapaat, kriittiset, puolueettomat ja riippumattomat tiedotusvälineet ovat äärimmäisen tärkeitä maan demokraattisen kehityksen kannalta", hän sanoi lainsäätäjille pitämässään puheessa. Gul on ollut Erdoganin uskollinen liittolainen koko pääministerin vuosikymmenen ajan. Mutta kun hänen kautensa pitkälti symbolisessa presidentin virassa lähestyy loppuaan, Gul on yhä useammin kyseenalaistanut joitakin Erdoganin kiistanalaisempia politiikkoja. Yhä erilaisemmat poliittiset kannanotot ovat herättäneet laajaa spekulaatiota siitä, että Gul saattaa valmistautua asettumaan ehdolle Turkin seuraavaksi pääministeriksi.</w:t>
      </w:r>
    </w:p>
    <w:p>
      <w:r>
        <w:rPr>
          <w:b/>
        </w:rPr>
        <w:t xml:space="preserve">Tulos</w:t>
      </w:r>
    </w:p>
    <w:p>
      <w:r>
        <w:t xml:space="preserve">Poliisi hakkasi, ampui ja käytti mielenosoittajia seksuaalisesti hyväksi, sanoo ihmisoikeusryhmä .</w:t>
        <w:br/>
        <w:t xml:space="preserve"> Mielenosoittajat halusivat estää puistoa muuttumasta ostoskeskukseksi .</w:t>
        <w:br/>
        <w:t xml:space="preserve"> Turkin hallitus on käynnistänyt tutkimuksen väitetyistä väärinkäytöksistä .</w:t>
      </w:r>
    </w:p>
    <w:p>
      <w:r>
        <w:rPr>
          <w:b/>
        </w:rPr>
        <w:t xml:space="preserve">Esimerkki 3.452</w:t>
      </w:r>
    </w:p>
    <w:p>
      <w:r>
        <w:t xml:space="preserve">(CNN) -- 1. lokakuuta 1982 Japanissa julkaistiin ensimmäinen kaupallinen CD-levy, Billy Joelin "52nd Street". Sen jälkeisten 30 vuoden aikana CD-levyjä on myyty satoja miljardeja, Joel on lopettanut popmusiikin äänittämisen ja musiikkiteollisuus on siirtynyt seuraavaan kuumaan välineeseen. Kun ensimmäinen CD-soitin julkaistiin samana päivänä, United Press International kuvaili sitä "uudeksi digitaaliseksi levysoittimeksi, joka käyttää lasersäteitä". CD-levy syntyi Philipsin paljon vähemmän menestyksekkäästä laserlevyteknologiasta (muistatteko ne?), ja se oli Philipsin ja Sonyn voimien yhdistymisen tulos. CD-levy oli itse asiassa keksitty useita vuosia aikaisemmin. Ensimmäinen koe-CD oli Richard Straussin "Eine Alpensinfonie", ja ensimmäinen tehtaassa puristettu CD-levy oli ABBA:n "The Visitors", mutta se julkaistiin kaupallisesti vasta myöhemmin. Joukkotuotanto ei tapahtunut heti - CD-levyt ohittivat kasettinauhat vasta 1980-luvun lopulla. Ensimmäinen levy, jota myytiin miljoona kappaletta CD-muodossa ja joka myi enemmän kuin vinyyliversio, oli Dire Straitsin "Brothers in Arms", joka julkaistiin vuonna 1985. Kuten useimmissa uusissa tekniikoissa, yksi syy CD-levyjen hitaaseen leviämiseen oli niiden kova hinta. Sonyn CDP-101-soitin maksoi 730 dollaria, kun se ilmestyi Japanin hyllyille vuonna 1982. Inflaatio huomioon ottaen hinta on nykyään noin 1750 dollaria. Itse ääni-CD-levyt maksoivat 15 dollaria eli 35 dollaria vuoden 2012 dollareina. Koska uuden soittimen hankkiminen ja koko musiikkikokoelman vaihtaminen oli kallista, äänentoistovalmistajat markkinoivat ensimmäisiä CD-soittimia klassisen musiikin ystäville, jotka todennäköisesti välittivät enemmän äänenlaadusta ja joilla oli ylimääräisiä käytettävissä olevia tuloja. Kun CD-soittimet tulivat markkinoille, niitä ylistettiin niiden koskemattomasta äänestä. Mutta siitä, onko CD-levyjen äänenlaatu parempi kuin vinyylilevyjen, käydään edelleen kiivasta keskustelua hifiharrastajien keskuudessa. "Useimmille ihmisille, jotka eivät olleet audiofiilejä, siirtyminen CD-levyihin oli vallankumous. Se poisti kaiken äänihälyn", sanoo Mark Katz, Pohjois-Carolinan yliopiston musiikkiprofessori ja Capturing Sound -kirjan kirjoittaja: How Technology Has Changed Music". Nuoret kuuntelijat valitsevat musiikin suoratoiston, eivät omaa musiikkia . Jotkut väittävät edelleen, että äänilevyt kuulostavat paremmilta kuin CD-levyt, mutta tämä on uskottavaa vain, jos ihmiset pitävät levyistään tarkkaa huolta ja kuuntelevat niitä naarmuttomina, napsahtelematta ja paukahtelematta. Useimmat ihmiset eivät kuluta musiikkia tyhjiössä. Keskivertomusiikin ystävä kuuntelee nykyäänkin musiikkia halvoilla kuulokkeilla taustamelun täyttämässä ympäristössä, eikä todennäköisesti pysty erottamaan CD-levyä MP3-levystä, Katz sanoo. CD-levy muutti teknologiaa, ja sitä käytettiin jatkossa tietojen ja videoiden tallentamiseen, josta kehittyi uudelleenkirjoitettava media ja Blu-Ray DVD. Kiiltävä pieni levy muutti myös sitä, miten ihmiset olivat vuorovaikutuksessa musiikkinsa kanssa. "Formaattien muuttuminen vaikuttaa yleensä enemmän tapaan, jolla ihmiset kuuntelevat, kuluttavat ja levittävät musiikkia, mutta se vaikuttaa myös luovaan puoleen", Katz sanoo. Ensimmäisille CD-levyille mahtui jopa 74 minuuttia musiikkia (huhujen mukaan Beethovenin yhdeksännen sinfonian pituus oli se standardi) eli ainakin useita kappaleita enemmän kuin vinyyli-LP:lle. Tämän pidemmän pituuden ansiosta säveltäjät saattoivat kirjoittaa pidempiä teoksia ilman huolta sivutaukoista - jolloin kuulijoiden olisi pitänyt kääntää levy tai kasetti. Kätevyys oli toinen valtava muutos. Levyt olivat pieniä, halkaisijaltaan vain 4,5 tuumaa, ja niitä voitiin kuljettaa mukana paljon helpommin kuin levyjä. Musiikin kuunteleminen CD-levyltä oli helpompaa - ei tarvinnut nousta seisomaan levyä tai kasettia käännelläkseen ja vähemmän aikaa kului sen kappaleen etsimiseen, jonka halusi kuulla juuri silloin. Joissakin CD-soittimissa voit jopa ohjelmoida, mitkä kappaleet soivat ja missä järjestyksessä. Kolme vuosikymmentä myöhemmin voi olla joillekin yllättävää, että CD-levyjen myynti ja Billy Joelin ura ovat yhä elossa. Vaikka CD-levyjen markkinaosuus on laskussa, niiden osuus on edelleen suurin osa albumimyynnistä Yhdysvalloissa. Nielsen Companyn ja Billboardin mukaan vuoden 2012 ensimmäisellä puoliskolla 61 prosenttia kaikista myydyistä albumeista oli CD-levyjä. Silti digitaaliset tiedostot ovat vähitellen ohittamassa CD-levyt. Aluksi MP3-levyt poltettiin CD-levyiltä tietokoneille, ja niitä vaihdettiin Napsterin kaltaisissa vertaisverkoissa ja internetin takakujilla. Sitten Apple julkaisi iPodin, ja sen iTunes-kauppa teki digitaalisista musiikkitiedostoista laillista liiketoimintaa. Nyt Spotifyn ja Pandoran kaltaiset suositut palvelut antavat käyttäjille mahdollisuuden suoratoistaa musiikkia mistä tahansa, ja Amazon ja Apple kannustavat ihmisiä tallentamaan digitaalisia kirjastojaan pilvipalveluun. Kuten CD-levyt ennen niitä, tämä uusi formaatti muuttaa sekä musiikin luomista että kulutusta. Muusikoiden ei enää tarvitse odottaa albumin valmistumista kappaleiden julkaisemiseksi, vaan he voivat myydä niitä yksi kerrallaan. Kappaleen pituus ei ole ongelma, ainoastaan tiedoston koko. Kuuntelijoilla on enemmän joustovaraa kuin koskaan, sillä kuuntelijat voivat yhdistellä ja sovittaa musiikkia rajattomasti. Yhä useammat kuuntelijat haluavat ladata yksittäisiä kappaleita albumien sijaan. Aikana, jolloin tietokoneen käyttäjät voivat loihtia melkein minkä tahansa kappaleen muutamalla napautuksella tai hiiren napsautuksella, musiikkikaupat ovat katoamassa. Katz ei usko, että CD-levyt ja fyysiset musiikkivarastot katoavat koskaan kokonaan. Ihmiset pitävät käsin kosketeltavista asioista ja muodostavat mielekkäitä suhteita esineisiin, joita he voivat pitää kädessään ja katsella - enemmän kuin ykkösten ja nollien sarjoihin. Tämä selittää, miksi vinyylilevyjen myynti on kasvussa, usein sellaisten nuorten hipsterien keskuudessa, jotka eivät olleet edes elossa silloin, kun vinyyli oli hallitseva väline. "Ihmisen perusasia on yhteys fyysisiin esineisiin, eikä se muutu", Katz sanoi. CD-levyt tuskin herättävät monissa ihmisissä samanlaista nostalgiaa kuin vinyylilevyt, joiden musta ura on kierteinen ja joiden kansitaide on joskus kolmiulotteinen. Tällä vuosisadalla syntyneille niistä on jo tulossa retrokuriositeetti. Streaming-keskustelu herättää närää musiikkifaneissa . Mutta eräs sukupolvi musiikkifaneja kasvoi niiden parissa - Nirvana, Public Enemy, Billy Joel ja muut.</w:t>
      </w:r>
    </w:p>
    <w:p>
      <w:r>
        <w:rPr>
          <w:b/>
        </w:rPr>
        <w:t xml:space="preserve">Tulos</w:t>
      </w:r>
    </w:p>
    <w:p>
      <w:r>
        <w:t xml:space="preserve">1. lokakuuta 1982 Billy Joelin "52nd Street" julkaistiin kaupallisesti CD:llä .</w:t>
        <w:br/>
        <w:t xml:space="preserve"> CD-levyt ohittivat kasetit suosiossa vasta 1980-luvun lopulla.</w:t>
        <w:br/>
        <w:t xml:space="preserve"> CD-levyt ovat edelleen suosittuja, mutta ne ovat menettämässä asemiaan MP3-levyjen ja suoratoistomusiikin vuoksi</w:t>
        <w:br/>
        <w:t xml:space="preserve"> CD-levyjen äänenlaadun paremmuudesta vinyylilevyihin verrattuna käydään edelleen kiivasta keskustelua</w:t>
      </w:r>
    </w:p>
    <w:p>
      <w:r>
        <w:rPr>
          <w:b/>
        </w:rPr>
        <w:t xml:space="preserve">Esimerkki 3.453</w:t>
      </w:r>
    </w:p>
    <w:p>
      <w:r>
        <w:t xml:space="preserve">(CNN) -- Oscar-palkitun näyttelijän ja koomikon Robin Williamsin äkillinen kuolema on aiheuttanut järkytyksen kaikkialla maailmassa. 63-vuotias Williams tunnettiin paitsi siitä, että hän toi naurua monille uransa aikana, myös siitä, että hän osoitti myötätuntoa hyväntekeväisyydessään. Impact Your World muistaa Williamsin anteliaisuutta tarkastelemalla joitakin hyväntekeväisyysjärjestöjä, joiden kanssa hän työskenteli. Robin Williamsin perintö: Suuri sydän hyväntekeväisyydelle . United Service Organization (USO) sopi täydellisesti koomikolle. Järjestön tavoitteena on kohottaa amerikkalaisten joukkojen mielialaa, ja juuri sitä Williams teki. USO-kiertueillaan Good Morning, Vietnam -tähti matkusti sota-alueille viihdyttäen joukkoja Afganistanista Kuwaitiin. Christopher &amp; Dana Reeve -säätiö, joka on omistautunut selkäydinvammojen parantamiseen, twiittasi: . Viihdetaiteilija ja Christopher Reeve olivat hyvin läheisiä ystäviä. He muodostivat erottamattoman siteen kämppäkavereina opiskellessaan New Yorkin Julliard Schoolissa. Williams oli ensimmäinen, joka toi hymyn opiskelukaverinsa kasvoille sen jälkeen, kun Reeve halvaantui vuonna 1995 ratsastustapaturman seurauksena niskasta alaspäin. Reeve kirjoitti omaelämäkerrassaan "Still Me", kuinka Williams teki yllätysvierailun sairaalaan esiintyen venäläisenä proktologina ja aikoi tehdä hänelle tutkimuksen! Komediallinen näyttelijä oli kaikenikäisten ihmisten ystävä. Aivan kuten Patch Adams -hahmonsa, Williams toi hymyjä ja naurua sairaille lapsille. Hän vieraili syöpää vastaan taistelevien lasten luona kahden kesken ja jakoi nimikirjoituksia St. Jude Children's Research Hospitalissa. Vuonna 2006 kolmen lapsen isä sai Muhammad Ali Humanitarian Award -palkinnon Celebrity Fight Night -tapahtumassa. Vuosittain järjestettävässä tapahtumassa kerätään rahaa pääasiassa Phoenixissa sijaitsevalle Muhammad Ali Parkinson Centerille. Reba McEntire on johtanut hyväntekeväisyysillallista ja -huutokauppaa viimeiset yhdeksän vuotta ja muisteli lempimuistoaan Williamsista. Hän lisäsi: "Tulen kaipaamaan Robinia niin paljon, kuten me kaikki. Luojan kiitos meillä on niin monia ihania muistoja hänestä, hänen nokkeluudestaan, lahjakkuudestaan, suuresta sydämestään ja anteliaisuudestaan"." Edesmennyt näyttelijä oli mukana myös Comic Relief -järjestössä keräämässä rahaa apua tarvitseville, erityisesti Amerikan kodittomille. Hän juonsi sarjan HBO:n tv-erikoisohjelmia koomikkoystäviensä Billy Crystalin ja Whoopi Goldbergin kanssa. Comic Reliefin perustaja Bob Zmuda muisteli Williamsin anteliaisuutta CNN:n New Day -ohjelmassa: "Robin oli alusta alkaen se, joka todella vaati, että keräisimme varoja kodittomille. Robin syntyi tavallaan hopealusikka suussaan. ... Luulen, että hän tunsi, että hänelle oli annettu niin paljon ja että hänen täytyi antaa takaisin, ja hän todella antoi." Täydellinen katsaus Robin Williamsista . Videot: Robin Williamsin maailma .</w:t>
      </w:r>
    </w:p>
    <w:p>
      <w:r>
        <w:rPr>
          <w:b/>
        </w:rPr>
        <w:t xml:space="preserve">Tulos</w:t>
      </w:r>
    </w:p>
    <w:p>
      <w:r>
        <w:t xml:space="preserve">Robin Williams oli mukana useissa hyväntekeväisyyskohteissa .</w:t>
        <w:br/>
        <w:t xml:space="preserve"> Hän kiersi USO:n kanssa ja teki vapaaehtoistyötä St. Jude Children's Hospital -sairaalassa</w:t>
        <w:br/>
        <w:t xml:space="preserve"> Koomikko toimi myös Christopher &amp; Dana Reeve -säätiön hallituksessa .</w:t>
      </w:r>
    </w:p>
    <w:p>
      <w:r>
        <w:rPr>
          <w:b/>
        </w:rPr>
        <w:t xml:space="preserve">Esimerkki 3.454</w:t>
      </w:r>
    </w:p>
    <w:p>
      <w:r>
        <w:t xml:space="preserve">(CNN) -- Kuka ei haluaisi saada alennuksia tai ilmaisia lahjakuponkeja suosikkikaupoistaan? Mutta tiesitkö, että niihin liittyy ehtoja, näkymättömiä silmiä, jotka seuraavat jokaista kuluttajan liikettä? Etkä voi tehdä juuri mitään estääkseen sitä. Me haluamme tehdä asialle jotain. Yritykset ovat jo pitkään pyrkineet houkuttelemaan ja pitämään asiakkaita tallentamalla ja analysoimalla osto- ja elämäntapatottumuksiasi. Tätä varten ne turvautuvat usein "tiedonvälittäjiin" - yrityksiin, jotka keräävät ja jakavat henkilökohtaisia tietojamme ja leimaavat meidät oppimansa perusteella. Ne tekevät tämän useimmiten tietämättämme. Se muodikas käsilaukku, jonka löysit alennusmyynnistä? He tietävät siitä. Se hyvä tarjous, jonka sait grillistä rautakaupasta? Sitäkin seurataan. Entä se Cheerios-rasia? He olettivat, että aiot ostaa sen jo ennen kuin edes astuit kauppaan. Tiedonvälitysteollisuus on viime vuosina kasvanut voimakkaasti uusien teknologioiden ansiosta, jotka mahdollistavat valtavien määrien keräämisen henkilökohtaisista tiedoistamme. Koska jätämme jälkeemme valtavan määrän tietoja, kun teemme ostoksia, selaamme internetiä, tilaamme lehtiä tai kirjoitamme sosiaalisen median sivustoille, annamme heille suurelta osin kaikki nämä arvokkaat tiedot. Tiedonvälittäjät keräävät digitaaliset leivänmurut, jotka jätämme kaupoissa ja verkossa tehdyissä ostoksissa, ja käyttävät "big data" -analyysityökaluja ennustamaan, minne olemme menossa, mitä ostamme ja mitä teemme - joskus jopa ennen kuin tiedämme itse, mitä ostamme seuraavaksi. Ei ole epäilystäkään siitä, että henkilötiedot, joita tiedonvälittäjät myyvät vähittäiskauppiaille, rahoitusyhtiöille, hotelleille, lentoyhtiöille ja muille yrityksille, voivat hyödyttää kuluttajia ja kasvavaa digitaalitaloutta. Tietojen avulla voidaan ohjata kiinnostuksen kohteiden mukaan räätälöityjä tavaroita ja palveluja ja auttaa yrityksiä torjumaan petoksia varmistamalla kuluttajien henkilöllisyys. Ne myös ottavat nämä tiedot ja käyttävät niitä niputtaakseen meidät erilaisiin, lyhennettyihin kategorioihin, kuten "vauras baby boomer" ja "Bible Lifestyle". Mutta jos tiedonvälittäjä luokittelee sinut "Urban Scrambleriksi" eli pienituloiseksi vähemmistöksi, saatko todennäköisemmin tarjouksen maksulainasta kuin luottokortista? Mitä vaikutuksia on sillä, että sinut leimataan "taloudellisesti haastavaksi"? Merkitseekö se, että sinulle ei tarjota samoja tavaroita ja palveluja samoilla hinnoilla kuin naapureillesi? Haluatko, että yritys tietää, että sinulla on diabetes, korkea kolesteroli tai jokin muu sairaus, kunhan se on valmis maksamaan terveystiedoista tavanomaisen hinnan? Useimmat amerikkalaiset eivät edes tiedä, että tiedonvälittäjiä on olemassa, saati että ne keräävät ja kauppaavat huikean määrän henkilötietojamme. Välittäjät toimivat näkymättömästi, ostavat ja myyvät meitä koskevia tietoja ilman, että he ovat suoraan tekemisissä kanssamme. Liian harvat tarjoavat meille helppoja tapoja päästä käsiksi tietoihin tai kieltäytyä niiden tiedonkeruujärjestelmästä. Federal Trade Commission, joka on kahden puolueen edustama virasto, joka toimii kuluttajien suojelemiseksi, pyrkii valottamaan tätä suurelta osin tuntematonta alaa. FTC on juuri julkaissut yksityiskohtaisen tutkimuksen yhdeksästä tiedonvälittäjästä. Havaitsimme, että tiedonvälittäjät keräävät miljardeja tietoja lähes jokaisesta amerikkalaisesta kuluttajasta, usein yhdistämällä online- ja offline-tietoja. Tiedonvälittäjät tekevät myös mahdollisesti arkaluonteisia päätelmiä kuluttajista - heidän terveydentilastaan, taloudellisesta asemastaan ja etnisestä taustastaan. Kuluttajilla on vain vähän tai ei lainkaan tietoa tästä prosessista, saati sitten merkittävää valtaa tai valinnanvaraa sen suhteen, miten heidän tietojaan jaetaan yritysten kesken. FTC on tällä viikolla kehottanut kongressia parantamaan tiedonvälitysalan avoimuutta ja antamaan kuluttajille enemmän valtaa henkilökohtaisiin tietoihinsa. Suosittelemme myös, että kongressi vaatii tietojenvälittäjiä muun muassa luomaan keskitetyn verkkosivuston, jotta kuluttajat voivat tutustua omiin tietoihinsa ja kieltäytyä tietojen keräämisestä ja säilyttämisestä. Katson myös, että tietojenvälittäjiä olisi vaadittava toteuttamaan kohtuullisia toimia sen varmistamiseksi, että kuluttajien tietoja ei käytetä laittomiin tarkoituksiin, kuten laittomaan syrjintään. Tarvitsemme parempaa avoimuutta siihen, miten tiedonvälittäjät keräävät ja käyttävät henkilötietojamme, jotta voimme varmistaa, että emme kulje tietä, joka johtaa epäoikeudenmukaiseen syrjäytymiseen, vaan joka pikemminkin laajentaa kaikkien kuluttajien mahdollisuuksia. Liity meihin Facebook.com/CNNOpinion-sivustolla.</w:t>
      </w:r>
    </w:p>
    <w:p>
      <w:r>
        <w:rPr>
          <w:b/>
        </w:rPr>
        <w:t xml:space="preserve">Tulos</w:t>
      </w:r>
    </w:p>
    <w:p>
      <w:r>
        <w:t xml:space="preserve">FTC:n puheenjohtaja Edith Ramirez varoittaa kuluttajia näkymättömistä tiedonvälittäjistä .</w:t>
        <w:br/>
        <w:t xml:space="preserve"> Tapahtumat luovuttavat hiljaa kultakaivoksen tietoja asuinpaikastasi ja siitä, mistä pidät .</w:t>
        <w:br/>
        <w:t xml:space="preserve"> FTC haluaa kongressin parantavan tiedonvälitysalan avoimuutta .</w:t>
        <w:br/>
        <w:t xml:space="preserve"> Se haluaa myös, että välittäjät perustavat keskitetyn verkkosivuston, jotta kuluttajat voivat nähdä omat tietonsa ja kieltäytyä niistä .</w:t>
      </w:r>
    </w:p>
    <w:p>
      <w:r>
        <w:rPr>
          <w:b/>
        </w:rPr>
        <w:t xml:space="preserve">Esimerkki 3.455</w:t>
      </w:r>
    </w:p>
    <w:p>
      <w:r>
        <w:t xml:space="preserve">(CNN) -- Tiger Woodsin entinen caddie Steve Williams on esittänyt anteeksipyynnön sen jälkeen, kun hän oli ilmeisesti esittänyt rasistisesti värittyneitä huomautuksia palkinto-illallisella Shanghaissa, Kiinassa. Williamsille - joka sai potkut Woodsilta heinäkuussa - jaettiin satiirinen "vuoden juhlapalkinto" sen jälkeen, kun hänen uusi pomonsa, golfari Adam Scott, oli voittanut Woodsin Bridgestone Invitationalissa Ohiossa kuukautta myöhemmin. Mediatietojen mukaan Williams sanoi, kun häneltä kysyttiin noista kommenteista perjantai-illan kiitospuheessaan: "Halusin työntää sen tuohon mustaan ---". Pitäisikö Williamsia rangaista Tigerin kommenteista? Pian tämän jälkeen uusiseelantilainen antoi katuvan lausunnon verkkosivuillaan. "Pyydän anteeksi kommentteja, jotka esitin eilen illalla Annual Caddy Awards -illallisella Shanghaissa. Pelaajat ja caddyt odottavat tätä iltaa koko vuoden, ja henki on aina vitsikäs ja hauska. "Ymmärrän nyt, miten kommenttini voitiin tulkita rasistiseksi. Vakuutan kuitenkin, ettei se ollut tarkoitukseni. Pyydän vilpittömästi anteeksi Tigerilta ja kaikilta muilta, joita olen loukannut." Woods on Australiassa valmistautumassa Melbournessa 17. marraskuuta alkavaan President Cupin joukkuekilpailuun. Hänen agenttinsa Mark Steinberg sanoi lausunnossaan: "Olin Tigerin kanssa, kun juttu puhkesi. Emme tietenkään olleet paikalla, mutta jos kaikki raportit pitävät paikkansa, se on valitettavaa. Ei todellakaan ole mitään muuta sanottavaa." Useissa haastatteluissa irtisanomisensa jälkeen, joka päätti 13 vuotta kestäneen työsuhteen, Williams antoi ymmärtää olevansa pettynyt ja järkyttynyt ja otti esille myös Woodsin seksiskandaalin. Scottin Bridgestone-voiton jälkeen haastateltuna Williams kutsui sitä "urani hienoimmaksi viikoksi". Scott ja Williams ovat Shanghain lähellä sijaitsevassa Sheshanissa osallistumassa HSBC Champions -golfkisaan, ja australialaisen kerrotaan olleen yleisön joukossa palkinto-illallisella. Williamsin lausunnoista syntynyt riita on johtanut mediassa spekulaatioihin, joiden mukaan kumppanuus ei välttämättä kestä enää kauan. Scott kuitenkin kertoi toimittajille, ettei hän aio ryhtyä toimiin. "Steve antoi lausunnon ja pyysi anteeksi, ja hän teki oikein. Muuta sanottavaa siitä ei minun puoleltani ole", sanoi 31-vuotias Scott, joka oli Kiinan turnauksessa ennen sunnuntain päätöskierrosta kolmannella sijalla kolme lyöntiä Ruotsin johtavaa Fredrik Jacobsonia jäljessä. "Se ei ole minulle ongelma. Luulen, että kaikki siinä huoneessa eilen illalla oli hyvässä hengessä ja vähän hauskaa, ja luulen, että se on luultavasti otettu ulos huoneesta väärässä yhteydessä. "Kaikki, missä Tiger on mukana, on tarina. Arvostan Steven panosta peliini, ja kun hän on caddiemasterina, toivon, että hän voi olla caddiemasterina minulle. "Eilen illalla käytettiin paljon kieltä, ja tämä vain raportoitiin. En todellakaan usko, että tuollaista on koskaan aiemmin tullut ulos huoneesta ja siihen on varmaan hyvät syyt. Luulen, että se on luultavasti kaikki hyvin tarpeetonta." Kyseessä ei ole ensimmäinen kerta, kun Williams on joutunut pyytämään anteeksi sopimattomia kommentteja. Kolme vuotta sitten hän esitti Woodsin suuresta kilpailijasta Phil Mickelsonista halventavia kommentteja hyväntekeväisyystapahtumassa Uudessa-Seelannissa ja joutui myöhemmin työnantajansa pakottamana perääntymään. Entinen U.S. Open -mestari Graeme McDowell kertoi Britannian lehdistöyhdistykselle, ettei hän usko Williamsin tarkoittaneen tehdä rasistista huomautusta. "Kommentit olivat yllättäviä, kyllä. Nämä ovat rasistisesti herkkiä aikoja, erityisesti urheilussa. Se on valitettavaa, koska se oli hyvin hankala tilanne", pohjoisirlantilainen sanoi. "En usko, että Stevie Williams yritti olla rasistinen. En usko, että se oli rasistinen kommentti. Luulen, että hän yritti olla hauska ja tehdä siitä vitsin. "Se oli kiusallinen tilanne, johon hänet laitettiin. Hän oli ikätovereidensa ja kollegoidensa edessä, ja se tuli väärin ulos." Scott pelasi lauantain kolmannella kierroksella kolme alle parin 69 ja on nyt 13 alle 203. Turnauksen voittajalle on tarjolla yli 1,1 miljoonaa dollaria, ja sillä on suuri vaikutus siihen, kuka voittaa European Tourin rahalistan. Maailmanlistan kolmonen Rory McIlroy pyrkii ohittamaan kärkisijalla olevan Luke Donaldin ja estämään englantilaista tekemästä historiaa, kun hän johtaa sekä Yhdysvaltain että Euroopan rahaliittoja samana vuonna. Pohjoisirlantilainen pelasi lauantaina 65 lyöntiä ja nousi neljänneksi Lee Westwoodin kanssa - neljä lyöntiä 67 lyöntiä pelanneen Jacobsonin takana. Entinen maailmanlistan ykkönen Martin Kaymer, joka on Race To Dubain sarjataulukossa McIlroyn ja Charl Schwartzelin takana neljäntenä, oli McDowellin kanssa tasapisteissä kuudentena tuloksella 205.</w:t>
      </w:r>
    </w:p>
    <w:p>
      <w:r>
        <w:rPr>
          <w:b/>
        </w:rPr>
        <w:t xml:space="preserve">Tulos</w:t>
      </w:r>
    </w:p>
    <w:p>
      <w:r>
        <w:t xml:space="preserve">Steve Williams: "Pyydän vilpittömästi anteeksi Tigerilta ja kaikilta muilta, joita olen loukannut"</w:t>
        <w:br/>
        <w:t xml:space="preserve">Uusiseelantilainen sai heinäkuussa potkut Tiger Woodsilta 13 yhteisen vuoden jälkeen .</w:t>
        <w:br/>
        <w:t xml:space="preserve"> Nyt hän on caddienä australialaiselle golfarille Adam Scottille, joka sanoo, ettei anna hänelle potkuja .</w:t>
        <w:br/>
        <w:t xml:space="preserve"> Woodsin agentti sanoo Williamsin kommenttien palkinto-illallisella olleen "valitettavia"</w:t>
      </w:r>
    </w:p>
    <w:p>
      <w:r>
        <w:rPr>
          <w:b/>
        </w:rPr>
        <w:t xml:space="preserve">Esimerkki 3.456</w:t>
      </w:r>
    </w:p>
    <w:p>
      <w:r>
        <w:t xml:space="preserve">(CNN) -- Pelko on kauheaa tuhlausta. Silti nykyaikaiset amerikkalaiset ovat tuhlanneet sitä välineenä villieläinten kasvavien populaatioiden hallinnassa. Nainen on sairaalassa sen jälkeen, kun karhu raateli häntä kävellessään Floridan keskiosassa maanantaina. Viranomaiset saivat kiinni 75-100-kiloisen vuoden ikäisen karhun, mutta uskovat, että isompi petokarhu on yhä liikkeellä. Tom Shupen mielestä mustakarhut ovat ihmisongelmaisia. Hän on osavaltion villieläinbiologi, joka on vastannut aikoinaan karhujen ja ihmisten välisten konfliktien lisääntymisestä Keski-Floridassa. Vietin aikaa Shupen kanssa tutkiessani kirjaa "Nature Wars". Hän selitti, että jatkuvasti nälkäiset mustakarhut tarvitsevat runsaasti ravintoa. Vanhemmat hylkäävät vuotiaat karhunpoikaset ja pakottavat ne etsimään uutta tilaa. Kannan kasvaessa ne levittäytyvät, usein Ocalan kansallismetsästä etelään Orlandon suurkaupungin rämeisiin. Ongelmat alkavat, kun karhu ilmestyy takapihalle. Sen sijaan, että se pelotettaisiin pois, liian monet ihmiset sanovat: "Eikö se olekin söpö. Heitetään sille keksi. Ota kamera." Näin alkaa valokuvakokoelma "Meidän karhumme". Mutta se on karhun lopun alku, sillä ihmiset opettavat sen yhdistämään ihmisten hajun ruokaan. Karhu palaa hakemaan lisää. Pian se murtautuu taloon. Ihmiset soittavat hätänumeroon: "Tehkää jotain karhulle." Shupe saapuu paikalle, tikkaa karhun ja siirtää sen 100 mailin päähän. Mutta karhu on oppinut, että ihminen on yhtä kuin ruoka, ja tekee sen uudelleen. Kolmen iskun jälkeen karhu ammutaan ja lopetetaan. Mutta se ei ole karhun vika. Se on ihmisten vika. Peurat syövät puutarhamme ja levittävät borrelioosia aiheuttavia punkkeja, kojootit tappavat lemmikkieläimiämme, kalkkunat jahtaavat lapsiamme kouluun, ja hanhet ovat vallanneet jalkapallokenttämme, koska ne eivät pelkää meitä. Ja me olemme tehneet kaikenlaista auttaaksemme niitä menettämään luonnollisen pelkonsa. Ihmiset sanovat, että konfliktit villieläinten kanssa ovat meidän syytämme, koska olemme tunkeutuneet niiden elinympäristöön. Totta, mutta se on vain puolet tarinasta. Monet lajit tunkeutuivat takaisin. Miksi? Koska meidän elinympäristömme on parempi kuin niiden. Meidän elinympäristömme pystyy ylläpitämään paljon enemmän lajeja kuin niiden asuttamaton maisema. Me tarjoamme niille kaikenlaista ravintoa: nurmikoita, puutarhoja, pensaita, linnunsiemeniä, grillirasvaa, roskia, roskiksen jätteitä. Tarjoamme vettä: Ilmastointilaitteiden tippakaukalot ovat supikoirien vesilähteitä. Reunat ja piilopaikat ovat koteja: Kojootilla voi olla pentue pentuja roskiksesi takana olevassa pusikossa, etkä huomaa sitä. Ja me tarjoamme suojaa petoeläimiltä, lähinnä itseltämme. Tulokset kasvavat ihmisten ja villieläinten välisissä konflikteissa. Meidän pitäisi juhlia suojelun menestystarinaa, joka on ainutlaatuinen koko planeetalla. Sen sijaan demonisoimme tyylikkäitä olentoja ja riitelemme siitä, mitä tehdä tai olla tekemättä, kun hyvää on liikaa. Miten tämä tapahtui? Miten saimme tästä tarinasta tällaisen sotkun? Pähkinänkuoressa: . Viimeisen puolentoista vuosisadan aikana metsät kasvoivat takaisin hylätyille viljelysmaille; sata vuotta sitten lopetimme kaupallisen metsästyksen ja aloimme palauttaa luonnonvaraisia lintu- ja eläinkantoja. Toisen maailmansodan jälkeen olemme levittäytyneet esikaupunkeihin ja esikaupunkialueisiin - jotain, mitä varhaiset luonnonsuojelijat eivät osanneet kuvitellakaan. Vuoden 2000 väestönlaskenta osoitti, että ensimmäistä kertaa ehdoton enemmistö väestöstä ei asunut kaupungeissa eikä maatiloilla vaan niiden välissä olevalla laajalla haja-asutusalueella. Perhetilat sijaitsivat siellä sata vuotta sitten. Nykyään se on täynnä puita ja täynnä villieläimiä. Meistä on tullut metsäihmisiä - silti vietämme 90 prosenttia ajastamme sisätiloissa. Siellä saamme suurimman osan luonnosta digitaalisilta näytöiltä, joilla villieläimet esitetään usein lemmikkeinä, jotka esittävät kaikenlaisia temppuja. Tutkimusten mukaan valkohäntäpeuran suurin saalistaja viime jääkauden jälkeen on ollut ihminen. Mutta rönsyilevä ihminen on suurelta osin poistunut saalistusbisneksestä. Hän ei metsästä eikä halua muiden metsästävän ympärillään. Hän on varustanut maiseman metsästysrajoituksilla ja säätänyt kaikenlaisia lakeja, jotka kieltävät metsästyksen, ampuma-aseiden laukaisun ja jopa jousipyssyn käytön joissakin paikoissa. Tämä tarkoittaa sitä, että vain muutaman viime vuosikymmenen aikana, ensimmäistä kertaa 11 000 vuoteen, valtavat alueet valkohäntäpeuran historiallisesta levinneisyysalueesta - Yhdysvaltojen itäosista - on suljettu sen suurimmilta saalistajilta. Ei ihme, että hirvieläimet ovat lisääntyneet hallitsemattomasti. Esimerkiksi Massachusettsissa on laitonta ampua ampuma-aseella 150 jalan etäisyydellä päällystetystä tiestä tai 500 jalan etäisyydellä asutusta asunnosta ilman asukkaiden kirjallista lupaa, jota ei useinkaan ole helppo saada. Pelkästään näiden kahden lain vuoksi lähes kaksi kolmasosaa osavaltiosta on käytännössä metsästyskiellossa. Monissa osavaltioissa on samanlaisia rajoituksia, ja useimmat niistä on asetettu turvallisuuden nimissä. Aseet tappavat Yhdysvalloissa vuosittain 31 500 ihmistä, mutta metsästäjät ovat suhteellisen turvassa. Arvioiden mukaan noin 100 ihmistä kuolee metsästysonnettomuuksissa, jotka johtuvat pääasiassa erehdyksestä. Nykyään hirvieläimet tappavat yli kaksi kertaa enemmän ihmisiä sekä hirvieläinten ja ajoneuvojen välisissä kolareissa että silloin, kun kuljettajat väistävät puuhun tai vastaantulevaan ajoneuvoon. Näissä onnettomuuksissa joutuu sairaalaan 30 000 ihmistä. Älä väistä: Törmää peuraan. Liian runsaat valkohäntäpeurat aiheuttavat puolestaan valtavaa vahinkoa maisemalle, eikä vain puutarhoille ja pensaille. Ne tuhoavat metsämme syömällä niiden aluskasvillisuutta, jolloin puut eivät voi uudistua. Ei taimia. Ei paikkoja aluskasvillisuuden linnuille ja hyönteisille, jotka ruokkivat vastasyntyneitä. Mustakarhut ovat ujoja ja tottelevaisia olentoja, joita motivoi nälkä ja pelko, mutta ne, kuten peurat, majavat, kalkkunat, vesilinnut ja muutkin, lähes hävitettiin Yhdysvalloista 1800-luvun loppuun mennessä. Daniel ja Rebecca Boone surmasivat tiettävästi Kentuckyssa 155 koiraa yhden kauden aikana. Suojelun ansiosta ne palasivat hitaasti 1900-luvulla, ja vuonna 2002 niitä oli noin 750 000 ja nykyään ehkä miljoona tai enemmän. Vuosien 1900 ja 2009 välillä mustakarhut tappoivat 63 ihmistä - 86 prosenttia viimeisten 40 vuoden aikana. Miksi määrä on kasvanut? Koska samassa elinympäristössä asuu enemmän karhuja ja enemmän denaturoituneita ihmisiä. Lintujen siementen myyjät kutsuvat luonnonvaraisia lintuja nykyään "ulkoilmalemmikeiksi", mikä auttaa ihmisiä ajattelemaan, että ruoan tarjoaminen luonnonvaraisille eläimille on ystävällinen teko. Se ei ole sitä. Ruoka ja pelottomuus ovat tehneet monista normaalisti yöeläimistä päiväeläimiä. Ne oleskelevat keskuudessamme päivisin. Haitallisia villieläimiä valvovat ihmiset sanovat, että kivien heittäminen kojoottien päälle auttaisi palauttamaan niiden pelon ihmisiä kohtaan. Sen sijaan olen tiennyt ihmisten heittävän niille koirankeksejä. Postinkantajat kertovat, että kepin tai golfmailan kantaminen riittää pelottamaan villit kalkkunat. Karhunsuojatut roskikset ja lintujen ruokintapaikkojen poistaminen keväällä ovat itsestäänselvyyksiä. Ihmisten ja villieläinten väliset konfliktit lisääntyvät edelleen, kun molemmat populaatiot kasvavat yhteen. On olemassa monenlaisia tapoja lieventää niitä, sekä tappavia että ei-tappavia. Jotkut toimivat paremmin kuin toiset. Niiden pelon palauttaminen auttaa. Niiden ruokkiminen ei auta. Tässä kommentissa esitetyt mielipiteet ovat yksinomaan Jim Sterban mielipiteitä.</w:t>
      </w:r>
    </w:p>
    <w:p>
      <w:r>
        <w:rPr>
          <w:b/>
        </w:rPr>
        <w:t xml:space="preserve">Tulos</w:t>
      </w:r>
    </w:p>
    <w:p>
      <w:r>
        <w:t xml:space="preserve">Jim Sterba: Sterba: Villieläimet tunkeutuvat yhä enemmän meidän tilaamme, ja me heidän tilaansa .</w:t>
        <w:br/>
        <w:t xml:space="preserve"> Karhu raateli naisen Floridan naapurustossa; peura-ajoneuvo-onnettomuudet tappavat .</w:t>
        <w:br/>
        <w:t xml:space="preserve"> Sterba: Sterba: Ihmisten ja villieläinten väliset konfliktit lisääntyvät, kun ne menettävät pelkonsa meitä kohtaan .</w:t>
        <w:br/>
        <w:t xml:space="preserve"> Hän sanoo, että me hemmottelemme niitä, mutta meidän pitäisi palauttaa niiden pelko .</w:t>
      </w:r>
    </w:p>
    <w:p>
      <w:r>
        <w:rPr>
          <w:b/>
        </w:rPr>
        <w:t xml:space="preserve">Esimerkki 3.457</w:t>
      </w:r>
    </w:p>
    <w:p>
      <w:r>
        <w:t xml:space="preserve">Heinäkuussa Iran menetti yhden arvostetuimmista näytelmäkirjailijoista ja ohjaajista, kun Mahmoud Ostad-Mohammad kuoli Teheranissa 62-vuotiaana. Kymmeniä sukulaisia, ystäviä ja teatterin ystäviä osallistui hänen hautajaisiinsa, joita koristivat Ostad-Mohammadin kuvat - hänen tavaramerkkinsä viikset ja leikkisä hymy esillä. Jotkut itkivät syleillen kopioita hänen kuuluisista käsikirjoituksistaan. Surijoiden joukossa oli myös Ostad-Mohammadin tytär Mana, joka on vakuuttunut siitä, että länsimaiden Iranin vastaiset pakotteet olivat osasyyllisiä hänen isänsä kuolemaan. "Tämä oli lääkärin todistus", Mana Ostad-Mohammad sanoi. "Tämä perustuu isäni lääketieteellisiin testeihin." Viiden vuosikymmenen ajan Ostad-Mohammad on herättänyt henkiin joitakin Iranin tunnetuimpia näytelmiä. Jotkut olivat iranilaisia klassikoita. Toiset olivat alkuperäisiä.  Kaikki olivat tarinoita iranilaisten arjen rakkauksista ja menetyksistä. Vuonna 2011 hän sai diagnoosin maksasyövästä myöhäisvaiheessa. Leikkaus ei ollut vaihtoehto, mutta Ostad-Mohammadin onkologi määräsi syöpälääke Nexavarin. Lääkärin ja lääketieteellisten testien mukaan lääke näytti pysäyttävän syövän leviämisen. "Olimme hyvin toiveikkaita siitä, että jos hän selviää tästä vaiheesta, hän voi tervehtyä ja alkaa elää elämäänsä uudelleen", sanoi hänen tyttärensä Mana. Mutta viime vuodesta lähtien - pian sen jälkeen, kun Washington ja länsivallat asettivat Iranille lisäpakotteita sen ydinohjelman hillitsemiseksi - iranilaiset lääkärit, apteekkarit ja potilaat sanovat, että Nexavarin ja useiden muiden tappavia sairauksia hoitavien lääkkeiden löytäminen kävi yhä vaikeammaksi. Länsivallat ovat lisänneet Iraniin kohdistuvaa painostusta vuodesta 2006 lähtien, jolloin YK:n turvallisuusneuvosto äänesti yksimielisesti uusien pakotteiden määräämisestä, koska Teheran ei ollut onnistunut keskeyttämään ydinohjelmaansa. Euroopan unioni määräsi uusia pakotteita viime vuonna. Yhdysvaltain virkamiehet ovat jo pitkään sanoneet, että toimenpiteet eivät koske lääkinnällisiä tuotteita ja että länsimaiden pakotteet on suunniteltu kohdistumaan nimenomaan hallitukseen, ei tavallisiin iranilaisiin. Iranilaiset virkamiehet sanovat kuitenkin, että koska länsimaat ovat kieltäneet iranilaisia pankkeja tekemästä liiketoimintaa suurelta osin ulkomaailman kanssa, jopa pakotteista vapautettuja lääketuotteita on usein mahdotonta tuoda maahan. "Meillä on vakava pula lääkkeistä korkeiden hintojen vuoksi tai siksi, että niitä on mahdotonta ostaa", sanoo Teheranissa toimiva apteekkari Imen Heirani. Heiranin mukaan hän saa päivittäin jopa 30 puhelua potilailta, jotka etsivät vaikeasti löydettäviä lääkkeitä. "He ovat selvästi väsyneitä, koska he ovat etsineet lääkkeitä jo jonkin aikaa." Myös Mana oli väsynyt. Tänä vuonna Nexavarin - lääkkeen, joka auttoi pitämään hänen isänsä hengissä - löytäminen oli vaikeampaa kuin koskaan. "Se oli hyvin odottamatonta", Mana sanoi. "18 kuukauden ajan saimme lääkettä helposti, mutta nyt emme enää saaneet. Emme tienneet, mitä tehdä." Lääkkeen etsimisestä tuli Manan päivittäinen tehtävä. Jos Teheranin apteekeissa ei ollut Nexavaria, Mana avasi puhelinluettelonsa ja alkoi soittaa apteekkeihin muissa Iranin kaupungeissa, kuten Tabrizissa, Isfahanissa ja Mashadissa. Viime maaliskuussa Nexavarin löytäminen kävi kuitenkin lähes mahdottomaksi, hän sanoo. Lääketieteelliset testit osoittivat, että hänen isänsä fetoproteiinitaso - joka on syövän indikaattori - nousi räjähdysmäisesti neljän kuukauden aikana, jolloin hän oli ilman Nexavaria. Heinäkuun 25. päivänä Ostad-Mohammad menetti taistelunsa syöpää vastaan. Iran menetti rakastetun näytelmäkirjailijan. Tytär menetti isänsä, jonka hän uskoo joutuneen länsimaisten pakotteiden ja poliittisen konfliktin uhriksi, jolla ei ollut mitään tekemistä hänen kanssaan. "Enemmän kuin vihaisena ajattelen sitä, miten yksinkertaisia poliitikot ovat", hän sanoi. "Pakotteet vaikuttavat ihmisiin, eivät ryhmiin, joihin poliitikot sanovat niiden vaikuttavan."</w:t>
      </w:r>
    </w:p>
    <w:p>
      <w:r>
        <w:rPr>
          <w:b/>
        </w:rPr>
        <w:t xml:space="preserve">Tulos</w:t>
      </w:r>
    </w:p>
    <w:p>
      <w:r>
        <w:t xml:space="preserve">Iranilaiset sanovat, että hengenpelastavien lääkkeiden saanti on vaikeaa länsimaiden pakotteiden vuoksi.</w:t>
        <w:br/>
        <w:t xml:space="preserve"> Länsimaat ovat asettaneet ankaria talouspakotteita, koska Iran ei ole onnistunut keskeyttämään ydinohjelmaansa</w:t>
        <w:br/>
        <w:t xml:space="preserve"> Iranin pankkeihin ja energia-alaan kohdistuvat talouspakotteet ovat lamauttaneet Iranin talouden</w:t>
        <w:br/>
        <w:t xml:space="preserve"> Yhdysvaltain virkamiesten mukaan länsimaiden pakotteet on suunniteltu kohdistumaan hallitukseen, ei kansalaisiin .</w:t>
      </w:r>
    </w:p>
    <w:p>
      <w:r>
        <w:rPr>
          <w:b/>
        </w:rPr>
        <w:t xml:space="preserve">Esimerkki 3.458</w:t>
      </w:r>
    </w:p>
    <w:p>
      <w:r>
        <w:t xml:space="preserve">(Mashable) -- HP on ilmoittanut uudesta merkittävästä aloitteesta ja joukosta uusia laitteita, joiden avulla käyttäjät voivat tulostaa mistä tahansa laitteesta web-yhteensopivaan tulostimeen yksinkertaisesti käyttämällä sähköpostia. Idea - joka perustuu huhtikuussa julkistettuun Google Cloud Print -ilmoitukseen - alkaa antamalla jokaiselle tulostimelle oma yksilöllinen sähköpostiosoite. Tulostimen omistaja (ja hänen nimetty perheensä, ystävänsä ja kollegansa) voi sitten tulostaa asiakirjoja lähettämällä sille sähköpostia älypuhelimesta, tabletista tai mistä tahansa muusta laitteesta, joka sen sallii. HP ePrint -nimellä kutsuttu tekniikka poistaa ajureiden asennustarpeen ja mahdollistaa useita uusia sovelluksia ja palveluita. Asiakirjojen sijoittaminen pilveen . Uudet tulostimet, jotka HP esittelee tänään yhdessä ePrintin kanssa, voivat muodostaa yhteyden suoraan Google Cloudiin kosketusnäytön käyttöliittymän avulla. Tämä tarkoittaa, että käyttäjät voivat tulostaa Google Docs -asiakirjoja suoraan pilvestä ilman pöytätietokonetta ja skannata asiakirjoja suoraan Google Docs -tililleen. Myös muut Googlen palvelut, kuten kalenteri ja Picasa valokuvia varten, ovat tuettuja. Vastaavasti Box.netin ja Docstocin käyttäjät voivat myös hakea ja työntää asiakirjoja pilvipalveluun ja pilvestä uusien tulostussovellusten avulla. Uusi mahdollisuus julkaisijoille . Toinen alue, jota HP tutkii ePrint-konseptin avulla, on aikataulutettu toimitus. Sen avulla käyttäjät voivat saada sisältöä tulostettua tiettyinä aikoina - esimerkiksi saada joka aamu räätälöidyn päivälehden, jonka he voivat ottaa mukaansa junaan. MSNBC on lupautunut kumppaniksi kokeilemaan tätä konseptia, ja HP on tehnyt yhteistyötä Yahoon kanssa myydäkseen mainoksia, jotka voisivat sisältää kontekstisidonnaisen mainonnan ja paikallisesti merkityksellisten kampanjoiden ja kuponkien yhdistelmän. Toinen alusta kehittäjille . Tuottavuuden ja uutisten lisäksi ensimmäisiin sovelluksiin kuuluvat Facebook valokuvien ja tapahtumien tulostamiseen sekä MapQuest karttojen ja reittiohjeiden tulostamiseen. HP näkee myös suuren mahdollisuuden tarjota erilaisia aktiviteetteja vanhemmille ja lapsille, ja sitä varten se on ottanut Crayolan mukaan värityssivujen tuottamiseen ja PBS:n erilaisiin koulutuspainotteisiin tulostuksiin. Kehittäjien markkinoiden koon osalta HP sanoo, että se odottaa toimittavansa "kymmeniä miljoonia verkkoyhteydellä varustettuja tulostimia" ensi vuoden loppuun mennessä. Tällä hetkellä sovellusten rakentamisesta kiinnostuneiden kehittäjien on haettava pääsyä HP:n SDK:hon. Miksi HP tekee näin? Tulostimien myynnin lisäksi HP:n on myytävä mustetta. Kun yhä useammat asiakirjatyypit digitalisoidaan ja älypuhelimet korvaavat tulostimien entisiä toimintoja (esimerkiksi kuponkeja ja lippuja), HP tarvitsee uusia tapoja lisätä tulostimien käyttöä. Verkkoon liitettävät tulostimet täyttävät tämän tarpeen monin tavoin. Ensinnäkin ne muodostavat yhteyden jatkuvasti kasvavaan pilvipalveluun yrityskäyttäjille ja helpottavat heidän elämäänsä. Toiseksi sähköpostista tulostamiseen -konseptilla on selvästi potentiaalia lisätä uudenlaista käyttöä sekä yrityskäyttäjien että kuluttajien keskuudessa, jotka esimerkiksi tulostavat valokuvia ja uutisia. Kehittäjät voivat myös luoda tarttuvia sovelluksia - ehkä ei vielä samassa mittakaavassa kuin matkapuhelimissa, mutta kun HP panostaa tulostimiensa tulevaisuuteen verkkoyhteyksien avulla, kehittäjäyhteisöstä tulee varmasti löytymään suuria voittajia. HP syventyy näihin aiheisiin apress-konferenssissa tänä aamuna Internet Week New Yorkin alkajaisiksi, ja minä johdan paneelia, jossa on mukana useita uuteen ePrint-aloitteeseen osallistuvia toimijoita. Yritämme lähettää videon keskustelusta myöhemmin. Ilmoitus: HP on Mashablen Internet Week New York -kanavan sponsori. © 2013 MASHABLE.com. Kaikki oikeudet pidätetään.</w:t>
      </w:r>
    </w:p>
    <w:p>
      <w:r>
        <w:rPr>
          <w:b/>
        </w:rPr>
        <w:t xml:space="preserve">Tulos</w:t>
      </w:r>
    </w:p>
    <w:p>
      <w:r>
        <w:t xml:space="preserve">Idea perustuu huhtikuussa julkistettuun Google Cloud Print -ilmoitukseen.</w:t>
        <w:br/>
        <w:t xml:space="preserve"> Se toimii antamalla jokaiselle tulostimelle oma yksilöllinen sähköpostiosoite .</w:t>
        <w:br/>
        <w:t xml:space="preserve"> Uudet tulostimet ja ePrint voivat muodostaa yhteyden suoraan Google Cloud -palveluun</w:t>
      </w:r>
    </w:p>
    <w:p>
      <w:r>
        <w:rPr>
          <w:b/>
        </w:rPr>
        <w:t xml:space="preserve">Esimerkki 3.459</w:t>
      </w:r>
    </w:p>
    <w:p>
      <w:r>
        <w:t xml:space="preserve">(CNN) -- Barcelona voitti Real Madridin 3-2 Camp Noulla keskiviikkona ja voitti Espanjan Super Cupin huonotuulisessa El Clasico -ottelussa. Lionel Messin volley kaksi minuuttia ennen loppua varmisti Josep Guardiolan joukkueelle 5-4-voittolukemat, kun ranskalaishyökkääjä Karim Benzeman 82. minuutilla tekemä maali näytti jo pakottavan Espanjan kauden perinteisen esirippukilpailun jatkoajalle. Tunnelmat leimahtivat jatkoajalla, kun brasilialaisen puolustajan Marcelon erottaminen Barcan debytanttiin Cesc Fabregasiin kohdistuneesta räikeästä taklauksesta aiheutti joukkotappelun molempien pelaajaryhmien välillä. Barcan espanjalaishyökkääjä David Villa ja Realin saksalainen pelintekijä Mesut Özil saivat punaisen kortin osallistumisestaan lähitaisteluun, vaikka molemmat pelaajat oli jo vaihdettu. Myös Realin valmentaja Jose Mourinho sekaantui asiaan, kun hänen nähtiin tökkivän Guardiolan apulaista Tito Vilanovaa silmään. Joukkueiden viimeaikaisissa otteluissa on nähty samankaltaisia kohtauksia, ja viime kaudella arkkivihollisten yhteenotot johtivat viiteen punaiseen korttiin. Sunnuntain ensimmäisessä osaottelussa Bernabeulla saavutettu 2-2-tasapeli johti ottelua, mutta Euroopan mestari Barca meni ottelussa johtoon, kun Andres Iniesta sai pallon FIFA Ballon d'Or -voittaja Messin syötöstä ja nipisti pallon Realin maalissa olevan Iker Casillasin yli. Copa del Rey -voittaja Real tasoitti viisi minuuttia myöhemmin, kun portugalilaishyökkääjä Cristiano Ronaldo puski Benzeman matalan poikittaissyötön verkon perukoille. Barca siirtyi uudelleen johtoon puoliajan kynnyksellä, kun Messi löysi verkon keskushyökkääjä Gerard Piquen siististä takaviistosta. Benzema teki Realille toisen tasoitusmaalin ennen kuin Messin myöhäinen osuma vei Barcalta kunnian, mutta Mourinho oli tyytyväinen siihen, mitä hän näki suojattinsa pelistä. "Real Madrid esitti upean esityksen ensimmäisestä minuutista viimeiseen minuuttiin", Mourinho kertoi yhdeksänkertaisen Euroopan mestarin verkkosivuilla. "Sanon vain, mitä ajattelen. Tulimme tänne pelaamaan. Entinen Interin valmentaja Mourinho pysähtyi kritisoimasta erotuomaria kahden hänen pelaajansa hylkäämisestä, mutta 48-vuotias näytti vihjailevan, että Barcan pelaajat olivat ottaneet kaiken irti tehdyistä rikkeistä. "Erotuomarin täytyy rangaista siitä, minkä hän katsoo rangaistavaksi", hän sanoi. "Pepe ja Marcelo pelasivat loistavan pelin, toinen koko 90 minuuttia ja toinen 45 minuuttia. Pepe näki varauksen pienestä taklauksesta ja Marcelo teki loistavan esityksen. "En aio sanoa, että olemme tyytyväisiä, koska emme voittaneet Espanjan Super Cupia; se olisi tekopyhää minulta. Aiomme pelata kuin miehet emmekä kaadu maahan pienimmästäkin kosketuksesta." Guardiola on nyt voittanut 11 suurta palkintoa sen jälkeen, kun hänestä tuli Barcan valmentaja vuonna 2008, ja entinen seurakapteeni oli tyytyväinen joukkueensa esitykseen. "Se, mikä jää mieleeni, on pelaajien epäinhimillinen ponnistus", hän sanoi. "He vastasivat kuin pelaajat, joita he ovat: ikuisia, myyttisiä, toistamattomia, rehellisiä, jotka haluavat harjoitella ja pelata jalkapalloa. "Totta puhuen, kun näkee, miten he vastasivat, on etuoikeus ja kunnia olla heidän managerinsa."</w:t>
      </w:r>
    </w:p>
    <w:p>
      <w:r>
        <w:rPr>
          <w:b/>
        </w:rPr>
        <w:t xml:space="preserve">Tulos</w:t>
      </w:r>
    </w:p>
    <w:p>
      <w:r>
        <w:t xml:space="preserve">Barcelona on voittanut Espanjan Super Cupin voitettuaan Real Madridin 5-4.</w:t>
        <w:br/>
        <w:t xml:space="preserve"> Super Cup on perinteinen Espanjan jalkapallokauden avaus.</w:t>
        <w:br/>
        <w:t xml:space="preserve"> Camp Noulla pelattua ottelua varjostivat pelaajien väliset riidat .</w:t>
        <w:br/>
        <w:t xml:space="preserve"> Real Madridin Marcelo ja Mesut Ozil sekä Barcelonan David Villa joutuivat kaikki kentälle</w:t>
        <w:br/>
        <w:t xml:space="preserve"> Realin valmentajan Jose Mourinhon nähtiin tökkivän Barcan avustajan Tito Vilanovan silmää</w:t>
      </w:r>
    </w:p>
    <w:p>
      <w:r>
        <w:rPr>
          <w:b/>
        </w:rPr>
        <w:t xml:space="preserve">Esimerkki 3.460</w:t>
      </w:r>
    </w:p>
    <w:p>
      <w:r>
        <w:t xml:space="preserve">(CNN) -- Lazio pelaa kaksi seuraavaa Eurooppa-otteluaan suljettujen ovien takana sen jälkeen, kun jalkapalloviranomaiset rankaisivat italialaisseuraa useista rikkomuksista, mukaan lukien neljäs syyte rasistisesta käytöksestä tällä kaudella. Eurooppalaisen jalkapallon kattojärjestö määräsi Laziolle myös 40 000 euron (52 000 dollarin) sakot viime viikolla Eurooppa-liigan 32. kierroksen ottelussa saksalaista Borussia Mönchengladbachia vastaan sattuneista välikohtauksista. Lazio oli jo aiemmin saanut yhteensä 230 000 dollarin sakot rasistisista loukkauksista ja muista fanirikoksista kahdessa lohkovaiheen ottelussa englantilaisjoukkue Tottenham Hotspuria vastaan ja toisessa ottelussa slovenialaista Mariboria vastaan. Roomalaisjoukkue on valittanut UEFA:n viimeisimmästä päätöksestä, joka annettiin "ilotulitteiden sytyttämisestä ja heittämisestä, rasistisesta käytöksestä ja riittämättömästä järjestäytymisestä". "Valvonta- ja kurinpitoelin päätti määrätä Lazion pelaamaan kaksi seuraavaa UEFA-kilpailuotteluaan isäntäseurana suljettujen ovien takana", UEFA:n lausunnossa luki. Määräys koskee Lazion kotiottelua kakkosliigan 16 parhaan joukkueen ottelussa toista saksalaisjoukkuetta, Stuttgartia, vastaan 14. maaliskuuta. "Jäljellä oleva suljettujen ovien takana pelattava ottelu koskee seuraavaa UEFA:n kilpailuottelua, johon seura pääsisi", tuomaristo sanoi. Kyseessä on myös toinen kerta muutaman päivän sisällä, kun italialaista huippujoukkuetta syytetään rasismista. Italian jalkapalloliitto määräsi tiistaina Inter Milanille 50 000 euron (65 500 dollarin) sakot sen jälkeen, kun sen kannattajat olivat osoittaneet solvauksia entiselle pelaajalleen Mario Balotellille sunnuntaisessa derbyottelussa kaupunkivastustaja AC Milanin kanssa. Lazion puheenjohtaja Claudio Lotito oli pettynyt UEFA:n päätökseen ja sanoi sen olevan epäoikeudenmukainen Stadio Olimpicon fanien enemmistöä kohtaan. "Meitä ei voi seurana rangaista pienen vähemmistön virheistä (ja) aiomme tehdä valituksen", Lotito sanoi RaiSportille. "Lazio teki kaiken, mitä pystyimme ja mitä meidän olisi pitänyt tehdä estääkseen tämän tapahtumisen. Minusta tuntuu järjettömältä, että meidän on pelattava suljettujen ovien takana, mikä vahingoittaa vakavasti seuraa taloudellisesti ja estää faneja osallistumasta tähän tapahtumaan. "Meidän on erotettava toisistaan rikolliset, jotka toimivat omasta tahdostaan, ja ne fanit, jotka ilmaisevat itseään sivistyneesti." UEFA langetti turkkilaisseura Fenerbahcelle kovemman rangaistuksen viime viikon Europa League -kotiottelun jälkeen BATE Borisovia vastaan ja uhkasi Istanbulin joukkuetta yhden kauden kilpailukiellolla eurooppalaisista kilpailuista, jos se syyllistyy rikkomukseen uudelleen seuraavien kahden vuoden aikana. Tuo rangaistus on koeaikainen, mutta Fenerbahcen on pelattava kotiottelu 16 parhaan joukkoon pääsystä Viktoria Plzeniä vastaan 14. maaliskuuta suljettujen ovien takana ja maksettava 60 000 euron (79 000 dollarin) sakko sen jälkeen, kun sen fanit sytyttivät ja heittivät ilotulitteita stadionin ulkopuolelta. Fenerbahcen portugalilainen keskikenttäpelaaja Raul Meireles jättää molemmat ottelut tšekkiläisseuraa vastaan väliin, kun hänet erotettiin 14. helmikuuta BATEa vastaan pelatussa vierasottelussa.</w:t>
      </w:r>
    </w:p>
    <w:p>
      <w:r>
        <w:rPr>
          <w:b/>
        </w:rPr>
        <w:t xml:space="preserve">Tulos</w:t>
      </w:r>
    </w:p>
    <w:p>
      <w:r>
        <w:t xml:space="preserve">Serie A:n Lazio sai rangaistuksen useista rikkomuksista, kuten rasismista .</w:t>
        <w:br/>
        <w:t xml:space="preserve"> UEFA:n mukaan Lazion on pelattava kaksi seuraavaa kotiotteluaan suljettujen ovien takana .</w:t>
        <w:br/>
        <w:t xml:space="preserve"> Rooman joukkueelle määrättiin myös 40 000 euron (52 000 dollarin) sakko</w:t>
        <w:br/>
        <w:t xml:space="preserve"> UEFA rankaisee Laziota jo neljännen kerran tällä kaudella.</w:t>
      </w:r>
    </w:p>
    <w:p>
      <w:r>
        <w:rPr>
          <w:b/>
        </w:rPr>
        <w:t xml:space="preserve">Esimerkki 3.461</w:t>
      </w:r>
    </w:p>
    <w:p>
      <w:r>
        <w:t xml:space="preserve">(CNN) -- Oikeudenkäynti olympiasprintteri Oscar Pistoriusta vastaan, jota syytetään murhasta tyttöystävänsä Reeva Steenkampin kuolemasta, alkaa maaliskuussa 2014, kertoi hänen asianajajansa Kenny Oldwage CNN:lle sunnuntaina. Ensimmäinen vaihe käydään maaliskuussa, mutta koko oikeudenkäynti voi kestää eri aikoina vuoden tai enemmänkin mahdollisten matkan varrella esitettyjen esitysten ja lykkäysten vuoksi. Pistoriukselle annetaan syytekirjelmä tiedoksi maanantaina tutkinnan päätyttyä. Se on päivä, joka olisi ollut Steenkampin 30-vuotissyntymäpäivä. Pistoriusta syytetään tahallisesta murhasta helmikuisen ampumakuoleman vuoksi. Kaksoisamputoitu juoksutähti surmasi naisen, jota hän kutsuu elämänsä rakkaudeksi, ystävänpäivänä kotonaan. Hän sanoo erehtyneensä pitämään naista tunkeutujana. Poliisin tutkintaryhmä "on vakuuttunut siitä, että syytetyllä on syyte", poliisin lausunnossa sanotaan. Urheilijan perhe kertoi kesäkuussa, että hän aikoo jatkaa juoksemista teränmuotoisen jalkaproteesinsa avulla. Pistorius on aloittanut juoksemisen uudelleen henkisen terveytensä vuoksi, ei harjoittelemassa kilpailemista varten, perhe sanoi. Steenkampin setä: Pistorius: Annan anteeksi Oscar Pistoriousille .</w:t>
      </w:r>
    </w:p>
    <w:p>
      <w:r>
        <w:rPr>
          <w:b/>
        </w:rPr>
        <w:t xml:space="preserve">Tulos</w:t>
      </w:r>
    </w:p>
    <w:p>
      <w:r>
        <w:t xml:space="preserve">Olympiasprintteri Oscar Pistoriuksen oikeudenkäynti alkaa maaliskuussa 2014, kertoo hänen asianajajansa .</w:t>
        <w:br/>
        <w:t xml:space="preserve"> Pistorius saapuu maanantaina oikeuteen saadakseen syytteen .</w:t>
        <w:br/>
        <w:t xml:space="preserve"> Maanantaina olisi ollut Reeva Steenkampin 30-vuotissyntymäpäivä .</w:t>
        <w:br/>
        <w:t xml:space="preserve"> Pistorius sanoo erehtyneensä pitämään Steenkevaa tunkeutujana, kun hän ampui hänet helmikuussa .</w:t>
      </w:r>
    </w:p>
    <w:p>
      <w:r>
        <w:rPr>
          <w:b/>
        </w:rPr>
        <w:t xml:space="preserve">Esimerkki 3.462</w:t>
      </w:r>
    </w:p>
    <w:p>
      <w:r>
        <w:t xml:space="preserve">(CNN) -- Filippiiniläinen sankari Manny Pacquiao saavutti kattavan 12-eräisen pistevoiton Timothy Bradleysta ja voitti takaisin WBO:n suursarjan tittelin, jonka hän kiistanalaisesti menetti kaksi vuotta sitten aiemmin voittamattomalle amerikkalaiselle. Moni oli 35-vuotiaana uskonut, että Pacmanin parhaat vuodet olivat takanapäin, mutta hän oli helppo voittaja lauantai-iltana Las Vegasissa kaikilla kolmella tuomariston pistelistalla hallittuaan ottelua. Pacquiao paransi kahdella tasapelillä lukemiin 56-5 ja ennusti jatkavansa ammattinsa harjoittamista kehässä vielä jonkin aikaa. "Uskon, että voin jatkaa vielä kaksi vuotta", Pacquiao sanoi. "Olen niin onnellinen, että olen jälleen maailmanmestari. Tim Bradley ei ollut helppo ottelu." Bradley oli voittanut vuoden 2012 yhteenoton kiistanalaisella pistepäätöksellä, ja Pacquiao hävisi myös seuraavan ottelunsa, kun Juan Manuel Marquez tyrmäsi hänet kuudennessa erässä. Hän kuitenkin voitti viime marraskuussa lupaavan nuoren Brandon Riosin elvyttääkseen onnensa ja palasi vertaansa vailla olevaan parhaimpaansa viedäkseen Bradleyn täydellisen ennätyksen. WBO saattaa valtuuttaa Pacquiaon kohtaamaan Marquez-Mike Alvarado -ottelun voittajan ensi kuussa, vaikka suurempi palkinto voi olla kauan odotettu yhteenotto amerikkalaisen supertähden Floyd Mayweatherin kanssa. Sopimus- ja oikeusriidat ovat tähän mennessä estäneet kahden nyrkkeilyikonin välisen rahakkaan ottelun, mutta Pacquiaon suoritus Bradleyn voittamisessa on varmasti palauttanut hänen maineensa. Tähtien täyttämä yleisö seurasi ottelua MGM Grand Arenalla, ja neljännen erän taukoa lukuun ottamatta Pacquiao hallitsi ottelua. Kotona Filippiineillä tuhannet seurasivat ottelua suurilta näytöiltä ja hurrasivat villisti, kun heidän kansallissankarinsa otti komennon. "Kansakunnan kansa hurraa yhtenäisesti kansakunnan nyrkin voitolle", presidentti Benigno Aquinon tiedottaja kertoi AFP:lle voiton jälkeen. Monet filippiiniläiset toipuvat yhä viime vuoden supertaifuuni Haiyanin tuhoisista vaikutuksista, ja Aquino sanoi Pacquiaon olevan vastoinkäymisten vastaisen varalle selviytymisen symboli, sillä hän on itse toipunut tappioista Bradleylle ja Marquezille.</w:t>
      </w:r>
    </w:p>
    <w:p>
      <w:r>
        <w:rPr>
          <w:b/>
        </w:rPr>
        <w:t xml:space="preserve">Tulos</w:t>
      </w:r>
    </w:p>
    <w:p>
      <w:r>
        <w:t xml:space="preserve">Manny Pacquiao voitti WBO:n suursarjan kruunun .</w:t>
        <w:br/>
        <w:t xml:space="preserve">"Pacman" voitti Timothy Bradleyn yksimielisellä pistepäätöksellä .</w:t>
        <w:br/>
        <w:t xml:space="preserve"> Bradley voitti Pacquiaon kiistanalaisissa olosuhteissa vuonna 2012 .</w:t>
        <w:br/>
        <w:t xml:space="preserve"> Pacquiao on kansallissankari kotimaassaan Filippiineillä .</w:t>
      </w:r>
    </w:p>
    <w:p>
      <w:r>
        <w:rPr>
          <w:b/>
        </w:rPr>
        <w:t xml:space="preserve">Esimerkki 3.463</w:t>
      </w:r>
    </w:p>
    <w:p>
      <w:r>
        <w:t xml:space="preserve">Brittiviranomaisten mukaan tuhansista web-kameroista ympäri maailmaa - myös Yhdysvalloissa ja Länsi-Euroopassa - on saatu suojaamatonta kuvamateriaalia, jota on lähetetty verkkosivustolle, jonka uskotaan sijaitsevan Venäjän federaatiossa. Verkkosivuston ylläpitäjä väittää julkaisevansa videokuvaa, joka on peräisin muun muassa valvontakameroista ja vauvojen valvontalaitteista, tuodakseen esiin turvallisuuspuutteita. Mitä kuluttajat voivat tehdä saadakseen selville, onko heidän yksityisyyttään loukattu, ja estääkseen sen toistumisen? CNN keskusteli Andrew Patersonin kanssa, joka on Ison-Britannian riippumattoman tiedonsaantioikeuksia valvovan viranomaisen - Information Commissioner's Office (ICO) - vanhempi teknologiapäällikkö. ICO antoi varoituksen web-kameroista torstaina, ja Jules Polonetskyn kanssa, joka on Future of Privacy Forum -ajatushautomon toiminnanjohtaja. Mistä tiedät, onko webbikameran syötteen sisältö vaarantunut? Paterson ehdottaa, että huolestuneiden kuluttajien olisi ensimmäiseksi tarkistettava web-kameran suojausasetukset ja varmistettava, ettei salasanaa ole asetettu oletusasetuksiin. "Kyseessä on verkkosivusto, joka on julkaissut monien tuhansien suojaamattomien web-kameroiden ja valvontakameroiden syötteet. Uskon, että voit katsella enemmän tai vähemmän suoraa kuvamateriaalia, ja näyttää siltä, että yksi henkilö on automaattisesti skannannut internetistä suojaamattomia kameroita ja sitten koonnut nämä tiedot yhdelle sivustolle", Paterson sanoo. "Jos olet erityisen kiinnostunut, voit yrittää etsiä maata, aluetta tai kaupunkia, jossa kamera sijaitsee." Sivusto arvaa sijainnin IP-osoitteiden perusteella, ja sillä on luettelo maista, joista se julkaisee syötteitä, ja se asettaa ne järjestykseen löydettyjen suojaamattomien kameroiden määrän mukaan. Tätä kirjoitettaessa listan kärjessä on Yhdysvallat, jossa on 4591 syötettä, ja seuraavina ovat Ranska, Alankomaat, Japani, Italia ja Yhdistynyt kuningaskunta. Mitkä laitteet ovat kyseessä? Syötteitä on otettu muun muassa valvontakameroista ja lastenvalvojista. Mutta myös monet muut voivat olla alttiita. "Teoriassa, jos sinulla on web-kamera ja se on käytettävissä internetin kautta, se voi olla vaarassa", Paterson sanoo. Patersonin mukaan venäläisen verkkosivuston tapauksessa näyttää siltä, että operaattori on keskittynyt vain muutamaan merkkiin. Huolestuttavaa on, että myös muut ovat saattaneet päästä käsiksi tällaisiin syötteisiin, hän sanoo: "Näyttää siltä, että vastuuhenkilö yrittää lisätä tietoisuutta, mutta on mahdollista, että muut ihmiset tekevät muita asioita." Polonetsky sanoo, että on arvokasta antaa opetus siitä, että web-kamerat on suojattava, mutta sanoo, että on oltava parempia keinoja kuin ihmisten syötteiden julkaiseminen verkossa. Hänen mukaansa vastaavia ongelmia on ollut jo vuosia. "Vielä pelottavampaa on se, että verkossa on tuhansia muita vastaavalla tavalla suojaamattomia laitteita. Saamme jatkuvasti tietää jostain tärkeästä laitteesta, joka on käytettävissä verkossa", hän sanoo. "On ollut joitakin hyvin julkisia esimerkkejä älykkäistä kodin laitteista, joihin on voitu päästä käsiksi etänä", hän sanoo - mukaan lukien laitteet, jotka nostavat kaihtimia tai sytyttävät valoja etänä. "Jos johonkin laitteeseen pääsee käsiksi etänä, se tarkoittaa, että muutkin voivat päästä siihen käsiksi etänä, ja sinun on lukittava se - tai olet vaarassa." Mitä voin tehdä yksityisyyteni suojaamiseksi? Paterson painottaa jälleen kerran, että vahva salasana on ratkaisevan tärkeä. "Yksi neuvo, jonka voin antaa, on se, että jos sinulla on kamera, sinun pitäisi käydä tarkistamassa, onko se suojattu salasanalla, ja sinun on tarkistettava, ettei se ole oletussalasana", hän sanoo. "Toiseksi on selvitettävä, tarvitseeko web-kameraa todella katsella internetin kautta vai ei. Jos et tarvitse, voit yhtä hyvin kytkeä ominaisuuden pois päältä." ICO ei tiedä venäläisen verkkosivuston omistajan aikeita, mutta Paterson sanoo, että sen tietojen mukaan syötteitä ei ole arkistoitu, vaikka he eivät olekaan varmoja siitä. "Näyttää siltä, että jos vaihtaa oletussalasanan ja asettaa vahvan salasanan, se ei enää näy verkkosivustolla -- mutta omistaja [venäläisellä sivustolla] voi tehdä mitä tahansa", hän sanoo. Mutta sama virhe, joka on mahdollistanut tämän sivuston pääsyn henkilökohtaisiin syötteisiin, on voinut antaa myös muiden verkkokäyttäjien nähdä syötteesi - eivätkä he ehkä lähetä sitä. "Jos voit kirjautua sisään etänä, muutkin voivat kirjautua sisään etänä. Varmista joko, että pääsy on estetty, tai varmista, että sinulla on turvallinen salasana", Polonetsky sanoo. Voinko hakea korvausta, jos kamerani syötteeseen on päästy käsiksi? Polonetsky ehdottaa, että sellaisen tuotteen toimittaminen, jossa on turvallisuuspuutteita, on "kuin myisi taloja ilman ulko-ovea". "Itse asiassa se on pahempaa", hän sanoo. "Tässä tapauksessa myydään asioita ihmisille, jotka eivät edes tiedä, ettei talossa ole takaovea. Se on täysin vastuutonta - se on kuin myisi autoa ilman keskeistä turvavarustetta. Nämä asiat eivät ole turvallisia internetissä." Polonetsky sanoo, että on mahdollista, että laitteiden myyjät, joilla ei ole perustietosuojaa, katsottaisiin Yhdysvaltain liittovaltion kauppakomission standardien mukaan epäreiluksi kuluttajia kohtaan. "Voidaan katsoa, että on epäreilua myydä tuotetta, joka asettaa henkilötiedot suureen vaaraan. On mielenkiintoista nähdä, joutuuko joku myyjä oikeustoimiin." Isossa-Britanniassa Paterson sanoo, että tietokoneen käyttäminen ilman lupaa voi rikkoa Computer Misuse Act -lakia. "Jos sinulla on vahvoja todisteita siitä, että joku on vaarantanut kamerasi, voit ehkä viedä asian lainvalvontaviranomaisille", hän sanoo. ICO itse sääntelee tietosuojalakia. "Jos kameran syötteestä voidaan tunnistaa henkilöitä, kyseessä on henkilötieto, ja jos joku käsittelee sitä epäoikeudenmukaisella tai laittomalla tavalla, se voi rikkoa lakia", hän sanoo. Koska verkkosivusto näyttää kuitenkin olevan venäläinen, mahdolliset oikeustoimet vaatisivat sikäläisten viranomaisten toimia. ICO yrittää parhaillaan saada niitä auttamaan verkkosivuston poistamisessa.</w:t>
      </w:r>
    </w:p>
    <w:p>
      <w:r>
        <w:rPr>
          <w:b/>
        </w:rPr>
        <w:t xml:space="preserve">Tulos</w:t>
      </w:r>
    </w:p>
    <w:p>
      <w:r>
        <w:t xml:space="preserve">Yhdistyneen kuningaskunnan tietosuojavaltuutetun toimiston mukaan eräs verkkosivusto julkaisee yksityisiä webbikameran syötteitä .</w:t>
        <w:br/>
        <w:t xml:space="preserve"> Sen mukaan kuvamateriaalia on otettu laitteista, jotka vaihtelevat valvontakameroista vauvahälyttimiin .</w:t>
        <w:br/>
        <w:t xml:space="preserve"> ICO sanoo, että kuluttajien tulisi aina vaihtaa kameroiden oletussalasanat .</w:t>
        <w:br/>
        <w:t xml:space="preserve"> Kuluttajien tulisi myös lukea kamerajärjestelmien turvallisuusohjeet, se sanoo.</w:t>
      </w:r>
    </w:p>
    <w:p>
      <w:r>
        <w:rPr>
          <w:b/>
        </w:rPr>
        <w:t xml:space="preserve">Esimerkki 3.464</w:t>
      </w:r>
    </w:p>
    <w:p>
      <w:r>
        <w:t xml:space="preserve">Lontoo (CNN) -- Rupert Murdoch on viimeinen kuolevasta lajista: vanhanaikainen lehtiparoni, jonka suonissa virtaa muste, jolla on iso shekkivihko ja nälkä seuraavaan suureen juttuun. Nyt 83-vuotias Murdoch on viettänyt viimeiset puoli vuosisataa tehden yhdestä paikallisesta australialaisesta sanomalehdestä alkunsa saaneesta yrityksestä valtavan multimediaimperiumin, joka kattaa koko maailman ja johon kuuluu televisio-, verkko-, elokuva- ja painotuotteita. Puhelinkuunteluskandaali pakotti hänet sulkemaan News of the World -lehden, joka oli hänen ylpeytensä ja ilonsa, ja jonkin aikaa näytti jopa vaarantavan hänen maailmanlaajuisen imperiuminsa, jonka Forbes arvioi 9,4 miljardiksi dollariksi. Se johti siihen, että vaikutusvaltainen liikemies alistui brittipoliitikkojen kuulusteltavaksi, jossa hän ilmoitti: "Tämä on elämäni nöyrin päivä". Murdoch kuitenkin toipui kriisistä, ja hän on edelleen maailmanlaajuisen imperiuminsa johdossa. Vuonna 2013 Murdochin News Corpin brittiläinen tytäryhtiö News International nimettiin uudelleen News UK:ksi, kun taas News Corp. itse jakautui kahdeksi erilliseksi yksiköksi. News Corp. keskittyy nyt julkaisutoimintaan, kun taas 21st Century Fox käsittää televisio- ja elokuva-alan. Forbes arvioi tässä kuussa Murdochin ja hänen perheensä nettovarallisuudeksi 14,5 miljardia dollaria ja lisäsi, että näiden kahden yhtiön osakkeet ovat kasvattaneet hänen varallisuuttaan yli 2 miljardilla dollarilla viime vuoden aikana. Samana vuonna Murdoch haki avioeroa kolmannesta vaimostaan Wendi Dengistä. Deng oli noussut otsikoihin, kun hän hyökkäsi puolustamaan miestään piirakan heittäjältä parlamentin kuulemistilaisuudessa Lontoossa vuonna 2011, mistä hän sai lempinimen "tiikerivaimo". Pariskunnan suhteen tilasta oli kuitenkin spekuloitu kuukausia ennen kuin Murdochin tiedottaja vahvisti eron. Eräässä twiitissä todettiin osuvasti, että Murdoch oli muuttunut "iltapäivälehtipomosta iltapäivälehtien saaliiksi". Mediamoguli pysyi parrasvaloissa lokakuusta 2013 lähtien, kun entiset työntekijät joutuivat oikeuteen väitetyn puhelinsalakopioinnin vuoksi. Sanomalehtibisnes on Murdochin verissä. Hän syntyi Melbournessa Australiassa vuonna 1931 ja oli yksi neljästä lapsesta - ainoa poika - kuuluisan toimittajan ja tämän debytanttityttö-filantroopiksi muuttuneen vaimon lapsista. Hänen isänsä Keith Murdoch oli toimittaja, joka paljasti ensimmäisessä maailmansodassa Gallipolin alueella taistelleiden Anzac-joukkojen kauheat olosuhteet, ja hänestä tuli suuren sanomalehtiyhtiön johtaja. "Minut kasvatti sanomalehtiperheessä isä, joka uskoi, että sanomalehti oli yksi tärkeimmistä ihmisen vapauden välineistä", Murdoch totesi vuonna 2008 pitämässään Boyerin luennossa. Hänen äitinsä Elisabeth innostui jo koulutyttönä omistautumaan "hyville töille". Kuollessaan 103-vuotiaana vuonna 2012 hän tuki edelleen yli 100 hyväntekeväisyysjärjestöä ja nautti lähes kuninkaallista asemaa Australiassa. Murdoch opiskeli Oxfordissa, kun hänen isänsä kuoli vuonna 1952. Lordi Beaverbrookin ohjaamana hän oppi isänsä tavoin ammattiinsa toimittajana Birminghamissa Englannissa ja 10 punnan viikkopalkkaisena toimittajana Beaverbrookin Daily Express -lehdessä Lontoossa, ennen kuin hän palasi kotiinsa ottamaan vastuun perheyrityksestä. "Löysin itseni sanomalehden omistajaksi 22-vuotiaana", Murdoch sanoi vuonna 2008. "Olin niin nuori ja niin uusi alalla, että kun ajoin autoni parkkipaikalle ensimmäisenä päivänäni, parkkihallin vartija huomautti minulle: 'Hei poju, et voi pysäköidä tänne'." Nuoruudestaan huolimatta Adelaide Newsin uusi pomo tarttui työhön kuin ankka veteen ja ajautui nopeasti sanomalehtisotaan - ensimmäiseen monista - paikallisen kilpailijan Adelaide Advertiserin kanssa. "Se maksoi paljon", hän sanoi. "Mutta se opetti minulle, että hyvillä toimittajilla ja uskollisella lukijakunnalla voi haastaa paremmin koulutetut ja vakiintuneet kilpailijat - ja menestyä." Pian hän halusi laajentaa yritystä: Ostettuaan muita paikallislehtiä eri puolilta maata hän perusti vuonna 1964 Australian ensimmäisen valtakunnallisen sanomalehden, The Australian, ja vuonna 1969 hän siirtyi ulkomaille ostamaan ensimmäisen brittiläisen sanomalehtensä, News of the Worldin, jota seurasi pian The Sun. Sensaatiohakuisuus ja seksi joidenkin hänen lehtensä sivuilla herätti järkytystä ja vihaa hänen kilpailijoidensa keskuudessa Fleet Streetillä ja toi Murdochille useita vähemmän kohteliaita lempinimiä. Brittiläisen satiirisen Private Eye -lehden päätoimittaja Ian Hislop kertoi CNN:lle: "[Olemme] kutsuneet Murdochia koko hänen pitkän uransa ajan Dirty Diggeriksi, eikä se ole sattumaa; hän kaivaa likaa ja laittaa sen sitten lehtiin ja myy sitä." Murdochin nälkä uusimpien juttujen perään - ja hänen halukkuutensa maksaa niistä - on taannut valtavat myyntiluvut, mutta aiheuttanut myös kiistoja vuosien varrella, Christine Keelerin Profumo-skandaaliin liittyvästä pussailusta Hitlerin päiväkirjoihin (jotka myöhemmin paljastuivat väärennöksiksi) ja O.J. Simpsonin Jos minä tein sen -kirjaan. Halu olla ensimmäisenä mukana suurissa uutisissa on saanut jotkut kyseenalaistamaan hänen toimintatapansa - jo ennen puhelinsalamointiskandaalia. "Hän oli lähellä sitä, mitä voitaisiin pitää journalistisena etiikkana", sanoi Lou Colasuonno, entinen päätoimittaja New York Postissa, jonka Murdoch otti haltuunsa vuonna 1976. "En sano, että hän rikkoi lakia, enkä sano, että hän teki mitään laitonta, mutta sanon, että hän on aggressiivinen hankkiessaan juttuja." Painoyhdistykset . Tämä aggressiivisuus näkyi 1980-luvun puolivälissä, kun Murdoch, joka oli tuolloin Lontoon Times- ja Sunday Times -lehtien omistaja, mursi ammattiliittojen kuristusotteen maan painoteollisuudessa. Kuukausia kestäneiden suunnitelmiensa jälkeen mediatiitantti muutti toimintansa Fleet Streetiltä Wappingiin, Lontoon itäiseen päähän, ja siirtyi yhdessä yössä kuumasta metallista tietokonepohjaisiin järjestelmiin, mikä pakotti sadat painajat työttömiksi. "Hän oli mies, joka kesytti painoliittoja niin, että sanomalehdistä tuli uskomattoman kannattavia", sanoi Martin Dunn, Sunin ja News of the Worldin entinen varatoimittaja. Nämä voitot sijoitettiin Murdochin kasvavaan Fox-verkostoon, johon kuului televisio- ja elokuva-alan yrityksiä Yhdysvalloissa, ja ne auttoivat luomaan News Corpin, joka nykyään omistaa myös vaikutusvaltaisen Wall Street Journalin, joka on Yhdysvaltain suurin päivälehti. Murdoch, joka on kolme kertaa naimisissa ja kuuden lapsen isä, on jo pitkään ollut kiivaan seuraajakeskustelun keskipisteessä, mitä nykyinen skandaali vain mutkistaa. Hänen neljällä vanhimmalla lapsellaan - tyttärillä Prudence ja Elisabeth sekä pojilla Lachlanilla ja Jamesilla - on kaikilla sananvaltaa yhtiön johtamisessa. Hänen nuorimmilla tyttärillään Gracella (syntynyt 2001) ja Chloella (syntynyt 2003) sekä Wendi Dengillä sanotaan olevan taloudellisia osuuksia News Corp:ssa. Murdoch on tunnetusti käytännönläheinen, eikä hän ole koskaan kaihtanut tarttumista toimeen - olipa kyse sitten jutun jäljittämisestä tai lehtiensä poliittisen suunnan sanelemisesta. "Jos näen lehdessä asioita, jotka ovat mielestäni virheellisiä, huomautan niistä ja sanon: 'Niin ja näin teki virheen' tai 'tämä ei ollut yhtä hyvä raportti kuin oppositiossa ilmestyneissä sanomalehdissä'", hän kertoi BBC:n dokumenttielokuvan "Who's Afraid of Rupert Murdoch?" tekijöille vuonna 1981. "Minulla ... on oikeus vaatia huippuosaamista." Samassa ohjelmassa New York Postin entinen päätoimittaja Robert Spitzler sanoi, että Murdochin rooli oli muutakin kuin kommentointia ja ehdottelua. "Rupert kirjoitti otsikoita, Rupert muokkasi juttuja, Rupert saneli juttujen pääotsikot", hän sanoi. "Rupert oli kaikkialla." Vuonna 1968 antamassaan televisiohaastattelussa Murdoch myönsi nauttivansa asemansa antamasta vallasta, mutta - huomautuksissaan, jotka tuntuvat nyt ajankohtaisemmilta kuin koskaan - hän korosti: "Meillä on mielestäni enemmän vastuuta kuin valtaa. "Sanomalehti voi aiheuttaa suuria kiistoja, herättää kiistoja yhteisössä ... se voi valottaa epäoikeudenmukaisuuksia, mutta se voi myös tehdä päinvastoin, salata asioita ja olla suuri voima pahuuden puolesta." Mutta jopa ne, joita voidaan pitää hänen vihollisinaan, tunnustavat Murdochin liiketoimintaosaamisen. "Hän on loistava liikemies", sanoi Michael White brittiläisestä Guardian-sanomalehdestä, joka paljasti hakkerointijutun, CNN:lle. "Hän on loistava strateginen mieli."</w:t>
      </w:r>
    </w:p>
    <w:p>
      <w:r>
        <w:rPr>
          <w:b/>
        </w:rPr>
        <w:t xml:space="preserve">Tulos</w:t>
      </w:r>
    </w:p>
    <w:p>
      <w:r>
        <w:t xml:space="preserve">Rupert Murdoch otti ensimmäisen sanomalehtensä johtoonsa Australiassa 22-vuotiaana.</w:t>
        <w:br/>
        <w:t xml:space="preserve"> Seuraavat 50 vuotta hän laajensi toimintaansa televisioon, lehdistöön, internetiin, urheiluun ja elokuviin</w:t>
        <w:br/>
        <w:t xml:space="preserve"> Forbes arvioi 83-vuotiaan mediamogulin ja hänen perheensä varallisuudeksi 14,5 miljardia dollaria</w:t>
      </w:r>
    </w:p>
    <w:p>
      <w:r>
        <w:rPr>
          <w:b/>
        </w:rPr>
        <w:t xml:space="preserve">Esimerkki 3.465</w:t>
      </w:r>
    </w:p>
    <w:p>
      <w:r>
        <w:t xml:space="preserve">(CNN) -- Poliisi pidätti torstaina toisen teinin, kuudennen epäillyn, joka on vangittu 15-vuotiaan tytön joukkoraiskaukseen liittyen Pohjois-Kalifornian lukion kampuksella. Jose Carlos Montano, 18, pidätettiin syytettynä törkeästä raiskauksesta, raiskauksesta yhdessä voimakeinoin ja tunkeutumisesta vieraalla esineellä, sanoi Richmondin poliisin luutnantti Mark Gagan. Montano pidätettiin torstai-iltana San Pablossa, Kaliforniassa, pikkukaupungissa, joka sijaitsee noin kolmen kilometrin päässä Richmondin kaupungista, jossa rikos tapahtui. Montanoa, jota pidettiin vangittuna 1,3 miljoonan dollarin takuita vastaan, syytetään osallistumisesta poliisin mukaan 2,5 tuntia kestäneeseen pahoinpitelyyn Richmondin lukion kampuksella. Poliisin mukaan jopa 10 ihmistä osallistui raiskaukseen koulun hämärästi valaistulla takakujalla, kun taas toiset 10 ihmistä seurasivat tapahtumaa soittamatta hätänumeroon. Uhri vietiin sairaalaan kriittisessä tilassa, mutta hänet päästettiin pois keskiviikkona. Neljä muuta teini-ikäistä epäiltyä asetettiin torstaina syytteeseen raiskaukseen liittyvistä syytteistä. Cody Ray Smith, jota oikeus kuvaili yli 14-vuotiaaksi, myönsi syyttömyytensä syytteisiin raiskauksesta vieraalla esineellä ja raiskauksesta väkisin. Kaksi muuta nuorta, Ari Abdallah Morales ja Marcelles James Peter, saapuivat Smithin kanssa Contra Costan piirikunnan ylioikeuteen, mutta eivät antaneet vastalauseita. Oikeus kuvaili Moralesin olevan alle 16-vuotias, eikä se ilmoittanut Peterin ikää. Kaikkia kolmea nuorta, jotka käyttivät kuulustelussa luotiliivejä, syytettiin aikuisina. Neljäs henkilö, Manuel Ortega, 19, esiintyi erikseen ilman asianajajaa, eikä hän esittänyt vastalausetta. Hänellä ei ollut suojaliivejä. Toinen henkilö, Salvador Rodriguez, 21, pidätettiin tiistai-iltana, mutta hän ei ollut paikalla oikeudessa torstaina.</w:t>
      </w:r>
    </w:p>
    <w:p>
      <w:r>
        <w:rPr>
          <w:b/>
        </w:rPr>
        <w:t xml:space="preserve">Tulos</w:t>
      </w:r>
    </w:p>
    <w:p>
      <w:r>
        <w:t xml:space="preserve">Kalifornian koulun ulkopuolella tapahtuneesta joukkoraiskauksesta tehty toinen pidätys .</w:t>
        <w:br/>
        <w:t xml:space="preserve"> Tutkijat sanovat, että jopa 20 ihmistä osallistui tai seisoi ja katseli pahoinpitelyä .</w:t>
        <w:br/>
        <w:t xml:space="preserve"> Neljä epäiltyä saapui torstaina oikeuteen; kolmella oli luotiliivit .</w:t>
      </w:r>
    </w:p>
    <w:p>
      <w:r>
        <w:rPr>
          <w:b/>
        </w:rPr>
        <w:t xml:space="preserve">Esimerkki 3.466</w:t>
      </w:r>
    </w:p>
    <w:p>
      <w:r>
        <w:t xml:space="preserve">(CNN) -- Presidenttien virkaanastujaispuheet ovat suurimmaksi osaksi ulvovan retoriikan ja kuivuneen inspiraation joutomaata. Historia ei ole juurikaan noteerannut, eikä se ole pitkään muistanut kuin kourallisen niistä. Lincolnin kaksi virkaanastujaispuhetta ovat (tietenkin) suuri poikkeus. Franklin Rooseveltin vuosina 1933 ja 1937 pitämät puheet ovat edelleen elossa, samoin kuin John F. Kennedyn vuonna 1961 pitämän puheen äänekäs retoriikka. Lainaamme edelleen yhden lauseen Thomas Jeffersonin ensimmäisestä virkaanastujaispuheesta, yhden lauseen Ronald Reaganin ensimmäisestä ja kahden sanan lauseen Lyndon Johnsonin ensimmäisestä virkaanastujaispuheesta. Sen jälkeen ... Sen jälkeen kuulette paljon tätä: . "Vapaus - vapaus lain puitteissa - ja sivistys ovat erottamattomia, ja vaikka molemmat olivat uhattuina, ne ovat nyt turvassa; ja amerikkalaiset saavat syvän varmuuden siitä, että edustuksellinen hallituksemme on molempien korkein ilmentymä ja varmin tae." Kuka niin sanoi? Se olisi voinut olla kuka tahansa 20 presidentistä. (Tässä tapauksessa puhuja sattuu olemaan Warren G. Harding.) Hienon virkaanastujaispuheen kirjoittamisen täytyy olla hyvin vaikeaa, sillä monet vahvat ja tärkeät presidentitkin ovat epäonnistuneet siinä. Theodore Roosevelt epäonnistui. Dwight Eisenhower epäonnistui. Barack Obama epäonnistui ensimmäisellä kerralla, ja koska toiset virkaanastujaispuheet ovat lähes aina vielä huonompia kuin ensimmäiset, vaikuttaa lähes varmalta, että hän epäonnistuu jälleen maanantaina. Miksi virkaanastujaispuheet epäonnistuvat? Ne epäonnistuvat kahdesta syystä: Toinen on puhujan hallinnassa, toinen ei. Ne epäonnistuvat ensinnäkin siksi, että tilaisuuden mahtipontisuus innostaa uusia presidenttejä ja heidän tiimejään liioiteltuun retoriikkaan, vaikka heidän poliittiset neuvonantajansa ohjaavat heitä pois liian tarkoista sitoumuksista. Suurieleinen kieli, joka kietoutuu ohuen viestin ympärille, tuottaa vain tyhjää höpötystä. Ajatelkaapa esimerkiksi tätä katkelmaa Obaman ensimmäisestä virkaanastujaispuheesta: . "Tänä päivänä kokoonnumme yhteen, koska olemme valinneet toivon pelon sijaan, yhtenäisen päämäärän konfliktin ja erimielisyyden sijaan. Tänä päivänä olemme kokoontuneet julistamaan loppua mitättömille epäkohdille ja valheellisille lupauksille, syytöksille ja kuluneille dogmeille, jotka ovat aivan liian kauan kuristaneet politiikkaamme. Olemme edelleen nuori kansakunta. Mutta Raamatun sanojen mukaan on tullut aika hylätä lapselliset asiat. On tullut aika vahvistaa uudelleen kestävää henkeämme; valita parempi historiamme ...."." Valitettavasti Obaman kannalta nuo sanat olivat kuvauksena vääriä ja siksi ennustuksena epätarkkoja. Voisi sanoa, että repliikki "tulemme julistamaan loppua ... väärille lupauksille" oli itsessään väärä lupaus. Hyvä kirjoitus ei voi koskaan syntyä huonosta ajattelusta. Zelizer: Lincolnilta, Wilsonilta, FDR:ltä . Mutta on toinenkin epäonnistumisen lähde, jota ei ole niin helppo korjata. Virkaanastujaispuheet voivat epäonnistua, vaikka ajatukset olisivat selkeitä, vaikka kirjoitus olisi hyvä, jos puheissa annetaan sitoumuksia, joita seuraava presidenttikausi ei pysty täyttämään. Kuunnelkaa tätä inspiroivaa katkelmaa: . "Neekeriryhmän nostaminen orjuudesta täyteen kansalaisoikeuteen on merkittävin poliittinen muutos, jonka olemme kokeneet vuoden 1787 perustuslain hyväksymisen jälkeen. Kukaan ajatteleva ihminen ei voi olla arvostamatta sen myönteistä vaikutusta instituutioihimme ja kansaamme. Se on vapauttanut meidät jatkuvasta sodan ja hajoamisen vaarasta. Se on lisännyt valtavasti kansamme moraalisia ja teollisia voimia. Se on vapauttanut sekä isännän että orjan suhteesta, joka teki molemmille vääryyttä ja heikensi molempia. "Se on luovuttanut yli 5 000 000 ihmisen mieheyden heidän omalle holhoojalleen ja avannut jokaiselle heistä vapauden ja hyödyllisyyden uran. Se on antanut molemmille roduille uutta inspiraatiota omaehtoisen auttamisen voimalle tekemällä työstä kunniakkaampaa toisille ja tarpeellisempaa toisille. Tämän voiman vaikutus kasvaa ja kantaa rikkaampia hedelmiä tulevina vuosina." "Epäilemättä tämä suuri muutos on aiheuttanut vakavaa levottomuutta eteläisissä yhteisöissämme. Tämä on valitettavaa, vaikka se oli ehkä väistämätöntä. Mutta niiden, jotka vastustivat muutosta, olisi muistettava, että instituutioidemme aikana neekeriryhmälle ei ollut keskitietä orjuuden ja tasa-arvoisen kansalaisuuden välillä." Nämä olivat James A. Garfieldin sanat. Lincolnin ja Lyndon Johnsonin välillä yksikään presidentti ei ilmaissut vahvempaa henkilökohtaista sitoutumista mustien amerikkalaisten yhtäläisiin oikeuksiin kuin Garfield vuonna 1881. Silti vain historioitsijat muistavat tämän sitoumuksen. Garfield salamurhattiin syyskuussa 1881, kun hän oli ollut virassaan vain vajaat kuusi kuukautta. Vaikka Garfield olisi toiminut koko kauden, hänen pyrkimyksensä olisivat lähes varmasti epäonnistuneet. Etelävaltioiden mustien äänioikeuden toteuttaminen liittovaltion tasolla ja mustien lasten tasa-arvoisen koulutuksen rahoittaminen liittovaltion tasolla - nämä Garfieldin pyrkimykset edellyttivät tuomioistuinten, kongressin ja yleisen mielipiteen tukea. Tukea ei olisi saatu. Garfieldin pyrkimykset oli tuomittu epäonnistumaan liian voimakkaan vastustuksen vuoksi. Garfieldin jaloa kehotusta ei aikanaan kuunneltu, ja siksi se herättää vähän kiinnostusta nytkin. Virkaanastujaispuhe on suunnitelma tulevasta. Hyväkin presidentti voi pitää huonon puheen. Itse asiassa niin yleensä tapahtuukin. Mutta vaikka puhe olisi kuinka kauniisti kirjoitettu, sen voi tehdä suureksi vain sitä seuraava presidenttiys. Virkaanastujaispuhe on suunnitelma, ja suunnitelman testi on tulos. Puhe voi epäonnistua itsessään. Sen ajatukset voivat olla heikkoja, sen kieli voi olla sumuista. Mutta vaikka ajatukset olisivat selkeitä ja sanat teräviä, virkaanastujaispuhetta voidaan pitää "suurena" vain, jos sitä seuraavat teot, jotka lunastavat sen ylevät sanat. Tämän vuoksi muistamme yhä Lincolnin ja FDR:n mahtavat sanat ja unohdamme lähes kaikki muut. Tässä kommentissa esitetyt mielipiteet ovat yksinomaan David Frumin mielipiteitä.</w:t>
      </w:r>
    </w:p>
    <w:p>
      <w:r>
        <w:rPr>
          <w:b/>
        </w:rPr>
        <w:t xml:space="preserve">Tulos</w:t>
      </w:r>
    </w:p>
    <w:p>
      <w:r>
        <w:t xml:space="preserve">David Frum: Frum: Useimmat virkaanastujaispuheet ovat täynnä retoriikkaa, niistä puuttuu todellinen inspiraatio .</w:t>
        <w:br/>
        <w:t xml:space="preserve"> Hän sanoo, että niissä luvataan yleensä suuria asioita, mutta ne jäävät epämääräisiksi konkreettisten sitoumusten osalta .</w:t>
        <w:br/>
        <w:t xml:space="preserve"> On jaloja puheita, joita heikentää saavutusten puute, Frum sanoo .</w:t>
        <w:br/>
        <w:t xml:space="preserve"> Frum: Frum: Muistamme Lincolnin ja FDR:n suuret puheet heidän suurten tekojensa vuoksi .</w:t>
      </w:r>
    </w:p>
    <w:p>
      <w:r>
        <w:rPr>
          <w:b/>
        </w:rPr>
        <w:t xml:space="preserve">Esimerkki 3.467</w:t>
      </w:r>
    </w:p>
    <w:p>
      <w:r>
        <w:t xml:space="preserve">11-vuotiaan pojan esittämä kansallislaulu NBA:n finaalien kolmannessa ottelussa sai tiistaina tavanomaiset suosionosoitukset, mutta San Antoniossa sijaitsevan AT&amp;T Centerin ulkopuolella hänen esityksensä sai aikaan synkän reaktion joiltakin sosiaalisessa mediassa esiintyviltä postaajilta - ja lopulta nettireaktion heidän rasistisia kommenttejaan vastaan. Katso Sebastien De La Cruzin esitys . Tässä otos muutamista epäystävällisistä twiiteistä, jotka lensivät ympäri internetiä Sebastien de la Cruzista: . -- "Miksi meksikolainen poika laulaa kansallislaulua -___-" Daniel Gilmorelta. -- "Miten voit laulaa kansallislaulua laittoman maahanmuuttajan näköisenä", kirjoitti Andre Lacey, ylpeä isä ja palomies Augustasta, Georgiasta. -- "Miksi ulkomaalainen laulaa kansallislaulua. Ymmärrän, että se on San Antonio, mutta se ei silti ole Meksiko" Lewie Grohilta. -- "Kuka antoi tämän laittoman ulkomaalaisen laulaa kansallislauluamme?" Matt Cyrusilta. Ja lista jatkui ja jatkui. Sebastien sanoi, että rasistiset kommentit eivät ole häntä häirinneet. "Niille, jotka sanoivat minusta jotain pahaa, ymmärrän, että se on heidän mielipiteensä", Sebastien sanoi CNN:lle. "Olen ylpeä amerikkalainen ja elän vapaassa maassa. Se ei satuta minua. Se on vain teidän mielipiteenne." Sebastien on laulanut 5-vuotiaasta asti, mutta hän sai mainetta vuonna 2012 oltuaan mukana NBC:n "America's Got Talent" -ohjelmassa, jossa hän lauloi mariachi-balladejaan ja toivoi voiton avulla voivansa auttaa nuorempaa veljeään saamaan leikkauksen kuulo-ongelmansa vuoksi. Sebastienin isä Juan de la Cruz ei ole ottanut negatiivisia kommentteja lainkaan henkilökohtaisesti. "Kun hän oli 'America's Got Talent'-ohjelmassa, hän kohtasi siellä myös rasismia. Kaikkia ei voi tyydyttää", de la Cruz sanoi CNN:lle. "Luulen, että ihmiset reagoivat niin kuin reagoivat, koska Sebastien käytti mariachi-asuaan", de la Cruz sanoi. "Mutta ei ole järkeä kuunnella niitä ihmisiä, kun suurin osa saamastamme palautteesta on ollut positiivista." Hän sanoi, että hän ei ole koskaan kuullut mitään. San Antonio tukee Sebastienia." Kokoelma negatiivisia twiittejä julkaistiin Public Shaming -blogissa, Tumblr-blogissa, joka on omistettu rasistien sosiaalisen median julkaisujen paljastamiseen ja häpäisemiseen. Muut tiedotusvälineet käyttivät tuota postausta jutun pohjana, ja tarina lähti siitä liikkeelle. Blogi nosti esiin 28 twiittiä NBA-faneilta, jotka olivat loukkaantuneita ja häpeissään siitä, että Spurs antoi pojan, joka sattui olemaan syntynyt ja kasvanut San Antoniossa, laulaa kansakunnan hymniä. Public Shamingin on kuitenkin täytynyt aavistaa, mitä tapahtuisi, kun rasistiset twiitit julkaistiin, sillä suurin osa Twitter-kahvoista on poistettu käytöstä tai twiitti on poistettu. Blogi julkaisi twiiteistä kuvakaappauksia, jotta se voisi jatkossakin näyttää julkisten mikrobloggaajien kiukuttelut. Kun raju reaktio levisi internetissä, Sebastienia tukevat ja puolustavat twiitit sekä hänen arvostelijoitaan äänekkäästi tuomitsevat twiitit alkoivat ottaa vallan: -- "Tuolla pienellä 10-vuotiaalla mariachi-laulajalla, joka laulaa kansallishymniä, on enemmän lahjakkuutta ja armoa kuin Twitterin rasistisilla sika-idiooteilla yhteensä", meksikolais-amerikkalaiselta sarjakuvapiirtäjältä Lalo Alcarazilta . -- "Rasistinen paskiainen sanoo, että kansallishymniä laulava chicanolapsi vain "hiipi maahan"." Tämäkin idiootti on ilmeisesti värillinen. @A2daO," Laura Gonzalezilta, Chicana Santa Rosa City Schoolsin johtokunnan jäseneltä ja yläasteen opettajalta. -- "Miksi ihmiset ovat niin järkyttyneitä siitä, että latinalaisamerikkalainen laulaa kansallislaulua. Hänellä on luultavasti enemmän juuria täällä kuin useimmilla 'amerikkalaisilla'", Amanda Aguirre sanoi Twitterissä. -- Ja American Latino Museum: "Olemme ylpeitä 11-vuotiaasta San Antosta kotoisin olevasta Sebastien de la Cruzista hänen eilisiltaisesta upeasta esityksestään!". San Antonio on monikulttuurinen kaupunki, jossa yli 55 prosenttia väestöstä on latinalaisamerikkalaisia ja 90 prosenttia heistä identifioi itsensä meksikolaisiksi Pew Hispanic Centerin mukaan. Joillekin meksikolaisamerikkalaisille tapaus oli vain viimeisin merkki heidän kohtaamastaan jatkuvasta ongelmasta: heitä kohdellaan ulkopuolisina omassa maassaan. "Ei ole enää järkeä nähdä ihmisten käyttäytyvän näin. On demografinen tosiasia, että maa on muuttumassa, ja latinot ovat sen taloudellisen sysäyksen takana, joka vie kaikkia eteenpäin", sanoi UCLA:n Chicano Studies Research Centerin johtaja Chon Noriega CNN:lle. "San Antonion kaltaiset kaupungit määrittelevät kansakunnan suuntauksen." Se, että sanaa "meksikolainen" käytetään halventavana terminä, on osa ongelmaa, sanoi Noriega: "Siitä on tullut meksikolaista syntyperää oleva N-sana". Se on kuitenkin myös naapurimaan kansanryhmän nimi." Sebastienin kaatamiseen tarvitaan paljon muutakin kuin muutama rasistinen twiitti. "Poika, jolla on kultainen ääni" twiittasi aiemmin tänään: "Älkää kiinnittäkö huomiota negatiivisiin ihmisiin. Olen amerikkalainen, joka elää amerikkalaista unelmaa. Tämä on osa amerikkalaista elämää." Sebastien sanoi, että tämä päivä oli kuin mikä tahansa päivä, mutta hän on aina kiitollinen herätessään jälleen uuteen päivään, jolloin hän voi laulaa. Hän sanoi olevansa positiivisen asenteensa velkaa vanhemmilleen, perheelleen ja kaikille San Antonion asukkaille. Katso, miten Sebastien suhtautuu reaktioihin . Seuraa Cindy Y. Rodriguezia Twitterissä .</w:t>
      </w:r>
    </w:p>
    <w:p>
      <w:r>
        <w:rPr>
          <w:b/>
        </w:rPr>
        <w:t xml:space="preserve">Tulos</w:t>
      </w:r>
    </w:p>
    <w:p>
      <w:r>
        <w:t xml:space="preserve">Sebastien de la Cruz, 11, lauloi kansallislaulun NBA:n finaaleissa tiistaina .</w:t>
        <w:br/>
        <w:t xml:space="preserve"> Rasistiset kommentit levisivät Twitterissä meksikolais-amerikkalaisen pojan esityksen jälkeen .</w:t>
        <w:br/>
        <w:t xml:space="preserve"> Sebastien on sitkeä: "Olen ylpeä amerikkalainen ja elän vapaassa maassa. Se ei satuta minua."</w:t>
        <w:br/>
        <w:t xml:space="preserve"> Isä sanoo, ettei ole "ottanut kommentteja henkilökohtaisesti, kaikkia ei voi tyydyttää"</w:t>
      </w:r>
    </w:p>
    <w:p>
      <w:r>
        <w:rPr>
          <w:b/>
        </w:rPr>
        <w:t xml:space="preserve">Esimerkki 3.468</w:t>
      </w:r>
    </w:p>
    <w:p>
      <w:r>
        <w:t xml:space="preserve">(CNN)Ohion mies, jota viranomaiset syyttävät Yhdysvaltain Capitoliin hyökkäämisestä, saapui torstaina Cincinnatin tuomioistuimeen ja tunnusti syyttömyytensä. Christopher Lee Cornellia, 20, syytetään yrityksestä tappaa hallituksen työntekijöitä, kehotuksesta tehdä rikos ja ampuma-aseen hallussapidosta. Kahdesta ensimmäisestä syytteestä voi saada jopa 20 vuoden vankeusrangaistuksen, kun taas kolmannesta syytteestä voi saada jopa viiden vuoden tuomion telkien takana. Viranomaisten mukaan Cornell suunnitteli laukaisevansa pommeja Yhdysvaltain Capitolissa ja avaavansa sitten tulen pakenevia ihmisiä kohti. Rikosilmoituksen mukaan hän tuli FBI:n tietoon useita kuukausia sitten kirjoitettuaan sosiaalisessa mediassa tukevansa väkivaltaista jihadia. FBI käynnisti peiteoperaation henkilön avulla, joka ryhtyi yhteistyöhön vastineeksi siitä, että hänen rikosoikeudellista paljastumistaan käsiteltäisiin edullisemmin eräässä asiaan liittymättömässä tapauksessa. Cornellin väitettiin kertoneen kyseiselle lähteelle, että hän oli ollut yhteydessä ulkomailla oleviin henkilöihin ja että hän oli liittoutunut ISISin kanssa. Hän ei uskonut saavansa "erityistä lupaa terrori-iskun tekemiseen Yhdysvalloissa, mutta totesi haluavansa jatkaa väkivaltaista jihadia ja katsoi, että tämä olisi heidän tapansa tukea ISILiä", valituksessa sanottiin käyttäen ISIS:n toista nimeä. Kanteen mukaan Cornell kirjoitti: "Uskon, että meidän pitäisi vain käydä jihadia omien käskyjemme mukaan ja suunnitella hyökkäyksiä ja kaikkea. Uskon, että meidän pitäisi kokoontua ja tehdä oma ryhmämme liittoutuneena Islamilaisen valtion kanssa täällä ja suunnitella operaatioita itse."</w:t>
      </w:r>
    </w:p>
    <w:p>
      <w:r>
        <w:rPr>
          <w:b/>
        </w:rPr>
        <w:t xml:space="preserve">Tulos</w:t>
      </w:r>
    </w:p>
    <w:p>
      <w:r>
        <w:t xml:space="preserve">Christopher Lee Cornellia, 20, syytetään yrityksestä tappaa hallituksen työntekijöitä .</w:t>
        <w:br/>
        <w:t xml:space="preserve"> Viranomaisten mukaan hän suunnitteli laukaisevansa pommeja Yhdysvaltain Capitolissa ja avaavansa sitten tulen pakenevia ihmisiä kohti</w:t>
      </w:r>
    </w:p>
    <w:p>
      <w:r>
        <w:rPr>
          <w:b/>
        </w:rPr>
        <w:t xml:space="preserve">Esimerkki 3.469</w:t>
      </w:r>
    </w:p>
    <w:p>
      <w:r>
        <w:t xml:space="preserve">Washington (CNN) -- Washingtonin puistosta kadonnutta 8-vuotiasta tyttöä etsivät tutkijat löysivät maanantaina miehen ruumiin, joka vastasi epäillyn sieppaajan kuvausta, kertoi poliisi. Relisha Rudd on ollut kateissa 1. maaliskuuta lähtien, jolloin hänet nähtiin viimeksi Kahlil Tatumin kanssa, joka on 51-vuotias vahtimestari kodittomien turvakodissa, jossa Relisha asui. Vaikka ruumista ei ole tunnistettu, "kaikki, mitä meillä on tiedossa, vastaa sitä, mitä (tutkijat) tietävät Tatumin ulkonäöstä", kertoi Washingtonin poliisipäällikkö Cathy Lanier maanantaina toimittajille ja lisäsi, että kuolema oli "todennäköisesti itsemurha". Relishan etsintä tehostui viime viikolla, kun viranomaiset alkoivat haravoida Kenilworth Parkia ja Aquatic Gardensia. Etsinnät aloitettiin, koska oli todisteita siitä, että Tatum oli viettänyt siellä aikaa Relishan katoamisen jälkeen. "Tiedämme, että herra Tatum osti 2. maaliskuuta muun muassa laatikollisen mustia, 42 gallonan kokoisia, itsesitoutuvia urakoitsijoiden roskapusseja District of Columbiasta", Lanier sanoi torstaina. "Pian tämän ostoksen jälkeen Tatum oli jonkin aikaa vesipuutarhojen alueella." Lanierin mukaan sen jälkeen, kun Relisha nähtiin viimeisen kerran, Tatum jatkoi töihin menoa ja hänet nähtiin pääkaupungin alueella useita kertoja 2. maaliskuuta ja 20. maaliskuuta välisenä aikana. Lanierin mukaan Relisha ei ollut Tatumin mukana missään näistä havainnoista. Tatumia ei ollut nähty 20. maaliskuuta jälkeen. Tatum oli vahtimestarina kodittomien turvakodissa, jossa Relishan perhe oli majoittunut, ja ilmeisesti Tatumilla oli lupa olla tytön kanssa. Tapaus sai uutta pontta, kun poliisi löysi Tatumin vaimon, Andrea Denise Tatumin, 51, ruumiin Marylandin esikaupunkimotellista aiemmin tässä kuussa. Löytö sai poliisin antamaan Relishasta etsintäkuulutuksen. Tatumin ruumiin mahdollinen löytyminen ei Lanierin mukaan lopeta Relishan etsintöjä. "Olemme yhä täällä sen takia, miksi tulimme tänne, eli löytääkseen Relishan." Tyttöä on etsitty laajasti. Lanier kertoi toimittajille, että "satoja poliiseja ja palokuntakokelaita" on vedetty apuun etsinnöissä, samoin kuin sukeltajia, vedenalaisia kameroita, ilmavalvontaa, etsintäkoiria ja ruumiskoiria. "Ensisijaisesti keskitymme Relishan löytämiseen", Lanier sanoi maanantaina. "Emme ole lopettaneet. Etsinnät jatkuvat."</w:t>
      </w:r>
    </w:p>
    <w:p>
      <w:r>
        <w:rPr>
          <w:b/>
        </w:rPr>
        <w:t xml:space="preserve">Tulos</w:t>
      </w:r>
    </w:p>
    <w:p>
      <w:r>
        <w:t xml:space="preserve">Relisha Rudd, 8, nähtiin viimeksi Kahlil Tatumin kanssa, joka oli vahtimestari turvakodissa, jossa hän asui.</w:t>
        <w:br/>
        <w:t xml:space="preserve"> Washingtonin puistosta maanantaina löydetyn ruumiin uskotaan olevan Tatumin, 51, ruumis</w:t>
        <w:br/>
        <w:t xml:space="preserve"> Tatumin vaimo löydettiin kuolleena Marylandin hotellista, ja hänestä annettiin Amber Alert .</w:t>
        <w:br/>
        <w:t xml:space="preserve"> Relishaa, joka nähtiin viimeksi 1. maaliskuuta, etsitään edelleen, poliisi kertoo .</w:t>
      </w:r>
    </w:p>
    <w:p>
      <w:r>
        <w:rPr>
          <w:b/>
        </w:rPr>
        <w:t xml:space="preserve">Esimerkki 3.470</w:t>
      </w:r>
    </w:p>
    <w:p>
      <w:r>
        <w:t xml:space="preserve">New York (CNN) -- Newyorkilainen tuomari on pitänyt voimassa lähes 15 vuotta vanhan murhatuomion huolimatta entisen tuomarin väitteestä, jonka mukaan hänen omat rotuun liittyvät ennakkoluulonsa saivat hänet tuomitsemaan syytetyn väärin, oikeuden asiakirjojen mukaan. New Yorkin rikostuomioistuimen tuomari ShawnDya L. Simpson päätti keskiviikkona, ettei ollut todisteita siitä, että New Yorkin korkeimman oikeuden entinen tuomari Frank Barbaro olisi toiminut puolueellisesti vastaajaa kohtaan tuomiota annettaessa. Tapaus otettiin uudelleen käsittelyyn sen jälkeen, kun Barbaro, kansalaisoikeuksien pitkäaikainen puolestapuhuja, sanoi uskovansa, että hän eväsi oikeudenmukaisen oikeudenkäynnin valkoiselta mieheltä, joka väitti tappaneensa mustan miehen itsepuolustukseksi. Lokakuussa 1999 käydyssä oikeudenkäynnissä Donald Kagan sanoi toimineensa itsepuolustukseksi, kun hän ampui Wavell Wintin, 23, yhteenoton aikana Brooklynin elokuvateatterissa 11 kuukautta aiemmin. "Todisteet osoittavat, että tuomari Barbaro käytti huomattavaa vaivaa harkinnassaan ja antoi kirjallisen päätöksen", Simpson sanoi päätöksessään. Simpson päätti, että Barbaron väitteet puolueellisuudesta ja ennakkoluuloista olivat "pelkkiä jälkiharkintoja tai toisen asteen arvauksia". Simpson kirjoitti, että oli huolestuttavaa, että Barbarolta kesti 13 vuotta "ilmaista huolensa siitä, että hän saattoi olla puolueellinen ja ennakkoluuloinen". Hän päätti, että tuomio pitäisi kumota vain, jos on "pakottavia ja uskottavia todisteita siitä, että asian selvittäjä on toiminut oikeudellisesti virheellisesti". Kaganin julistettua syyttömyyttä koskevissa kysymyksissä Simpson kirjoitti, että Kagan ei täyttänyt "taakkaansa osoittaa selvin ja vakuuttavin todistein, että hän on tosiasiassa syytön rikoksiin, joista hänet tuomittiin". Valkoihoinen Barbaro totesi Kaganin syylliseksi toisen asteen murhaan ja rikolliseen aseen hallussapitoon. Kagan tuomittiin 15 vuodesta elinkautiseen vankeuteen, jossa hän on edelleen. Todistaessaan joulukuussa järjestetyssä kuulemisessa, jossa käsiteltiin esitystä tuomion kumoamiseksi, entinen tuomari sanoi olleensa tuolloin vakuuttunut siitä, että hänen edessään seisonut syytetty oli rasisti, joka halusi tappaa mustan ihmisen. Barbaron mukaan hän jätti sen vuoksi huomiotta todisteet siitä, että Kagan oli toiminut pelosta eikä vihasta. Barbaro, joka on nyt 86-vuotias, sanoi CNN:n yksinoikeudella antamassaan haastattelussa tänä vuonna: "En saanut mielestäni sitä ilmettä asianajajan kasvoilta, kun sanoin, että pidin häntä syyllisenä. Ja vastaaja todistajanaitiossa ikään kuin aneli minua: 'Se vain tapahtui, se vain tapahtui', ja se tavallaan kummitteli minussa." Barbaro kertoi torstaina CNN:lle olevansa hyvin pettynyt Simpsonin päätökseen. "Uskon, että hän teki hirvittävän virheen", hän sanoi. "Mielestäni tosiasiat olivat niin selvät. Tuomari Simpson ei antanut mitään uskoa sille, että sanoin tehneeni virheen, ja se on hyvin pettynyt. Se on surullista." Kaganin asianajaja Richard Mischel sanoi aikovansa valittaa Simpsonin päätöksestä. "Uskomme esityksen asiallisuuteen, ja aiomme jatkaa valitusta niin pitkälle kuin on tarpeen Kaganin oikeuksien puolustamiseksi", hän sanoi. Mischel sanoi, että Kaganilla on ehdonalaislautakunnan kuuleminen 14. lokakuuta ja että he aikovat jatkaa valitusta, vaikka hänet vapautettaisiinkin. "Kyse ei ole vain siitä, että hän pääsee vankilasta, vaan vääryyden korjaamisesta", Mischel sanoi. CNN:n Jean Casarez osallistui tähän raporttiin.</w:t>
      </w:r>
    </w:p>
    <w:p>
      <w:r>
        <w:rPr>
          <w:b/>
        </w:rPr>
        <w:t xml:space="preserve">Tulos</w:t>
      </w:r>
    </w:p>
    <w:p>
      <w:r>
        <w:t xml:space="preserve">New Yorkin tuomari pitää voimassa Donald Kaganin murhatuomion .</w:t>
        <w:br/>
        <w:t xml:space="preserve"> Vuoden 1999 tapauksen tuomari epäili antamaansa murhatuomiota .</w:t>
        <w:br/>
        <w:t xml:space="preserve"> Nyt hän sanoo olleensa rasistisesti puolueellinen vastaajaa kohtaan, mikä johtaa uudelleentarkasteluun .</w:t>
      </w:r>
    </w:p>
    <w:p>
      <w:r>
        <w:rPr>
          <w:b/>
        </w:rPr>
        <w:t xml:space="preserve">Esimerkki 3.471</w:t>
      </w:r>
    </w:p>
    <w:p>
      <w:r>
        <w:t xml:space="preserve">Miksi ihmeessä Scott Brown, Mitt Romneyn Massachusettsin entinen puolivuotias senaattori, asettuisi ehdolle republikaanien presidenttiehdokkaaksi vuonna 2016? Todellinen kysymys kuuluu: miksi ei? Kun Brown kertoi Des Moines Register -lehdelle viikonloppuna, että hän on menossa Iowan osavaltion messuille "selvittämään, onko siellä kiinnostusta minun johtamistyyliini ja republikaanisuuteen", poliittiset sisäpiiriläiset suhtautuivat uutiseen huvittuneesti. Brown on nimittäin jo pyrkinyt New Hampshiren senaattoriksi ja Massachusettsin kuvernööriksi, eikä hän näytä pyrkivän kumpaankaan. 2016 Watch: Scott Brown pysähtyy Iowassa . Brown sai Elizabeth Warrenilta turpiinsa vuoden 2012 uudelleenvalintaehdokkuudellaan, ja hänestä tuli jonkinlainen puheenaihe aiemmin tänä vuonna, kun hän julkaisi myöhään illalla kyseenalaisia twiittejä joillekin verkkokriitikoille. Mutta entä sitten? Totuus on se, että nykyisessä mediaympäristössä Brownin kaltaiselle pitkän linjan "ehdokkaalle" ei ole juuri mitään haittaa kertoa ihmisille, että hän harkitsee ehdokkuutta Valkoiseen taloon. Jollekin, jolla ei ole muuta todellista asemaa kuin palkallinen keikka Fox Newsissa, se on itse asiassa hyvin järkevää. Menemällä Iowan osavaltiomessuille, jotka ovat jokaisen kunnianhimoisen poliitikon pakollinen tehtävä, Brown palkitaan ainoalla valuutalla, jolla on väliä nykyaikaisessa kampanjapolitiikassa (muilla kuin kovilla varainhankintadollareilla): Buzz. "Suppilokakkua ja ilmainen nimitunnistus. Mitä ei voisi olla rakastamatta?" kysyi Will Ritter, bostonilainen GOP-agentti ja Mitt Romneyn entinen neuvonantaja. "Kuinka monta juttua julkaistiin eilen Ed Markeyn lainsäädäntöohjelmasta?", kysyi Ritter. Se on hauskaa. Senaattori Brown on taitava vähittäispoliitikko, ja tämä antaa hänelle foorumin puhua republikaanien brändistä, jota tarvitsisimme enemmän." Pakkomielteisille politiikan tarkkailijoille Brownin häpeilemättömyys koko yrityksen suhteen on tavallaan virkistävää. "Ihailen rohkeutta mennä osavaltion messuille ja twiitata siitä", sanoi Jeff Smith, New Schoolin professori ja Washingtonin Twitter-keskustelun säännöllinen osallistuja. Brown tietää tarkalleen, mitä hän tekee. Scott Brown herättää spekulaatioita New Hampshiren vierailullaan . Se on sama syy, miksi Iowan edustaja Steve King ja New Yorkin edustaja Peter King (ei sukua; ei edes lähellä) "kieltäytyvät sulkemasta pois" vuoden 2016 ehdokkuutta. Vannooko jompikumpi heistä jonain päivänä virkavalan? Ei. Mutta kun on niin paljon uutisalustoja täytettävänä - televisiossa, verkossa, radiossa - presidenttiehdokkuuden kokeilupallo tai matka Iowaan takaa lähes taatusti ainakin murusen mediajulkisuutta, statuksen kohoamisen ja ehkä jopa muutaman kampanjalahjoituksen myöhemmin. Tässä kuussa järjestettiin Iowassa Family Leadership Summit, jossa sosiaalikonservatiivit kokoontuivat ja joka houkutteli vuoden 2016 presidenttiehdokkaita Ted Cruzia ja Rick Santorumia maahan, joka on ensimmäinen osavaltiossa, jossa järjestetään vaalikampanja. Molemmat miehet näyttävät pyrkivän republikaanien ehdokkaaksi, ja molemmat palaavat Iowaan yhä uudelleen ja uudelleen tulevina vuosina. Mutta vaikka he eivät sitä tekisikään, nämä kaksi konservatiivia osoittivat, että oman nimen pitäminen vuoden 2016 keskusteluissa on oma palkkionsa. Puheissaan Cruz ja Santorum esittivät joukon Obaman vastaisia bromideja ja vahvistivat profiiliaan Iowan huippukokoukseen osallistuneiden ruohonjuuritason aktivistien keskuudessa. Kumpikaan republikaani ei tehnyt mitään muuta uutiskierron edistämiseksi kuin nousi lentokoneeseen Des Moinesiin. Siellä heitä kuitenkin seurasivat joka käänteessä Washington Postin, Des Moines Registerin, Associated Pressin, New York Timesin, Dallas Morning Newsin, Wall Street Journalin, NBC Newsin, ABC Newsin ja Fox Newsin toimittajat. Toinen Cruzin matka Iowaan lietsoo vuoden 2016 spekulaatioita . "Keskittyminen vuoden 2016 presidenttikilpailuun on täysin naurettavaa, ja kaikki tietävät sen", kirjoitti David Weigel Slate-lehdessä nähtyään karjankutsun. No, ei täysin. Atomisoituneessa mediaekosysteemissämme on varmasti markkinoita kapealle poliittiselle uutisoinnille, samalla tavalla kuin on markkinoita mikroraportoinnille Robert Griffin III:n paluusta polvileikkauksesta. Vielä tärkeämpää on se, että presidentinvaalikausi alkaa aikaisemmin kuin koskaan aiemmin, ja todennäköisten ehdokkaiden neuvonantajat työskentelevät kulissien takana kootakseen kampanjainfrastruktuuria ja myydäkseen likaa mahdollisista vastustajistaan. Republikaanien puolella Kentuckyn senaattori Rand Paul ja New Jerseyn kuvernööri Chris Christie vetävät kansallista keskustelua ideologiasta ja hallinnosta. Presidenttiehdokkuuden ja presidenttiehdokkuuden välillä on kuitenkin ero, vaikka eroa on joskus vaikea havaita. Presidenttiehdokkuuden tavoittelu vaatii kovaa työtä, jumalattoman paljon varainhankintaa, ammattitaitoisen neuvonantajaryhmän, mielipidetutkimuksia, maksettua mediastrategiaa, äänestäjäkontaktioperaatioita ja vaalikelpoisuutta. Ks: Romney, Mitt. "Presidenttiehdokkuus tarkoittaa sitä, että pitää tehdä paljon haastatteluja ja esittää hyvin ajoitettuja repliikkejä väittelyissä. Ks: Cain, Herman. Mihin kategoriaan Scott Brown kuuluu? Tällä hetkellä näyttää siltä, että jälkimmäiseen. Kun tarkastellaan vuoden 2016 GOP-kenttää, Christie lienee saanut Koillis-Republikaanien kaistan kokonaan itselleen, mikä vaikeuttaisi Brownin rahankeruuta. Ennen Iowan matkaansa Brown tapasi yksityisesti Christien kanssa republikaanien kansallisen komitean kesäkonferenssissa Bostonissa, tapaamisesta kertoi ensimmäisenä New York Times. Christie keräsi Brownille rahaa useita kertoja tämän senaattorikauden aikana, ja erään Christien sisäpiiriläisen mukaan he ovat "hyvin ystävällisiä". Lisäksi Brown, joka tukee jonkin verran aborttioikeuksia, ei ole varsinaisesti kovan linjan kannattaja yhteiskunnallisissa kysymyksissä, jotka ovat tärkeitä monille Iowan republikaanien vaalikampanjaan osallistuville. Jopa jotkut hänen entisistä neuvonantajistaan eivät ole varmoja, mitä hän aikoo. Eric Fehrnstrom, mediastrategi, joka loi Brownista kuorma-autolla ajavan tavallisen miehen imagon hänen huikean senaattorivyörynsä aikana vuonna 2010, ei tällä hetkellä neuvo häntä, republikaanilähteet kertoivat CNN:lle. Eräs Brownin kanssa usein keskustellut republikaani vastasi tekstiviestillä, onko hän tosissaan presidenttiehdokkuudesta: "Kuka tietää. Sinun pitäisi soittaa hänelle ja kysyä". "Hän toimii omilla tahoillaan, sikäli kuin voin sanoa", toinen entinen neuvonantaja sanoi sähköpostitse. Mutta entä jos Brown lähtee liikkeelle? Entä jos hän saa jalansijaa New Hampshiressa, nousee korkealle yksinumeroiselle sijalle gallupeissa joskus vuonna 2015 ja saa kutsun republikaanien esivaalikeskusteluihin? Entä jos hän lausuu muutaman hyvän repliikin, on hetken auringossa ja sitten häipyy? Hän ei ole menettänyt yhtään mitään - mutta hän on saanut paikan varapresidenttiehdokkaiden ehdokaslistalla ja kampanjan jälkeiset puhepalkkiot nousevat. Toinen Brownin kanssa hiljattain keskustellut republikaani ei ole yllättynyt yhtäkkisestä kiinnostuksesta presidentinvaaliehdokkuutta kohtaan. Brown, sanoi tämä henkilö, on hellittämättömän innostunut kaveri, joka on yhä hyvin ylpeä siitä, että hän valloitti Ted Kennedyn vanhan senaattipaikan. "Se, että hän on Iowassa, ei yllätä minua", republikaani sanoi CNN:lle. "Vuonna -16 ei ole huono ajatus laittaa nimensä esille ja katsoa, mihin se vie. Hän oli innostunut pääsemään takaisin kansalliseen keskusteluun. Voisin ehdottomasti ennakoida tätä."</w:t>
      </w:r>
    </w:p>
    <w:p>
      <w:r>
        <w:rPr>
          <w:b/>
        </w:rPr>
        <w:t xml:space="preserve">Tulos</w:t>
      </w:r>
    </w:p>
    <w:p>
      <w:r>
        <w:t xml:space="preserve">Presidenttiehdokkuuden ja presidenttiehdokkuuden välillä on ero.</w:t>
        <w:br/>
        <w:t xml:space="preserve"> Scott Brown toimi osan kaudesta senaatissa ennen kuin hävisi uudelleenvalintaehdokkuutensa</w:t>
        <w:br/>
        <w:t xml:space="preserve"> Ei ole juuri mitään haittaa, jos poliitikko sanoo harkitsevansa presidenttiehdokkuutta</w:t>
        <w:br/>
        <w:t xml:space="preserve"> Jopa jotkut hänen entisistä neuvonantajistaan sanovat, etteivät he tiedä, mitä Brown</w:t>
      </w:r>
    </w:p>
    <w:p>
      <w:r>
        <w:rPr>
          <w:b/>
        </w:rPr>
        <w:t xml:space="preserve">Esimerkki 3.472</w:t>
      </w:r>
    </w:p>
    <w:p>
      <w:r>
        <w:t xml:space="preserve">(CNN) -- Kansainvälinen olympiakomitea on ottanut Intian uudelleen käyttöön ja antanut sen urheilijoiden kilpailla jälleen maansa lipun alla yli vuoden kestäneen kiellon jälkeen. Sotšin kisoihin osallistuvien maiden ja alueiden määrä nousee 89:ään. "Tämä on ensimmäinen kerta olympiahistoriassa, kun kansallisen olympiakomitean (NOC) toimitsijakielto on kumottu olympialaisten aikana", KOK totesi tiistaina antamassaan lausunnossa. Päätös tarkoittaa, että intialaiset urheilijat voivat nyt kilpailla Intian olympiakomitean puolesta ja kävellä kansallisen lippunsa takana Sotshin talvikisojen päättäjäisissä 23. helmikuuta, lausunnossa sanottiin. Viime viikon avajaisseremoniassa Intian kolmen urheilijan delegaatio oli marssinut KOK:n lipun alla. Intia hyllytettiin olympialaisista joulukuussa 2012 sen jälkeen, kun Intian olympialiitto valitsi huippuvirkaan Lalit Bhanotin, joka vietti 11 kuukautta vankilassa korruptiosyytteiden vuoksi. Tilanne pysyi umpikujassa kuukausia, sillä Intian liitto kieltäytyi taipumasta KOK:n vaatimuksiin muutoksista. KOK ilmoitti kuitenkin tiistaina lopettaneensa keskeytyksen Intian liiton yleiskokouksen ja sunnuntaina pidettyjen uuden hallituksen vaalien jälkeen. KOK:n valtuuskunta, joka tarkkaili vaaleja, kertoi niiden noudattaneen vaatimusta, jonka mukaan "kukaan tuomittu tai syytteeseen asetettu henkilö ei voi asettua ehdolle järjestön tehtäviin". Intian liiton uudeksi puheenjohtajaksi äänestettiin Maailman squashliiton puheenjohtaja Narayna Ramachandran. "Keskeytyksen kumoamisen symbolisena merkkinä ja tunnustuksena Sotshissa kilpaileville kolmelle intialaiselle urheilijalle Intian lippu nostetaan olympiakylään", KOK ilmoitti tiistaina. Intia reagoi ilmoitukseen myönteisesti. "Olen iloinen, että keskeytys on ohi ja nyt intialaiset joukkueet ja pelaajat osallistuvat kansainvälisiin tapahtumiin kansallisen lipun alla", sanoi Intian olympialiiton entinen vt. puheenjohtaja Vijay Kumar Malhotra. CNN:n Harmeet Shah Singh ja Khushbu Shah osallistuivat tähän raporttiin.</w:t>
      </w:r>
    </w:p>
    <w:p>
      <w:r>
        <w:rPr>
          <w:b/>
        </w:rPr>
        <w:t xml:space="preserve">Tulos</w:t>
      </w:r>
    </w:p>
    <w:p>
      <w:r>
        <w:t xml:space="preserve">Se on ensimmäinen kerta, kun kansallisen komitean kielto on poistettu olympialaisten aikana.</w:t>
        <w:br/>
        <w:t xml:space="preserve"> KOK hyllytti Intian vuonna 2012, koska se oli valinnut pilaantuneen virkamiehen huippuvirkaan</w:t>
        <w:br/>
        <w:t xml:space="preserve"> Intian olympialiitto on nyt järjestänyt uudet vaalit, jotka KOK on hyväksynyt.</w:t>
        <w:br/>
        <w:t xml:space="preserve"> Intian urheilijat voivat nyt kävellä kansallisen lipun takana Sotshin päättäjäisissä.</w:t>
      </w:r>
    </w:p>
    <w:p>
      <w:r>
        <w:rPr>
          <w:b/>
        </w:rPr>
        <w:t xml:space="preserve">Esimerkki 3.473</w:t>
      </w:r>
    </w:p>
    <w:p>
      <w:r>
        <w:t xml:space="preserve">Washington (CNN) -- Naisten samapalkkaisuus, vähimmäispalkan nostaminen, maahanmuuttouudistus, ilmastonmuutoksen torjunta ja käytännössä jatkuvien sotien lopettaminen. Kaikki nämä ovat poliittisen vasemmiston kissanminttua, ja presidentti Barack Obama korosti niitä tällä viikolla käynnistäessään epävirallisesti marraskuun vaalikampanjan 36 senaattipaikan ja uuden edustajainhuoneen muodostamiseksi. Ottamalla demokraattien lipun niin korkealle tiistaina pitämässään puheessa unionin tilasta ja sitä seuranneessa kiertueessaan neljässä osavaltiossa Obama yritti viestittää yhtenäisyyttä liberaalien kannattajiensa kanssa ja antaa puolueen ehdokkaille ammuksia vaaleja varten, joista tulee varmasti "kiihkeät" - Washingtonin kiertoilmaus kiivaalle ja ilkeälle. "Presidentti haluaa korostaa puolueiden välisiä eroja ja osoittaa, että demokraatit ovat tavallisten ihmisten puolella", sanoi Brookings-instituutin hallintotutkimuksista vastaava varapuheenjohtaja Darrell West. "Näin hän voitti vuonna 2012, ja se on hänen strategiansa vuonna 2014." Keskitytään naisiin ja vähemmistöihin . Siksi hän painottaa politiikkaa, joka hyödyttää naisia ja vähemmistöjä ja vetoaa nuoriin äänestäjiin. Tiistaina ja myöhemmissä Marylandissa, Pennsylvaniassa, Wisconsinissa ja Tennesseessä pidetyissä puheissa Obama vaati samapalkkaisuutta naisille ja piti huolen siitä, että hän viittasi myös suosittuun first ladyyn. "Kun naiset menestyvät, Amerikka menestyy", hän sanoi torstaina Waukeshassa, Wisconsinissa. "Ja muuten, kun naiset menestyvät, miehetkin menestyvät. En tiedä kaikista miehistä täällä, mutta kun Michelle voi hyvin ja on onnellinen, minäkin olen onnellinen. Kunhan sanon." Presidentti vaati puheessaan unionin tilasta myös vähimmäispalkan nostamista 7,25 dollarista 10,10 dollariin tunnilta ja otti itse ensimmäisen askeleen ilmoittamalla, että hän aikoo antaa korotuksen yksipuolisesti liittovaltion sopimuksissa työskenteleville työntekijöille. Republikaanit vastustavat siirtoa uskollisina liike-elämän tukijoilleen. Brownin yliopiston politiikan tutkijan Wendy Schillerin mukaan Obama keskittyy "kaikkiin asioihin, jotka voivat auttaa ihmisiä välittömästi, vaikka vaikutus olisikin pieni". "Demokraattien asemointi työläisten puolueena on vanhanaikaista, mutta ehdottoman välttämätöntä, jos he aikovat menestyksekkäästi torjua republikaanien nousua työväenluokan ja riippumattomien äänestäjien, erityisesti naisten, keskuudessa", Schiller sanoi CNN:lle. Obaman "Mad Men" -huomautus . Hän viittasi Obaman tiistain puheessa esitettyyn huomautukseen, joka sai pitkät aplodit täpötäydessä edustajainhuoneen istuntosalissa kokoontuneilta lainsäätäjiltä - presidentin vaatimus lopettaa naisten epäoikeudenmukainen työpaikkapolitiikka, joka "kuuluu Mad Men -jaksoon". "Kun sekä demokraattiset että republikaaniset kongressin jäsenet nousivat seisomaan ja taputtivat kuuluisan 'Mad Men -jakson' sitaatin jälkeen, oli selvää, että kumpikin puolue pitää naisia ratkaisevana tekijänä vuoden 2014 vaaleissa", Schiller sanoi. GOP:n puolelta hän kuvaili Washingtonin edustajan Cathy McMorris Rodgersin valintaa antaa puolueen virallinen vastaus tiistai-iltana "fiksuksi politiikaksi". Obaman uudelleenvalintavoitto vuonna 2012 oli paljolti sen ansiota, että hän sai vankan enemmistön naisäänestäjien keskuudessa, mukaan lukien riippumattomat äänestäjät, joita republikaanien kova abortinvastainen politiikka ei miellyttänyt. Demokraattien ruokkimat syytökset GOP:n "sodasta naisia vastaan" saivat jalansijaa republikaaniehdokkaiden, kuten Missourin entisen republikaanin Todd Akinin, pahamaineisten harha-askeleiden myötä, kun hän väitti, että naiset tulevat harvoin raskaaksi "laillisesta" raiskauksesta. Akin hävisi pyrkimyksensä demokraattien senaattorin Claire McCaskillin syrjäyttämiseksi Show Me State -osavaltiossa. Nyt republikaanien yhteistoiminta naisäänestäjien parissa tarkoittaa, että demokraatit "eivät voi luottaa siihen, että toinen Todd Akin pelastaa senaatin vuonna 2014", Schiller sanoi ja lisäsi, että "heidän kaikkien on työskenneltävä tuottaakseen liittovaltion politiikkaa, joka auttaa työssäkäyviä perheitä säilyttääkseen tuon edun". GOP:n on pidettävä kiinni puheista . West sanoi, että republikaanien on seurattava ilmoitettuja aikomuksia teoilla, kun on kyse politiikkojensa ja kannattajiensa monipuolistamisesta. "Heidän on tultava joksikin muuksi kuin vihaisten valkoisten miesten puolueeksi", hän sanoi ja lisäsi, että GOP:n on myös tehtävä "merkityksellisiä muutoksia julkisessa politiikassa", koska "he eivät voi pyöräyttää tietään pois poliittisista ongelmista korostamalla naisia ja vähemmistöjä". Vaikka Obama mainitsi demokraatteja hyödyttäviä asioita, hän on tällä viikolla haukkunut republikaaneja myös toisesta äänestäjiä puhuttelevasta asiasta, nimittäin siitä, että teekonservatiivien johtama poliittinen tinkimättömyys haittaa Washingtonin edistystä. Republikaanit saivat syyt niskoilleen viime vuoden erittäin epäsuositusta 16 päivän mittaisesta hallituksen sulkemisesta, kun konservatiivit, joita johti Texasin senaattori Ted Cruz, yrittivät yhdistää rahoitustoimenpiteen heidän inhoamiensa vuoden 2010 terveydenhuoltouudistusten purkamiseen. Obaman mielestä republikaanien on päätettävä, "aikovatko he tuhlata aikaa uusien kriisien luomiseen, jotka hidastavat asioita, vai aikovatko he käyttää aikaa uusien työpaikkojen ja mahdollisuuksien luomiseen", hän sanoi torstaina. Obama sanoi presidentin julistuksenaan riippumattomuudesta kongressin toimintahäiriöistä, että "haluan työskennellä heidän kanssaan, mutta en voi odottaa heitä". Maahanmuuttouudistus . Toinen aihe: maahanmuuttojärjestelmän uudistaminen, jossa Obama ja demokraatit pyrkivät luomaan laillisen aseman miljoonille laittomasti maassa asuville ihmisille. Republikaanit haluavat epätoivoisesti vähentää demokraattien etumatkaa latinalaisamerikkalaisten, maan suurimman vähemmistön, keskuudessa. Edustajainhuoneen republikaanit eivät kuitenkaan todennäköisesti tue senaatin kattavaa suunnitelmaa, joka hyväksyttiin kahden puolueen tuella ja jolla on Obaman tuki. Sen sijaan edustajainhuoneen puhemies John Boehner ja muut republikaanit vaativat osittaista lähestymistapaa, jolla yritetään osoittaa empatiaa latinoja kohtaan ja välttää konservatiivien vastareaktio, joka pahentaisi jo ennestään vahingollista republikaanien sisäistä eripuraa. Muissa asioissa Obama toisti vaatimuksensa määrittelemättömistä ilmastonmuutoksen vastaisista toimista ja teki selväksi, että Afganistanin sodan lopultakin päättyessä hänellä ei ole aikomusta sitouttaa Yhdysvaltoja uuteen pitkittyneeseen sitoumukseen. "En lähetä joukkojamme vaaran tielle, ellei se ole todella välttämätöntä, enkä anna poikiemme ja tyttäriemme joutua toistuviin konflikteihin", hän sanoi. "Meidän on taisteltava taisteluissa, jotka on käytävä, ei niissä, joita terroristit haluavat meiltä." Hän kieltäytyi myös antamasta periksi poliittisen oikeiston ankaralle kritiikille Obamacare-nimellä tunnetuista terveydenhuoltouudistuksista, puolusti vahvasti niiden hyötyjä ja kehotti republikaaneja lopettamaan yritykset heikentää lakia. Demokraattien yhtenäisyys? Schillerin mukaan demokraattien on pysyttävä yhtenäisinä Obamacaren ja muiden kysymysten suhteen ja toimittava mahdollisimman paljon kansallisena puolueena, vaikka marraskuun vaalit ovatkin osavaltio- ja piiritasolla. "Kun Obamacare otettiin esille unionin tilassa, kaikki nousivat seisomaan ja taputtivat, jopa demokraattiset senaattorit, jotka voisivat olla vaikeuksissa tämän asian takia uudelleenvalintakilpailuissaan", hän sanoi. "Jos demokraattien yhtenäinen rintama keskiluokan ja työväestön puolustajina on säröillä, se heikentää paitsi heidän mahdollisuuksiaan vuonna 2014 myös Obaman koko lopun presidenttikauden agendaa." Vaikka yhtenäisyys voi vallita politiikassa, jotkut vaikeiden vaalien edessä olevat demokraattiehdokkaat eivät halua kampanjoida Obaman kanssa Obamacaren julkisen vastustuksen ja toivottua hitaamman talouskasvun ja työpaikkojen luomisen vuoksi. Torstaina republikaanien kuvernööri Scott Walker toivotti Obaman tervetulleeksi osavaltioonsa lentokentän kättelyssä, mutta Walkerin demokraattista haastajaa Mary Burkea ei näkynyt missään. Republikaanit uskovat voivansa saada senaatin hallintaansa ottamalla kuusi paikkaa demokraateilta marraskuussa. Edustajainhuone pysyy todennäköisesti republikaanien hallussa, ja Westin mukaan 90 prosenttia kilpailuista voidaan ennustaa varmasti ja demokraattien on voitettava suurin osa muista saadakseen enemmistön takaisin. "Demokraattien on vaikea saada edustajainhuone takaisin", hän sanoi ja kutsui tilannetta "melko pitkälti aritmeettiseksi kysymykseksi".</w:t>
      </w:r>
    </w:p>
    <w:p>
      <w:r>
        <w:rPr>
          <w:b/>
        </w:rPr>
        <w:t xml:space="preserve">Tulos</w:t>
      </w:r>
    </w:p>
    <w:p>
      <w:r>
        <w:t xml:space="preserve">Presidentti Obaman road show käynnistää epävirallisesti välivaalikampanjan .</w:t>
        <w:br/>
        <w:t xml:space="preserve"> Obama puhuu demokraatteja hyödyttävistä teemoista puheessaan unionin tilasta .</w:t>
        <w:br/>
        <w:t xml:space="preserve"> Tavoite: korostaa eroja republikaanien kanssa tavallisille amerikkalaisille tärkeissä asioissa .</w:t>
        <w:br/>
        <w:t xml:space="preserve"> Molemmat puolueet pyrkivät vahvistamaan kannatustaan naisäänestäjien keskuudessa .</w:t>
      </w:r>
    </w:p>
    <w:p>
      <w:r>
        <w:rPr>
          <w:b/>
        </w:rPr>
        <w:t xml:space="preserve">Esimerkki 3.474</w:t>
      </w:r>
    </w:p>
    <w:p>
      <w:r>
        <w:t xml:space="preserve">Washington (CNN) -- Liittovaltion tuomari määräsi tiistaina Valkoisen talon aidan yli hyppäämisestä syytetyn Omar Gonzalezin täydellisen mielentilatutkimuksen sen jälkeen, kun kiistanalaisessa alustavassa tutkimuksessa todettiin, että hän ei ole pätevä oikeudenkäyntiin. Yhdysvaltain käräjäoikeuden tuomari Rosemary Collyer ilmaisi huolensa siitä, että ensimmäinen mielentilatutkimus, jonka tuomari määräsi, tehtiin ennen kuin hänellä oli tilaisuus kuulla puolustuksen oikeudellinen esitys, jossa kiistettiin, oliko tuomarilla valtuudet määrätä tutkimus. Gonzalezia edustava liittovaltion julkinen puolustaja David Bos vastusti tutkimuksia, koska hänen mukaansa Gonzalez on oikeuskelpoinen. Gonzalezin 60 minuutin pituinen ensimmäinen mielentilatutkimus District of Columbian vankilassa tuli yllätyksenä tuomarille sekä hallitukselle että puolustukselle. Mutta tulosta, jossa Gonzalez todettiin syyntakeettomaksi, ei voi jättää huomiotta, Collyer sanoi oikeudessa tiistaina. Bos kertoi tuomarille: "Minulla ei ole epäilystäkään siitä, etteikö herra Gonzalez olisi kykenevä oikeudenkäyntiin." Siitä huolimatta hän peruutti vastalauseensa ja suostui siihen, että hänen päämiehensä käy läpi laajemman pätevyystutkimuksen, jotta hän voisi yrittää kumota ensimmäisen tutkimuksen tulokset. Tuomari lykkäsi Gonzalezin syytteen nostamista uusista syytteistä, jotka hallitus esitti häntä vastaan viime viikolla. Gonzalez pidätettiin syyskuussa sen jälkeen, kun hänen väitettiin hypänneen Valkoisen talon aidan yli ja spurtanneen toimeenpanovallan kartanoon, mikä herätti huolta salaisen palvelun turvallisuusmenettelyistä. Hänellä oli mukanaan taittoveitsi ja hän kertoi salaisen palvelun agentille "olevansa huolissaan siitä, että ilmapiiri oli romahtamassa, ja että hänen oli saatava tieto Yhdysvaltain presidentille, jotta hän voisi tiedottaa asiasta kansalle", kertoo agentin oikeuteen jättämä valaehtoinen lausunto. Hänen perheensä on sanonut, että Gonzalez, Irakin sodan veteraani, kärsii posttraumaattisesta stressihäiriöstä ja vainoharhaisuudesta. Tapaus sattui keskellä useita paljastuksia salaisen palvelun virheistä, jotka maksoivat viraston johtajan Julia Piersonin työpaikan. Collyer sanoi, että mielenterveystarkastuksessa Gonzalezin todettiin ymmärtäneen joitakin menettelyn osia. Tuomari ehdotti, että Gonzalezin mielenterveysongelmat, joita hän ei kuvaillut tarkemmin, voitaisiin ratkaista lääkityksellä. Tuomari ilmaisi myös huolensa siitä, että hallituksen aiempien asiaan liittymättömien tapausten käsittely saattaa merkitä sitä, että Gonzalezin tutkiminen liittovaltion vankilalaitoksessa kestää jonkin aikaa. Hän antoi esimerkin nimeltä mainitsemattomasta vastaajasta, joka istui District of Columbian vankilassa kuukausia, ennen kuin kukaan huomasi, ettei hänelle ollut tehty määrättyjä testejä. Hänen mukaansa ongelmana oli se, että pakkosidonnaisuus on leikannut vankilaviraston resursseja, ja vuodepaikan löytäminen voi viedä aikaa. Collyer määräsi mielenterveystutkimukset tehtäväksi 30 päivän kuluessa ja määräsi uuden kuulemisen 3. joulukuuta kello 10.30.</w:t>
      </w:r>
    </w:p>
    <w:p>
      <w:r>
        <w:rPr>
          <w:b/>
        </w:rPr>
        <w:t xml:space="preserve">Tulos</w:t>
      </w:r>
    </w:p>
    <w:p>
      <w:r>
        <w:t xml:space="preserve">Omar Gonzalezia syytetään Valkoisen talon aidan yli hyppäämisestä syyskuussa .</w:t>
        <w:br/>
        <w:t xml:space="preserve"> Alustavan arvion mukaan hän ei ole kykenevä oikeudenkäyntiin</w:t>
        <w:br/>
        <w:t xml:space="preserve"> Hänen asianajajansa väittää, että Gonzalez on kunnossa, mutta suostuu perusteellisempaan tutkimukseen .</w:t>
      </w:r>
    </w:p>
    <w:p>
      <w:r>
        <w:rPr>
          <w:b/>
        </w:rPr>
        <w:t xml:space="preserve">Esimerkki 3.475</w:t>
      </w:r>
    </w:p>
    <w:p>
      <w:r>
        <w:t xml:space="preserve">(CNN) -- UEFA on aloittanut kurinpitomenettelyn Laziota vastaan, koska osa sen kannattajista on väitetysti huudellut rotusyrjintää Tottenhamin pelaajille torstaina Eurooppa-liigassa. Aaron Lennon, Jermain Defoe ja Andros Townsend näyttivät joutuneen rasistisen loukkaantumisen kohteeksi - mukaan lukien apinahuudot - White Hart Lanella pelatun maalittoman tasapelin aikana, jota UEFA:n puheenjohtaja Michel Platini seurasi. White Hart Lanella olleet Football Against Racism in Football -järjestön (FARE) jäsenet aikovat tehdä UEFA:lle raportteja, jotka auttavat sen tutkimuksissa. Romanialainen erotuomari Ovidiu Alin Hategan ja otteluvaltuutettu Adonis Procopiu ovat jo toimittaneet raporttinsa ottelun tapahtumista. Tottenham piti Lazion Europa Leaguessa . "UEFA on aloittanut kurinpitomenettelyn S.S. Laziota vastaan seuran kannattajien epäasiallisesta käytöksestä (rasistinen käytös) torstaina 20. syyskuuta pelatussa UEFA Europa League -ryhmävaiheen ottelussa Tottenham Hotspur FC:n ja italialaisjoukkueen välillä", UEFA:n tiedotteessa todetaan. "UEFA:n valvonta- ja kurinpitoelin käsittelee tapausta 18. lokakuuta 2012." Laziolle voidaan määrätä 26 000 dollarin sakko, jos sen fanit todetaan syyllisiksi rasistisiin loukkauksiin, ja UEFA voi myös pakottaa seuran pelaamaan seuraavan ottelunsa suljettujen ovien takana. Rasismi on edelleen "merkittävä" ongelma englantilaisessa jalkapallossa . Aiemmin tällä viikolla Chelsean keskikenttäpelaaja John Obi Mikel joutui sulkemaan Twitter-tilinsä saatuaan verkossa rasistista solvausta. Chelsea antoi lausunnon, jossa se tuomitsi syylliset ja on ilmoittanut asiasta poliisille. Lausunnossa luki: "Olemme saaneet tietää Mikeliin kohdistuneista rasistisista twiiteistä, jotka ovat täysin tuomittavia, inhottavia ja vastenmielisiä. "Olemme ilmoittaneet asiasta poliisille ja tuemme mahdollisimman voimakkaiden toimien toteuttamista." UEFA on tällä kaudella määrännyt bulgarialaiselle Levski Sofialle 39 000 dollarin sakot faniensa rasistisesta käytöksestä seuran Eurooppa-liigan toisen karsintakierroksen ottelussa. Levskin fanit paljastivat rasistisen banderollin 19. heinäkuuta pelatussa ottelussa Bosnia ja Hertsegovinan Sarajevoa vastaan. "Fanien tulisi ymmärtää, että seura on vastuussa kaikista heidän äärimmäisistä tai järjettömistä toimistaan", Levski sanoi lausunnossaan. Samaan aikaan torstaina kaksi AIK Solnan kannattajaa sai puukotusvammoja ollessaan Napolissa joukkueensa Eurooppa-liigan ottelussa Napolia vastaan. 41-vuotias ja 23-vuotias haavoittuivat molemmat jalkaan, mutta seura ei usko hyökkäyksen liittyvän jalkapalloon.</w:t>
      </w:r>
    </w:p>
    <w:p>
      <w:r>
        <w:rPr>
          <w:b/>
        </w:rPr>
        <w:t xml:space="preserve">Tulos</w:t>
      </w:r>
    </w:p>
    <w:p>
      <w:r>
        <w:t xml:space="preserve">UEFA on aloittanut kurinpitomenettelyn Laziota vastaan.</w:t>
        <w:br/>
        <w:t xml:space="preserve"> Muutos seuraa Lazion maalitonta tasapeliä Tottenhamin vieraana</w:t>
        <w:br/>
        <w:t xml:space="preserve"> Italialaisseura voi saada 42 000 dollarin sakon .</w:t>
        <w:br/>
        <w:t xml:space="preserve"> Bulgarialaiselle Levski Sofialle 39 000 dollarin sakko .</w:t>
      </w:r>
    </w:p>
    <w:p>
      <w:r>
        <w:rPr>
          <w:b/>
        </w:rPr>
        <w:t xml:space="preserve">Esimerkki 3.476</w:t>
      </w:r>
    </w:p>
    <w:p>
      <w:r>
        <w:t xml:space="preserve">(CNN) -- Joel Osteen on Teksasin Houstonissa sijaitsevan Lakewood-kirkon johtava pastori. Se on Amerikan suurin seurakunta. Hänen vaimonsa Victoria Osteen on siellä toinen pastori. Joel ja Victoria Osteen esiintyvät Larry King Live -ohjelmassa tiistai-iltana. Optimistisesta elämänkatsomuksestaan tunnetut Osteenit kävivät tiistai-iltana Larry King Live -ohjelmassa laaja-alaisessa haastattelussa, jossa käsiteltiin muun muassa presidentti Obamaa, samaa sukupuolta olevien avioliittoa, viimeaikaisia joukkoampumisia ja uskonnon tilaa Amerikassa. Seuraavaa haastattelua on muokattu lyhyyden ja selkeyden vuoksi: . Larry King: King: Sen jälkeen, kun olitte viimeksi mukana, olemme vannoneet virkavalan ensimmäisen afroamerikkalaisen presidentin virkaan. Millaisia vaikutelmia teillä on [Barack Obamasta]? Joel Osteen: Osteon: No, mielestäni hän tekee hienoa työtä. Olen vaikuttunut hänen taidoistaan, rauhallisuudestaan ja vahvuudestaan paineen alla. Nämä ovat hänelle vaikeita aikoja. King: Entä sinä, Victoria? Victoria Osteen: Osteen: Olen ollut todella vaikuttunut. Itse asiassa olen ollut vaikuttunut [ensimmäisestä naisesta]. Hän astui esiin, ja hän on tehnyt merkittävää työtä. Kuningas: Viimeaikaiset mielipidetutkimukset osoittavat, että 12 prosenttia amerikkalaisista uskoo yhä, että Obama on muslimi, ja 35 prosenttia sanoo, ettei tiedä hänen uskontoaan, mutta useimmille heistä sillä ei ole merkitystä. Pitäisikö sillä olla väliä? Joel Osteen: Osteen: No, minulle sillä on merkitystä. Minulle sillä on merkitystä, että tiedän hänen rakastavan Herraa, ja mielestäni on tärkeää, että hänellä on vakaumuksia uskostaan. Joten minulle sillä on merkitystä, kun teen henkilökohtaisia päätöksiä. Kuningas: Victoria, onko sillä sinulle merkitystä? Victoria Osteen: On. Sillä on minulle merkitystä. ... Uskon, että hän on kristitty. Kuningas: Hope for Today Bible. Tämä on uusi Raamattu [teiltä]. Miten tämä eroaa muista Raamatuista? Joel Osteen: Se on elävä käännös Raamatusta, jota on helppo lukea. Ja sitten siinä on meidän muistiinpanomme tiettyjen kohtien vieressä. Ja sen tarkoituksena on auttaa ihmisiä ehkä ymmärtämään Raamattua hieman helpommin. King: Uskotko, että lopulta yhä useammat osavaltiot sallivat samaa sukupuolta olevien avioliiton? Joel Osteen: Osteo Joel Osteen: Tiedättekö, en tiedä, mihin se kaikki johtaa...  Haluaisin nähdä sen pysyvän miehen ja naisen välisenä, enkä tyrmää ketään muuta. King: Oletetaan, että useammassa osavaltiossa se olisi mahdollista. Mitä haittaa siitä olisi? Victoria Osteen: Osteen: Me todella haluamme nähdä avioliiton miehen ja naisen välillä. Tulee olemaan ihmisiä, jotka menevät yhteen ja solmivat suhteita ja perustavat niin sanottuja perheitä. Mutta minusta avioliiton pitäisi vain olla kirkon pyhittämä. Sen pitäisi olla miehen ja naisen välinen. King: Pitäisikö homoparin saada adoptoida? Joel Osteen: Jälleen kerran olen sitä mieltä, että on parasta, että mies ja nainen ovat aviopuolisot. En sano, etteivätkö homot olisi hyviä ihmisiä. ... King: Tai hyviä vanhempia.  Katso Larry Kingin haastattelu Osteenien kanssa " . Joel Osteen: Osteen: Juuri niin. Mutta taas kerran, haluan tavoitella Jumalan parasta, ja se on isä ja äiti kotona. Se ei aina tapahdu. Tunnen paljon ihmisiä, jotka ovat yksinhuoltajien kasvattamia. Ja tiedättekö mitä? Siunaamme heitä ja rukoilemme myös heidän puolestaan. Mutta uskon, että Jumalan paras on mies ja nainen. King: Newsweekin uudessa numerossa Jon Meachamin pääjuttu on "The Decline and Fall of Christian America". Hyväksytkö tuon otsikon perusteella sen? Että kristitty Amerikka on vaikeuksissa? Joel Osteen: Meacham: Yritän miettiä, mistä hän tulee. ...  Näen uskon Amerikassa kaikkien aikojen korkeimmalla tasolla. King: Hän on eteläisen baptistisen teologisen seminaarin johtaja. Hän sanoi: "Viime vuosituhannen niin sanottu juutalais-kristillinen konsensus on väistynyt postmodernin, postkristillisen ja postlänsimaisen kulttuurikriisin tieltä, joka uhkaa kulttuurimme ydintä." Hän sanoi: "Se on ollut niin sanottu juutalais-kristillinen konsensus." Joel Osteen: Hän on fiksu mies, ja kunnioitan häntä. Ehkä se, mitä hän sanoo, on totta. ... Amerikka on monimuotoisempi kuin 50 vuotta sitten. Enkä tiedä, tarkoittaako se, että me kristityt olemme vähemmän. Haluaisin uskoa, että vaikutusvaltamme on yhä olemassa. ... Ja olen varmasti luonteeltani optimistinen. Kuningas: Mitä mieltä olette näistä joukkoampumisista? Joel Osteen: Se on todella surullista. Ihmiset sekoavat. Ihmiset menevät sekaisin. ... Uskon, että maailmassamme on pimeitä voimia. On pahoja voimia, joille me valitettavasti voimme antaa periksi. Ja osa siitä johtuu vain masennuksesta, vain siitä mielisairaudesta. King: Rukoiletko heidän puolestaan, Victoria? Ampujien puolesta? Victoria Osteen: Osteen: Ehdottomasti. Teidän täytyy rukoilla heidän puolestaan. He ovat selvästi piinattuja. Heidät on petetty eivätkä he arvosta elämää. ... Joten kyllä, me rukoilemme heidän puolestaan. Kuningas: Tässä maassa on ollut massiivinen lama, taantuma. Luuletteko, että se voisi olla joidenkin näiden asioiden ytimessä? Victoria Osteen: Osteen: Luulen, että se on. Kun on menettänyt työnsä ja on vain lyöty maahan eikä näe tulevaisuutta, on helppo antaa negatiivisten ajatusten vaikuttaa. ... Sinulla ei ole mitään, minkä vuoksi elää. Tilanne ei tule koskaan paranemaan. Ja uskon, että jos sitä ei seuraa, se vain syöksyy alaspäin ja alaspäin ja alaspäin. Siksi haluamme antaa ihmisille toivoa. Jopa huonoimmalla hetkelläsi et koskaan tiedä, mitä Jumala voi tehdä. Hän voi kääntää minkä tahansa tilanteen. Voit olla vain yhden illan päässä siitä, että saat tarvitsemasi tauon tai haluamasi työn. King: Miten suhtaudutte kuolemaan ja siihen, että joudutte lohduttamaan kuolevia ihmisiä? Joel Osteen: Se on vaikeaa. Mutta Larry, meillä on toivoa taivaasta. Uskomme, että näemme rakkaamme uudelleen. Ja niin vaikeaa kuin se onkin, yritämme vain rohkaista ihmisiä siihen, että kuolema on vain ero. ... Menetin isäni 10 vuotta sitten, ja hän oli paras ystäväni. Mutta on uskomatonta, millaisen rauhan Jumala antoi minulle. Uskon siis, että Jumala voi antaa sinulle voimaa ja uuden alun. Kuningas: Missä uskot hänen olevan? Joel Osteen: Osteen: Uskon, että hän on taivaassa. Kuningas: Mikä on paikka. ... Joel Osteen: Osteen: Uskon, että se on todellinen paikka. ... Teillä on ollut paljon ihmisiä, jotka ovat kertoneet kuolemanläheisistä kokemuksista, ja olen puhunut heillekin, siitä, miten he ovat joutuneet onnettomuuteen ja yhtäkkiä he ovat katselleet itseään. Uskon, että henkemme on sisällä. Uskon kristittynä, että kun otamme Kristuksen vastaan pelastukseksi, se antaa meille takuun taivaaseen.</w:t>
      </w:r>
    </w:p>
    <w:p>
      <w:r>
        <w:rPr>
          <w:b/>
        </w:rPr>
        <w:t xml:space="preserve">Tulos</w:t>
      </w:r>
    </w:p>
    <w:p>
      <w:r>
        <w:t xml:space="preserve">Joel ja Victoria Osteen, Amerikan suurimman kirkon pastorit, vierailevat Larry King Live -ohjelmassa</w:t>
        <w:br/>
        <w:t xml:space="preserve">Joel Osteen haluaisi, että avioliitto pysyisi miehen ja naisen välisenä.</w:t>
        <w:br/>
        <w:t xml:space="preserve"> Victoria Osteen sanoo, että meidän on rukoiltava levottomien ja väkivaltaisten ihmisten puolesta .</w:t>
        <w:br/>
        <w:t xml:space="preserve"> Hänen neuvonsa, jos kohtaat vaikeita aikoja: Jumala "voi kääntää minkä tahansa tilanteen"</w:t>
      </w:r>
    </w:p>
    <w:p>
      <w:r>
        <w:rPr>
          <w:b/>
        </w:rPr>
        <w:t xml:space="preserve">Esimerkki 3.477</w:t>
      </w:r>
    </w:p>
    <w:p>
      <w:r>
        <w:t xml:space="preserve">Tripoli, Libya (CNN) -- Libyan johtajan Moammar Gaddafin asuinalueen ulkopuolella Tripolin keskustassa sijaitsevaan pysäköintialueeseen osui lauantaina ilmaisku, jossa kuoli kolme ihmistä, kertoi hallituksen tiedottaja. Musa Ibrahim sanoi, ettei hänellä ole tietoa Bab el-Azizia -nimiseen kompleksiin tehdyssä iskussa kuolleiden henkilöllisyydestä. Hyökkäys, joka oli oletettavasti Nato-joukkojen tekemä, tapahtui pian sen jälkeen, kun apulaisulkoministeri Khaled Khaim oli ilmoittanut, että Libyan armeija vetäytyy piiritetystä Misratan rannikkokaupungista ja antaa heimojohtajien yrittää neuvotella kapinallisten kanssa. "Misratan tilanne helpottuu, ja sitä hoitavat Misrataa ympäröivät heimot", Khaim sanoi toimittajille. "Tulette näkemään, miten he toimivat nopeasti ja ripeästi." Hän lisäsi, että Libyan kolmanneksi suurimman kaupungin asukkaat ovat olleet konfliktin kourissa. "Libyan armeijan taktiikka on kirurginen ratkaisu, mutta se ei toimi", Khaim sanoi. "Ilmaiskuilla se ei toimi. Jätämme tilanteen hoitamisen heimojen ja Misratan asukkaiden tehtäväksi - joko voimankäytön tai neuvottelujen avulla." Hän lisäsi: "Heimojohtajat ovat asettaneet armeijalle uhkavaatimuksen, jossa he sanovat hoitavansa tilanteen, jos armeija ei pysty siihen. ... He puhuvat kapinallisten kanssa, ja jos ratkaisua ei löydy, he taistelevat kapinallisia vastaan." Kapinallisten linnakkeessa Benghazissa idässä kapinallisten tiedottaja Ahmed Bani reagoi Khaimin kommentteihin naureskellen ja pilkaten. "Tämä vain vahvistaa, että hän haluaa pelastaa kasvonsa", Bani sanoi Gaddafista. "Tämä vahvistaa, että kapinallisemme Misratassa ovat vapauttaneet Misratan ja että Libya on edelleen yhtenä kappaleena, ei kahtena, kuten Gaddafi toivoi. Mitä tulee kapinallisia vastaan taisteleviin heimoihin, miten voitte uskoa, että ihminen taistelee veljeään vastaan? Ja keitä ovat ne heimot, jotka ylipäätään tukevat Gaddafia." Hän ennusti, että jos Gaddafin joukot poistuvat Misratasta, "se tarkoittaa, että tämä peli on ohi". Hän lisäsi kuitenkin, ettei hän välttämättä usko, että he lähtevät. Aiemmin perjantaina Bani kertoi, että Libyan kapinalliset olivat saaneet haltuunsa keskeisen rakennuksen Misratassa ja edistyneet kaupungissa muillakin tavoin. "Tämä voitto on meille varsin tärkeä, ja se osoittaa, että etenemme ja olemme menossa oikeaan suuntaan", Bani sanoi CNN:lle kapinallisten saamasta Kansallisen vakuutuksen rakennuksesta, joka sijaitsee pääkadulla, Tripoli-kadulla. Sen korkeus tarjosi tarkka-ampujille selkeän näkyvyyden ympäröiville kaduille. Bani sanoi, että jotkut Gaddafille uskolliset taistelijat neuvottelevat aseiden luovuttamisesta kapinallisille vastineeksi kapinallisten vakuutuksista, että heille ei tehdä pahaa. Viime päivien verilöyly oli kuitenkin nähtävissä kaupungin sairaaloissa, joissa lääkärit työskentelivät pitkiä päiviä ja vuoteet olivat täynnä. Gaddafin joukot hallitsevat edelleen merenrantakaupunkiin johtavia teitä. Meriteitse kaupunkiin pääsee kuitenkin edelleen, ja perjantaina toinen Kansainvälisen siirtolaisuusjärjestön rahtaama avustuslaiva lähti Benghazista Misrataan kuljettamalla elintarvikkeita, lääkkeitä ja muita tarvikkeita. Järjestö sanoi toivovansa pelastavansa kaupungista lisää uhreja ja jumiin jääneitä siirtolaisia. "Kun otetaan huomioon Misratan uhrien lisääntyvä määrä ja tuhannet ihmishenget, jotka ovat vaarassa, tunsimme velvollisuudeksemme toimia", sanoi Irlannin ulkoministeri Eamon Gilmore, joka auttaa rahoittamaan rahtausaluksia. "Eversti Gaddafin joukot ovat suostuneet päästämään alukset satamaan siviilien evakuoimiseksi, ja olemme pyytäneet, että IOM toteuttaa hätäoperaation puolestamme", Gilmore sanoi. Bagdadissa pitämässään lehdistötilaisuudessa Yhdysvaltain ylin sotilasjohtaja myönsi, että Libyan itärintamalla, Ajdabiyan ja al-Bregan öljykaupunkien ympärillä on pattitilanne, ja molemmat ovat vaihtaneet omistajaa useita kertoja. "Hallituksen joukot ovat muuttaneet taktiikkaansa ja muuttaneet sitä niin, että ne näyttävät lähinnä oppositiojoukoilta, joten taistelusta on tullut paljon vaikeampi", Yhdysvaltain laivaston esikuntapäälliköiden puheenjohtaja, merivoimien amiraali Mike Mullen sanoi toimittajille. "Ja kuten olen viime päivinä havainnut, Ajdabiyan ja al-Bregan lähistöllä vallitsee lähinnä pattitilanne", Mullen sanoi. Hän sanoi, että lopputulos - Gaddafin kaataminen lähes 42 vuotta kestäneen hallinnon jälkeen - on varma. Mutta ajoitusta on hänen mukaansa "vaikea ennustaa". Myös senaattori John McCain teki perjantaina ennalta ilmoittamattoman vierailun kapinallisten tukikohtaan Benghaziin, jossa asukkaat ottivat hänet vastaan. Jotkut heiluttivat Amerikan lippuja, jotkut huusivat "Kiitos John McCain!". Kiitos Obama! Kiitos Amerikka! Me tarvitsemme vapautta! Gaddafi pois!" Arizonan senaattori saapui paikalle päivä sen jälkeen, kun Yhdysvallat oli ilmoittanut lähettävänsä lennokkeja Libyaan. McCain, joka kannattaa Yhdysvaltojen ponnistelujen tehostamista Gaddafin syrjäyttämiseksi, sanoi, että lennokit lisäävät Naton voimavaroja, mutta ne eivät riitä "merkittävän pattitilanteen" purkamiseen. Vaikka hän vastustaa Yhdysvaltain maajoukkojen lähettämistä Libyaan, hän sanoi, että kansainvälisen yhteisön on "helpotettava" kapinallisten aseiden ja koulutuksen saamista. McCain, joka on korkea-arvoisin Yhdysvaltain virkamies, joka on vieraillut Libyassa sen jälkeen, kun konflikti puhkesi helmikuussa, haastoi väliintulon arvostelijat vierailemaan Benghazissa, kuten hän teki perjantaina, nähdäkseen "voimakkaan ja toivoa herättävän esimerkin siitä, mitä vapaa Libya voi olla". Senaatin asevoimien komitean ylin republikaani pysähtyi sairaalassa ja ehdotti, että länsivallat eivät tee tarpeeksi kapinallisten hyväksi. "Myönnettäköön se: Tämä ei ole reilu taistelu", sanoi McCain, joka on Vietnamin veteraani ja jolla on vaikutusvaltaa puolustuspiireissä. "Ehkä meidän pitäisi tehdä kaikkemme auttaaksemme näitä ihmisiä, mutta ehkä emme tee niin, ja he kuolevat." Yhdysvaltain Predator-ohjuksia lähetettiin torstaina Pohjois-Afrikan valtioon osana Naton johtamia sotilaallisia toimia siellä. Perjantai-iltaan mennessä lennokit eivät kuitenkaan olleet tehneet yhtään iskua, kertoi Pentagonin tiedottaja, laivaston kapteeni Darryn James. Yhdysvaltain puolustusministeri Robert Gates sanoi aiemmin, että huono sää pakotti lähetetyt lennokit palaamaan takaisin. Libyan apulaisulkoministeri sanoi toimittajille, että päätös heijastuu huonosti Yhdysvaltain presidenttiin Barack Obamaan. "Hän sekaantuu likaiseen peliin", Khaim sanoi. "Tästä tulee jälleen yksi rikos ihmiskuntaa vastaan, johon Yhdysvaltain hallinto on syyllistynyt, ja olen hyvin surullinen presidentti Obaman puolesta, että hän on mukana tällaisessa." CNN:n Reza Sayah, Saad Abedine, Frederik Pleitgen ja Barbara Starr osallistuivat tähän raporttiin.</w:t>
      </w:r>
    </w:p>
    <w:p>
      <w:r>
        <w:rPr>
          <w:b/>
        </w:rPr>
        <w:t xml:space="preserve">Tulos</w:t>
      </w:r>
    </w:p>
    <w:p>
      <w:r>
        <w:t xml:space="preserve">UUSI: Ilmaisku osui parkkipaikalle Gaddafin asuinalueen ulkopuolella Tripolin keskustassa .</w:t>
        <w:br/>
        <w:t xml:space="preserve"> Misratan tilannetta "hoitavat Misrataa ympäröivät heimot", sanoo virkamies .</w:t>
        <w:br/>
        <w:t xml:space="preserve"> "Tämä vain vahvistaa, että hän haluaa pelastaa kasvonsa", kapinallisten edustaja sanoo Gaddafista .</w:t>
        <w:br/>
        <w:t xml:space="preserve"> Kapinalliset julistavat voittaneensa Misratan keskustassa sijaitsevan rakennuksen haltuunsa .</w:t>
      </w:r>
    </w:p>
    <w:p>
      <w:r>
        <w:rPr>
          <w:b/>
        </w:rPr>
        <w:t xml:space="preserve">Esimerkki 3.478</w:t>
      </w:r>
    </w:p>
    <w:p>
      <w:r>
        <w:t xml:space="preserve">(CNN)New England Patriots voitti sunnuntaina Seattle Seahawksin 28-24 ja voitti Super Bowl XLIX:n Glendalessa, Arizonassa. Pelinrakentaja Tom Brady viimeisteli Super Bowlin ennätykselliset 37 syöttöä ja heitti neljä touchdownia. Patriots on kuudes joukkue, joka on voittanut vähintään neljä Super Bowl -pokaalia. Brady ohitti kaksi syötönkatkoa ja heitti 328 jaardia. Julian Edelman nappasi yhdeksän syöttöä ja teki pelin voittaneen touchdownin, kun ottelua oli jäljellä 2.02. Seahawksin pelinrakentaja Russell Wilson karkasi hitaasta alusta ja sai 12 syöttöä 21:stä jaardia 247 jaardia, mutta hän heitti sieppauksen Patriotsin maaliviivalla 20 sekuntia ennen loppua. Seattlen juoksija Marshawn Lynch juoksi 102 jaardia ja teki yhden pisteen. Patriots jäi 24-14 jälkeen ennen kuin Brady heitti kaksi touchdown-syöttöä neljännellä neljänneksellä.</w:t>
      </w:r>
    </w:p>
    <w:p>
      <w:r>
        <w:rPr>
          <w:b/>
        </w:rPr>
        <w:t xml:space="preserve">Tulos</w:t>
      </w:r>
    </w:p>
    <w:p>
      <w:r>
        <w:t xml:space="preserve">Tom Brady heitti pelin voittopassin Julian Edelmanille, kun jäljellä oli kaksi minuuttia.</w:t>
        <w:br/>
        <w:t xml:space="preserve"> Patriots on yksi kuudesta joukkueesta, jotka ovat voittaneet vähintään neljä Super Bowlia .</w:t>
      </w:r>
    </w:p>
    <w:p>
      <w:r>
        <w:rPr>
          <w:b/>
        </w:rPr>
        <w:t xml:space="preserve">Esimerkki 3.479</w:t>
      </w:r>
    </w:p>
    <w:p>
      <w:r>
        <w:t xml:space="preserve">BEIJING, Kiina (CNN) -- Kiinan laadunvalvontaviranomaisen johtajan kerrotaan eronneen pilaantuneen vauvanmaitoskandaalin vuoksi, joka on tappanut neljä lasta ja sairastuttanut lähes 53 000 muuta. Virallinen Xinhua-uutistoimisto kertoi, että Li Changjiang oli eronnut Kiinan valtioneuvoston suostumuksella. Li:n virasto vastaa siitä, että Kiinan elintarvikeketju on turvallinen. Maanantain eroilmoitus tuli tunteja sen jälkeen, kun Maailman terveysjärjestö WHO sanoi, että skandaali on tuonut esiin puutteita koko maan elintarvikeketjussa. Kemikaalia melamiinia, jota syytetään munuaiskivien ja munuaisten vajaatoiminnan aiheuttamisesta, on havaittu 22 meijerin maitojauheessa eri puolilla Kiinaa. Kriisin luultiin aluksi rajoittuvan vauvanmaitojauheeseen, mutta testeissä on löydetty melamiinia nestemäisen maidon näytteistä, jotka on otettu Kiinan kahdelta suurimmalta maidontuottajalta, Mengniu Dairy Groupilta ja Yili Industrial Groupilta sekä Shanghaissa sijaitsevalta Bright Dairyltä. WHO:n Kiinan edustaja Hans Troedsson sanoi maanantaina, että laatuongelmia voi esiintyä missä tahansa tilalta vähittäismyyntipisteeseen. Hän sanoi, että "se on selvästi jotain, mikä ei ole hyväksyttävää, ja se on korjattava ja korjattava", Associated Pressin mukaan. Troedsson sanoi WHO:n keskustelevan virkamiesten kanssa siitä, miten Kiinan elintarvikkeiden laatujärjestelmää voitaisiin vahvistaa. Kiinan pääministeri Wen Jiabao on kutsunut maidontuottajia "sydämettömiksi" ja luvannut tiukempia lakeja kansalaisten suojelemiseksi. Kiinan terveysministeriö kertoi sunnuntaina, että noin 13 000 lasta oli sairaalahoidossa ja 40 000 muuta oli käynyt avohoidossa sairauksien vuoksi, jotka liittyivät epäiltyihin melamiinin saastuttamiin maitotuotteisiin. Skandaali on levinnyt mantereen ulkopuolelle, sillä melamiinia on löydetty kolmesta kiinalaisesta maitotuotteesta Singaporessa. Maan maatalous-, elintarvike- ja eläinlääkintäviranomainen ilmoitti, että White Rabbit Creamy Candy -nimisen tuotteen testit osoittivat sen olevan melamiinin saastuttama, ja se määräsi kaupat poistamaan tuotteen hyllyiltä. Taiwan ilmoitti maanantaina kieltävänsä kaikkien maitotuotteiden tuonnin Kiinasta mantereen maitotuotteiden melamiinisaastumisen vuoksi, Taiwanin terveysministeriö kertoi maanantaina. Toisella lapsella Hongkongissa on todettu munuaiskiviä sen jälkeen, kun hän oli juonut saastunutta maitoa, kun huolestuneet vanhemmat veivät lapsensa terveystarkastuksiin, kertoi hallitus maanantaina AP:n mukaan. 4-vuotias poika oli sairaalassa vakaassa tilassa, Hongkongin hallitus sanoi lausunnossaan. Kolmevuotias tyttö sairastui viikonloppuna epäillystä melamiinin saastuttamasta maidosta - ensimmäinen tunnettu sairastuminen Manner-Kiinan ulkopuolella. Kiinan pääministeri vieraili sunnuntaina Pekingin sairaaloissa ja supermarketissa osoittaakseen huolensa kriisistä. "Meidän on nyt varmistettava, ettei tällaista tapahdu tulevaisuudessa, ei vain maitotuotteissa vaan kaikissa elintarvikkeissa", hän sanoi. "Valmistajien ja maitoyhtiöiden omistajien pitäisi osoittaa enemmän moraalia ja sosiaalista vastuuta näissä tapauksissa. He ovat sydämettömiä, joten meidän on luotava tiukka laki ja lainsäädäntö. Olen pahoillani." Tutkijat pidättivät viime viikolla kaksi veljestä, jotka myivät maitoa, jota käytettiin saastuneen vauvanmaitojauheen valmistukseen. Valtion julkaiseman China Daily -sanomalehden mukaan heitä voi odottaa kuolemantuomio, jos heidät tuomitaan. Lehden mukaan raakamaitoa oli laimennettu ja siihen oli lisätty kemikaalia laatutarkastusten huijaamiseksi. Melamiinia käytetään yleisesti pinnoitteissa ja laminaateissa, puuliimoissa, kangaspinnoitteissa, kattolaatoissa ja palonestoaineissa.  Katso CNN:n vierailu skandaalin keskipisteessä olevaan yritykseen " . Mutta viha ei ole kohdistunut vain tuottajiin, joita syytetään maidon väärentämisestä voittojen lisäämiseksi, vaan myös valtion sääntelyviranomaisiin, Time-lehti kertoi. "Xinhua oli nopea syyttämään meijeriteollisuutta vinoutuneista säännöistä, mutta se ei sanonut, että myös hallituksella oli osansa tässä rumassa pelissä", lehti siteerasi bloggaajaa, jonka nimi on sadmoon109. Terveysasiantuntijoiden mukaan melamiinin nauttiminen voi aiheuttaa munuaiskiviä, virtsateiden haavaumia sekä silmien ja ihon ärsytystä. Se myös riistää imeväisikäisiltä kipeästi kaivattua ravintoa. Pilaantunutta maitojauhetta on vedetty takaisin tuhansia tonneja. Melamiini on sama Kiinasta peräisin oleva teollinen saastuttaja, joka myrkytti ja tappoi viime vuonna tuhansia yhdysvaltalaisia koiria ja kissoja. Muovinvalmistuksen sivutuotteena syntyvää kemikaalia voidaan käyttää jäljittelemään proteiinipitoisia lisäaineita.  Lue lisää kemiallisesta melamiinista " . Erään vanhemman maitoalan analyytikon mukaan kiinalaiset maanviljelijät karsivat keinoja selviytyäkseen rehun ja työvoiman kustannusten noususta. "Ennen melamiinitapausta tiedän, että he olisivat voineet lisätä orgaanisia aineita, esimerkiksi eläinten virtsaa tai nahkaa", Chen Lianfang Beijing Orient Agribusiness Consultant -yrityksestä kertoi Time-lehdelle. "Periaatteessa mitä tahansa, mikä voi nostaa valkuaispitoisuutta." Copyright 2008 CNN. Kaikki oikeudet pidätetään.Tätä materiaalia ei saa julkaista, lähettää, kirjoittaa uudelleen tai levittää. Associated Press osallistui tähän raporttiin.</w:t>
      </w:r>
    </w:p>
    <w:p>
      <w:r>
        <w:rPr>
          <w:b/>
        </w:rPr>
        <w:t xml:space="preserve">Tulos</w:t>
      </w:r>
    </w:p>
    <w:p>
      <w:r>
        <w:t xml:space="preserve">Kiinan laatuviranomaisen johtaja eroaa pilaantuneen äidinmaidonkorvikkeen skandaalin vuoksi .</w:t>
        <w:br/>
        <w:t xml:space="preserve"> WHO:n edustajan mukaan skandaali osoittaa puutteita Kiinan elintarvikeketjussa .</w:t>
        <w:br/>
        <w:t xml:space="preserve"> Neljä vauvaa kuollut Kiinassa, 53 000 raportoitu sairastuneeksi pilaantuneen maitojauheen vuoksi .</w:t>
      </w:r>
    </w:p>
    <w:p>
      <w:r>
        <w:rPr>
          <w:b/>
        </w:rPr>
        <w:t xml:space="preserve">Esimerkki 3.480</w:t>
      </w:r>
    </w:p>
    <w:p>
      <w:r>
        <w:t xml:space="preserve">(CNN) -- Syyskuun 11. päivänä 2001 pudonneen United Airlinesin lennon 93 muistomerkin päämajassa Shanksvillessä Pennsylvaniassa syttyi perjantaina tulipalo, kertoivat viranomaiset. "On mahdollista, että 9/11-muistoesineitä katoaa tulipalon takia", kansallispuistopalvelun lausunnossa sanottiin, mutta vahinkojen laajuutta ei vielä tiedetä. NPS:n tiedottaja Mike Litterst sanoi, että 10 prosenttia arkisto- ja museokokoelmasta säilytettiin vaurioituneissa rakennuksissa, mutta suuri osa siitä oli paloturvallisessa kassakaapissa. Vaurioituneissa rakennuksissa oli muun muassa Yhdysvaltain lippu, joka liehui Yhdysvaltain Capitolin yllä terrori-iskun päivänä. Lippu luovutettiin viime syyskuun 11. päivänä Flight 93 National Memorial -muistomerkille. Sen tilasta ei ollut tietoa. Neljä rakennusta vaurioitui, puistopalvelu kertoi. Rankkasade auttoi sammutustöitä. Seitsemän paloyhtiötä vastasi paloon, joka alkoi noin kello 15.00, kertoi Somersetin piirikunnan päivystäjä Geraldine Budzina. Henkilövahinkoja ei raportoitu. "Luulen, että tavaraa on menetetty" Ken Nacke, jonka veli Louis oli lennolla 93, sanoi, että monia 9/11-artefakteja - mukaan lukien muistiinpanoja ja muita muistoesineitä, jotka on jätetty onnettomuuspaikan väliaikaiselle muistomerkille - säilytettiin alueella, jossa tulipalo syttyi. Hän sanoi puhuneensa perjantaina Families of Flight 93 -järjestön johtajan kanssa pian sen jälkeen, kun muistomerkin johtaja oli ottanut yhteyttä ryhmän puheenjohtajaan. "Luulen, että tavaraa on kadonnut", Nacke sanoi. "En vain tiedä, mitä on kadonnut. Tunnen rakennusten pohjapiirroksen, enkä olisi yllättynyt. On sydäntäsärkevää, että käytimme kaiken tämän ajan, jotta näin kävisi. Kaikki se veri hiki ja kyyneleet, jotka menivät tämän rakentamiseen." Nacke auttoi keräämään varoja Flight 93 National Memorial -muistomerkkiä varten ja osallistui sen suunnitteluun. "Väliaikaiselle muistomerkille ihmiset jättivät kortteja, t-paitoja ja käsintehtyjä tavaroita, jotka olivat meille hyvin lohduttavia", hän sanoi. "Siksi tämä on sydäntäsärkevää. Toivottavasti mikään näistä tavaroista ei ole kadonnut." Palon syy ei ole tiedossa. Tummia savupilviä näkyi perjantaina iltapäivällä suorassa webbikameran välityksellä siniselle taivaalle alueen yllä. "Olemme syvästi surullisia kuullessamme, että Flight 93 National Memorialin päämajassa syttyi tulipalo", Families of Flight 93 -järjestön puheenjohtaja Gordon Felt sanoi lausunnossaan. "Ymmärrämme, ettei kukaan loukkaantunut, ja olemme siitä kiitollisia." "Palo ei vaikuttanut itse muistomerkkiin eikä rakenteilla olevaan uuteen vierailijakeskukseen, sillä päämaja sijaitsee noin kolmen kilometrin päässä näistä kohteista", Litterst sanoi. Litterstin mukaan ensimmäiset raportit kertoivat kompleksin laajoista vaurioista. Kaikki työntekijät ja vapaaehtoiset evakuoitiin turvallisesti. Palon syytä tutkitaan parhaillaan, hän sanoi. Lento-onnettomuudessa kuoli 40 ihmistä. Muistopuisto on omistettu niille 40 matkustajalle ja miehistölle, jotka kuolivat, kun lento 93 syöksyi maahan Lounais-Pennsylvaniassa sijaitsevan kaupungin ulkopuolella. Tutkimusten mukaan kone syöksyi maahan ja kaikki koneessa olleet kuolivat, kun matkustajat taistelivat kaappareita vastaan. Vielä keskeneräiseen muistomerkkiin kuuluu vierailijakeskus, jossa on perinteisiä ja vuorovaikutteisia näyttelyitä, yleisöohjelmia ja tietoa lennon 93 historiasta. United Airlinesin lento 93 oli matkalla Newarkista, New Jerseystä, San Franciscoon, kun kaapparit ottivat koneen haltuunsa, 9/11-komission mukaan. Tutkijoiden mukaan terroristit yrittivät todennäköisesti kääntää koneen kohti Washingtonia iskeäkseen tärkeään poliittiseen kohteeseen. National Park Service hallinnoi 2 200 hehtaarin kokoista muistopuistoa. Rakentamisen toisen vaiheen on määrä valmistua vuoteen 2015 mennessä. Vuoden 2001 jälkeen yli miljoona ihmistä eri puolilta maailmaa on vieraillut onnettomuuspaikalla. Mitä sinun on tiedettävä Flight 93 National Memorialista . CNN:n Aaron Cooper, Deanna Hackney ja Laura Bernardini osallistuivat tähän raporttiin.</w:t>
      </w:r>
    </w:p>
    <w:p>
      <w:r>
        <w:rPr>
          <w:b/>
        </w:rPr>
        <w:t xml:space="preserve">Tulos</w:t>
      </w:r>
    </w:p>
    <w:p>
      <w:r>
        <w:t xml:space="preserve">UUSI: Jotkut 911-artefaktit ovat saattaneet vahingoittua, puistopalvelu sanoo .</w:t>
        <w:br/>
        <w:t xml:space="preserve"> United Airlinesin lennon 93 muistomerkin päämajassa syttyi tulipalo .</w:t>
        <w:br/>
        <w:t xml:space="preserve"> Päämajakompleksi on noin kolmen kilometrin päässä muistomerkistä Pa.</w:t>
        <w:br/>
        <w:t xml:space="preserve"> Lento 93 syöksyi maahan 11. syyskuuta 2001 sen jälkeen, kun kaapparit olivat ottaneet koneen haltuunsa.</w:t>
      </w:r>
    </w:p>
    <w:p>
      <w:r>
        <w:rPr>
          <w:b/>
        </w:rPr>
        <w:t xml:space="preserve">Esimerkki 3.481</w:t>
      </w:r>
    </w:p>
    <w:p>
      <w:r>
        <w:t xml:space="preserve">(CNN) -- Toinen Massachusettsin apteekki luopui toimiluvastaan sen jälkeen, kun osavaltion tarkastajat havaitsivat "merkittäviä" ongelmia, jotka voivat vaikuttaa steriiliyteen, kertoivat osavaltion terveysviranomaiset. Infusion Resource -nimisellä apteekilla havaittiin myös keskus, jossa potilaille annettiin suonensisäisiä lääkkeitä, mikä rikkoi osavaltion säännöksiä, jotka edellyttävät klinikkalupaa, sanoi sunnuntaina Massachusettsin kansanterveysministeriön terveydenhuollon turvallisuuden ja laadun toimiston johtaja Madeleine Biondolillo. Hän sanoi, että osavaltion apteekkilautakunta antoi Infusion Resource -yhtiölle välittömästi lopettamisilmoituksen sen jälkeen, kun 23. lokakuuta tehdyssä tarkastuksessa paljastuivat rikkomukset. Viikonlopun aikana kansanterveysministeriö "varmisti Infusionin apteekkiluvan vapaaehtoisen luovuttamisen". Yritys, joka sekoittaa antibiootti- ja ravitsemuslääkkeitä kotikäyttöön, sanoi lausunnossaan, että se on sittemmin kutsunut takaisin kaikki viimeisen kuukauden aikana annostellut sekoitetut tuotteet, mikä vaikuttaa 38 potilaaseen. "Tuotteidemme eheyteen tai valmistuskäytäntöjemme laatuun ei liittynyt mitään ongelmia", Infusion Resource -yhtiön toimitusjohtaja Bernard Lambrese sanoi lausunnossaan. "On totta, että Infusion Resourceilla ei ole Massachusettsin osavaltion myöntämää klinikkalupaa. Tilamme tilat on tarkoitettu potilaskoulutukseen, potilaiden ja hoitajien taitojen validointiin, lääkeneuvontaan, lääkekoulutukseen, opetukseen ja koulutukseen." Mikä on yhdistelmäapteekki? Massachusettsin kuvernööri Deval Patrick sanoi viime viikolla, että osavaltio aloittaa välittömästi kaikkien Massachusettsin apteekkien ennalta ilmoittamattomat tarkastukset ja edellyttää, että ne toimittavat vuosiraportteja, joissa ilmoitetaan yksityiskohtaisesti, mitä ne valmistavat ja jakelevat. Ilmoitus tuli Massachusettsissa sijaitsevaan New England Compounding Centeriin liittyvän, 25 kuolemantapausta ja 354 sairastumista aiheuttaneen aivokalvontulehduksen puhkeamisen jälkeen. Seitsemän näistä sairauksista on perifeerisiä niveltulehduksia, jotka vaikuttavat erityisesti johonkin niveleen, kuten polveen, lonkkaan, olkapäähän tai kyynärpäähän. Infusion Resource ei liity epidemiaan. Tapaus alkoi kehittyä 24. syyskuuta, kun osastolle ilmoitettiin kuudesta harvinaisesta sienimeningiittitapauksesta Tennesseessä. Potilailla oli useita yhteisiä riskitekijöitä, muun muassa se, että he olivat saaneet epiduraalisen injektion steroidia - metyyliprednisoloniasetaattia - joka oli valmistettu NECC:ssä Framinghamissa. Osasto sai pian tietää, että epäiltyä tuotetta oli jaettu yli 14 000 potilaalle 23 osavaltiossa. FDA: Lääkkeiden valmistaja oli antanut sisäisiä varoituksia kuukausia ennen aivokalvontulehduksen puhkeamista . Kansanterveysministeriö on pyytänyt kahta muuta yritystä - Ameridosea ja Alaunus Pharmaceuticalia - lopettamaan kaiken apteekkitoiminnan, koska ne ovat olleet NECC:n kanssa samassa omistuksessa ja johtoasemassa. "Se, että NECC on ollut avoimesti tekemisissä lautakunnan kanssa perustamisestaan lähtien vuonna 1998, osoittaa sen vilpittömän aikomuksen toimia toimilupansa vaatimusten mukaisesti", sanoi Paul Cirel, Bostonin lakimies, joka edustaa lääkekompostoria, viime viikolla antamassaan lausunnossa. "Lisäksi yrityksen aikomus ja pyrkimykset noudattaa sääntöjä ovat yhtä lailla sovellettavissa kaikissa muissa osavaltioissa, joissa sillä on ollut toimilupa."</w:t>
      </w:r>
    </w:p>
    <w:p>
      <w:r>
        <w:rPr>
          <w:b/>
        </w:rPr>
        <w:t xml:space="preserve">Tulos</w:t>
      </w:r>
    </w:p>
    <w:p>
      <w:r>
        <w:t xml:space="preserve">Tutkijat havaitsivat "merkittäviä" ongelmia Infusion Resource -yrityksen tarkastuksessa.</w:t>
        <w:br/>
        <w:t xml:space="preserve"> Yritys luopui apteekkiluvastaan viikonloppuna .</w:t>
        <w:br/>
        <w:t xml:space="preserve"> Se on vetänyt takaisin kaikki viimeisen kuukauden aikana annostellut yhdistelmätuotteet</w:t>
        <w:br/>
        <w:t xml:space="preserve"> Tarkastukset tehdään monikansallisen aivokalvontulehduksen puhkeamisen vuoksi</w:t>
      </w:r>
    </w:p>
    <w:p>
      <w:r>
        <w:rPr>
          <w:b/>
        </w:rPr>
        <w:t xml:space="preserve">Esimerkki 3.482</w:t>
      </w:r>
    </w:p>
    <w:p>
      <w:r>
        <w:t xml:space="preserve">(CNN) -- Sisustaminen taloudellisen taantuman keskellä ei ole helppoa. Mutta Thom Filicia, Style Networkin "Dress My Nest" -ohjelman juontaja, "Thom Filicia Style" -kirjan kirjoittaja ja "Queer Eye for the Straight Guy" -ohjelman entinen näyttelijä, vakuuttaa, että se on mahdollista. "Maali on hyvin edullista. Valitse väri, jossa on elämää ja persoonallisuutta", Thom Filicia sanoo. "Sanon aina ihmisille: 'Aloita sillä, mitä sinulla on.' Se on hyvä idea. Työskentele mahdollisimman paljon sillä, mitä sinulla on, ja täytä sitten tarvittaessa", Filicia sanoo. CNN kysyi hiljattain suunnittelugurulta sisustamisesta pienellä budjetilla ja hyödyllisistä vinkeistä, joiden avulla saat kotisi näyttämään parhaalta. CNN: Kun astut huoneeseen, jonka aiot suunnitella uudelleen, mitä ajattelet ensimmäisenä? Thom Filicia: Yritän selvittää, mikä on tilan paras käyttötapa, että se toimii todella hyvin, näyttää hyvältä, että tilasta on parhaat näkymät, että tilasta näkee ja että tilan läpi pääsee. CNN: Keskitytäänkö tässä pääasiassa huonekaluihin? Filicia: Siinä keskitytään todella kaikkiin huonekaluihin. Kannattaa katsoa, missä matto on, missä sohva on ja missä sohvapöydät ja tuolit - miten huone toimii. Vaikka ne ovatkin hienon näköisiä, ne eivät joskus näytä niin hyvältä kuin ne voisivat näyttää. CNN: Mitä tiukalla budjetilla elävät ihmiset voivat tehdä järjestääkseen olohuoneensa uudelleen ja saadakseen sen näyttämään paremmalta sillä, mitä heillä on? Filicia: Varmista, että huonekalujen sijoittelu toimii. Varmista, että näet ne asiat, joita rakastat katsella. Varmista, etteivät asiat ole sekaisin. Maalaus on hyvin edullista. Valitse väri, joka on elävä ja persoonallinen. Voit tehdä sohvan taakse aksenttiseinän. Voisit käyttää maalia, joka sisältää vähän [haihtuvia orgaanisia yhdisteitä], joten se on ympäristöystävällinen. Voit käyttää edullisia valaisimia. Laita ne huonekalun kummallekin puolelle tai puun taakse. Käytä aina Lutron-himmennintä, joka kytketään seinään. Kytke sitten lamput Lutron-himmeriin, niin voit himmentää koko huoneen. CNN: Mitä tulee lisävarusteisiin, kuten kukkiin ja tyynyihin, mihin vedät rajan, onko niitä liikaa vai liian vähän? Filicia: Haluan pitää asiat selkeinä ja suoraviivaisina. Minusta yksi kukka-asetelma riittää yleensä, tai ehkä pari todella pientä söpöä pikku kukkaa. Tyynyjen pitäisi olla toimivia. Haluat istua sohvalla ja tuntea olosi mukavaksi. Aloita kolmella: yksi lantiotyyny keskelle ja ehkä pari tyynyä vasemmalle ja oikealle. Lisää heitto, matto jalkojen alle. Nämä asiat lisäävät huoneeseen kerroksia ja tekevät siitä hieman akustisemman. CNN: Mitkä ovat yleisiä suunnittelusääntöjä, joita ihmiset noudattavat, mutta joita voi itse asiassa rikkoa? Filicia: Ihmiset luulevat, että tummat seinät tekevät huoneesta pienemmän. Itse asiassa se tekee tilasta suuremman. Kaikki kulmat väistyvät, ja se lisää paljon syvyyttä. Mielestäni väri tuo tiloihin myös paljon lämpöä. CNN: Mikä on yleisin virhe, jonka ihmiset tekevät? Filicia: Ihmiset eivät vain luota vaistoihinsa eivätkä halua ottaa riskiä. Pidä hauskaa sen kanssa. Se on vain sisustamista. Ihmisillä on tapana käyttää beigeä ja valkoista vain siksi, että he pelkäävät tai eivät halua sitoutua. CNN: Jos jollakulla olisi rahaa vain yhteen asiaan huoneessaan, mihin kehottaisit häntä keskittymään? Filicia: Se on huoneen ankkuri. Makuuhuoneessa ankkurikappale on sänky. Aloita ankkurikappaleesta, ja siihen käytetään eniten rahaa. CNN: Sinulla on nyt uusi kirja, eikö totta? Filicia: Se on nimeltään "Thom Filicia Style", ja se on hieno kirja. Se on todella hauska. Siinä on paljon hyviä vinkkejä. Siinä puhutaan filosofiastani, väreistä ja tekstuurista. Se on hyvin kattava kirja, jossa on tapaustutkimuksia. CNN: Voisitko antaa meille vinkkejä ympäristöystävällisen asunnon rakentamiseen tiukalla budjetilla? Filicia: Ympäristöystävällisiä siivousvälineitä ja ympäristöystävällistä valaistusta on helppo käyttää koko talossa käyttämällä pienitehoisia tai ympäristöystävällisiä lamppuja. Myös valojen sammuttaminen, kun et ole huoneessa, hampaita pestessä veden juoksuttamatta jättäminen ja lyhyempien suihkujen käyttäminen. Nämä ovat kaikki todella yksinkertaisia ja helppoja tapoja, joilla me kaikki voimme auttaa Äiti Maata korjaamaan, parantamaan ja täydentämään itseään.</w:t>
      </w:r>
    </w:p>
    <w:p>
      <w:r>
        <w:rPr>
          <w:b/>
        </w:rPr>
        <w:t xml:space="preserve">Tulos</w:t>
      </w:r>
    </w:p>
    <w:p>
      <w:r>
        <w:t xml:space="preserve">Thom Filicia, "Dress My Nest", antaa kodin sisustusvinkkejä .</w:t>
        <w:br/>
        <w:t xml:space="preserve"> Tyyliasiantuntija sanoo, että suunnitteleminen budjetilla on yksinkertaista .</w:t>
        <w:br/>
        <w:t xml:space="preserve"> "Ihmiset eivät vain luota vaistoihinsa eivätkä halua ottaa riskiä", hän sanoo .</w:t>
        <w:br/>
        <w:t xml:space="preserve"> Filicia sanoo, että on olemassa helppoja tapoja tehdä kodista ympäristöystävällinen .</w:t>
      </w:r>
    </w:p>
    <w:p>
      <w:r>
        <w:rPr>
          <w:b/>
        </w:rPr>
        <w:t xml:space="preserve">Esimerkki 3.483</w:t>
      </w:r>
    </w:p>
    <w:p>
      <w:r>
        <w:t xml:space="preserve">(CNN) -- Yksi niistä kolmesta aseesta, joilla Adam Lanza tappoi 20 lasta ja kuusi aikuista Newtownin ala-asteen koulussa Connecticutissa, oli armeijatyylinen puoliautomaattikivääri, joka tunnetaan nimellä AR-15. Tämä yllätti ja järkytti monia ihmisiä, jotka eivät tunne amerikkalaista asekulttuuria. He kyseenalaistivat, miksi tällaisia aseita on saatavilla ja miksi kukaan tarvitsisi niitä. "Henkilökohtaisesti en tiedä, miten kukaan tavallinen kansalainen voi perustella automaattisen tai puoliautomaattisen aseen omistamista", kirjoittaa CNN:n kommentoija Mark Smerkanich. "Emmekö voisi jättää nuo aseet koulutetulle armeijalle?" Itseään aseen omistajaksi kutsuva Julie Jones-Hawkins kommentoi: "Kannatan täysin pika-aseiden kieltämistä. Mikä tahansa ase, jolla voi tappaa kokonaisen lastentarhaluokan, on ongelma." Seuraavassa on viisi syytä, miksi monet aseiden omistajat sanovat haluavansa sotilaskiväärejä: . "Jotkut pelaavat golfia, toiset keilaavat. Minä ammun" "Noin joka kuukausi vien aseeni ampumaradalle ja ammun. Se on jännittävää, jännittävää ja hyvä tapa tuulettaa", sanoo Christopher L. Kirkman, Floridassa asuva sotilastyylisen aseen omistaja. Kirkman oli yksi niistä yli sadasta aseiden harrastajasta, jotka kertoivat CNN iReportissa mielipiteensä sellaisten ampuma-aseiden omistamisesta, jotka olisivat olleet kiellettyjä vuoden 1994 liittovaltion asekiellossa, joka on nyt päättynyt. "Toki voisin yrittää sanoa, että omistan nämä aseet itsepuolustukseksi, mutta totuus on, että vaikka ne teknisesti palvelevat tätä tarkoitusta, ne eivät ole syy, miksi omistan ne", hän sanoo. Michiganilainen aseenomistaja Ethan Daniels kuvailee innostustaan kivääriään kohtaan ytimekkäämmin: "Tykkään ampua, ja tämä on pirun hauska karbiini, jolla voi räiskiä." iReport: Kerro meille, miksi omistat sotilastyylisen aseen . Taustatiedot voivat vaikuttaa aseen omistajan asevalintaan. "Olen tottunut AR-15:een, koska olen saanut laajan koulutuksen ilmavoimien jalkaväkimiehenä", Nathan Lee kirjoittaa. "Koulutukseni vuoksi tunnen oloni mukavimmaksi sen kanssa." Toinen syy näille aseille on metsästys. AR-15 on "hyvä metsästysalusta. Olen metsästänyt sillä kojootteja", sanoo CNN:n iReporter MVR155, joka omistaa kaksi tällaista asetta. Hän pyysi pysymään nimettömänä. Sotilaskiväärien omistajat käyttävät niitä myös hirvien ja muun riistan metsästykseen. Jotkut osavaltiot ovat kuitenkin kieltäneet AR-15:n ja sen .223-kaliiperin hirvenmetsästyksen. Liittyy asiaan: Newtownin ampujan aseet: Mitä tiedämme . Se ei ehkä ole paras tai tärkein syy, mutta sotilasaseet vetoavat usein amerikkalaisten aseiden omistajien harrastajapuolelle. Aivan kuten monet autonrakastajat, jotka haaveilevat Lamborghinin omistamisesta, monet aseenomistajat innostuvat ajatuksesta omistaa AR-15-ase. "On ihmisiä, jotka ostavat tietyntyyppisiä ampuma-aseita, koska niillä on tietty imago - AR-15 on yksi niistä", sanoo Austin Nikel, entinen AR-15:n omistaja Coloradon Boulderissa. "Yksi asia tässä maassa on se, miten Hollywood on glorifioinut tietynlaisten aseiden takana olevaa kuvaa. Monet kaverit kasvavat GI Joen parissa, ja se imago on erittäin houkutteleva. Se tarttuu sinuun ja vaikuttaa sinuun. "Monet ihmiset ostavat AR-15:n, koska se on siisti." Ilmeisesti se ei ollut Nikelille tarpeeksi siistiä, jotta hän olisi voinut pitää siitä kiinni. Hän päätyi myymään AR-15:nsä isälleen. iReport: Miksi jotkut omistavat sotilasaseita . "Osana historiaa" "Täysi-ikäistymiseni jälkeen - ja sen jälkeisinä vuosikymmeninä - olen kerännyt monia erilaisia ampuma-aseita, joista osa on historiallisia kappaleita, osa urheiluaseita ja osa jopa niin sanottuja rynnäkköaseita, joista on nyt kiistaa", sanoo iReporter Hrothgar01. "Tämänkaltaiset aseet ovat yhtä lailla osa tämän maan historiaa kuin pioneereiden kantamat musketit, juoksuhaudoissa taistelleiden taistelupoikien kuljettamat kiväärit ja muut aseet, jotka ovat palvelleet meitä ja meitä suojelleet vuosien varrella. Kun pitää sellaista kädessään, arvostaa sen historiaa ja muotoilua ja voi viedä tuon palan historiaa ampumaradalle ja työskennellä - se on tunne, jota monet ihmiset tässä keskustelussa eivät ymmärrä tai arvosta." Aiheeseen liittyvä juttu: Numeroiden mukaan: Guns in America . 'Suojelen perhettäni' "Uskon, että tärkein henkilö, joka on vastuussa perheeni ja itseni suojelemisesta, olen minä itse", kirjoittaa iReporter ShortyDoowap, joka omistaa pari AR-15-asetta. "Nämä kiväärit antavat minulle välineet tämän tehtävän suorittamiseen. En omista näitä aseita ampuakseni, vaikka teen sitäkin niillä. En metsästä niillä, vaikka voisinkin tehdä sen tarvittaessa." Parks sanoo, että hän "ei epäröisi käyttää sellaista vain puolustamaan kotiani ja perhettäni yksittäiseltä tunkeilijalta, jos se tulisi tarpeelliseksi". Aiheeseen liittyen: Vanhemmat puolustavat oikeutta pitää aseita kotona . Joissakin kodin suojelutilanteissa sotilaskiväärit ovat fanien mukaan yleensä tarkempia kuin käsiaseet. Sotilaskiväärien omistajien mukaan kiväärit ovat yleensä helpompia oppia ampumaan. Kuten useimmat ampuma-aseet, myös AR-15:n kaltaiset sotilasaseet ovat puoliautomaattisia, mikä lisää suojaa, koska ampuja voi ampua useita laukauksia ilman, että hänen tarvitsee manuaalisesti ladata uutta luotia. Pultti- tai pumppukiväärillä useiden laukausten ampuminen vie enemmän aikaa. "Kun punnitsee kaiken, tämäntyyppiset aseet leimataan", sanoo iReporter MVR155. Hänen mukaansa sotilastyyliset aseet näyttävät vaarallisemmilta kuin muut aseet, mutta todellisuudessa saatavilla on monia aseita, jotka ovat yhtä tappavia, mutta joita ei ole suunniteltu sotilastyyliin. iReport: Yhden aseenomistajan ratkaisu . "Kiehtovuus toiseen lisäykseen" "Olen AK-47:n ylpeä omistaja", kirjoittaa iReporter INGunOwner. "Se on loistava ase. Sillä on hauskaa ampua. Omistan AK:n, koska olen ihastunut toiseen perustuslain muutokseen, jota pidän vapauden suojelijana. Monet väittäisivät, että meillä ei ole sille nykyään mitään käyttöä, koska hallitus on luotettava. "Koska se kuitenkin toimii pelotteena, emme voi koskaan mitata tarkasti, kuinka paljon se on ollut tehokas. Ehkä se, että ihmiset tuntevat olonsa turvalliseksi hallituksemme kanssa yli 200 vuoden jälkeen, on osoitus toisen lisäyksen arvosta vallan tasapainottamisessa kansalaisten kanssa." Aiheeseen liittyen: Aseiden omistajat pelkäävät, että uusi lainsäädäntö voisi loukata heidän oikeuksiaan . CNN:n Henry Hanks osallistui tähän raporttiin.</w:t>
      </w:r>
    </w:p>
    <w:p>
      <w:r>
        <w:rPr>
          <w:b/>
        </w:rPr>
        <w:t xml:space="preserve">Tulos</w:t>
      </w:r>
    </w:p>
    <w:p>
      <w:r>
        <w:t xml:space="preserve">Newtownin, Connecticutin kouluammuskelussa käytettiin sotilastyylistä kivääriä .</w:t>
        <w:br/>
        <w:t xml:space="preserve"> "Emmekö voi jättää aseita koulutetulle armeijalle?" kysyy eräs CNN-kommentoija .</w:t>
        <w:br/>
        <w:t xml:space="preserve"> Monet aseenomistajat keräävät niitä ja käyttävät niitä metsästykseen, ammuntaan ja suojeluun .</w:t>
        <w:br/>
        <w:t xml:space="preserve"> "Monet ostavat AR-15:n, koska se on siisti", sanoo eräs entinen omistaja .</w:t>
      </w:r>
    </w:p>
    <w:p>
      <w:r>
        <w:rPr>
          <w:b/>
        </w:rPr>
        <w:t xml:space="preserve">Esimerkki 3.484</w:t>
      </w:r>
    </w:p>
    <w:p>
      <w:r>
        <w:t xml:space="preserve">(CNN) -- Kuukausia kestäneen valmistelun jälkeen Yahoo on vihdoin julkistanut uuden logonsa. Yleisilme on siistimpi ja ohuempi, ja se on Yahoon luoma uusi sans-serif-kirjasintyyppi. Logo on edelleen violetti, joskin hieman tummempi, ja siinä on kaikki tavanomaiset isot kirjaimet samassa järjestyksessä, ja sen viimeistelee tunnusomainen huutomerkki, joka tanssii joissakin versioissa. Yahoo julkaisi Tumblr-verkkopalvelussaan torstaina keskiyöllä kaksi versiota uudesta ulkoasusta. Toisessa on valkoista tekstiä violetilla pohjalla, toisessa violettia tekstiä valkoisella pohjalla. Molemmissa on pieni viistetty vaikutus, mutta se on selvempi violetissa tekstissä. Se on jo korvannut Yahoo.comin vasemmassa yläkulmassa näkyvän logon. "Tiesimme, että halusimme logon, joka kuvastaa Yahoota - omituinen, mutta hienostunut. Moderni ja raikas, mutta samalla historiaa muistuttava. Se on inhimillinen ja henkilökohtainen. Ylpeä", kirjoitti toimitusjohtaja Marissa Mayer blogikirjoituksessaan Tumblrissa, jonka Yahoo osti aiemmin tänä vuonna. "Emme halunneet logoon suoria viivoja. Suoria viivoja ei ole olemassa ihmisen muodossa, ja ne ovat erittäin harvinaisia luonnossa, joten logon inhimillinen kosketus on se, että kaikissa viivoissa ja muodoissa on ainakin hieman kaarevuutta", Mayer lisäsi kirjoituksessaan, jossa kerrotaan tyhjentävästi logon taustalla olevasta ajattelusta. Mayerin mukaan Yahoon työntekijöille hiljattain tehdyssä sisäisessä kyselyssä 87 prosenttia halusi logon muuttamista. Yahoo onnistui muuttamaan yksinkertaisen brändinmuutoksen vaikuttavaksi markkinointitempaukseksi viivyttämällä sitä 30 päivää. Viimeisen kuukauden ajan yhtiö on kierrättänyt logoa etusivullaan päivittäin jollakin kisaajalla. Osa 29 logosta oli paljon epätavallisempia kuin lopullinen valinta, ehkäpä siksi, että fanit arvostaisivat lopullisen ulkoasun hillittyä yksinkertaisuutta. "Näiden logovariaatioiden jakaminen valmistaa ihmisiä muutoksiin, joten Gapille kävi niin kuin Gapille", sanoo David Airey, brändi-identiteettiin erikoistunut graafinen suunnittelija. Kun Gap yritti muuttaa logoaan vuonna 2010, Gapin uskollisten ja logon harrastajien keskuudessa nousi kohu. Lopulta vaateyritys taipui ja palasi vanhaan logoonsa. AdAgen mukaan Yahoon logon uudelleensuunnittelusta vastasivat sisäinen brändiryhmä ja tuotesuunnittelijat. Kyseessä on todennäköisesti vain yksi näkyvimmistä osista laajemmassa brändinuudistuksessa, jonka Mayer on toteuttanut uudelleen sen jälkeen, kun hänestä tuli toimitusjohtaja viime vuonna. "Logo on vain osa täysin uutta brändi- ja imagokampanjaa. Se viestii kuluttajille, sijoittajille ja työntekijöille, että muutos on tulossa", sanoi Columbian kauppakorkeakoulun professori Bernd Schmitt. Uusi logo ei luultavasti ole tarpeeksi erilainen herättääkseen paljon vihaa (tai kulmakarvoja) Yahoon käyttäjien keskuudessa, vaikka jotkut internetkriitikot eivät olleetkaan vaikuttuneita. Twitterissä reaktio logoon ei ollut yhtä innostunut. "Yahoon uusi logo näyttää siltä kuin se olisi ajettu Alien Skin Eye Candy -ohjelman läpi Photoshop 4.0:lla", Justin Williams sanoi. "Yahoo! ei tarvinnut muuta kuin huonon logon, jotta kaikki puhuisivat siitä", twiittasi Beautiful Pixels -julkaisun päätoimittaja Preshit Deorukhkar. Yahoo ei ole päivittänyt logoaan sitten vuoden 2009, ja se on ollut pääosin sama vuodesta 1995 lähtien. Sen muuttaminen nyt on loogista, kun otetaan huomioon Mayerin viimeaikaiset yritykset puhaltaa brändiin uutta elämää. "Useimmiten, kun yrityksen identiteetti näyttää hieman väsyneeltä (tai todennäköisemmin kun uusi johto haluaa antaa asioille oman leimansa), jo olemassa olevaa ei tarvitse heittää pois. Sitä on vain raikastettava", Airey sanoo.</w:t>
      </w:r>
    </w:p>
    <w:p>
      <w:r>
        <w:rPr>
          <w:b/>
        </w:rPr>
        <w:t xml:space="preserve">Tulos</w:t>
      </w:r>
    </w:p>
    <w:p>
      <w:r>
        <w:t xml:space="preserve">Jälkeen 30 päivää teasers, Yahoo on paljastanut uuden logonsa.</w:t>
        <w:br/>
        <w:t xml:space="preserve"> Fontti on erilainen, mutta suuri osa logosta, mukaan lukien huutomerkki, ovat samat.</w:t>
        <w:br/>
        <w:t xml:space="preserve"> Logo on osa yhtiön laajempaa uudelleenbrändäyspyrkimystä.</w:t>
      </w:r>
    </w:p>
    <w:p>
      <w:r>
        <w:rPr>
          <w:b/>
        </w:rPr>
        <w:t xml:space="preserve">Esimerkki 3.485</w:t>
      </w:r>
    </w:p>
    <w:p>
      <w:r>
        <w:t xml:space="preserve">COLOMBO, Sri Lanka (CNN) -- Sri Lankan sotilaat valtasivat viikonloppuna kapinallisten keskeisen tukikohdan, ja humanitaariset järjestöt pelkäsivät siviilien turvallisuuden puolesta. Sri Lankan joukot Elephant Passilla, kannaksella, joka yhdistää Jaffnan niemimaan pohjoisosan muuhun maahan. "Tilanne on uskomattoman vakava", YK:n tiedottaja James Elder sanoi maanantaina. "Meillä on hyvin suuri määrä ihmisiä, mukaan lukien kymmeniä tuhansia lapsia, loukussa nopeasti supistuvalla konfliktialueella." Hallituksen joukot valtasivat alueen yllätyshyökkäyksessä varhain sunnuntaina, ilmoitti Sri Lankan armeijan päällikkö. Joukot ylittivät laguunin ja tunkeutuivat Mullaittivun kaupunkiin ennen kuin kohtasivat hallituksen johtaman uutistoimiston mukaan tamilitaistelijoiden voimakasta vastarintaa. "Joukkomme taistelivat tiensä läpi 40 kilometrin (25 mailin) paksun viidakkotien", kenraaliluutnantti Sarath Fonseka sanoi televisiopuheessaan sunnuntaina. "Tämä on kauan odotettu voitto, ja olen iloinen voidessani sanoa, että sankarilliset joukkomme valtasivat tänään Mullaittivun kaupungin 12 vuoden jälkeen", hän sanoi. Kapinalliset eivät ole vahvistaneet, että strategisesti tärkeä varuskunta olisi vallattu. Tamil Eelamin vapautuksen tiikerit (LTTE) - joka tunnetaan yleisesti nimellä tamilitiikerit - ovat taistelleet maan etnisen tamilivähemmistön itsenäisen kotimaan puolesta vuodesta 1983 lähtien. Sisällissodassa on kuollut yli 70 000 ihmistä. Kapinalliset saivat Mullaittivun hallintaansa vuonna 1996 ja perustivat sinne hallituksen mukaan sotilasvaruskunnan. Viime päivinä armeija on edistynyt merkittävästi kampanjassaan kapinallisten linnakkeiden valtaamiseksi takaisin. Aiemmin tässä kuussa joukot saivat takaisin haltuunsa pohjoisen Elephant Passin kaupungin, josta Sri Lankan mantereelta on yhteys Jaffnan niemimaan pohjoisosaan. Se oli ollut kapinallisten hallussa yli yhdeksän vuotta. Takaisinvaltauksen ansiosta hallitus pystyi käyttämään mantereen ja niemimaan yhdistävää valtatietä joukkojen ja tarvikkeiden siirtämiseen. Aikaisemmin se tapahtui lentäen ja meritse. "LTTE:n hallitsema alue on kutistunut ilmiömäisesti", Sri Lankan Intian korkea komissaari C.R Jayasinghe sanoi CNN:lle. "He menettivät ... noin 90 prosenttia siitä, mitä heillä oli." Hallituksen merkittävistä voitoista huolimatta kriitikot viittaavat konfliktin aiheuttamiin jatkuviin siviiliuhreihin. "Tämä on kriittinen hetki konfliktissa, kun näiden ihmisten tila on pienentynyt", Elder sanoi. Yhdistyneet Kansakunnat "kehottaa ... Tamilitiikereitä täyttämään kansainväliset velvoitteensa ja takaamaan, että nämä hyvin suuret siviiliväestöt voivat liikkua vapaasti ja siirtyä pois konfliktista alueille, joilla he voivat saada asianmukaista apua", Elder sanoi. "Osa Sri Lankan YK:n henkilökunnasta on jäänyt sinne loukkuun", hän sanoi sunnuntaina antamassaan haastattelussa. "Saattueet kulkevat alueelle ja toimittavat hätäaputarvikkeita, mutta ne eivät riitä sitä tarvitsevien ihmisten määrään nähden." Sri Lankan viranomaiset estävät toimittajia ja humanitaarisen avun työntekijöitä pääsemästä alueille, joilla käydään raskaita taisteluita. Amnesty Internationalin tiedottaja Shuransu Mishra arvioi, että "yli neljännesmiljoona ihmistä, enimmäkseen tamileja, on jäänyt kahden osapuolen väliin". Järjestön mukaan avustustyöntekijöiden ja toimittajien pääsyä alueelle ja suojelua on parannettava, sillä uutistoimistot kamppailevat saadakseen tarkan kuvan konfliktista. "Sri Lankan viranomaiset tekevät vain vähän varmistaakseen maan tiedotusvälineiden turvallisuuden tai asettaakseen syytteeseen ne, jotka ovat vastuussa heidän murhaamisestaan tai hyökkäyksistään", Amnesty Internationalin tiedottaja Yolanda Foster sanoi kirjallisessa lausunnossaan perjantaina. Hän sanoi, että Sri Lankan viranomaiset "ovat myös suoraan vastuussa siitä, että toimittajia ahdistellaan ja kuulustellaan". Lausunnon mukaan ainakin 14 toimittajaa on tapettu vuoden 2006 alusta lähtien. Muita on ajettu pois maasta tappouhkausten vuoksi tai hallituksen viranomaisten suorittaman pidätyksen ja kidutuksen pelossa, sanottiin.</w:t>
      </w:r>
    </w:p>
    <w:p>
      <w:r>
        <w:rPr>
          <w:b/>
        </w:rPr>
        <w:t xml:space="preserve">Tulos</w:t>
      </w:r>
    </w:p>
    <w:p>
      <w:r>
        <w:t xml:space="preserve">Hallituksen joukot valtasivat alueen yllätyshyökkäyksessä varhain sunnuntaina .</w:t>
        <w:br/>
        <w:t xml:space="preserve"> Kapinalliset tamilitiikerit saivat Mullaittivun hallintaansa vuonna 1996</w:t>
        <w:br/>
        <w:t xml:space="preserve"> Aiemmin tässä kuussa joukot saivat takaisin haltuunsa pohjoisen tärkeän Elephant Passin kaupungin</w:t>
        <w:br/>
        <w:t xml:space="preserve"> Tamilit haluavat itsenäistä kotimaata, ja vuodesta 1983 alkaneessa sodassa on kuollut yli 70</w:t>
      </w:r>
    </w:p>
    <w:p>
      <w:r>
        <w:rPr>
          <w:b/>
        </w:rPr>
        <w:t xml:space="preserve">Esimerkki 3.486</w:t>
      </w:r>
    </w:p>
    <w:p>
      <w:r>
        <w:t xml:space="preserve">Washington (CNN) -- Miljardööriveljesten Charles ja David Kochin tukema Super PAC -järjestö sijoittaa 6,5 miljoonaa dollaria kuuteen kilpailevaan senaattorikilpailuun viimeisessä mainosyrityksessä, jolla se pyrkii lähettämään republikaaniehdokkaita ylähuoneeseen. Alaskassa, Arkansasissa, Pohjois-Carolinassa, Coloradossa, Iowassa ja New Hampshiressa esitettävät televisiomainokset yhdistävät kunkin kisan demokraattiehdokkaat presidentti Barack Obamaan ja vahvistavat näin republikaanien viestejä koko vuoden 2014 välivaalikauden ajan, mikä on ajanut demokraattiehdokkaita pitämään etäisyyttä presidenttiin kaikissa näissä osavaltioissa. Paikalliset asukkaat ovat mainosten kasvot näissä kuudessa osavaltiossa, ja niissä sanotaan joko "on paljon syitä" tai "on monia syitä", miksi demokraatti ei ansaitse heidän ääntään. Ja äänestäjät jatkavat samankaltaisessa muodossa, että "ääni [lisää demokraattiehdokas tähän] on ääni presidentti Obamalle". Mainokset päättyvät myös siihen, että niissä tuetaan suoraan republikaanien senaattoriehdokasta kussakin kilpailussa, mitä ei ole nähty Kochin poliittiseen verkostoon kuuluvien ryhmien taholta ennen vuotta 2014. Tämä johtuu siitä, että Freedom Partners Action Fund on Kochin poliittisten ryhmien verkoston ensimmäinen super PAC, joka voi tehdä niin kampanjalakien mukaan. Ja vaikka super PAC:ien, toisin kuin voittoa tavoittelemattomien ryhmien, on ilmoitettava lahjoittajistaan, super PAC:t voivat myös tukea suoraan yksittäisiä ehdokkaita. Ryhmä perustettiin kesäkuussa, ja Kochin veljekset lahjoittivat Freedom Partners Action Fundille yli neljä miljoonaa dollaria, ilmenee ryhmän lokakuussa liittovaltion vaalilautakunnalle toimittamasta neljännesvuosittaisesta ilmoituksesta. Super PAC on myös julkaissut viime viikolla mainoksia useissa kongressialueilla ja aikoo julkaista lisää mainoksia keskeisissä osavaltioissa ennen vaalien päättymistä. "Laitamme vielä lisää mainoksia, mutta näissä osavaltioissa nämä ovat eräänlaisia loppuviestejämme", ryhmän tiedottaja James Davis sanoi. Dana Bash osallistui tähän raporttiin.</w:t>
      </w:r>
    </w:p>
    <w:p>
      <w:r>
        <w:rPr>
          <w:b/>
        </w:rPr>
        <w:t xml:space="preserve">Tulos</w:t>
      </w:r>
    </w:p>
    <w:p>
      <w:r>
        <w:t xml:space="preserve">Mainokset esitetään Alaskassa, Arkansasissa, Pohjois-Carolinassa, Coloradossa, Iowassa ja New Hampshiressä.</w:t>
        <w:br/>
        <w:t xml:space="preserve"> Mainokset noudattavat samanlaista kaavaa, jossa demokraatti liitetään presidentti Barack Obamaan .</w:t>
        <w:br/>
        <w:t xml:space="preserve"> Mainoksen takana on Freedom Partners Action Fund .</w:t>
      </w:r>
    </w:p>
    <w:p>
      <w:r>
        <w:rPr>
          <w:b/>
        </w:rPr>
        <w:t xml:space="preserve">Esimerkki 3.487</w:t>
      </w:r>
    </w:p>
    <w:p>
      <w:r>
        <w:t xml:space="preserve">(CNN) -- Helppoja vastauksia ei ole, kun toimittajien on päätettävä, miten terroristiryhmän videosta uutisoidaan. Kysymys nousi tiistaina uudelleen esiin, kun ääri-islamilaisen ISIS-ryhmän jäsen näytettiin kameran edessä mestaamassa amerikkalaista toimittajaa Steven Sotloffia. Yksikään suuri uutisorganisaatio ei näyttänyt ISIS-videon karmeaa loppuratkaisua, mutta monet näyttivät kuvakaappauksia ja lyhyitä videopätkiä Sotloffista ja teloittajasta sekä toisesta panttivangista, jonka ISIS uhkaa tappaa. Video on uutisarvoinen - vaikka se myös pelaa sen tuottajien propagandistisiin käsiin. Monet katsojat ja lukijat - ja jotkut toimittajatoverit - ovat kuitenkin pahoitelleet päätöksiä näyttää videon pätkiä ja toistavat väitteitä, jotka esitettiin elokuussa, kun uutisorganisaatiot näyttivät kuvakaappauksia James Foleysta, toisesta ISISin mestatusta amerikkalaistoimittajasta. "En voi uskoa, että tätä pitää toistaa, mutta ISIS:lle ei pitäisi antaa valtaa julkaisemalla heidän PR-materiaaliaan", kirjoitti freelance-toimittaja Jeb Boone Twitterissä Sotloffin videon ilmestymisen jälkeen. Yksi merkittävä kansainvälinen lähetystoiminnan harjoittaja, Al Jazeera, sanoi päättäneensä olla näyttämättä videolla olevia kuvia Sotloffista - konservatiivisempi kanta kuin muilla televisiokanavilla. "Suosittelemme, että kaikki tiedotusvälineet tekevät samoin", Al Jazeeran suhdetoimintatili kertoi Twitterin välityksellä ja käytti hashtagia #ISISmediaBlackout. Videon näyttämättä jättäminen lainkaan saattaa kuitenkin vaarantaa maailman synkän todellisuuden puhdistamisen. Niinpä useimmat tiedotusvälineet yrittivät löytää tasapainon. ISIS "haluaisi meidän näyttävän videon graafisimmat kuvat osana heidän terrorikampanjaansa. Me emme anna", CBS Newsin juontaja Charlie Rose sanoi esitellessään Sotloffin kuolemaa käsittelevän jakson. Sen sijaan CBS näytti vain videopätkiä siitä. Median edustajat yrittivät myös osoittaa itsetietoisuutta käsitellessään asiaa. "Ei voi mitenkään välttää sitä, että aloittaisimme ohjelman ISISin teurastuksella, ja silti, mikä on hullunmyllyä, ISIS näyttää myös haluavan sitä", Chris Hayes kirjoitti Twitterissä ennen kello 20:00 alkavaa MSNBC-ohjelmaansa. Uutislähetyksissä näytettiin yleensä enemmän kuvia Sotloffista kentällä raportoimassa tarinoita eri puolilta Lähi-itää kuin hänestä panttivankina. Videon kuvakaappaukset olivat kuitenkin edelleen laajalti esillä muun muassa CNN:n kotisivuilla ja televisioverkoissa. Foleyn video ilmestyi sosiaalisessa mediassa Diaspora-sivustolla, kuten SITE Intelligence Groupin ylläpitämä terrorismia ja ääriliikkeitä käsittelevä INSITE-blogi kertoi. Myöhemmin se laitettiin YouTubeen ja sitä mainostettiin Twitterin kautta. Sotloffin video löytyi tuntemattomalta tiedostonjakosivustolta, jonka terroristisia uhkia tutkiva SITE Intelligence Group löysi. Ehkä siksi sosiaalisen median reaktiot Sotloffin videoon olivat vaimeampia - tai ehkä se johtuu siitä, että järkyttävyys oli vähentynyt toisella kerralla.</w:t>
      </w:r>
    </w:p>
    <w:p>
      <w:r>
        <w:rPr>
          <w:b/>
        </w:rPr>
        <w:t xml:space="preserve">Tulos</w:t>
      </w:r>
    </w:p>
    <w:p>
      <w:r>
        <w:t xml:space="preserve">Yksikään suuri uutisorganisaatio ei näyttänyt ISIS:n Steven Sotloffin videon lopputulosta.</w:t>
        <w:br/>
        <w:t xml:space="preserve"> Jotkut katsojat, lukijat ja toimittajat ovat pahoitelleet päätöksiä näyttää katkelmia siitä</w:t>
        <w:br/>
        <w:t xml:space="preserve"> "Ei pitäisi antaa ISISille valtaa julkaisemalla heidän PR-materiaaliaan", eräs toimittaja twiittaa .</w:t>
        <w:br/>
        <w:t xml:space="preserve"> Videon näyttämättä jättäminen kokonaan on kuitenkin vaarana, että maailman synkkä todellisuus puhdistetaan .</w:t>
      </w:r>
    </w:p>
    <w:p>
      <w:r>
        <w:rPr>
          <w:b/>
        </w:rPr>
        <w:t xml:space="preserve">Esimerkki 3.488</w:t>
      </w:r>
    </w:p>
    <w:p>
      <w:r>
        <w:t xml:space="preserve">Muinainen maailma oli täynnä outoja eläimiä, jotka ovat kuolleet sukupuuttoon, kuten ryhmä merieläimiä, joiden päästä nousi kynsimäisiä rakenteita. Uuden tutkimuksen mukaan nämä olennot olivat sukua hämähäkeille ja skorpioneille. Tutkijat löysivät Lounais-Kiinasta fossiiliset jäännökset lajista, joka antaa uusia tietoja eläinten evoluutiosta nykyaikana, tutkijat kertoivat. He raportoivat havainnoistaan Nature-lehdessä. Tutkijat uskovat, että olento - tuuman mittainen ja kahdella silmäparilla varustettu - eli 520 miljoonaa vuotta sitten ja että se ryömi tai ui meressä. He pystyivät rekonstruoimaan olennon hermoston saadakseen tietoa sen evolutiivisista suhteista meille tuttuihin eläimiin. "Ensimmäistä kertaa pystymme käyttämään fossiilista hermoanatomiaa selvittääksemme, miten fossiiliset eläimet ovat sukua nykyisille eläimille", tutkimuksen toinen tekijä Xiaoya Ma Lontoon luonnonhistoriallisen museon geotieteiden laitokselta kirjoitti sähköpostitse. Tämä otus kuuluu Alalcomenaeus-sukuun, ja sen paikka eläinkunnassa on "omituisten sukupuuttoon kuolleiden eläinten ryhmässä", jota kutsutaan "megacheiran" tai "suuren lisäkkeen" niveljalkaisiksi, Ma sanoi. Alalcomenaeus-ryhmän lajeilla oli pitkänomainen, segmentoitu ruumis, jossa oli noin 12 paria lisäkkeitä, joita ne käyttivät uintiin tai ryömimiseen. Niillä oli myös pari pitkää, saksimaisia pääkynsiä, joita ne todennäköisesti käyttivät tarttumiseen tai aistimiseen. Tutkijat sanovat, että uuden otuksen hermoston rekonstruktio on täydellisin tuolloin eli kambrikauden geologisella kaudella eläneestä niveljalkaisesta. Löytö tekee kohua: harvinaisin valas . Olennon aivot ja keskushermosto ovat järjestäytyneet tavalla, joka on samankaltainen kuin chelicerata-heimon, johon kuuluvat hevosenkengän rapuja ja skorpioneja, aivot ja keskushermosto. Tämä viittaa läheiseen evolutiiviseen sukulaisuuteen muinaisen Alalcomenaeuksen ja elävien cheliceratojen välillä. Erilliseen niveljalkaisten ryhmään, jota kutsutaan mandibulaateiksi, kuuluvat hummerit, hyönteiset, tuhatjalkaiset ja tuhatjalkaiset. Viime vuonna Ma ja kollegat löysivät samasta paikasta Kiinassa - Kunmingin lähellä sijaitsevasta Chengjiangin muodostumasta - 520 miljoonaa vuotta vanhasta Fuxianhuia-nimisestä eläimestä äyriäistyyppisen hermoston. Yhdessä nämä löydöt viittaavat siihen, että 520 miljoonaa vuotta sitten kaksi suurta niveljalkaisten ryhmää oli eronnut toisistaan. Niiden yhteisen esi-isän on täytynyt olla vanhempi, tutkijat sanoivat. "Tämä tarkoittaa, että hämähäkkien ja niiden sukulaisten esi-isät elivät rinnakkain äyriäisten esi-isien kanssa", totesi Arizonan yliopiston neurotieteen professori Nick Strausfeld. Strausfeldin ryhmä käytti kehittyneitä kuvantamistekniikoita tarkastellessaan tuuman mittaista Alalcomenaeus-fossiilia. Eräänlainen skannaus paljasti, että hermostoon oli kertynyt rautaa otuksen fossiilisoituessa. He käyttivät myös tietokonetomografiaksi kutsuttua tekniikkaa, joka rekonstruoi kolmiulotteisia piirteitä. Yhdistämällä nämä kuvat ja hylkäämällä kaikki tiedot, joita ei ollut molemmissa, he pystyivät luomaan eräänlaisen negatiivisen röntgenvalokuvan, "ja esiin tuli tämä kaunis hermosto hätkähdyttävän yksityiskohtaisesti", Strausfeld sanoi. Se vahvisti sen, mitä tutkijat olivat uskoneet olennon ulkoisen olemuksen perusteella: Uhanalainen Alalcomenaeus-suku oli sukua chelicerateille (hämähäkit, skorpionit ja muut). He näkivät myös, että fossiilin aivot muistuttivat nykyisten skorpionien ja hämähäkkien aivoja. Jos tutkijat löytävät fossiilin, jolla on yhteisiä piirteitä tämän otuksen ja äyriäisen kaltaisen fossiilin kanssa, jonka Ma ja kollegat löysivät viime vuonna, se voisi olla molempien yhteinen esi-isä. Muinaishistoriasta löytyy vielä paljon muuta outoa löydettävää. 18-metrinen airokala löydetty .</w:t>
      </w:r>
    </w:p>
    <w:p>
      <w:r>
        <w:rPr>
          <w:b/>
        </w:rPr>
        <w:t xml:space="preserve">Tulos</w:t>
      </w:r>
    </w:p>
    <w:p>
      <w:r>
        <w:t xml:space="preserve">Fossiili on 520 miljoonaa vuotta vanha, ja se löydettiin Kiinasta .</w:t>
        <w:br/>
        <w:t xml:space="preserve"> Käyttämällä useita kuvia eläimestä tutkijat löysivät hermoston .</w:t>
        <w:br/>
        <w:t xml:space="preserve"> He näkivät myös, että aivot olivat samanlaiset kuin nykyisillä hämähäkeillä, skorpioneilla .</w:t>
        <w:br/>
        <w:t xml:space="preserve"> Työ osoittaa varhaisia evoluutioeroja, tutkija sanoo .</w:t>
      </w:r>
    </w:p>
    <w:p>
      <w:r>
        <w:rPr>
          <w:b/>
        </w:rPr>
        <w:t xml:space="preserve">Esimerkki 3.489</w:t>
      </w:r>
    </w:p>
    <w:p>
      <w:r>
        <w:t xml:space="preserve">Washington (CNN) -- Länsi-Virginian senaattori Robert Byrdin kollegat surivat hänen kuolemaansa, kun perhe ja ystävät suunnittelivat hänen hautajaisiaan. Yhdysvaltain kongressin pitkäaikaisin jäsen Byrd kuoli maanantaina 92-vuotiaana. Länsi-Virginian lain mukaan osavaltion suositulla kahden kauden demokraattikuvernöörillä Joe Manchinilla on valta nimittää Byrdin seuraaja. Manchinin odotetaan nimittävän puoluetoverinsa Byrdin seuraajaksi, joka oli myös demokraatti, ja näin senaatissa pysyy yhteensä 59 demokraattia. On kuitenkin kysyttävää, kuinka kauan Byrdin nimitetty seuraaja voi toimia ennen uusia vaaleja. Länsi-Virginian lain mukaan, jos senaatin paikka vapautuu kahden ja puolen vuoden kuluessa toimikauden päättymisestä, nimitetty seuraaja hoitaa automaattisesti jäljellä olevan toimikauden loppuun. Jos näin ei tapahdu, tarvitaan ylimääräiset vaalit. Byrdin nykyisen toimikauden on määrä päättyä 3. tammikuuta 2013. Kahden ja puolen vuoden raja täyttyy lauantaina 3. heinäkuuta. Länsi-Virginian laissa ei kuitenkaan täsmennetä, milloin virka vapautuu. Ratkaisevaa on, katsotaanko paikan syntyneen Byrdin kuoleman hetkellä vai silloin, kun senaatti ilmoittaa osavaltion virkamiehille paikan vapautumisesta, vai silloin, kun Manchin julistaa paikan vapaaksi. Länsi-Virginia - perinteinen demokraattien tukikohta - on ollut republikaanien kannalta yhä kilpailukykyisempi. John McCain voitti Barack Obaman helposti Länsi-Virginiassa vuoden 2008 presidentinvaaleissa. Manchin tai demokraattien johtama senaatti eivät ole vielä tehneet virallisia ilmoituksia. Byrdin paikan seuraavan vaalin ajankohdan ympärillä pyörii kysymyksiä, ja monet poliittiset johtajat ovat antaneet lausuntoja yhdeksän kauden senaattorin muistoksi: -- presidentti Barack Obama . "Länsi-Virginian kansa on menettänyt todellisen mestarin, Yhdysvaltain senaatti on menettänyt kunnioitettavan instituution ja Amerikka on menettänyt periaatteen ja järjen äänen Robert C. Byrdin poismenon myötä. Senaattori Byrdin tarina oli ainutlaatuisen amerikkalainen. Hän syntyi kurjistavaan köyhyyteen, mutta kouluttautui arvovaltaiseksi tutkijaksi, arvostetuksi johtajaksi ja perustuslakimme vertaansa vailla olevaksi puolustajaksi. Hän kiipesi vallan huipulle, mutta hänen mielensä ei koskaan eksynyt pois rakkaan Länsi-Virginian kansasta. Hänellä oli rohkeutta pysyä lujasti periaatteissaan, mutta myös rohkeutta muuttua ajan myötä." -- Kuvernööri Joe Manchin, Länsi-Virginian edustaja. "Senaattori Byrd oli peloton taistelija perustuslain, rakkaan osavaltionsa ja sen mahtavien ihmisten puolesta. Hän jätti merkittävän jäljen kongressin jäsenenä sekä osavaltiomme että kansakuntamme historiaan. Hänen saavutuksensa ja panoksensa määrittävät historiaa ikuisiksi ajoiksi." -- senaattori Jay Rockefeller, Länsi-Virginian edustaja. "On ollut suuri kunnia palvella Robert C. Byrdin kanssa Yhdysvaltain senaatissa. Ihailin häntä, taistelin hänen rinnallaan, ja olen syvästi surullinen siitä, että hän on poissa. Hän jättää jälkeensä tyhjiön, jota ei yksinkertaisesti voi koskaan täyttää. Mutta minua kohottaa tieto hänen syvästä ja pysyvästä uskostaan Jumalaan, iloitsen ajatuksesta, että hän on jälleen yhdessä rakkaan (edesmenneen) vaimonsa Erman kanssa, ja olen ylpeä tietäen, että hänen koskettava elämäntarinansa ja hänen palvelu- ja rakkauspaperinsa Länsi-Virginiaa kohtaan elää edelleen. Senaattori Byrd oli lähtöisin vaatimattomista oloista etelän hiilikentiltä, ahkerat länsivirginialaiset kasvattivat hänet, ja hän nousi voitokkaasti Amerikan vallan huipulle. Hän ei kuitenkaan koskaan unohtanut, mistä hän oli kotoisin eikä sitä, ketä hän edusti, eikä hän koskaan käyttänyt valtaa väärin omaksi hyödykseen." -- Senaatin enemmistöjohtaja Harry Reid, D-Nevada . "Kestävyytensä ansiosta Robert Byrd tunsi ja työskenteli monien Yhdysvaltain senaatin suurmiesten kanssa. Kestävän hyveellisyytensä vuoksi hänet tullaan muistamaan yhtenä heistä. Senaattori Byrd omisti jokaisen senaattoripäivänsä sen instituution, osavaltion ja tasavallan vahvistamiselle, jota hän niin kovasti rakasti. Toista hänen kaltaistaan ei tule koskaan olemaan." --Senaatin vähemmistöjohtaja Mitch McConnell, R-Kentucky . "Senaattori Byrd yhdisti omistautumisen Yhdysvaltain perustuslaille ja syvällisen historiantuntemuksen puolustaakseen osavaltionsa etuja ja senaatin perinteitä. Muistamme hänet taistelijahenkisyydestään, vankkumattomasta uskostaan ja siitä, kuinka monta kertaa hän muistutti senaattia sen tarkoitusperistä. ... Olemme iloisia siitä, että senaattori Byrd ja hänen rakas Ermansa ovat jälleen yhdessä. Esitämme syvän osanottomme koko Byrdin perheelle."" --Sen. Patrick Leahy, D-Vermont . "Kukaan senaattori ei tullut välittämään enemmän perustuslaista tai puolustamaan tehokkaammin perustuslaillista hallintoamme kuin Länsi-Virginian vanhempi senaattori. Hän oli senaattorin senaattori. ... Tunnen hänet mentorina ja ystävänä. Minulle oli kunnia seisoa hänen rinnallaan ja taistella perustuslakiin kohdistuvia hyökkäyksiä ja tarpeetonta ja kallista Irakin sotaa vastaan. Hän oli itseoppinut mies, joka oppi paljon elämänsä aikana ja jolla oli paljon opittavaa meille kaikille. Hän oli Länsi-Virginian symboli, hän oli erinomainen senaattori ja hän oli poikkeuksellinen amerikkalainen." --Sen. Jeff Sessions, R-Alabama . "Tämä on surullinen päivä meille kaikille. Kukaan ei rakastanut senaatti-instituutiota enemmän eikä kukaan ollut sen parempi oppilas." CNN:n Ted Barrett, Alan Silverleib ja Paul Steinhauser osallistuivat tähän raporttiin.</w:t>
      </w:r>
    </w:p>
    <w:p>
      <w:r>
        <w:rPr>
          <w:b/>
        </w:rPr>
        <w:t xml:space="preserve">Tulos</w:t>
      </w:r>
    </w:p>
    <w:p>
      <w:r>
        <w:t xml:space="preserve">UUSI: Presidentti Obama:</w:t>
        <w:br/>
        <w:t xml:space="preserve"> Kysymyksiä siitä, tarvitaanko erityisvaaleja .</w:t>
        <w:br/>
        <w:t xml:space="preserve"> Harry Reid, senaatin demokraattijohtaja</w:t>
        <w:t xml:space="preserve">"</w:t>
        <w:br/>
        <w:t xml:space="preserve"> "Tyhjiötä ei voida koskaan täyttää", sanoo senaattori Jay Rockefeller, Länsi-Virginian demokraattinen edustaja .</w:t>
      </w:r>
    </w:p>
    <w:p>
      <w:r>
        <w:rPr>
          <w:b/>
        </w:rPr>
        <w:t xml:space="preserve">Esimerkki 3.490</w:t>
      </w:r>
    </w:p>
    <w:p>
      <w:r>
        <w:t xml:space="preserve">(CNN) -- Viime vuosina USO:lle ovat lahjoittaneet voimiaan muun muassa Stephen Colbert, Jon Stewart, Scarlett Johansson, Kid Rock, Queensryche, Toby Keith, Lewis Black ja Robin Williams. Stephen Colbertin matkaa Irakiin, jota USO tuki, suunniteltiin kuusi kuukautta. Mutta kun USO tekee mielipidetutkimuksen, jossa kysytään, ketä ihmiset ajattelevat, kun sotilaspalvelujärjestö mainitaan, yksi nimi nousee aina esiin. "Ensimmäinen asia, joka tulee heidän suustaan, on Bob Hope", USO:n viestintäjohtaja Mark Phillips sanoi ja kohautti olkapäitään. "Ja jos he eivät kuulu armeijaan, lista loppuu siihen." Kun maa juhlii itsenäisyyspäivää ja kunnioittaa asevoimissa palvelevia miehiä ja naisia, USO yrittää muuttaa tätä ajattelutapaa. Järjestö, joka perustettiin vuonna 1941 tuomaan lohtua ja viihdettä univormussa oleville amerikkalaisille miehille ja naisille, on Phillipsin mukaan keskittänyt tukensa amerikkalaisille joukoille, jotka ovat sijoitettuina eri puolille maailmaa, erityisesti Irakin ja Afganistanin sotatoimialueilla. Osana tätä aloitetta se kiinnittää paljon huomiota joukkojen toiveisiin, olivatpa ne sitten huipputeknologiaa - USO toi hiljattain joillekin alueille videopeli-/HDTV-viihdekeskuksia ja satelliittipohjaisia puhelinjärjestelmiä - tai erilaisia viihdyttäjiä, kuten räppäreitä ja NFL-pelaajia. Colbertin matka oli Comedy Centralin tähden ja armeijan välinen tapaaminen, sanoi USO:n viihdetoiminnan varajohtaja Rachel Tischler. Colbert Report -juontaja, joka on osoittanut kiinnostuksensa Irakia kohtaan muun muassa Newsweek-lehdessä (hän oli viime kuussa vierailevana toimittajana), ilmaisi kiinnostuksensa lähteä, ja pyyntö kulki komentoketjussa ylöspäin kenraali David Petraeusiin, joka on liittouman joukkojen entinen johtaja Irakissa. Tischlerin mukaan Petraeus piti ajatuksesta, ja päämiehet otettiin yhteyttä USO:hon. Colbertin retki, jota koomikko kutsui "Operaatio Irakin Stepheniksi", oli USO:lle epätavallinen, hän lisäsi. "Yritämme pitää jalanjälkemme pienenä", hän sanoi ja huomautti, että järjestö on riippuvainen armeijasta vieraidensa ruokkimisessa ja majoittamisessa. Colbertin tapauksessa jalanjälki oli huomattavasti suurempi: Colbertin henkilökunta ja useita USO:n työntekijöitä - puhumattakaan 150 vapaaehtoisesta. Matka vaati kuusi kuukautta suunnittelua. Mutta lähetykset sujuivat hyvin, ja Colbert osoitti "Reportissa" kunnioitusta armeijalle ja USO:n vapaaehtoisille (sekä omalle henkilökunnalleen). Hän myös mainosti USO:n lahjoituksia: "USO tekee muutakin kuin tuo ohjelmani Bagdadiin", Colbert sanoi ohjelmassa. "He myös toimittavat kipeästi kaivattuja hoitopaketteja joukoille." (Tämän jälkeen Colbert ja Tom Hanks täyttivät laatikon parranajogeelillä, Tangilla ja hajonneella jääveistoksella.) Ryhmä on Phillipsin mukaan edelleen hyvin riippuvainen tuntemattomien ystävällisyydestä. "Olemme ensisijaisesti vapaaehtoisjärjestö", hän sanoi ja totesi, että USO:lla on alle 400 palkattua työntekijää ja 25 000 vapaaehtoista. Vaikka USO saa pienen määrärahan kongressilta - 20 miljoonaa dollaria vuonna 2008 - suuri osa sen rahoituksesta tulee yksityishenkilöiltä, yrityksiltä ja luontaispalveluina. Los Angelesin Laugh Factory -komediaklubin omistaja Jamie Masada sanoi, että järjestö on lähellä hänen sydäntään. Hän kutsui Laugh Factoryn koomikoiden esittelyn jälkeen palveluksessa olevia henkilöitä vierailemaan hänen klubillaan. "Yritämme antaa sotilaille - ihmisille, jotka ovat siellä vaarantamassa henkensä maamme puolesta... Yritämme sanoa, että jos jonain päivänä tulet Los Angelesiin ja haluat tulla koomikoksi, meidän ovemme on avoinna sinulle. Haluamme, että lähetätte meille materiaalia, vitsejä", hän sanoi. Äskettäisessä USO:n varainkeruutilaisuudessa viidelle palveluksessa olevalle annettiin mahdollisuus kilpailla "hauskimman palveluksessa olevan jäsenen" tittelistä. Ryhmälle annettiin neuvoja useilta tunnetuilta koomikoilta, kuten Tom Dreeseniltä ja Paul Rodriguezilta, ja voittaja sai käteistä, lahjakortteja ja esityksen klubilla, ja hänen nimensä oli merkitty telttaan. Useat esiintyjät palaavat yhä uudelleen. Toby Keith on käynyt ainakin seitsemällä USO-kiertueella. "Hän vaatii päästä pienimpiin ja syrjäisimpiin paikkoihin", Phillips sanoi. Myös näyttelijä Gary Sinise ja hänen Lt. Dan Band -yhtyeensä ovat usein mukana. "Ei ole tarpeeksi sanoja kuvaamaan, kuinka kiitollinen olen maamme joukoille", Keith sanoi lehdistötiedotteessa ennen tämänvuotista kiertuetta. "Olen osallistunut useille USO:n kiertueille vuosien varrella ja nähnyt omakohtaisesti heidän uhrautumisensa. Enkä aio lakata tekemästä kaikkeni osoittaakseni tukeni ja kohottaakseni heidän mielialaansa." Monet viihdetaiteilijat kaihtavat julkisuutta, etenkin kotirintamalla. "Meillä on julkkiksia, jotka tulevat Bethesdan laivastosairaalaan, Walter Reediin ... ja he vaativat lähes aina, ettemme puhu [vierailuista]", Tischler sanoi. Phillipsin mukaan USO on pohjimmiltaan edelleen omistautunut Yhdysvaltain palveluksessa olevien jäsenten tarpeille. "Irakissa ja Afganistanissa palvelevat sotilaat ovat usein pienissä, syrjäisissä tukikohdissa", Phillips sanoi. "Siellä on vain vähän mukavuuksia. Juuri näitä asioita me yritämme tarjota."</w:t>
      </w:r>
    </w:p>
    <w:p>
      <w:r>
        <w:rPr>
          <w:b/>
        </w:rPr>
        <w:t xml:space="preserve">Tulos</w:t>
      </w:r>
    </w:p>
    <w:p>
      <w:r>
        <w:t xml:space="preserve">USO tuo usein mieleen Bob Hopen, mutta organisaatio on paljon muutakin.</w:t>
        <w:br/>
        <w:t xml:space="preserve"> Ryhmä tarjoaa teknologiaa ja viihdettä ulkomailla oleville joukoille .</w:t>
        <w:br/>
        <w:t xml:space="preserve"> USO oli avainasemassa Colbert Reportin järjestämisessä Irakista .</w:t>
      </w:r>
    </w:p>
    <w:p>
      <w:r>
        <w:rPr>
          <w:b/>
        </w:rPr>
        <w:t xml:space="preserve">Esimerkki 3.491</w:t>
      </w:r>
    </w:p>
    <w:p>
      <w:r>
        <w:t xml:space="preserve">(CNN) -- Pakistanin krikettilegenda Imran Khan on kuvaillut, kuinka Haitin kriisi herätti henkiin järkyttävät muistot samanlaisesta maanjäristyksestä hänen omalla alueellaan. Tuhoisa 7,6 magnitudin järistys iski Pohjois-Pakistaniin ja jaetulle Kashmirin alueelle lokakuussa 2005 ja vaati virallisten arvioiden mukaan lähes 80 000 ihmisen hengen ja jätti miljoonia ihmisiä kodittomiksi. Khan, joka on nykyään merkittävä poliitikko ja sosiaalisten kysymysten puolestapuhuja Pakistanissa, kertoi torstaina CNN:lle, että hän oli turtunut kohtauksista, jotka kohtasivat hänet matkustaessaan joillakin pahimmin tuhoutuneilla alueilla järistyksen jälkimainingeissa. "Se oli yksi traumaattisimmista kokemuksista, joita minulla on koskaan ollut. Ihmisten kärsimyksen seuraaminen", hän sanoi. "Minua todella häiritsivät lapset... heidän murskatut raajansa. "Niin monet ihmiset tarvitsivat hoitoa. Muistan nähneeni tilapäisiä sairaaloita, joissa amputoitiin. Sitä oli vaikea kestää. "Perheet hajosivat, kun vanhemmat menettivät lapsensa ja lapset jäivät orvoiksi. Kokonaisia perheitä jäi rakennusten sisälle, ja vain harvat pääsivät pakoon." Khan muisteli olleensa häkeltynyt nähdessään kokonaisen kaupungin raunioina. "Saavuimme Balakotin kaupunkiin, joka oli täysin tuhoutunut. Et tiedä, mitä tehdä tai sanoa. Niin monet ihmiset tarvitsivat apua yhtä aikaa, eikä teillä ollut infrastruktuuria, ei sairaaloita, jotka olisivat voineet auttaa", hän sanoi. Epätoivo valtaa Haitin pääkaupungin . Balakot oli yksi pahiten kärsineistä paikoista, ja Mansehran piirikunnan, jossa kaupunki sijaitsee, paikallishallinnon mukaan joka kymmenes noin 20 000 asukkaasta sai surmansa. Tuhannet muut loukkaantuivat. Pakistanin viranomaiset suunnittelivat myöhemmin kaupungin siirtämistä maan luoteisrajan maakunnassa kokonaan uuteen paikkaan, koska se sijaitsee nykyisin epävakaalla ruhjelinjalla. Balakotin tuho toi Khanille mieleen, kuinka paljon ihmiset olivat menettäneet. "Heidän elinkeinonsa katosivat yhdessä yössä", hän sanoi. "Heillä ei ollut mitään, ei liiketoimintaa, rahaa, ruokaa. "Sen perusteella, mitä olen nähnyt televisiosta, se on samanlaista kuin mitä Haitissa tapahtuu nyt. On selvää, että heillä (Haitilla) ei ole resursseja selviytyä siitä, joten se vaatii todellista ulkopuolista panostusta." Khan tunnusti kansainvälisen avun merkityksen, mutta muistutti myös tavallisten pakistanilaisten roolista vuonna 2005. "Se oli uskomatonta. Hallitus oli toimintakyvytön, mutta ympäri aluetta perustettiin pieniä hyväntekeväisyysjärjestöjä ja ryhmiä, jotka yrittivät auttaa. "Olin maanjäristyksen koettelemalla alueella toisena päivänä, enkä koskaan unohda, miten ihmiset yrittivät päästä kolmen kilometrin jonoon autoillaan auttaakseen suurelta osin syrjäisellä alueella. "Hallitus oli halvaantunut, mutta ihmiset tulivat paikalle, rikkaista köyhiin, nuorista vanhoihin." Hän viittasi myös vapaaehtoisverkostojen menestykseen kylien ja kaupunkien adoptoinnissa, jossa ne ottivat vastuun perussuojan, ruoan ja lääkkeiden tarjoamisesta. "Kaikki ottivat vastuun", Khan muistutti. "Kukin ryhmä huolehti jostakin tietystä asiasta, kunnes paikallinen väestö pääsi jaloilleen". "On niin tärkeää, että avustustoimet jatkuvat vielä kuukausia katastrofin jälkeen."</w:t>
      </w:r>
    </w:p>
    <w:p>
      <w:r>
        <w:rPr>
          <w:b/>
        </w:rPr>
        <w:t xml:space="preserve">Tulos</w:t>
      </w:r>
    </w:p>
    <w:p>
      <w:r>
        <w:t xml:space="preserve">Maanjäristys iski Pohjois-Pakistaniin, jaettuun Kashmirin alueeseen vuonna 2005 ja vaati 80 000 ihmishenkeä .</w:t>
        <w:br/>
        <w:t xml:space="preserve"> Imran Khan muisteli olleensa häkeltynyt nähdessään kokonaisen kaupungin tuhoutuvan raunioiksi</w:t>
        <w:br/>
        <w:t xml:space="preserve"> Khan: "Heidän toimeentulonsa katosi yhdessä yössä</w:t>
        <w:t xml:space="preserve">Heillä ei ollut mitään, ei liiketoimintaa, rahaa, ruokaa"</w:t>
        <w:br/>
        <w:t xml:space="preserve">Poliitikko ja entinen kriketinpelaaja sanoi, että haitilaisia on tuettava pidemmällä</w:t>
      </w:r>
      <w:r/>
    </w:p>
    <w:p>
      <w:r>
        <w:rPr>
          <w:b/>
        </w:rPr>
        <w:t xml:space="preserve">Esimerkki 3.492</w:t>
      </w:r>
    </w:p>
    <w:p>
      <w:r>
        <w:t xml:space="preserve">InStyle.com) -- Lucy Liu on tumma hevonen auringon kiillottamien kiharoiden joukossa, ja hänen eebenpunainen harjakampauksensa erottaa hänet tyypillisestä Hollywoodin naispääosasta. "Vaikka sinulla ei olisikaan meikkiä, voit silti näyttää todella kauniilta, jos huulesi ovat pehmeät ja kiiltävät." "Hiukseni ovat niin tummat, että minun pitäisi valkaista ne, jos haluaisin lisätä väriä, joten en koskaan värjää niitä", hän sanoo. Ally McBealin pitkistä, seksikkäistä lokeista aina partaveitsenteräviin hiustyyleihin, jotka heiluvat, kun hän tekee sivupotkuja ja viiltelee tiensä Charlie's Angels- ja Kill Bill -sarjoissa, Liun hiukset ovat käytännössä sivuroolissa. Tänä syksynä hän palaa televisioon ABC:n Cashmere Mafia -sarjassa kustannustoimittaja Mia Masonina. Aaltoileva polkkatukka (kiitos aikuistuneen permanentin), Liu, 38, ilmentää tyttömäistä puoltaan. "Kun hiukseni olivat pidemmät, ihmiset eivät tulleet puhumaan minulle", hän sanoo. "Nyt he pitävät minua helpommin lähestyttävänä." Mikä on varhaisin kauneusmuistosi? Katselin, kun äitini meikkasi, ja menimme viiden kympin kauppaan kokeilemaan, mitä meikkejä siellä oli. Se oli periaatteessa L'Oréalin huulipunaa - mikä on hassua, koska käytän sitä yhä. Onko äitisi siis kauneusgurusi? Ei, nyt hän kysyy vinkkejä minulta. Hän näkee, miten upealta meikkini näyttää, mutta se en ole minä. Vaan ihmiset, jotka meikkaavat. Haluan pitää ihoni puhtaana. Käytän vain vähän peitevoidetta. En edes käytä aurinkovoidetta, mutta en myöskään istu auringossa. Ei aurinkovoidetta! Miten pidät ihosi niin nuorekkaana ja sileänä? Juon paljon vettä, enkä ole koskaan juonut kahvia. Mielestäni kofeiini voi olla todella pahaksi iholle. Enkä käy kasvohoidoissa, en koskaan. Miksi sinä et käy kasvohoidoissa? Mielestäni ne vahingoittavat ihoa. Ihmiset tekevät kuorintoja ja ihohiontaa, ja kaikki, missä on sana "hionta", ei sovi minulle. Minusta myös monet plastiikkakirurgiset toimenpiteet vahingoittavat ihoa. Kannatko aina mukanasi kahta erilaista silmänrajauskynää? Käytän. Nestemäinen rajauskynä on silmän yläpuolelle ja lyijykynä silmän sisäpuolelle. Käytän kuitenkin harvoin lyijykynää, ellen ole menossa ulos. Jos laitat nestemäistä rajausta päivällä ja lisäät sitten kynää silmän sisäreunoihin illalla, se kiiltää silmiä. Entä hiuksesi? Miten pidät ne niin kiiltävinä? Käytän vuorotellen Dr. Bronner's All in One -saippuaa, Davinesin ja Prawductin shampoota ja erilaisia hoitoaineita, kuten Pantenea. Rakastan yrttituoksuja, koska olen hieman allerginen [hajusteille]. Jos kävelen kauppaan ja siellä on vain hajuvesiä, se on liikaa. Annan hiusteni kuivua ilmakuivina. Föönaan harvoin - minulla ei ole aikaa. Kuulostat hyvin huoltovapaalta. Onko sinulla mitään kauneudenhoitoa? Käytän akupunktiota. Se on ennaltaehkäisevää lääketiedettä: Menet kerran kuussa, ja saat pienen tarkastuksen, jotta kaikki on kunnossa. Se pitää sinut terveenä. Vanhempani kävivät akupunktiossa. Se on ollut osa kulttuuriani ja elämääni jo pitkään, ja se todella, todella toimii. Se voi auttaa laihtumaan, se voi auttaa ihoa pysymään nuorekkaana - ja olen huomannut, että se auttaa jet lagiin. [Akupunkturistit] katsovat kieltäsi ja sanovat: "Hyvä on, juot liikaa" tai "Olet tunteellinen, etkö olekin?". Miten muuten pysyt terveenä? Harrastatko yhä kamppailulajeja? Harjoittelen vain elokuvia varten. Mutta rakastan patikointia, ja nyt, kun olen [kuvaamassa New Yorkissa], käyn pyöräilemässä. Ihmiset näkevät minut kadulla - en pyöräile niin nopeasti. Se on vain hyvää liikuntaa, ja pääsee nopeasti liikkeelle. Se on kuin olisi hevosen tai moottoripyörän selässä, koska olet ulkona. Entä Aquaphor? Olen kuullut, että sinulla on pakkomielle. Käytän sitä kaikkeen. Se ei ole liian kiiltävä, joten käytän sitä elokuvissa, koska se näyttää todella luonnolliselta. Minulla on aina mini mukana. Ja jos kaadun, mitä teen usein - yleensä liukastun - laitan sitä [naarmuihini]. Kun kuvasin elokuvaa Montrealissa, siellä oli kylmä. Jos otat vähän Aquaphoria ja taputtelet sitä kasvoillesi, se pitää ihon raikkaana. Kutsuin sitä nimellä Aqua for Everything. Hanki hänen ilmeensä . Meikki . Meikkiammattilainen Scott Barnes levitti La Femme -silmämeikkivärin sävyä Clove (vasemmalla, 6 dollaria, alconeco.com) Liun silmänympärysiholle ja mustaa nestemäistä rajausta hänen ylemmille ripsirajoilleen. Seuraavaksi hän linjasi ylä- ja alareunan sisäreunat mustalla lyijykynällä. Luonnollisen hehkun aikaansaamiseksi hän käytti samaa beigeä voidemakia poskipäillä ja huulilla (Scott Barnes Crème Color in Flush, vasemmalla, 24 dollaria; saks.com). Hiukset . Lisätäksesi Liun aaltoja ja lisätäksesi volyymia, stylisti Hallie Bowman suihkutteli Kiehl's Super Thick Volumizer ($ 19; kiehls.com) hänen kosteisiin hiuksiinsa, sitten puhalluskuivattiin diffuusorilla samalla, kun loppuja rypistettiin. Kun hiukset olivat kuivat, Bowman hieroi Kérastase Vinyle Nutri-Sculpt -voidetta (29 dollaria; kerastase.com) kämmeniensä välissä ja muotoili sormella aaltoja kesyttääkseen pörröisyyttä ja kärpäsiä. Lähetä sähköpostia ystävälle . Hanki ILMAINEN KOKEILUNUMERO InStyle-lehdestä - klikkaa TÄSTÄ! Copyright © 2009 Time Inc. Kaikki oikeudet pidätetään.</w:t>
      </w:r>
    </w:p>
    <w:p>
      <w:r>
        <w:rPr>
          <w:b/>
        </w:rPr>
        <w:t xml:space="preserve">Tulos</w:t>
      </w:r>
    </w:p>
    <w:p>
      <w:r>
        <w:t xml:space="preserve">Näyttelijä Lucy Liu uskoo pitkien hiusten tekevän hänestä helpommin lähestyttävän .</w:t>
        <w:br/>
        <w:t xml:space="preserve"> Hän uskoo, että paljon vettä ja kofeiinittomuus on hyväksi iholle .</w:t>
        <w:br/>
        <w:t xml:space="preserve"> Sanoo, että akupunktio pitää terveenä ja auttaa laihtumaan .</w:t>
      </w:r>
    </w:p>
    <w:p>
      <w:r>
        <w:rPr>
          <w:b/>
        </w:rPr>
        <w:t xml:space="preserve">Esimerkki 3.493</w:t>
      </w:r>
    </w:p>
    <w:p>
      <w:r>
        <w:t xml:space="preserve">RALEIGH, Pohjois-Carolina (CNN) -- Nainen, jonka aviomiestä ja kahta poikaa syytetään "väkivaltaisen jihadin" suunnittelusta ulkomailla, kertoi liittovaltion viranomaisten huijanneen häntä jättämään kotinsa, jotta he voisivat tutkia sen. Sabrina Boyd sanoo, että hänen aviomiestä Danielia ja kahta poikaansa vastaan esitetyt terrorismisyytökset ovat vääriä. Sabrina Boyd kertoi tiistaina, että hän kiirehti sairaalaan aiemmin tällä viikolla saatuaan kuulla, että hänen läheisensä olivat joutuneet vakavaan auto-onnettomuuteen. FBI kieltäytyi kommentoimasta väitteitä. Boydin väitteet tulivat päivää ennen kuin kahdeksas epäilty tässä Pohjois-Carolinassa sijaitsevassa terrorismin väitettyjen tukijoiden ryhmässä tunnistettiin Jude Kenan Mohammadiksi, kertoi asiantunteva lähde CNN:lle keskiviikkona. Viranomaiset olivat tiistaina kertoneet etsivänsä tapauksen kahdeksatta epäiltyä, vaikka he eivät tunnistaneet henkilöä, jota syytteessä kuvaillaan Yhdysvaltain kansalaiseksi ja Pohjois-Carolinassa asuvaksi. Seitsemää jo pidätettyä miestä syytetään terrorismin tukemisesta ja salaliitosta murhan tekemiseen ulkomailla. Heidän on määrä saapua oikeuteen tiistaina. Viranomaiset tunnistivat kolme miehistä yhdysvaltalaiseksi kotoisin olevaksi Daniel Patrick Boydiksi, 39, - joka syytteen mukaan oli taistellut Neuvostoliittoa vastaan Afganistanissa - ja Boydin pojiksi Dylan Boydiksi, 22, joka tunnetaan myös nimellä "Mohammed", ja Zakariya Boydiksi, 20. Neljä muuta ovat: Mohammad Omar Aly Hassan, joka on myös Yhdysvaltain kansalainen, Hysen Sherifi, joka on kotoisin Kosovosta ja asuu laillisesti pysyvästi Yhdysvalloissa, sekä Hiyad Yaghi ja Anes Subasic, jotka molemmat ovat Yhdysvaltain kansalaisia. Daniel Patrick Boydin vaimo ja kahden nuoremman Boydin äiti Sabrina Boyd sanoi, että hänen perhettään vastaan esitetyt syytökset ovat valheellisia. "Tiedän, että mieheni ja poikani ovat vapaita syyllisyydestä", hän sanoi CNN:lle tiistaina. "Olen toiveikas, että totuus tulee julki."  Katso, kun Sabrina Boyd sanoo olevansa ylpeä miehestään ja pojistaan " . Hän sanoi, ettei ollut puhunut miehelleen tai pojalleen Dylanille, mutta oli puhunut Zakariyan kanssa. "Hän vaikutti olevan kunnossa", hän sanoi. "Hän sanoi: 'He ovat syyttömiä, totuus tulee esiin'." Hänen miehensä ja poikiensa pidätyksestä kuuleminen oli ollut erityisen ahdistavaa, koska hän sai tietää sen tavalla, hän sanoi. Hän sanoi, että liittovaltion viranomaiset lähettivät tällä viikolla perheen tutun henkilön hänen ovelleen kertomaan, että hänen miehensä ja kolme poikaansa olivat jääneet traktoriperävaunun kylkeen. Henkilöllä oli yllään paita, joka näytti olevan veren peitossa, hän sanoi ja kertoi hänelle, että "se oli vakava ja he vuotivat verta, ja minun oli kiidätettävä välittömästi Duken sairaalaan", hän sanoi. Sabrina Boydille uutinen oli liiankin tuttu: vuonna 2007 hänen 16-vuotias poikansa Luqman kuoli auto-onnettomuudessa. "Olin kokenut tämän jo kaksi vuotta aiemmin", hän sanoi. Hän kertoi, että viranomaiset veivät hänet, hänen tyttärensä ja raskaana olevan miniänsä sairaalaan, jossa hän sai tietää, että hänen miehensä ja poikansa eivät olleet olleet olleet joutuneet auto-onnettomuuteen. "Kun pääsimme sairaalaan, meidät tuotiin takaisin, meidät erotettiin toisistamme, meille laitettiin käsiraudat, mukaan lukien kahdeksan kuukautta raskaana oleva miniäni, ja he olivat hyvin epäkohtelias ja sanoivat sitten meille: 'He eivät ole kuolemassa, heidät on pidätetty. Ja teidän on parasta tehdä yhteistyötä kanssamme."" Hän lisäsi: "He käyttivät poikani kuolemaa hyväkseen huijatakseen minut poistumaan omasta talostani, jotta he voisivat vain antaa pidätysmääräyksen ilman, että kukaan olisi paikalla." Hän lisäsi. Kaikkia kahdeksaa epäiltyä syytetään syytteen mukaan "väkivaltaisen jihadin" suunnittelusta ulkomailla, ja heitä syytetään salaliitosta materiaalisen tuen antamiseksi terroristeille sekä salaliitosta murhata, siepata, silpoa ja vahingoittaa ihmisiä. Syytteessä ei mainita suoraa uhkaa henkilöille tai omaisuudelle Yhdysvalloissa, mutta siinä sanotaan, että miehet olivat harjoitelleet sotilaallisia taktiikoita Pohjois-Carolinan piirikunnassa, joka rajoittuu Virginiaan. Tuomioistuinasiakirjassa mainitaan myös useiden miesten tekemät ulkomaanmatkat. Syytteen mukaan Daniel Boyd ja hänen poikansa lähtivät Yhdysvalloista Israeliin kesäkuussa 2007 "osallistuakseen väkivaltaiseen jihadiin, mutta palasivat lopulta Yhdysvaltoihin epäonnistuttuaan yrityksissään". Syytteen mukaan myös Yaghi ja Hassan matkustivat Israeliin kesäkuussa 2007, ja Daniel Boyd valehteli tulli- ja rajavartiolaitoksen edustajille Atlantan ja Raleighin lentokentillä aikomuksestaan tavata nämä kaksi miestä juutalaisvaltiossa. Syytteessä sanottiin myös, että Daniel Boyd matkusti Gazaan maaliskuussa 2006 "esitelläkseen poikansa henkilöille, jotka myös uskoivat, että väkivaltainen jihad oli jokaisen hyvän muslimin henkilökohtainen velvollisuus". Sabrina Boydin mukaan hänen miehensä lensi Israeliin vuonna 2007 Zakariyan kanssa Luqmanin kuoleman jälkeen. Molempien poikien oli tarkoitus lähteä, hän sanoi. "He olivat aina halunneet mennä Pyhään maahan", hän sanoi. Hänen mukaansa Israelin viranomaiset kuitenkin pidättivät Zakariyan ja Daniel Boydin ja karkottivat heidät Ranskaan. Hän ei kertonut yksityiskohtia. Noin vuotta aiemmin Daniel Boyd oli vienyt pariskunnan nuorimman pojan Noahin Jerusalemiin vierailemaan pyhissä paikoissa, hän sanoi ja sanoi, että matkat eivät ole epätavallisia muslimeille, kristityille tai juutalaisille. Syytteen mukaan Daniel Boyd matkusti Pakistaniin ja Afganistaniin vuosina 1989-1992 ja sai siellä sotilaallista koulutusta terroristileireillä. Hän myös taisteli neuvostoliittolaisia vastaan Afganistanissa, syytteessä sanotaan. Washington Postin mukaan Daniel Boyd ja hänen veljensä Charles olivat vuonna 1991 tuomittu Pakistanissa leikkaamaan oikeat kätensä ja vasemmat jalkansa irti, kun heidät oli tuomittu pankkiryöstöstä. Lehti kertoi lokakuussa 1991, että veljekset perheineen olivat muuttaneet Peshawariin työskennelläkseen muslimien avustusjärjestön palveluksessa. Maan korkein oikeus kumosi heidän tuomionsa, lehti kertoi. CNN:n David Mattingly, Jeanne Meserve ja Mike Ahlers osallistuivat tähän raporttiin.</w:t>
      </w:r>
    </w:p>
    <w:p>
      <w:r>
        <w:rPr>
          <w:b/>
        </w:rPr>
        <w:t xml:space="preserve">Tulos</w:t>
      </w:r>
    </w:p>
    <w:p>
      <w:r>
        <w:t xml:space="preserve">UUSI: Kahdeksas epäilty nimetty Pohjois-Carolinan ryhmän "jihad"-juonesta .</w:t>
        <w:br/>
        <w:t xml:space="preserve"> Kolmen muun epäillyn vaimo ja äiti sanoo FBI:n huijanneen häntä kotietsintään .</w:t>
        <w:br/>
        <w:t xml:space="preserve"> Sabrina Boyd kertoo, että hänelle kerrottiin hirvittävästä auto-onnettomuudesta ja hänet kiidätettiin sairaalaan .</w:t>
        <w:br/>
        <w:t xml:space="preserve"> FBI ei kommentoi Boydin väitteitä .</w:t>
      </w:r>
    </w:p>
    <w:p>
      <w:r>
        <w:rPr>
          <w:b/>
        </w:rPr>
        <w:t xml:space="preserve">Esimerkki 3.494</w:t>
      </w:r>
    </w:p>
    <w:p>
      <w:r>
        <w:t xml:space="preserve">(CNN) -- Rengasrikon vuoksi Stéphane Peterhanselin johto Dakar-rallissa lyheni seitsemään ja puoleen minuuttiin amerikkalaisen Bobby Gordonin vuoksi, joka sijoittui toiseksi kahdeksannen etapin voittajan Nani Roman jälkeen. Peterhansel sai rengasrikon 30 kilometriä ennen Copiapon ja Antofagastan välisen etapin loppua, ja Gordon kavensi hänen johtonsa seitsemään minuuttiin ja 36 sekuntiin. Amerikkalainen hävisi espanjalaiselle Romalle vain viisi sekuntia ja odottaa yhä ensimmäistä etappivoittoaan vuoden 2012 rallissa. Puolustava mestari Nasser Al-Attiyah Qatarista kärsi teknisistä ongelmista ja joutui pysähtymään useaan otteeseen. Hän jää Peterhanselista yli 45 minuuttia. Puolan Krzysztof Hołowczyc on kolmantena 12 sekuntia Gordonia ja 7 minuuttia 48 sekuntia kärjestä jäljessä. Peterhansel on Dakar-legenda, jolla on kolme auto- ja kuusi moottoripyöräilyn mestaruutta, jotka kaikki tulivat ennen kuin uuvuttava kestävyyskilpailu siirtyi Etelä-Amerikkaan vuonna 2009, mutta hän ei nauttinut parhaasta etapistaan maanantaina. Hän kertoi Dakar-rallin virallisella verkkosivustolla: "Menetän paljon aikaa. Ajoin melko hitaasti kivisillä osuuksilla, koska pelkäsin rengasrikkoja. Ja siitä huolimatta... Minulla oli yksi 30 km ennen maalia. Se oli huono erikoiskoe, mutta sellaista se on. "Gordon lähti matkaan kolme minuuttia ennen meitä, ja 180 kilometrin päässä olimme 30 sekuntia hänen takanaan. Luulen, että kun hän näki meidät, hän lisäsi vauhtia ja jätti meidät pölyyn. "Hän voi voittaa tämän kisan, joten hänen on tärkeää hallita tilanne mahdollisimman hyvin." Moottoripyöräilyn puolustava mestari Marc Coma saavutti uransa 20. etappivoiton Dakar-rallissa, kun kilpailija Cyril Despres jäi jumiin mutaan. Kahdeksannella etapilla espanjalainen Coma nappasi johtopaikan ranskalaiselta ja kasvatti johtoaan minuuttiin ja 26 sekuntiin. Despres käytti kymmenen minuuttia yrittäessään irrottautua mudasta ja oli turhautunut etapin lopussa. Hän sanoi: "Tiedusteluauton tarkastuksen välillä kaksi päivää sitten ja tänään oli mutavyöry. Siksi se ei näkynyt tiekirjassa, ja olin ensimmäinen, joka joutui ansaan. "En olisi voinut mitenkään välttää sitä. Odotan järjestäjien päätöstä: Ullevalseterin, Gonçalvesin ja muutaman muun ajettuaan läpi he ottivat kiertotien, muuten mutaan olisi jäänyt 200 ajoneuvoa. "En siis ymmärrä, miksi minun ja muiden pitäisi olla ainoat, jotka joutuvat maksamaan siitä. Mutta en usko, että annamme tämän olla."</w:t>
      </w:r>
    </w:p>
    <w:p>
      <w:r>
        <w:rPr>
          <w:b/>
        </w:rPr>
        <w:t xml:space="preserve">Tulos</w:t>
      </w:r>
    </w:p>
    <w:p>
      <w:r>
        <w:t xml:space="preserve">Rengasrikko leikkaa Stéphane Peterhanselin Dakar-rallin johtoaseman amerikkalaiselta Bobby Gordonilta.</w:t>
        <w:br/>
        <w:t xml:space="preserve"> Espanjalainen Nani Roma voitti Copiapon ja Antofagastan välisen kahdeksannen etapin</w:t>
        <w:br/>
        <w:t xml:space="preserve"> Peterhansel johtaa Gordonia yli seitsemällä minuutilla ja Krzysztof Hołowczyc on kolmas</w:t>
        <w:br/>
        <w:t xml:space="preserve"> Moottoripyöräilyn puolustava mestari Marc Coma voitti kahdeksannen etapin ja otti johtopaikan Cyril Despresiltä</w:t>
      </w:r>
    </w:p>
    <w:p>
      <w:r>
        <w:rPr>
          <w:b/>
        </w:rPr>
        <w:t xml:space="preserve">Esimerkki 3.495</w:t>
      </w:r>
    </w:p>
    <w:p>
      <w:r>
        <w:t xml:space="preserve">(CNN) -- Se on YouTuben vastine kiertopotkulle kasvoihin. Muistatko viime kuussa levinneen videon, jossa toimintatähti Jean-Claude Van Damme teki spagaatin kahden liikkuvan Volvo-kuorma-auton välissä? Nyt Chuck Norris - näyttelijä, joka tunnetaan myös taistelulajeistaan - näyttää nostaneen panosta. Unkarilaisen Delov Digital -yhtiön tekemällä pilavideolla näyttelijän CGI-kuva tekee spagaattia kahden lentokoneen välissä, jotka lentävät taivaalla. Mutta siinä ei ole vielä kaikki. Hänen päänsä päällä tasapainoilee myös 11 kommandopoliisin ryhmä joulukuusen muodossa. Kun heidän vaatteensa syttyvät, heidän yläpuolellaan näkyy viesti, jossa lukee "Hyvää joulua ja onnellista uutta vuotta". On epäselvää, onko Norris, 73, osallistunut lainkaan videon tuottamiseen, joka on kerännyt YouTubessa yli 13,5 miljoonaa katselukertaa sen jälkeen, kun se julkaistiin viime viikolla. Norrisin ja Delov Digitalin edustajat eivät heti vastanneet kommenttipyyntöihin.</w:t>
      </w:r>
    </w:p>
    <w:p>
      <w:r>
        <w:rPr>
          <w:b/>
        </w:rPr>
        <w:t xml:space="preserve">Tulos</w:t>
      </w:r>
    </w:p>
    <w:p>
      <w:r>
        <w:t xml:space="preserve">Pilailuvideolla Chuck Norrisin näköinen mies tekee spagaattia .</w:t>
        <w:br/>
        <w:t xml:space="preserve"> Unkarilainen yritys teki videon .</w:t>
        <w:br/>
        <w:t xml:space="preserve"> On epäselvää, oliko näyttelijä mukana .</w:t>
        <w:br/>
        <w:t xml:space="preserve"> Viime kuussa videolla Jean-Claude Van Damme teki spagaattia rekkojen välissä .</w:t>
      </w:r>
    </w:p>
    <w:p>
      <w:r>
        <w:rPr>
          <w:b/>
        </w:rPr>
        <w:t xml:space="preserve">Esimerkki 3.496</w:t>
      </w:r>
    </w:p>
    <w:p>
      <w:r>
        <w:t xml:space="preserve">(CNN) -- Pariisissa on kesän huippukausi, ja maailman kuuluisimman taidemuseon johtaja jonottaa kuin kuka tahansa turisti. Kolme ja puoli tuntia myöhemmin Jean-Luc Martinez astuu vihdoin sisään Louvreen, laittaa laukkunsa turvatarkastuksen läpi, kysyy tietä, pysähtyy ostamaan välipaloja ja juomia. Se on tuttu tarina kaikille, jotka uskaltautuvat ruuhka-aikana kietoutuvaan jonoon. Vähemmän, kun olet mies, jolla on avain ulko-oveen. Muutama kuukausi sen jälkeen, kun 49-vuotias Martinez oli ottanut vastaan Louvren johtotehtävän, hän lähti salaiselle tehtävälle selvittääkseen, millaista on, kun tavallinen ihminen joutuu ryntäilemään räpsimään valokuvamaisia massoja vastaan. Miksi? "Jos olet ammattilainen, on vaarana, että tiettyinä aikoina katsot museota vain ammattilaisen silmin", hän kertoi CNN:lle ensimmäisessä kansainväliselle lehdistölle antamassaan televisiohaastattelussa sen jälkeen, kun hän otti tehtävän vastaan huhtikuussa. "Ihmiset, jotka käyvät Louvressa, saattavat poiketa siellä vain kerran, ja matka Pariisiin on heidän elämänsä loma. Meidän on varmistettava, että heidät otetaan vastaan tietyllä arvokkuudella." Kansanmuseo? Yli 9,7 miljoonaa turistia virtasi viime vuonna sisäänkäyntikynnysten läpi - mikä tekee siitä helposti maailman suosituimman museon - ja suurin haaste, joka museolla on nyt edessään, ei ole se, miten lisätä kävijämääriä, vaan miten parantaa kokemusta. Miten Martinez, joka on yksi museon nuorimmista johtajista, saa tämän aikaan? "Toivon, että museosta tulee viihtyisämpi, mikä tarkoittaa sitä, että museoon saapuessa jonot vähenevät, että ulkomaalaistaustaiset löytävät viitteitä omalla kielellään ja että Wi-Fi:n ja sovellusten avulla ymmärtää näkemäänsä", hän sanoi. "Kuvittelen museon, jossa kaikki löytävät paikkansa. Museoita uhkaa se, että vain eliitti ymmärtää taideteoksia. Haluan museon, jossa on nuoria, lapsia, vanhuksia - ja se vaatii työtä." Modest Martinez . Se on kunnianhimoinen visio 220 vuotta vanhalle gallerialle, joka on niin arvovaltainen instituutio, että Martinez kävi haastattelemassa Ranskan presidenttiä Francois Hollandea ennen kuin hänelle tarjottiin tehtävää. Martinez ei kuitenkaan ole samanlainen kuin aiemmat johtajat. Martinez kasvoi 1960-luvulla Pariisin ulkopuolella sijaitsevassa sosiaalisessa asuntolassa, ja hänen isänsä oli postinkantaja ja äitinsä kerrostalon talonmies. Entinen arkeologian ja taidehistorian professori Martinez johti Louvren kreikkalaisten, etruskien ja roomalaisten muinaisesineiden osastoa ennen kuin hän astui 12 vuotta toimineen johtajan Henri Loyretten tilalle - joka oli itse liikejuristin poika. Kollegat kuvaavat Martinezia "hiljaiseksi intellektuelliksi, jolla on mieltymys tweediin ja villapaitaliiveihin", ja Martinez kertoo, että kun hän vieraili ensimmäisen kerran galleriassa 11-vuotiaana koulumatkalla, se mullisti hänen maailmankuvansa. "Olin lapsi, joka asui modernissa kaupungissa, joka oli lähes kokonaan peräisin 1960-luvulta", hän sanoi. "Ja siellä, Pariisin sydämessä, minulle näytettiin taideteoksia, jotka olivat yli 5 000 vuotta vanhoja, ja se historia on syvällistä." Tähtien takana . Kun kuitenkin katsoo väkijoukkoja, jotka pyrkivät saamaan kuvan Mona Lisasta - samalla kun arvokkaiden Rembrandt-maalausten huone on lähes tyhjä - tulee tunne, etteivät kaikki jaa Martinezin arvostusta Louvren valtavaa kokoelmaa kohtaan. "Suurin osa ihmisistä haluaa nähdä kuuluisimmat teokset - Mona Lisan, Milon Venuksen ja Samothrakian siivekkään voiton", Martinez sanoo. "Meidän on tehtävä perusteellista työtä muiden kokoelmien arvostuksen lisäämiseksi." Miten? Vähemmän tunnettujen teosten näyttelyillä, uusilla koulutuskeskuksilla ja kääntämällä infotauluja englanniksi. Brändi Louvre . Louvren 460 000 teoksesta vain 35 000 on esillä, ja loput ovat varastossa syvällä kuuluisan rakennuksen alla. Louvre Lens on 150 miljoonan euron (200 miljoonan dollarin) arvoinen sisargalleria entisessä kaivoskaupungissa Pohjois-Ranskassa. Viime vuonna avatussa kiiltävässä uudessa rakennuksessa on esillä noin 200 Pariisista lainattua teosta. Se on osa Louvren kasvavaa imperiumia, ja toinen galleria avataan Abu Dhabiin vuonna 2015, ja siellä on esillä 300 teosta ranskalaisista museoista. Yhdistyneet arabiemiirikunnat maksaa Louvren maineikkaasta nimestä 400 miljoonaa euroa (538 miljoonaa dollaria). Säästöpolitiikan aikoina sopimus auttaa ranskalaista instituutiota uudistamaan sisäänkäynti- ja lipputilojaan. Vähentääkö sopimus myös Louvren brändin arvoa? "Ei", Martinez sanoo. "Se on sopimus, tieteellinen kumppanuus, taloudellinen kumppanuus." Martinezin johdolla tämä on myös uuden urhean aikakauden alku rakastetulle instituutiolle.</w:t>
      </w:r>
    </w:p>
    <w:p>
      <w:r>
        <w:rPr>
          <w:b/>
        </w:rPr>
        <w:t xml:space="preserve">Tulos</w:t>
      </w:r>
    </w:p>
    <w:p>
      <w:r>
        <w:t xml:space="preserve">Jean-Luc Martinez, Louvren uusi johtaja, paljastaa suunnitelmansa ravistella instituutiota .</w:t>
        <w:br/>
        <w:t xml:space="preserve"> 49-vuotias on lähtöisin vaatimattomista oloista: isä oli postinkantaja, äiti talonmies .</w:t>
        <w:br/>
        <w:t xml:space="preserve"> Haluaa, että kävijöitä kohdellaan "arvokkaasti", ja suunnittelee lippualueen uudistamista monella miljoonalla .</w:t>
        <w:br/>
        <w:t xml:space="preserve"> Sanoo, että 538 miljoonan dollarin sopimus Louvren rakentamisesta Abu Dhabiin auttaa maksamaan ranskalaisen laitoksen uudistamisen .</w:t>
      </w:r>
    </w:p>
    <w:p>
      <w:r>
        <w:rPr>
          <w:b/>
        </w:rPr>
        <w:t xml:space="preserve">Esimerkki 3.497</w:t>
      </w:r>
    </w:p>
    <w:p>
      <w:r>
        <w:t xml:space="preserve">(CNN) -- Etelä-Afrikan golf sai tiistaina uuden sysäyksen, kun maa sai oikeuden isännöidä yhtä tuottoisaa golfin maailmanmestaruuskilpailua seuraavien viiden vuoden ajan. Uutinen tuli sen jälkeen, kun Charl Schwartzel liittyi vuoden 2010 British Open -voittajan Louis Oosthuizenin seuraan hallitsevana major-mestarina dramaattisen Masters-voiton myötä sunnuntaina. "Tämä on epäilemättä merkittävin virstanpylväs Etelä-Afrikan ammattilaisgolfin historiassa", Sunshine Tourin komissaari Gareth Tindall sanoi palattuaan Augustasta palattuaan tapaamisista Yhdysvaltain PGA Tourin ja kansainvälisen PGA-kiertueiden liiton kanssa. "Olemme työskennelleet tämän eteen jo pitkään, ja se yksimielinen tuki, jonka olemme saaneet muilta ammattilaiskiertueilta ympäri maailmaa, vahvistaa pelaajiemme ja Sunshine Tourin merkittävän aseman maailman golfmaailmassa. "Vielä merkittävämpää on se, että olemme sitoutuneet isännöimään tätä World Golf Championships -tapahtumaa viiden vuoden ajan. Tällä on valtavan myönteisiä vaikutuksia pelille ja koko maalle." Pystyykö McIlroy voittamaan henkisen miinakentän? Turnaus tullaan tuntemaan nimellä "Tournament of Hope", ja sillä yritetään lisätä tietoisuutta köyhyydestä ja HIV:stä/aidsista Afrikassa. Kolmessa neljästä Yhdysvalloissa järjestettävästä WGC-turnauksesta palkintorahat ovat korkeammat kuin kauden neljässä major-turnauksessa, kun taas Kiinassa järjestettävä HSBC Champions on vertailukelpoinen. Etelä-Afrikan ensi vuoden ensimmäisen osakilpailun päivämäärää ja pelipaikkaa ei ole vielä ilmoitettu, mutta siihen osallistuu maailman 70 parasta pelaajaa. Samaan aikaan tämän vuoden South African Openia on siirretty viikolla eteenpäin, jotta turnaus ei olisi ristiriidassa Australiassa 17.-20. marraskuuta järjestettävän President's Cupin kanssa, ja useiden maan pelaajien odotetaan olevan mukana kansainvälisessä joukkueessa, joka pelaa Yhdysvaltoja vastaan. Alfred Dunhill Championship pelataan Melbournen tapahtuman viikolla.</w:t>
      </w:r>
    </w:p>
    <w:p>
      <w:r>
        <w:rPr>
          <w:b/>
        </w:rPr>
        <w:t xml:space="preserve">Tulos</w:t>
      </w:r>
    </w:p>
    <w:p>
      <w:r>
        <w:t xml:space="preserve">Sunshine Tour saa sopimuksen WGC-tapahtuman järjestämisestä viideksi vuodeksi vuodesta 2012 alkaen .</w:t>
        <w:br/>
        <w:t xml:space="preserve"> Turnaus tunnetaan nimellä "Tournament of Hope", ja sen tarkoituksena on lisätä tietoisuutta köyhyydestä ja HI-viruksesta/aidsista</w:t>
        <w:br/>
        <w:t xml:space="preserve"> Turnaukseen osallistuu 70 maailman parasta pelaajaa, mutta päivämääriä ja paikkaa ei ole vielä vahvistettu</w:t>
        <w:br/>
        <w:t xml:space="preserve"> Sopimus syntyi Augustassa käytyjen neuvottelujen jälkeen, jossa Charl Schwartzel voitti Mastersin .</w:t>
      </w:r>
    </w:p>
    <w:p>
      <w:r>
        <w:rPr>
          <w:b/>
        </w:rPr>
        <w:t xml:space="preserve">Esimerkki 3.498</w:t>
      </w:r>
    </w:p>
    <w:p>
      <w:r>
        <w:t xml:space="preserve">Kairo (CNN) -- Egyptin poliisia, joka yritti tukahduttaa presidentti Hosni Mubarakin vastaisia mielenosoituksia alkuvuodesta, kehotettiin käyttämään kyynelkaasua, mutta ei automaattiaseita tai eläviä ammuksia, Egyptin poliisin korkea-arvoinen virkamies todisti maanantaina Mubarakin oikeudenkäynnissä. Kenraali Hussein Saeed Mohamed Mursi oli yksi monista korkeista poliisiviranomaisista, joiden oli määrä todistaa maanantaina. Syyttäjät yrittivät epäillä Mursin uskottavuutta hänen todistuksensa aikana, sillä hän vastasi kentällä toimivien poliisivoimien välisestä viestinnästä. Todistuksen mukaan poliisi sai käskyn käyttää poliisiajoneuvoja mielenosoittajien hajottamiseen, kertoi Egyptin valtion televisio. Tuomari joutui Egyptin valtiollisen television mukaan keskeyttämään käsittelyn useita kertoja oikeussalissa vallinneen kaaoksen vuoksi. Mubarakin asianajajien ja syyttäjän väliset yhteenotot aiheuttivat kaaoksen, uhrien asianajaja Amir Salim sanoi televisiossa. Riitely alkoi, kun Mubarakin asianajajat nostivat esiin syrjäytetyn presidentin kuvan, mikä suututti uhrien asianajajat, kanava kertoi. Mubarakia syytetään siitä, että hän määräsi mielenosoittajien tappamisen tukahduttaakseen helmikuussa tapahtuneen kansannousun, joka lopetti hänen 30-vuotisen hallintonsa. Häntä uhkaa mahdollinen kuolemantuomio, jos hänet tuomitaan. Oikeussalin ulkopuolella puhkesi yhteenottoja poliisin ja Mubarakin syrjäyttämiseen johtaneessa kansannousussa kuolleiden omaisten välillä. Ainakin 22 ihmistä pidätettiin ja 26 ihmistä loukkaantui - 14 poliisia ja 12 mielenosoittajaa - sisäasiainministeriön ja terveysministeriön mukaan. "Poliisit hakkaavat meitä miellyttääkseen esimiehiään", sanoi Amal Eid, poliisin 29. tammikuuta tappamaksi väitetyn teini-ikäisen sisar. "He eivät välitä meistä tai siitä, miksi edes olemme täällä. Mikään ei ole muuttunut." Toinen mies, Mohamed Yaseen, yritti tuloksetta tunkeutua oikeussaliin. "Ei ole todellista vallankumousta ilman aseita", hän huusi. Yhteenotot alkoivat, kun surmansa saaneiden omaiset yrittivät tunkeutua Kairossa sijaitsevaan poliisiopistoon, jossa oikeudenkäynti järjestetään. Poliisi löi heidät takaisin pampuilla. Perheenjäsenet puolestaan heittelivät poliiseja kivillä ja suojakaiteilla. Poliisi ajoi mielenosoittajia ja perheenjäseniä takaa, hakkasi joitakin ja pidätti toisia. Lähitaistelun jälkeen mellakkapoliisit piirittivät tuomioistuimen sisäänkäynnin ja estivät pääsyn sinne. Samanlainen tilanne toistui elokuussa Mubarakin saapuessa oikeuteen. Oikeudenkäyntiä jatkettiin lähes kolmen viikon tauon jälkeen, jonka tuomari Ahmed Refaat määräsi osittain antaakseen virkamiehille aikaa tutkia todistusaineistoa. Mubarak talutettiin oikeuteen paareilla, ja häntä reunustivat sairaanhoitajat. Kyseessä oli hänen kolmas esiintymisensä Refaatin edessä, joka määräsi oikeudenkäynnin suljettavaksi elokuussa - päätös tehtiin osittain mahdollisten todistajien suojelemiseksi. Egyptiläiset saivat nähdä vilauksen sairaasta Mubarakista oikeudenkäyntiä edeltävissä kuulemisissa elokuussa, kun hänet kärrättiin oikeuteen sairaalan paareilla ja laitettiin rautahäkkiin - tämä on tavanomainen menettely Egyptin rikosoikeudenkäynneissä. Mubarakin lähipiiriin kuulunut entinen sisäministeri Habib El Adly on syytettynä samankaltaisista syytteistä entisen presidentin rinnalla. El Adlyn asianajajat pyysivät maanantaina tuomaria erottamaan tapaukset toisistaan. Amnesty Internationalin mukaan noin 840 ihmistä kuoli ja yli 6 000 haavoittui 18 päivää kestäneessä kansannousussa, joka kaatoi Mubarakin. Mubarakia syytetään mielenosoittajien surmaamisesta, minkä lisäksi häntä syytetään korruptiosta. Hän on tunnustanut syyttömyytensä syytteisiin. Mubarakin kanssa maanantaina odotetaan myös hänen kahta poikaansa Alaa ja Gamalia. Molemmat joutuvat vastaamaan korruptiosyytteisiin. Myös he ovat tunnustaneet syyttömyytensä. Vanhin Mubarak on ensimmäinen johtaja tämän vuoden arabikevään kapinoiden jälkeen, joka joutuu tuomarin eteen. Tunisian presidentti Zine El Abidine Ben Ali joutui oikeuteen poissaolevana sen jälkeen, kun hänet syrjäytettiin tammikuussa ja hän pakeni Saudi-Arabiaan. Samaan aikaan Kairon piirituomioistuimet ovat ilmoittaneet harkitsevansa yksittäisten syytteiden nostamista Mubarakia vastaan jokaisesta hänen joukkojensa kansannousun aikana tappamasta henkilöstä. CNN:n Salma Abdelaziz osallistui tähän raporttiin.</w:t>
      </w:r>
    </w:p>
    <w:p>
      <w:r>
        <w:rPr>
          <w:b/>
        </w:rPr>
        <w:t xml:space="preserve">Tulos</w:t>
      </w:r>
    </w:p>
    <w:p>
      <w:r>
        <w:t xml:space="preserve">Virallinen: Poliisia kehotettiin käyttämään kyynelkaasua, ei eläviä ammuksia tai automaattiaseita .</w:t>
        <w:br/>
        <w:t xml:space="preserve"> Tuomari tyhjentää oikeuden toistuvasti asianajajien riitelyn vuoksi, kertoo valtion televisio .</w:t>
        <w:br/>
        <w:t xml:space="preserve"> Poliisin ja mielenosoittajien välille syntyy suuria yhteenottoja .</w:t>
        <w:br/>
        <w:t xml:space="preserve"> Hosni Mubarakia uhkaa mahdollinen kuolemantuomio, jos hänet tuomitaan .</w:t>
      </w:r>
    </w:p>
    <w:p>
      <w:r>
        <w:rPr>
          <w:b/>
        </w:rPr>
        <w:t xml:space="preserve">Esimerkki 3.499</w:t>
      </w:r>
    </w:p>
    <w:p>
      <w:r>
        <w:t xml:space="preserve">(CNN) -- Luis Aragones, joka tunnettiin kotikaupungissaan Madridissa hellästi "Hortalezan viisaana miehenä", jätti perinnöksi Espanjan nousun maailman jalkapallon huipulle. Aragones, jonka kuolemasta 75-vuotiaana ilmoitettiin lauantaina, valmensi maajoukkueensa EM-mestaruuteen vuonna 2008 -- maan ensimmäinen menestys suuressa turnauksessa yli 40 vuoteen. Läpimurtoa jatkoi hänen seuraajansa Vicente del Bosque, joka jatkoi Aragonesin käyttöön ottamaa "tiki taka" -syöttötyyliä, kun "La Roja" voitti maailmanmestaruuden 2010 ja Euroopan mestaruuden 2012. "Epäilemättä hän viitoitti tietä tässä viimeisessä menestysvaiheessa. Tunsin suurta arvostusta häntä kohtaan", Del Bosque kertoi maajoukkueen virallisilla verkkosivuilla. "Tiesin, että hänellä oli terveysongelmia, mutta en koskaan kuvitellut, että se johtaisi tähän." "Aina kanssamme, Luis", johti Atletico Madridin verkkosivujen kunnianosoitus, seuran, jossa Aragones pelasi vuosikymmenen ajan vuosina 1964-74 ja oli päävalmentajana neljästi, viimeksi vuosina 2001-03. Hän ohjasi Atleticon La Ligan mestaruuteen vuonna 1977 ja Espanjan cupiin kolme kertaa. "Luis Aragones oli loistava pelaaja ja valmentaja, mutta ennen kaikkea loistava ihminen ja ystävä, sanoi joukkueen puheenjohtaja Enrique Cerezo. "Ennen kaikkea hän oli Atletico. Haluamme ilmaista koko seuran puolesta osanottomme hänen perheelleen." Aragonesin viimeinen valmennustehtävä oli turkkilaisen Fenerbahcen kanssa, joka päättyi vuoden 2009 puolivälissä, ja viime vuoden lopulla hän ilmoitti jäävänsä eläkkeelle jalkapallosta -- jossa hän aloitti Getafessa vuonna 1957. Hänen kerrottiin joutuneen viime viikolla madridilaiseen sairaalaan vakavan sairauden vuoksi, josta hän ei toipunut. Aragones haudataan yksityisessä seremoniassa sunnuntaina. Atletico viettää minuutin hiljaisuuden ennen kotiottelua Real Sociedadia vastaan, jossa joukkue pyrkii nousemaan sarjataulukon kärkeen ohi hänen toisen entisen joukkueensa Barcelonan. "Haluan ilmaista surumme yhden jalkapallon suurimmista miehistä ja yhden karismaattisimman ja sympaattisimman managerin menetyksestä, jonka muistamme", Barcan presidentti Josep Maria Bartomeu sanoi ennen joukkueensa 3-2 -tappiota Valencialle, joka oli sen ensimmäinen kotitappio liigassa sitten huhtikuun 2012. "Seurana saimme kunnian hänen palveluksistaan, vaikkakin hyvin lyhyen aikaa, kaudella 1987-88, jolloin voitimme Espanjan cupin. "Arvostamme suuresti hänen kunnioitustaan Barcaa, sen mallia ja pelaajiamme kohtaan. Euro 2008, Puyolin, Xavin, Iniestan ja niin monen muun kanssa, on loistava esimerkki." Aragonesin arvostus Barcan "tiki taka" -tyyliä kohtaan - jonka Johann Cruyff aloitti ja Pep Guardiola kehitti - vahvistui siinä, että hän valitsi maajoukkueeseen useita pelaajia katalonialaisseurasta. Hänen sydämensä oli kuitenkin maan pääkaupungissa, jossa hän pelasi Atleticon suuren kilpailijan Real Madridin palveluksessa vuosina 1958-60. Tosin hän vietti suurimman osan tuosta ajasta lainalla muissa seuroissa. "Luis Aragonesin menetys surettaa meitä kaikkia jalkapalloa rakastavia", sanoi Realin puheenjohtaja Florentino Perez. "Tänään on surupäivä tälle lajille, mutta sen pitäisi olla myös tunnustuksen päivä legendaariselle hahmolle, joka oli ratkaiseva tekijä Espanjan maajoukkueemme loistavalla kaudella." "Tänään on surupäivä. "Hän aateloi tämän lajin, ja kaikki espanjalaiset fanit ovat hänelle kiitollisuuden ja kunnioituksen velkaa. Hänen henkilökohtaiselle ja ammatilliselle uralleen oli aina ominaista rehellisyys ja kova työ." Ainoa tahra hänen kansainvälisellä urallaan oli vuonna 2004 sattunut välikohtaus, jossa häntä syytettiin rasistisesta kommentista - joka tallentui televisiokameroihin - ranskalaishyökkääjä Thierry Henrystä, kun hän yritti motivoida pelaajiaan harjoituksissa ennen MM-karsintaottelua. Euroopan jalkapalloliiton kattojärjestö UEFA määräsi Aragonesille sakkoja, ja hän pyysi sittemmin anteeksi Henryltä ja vakuutti, ettei hänen tarkoituksenaan ollut tehdä rasistista loukkausta.</w:t>
      </w:r>
    </w:p>
    <w:p>
      <w:r>
        <w:rPr>
          <w:b/>
        </w:rPr>
        <w:t xml:space="preserve">Tulos</w:t>
      </w:r>
    </w:p>
    <w:p>
      <w:r>
        <w:t xml:space="preserve">Espanjan entinen maajoukkuevalmentaja Luis Aragones menehtyy Madridissa lauantaina .</w:t>
        <w:br/>
        <w:t xml:space="preserve"> 75-vuotias oli kärsinyt terveysongelmista viime vuonna tapahtuneen eläkkeelle siirtymisensä</w:t>
        <w:br/>
        <w:t xml:space="preserve"> Hänen katsotaan palauttaneen Espanjan onnen kansainväliseksi jalkapallomahdiksi .</w:t>
        <w:br/>
        <w:t xml:space="preserve"> Aragones johti "La Rojan" Euroopan mestaruuteen 2008 elvytettyään joukkueen pelityylin</w:t>
      </w:r>
    </w:p>
    <w:p>
      <w:r>
        <w:rPr>
          <w:b/>
        </w:rPr>
        <w:t xml:space="preserve">Esimerkki 3.500</w:t>
      </w:r>
    </w:p>
    <w:p>
      <w:r>
        <w:t xml:space="preserve">Lontoo (CNN) -- Il Rottomatore - tai "purkumies" - on tullut tunnetuksi Italian tulevana pääministerinä, mikä johtuu osittain hänen taistelutahtoisesta lähestymistavastaan politiikkaan. Matteo Renzin lempinimi tuskin lupaa hyvää kannatuksen keräämiseksi yhdessä maailman hajanaisimmista hallintojärjestelmistä, joka on keihästänyt kaikkia hallituksiaan yhtä lukuun ottamatta toisen maailmansodan jälkeen. Toisaalta 39-vuotiaan Renzin tukijat sanovat, että tämä jalkapalloa harrastava Firenzen pormestari on juuri se raikas tuulahdus, jota tarvitaan Rooman tunkkaisissa valtasaleissa. Renzi ei ole kansanedustaja eikä valittu pääministeri, mutta hän on onnistunut saamaan puolueen johtopaikan haltuunsa lupaamalla murskata umpikujaan ajautunut uudistusprosessi ja siirtää sen akselia keskustaan. On vielä epäselvää, miten hän uskoo saavansa enemmän kannatusta kuin urapoliitikot, kuten hänen edeltäjänsä Enrico Letta. Lisäksi: Renzi oli alun perin luvannut hakea huipputehtävää vain vaaliuurnilla eikä johtajakilpailun kautta, mikä tarkoittaa, että jotkut suhtautuvat epäilevästi siihen, mitä hän edustaa. ''Renzi on tehnyt rohkeasti'', sanoo Giuseppe Ragusa Rooman Luiss Guido Carli -yliopistosta. ''Mutta hän ei saa yleisön tukea; hänellä ei ole ääniä vaalikyselystä. Tämä tulee olemaan vaikeaa. Sen sijaan Ragusa sanoo Italian toivovan, että nuoruutensa ja dynaamisuutensa ansiosta Renzi saa energiaa ''tehdä jotain hyvin nopeasti''." Jotain, mikä on paras sana. Italia on huutanut uskottavaa, pitkän aikavälin talousohjelmaa jo vuosia, minkä vuoksi maa on ollut täysin valmistautumaton viime vuosien talouslamaan. Renzi, jota on usein kuvattu maansa vastaukseksi Tony Blairille, on hyvä puhumaan isoista linjoista, mikä on luultavasti ihan hyvä asia, koska Italian ongelmat eivät ole pieniä. Ensinnäkin on supistettava kahden biljoonan euron velkakasaa, ennätystyöttömyys, lamauttava ja vanhentunut työlainsäädäntö, puhumattakaan tukahduttavista yritys- ja palkkaveroista. Silti Renzi pitää tärkeimpänä tehtävänä luoda sellainen poliittinen vakaus, jossa tällaiset toimenpiteet voivat todella toteutua. Tämä tarkoittaa, että on jatkettava suunnitelmia parlamentaarisen järjestelmän uudistamiseksi, mikä todennäköisesti maksaa maalle sen nykyisessä muodossaan olevan ylähuoneen eli senaatin. Renzi saattaa kuitenkin olla törmäyskurssilla Brysselin kanssa ehdotettuaan, että EU antaisi hänen maalleen liikkumavaraa rikkoa budjettialijäämälle asetettua 3 prosentin rajaa, jotta viimeaikainen paluu kasvuun voitaisiin tukea. Vincenzo Scarpetta lontoolaisesta Open Europe -ajatushautomosta sanoo, että Renzi joutuu todistamaan kykynsä kansainvälisellä näyttämöllä. "Hänet tunnetaan suhteellisen vähän verrattuna hänen kahteen edeltäjäänsä", Scarpetta sanoo. ''Joten hänen on toimittava nopeasti.'' Renzi on kuitenkin, jos mikä, pitkän matkan pelaaja. Maratonjuoksija ja innokas urheilija Renzi katsoo jo nyt kauas horisonttiin - hän sanoo haluavansa hoitaa tämän kauden loppuun seuraaviin vaaleihin vuonna 2018. Puhuessaan toimittajille sen jälkeen, kun Italian presidentti oli pyytänyt häntä muodostamaan hallituksen - kuten protokolla määrää - Renzi sanoi, että avainhenkilöiden saaminen paikalleen vie todennäköisesti muutaman päivän. ''Mutta vakuutan teille'', hän sanoi, ''annan tälle sitoumukselle kaiken energiani''. Sitoutuminen on jotain, mistä tämä entinen partiopoika tunnetaan, ja alle puolet Silvio Berlusconin iästä, Renzi on varmasti energinen. Mutta hän tarvitsee menestyäkseen muutakin kuin kestävyyttä. Ennen kaikkea hänen on löydettävä tukea. LUE LISÄÄ: Onko Matteo Renzi valmis Italian pääministeriksi? KATSO LISÄÄ: Euroopan talouden tulevaisuus .</w:t>
      </w:r>
    </w:p>
    <w:p>
      <w:r>
        <w:rPr>
          <w:b/>
        </w:rPr>
        <w:t xml:space="preserve">Tulos</w:t>
      </w:r>
    </w:p>
    <w:p>
      <w:r>
        <w:t xml:space="preserve">Matteo Renzi on tuleva pääministeri Italiassa, jonka hallintojärjestelmä on hajanainen.</w:t>
        <w:br/>
        <w:t xml:space="preserve"> Ei ole selvää, miten 39-vuotias saa enemmän kannatusta kuin edeltäjänsä .</w:t>
        <w:br/>
        <w:t xml:space="preserve"> Maan ongelmiin kuuluvat muun muassa kahden biljoonan euron velkakasa ja korkea työttömyys</w:t>
        <w:br/>
        <w:t xml:space="preserve"> Renzi on kuitenkin osoittanut, että hän on pitkän matkan pelaaja - ja hänellä on nuoruus ja kestävyys puolellaan</w:t>
      </w:r>
    </w:p>
    <w:p>
      <w:r>
        <w:rPr>
          <w:b/>
        </w:rPr>
        <w:t xml:space="preserve">Esimerkki 3.501</w:t>
      </w:r>
    </w:p>
    <w:p>
      <w:r>
        <w:t xml:space="preserve">Se on virallista: Yhdysvaltain presidentti Barack Obama haluaa, että lainsäätäjät ottavat kantaa siihen, pitäisikö Syyriassa käyttää sotilaallista voimaa. Obama lähetti kirjeen edustajainhuoneen ja senaatin johtajille lauantai-iltana, tunteja sen jälkeen kun hän oli ilmoittanut uskovansa, että sotilaalliset toimet Syyrian kohteita vastaan ovat oikea askel väitetyn kemiallisten aseiden käytön johdosta. Obaman lakiehdotuksessa kongressia pyydetään hyväksymään sotilaallisten voimakeinojen käyttö "kemiallisten aseiden tai muiden joukkotuhoaseiden mahdollisen tulevan käytön estämiseksi, häiritsemiseksi, estämiseksi ja heikentämiseksi". Kyseessä on askel, joka muuttaa kansainvälisen kriisin kiivaaksi sisäpoliittiseksi taisteluksi. Keskustelun taustalla on keskeisiä kysymyksiä: Mitä YK:n asetarkastajat löysivät Syyriasta? Mitä tapahtuu, jos kongressi äänestää vastaan? Ja miten Syyrian hallitus reagoi? Valkoisen talon ruusutarhasta aiemmin lauantaina pitämässään televisiopuheessa presidentti sanoi, että hän vie asiansa kongressiin, ei siksi, että hänen on pakko, vaan siksi, että hän haluaa. "Vaikka uskon, että minulla on valtuudet toteuttaa tämä sotilaallinen toiminta ilman kongressin erityistä valtuutusta, tiedän, että maa on vahvempi, jos valitsemme tämän kurssin, ja toimistamme tulee vieläkin tehokkaampia", hän sanoi. "Meidän on käytävä tämä keskustelu, koska kysymykset ovat liian suuria tavanomaiseen toimintaan." Obama sanoi, että kongressin johtajat ovat sopineet keskustelun järjestämisestä, kun elin palaa Washingtoniin 9. syyskuuta. Senaatin ulkosuhdekomitea järjestää kuulemisen asiasta tiistaina, senaattori Robert Menendez sanoi. Transkriptio: Lue Obaman koko puheenvuoro . Syyrian kriisi: Viimeisimmät tapahtumat . YK:n asetarkastajat lähtevät Syyriasta . Obaman kommentit tulivat pian sen jälkeen, kun YK:n tarkastajat olivat lähteneet Syyriasta mukanaan todistusaineistoa, jonka avulla selvitetään, käytettiinkö kemiallisia aseita Damaskoksen esikaupunkialueella viime viikon alussa tehdyssä hyökkäyksessä. "Pelin tavoite, mandaatti, on hyvin selvä - ja se on sen selvittäminen, käytettiinkö kemiallisia aseita - eikä sen selvittäminen, kuka niitä käytti", YK:n tiedottaja Martin Nesirky kertoi toimittajille lauantaina. Mutta se, kuka käytti aseita raportoidussa myrkkykaasuiskussa Damaskoksen esikaupungissa 21. elokuuta, on ollut keskeinen kohta Syyrian kriisiä koskevassa maailmanlaajuisessa keskustelussa. Yhdysvaltain korkeimmat virkamiehet ovat sanoneet, ettei ole epäilystäkään siitä, etteikö Syyrian hallitus olisi ollut iskun takana, kun taas Syyrian viranomaiset ovat kiistäneet vastuun ja syyttäneet kapinallisten kanssa taistelevia jihadisteja. Britannian ja Yhdysvaltojen tiedusteluraporttien mukaan hyökkäyksessä käytettiin kemiallisia aseita, mutta YK:n virkamiehet ovat korostaneet, että on tärkeää odottaa tarkastajien virallista raporttia. Tarkastajat kertovat havainnoistaan YK:n pääsihteeri Ban Ki-moon Banille, joka on sanonut haluavansa odottaa YK:n ryhmän loppuraportin valmistumista ennen sen esittämistä YK:n turvallisuusneuvostolle. Kemiallisten aseiden kieltojärjestö, johon yhdeksän tarkastajaa kuuluu, sanoi lauantaina, että heidän keräämiensä todisteiden analysointi voi kestää jopa kolme viikkoa. "Tarvitaan aikaa, jotta tiedot ja näytteet voidaan analysoida", Nesirky sanoi. Hän huomautti, että Ban on toistuvasti sanonut, ettei Syyrian kriisin poliittiselle ratkaisulle ole vaihtoehtoa ja että "sotilaallinen ratkaisu ei ole vaihtoehto". Bergen: Syyria on Yhdysvalloille ongelma helvetistä Obama: "Tämä uhka on kohdattava" Obaman korkeat neuvonantajat ovat keskustelleet seuraavista toimista, ja presidentin lauantaiset kommentit tulivat keskellä lisääntyvää poliittista painetta Syyrian tilanteen vuoksi. Jotkut Yhdysvaltain lainsäätäjät ovat vaatineet välittömiä toimia, kun taas toiset varoittavat astumasta tilanteeseen, josta voi tulla suohon. Jotkut maailman johtajat ovat ilmaisseet tukensa, mutta Britannian parlamentin äänestys sotilaallisia toimia vastaan aiemmin tällä viikolla oli isku Obaman toiveille saada vahva tuki tärkeimmiltä Nato-liittolaisilta. Obama ehdotti lauantaina rajoitettuja sotatoimia Syyrian presidenttiä Bashar al-Assadia vastaan. Hänen mukaansa sotilaallinen hyökkäys ei olisi toistaiseksi voimassa oleva eikä siihen sisältyisi Yhdysvaltain maajoukkoja. Syyrian väitetty kemiallisten aseiden käyttö aiemmin tässä kuussa "on hyökkäys ihmisarvoa vastaan", presidentti sanoi. Jos emme reagoi voimakeinoin, Obama väitti, että se voisi johtaa kemiallisten aseiden käytön lisääntymiseen tai niiden leviämiseen terroristiryhmille, jotka vahingoittaisivat kansaamme. Maailmassa, jossa on monia vaaroja, tämä uhka on torjuttava." Syyrian ohjusisku: Mitä tapahtuisi seuraavaksi? Kartta: Yhdysvaltain ja liittoutuneiden voimavarat Syyrian ympärillä . Obaman päätös tuli perjantai-iltana . Perjantai-iltana presidentti teki viime hetken päätöksen kuulla lainsäätäjiä. Mitä tapahtuu, jos he äänestävät vastaan? Se on epäselvää. Hallinnon korkea-arvoinen virkamies kertoi CNN:lle, että Obamalla on valtuudet toimia ilman kongressia - vaikka kongressi hylkäisikin hänen voimankäyttöoikeuspyyntönsä. Obama jatkoi lauantaina tuen hankkimista al-Assadin hallitukseen kohdistuvalle iskulle. Hän puhui puhelimitse Ranskan presidentin Francois Hollanden kanssa ennen Rose Gardenin puhettaan. "Nämä kaksi johtajaa olivat yhtä mieltä siitä, että kansainvälisen yhteisön on välitettävä Assadin hallinnolle - ja muille, jotka harkitsevat kemiallisten aseiden käyttöä - päättäväinen viesti siitä, että näitä rikoksia ei voida hyväksyä ja että maailma saattaa tämän kansainvälisen normin rikkojat vastuuseen", Valkoinen talo sanoi. Samaan aikaan, kun epävarmuus siitä, miten kongressi suhtautuisi asiaan, Yhdysvaltojen sotilasviranomaiset sanoivat olevansa edelleen valmiina. 5 keskeistä väittämää: Yhdysvaltain tiedusteluraportti Syyriasta . Syyria: Syyria: Kuka haluaa mitä kemiallisten aseiden kauhun jälkeen . Reaktiot Obaman puheeseen vaihtelevat . Syyrian kansallisen koalition tiedottaja sanoi, että oppositioryhmä oli pettynyt Obaman ilmoitukseen. "Pelkäämme nyt, että toimien puute voi rohkaista hallintoa ja se toistaa hyökkäyksensä vakavammin", sanoi tiedottaja Louay Safi. "Olemme siis varsin huolissamme." Jotkut kongressin jäsenet kiittelivät Obaman päätöstä. Edustajainhuoneen puhemies John Boehner, enemmistöjohtaja Eric Cantor, enemmistövaikuttaja Kevin McCarthy ja konferenssin puheenjohtaja Cathy McMorris Rodgers antoivat lauantaina presidenttiä ylistävän lausunnon. "Perustuslain mukaan vastuu sodan julistamisesta on kongressilla", republikaanilainsäätäjät sanoivat. "Olemme iloisia siitä, että presidentti hakee lupaa sotilaallisiin toimiin Syyriassa vastauksena esitettyihin vakaviin ja olennaisiin kysymyksiin." Yli 160 lainsäätäjää, mukaan lukien 63 Obaman kollegaa demokraateista, oli allekirjoittanut kirjeet, joissa vaadittiin joko äänestystä tai ainakin "täyttä keskustelua" ennen Yhdysvaltojen toimia. Britannian pääministeri David Cameron, jonka oma yritys saada maansa lainsäätäjät tukemaan sotatoimia Syyriassa epäonnistui aiemmin tällä viikolla, vastasi Obaman puheeseen Twitterissä lauantaina. "Ymmärrän ja tuen Barack Obaman kantaa Syyriasta", Cameron sanoi. Vaikutusvaltaisella lainsäätäjällä Venäjällä -- joka on asettunut Syyrian rinnalle ja arvostellut Yhdysvaltoja -- oli oma teoriansa. "Tärkein syy, miksi Obama kääntyy kongressin puoleen: sotilasoperaatio ei saanut tarpeeksi tukea maailmalla, Yhdysvaltain liittolaisten keskuudessa tai Yhdysvalloissa itsessään", Venäjän valtionduuman kansainvälisten asioiden komitean puheenjohtaja Aleksei Pushkov sanoi Twitter-viestissään. Yhdysvalloissa hajanaiset sodanvastaisten mielenosoittajien ryhmät eri puolilla maata lähtivät lauantaina kaduille. "Kuten monet muutkin amerikkalaiset... olemme vain väsyneitä siihen, että Yhdysvallat sekaantuu ja hyökkää ja pommittaa muita maita", sanoi Robin Rosecrans, joka oli satojen joukossa Los Angelesin mielenosoituksessa. Mitä Syyrian naapurit ajattelevat? Miksi Venäjä, Kiina ja Iran tukevat Assadia . Syyrian hallitus ei hätkähdä . Obaman puheen jälkeen Syyrian valtiollisen television sotilaallinen ja poliittinen analyytikko sanoi, että Obama on "hämmentynyt" siitä, että Venäjä vastustaa sotilaallisia toimia Syyriaa vastaan, "huutaa apua", että joku tulisi hänen avukseen, ja hänellä on edessään kaksi tappiota - poliittisella ja sotilaallisella tasolla. Syyrian pääministeriä sapelinkalistelu ei näyttänyt häiritsevän. "Syyrian armeijan tila on korkeimmassa valmiudessa ja sormet ovat liipaisimella, jotta se voi kohdata kaikki haasteet", Wael Nader al-Halqi sanoi tapaamisessa italialaisten ulkosyntyisten syyrialaisten valtuuskunnan kanssa Syyrian valtiollisen television ennen Obaman puhetta lähettämän bannerin mukaan. Syyrian valtiollisen television juontaja sanoi, että Obama "näytti valmistelevan hyökkäystä Syyriaan toistuvien valheiden perusteella". Syyrian huippudiplomaatti kertoi valtiolliselle televisioverkolle, että Israel, Turkki, jotkut arabit ja Yhdysvaltain äärioikeistolaiset painostavat Obamaa ryhtymään sotilaallisiin toimiin. "Mielestäni hän on toiminut hyvin tehdessään sen, mitä Cameron teki viedessään asian parlamenttiin", sanoi Syyrian YK-suurlähettiläs Bashar Jaafari. Hänen mukaansa sekä Obama että Cameron "kiipesivät puun latvaan eivätkä osaa laskeutua alas". Syyrian hallitus on kiistänyt käyttäneensä kemiallisia aseita elokuun 21. päivän iskussa ja sanonut, että kapinallisten kanssa taistelevat jihadistit käyttivät niitä pyrkiessään kääntämään maailmanlaajuiset tunteet sitä vastaan. Britannian tiedustelupalvelu oli arvioinut iskussa kuolleiden määräksi yli 350. Obama sanoi lauantaina, että "kaiken kaikkiaan reilusti yli 1 000 ihmistä murhattiin". Yhdysvaltain ulkoministeri John Kerry mainitsi perjantaina 1 429 kuolleen, joista yli 400 oli lapsia. Selitystä ristiriidalle ei tarjottu. Iran: Iran: Yhdysvaltain sotilaallinen toiminta Syyriassa aiheuttaisi "katastrofin" Mielipide: Miksi iskut Syyriaan ovat huono ajatus .</w:t>
      </w:r>
    </w:p>
    <w:p>
      <w:r>
        <w:rPr>
          <w:b/>
        </w:rPr>
        <w:t xml:space="preserve">Tulos</w:t>
      </w:r>
    </w:p>
    <w:p>
      <w:r>
        <w:t xml:space="preserve">Syyrian virkamies:</w:t>
        <w:br/>
        <w:t xml:space="preserve"> Obama lähettää kirjeen edustajainhuoneen ja senaatin johtajille.</w:t>
        <w:br/>
        <w:t xml:space="preserve"> Obama hakee kongressin hyväksyntää sotilaallisille toimille Syyriaa vastaan .</w:t>
        <w:br/>
        <w:t xml:space="preserve"> YK:n tiedottajan mukaan tavoitteena on selvittää, käytettiinkö kemiallisia aseita, ei kenen toimesta .</w:t>
      </w:r>
    </w:p>
    <w:p>
      <w:r>
        <w:rPr>
          <w:b/>
        </w:rPr>
        <w:t xml:space="preserve">Esimerkki 3.502</w:t>
      </w:r>
    </w:p>
    <w:p>
      <w:r>
        <w:t xml:space="preserve">(CNN) -- YK:n tarkkailijat pääsivät lauantaina ensimmäistä kertaa siellä tapahtuneen verilöylyn jälkeen Syyrian Tremsehin kaupunkiin, jossa oppositioaktivistien mukaan yli 200 ihmistä sai surmansa. Väkivaltaisuudet tapahtuivat torstaina, mikä saattoi olla 16 kuukautta kestäneen kriisin tappavin yksittäinen päivä. Maailman johtajat tuomitsivat ne uudelleen. YK:n ryhmä löysi Tremsehistä todisteita hyökkäyksestä, muun muassa palaneen koulun, vaurioituneita taloja ja todisteita siitä, että tykistöä, kranaatinheittimiä ja käsiaseita oli käytetty, kertoi Sausan Ghosheh, YK:n Syyrian valvontaoperaation johtajan tiedottaja. Hän lisäsi, että kuolonuhrien määrä on edelleen epäselvä. "Hyökkäys ... näytti kohdistuneen tiettyihin ryhmiin ja taloihin, lähinnä armeijan loikkareihin ja aktivisteihin. Useiden talojen huoneissa oli verilammikoita ja veriroiskeita yhdessä luodinkoteloiden kanssa", Ghosheh sanoi lausunnossaan. YK:n tarkkailijoiden odotetaan palaavan kaupunkiin sunnuntaina jatkamaan selvitystyötään. Oppositioaktivistien mukaan syyrialaiset kärsivät edelleen hyökkäyksestä, ja lauantaina oli jälleen yksi verinen päivä, kun hallinnon joukot tulittivat matalalla lentävistä helikoptereista ja pommi räjähti valtion turvallisuuden päämajassa. Ainakin 73 ihmistä sai surmansa lauantain väkivaltaisuuksissa, joista 20 Homsissa, 11 Damaskoksen esikaupungeissa ja 13 Haman maakunnassa, kertoivat Syyrian paikalliset koordinaatiokomiteat. Muun muassa Deir Ezzorissa raportoitiin 14 ja Idlibissä 12 lisäkuolemasta. Toinen oppositioryhmä, Syrian Observatory for Human Rights, kertoi, että autopommi-isku kohdistui valtion turvallisuuden rakennukseen Hamassa ja "useita valtion turvallisuuden työntekijöitä kuoli ja haavoittui". Syyrian valtiollinen televisio kertoi, että ainakin kolme siviiliä ja turvallisuusvirkailija kuoli Muhradassa kuorma-autossa olleen itsemurhapommittajan toimesta. Kauempana etelässä Daraan maakunnan Khirbet Ghazalehin kaupunki joutui voimakkaan pommituksen ja konekivääritulen kohteeksi sen jälkeen, kun Syyrian armeija piiritti sen panssarivaunuineen, LCC kertoi. "Helikopterit lentävät kaupungin yllä matalalla, kun kaupungin piiritys jatkuu ja tarkka-ampujat tulittavat", oppositioverkosto kertoi. Samaan aikaan Deir Ezzor joutui hallituksen joukkojen voimakkaan pommituksen kohteeksi, ja hallituksen joukkojen ja Vapaan Syyrian armeijan välillä käytiin kiivaita yhteenottoja, LCC sanoi. Kuinka kauan al-Assad voi sinnitellä? Oppositioverkoston mukaan yli 200 kyläläistä sai torstaina surmansa Haman alueella sijaitsevassa Tremsehin kaupungissa, ja kymmeniä muita kuoli muualla maassa. YK:n tiedottaja Ghosheh sanoi, että Damaskoksesta lähetettiin lauantaina suuri partio Tremsehiin arvioimaan tilannetta, kun oppositioaktivistit ja hallitus kertovat tapahtumista hyvin eri tavoin. Ensimmäinen tiedusteluretki lähetettiin perjantaina sen jälkeen, kun alueella oli vakuutettu tulitauko, tiedottaja sanoi, mutta se oli liian myöhään, jotta se olisi voinut tehdä paljon. "Partio arvioi tilannetta - oliko tulitauko todella voimassa ja pääsemmekö kaupunkiin", hän sanoi. "11 ajoneuvon integroitu partio, joka koostui erikoistuneista sotilas- ja siviilitarkkailijoista, saapui ... lauantaina sen jälkeen, kun oli vahvistettu, että tulitauko oli voimassa." Kansainvälinen viha Syyrian presidenttiä Bashar al-Assadia kohtaan on kiihtynyt Tremsehin välikohtauksen jälkeen, ja ainakin yksi Yhdysvaltain virkamies on ehdottanut, että al-Assadin hallintoa on painostettava enemmän. Syyrian raivon kasvaessa raportti humanitaarisen avun "läpimurrosta" . "Näiden toistuvien Syyrian kansaan kohdistuvien väkivallantekojen vuoksi presidentti Assad on menettänyt oikeutuksensa johtaa maata. Hänen on aika lähteä. On aika, että poliittinen siirtymä, joka on jo pitkään ollut myöhässä, saadaan vihdoin käyntiin", Valkoisen talon tiedottaja Josh Earnest sanoi toimittajille perjantaina. Hän lisäsi, että "se luo varmasti vahvaa kansainvälistä tukea ... jatkaa Assadin painostamista", ja viittasi "Yhdistyneissä kansakunnissa käynnissä oleviin keskusteluihin lisätavoista, joilla voimme saada aikaan kansainvälisen sopimuksen ja nostaa panoksia entisestään". Syyria siirtää kemiallisia aseita? Haman kaupungin aktivistit kertoivat puolestaan karmean kertomuksen Tremsehin hyökkäyksestä. Kaupungissa olevat silminnäkijät kertoivat aktivisteille puhelimitse, että Syyrian asevoimat olivat aloittaneet täysimittaisen hyökkäyksen opposition Vapaan Syyrian armeijaa vastaan kaupungin sisällä, joka oli hallituksen panssarivaunujen ja tykistön saartama. Kun hallituksen joukot satoivat tykistön laukauksia kaupunkiin, useat kylän asukkaat pakenivat kodeistaan kaduille, missä hallituksen miliisijoukot ampuivat monia heistä kuoliaaksi, aktivistit kertoivat CNN:lle. Hallitus maalasi Tremsehistä täysin erilaisen kuvan kuin mitä oppositioryhmät esittivät. Valtion ylläpitämä Syyrian Arab News Agency syytti väkivaltaisuuksista "aseistettuja terroristiryhmiä". Sen mukaan hallituksen mukaan asukkaat pyysivät turvallisuusjoukkoja apuun sen jälkeen, kun terroristiryhmät olivat hyökänneet naapurustoon. Hallitusjoukot pidättivät osan terroristiryhmien jäsenistä ja takavarikoivat heidän aseensa, hallitus kertoi. Syyrian irrallinen ja harhainen eliitti? "Asejoukot hoitivat terroristit onnistuneesti ilman, että kansalaisten keskuudessa tapahtui uhreja. He tutkivat terroristien luolat, joista he löysivät useiden terroristiryhmien sieppaamien ja tappamien kansalaisten ruumiit", SANA kertoi sotilaslähteeseen viitaten. CNN ei voi tarkistaa riippumattomasti Syyriasta tulevia raportteja, koska maa on rajoittanut kansainvälisten toimittajien pääsyä maahan. Samaan aikaan monet väkivaltaisuuksista selviytyneet joutuvat epävarmaan humanitaariseen tilanteeseen. YK:n pääjärjestö, joka koordinoi hätäapua, varoitti perjantaina, että lisää syyrialaisia kuolee, jos avunantajamaat eivät noudata sitoumuksiaan ja rahoita sen avustusoperaatiota. "Meiltä on loppunut kieli kuvaamaan sitä, millainen tilanne on siviiliväestön kannalta", sanoi John Ging, YK:n humanitaaristen asioiden koordinointitoimiston Syyrian humanitaarisen foorumin operatiivinen johtaja ja puheenjohtaja. "Se on fyysistä ja psykologista." CNN:n Saad Abedine, Dan Lothian ja Hamdi Alkhshali osallistuivat tähän raporttiin.</w:t>
      </w:r>
    </w:p>
    <w:p>
      <w:r>
        <w:rPr>
          <w:b/>
        </w:rPr>
        <w:t xml:space="preserve">Tulos</w:t>
      </w:r>
    </w:p>
    <w:p>
      <w:r>
        <w:t xml:space="preserve">UUSI: Ainakin 73 ihmistä on kuollut Syyriassa lauantaina, kertovat oppositioaktivistit .</w:t>
        <w:br/>
        <w:t xml:space="preserve"> YK:n tarkkailijat saapuvat Tremsehiin ja löytävät todisteita hyökkäyksestä .</w:t>
        <w:br/>
        <w:t xml:space="preserve"> Oppositioryhmän mukaan siellä kuoli torstaina yli 200 ihmistä .</w:t>
        <w:br/>
        <w:t xml:space="preserve"> Syyrian hallitus syyttää Tremsehin tapahtumista aseistettuja terroristiryhmiä .</w:t>
      </w:r>
    </w:p>
    <w:p>
      <w:r>
        <w:rPr>
          <w:b/>
        </w:rPr>
        <w:t xml:space="preserve">Esimerkki 3.503</w:t>
      </w:r>
    </w:p>
    <w:p>
      <w:r>
        <w:t xml:space="preserve">Viikonlopun intensiivisen tutkinnan jälkeen viranomaiset ovat koonneet lisää yksityiskohtia Los Angelesin kansainvälisellä lentokentällä perjantaina tapahtuneesta kuolemaan johtaneesta ammuskelusta, mukaan lukien epäillyn käyttäytyminen aiemmin viikolla ja hänen perheensä varoitus, joka on saattanut tulla minuutteja liian myöhään. Paul Ciancian hyvinvointia tarkistamaan lähetetyt poliisit saapuivat hänen asunnolleen alle tunti ampumisen alkamisen jälkeen, poliisi kertoi maanantaina. Tässä on yhteenveto, jotta saatte vauhtia: . Epäilty . Cianciaa, 23, Los Angelesista syytetään liittovaltion virkamiehen murhasta ja väkivallanteosta kansainvälisellä lentokentällä. Poliisit ampuivat häntä perjantaina, ja hän oli sunnuntaina kriittisessä tilassa Ronald Reagan UCLA Medical Centerissä. Lähteen mukaan Ciancia ei pystynyt puhumaan tutkijoille. Vihjeitä motiivista . Oikeusministeri Eric Holder sanoi maanantaina, että hyökkäyksen motiivin selvittämiseksi tarvitaan lisää tutkimuksia. Mutta Ciancialta löydetty muistilappu viittasi siihen, että hän halusi tappaa Liikenteen turvallisuusviraston työntekijöitä "lietsoakseen pelkoa" epäillyn kutsumiin "petturimielisiin" agentteihin, FBI:n johtava erikoisagentti David Bowdich sanoi. Ciancian ja hänen kolme huonetoveriaan hyvin tunteneen henkilön mukaan Ciancia alkoi pyytää kyytiä lentokentälle jo päiviä ennen ampumista. Hän väitti, että hänen piti lentää New Jerseyhin auttamaan sairasta isäänsä, mutta hän ei koskaan kertonut, minä päivänä hänen piti lähteä, lähde sanoi. Perjantaina Ciancia tunkeutui kämppiksen huoneeseen ja vaati kyytiä lentokentälle välittömästi, sanoi lähde, joka puhui CNN:lle nimettömänä. Kämppäkaveri suostui. Tutkijat eivät usko, että kämppiksellä oli aavistustakaan Ciancian suunnitelmista. Lähes pelastettu . Samoihin aikoihin Ciancia lähetti tekstiviestejä perheenjäsenille Pennsvilleen, New Jerseyyn. Yhdessä he ehdottivat, että jotain pahaa tapahtuisi. Vaikka Ciancialla ei ole tiedossa mielisairautta, hän sanoi tekstiviesteissä olevansa onneton, ja viestit olivat sen verran hälyttäviä, että Ciancian isä päätti soittaa poliisille. "Minusta tuntui, että se oli aika vakavaa. Kuulosti siltä, että Paul Ciancia Kaliforniassa ajatteli vahingoittaa itseään, joten tiesin tietenkin, että minun oli soitettava LAPD:hen", Pennsvillen poliisipäällikkö Allen Cummings kertoi CNN:n Jake Tapperille maanantaina. Cummings puhui paikallisen komisarion kanssa, joka kertoi, että poliisilaitos oli juuri vastaamassa LAX:n lentokentällä tapahtuneeseen ammuskeluun. "Tässä vaiheessa emme yhdistäneet pisteitä", hän sanoi. Myöhemmin se tapahtui, kun toimittaja soitti poliisipäällikölle ja pyysi häntä kommentoimaan ampumista. Los Angelesin poliisilaitoksen päällikkö Andy Smith sanoo, että poliisi kutsuttiin ensimmäisen kerran tarkistamaan Ciancia klo 10.06. Smithin mukaan poliisit saapuivat hänen asunnolleen kuusi minuuttia myöhemmin. Ciancia oli jo poissa. Poliisin maanantaina esittämä aikataulu poikkesi siitä, mitä edustajainhuoneen sisäisen turvallisuuden valiokunnan puheenjohtaja, edustaja Michael McCaul (R-Texas) oli aiemmin esittänyt. Hänen mukaansa poliisi oli saapunut Ciancian asunnolle noin 45 minuuttia sen jälkeen, kun epäilty oli lähtenyt lentokentälle. LAPD:n selvityksen mukaan he saapuivat paikalle 52 minuuttia ampumisen jälkeen, joka alkoi poliisin mukaan noin kello 9.20. Ei ollut heti selvää, milloin Ciancia lähti lentokentälle. Hyökkäys . Noin kello 9.20 perjantaina Ciancia käveli Transportation Security Administrationin tarkastuspisteelle terminaali 3:ssa. Hän veti laukustaan .223-kaliiperisen rynnäkkökiväärin ja ampui TSA:n virkailijaa Gerardo Hernandezia "lähietäisyydeltä" FBI:n agentin jättämän oikeudenkäyntiasiakirjan mukaan. Ciancia meni sitten liukuportaita ylös, mutta palasi ampumaan Hernandezia uudelleen nähtyään tämän ilmeisesti liikkuvan. Hän jatkoi kävelemistä ja ampumista. Silminnäkijöiden mukaan hän kulki ihmiseltä ihmiselle ja kysyi: "Oletteko te TSA:sta?". "Ravistin vain päätäni", matkustaja Leon Saryan kertoi CNN:n Anderson Cooperille. "Ja hän jatkoi matkaa." Kaaos ja kauhu LAX:n terminaalissa 3 . Uhrit . Hernandez, 39, oli ensimmäinen TSA:n virkailija, joka kuoli virantoimituksessa sen jälkeen, kun virasto perustettiin vuonna 2001. "Hän oli ylpeä velvollisuudestaan amerikkalaisia ja TSA:n tehtävää kohtaan", sanoi hänen vaimonsa Ana Hernandez. Vuonna 1998 avioituneella pariskunnalla on kaksi lasta. Kaksi muuta TSA:n virkailijaa - James Speer, 54, ja Tony Grigsby, 36 - haavoittuivat, mutta heidät päästettiin sairaalasta. Grigsby, jota ammuttiin jalkaan, kertoi maanantaina toimittajille haavoittuneensa auttaessaan iäkästä miestä siirtymään turvalliselle alueelle. "Käännyin ympäri ja siellä oli asemies", hän sanoi. "Hän ampui minua kahdesti." Jalkaan ammuttu matkustaja, 29-vuotias Brian Ludmer Lake Forestista, Illinoisin osavaltiosta, oli sunnuntaina melko hyvässä kunnossa. Poliisin vastaus . TSA:n virkamiehet ovat aseettomia. Niinpä lentoaseman poliisit ampuivat lopulta Cianciaa useita kertoja rintaan ja osuivat myös kasvoihin ja kaulaan. Lentoaseman poliisipäällikkö Patrick Gannon sanoi, että FBI kertoi hänelle, että hänen poliisinsa olivat 60 sekuntia Ciancian takana. Hän kehui heidän toimintaansa, vaikka myönsi, että hän oli siirtänyt poliisejaan pois tarkastuspisteiden sisäpuolelta viime vuoden aikana. "Uhka ... lentokentällä ei ole olemassa turvatarkastuskorokkeen takana, vaan uhka on olemassa reunakäytävästä eteenpäin", Gannon sanoi. "Niinpä ... meillä on väkeä sijoitettuna eri puolille lentokenttää." Holder sanoi maanantaina, että tutkimukseen sisältyy LAX:n ja muiden lentokenttien turvatoimien tarkastelu. "Vastuu lentokenttien turvallisuuden takaamisesta ei ole TSA:n tehtävä, mutta mielestäni meidän on ehdottomasti tutkittava sitä, kun otetaan huomioon Los Angelesin tapahtumat", hän sanoi. Matkustusviivästykset . Välikohtauksen vuoksi viranomaiset joutuivat sulkemaan osia lentokentästä, evakuoimaan matkustajia ja keskeyttämään tilapäisesti joitakin lähtöjä ja laskeutumisia. LAX:n mukaan perjantaina tapahtuneesta aiheutui yli 167 050 lentomatkustajalle peruuntumisia, viivästymisiä tai siirtymisiä muille lentoasemille. Yksi lentoyhtiö, JetBlue, siirsi toimintansa väliaikaisesti Long Beachin lentoasemalle. Los Angelesin kansainvälisen lentoaseman mukaan lauantaina 40 lentoa, joista 30 peruttiin, vaikutti lisäksi noin 4 000 matkustajan lentoihin. Lentojen seurantaan erikoistuneen FlightAware-sivuston mukaan lentoyhtiöt peruuttivat 236 lentoa LAX:lle tai LAX:ltä perjantaiaamun jälkeen ja vielä 27 lentoa lauantaina. Lisäksi 919 lentoa myöhästyi näiden kahden päivän aikana, FlightAware kertoi. Osa peruutuksista ja myöhästymisistä on kuitenkin saattanut johtua muista ongelmista kuin ampumisesta. Lentoasema toimi normaalisti maanantaiaamuna. Epäillyn perhe vastaa . Ciancian perhe sanoi maanantaina iltapäivällä asianajaja John Jordanin New Jerseyssä lukemassa lausunnossaan, että he olivat "järkyttyneitä ja turtuneita viime perjantain traagisista tapahtumista". "Meille on perheenä tärkeintä ilmaista syvä ja vilpitön osanottomme Hernandezin perheelle", Ciancian perhe sanoi. "(Kaikkien tietojen mukaan) konstaapeli Hernandez oli esimerkillinen lainvalvontayhteisön jäsen ja hyvä perheenisä. Sydämemme ovat hänen perheelleen ja monille muille, jotka surevat hänen poismenoaan. "Haluamme myös välittää toiveemme, että ne, jotka haavoittuivat tässä välikohtauksessa, toipuvat nopeasti ja täysin. Pahoittelemme myös haittaa, jota tuhannet matkustajat sekä Los Angelesin lentokentän hallinto ja työntekijät kokivat." Ciancian perhe sanoi, että he "jatkavat Paulin rakastamista ja hoitamista". "Tuemme häntä tulevina vaikeina aikoina. Vaikka emme halua vähätellä monien muiden perheiden kokemaa surua ja ahdistusta, toivomme, että yleisö ymmärtää, että tämä on hyvin vaikeaa aikaa myös meidän perheellemme", perhe sanoi. Mitä seuraavaksi? Jos Ciancia tuomitaan, häntä uhkaa kuolemanrangaistus tai elinkautinen vankeusrangaistus ilman ehdonalaista. Yhdysvaltain yleinen syyttäjä päättäisi, annetaanko hänelle kuolemantuomio. TSA:n hallintoviranomainen John Pistole sanoi, että ampuminen on johtanut turvallisuusprotokollan tarkistamiseen yhteistyöviranomaisten kanssa. McCaul sanoi, että parempi koordinointi paikallisten lainvalvontaviranomaisten kanssa voisi parantaa tarkastuspisteiden turvallisuutta. Kongressiedustaja myönsi kuitenkin, että "tämäntyyppisiä hyökkäyksiä on hyvin vaikea pysäyttää". "Se on melkein kuin avoin ostoskeskus", hän sanoi. Mielipide: Älä aseista TSA:ta .</w:t>
      </w:r>
    </w:p>
    <w:p>
      <w:r>
        <w:rPr>
          <w:b/>
        </w:rPr>
        <w:t xml:space="preserve">Tulos</w:t>
      </w:r>
    </w:p>
    <w:p>
      <w:r>
        <w:t xml:space="preserve">Loukkaantunut konstaapeli sanoo, että häntä ammuttiin, kun hän yritti auttaa iäkästä miestä siirtymään turvaan .</w:t>
        <w:br/>
        <w:t xml:space="preserve"> LAPD antaa aikataulun epäillyn kotona tehdylle hyvinvointitarkastukselle .</w:t>
        <w:br/>
        <w:t xml:space="preserve"> Epäilty Paul Ciancia, 23, on kriittisessä tilassa, ja häntä voi odottaa kuolemantuomio .</w:t>
        <w:br/>
        <w:t xml:space="preserve"> Poliisi vastasi perheen huolenaiheeseen, saapui Ciancian asunnolle pian hänen lähdettyään .</w:t>
      </w:r>
    </w:p>
    <w:p>
      <w:r>
        <w:rPr>
          <w:b/>
        </w:rPr>
        <w:t xml:space="preserve">Esimerkki 3.504</w:t>
      </w:r>
    </w:p>
    <w:p>
      <w:r>
        <w:t xml:space="preserve">(CNN) -- Huomio valkoiset anglosaksiset protestantit: Teidän aikanne johtaa asioita ovat ohi. Olette hypänneet hain yli. Mutta ei ole syytä tuntea pahaa mieltä WASPien puolesta. Heillä on ollut uskomaton taival. Kaikki presidentit kansakuntamme historiassa, lukuun ottamatta John F. Kennedyä - joka oli katolilainen - ja Barack Obamaa, ovat olleet valkoisia protestantteja. Kourallista poikkeuksia lukuun ottamatta molempien suurten poliittisten puolueiden presidenttiehdokkaat ovat yli 200 vuoden ajan olleet WASPeja. WASP:t ovat voittaneet lähes yhtä monta kertaa peräkkäin kuin Harlem Globetrotters. Mutta se on ohi. Katsokaa tämän vuoden presidenttiehdokkaita: Mormoni, afroamerikkalainen ja kaksi katolilaista. Jopa jotkut demokraattien ja republikaanien puoluekokousten pääpuhujista eivät olleet WASPeja. GOP:n edustajana oli italialais-irlantilainen katolilainen Chris Christie ja demokraattien edustajana latinalaisamerikkalainen Julian Castro. WASPien ajat ovat niin synkät, että korkeimmassa oikeudessa ei ole yhtäkään heistä. Samoin kongressissa protestanttien osuus laski vuoden 1961 74 prosentista nykyiseen niukkaan 55 prosentin enemmistöön. Edustajainhuoneen nykyinen puhemies (John Boehner: katolilainen) eikä senaatin enemmistöjohtaja (Harry Reid: mormoni) ole WASP. En todellakaan ole vahingoniloinen. Ja pilailuni on vain pilaa. Olen kuitenkin iloinen siitä, että molemmat suuret poliittiset puolueemme heijastavat yhä enemmän Amerikan uusia kasvoja. Kansakuntamme väestörakenne on muuttumassa, ja vuoteen 2042 mennessä vähemmistöistä odotetaan tulevan enemmistö Yhdysvalloissa. Objektiivisesti tarkasteltuna tämänvuotisen demokraattisen puoluekokouksen edustajat olivat paljon monipuolisempia. Republikaanien puoluekokous muistutti enemmänkin Cracker Barrel -ravintolan varhaislintujen illallisyleisöä. Mielipide: Ohiossa ehdokkaat ovat myyntimiehiä, jotka yrittävät tehdä sopimuksen . Puolueen puolustukseksi on kuitenkin todettava, että 90-prosenttisesti valkoihoinen puolue on alkanut hiljalleen esitellä vähemmistöjä, kuten senaattori Marco Rubiota ja senaatinjohtajia Nikki Haleya ja Bobby Jindalia. He ovat hyvin tietoisia siitä, että jos he eivät tee niin, GOP menee whigien tielle. Ei ole epäilystäkään siitä, että tulemme näkemään entistä monipuolisempia presidenttiehdokkaita. Todennäköisesti näemme lähitulevaisuudessa presidentin, joka on latino, aasialainen, juutalainen, sikhi tai muslimi. (Tuo huutava ääni, jonka ehkä kuulitte, oli Michele Bachmannin kauhistunutta kiljuntaa ajatuksesta muslimi-amerikkalaisesta presidentistä). Tämä on osoitus kansakunnastamme. Olemme luonteeltamme edistyksellisiä. Muutoksen näkeminen voi viedä vuosia tai jopa vuosikymmeniä, mutta me marssimme aina eteenpäin, emme taaksepäin. Miten olemme siis päässeet tähän tilanteeseen, jossa valkoinen protestanttinen valta näyttää menettävän valtaansa? No, se on aika monimutkaista (kuten näillä asioilla on tapana olla). Syitä on paljon. Mutta yksi tärkeä tekijä, joka on vaikuttanut nykyiseen poliittiseen tilanteeseen, on muuttuvat äänioikeuslait. Aikoinaan, kun kansakuntamme perustettiin, vain valkoiset miehet, jotka omistivat maata, saivat äänestää. Se tarkoittaa, että rikkaat valkoiset miehet, joilla oli rahaa, saivat hallita poliittista järjestelmää. (Tiedän, että jotkut teistä ajattelevat: Miten se eroaa nykyisestä?) Ensimmäisissä presidentinvaaleissamme vuonna 1789 naiset, mustat, köyhät valkoiset miehet ja monissa osavaltioissa katolilaiset ja juutalaiset eivät saaneet äänestää. Ajan mittaan jotkut osavaltiot luopuivat maanomistusvaatimuksesta, jotta köyhät valkoiset miehet saivat äänestää. Myös uskonnolliset rajoitukset poistettiin, jotta myös muut kuin protestantit saivat äänestää. Mielipide: Demokraatit ja republikaanit tarvitsevat suunnitelman amerikkalaisen unelman säilyttämiseksi . Kuitenkin vasta vuoden 1870 jälkeen, kun 15. lisäys ratifioitiin, Yhdysvaltain mustille kansalaisille taattiin vihdoin äänioikeus. (Vaikka joissakin osavaltioissa käytettiin edelleen äänestysveroja, lukutaitolakeja ja muita toimenpiteitä mustien äänestäjien äänioikeuden poistamiseksi). Ja kesti aina vuoteen 1920 asti - yli 100 vuotta ensimmäisen presidenttimme valinnan jälkeen - ennen kuin naisille annettiin vihdoin äänioikeus, kun perustuslakiimme hyväksyttiin 19. lisäys. Kaikkien taustojen äänestäjien saaminen on johtanut demokraattisen prosessin avautumiseen. Vähemmistöt eivät enää vain äänestäneet, vaan heistä tuli aktiivisia toimijoita politiikassa. Eivätkä he vain ilmestyneet poliittisiin kokouksiin - ajan myötä he pyrkivät vaaleilla valittaviin virkoihin. Ja jotkut heistä voittivat. Jokaisen menestyksen myötä he innostavat yhä useampia vähemmistöjä kaikista roduista, etnisyyksistä ja uskonnoista osallistumaan aktiivisesti poliittiseen järjestelmäämme. Joten WASPit, teillä on ollut hieno vauhtinne. Eikä ole epäilystäkään siitä, että joku toinen valkoinen protestantti nousee jonain päivänä kasvavia mahdollisuuksia vastaan ja voittaa Valkoisen talon. Mutta siihen asti, kunnes tuo päivä koittaa, voitte lohduttautua sillä, että valkoinen protestanttinen mies on yksi kansakuntamme jännittävimmistä urheilijoista tänä päivänä: Tim Tebow. (Hän on tietenkin Mark Sanchezin varamies.) Tässä kommentissa esitetyt mielipiteet ovat yksinomaan Dean Obeidallahin mielipiteitä.</w:t>
      </w:r>
    </w:p>
    <w:p>
      <w:r>
        <w:rPr>
          <w:b/>
        </w:rPr>
        <w:t xml:space="preserve">Tulos</w:t>
      </w:r>
    </w:p>
    <w:p>
      <w:r>
        <w:t xml:space="preserve">Jokainen presidentti JFK:ta ja Barack Obamaa lukuun ottamatta on ollut valkoinen protestantti.</w:t>
        <w:br/>
        <w:t xml:space="preserve"> Dean Obeidallah:</w:t>
        <w:br/>
        <w:t xml:space="preserve"> Hän sanoo, että poliittiset puolueet heijastavat yhä enemmän Amerikan uusia kasvoja.</w:t>
        <w:br/>
        <w:t xml:space="preserve"> Obeidallah: Muuttuneet äänioikeuslait ovat tehneet poliittisesta järjestelmästämme demokraattisemman .</w:t>
      </w:r>
    </w:p>
    <w:p>
      <w:r>
        <w:rPr>
          <w:b/>
        </w:rPr>
        <w:t xml:space="preserve">Esimerkki 3.505</w:t>
      </w:r>
    </w:p>
    <w:p>
      <w:r>
        <w:t xml:space="preserve">MARDAN, Pakistan (CNN) -- 18 pakistanilaisen miehen, naisen ja lapsen perhe raahautuu hiekkatietä pitkin kohti pakolaisleiriä. Nämä lapset ovat yksi tuhansista pakolaisista tällä viikolla Jalozain leirillä Länsi-Pakistanissa. Murrosikäiset tytöt kantavat pikkulapsia lanteillaan, kun taas miehet raahaavat tavaranippuja selässään. "Tulkaa, pysykää lähelläni", sanoi eräs kirkkaanvärisiin kaapuihin kääritty nainen ja puhui kolmelle perässään kulkevalle lapselle. "Tämä on tyhjä", valkopartainen pakistanilainen poliisi sanoo perheelle ja osoittaa telttaa kohti. Naiset ja lapset ryntäävät kangasverhon alle, kun Salar Khan selittää, mikä sai hänen perheensä pakenemaan Mardaniin. "Kranaatinheittimet tuhosivat kolme taloa kylässäni", hän sanoo. "Se oli vaarallista. Sirpaleen pala oli melkein lävistää lapseni jalan." Khanin mukaan hänen perheensä lähti keskiviikkoaamuna kotoaan Sultanwasista, joka on Bunerin piirikunnassa sijaitseva kaupunki. Nyt he asuvat Mardanin nopeasti kasvavassa telttakaupungissa, jossa asuu yli 1 400 muuta pakolaissiirtolaista. Viisi päivää sitten se oli tyhjä pelto.  Katso, kun CNN:n Ivan Watson kiertää pakolaisleiriä " . Khanin perhe on liittynyt kymmeniin tuhansiin muihin pakeneviin pakolaisiin, jotka pakenevat etelään armeijan ja Taleban-taistelijoiden välisen konfliktin kärjistymistä Luoteis-Pakistanissa. Samaan aikaan Pakistanin joukkojen kolonnat suuntaavat sotilasautoilla vastakkaiseen suuntaan ja kuljettavat kenttätykkejä pohjoiseen kohti konfliktialuetta. Pakistanilaisperheet ovat paenneet alueelta kaikin mahdollisin keinoin: kävellen, liftaten rekkojen selässä ja pakaten tavaroitaan autojen katoille. Taistelut ovat levinneet Bunerin ja Lower Dirin piirikunnista Talebanin tukikohtaan Swatin laaksoon, ja eri puolille Luoteis-Pakistania on syntynyt leirejä siirtymään joutuneille ihmisille. Yhdistyneiden Kansakuntien mukaan uusi pakolaisuus pahentaa jo olemassa olevaa humanitaarista kriisiä. Elokuun jälkeen YK on rekisteröinyt yli 500 000 pakistanilaista, jotka ovat joutuneet pakenemaan kodeistaan taistelujen vuoksi maan muissa luoteisosissa. "Viime vuonna ... 4 miljoonaa ihmistä maailmassa menetti kotinsa, joista puoli miljoonaa on Pakistanissa", sanoi YK:n korkein virkamies Manuel Bessler Islamabadissa. Bessler puhui katolla, jolta avautuu näkymä Länsi-Pakistanissa sijaitsevalle Jalozain pakolaisleirille. Viime aikoihin asti leirillä asui pakolaisia naapurimaasta Afganistanista. Afgaanit ovat nyt poissa, ja tilalle on tullut yli 49 000 pakistanilaista. Hallintoviranomaiset valmistelevat tilaa 35 000 muulle. YK:n järjestöjen, Pakistanin hallituksen ja muiden avustusjärjestöjen avustuksella asukkaat saavat sairaanhoitoa, lastenkouluja ja koulutusohjelmia, joissa opetetaan heitä rakentamaan vaurioituneet kotinsa uudelleen, jos ja kun he pääsevät palaamaan. Jalozain leirillä on ollut jännitteitä. Kaksi kuukautta sitten Pakistanin poliisi ampui ja tappoi yhden mielenosoittajan sen jälkeen, kun asukkaat olivat osoittaneet mieltään tukkimalla teitä, heittelemällä kiviä ja vaatimalla korvauksia taisteluissa vaurioituneista kodeista. Tällä viikolla useiden satojen kiihtyneiden miesten joukko kerääntyi sisäänkäynnille vihaisena siitä, että ruoka-avun kuukausittainen jakelu oli viivästynyt useita päiviä. Jotkut syyttivät leirin ylläpitäjiä korruptiosta, mutta avustustyöntekijät ovat kiistäneet syytökset. "Saamamme vehnä on ala-arvoista, ja ihmiset sairastuvat sen sijaan, että saisivat ruokaa", sanoi eräs Gulzada-niminen mies. "Talomme on tuhottu", sanoi toinen mies nimeltä Anwar. "Meillä ei ole teetä, sokeria, vehnää eikä linssejä. Kaikki mitä meillä on, ovat vaatteet, jotka meillä on yllämme." YK:n virkamiehen Besslerin mukaan uusi pakolaisten siirtolaisaalto vain pahentaa jännitteitä. "Tämä on tekijä, joka horjuttaa epävakautta paitsi leirillä myös koko maassa", hän varoitti. Vain murto-osa sadoista tuhansista pakolaisista on päätymässä leireille. Monet muut ovat asettuneet isäntäperheisiin tai joutuneet maksamaan vuokraa muissa kaupungeissa. Luoteis-Pakistanista tulleet etniset pashtunit järkyttivät viime kuussa Karachin satamakaupungin herkkää väestörakenteen tasapainoa. Tämä johti pashtujen ja paikallisen muhajir-yhteisön välisiin etnisiin yhteenottoihin, joissa kuoli yli 30 ihmistä. Islamabadissa toimivan Punaisen Ristin kansainvälisen komitean tiedottajan Sebastian Brackin mukaan monet muut pakistanilaiset eivät pysty lähtemään konfliktialueelta. "Käynnissä on vakava humanitaarinen kriisi", Brack sanoi. "Siellä käydään vakavia taisteluja. Siirtolaisuutta tapahtuu laajamittaisesti. Ulkonaliikkumiskiellon vuoksi [monet] eivät ole vielä voineet lähteä." Tässä kriisin hetkellä jotkut kodittomat pakistanilaiset kääntyvät korkeamman voiman puoleen. "Kun Jumala tahtoo, palaamme koteihimme", sanoo Mohammed Munir, iäkäs mies, joka pakeni perheensä kanssa Bunerin piirikunnasta uuteen leiriin Mardaniin kolme päivää sitten. "Rukoilemme Allahia, että hän suojelee meitä. Se riippuu Allahista. Me emme voi tehdä mitään." Mies polvistui ja rukoili ruohikossa sen teltan sisäänkäynnin ulkopuolella, jota hänen perheensä kutsuu nyt kodikseen.</w:t>
      </w:r>
    </w:p>
    <w:p>
      <w:r>
        <w:rPr>
          <w:b/>
        </w:rPr>
        <w:t xml:space="preserve">Tulos</w:t>
      </w:r>
    </w:p>
    <w:p>
      <w:r>
        <w:t xml:space="preserve">Kymmenettuhannet pakenevat etelään sotilaiden ja talebanien välistä konfliktia .</w:t>
        <w:br/>
        <w:t xml:space="preserve"> Pakolaisleirejä siirtymään joutuneille syntyy eri puolille Luoteis-Pakistania</w:t>
        <w:br/>
        <w:t xml:space="preserve"> YK:n mukaan viimeisin pakolaismuutto pahentaa humanitaarista kriisiä .</w:t>
        <w:br/>
        <w:t xml:space="preserve"> Jalozain leirillä Länsi-Pakistanissa on syntynyt jännitteitä .</w:t>
      </w:r>
    </w:p>
    <w:p>
      <w:r>
        <w:rPr>
          <w:b/>
        </w:rPr>
        <w:t xml:space="preserve">Esimerkki 3.506</w:t>
      </w:r>
    </w:p>
    <w:p>
      <w:r>
        <w:t xml:space="preserve">Super Bowl XLVIII alkoi Denver Broncosin kannalta huonosti. Seattle Seahawks piti huolen siitä, että tilanne paheni. Seattle voitti 43-8 pelaamalla tukahduttavaa puolustusta ja hyödyntämällä neljä Denverin virhettä, mukaan lukien NFL:n kauden arvokkaimmaksi pelaajaksi valitun pelinrakentaja Peyton Manningin kaksi syötönkatkoa. Ottelussa kohtasivat ammattilaisjalkapallon paras hyökkäys, Denver, ja paras puolustus, Seattle, mutta draama katosi jo varhain MetLife Stadiumilla East Rutherfordissa, New Jerseyssä. Ensimmäisessä aloituspelissä huono syöttö purjehti Manningin ohi ja laskeutui loppualueelle safetyksi, mikä antoi Seattlelle 2-0-johdon juoksematta peliäkään. Denver teki maalin vasta kolmannella neljänneksellä, jolloin peli oli jo poissa käsistä. Seattlen puolustus oli niin vahva, että Denver sai aikaiseksi vain 27 jaardia juoksua, kun Seattlen vastaava luku oli 135. Manning teki 34:stä 49:ään 279 jaardia ilmassa, mutta useimmat syötöt olivat lyhyitä jaardeja, ja hänen vastaanottajansa kaatuivat nopeasti. Hänen vastapelurinsa, Seattlen Russell Wilson, teki 18 kertaa 26:sta 206 jaardia ja kaksi touchdownia. Sopivasti Seattlen puolustaja, linjapuolustaja Malcolm Smith, nimettiin ottelun arvokkaimmaksi pelaajaksi. Seattle voitti historiansa ensimmäisen Super Bowlin. Manningin pyrkimys toiseen Super Bowl -sormukseen estyi. Turvaamisen jälkeen Seattle potkaisi kaksi kenttämaalia, ja Marshawn Lynch teki yhden jaardin juoksulla touchdownin. Seahawksin Smith sieppasi Manningin toisen syötönkatkon ja palautti sen toiseen touchdowniin. Toinen puoliaika alkoi Denverin kannalta huonosti, sillä Seattlen Percy Harvin juoksi avauspotkun takaisin touchdowniin. Jermaine Kearse nappasi Russell Wilsonin 23 jaardin syötön, kun kolmatta neljännestä oli jäljellä 2.58, ja teki toisen touchdownin. Wilson heitti toisen pisteen Doug Baldwinille, kun neljännellä neljänneksellä oli jäljellä 11:45. Juuri ennen kolmannen neljänneksen päättymistä Denver pääsi pisteille, kun Manning heitti 14 jaardin syötön Demaryius Thomasille. Denver lähti kahden pisteen PAT-heitolla tekemään tilanteeksi 36-8. 37-vuotiaan Manningin johtamalla Denverillä on tilastollisesti NFL:n paras hyökkäys, mutta se ei päässyt sunnuntaina liikkeelle. Seattlen puolustuksen pelaajaa Richard Shermania, joka pilkkasi San Franciscoa NFC-mestaruuden voiton jälkeen, ei koskaan haastettu kunnolla. Hän poistui loukkaantuneena neljännellä neljänneksellä. Leudot olosuhteet pelipäivänä . Vaikka pelissä ei koettu viime vuoden Super Bowliin iskenyttä pimennystä, Los Angelesin faneilla oli oma visuaalinen pimennyksensä. Jotkut fanit menettivät kaapelipalvelun joksikin aikaa ja jäivät paitsi toisesta puoliajasta ja puoliaikashow'sta, jonka pääosissa esiintyivät Bruno Mars ja Red Hot Chili Peppers. Time Warnerin kaapeliyhtiö kertoi twiitissä, että ongelma saatiin korjattua ennen pelin loppua. Miestä ammuttiin useita kertoja Super Bowl -juhlien aikana asunnossa Denverissä, kertoi poliisi. Mies löydettiin kodin ulkopuolelta, mutta poliisin tiedottaja Sonny Jacksonilla ei ollut lisätietoja, kuten sitä, mikä johti ampumiseen. Mies vietiin sairaalaan kriittisessä tilassa, eikä viranomaisilla ole epäiltyä tai epäillyn tuntomerkkejä. Asiantuntijoiden valinnat . Super Bowlin historia: Numeroiden mukaan . Super Bowlin ylilennon salaisuudet .</w:t>
      </w:r>
    </w:p>
    <w:p>
      <w:r>
        <w:rPr>
          <w:b/>
        </w:rPr>
        <w:t xml:space="preserve">Tulos</w:t>
      </w:r>
    </w:p>
    <w:p>
      <w:r>
        <w:t xml:space="preserve">Seattle dominoi ja hyödyntää Denverin virheet .</w:t>
        <w:br/>
        <w:t xml:space="preserve"> Liigan MVP Peyton Manning heittää kaksi syötönkatkoa .</w:t>
        <w:br/>
        <w:t xml:space="preserve"> Tämä oli Seattlen historian ensimmäinen Super Bowl -voitto .</w:t>
        <w:br/>
        <w:t xml:space="preserve"> Yksikään Seattlen pelaaja ei ole aiemmin pelannut Super Bowlissa .</w:t>
      </w:r>
    </w:p>
    <w:p>
      <w:r>
        <w:rPr>
          <w:b/>
        </w:rPr>
        <w:t xml:space="preserve">Esimerkki 3.507</w:t>
      </w:r>
    </w:p>
    <w:p>
      <w:r>
        <w:t xml:space="preserve">(CNN) -- Australian pääministeri Julia Gillard on selvinnyt toisesta yrityksestä syrjäyttää hänet tehtävästään sen jälkeen, kun haastajia ei ilmaantunut kilpailemaan hallituspuolueen ja maan johtopaikasta. Lyhyessä lausunnossaan äänestyksen jälkeen Gillard sanoi hyväksyvänsä kollegoidensa tuen "syvän nöyryyden ja päättäväisyyden tunteen vallassa". Hän sanoi, että puoluetta viime kuukausina vaivannut johtajuuden epävarmuus oli ratkaistu "mahdollisimman lopullisesti". Sadan työväenpuolueen kokoomuslaisen oli määrä äänestää, mutta lopulta ääniä ei annettu, koska Gillardin lisäksi ei ollut muita ehdokkaita pääministeriksi ja Wayne Swania hänen sijaisekseen. "Äänestystä ei järjestetty, koska vastakkaisia ehdokkaita ei ollut", sanoi ALP:n ääntenlaskija Chris Hayes. "Se asettaa Australian työväenpuolueen johtajuuskysymyksen kyseenalaiseksi", hän lisäsi. Muutama minuutti ennen Australian työväenpuolueen (ALP) kokousta entinen johtaja Kevin Rudd teki selväksi, ettei hän asettuisi vastakkain entisen kilpailijansa kanssa. "En ole valmis häpäisemään sanaani", hän sanoi toimittajille. Hän viittasi kommentteihin, joita hän esitti viime helmikuussa epäonnistuneen Gillardin syrjäyttämisyrityksen jälkeen. Tuolloin hän sanoi, ettei yrittäisi uudelleen. Rudd hävisi tuon äänestyksen 31 kertaa Gillardin 71:een, mutta ratkaiseva äänestys ei lopettanut spekulaatioita johtajuushaasteesta, vaikka pääministeri on menestynyt huonosti julkisissa mielipidemittauksissa. Gillard kutsui äänestyksen koolle kello 16.30 paikallista aikaa (1.30 ET) pitkäaikaisen työväenpuolueen ministerin Simon Creanin painostuksesta. Crean kutsui koolle lehdistötilaisuuden ja haastoi Ruddin dramaattisesti nousemaan ylös ja lopettamaan katkeran sisäisen taistelun. "En halua enää mitään pelejä, olen kyllästynyt siihen kuoliaaksi, on aika, että hän nousee ylös ja sen sijaan, että hänen leirinsä vuotaa asioita, hänellä on oikeasti rohkeutta vakaumuksensa ja uskomustensa puolesta", Crean sanoi. Ennen äänestystä Crean sanoi, ettei hän aio asettua ehdolle johtajaksi, vaan ottaa varapuheenjohtajan paikan vastaan. Torstaihin asti hän oli alueellisen Australian, aluekehityksen ja paikallishallinnon ministeri sekä taideministeri. Ruddin ja Gillardin välillä on vallinnut epämiellyttävä jännite sen jälkeen, kun Ruddin entinen varapresidentti pyrki menestyksekkäästi hänen tilalleen kesäkuussa 2010. Pian sen jälkeen hän nimitti hänet ulkoministeriksi. Gillard vahvisti valta-asemaansa voittamalla parlamenttivaalit elokuussa 2010. Äänestys toi kuitenkin Australiassa ensimmäisen parlamentin, jossa ei ollut ääniä, sitten vuoden 1940. Walesilaissyntyinen poliitikko sai Australian vihreiltä ja riippumattomilta tarpeeksi tukea vähemmistöhallituksen muodostamiseksi. Viime kuussa vihreät kuitenkin vetivät tukensa pois, ja johtaja Christine Milne syytti Gillardin hallitusta siitä, että se on "kävellyt pois vihreiden kanssa tekemästään sopimuksesta ja siirtynyt suurten kaivostyöläisten syliin". Puolueet ottivat yhteen monista asioista, joista tärkeimpiä olivat kiistanalainen kaivosvero ja hallituksen päätös hylätä Tasmanian luoteisosassa sijaitsevan Tarkinen erämaan maailmanperintöluettelo. Tammikuussa Gillard yllätti maan kutsumalla vaalit koolle 14. syyskuuta, mikä on Australian historian pisin ennakkoajankohta vaaleille. Asiantuntijat varoittivat tuolloin, että taktiikka voi kostautua.</w:t>
      </w:r>
    </w:p>
    <w:p>
      <w:r>
        <w:rPr>
          <w:b/>
        </w:rPr>
        <w:t xml:space="preserve">Tulos</w:t>
      </w:r>
    </w:p>
    <w:p>
      <w:r>
        <w:t xml:space="preserve">UUTTA: Gillard sanoo, että johtajuuskysymys on lopullisesti ratkaistu .</w:t>
        <w:br/>
        <w:t xml:space="preserve"> Australian johtajuuden kiistämiseen ei tullut haastajia .</w:t>
        <w:br/>
        <w:t xml:space="preserve"> Kevin Rudd sanoi, ettei asettuisi ehdolle Julia Gillardia vastaan .</w:t>
        <w:br/>
        <w:t xml:space="preserve"> Pääministeri Gillard kutsui johtajuusäänestyksen torstaiksi .</w:t>
      </w:r>
    </w:p>
    <w:p>
      <w:r>
        <w:rPr>
          <w:b/>
        </w:rPr>
        <w:t xml:space="preserve">Esimerkki 3.508</w:t>
      </w:r>
    </w:p>
    <w:p>
      <w:r>
        <w:t xml:space="preserve">Oslo, Norja (CNN) -- Mies, jota syytetään 77 ihmisen tappamisesta pommi- ja ampumariehassa Norjassa viime kesänä, sanoi maanantaina oikeudenkäynnissä, että hänen tekonsa olivat oikeutettuja maan pelastamiseksi monikulttuurisilta voimilta. Anders Behring Breivik nosti kätensä fasistityyliseen tervehdykseen - "voiman, vallan ja uhman symboli marxilaisia tyranneja vastaan", kuten hänestä kirjoitetussa 1 500-sivuisessa manifestissa sanotaan - heti, kun hänen käsiraudat otettiin pois oikeudessa maanantaina. "Tunnustan teot, mutta en tunnusta syyllisyyttäni", hän sanoi oikeudelle. Hänen oikeudenkäyntinsä, jossa häntä syytetään vapaaehtoisesta henkirikoksesta ja terroritekojen toteuttamisesta, kestänee jopa 10 viikkoa. Häntä syytetään pommin räjäyttämisestä Oslon keskustassa, jossa kuoli kahdeksan ihmistä, ja 69 ihmisen ampumisesta kuolettavasti hallitsevan työväenpuolueen ylläpitämällä nuorisoleirillä läheisellä Utoyan saarella. Mustaan pukuun pukeutunut ja leukapartainen Breivik kuunteli tyynesti, kun syyttäjä Inga Bejer Engh luki syytteitä ja kuvaili, miten kymmeniä nuoria ammuttiin kuoliaaksi. Breivik sanoo, että hänen riehumisensa tarkoituksena oli pelastaa Norja monikulttuuristen voimien valtaukselta ja estää norjalaisten etninen puhdistus, sanoi hänen asianajajansa Geir Lippestad. Manifestissaan Breivik raivosi muslimimaahanmuuttoa ja eurooppalaista liberalismia vastaan, mukaan lukien työväenpuoluetta, joka hänen mukaansa salli "Euroopan islamisoitumisen". Oikeudessa hän kutsui oikeudenkäyntiä poliittiseksi ja vastusti tuomarin ystävyyttä entisen oikeusministerin kanssa. "En tunnusta norjalaista tuomioistuinta. Olette saaneet mandaattinne poliittisilta puolueilta, jotka tukevat monikulttuurisuutta", hän sanoi. "Hyvä on, merkitsemme muistiin tuon yleisen vastalauseen", tuomari Wenche Elizabeth Arntzen sanoi lyhyesti. Syyttäjät soittivat nauhoituksen, jossa kauhuissaan oleva tyttö soittaa apua ampumavälikohtauksen aikana, ja nauhoituksen taustalla kuului jatkuvaa ammuskelua. Syyttäjät näyttivät myös turvakameravideoita Oslon keskustassa tapahtuneesta pommiräjähdyksestä, jossa kuoli kahdeksan ihmistä, ja oikeudenkäynnin osanottajat katselivat näitä kuvia tuhkanvärisin ilmein. Breivik istui oikeudessa ilman käsirautoja luodinkestävän lasiseinän takana, joka oli pystytetty suojaamaan häntä kuuden tunnin oikeudenkäynnin aikana. Pääministeri Jens Stoltenberg vannoi vastauksena iskuihin tukevansa Norjan liberaalin demokratian perinteitä, eikä Breivikin oikeudenkäynti näytä olevan poikkeus. "Hän oli niin lähellä saada luodin silmiensä väliin. Poliisi oli niin lähellä", sanoi Jorn Overby, joka pelasti noin 15 ihmistä Utoyan edustan vesiltä verilöylyn aikana. Overby sanoi kuitenkin CNN:lle, että hän on Breivikille velkaa vain "lyönnin kasvoihin, koska hän ampui minua". "Hän saa tarvitsemansa hoidon", Overby sanoi. Asiantuntijat ovat esittäneet erilaisia mielipiteitä Breivikin mielenterveydestä, mikä vaikuttaa siihen, minkälaisen rangaistuksen hän saa, jos hänet tuomitaan. Norjassa ei ole kuolemanrangaistusta, ja tuomiovaihtoehtoina voisi olla vankeus tai eristäminen mielisairaalaan. Breivikin puolustus yrittää kuitenkin todistaa, että hän oli järjissään murhien aikaan, Lippestad sanoi maanantaina. Lippestad kertoi kuulustelun jälkeen toimittajille, että syytetyllä oli syynsä, mutta hän ei paljastanut niitä. Breivikille on tärkeää, että häntä pidetään järjissään, Lippestad sanoi kuulemisen jälkeen. Syyttäjät kuvailivat Breivikin elämää ennen murhia näyttämällä kuvan sotkuisesta huoneesta, jossa hän asui äitinsä talossa, luettelemalla hänen kuusi epäonnistunutta yritystään ja viittaamalla siihen, että hän pelasi useita tunteja World of Warcraft -nettipeliä. Syyttäjien mukaan hänellä ei ollut "työtä, ei palkkaa, ei rahaa valtiolta" ja hän "eli säästöjensä varassa". Vastaaja hymyili lyhyesti, kun hänen Warcraft-hahmonsa näytettiin, mikä oli yksi harvoista kerroista, jolloin hän osoitti maanantaina tunteita. Hän näytti myös olevan tunteiden vallassa ja taistelevan kyyneleitä vastaan, kun oikeudessa esitettiin osa hänen videomanifestistaan "Knights Templar 2083". Lippestad kieltäytyi kertomasta, miksi Breivik itki, vedoten asianajajan ja asiakkaan väliseen luottamuksellisuuteen. Mutta uhrien asianajajat sanoivat: "Kukaan ei ajatellut, että hän itki uhrien puolesta." Utoyan saarella eloonjäänyt Tore Sinding Bekkedal sanoi yllättyneensä kokiessaan "outoa helpotuksen tunnetta", kun syyttäjät siirtyivät kuolleiden nimien luettelemisesta haavoittuneiden nimiin. "Se oli voimakas kiitollisuus", Bekkedal sanoi käsittelyn tauolla. "Se yllätti minut, että tunsin sen, että nämä ihanat ihmiset ovat yhä keskuudessamme, että onnistuimme pelastamaan edes nämä." Breivikin on määrä aloittaa todistajanlausuntonsa tiistaina, ja hän pyysi maanantaina, että hänen todistuksensa lähetettäisiin vedoten siihen ihmisoikeutena. Suurin osa uhrien omaisista ei halua, että näin tapahtuu, uhrien ja eloonjääneiden omaisia edustavat asianajajat sanovat. "Siitä tulee 10 viikkoa helvettiä ... kuulla tätä miestä, kuulla hänen selityksensä siitä, miksi hän teki sen ja miten hän teki sen", sanoi Trond Henry Blattmann, jonka poika tapettiin Utoyan saarella. Marraskuussa syyttäjät kertoivat, että psykiatrit olivat todenneet Breivikin olleen vainoharhainen ja skitsofreeninen iskujen aikaan ja 13:ssa asiantuntijoiden hänen kanssaan tekemässä haastattelussa. Oikeus pyysi kuitenkin toista lausuntoa, koska kysymys mielenterveydestä on tärkeä Breivikin oikeudenkäynnin kannalta. Tässä kuussa julkaistussa raportissa kaksi tuomioistuimen nimeämää psykiatrista asiantuntijaa totesi, että Breivik oli tervejärkinen murhien aikaan. Uhrien joukossa Utoyan saarella oli 700 lähinnä nuorta, jotka osallistuivat työväenpuolueen leirille, samalle leirille, jolla Stoltenberg sanoi olleensa joka kesä vuodesta 1974 lähtien. "Luulen, että yksi Norjan tärkeimmistä viesteistä tragedian jälkeen ... oli, että aiomme suojella demokratiaamme. Ja osa demokratiaamme on vastuunjako hallituksen ja tuomioistuinten välillä. On tuomioistuinten tehtävä päättää, annetaanko tälle miehelle tuomio vai ei, onko hän mielisairas vai ei. Se ei ole kysymys, jota poliitikot päättävät. Se on osa demokraattista yhteiskuntaamme", Stoltenberg sanoi. Tore Bjorgo, terrorismiasiantuntija ja Norjan poliisiyliopiston professori, sanoi, että Breivik näyttää olevan liiaksi huolissaan minäkuvastaan ja näkee itsensä "fantastisen, suuren ihmisen roolissa, joka pelastaa Euroopan". "Meidän pitäisi päättää, millaisen yhteiskunnan haluamme, ei terroristien", hän sanoi. "Ja terrorismin logiikka on yrittää provosoida reaktioita, jotta ihmiset saadaan toimimaan terroristien haluamalla tavalla, ja oli tärkeää, että me emme tehneet niin. Emme lähteneet sille tielle, ja se oli mielestäni suuri voitto." CNN:n Per Nyberg ja Marilia Brocchetto osallistuivat tähän raporttiin.</w:t>
      </w:r>
    </w:p>
    <w:p>
      <w:r>
        <w:rPr>
          <w:b/>
        </w:rPr>
        <w:t xml:space="preserve">Tulos</w:t>
      </w:r>
    </w:p>
    <w:p>
      <w:r>
        <w:t xml:space="preserve">UUTTA: Selviytyjä sanoo olevansa Breivikille velkaa "iskun naamaan"</w:t>
        <w:br/>
        <w:t xml:space="preserve">Breivikin asianajaja sanoo, että hänen päämiehelleen on tärkeää, että häntä pidetään tervejärkisenä .</w:t>
        <w:br/>
        <w:t xml:space="preserve"> Syyttäjät soittavat nauhoituksen avunpyynnöstä ampumavälikohtauksen aikana .</w:t>
        <w:br/>
        <w:t xml:space="preserve"> Breivikiä syytetään 77 ihmisen tappamisesta pommi- ja ampumariehassa .</w:t>
      </w:r>
    </w:p>
    <w:p>
      <w:r>
        <w:rPr>
          <w:b/>
        </w:rPr>
        <w:t xml:space="preserve">Esimerkki 3.509</w:t>
      </w:r>
    </w:p>
    <w:p>
      <w:r>
        <w:t xml:space="preserve">(CNN) -- Timothy Bradley sanoo, että hänen on voitettava Manny Pacquiao toisen kerran Las Vegasissa lauantaina päästäkseen eteenpäin heidän ensimmäisen ottelunsa kiistanalaisesta lopputuloksesta kaksi vuotta sitten. WBO:n välisarjan mestari voitti kiistanalaisen pistepäätöksen, kun kaksikko kohtasi kesäkuussa 2012, ja aiheutti Pacquiaolle ensimmäisen tappion seitsemään vuoteen. Nyrkkeilykommentaattorit arvostelivat tulosta voimakkaasti, ja entinen raskaan sarjan mestari Lennox Lewis sanoi, että pisteytys osoitti nyrkkeilyn menettäneen rehellisyytensä. Bradley väittää saaneensa sittemmin tappouhkauksia ja joutuneensa epäoikeudenmukaisesti niin fanien kuin tiedotusvälineidenkin kohteeksi kehätuomareiden päätöksen vuoksi. "Minulle merkitsisi paljon saada tämä voitto itselleni ja perheelleni kaiken sen takia, mitä olemme käyneet läpi menneisyydessä", 30-vuotias Bradley sanoi CNN:n Don Riddellille. "Oli kuin olisin varastanut jotain maailmalta sinä iltana. Tein vain työni. Ihmiset pilkkasivat minua, demonisoivat minua." Bradley vakuuttaa, että nämä synkät kokemukset tekivät hänestä ihmisenä vahvemman ja toimivat täydellisenä motivaationa ennen MGM Grandin uusintaottelua. Hän kyseenalaisti Pacquiaon nälän torstaina ottelua edeltävässä lehdistötilaisuudessa ja vihjasi, että legendaarisen filippiiniläisen parhaat päivät ovat takanapäin. Pacquiao on voittanut 18 vuotta kestäneellä urallaan maailmanmestaruuksia seitsemässä painoluokassa, mutta on hävinnyt kaksi kolmesta viime ottelustaan. "Se, mikä todella motivoi minua tähän otteluun, on se, mitä vastustajani sanoi", Pacquiao vastasi vastaiskuna Bradleyn väitteille. "Hän sanoi, ettei minulla ole enää tappajan vaistoa eikä aggressiivisuutta. Tämä auttaa minua, se auttaa paljon." Vaikka hän otti viime marraskuussa mukavan voiton Brandon Riosista, Pacquiao tyrmäsi edellisessä ottelussaan Juan Manuel Marquezin ensimmäistä kertaa sitten vuoden 1999. Pacquiaon olisi 35-vuotiaana vaikea herättää uraansa henkiin korkeimmalla tasolla, jos Bradley kukistaisi hänet toistamiseen, mutta hän ei suostu miettimään tätä ajatusta ennen ottelua. "Mieleni on asetettu voittajien puolelle, ei häviäjien puolelle", hän sanoi. "Ajattelen aina positiivisesti enkä negatiivisesti." "Tämä ottelu lauantaina tulee todistamaan, että matkani nyrkkeilyssä jatkuu, ja olen innoissani siitä."</w:t>
      </w:r>
    </w:p>
    <w:p>
      <w:r>
        <w:rPr>
          <w:b/>
        </w:rPr>
        <w:t xml:space="preserve">Tulos</w:t>
      </w:r>
    </w:p>
    <w:p>
      <w:r>
        <w:t xml:space="preserve">Timothy Bradley kohtaa Manny Pacquiaon WBO:n välisarjan tittelistä Las Vegasissa lauantaina .</w:t>
        <w:br/>
        <w:t xml:space="preserve"> Ottelu on uusintaottelu näiden kahden välisestä katkerasti kiistellystä ensimmäisestä ottelusta vuonna 2012 .</w:t>
        <w:br/>
        <w:t xml:space="preserve"> Bradley saavutti pistevoiton, mutta sai tappouhkauksia ottelun jälkeen .</w:t>
      </w:r>
    </w:p>
    <w:p>
      <w:r>
        <w:rPr>
          <w:b/>
        </w:rPr>
        <w:t xml:space="preserve">Esimerkki 3.510</w:t>
      </w:r>
    </w:p>
    <w:p>
      <w:r>
        <w:t xml:space="preserve">(CNN) -- Amazon on vakiinnuttanut asemansa Applen parhaana tablettikilpailijana pienemmällä ja halvemmalla, ja nyt se lähtee vastakkain kategoriaa määrittelevän iPadin kanssa omalla kentällään. Vaikka Googlen uusi Nexus 7 haastaa Kindle Firen hallitsevaan asemaan pienten tablettien luokassa, Amazonin toimitusjohtaja Jeff Bezos esitteli torstaina uuden, 8,9 tuuman Kindle Fire HD:n. Marraskuun lopulla toimitettavan uuden laitteen vastassa on laite, jolla Apple on toistaiseksi tukahduttanut kaiken suoran kilpailun. Yksikään tabletti, joka on yrittänyt verrata iPadia ominaisuuksiltaan, ei ole saanut markkinoilla muuta kuin symbolisen jalansijan. Miten iPadin uusin versio ja Kindle Fire HD pärjäävät toisilleen? Koska vain harvat ihmiset ovat saaneet uuden laitteen käsiinsä, joihinkin kysymyksiin ei voida vielä vastata. Tässä kuitenkin katsaus siihen, mitä tiedämme tähän mennessä: . Hinta . Fire on tässä asiassa selvästi edellä, kuten Amazonilta on odotettavissa, sillä se on suunnannut tuotteensa asiakkaille, jotka etsivät tabletin perusominaisuuksia, mutta eivät ole valmiita maksamaan Applen kalliimpaa hintaa. Fire HD:n 32 gigatavun versio, jossa on 4G LTE -yhteys päivitetyssä matkapuhelinverkossa, saa ostajan 499 dollarilla, joka vastaa halvimman iPadin (16 gigatavun WiFi-only-malli) hintaa. Firen 16 Gt:n versio maksaa 299 dollaria eli 200 dollaria vähemmän kuin vastaava iPad. Koko . Vaikka Amazon kuroi eroa selvästi umpeen, iPadissa on edelleen suurempi näyttö kuin Firessä. Applen iPadin näytön läpimitta on 9,7 tuumaa, kun taas Fire on 8,9 tuumaa. Se on vähemmän kuin iPhone 4S:n ja isompien Samsung Galaxy S III -älypuhelinten näytön koon välinen ero. (On spekuloitu, että iPhone 5:ssä on suurempi näyttö). Applen ja Amazonin välinen kilpailu voi kuitenkin kiihtyä toisella rintamalla, jos huhut, joiden mukaan Apple aikoo julkaista iPad Minin, osoittautuvat todeksi. Näyttö . Molemmissa tableteissa on teräväpiirtonäytöt, vaikka yksityiskohdat vaihtelevat. iPadin "retina-näytössä" oli yhteensä 3,1 miljoonaa pikseliä, ja sen resoluutio oli 2 048 x 1 536. Fire HD:n näytön koko sen sijaan on 1 920 x 1 200 pikseliä, ja siinä on mukautettuja ominaisuuksia, jotka on suunniteltu vähentämään häikäisyä ja parantamaan värikylläisyyttä. Sekä Apple että Amazon kehuvat, että niiden tablettien resoluutio on niin terävä, että ihmissilmä ei pysty erottamaan yksittäisiä pikseleitä. Tietosuunnitelmat . Tähän asti Kindle Fire on ollut pelkkä WiFi-laite, ja osa uusista malleista on edelleen sellainen. Mutta Bezos ilmoitti, että Fire HD:n huippuversio on saatavana 4G:nä. Suunnitelmaa tarjotaan houkuttelevaan 50 dollarin vuosihintaan. Sillä hinnalla saa kuitenkin 250 megatavua dataa kuukaudessa, mikä ei ole paljon laitteelle, joka on suunniteltu suurelta osin elokuvien ja muun median suoratoistoon. Torstaina oli epäselvää, mitä maksuja peritään, jos sallittu data ylittyy. 50 dollaria on paljon vähemmän kuin mitä AT&amp;T ja Verizon veloittavat iPadin vuoden datakäytöstä. Kun ensimmäinen iPad tuli markkinoille, AT&amp;T tarjosi 250 megatavun datasopimuksia alkaen 15 dollarista kuukaudessa tai 180 dollarista vuodessa. Tällä hetkellä Verizon tarjoaa erilaisia suunnitelmia, jotka vaihtelevat 1 Gt:n kuukausittaisesta datamäärästä 20 dollariin (tai 240 dollariin vuodessa) aina massiiviseen 8 Gt:n kuukausittaiseen datamäärään 80 dollarilla (960 dollaria). AT&amp;T tarjoaa 250 megatavua kuukaudessa (sama kuin Fire) 15 dollarilla tai 180 dollarilla vuodessa. Lisämaksusta 5 dollaria asiakkaat voivat saada jopa 2 Gt kuukaudessa. Asiakkaat voivat tietysti hakea iPadeja varten paljon erilaisia suunnitelmia operaattorin ja erikoistarjousten perusteella. On turvallista sanoa, että Amazonin sopimus on edullisempi, vaikka se tarjoaa minimaalisen määrän dataa. Sovellukset . Applen App Storen kanssa on vaikea kilpailla. Siellä on yli 225 000 sovellusta, jotka on suunniteltu erityisesti iPadille. Monet niistä hyödyntävät sen näyttöä ja näyttökokoa. Kun tähän lisätään vielä yli puoli miljoonaa mobiililaitteissa toimivaa sovellusta, valinnanvaraa on paljon. Amazon haluaa tietysti korostaa elokuvia ja kirjoja, jotka muodostavat sen sisältöuniversumin (ja joiden myynti mahdollistaa Kindle-hinnat). Bezos niputti yhteen yli 22 miljoonaa elokuvaa, tv-ohjelmaa, kappaletta, sovellusta, peliä, kirjaa, äänikirjaa ja aikakauslehteä, jotka ovat saatavilla Amazonin kaupasta. Hän esitteli muutamia, mukavan näköisiä uusia sovelluksia. Mutta vaikka Kindle Fire käyttää muokattua versiota Googlen Android-käyttöjärjestelmästä, sillä voi käyttää vain Amazonin tarjoamia sovelluksia. Tämä vähentää saatavilla olevien sovellusten määrän muutamaan tuhanteen - enemmän kuin tarpeeksi monille käyttäjille, mutta ei lähellekään iPadin tarjoamaa määrää.</w:t>
      </w:r>
    </w:p>
    <w:p>
      <w:r>
        <w:rPr>
          <w:b/>
        </w:rPr>
        <w:t xml:space="preserve">Tulos</w:t>
      </w:r>
    </w:p>
    <w:p>
      <w:r>
        <w:t xml:space="preserve">Amazonin Kindle Fire HD menee vastakkain iPadin kanssa .</w:t>
        <w:br/>
        <w:t xml:space="preserve"> Tuli voittaa hinta, tulossa $200 vähemmän kuin Applen halvin tabletti .</w:t>
        <w:br/>
        <w:t xml:space="preserve"> Mutta iPadille on suunniteltu 225 000 sovellusta, mikä on ylivoimainen määrä</w:t>
        <w:br/>
        <w:t xml:space="preserve"> Molemmissa tableteissa on teräväpiirtonäyttö .</w:t>
      </w:r>
    </w:p>
    <w:p>
      <w:r>
        <w:rPr>
          <w:b/>
        </w:rPr>
        <w:t xml:space="preserve">Esimerkki 3.511</w:t>
      </w:r>
    </w:p>
    <w:p>
      <w:r>
        <w:t xml:space="preserve">ISIS on käyttänyt videoita länsimaisten panttivankien järkyttävistä mestauksista saadakseen maailman huomion ja uhatessaan Yhdysvaltoja ja sen liittolaisia. Islamilainen taistelijaryhmä ajaa äärinäkemyksiään myös liukkaassa verkkolehdessä. Julkaisu, joka on nimetty Dabiqiksi Pohjois-Syyriassa sijaitsevan kaupungin mukaan, joka symboloi islamin ja lännen välistä yhteenottoa, kuvaa Yhdysvaltain presidenttiä Barack Obamaa ja senaattori John McCainia "ristiretkeläisiksi", jotka "saavat aikaan modernin amerikkalaisen imperiumin täydellisen romahduksen". Siinä on myös kuvia, jotka muistuttavat äärisunniryhmän taistelijoiden ja muun maailman välisistä apokalyptisista taisteluista, mukaan lukien liekkien ympäröimät amerikkalaissotilaat. Lehden tuottamisella ISIS ottaa mallia entiseltä liittolaiseltaan al-Qaidalta, joka on ylistänyt ja puolustanut terrori-iskuja Inspire-julkaisussaan. Asiantuntijoiden mukaan nämä kaksi terroristiryhmää eivät kuitenkaan näytä pyrkivän propagandallaan samoihin tavoitteisiin. Inspire keskittyy enemmän käytännön neuvoihin iskuja suunnitteleville terroristeille, ja se julkaisee oppaita pommien valmistamisesta ja niiden viemisestä lentokoneisiin. Dabiq "on hyvin erilainen", RAND Corporationin turvallisuusanalyytikko Seth Jones sanoi CNN:lle. "Se rohkaisee ihmisiä tulemaan, värväämään ja liittymään armeijaan Irakissa ja Syyriassa - ja taistelemaan." 'Maailmanlaajuinen levittäytymisstrategia' ISIS on jo hyödyntänyt julkisuustarkoituksiin julmaa taktiikkaa, jolla se on saanut haltuunsa suuria alueita Syyriassa ja Irakissa. Dabiqin julkaiseminen osoittaa, että ISIS, joka kutsuu itseään Islamilaiseksi valtioksi, "ei etsi tukea ainoastaan lähialueilta, vaan se toteuttaa maailmanlaajuista julistautumisstrategiaa värvätäkseen maahanmuuttajia valtionsa rakentamiseen", Institute for the Study of War totesi tuoreessa raportissaan. Se totesi "lehden hienostuneisuuden ja tuotantoarvon". ISIS on onnistunut värväämään suuria määriä ulkomaisia taistelijoita eri puolilta maailmaa, myös Yhdysvalloista ja Länsi-Euroopasta. CIA:n lähde kertoi CNN:lle viime viikolla, että Syyrian sisällissotaan on lähtenyt yli 15 000 ulkomaalaista taistelijaa, joista 2 000 on länsimaalaisia. Ei ollut heti selvää, kuinka moni on liittynyt ISISiin ja kuinka moni muihin Syyrian hallitusta vastustaviin ryhmiin. Ulkomaalaistaistelijat tulevat yli 80 maasta, CIA:n lähde sanoi. Artikkeli Foleyn mestauksesta . Dabiqissa on runsaasti väkivaltaisia kuvia, joilla ilmeisesti pyritään houkuttelemaan jihadisteja. Siinä on kuvia länsimaisten joukkojen ja niiden liittolaisten haavoittamien ja tappamien muslimien silvotuista ruumiista - mutta myös kuvia ISISin omista uhreista. Viimeisimmän numeron viimeinen osa on omistettu amerikkalaisen toimittajan James Foleyn mestaamiselle, joka oli ensimmäinen kolmesta länsimaalaisesta vangista, joiden murhat ryhmä on julkistanut. Artikkelissa puolustetaan hänen murhaansa kostona länsimaiden sotilaallisista kampanjoista Lähi-idässä. Lehti osoittaa, että ISIS, joka tunnetaan myös nimellä ISIL, seuraa tarkasti, mitä siitä puhutaan lännessä, sillä siinä on "Vihollisen sanoin" -osio. Ensimmäisessä numerossa keskitytään artikkeliin, jonka on kirjoittanut Douglas Ollivant, Irakin taisteluveteraani ja keskeinen neuvonantaja Yhdysvaltain joukkojen lisäämisessä Irakiin entisen presidentin George W. Bushin aikana vuonna 2007. Ollivantia, joka esiintyy säännöllisesti CNN:ssä, kuvaillaan myös "ristiretkeläiseksi". Hän sanoi olevansa "kieroutuneen otettu" siitä, että terroristit lukevat hänen työtään, mutta hän oli myös tietoinen siitä, että hänet oli "otettu osaksi heidän propagandaansa". "Me otamme heidät vakavasti, kirjoitamme heistä vakavasti, ja kieroutuneella tavalla he sitten vääntävät tämän potentiaalisille värvätyilleen ja sanovat: 'Katsokaa, amerikkalaiset analyytikot ottavat meidät vakavasti'", Ollivant sanoi CNN:lle. FBI: FBI: NY-kaupan omistaja suunnitteli lähettää jihadisteja Syyriaan ja tappaa itse amerikkalaisia joukkoja .</w:t>
      </w:r>
    </w:p>
    <w:p>
      <w:r>
        <w:rPr>
          <w:b/>
        </w:rPr>
        <w:t xml:space="preserve">Tulos</w:t>
      </w:r>
    </w:p>
    <w:p>
      <w:r>
        <w:t xml:space="preserve">Kuvat tuovat mieleen apokalyptiset taistelut ISIS-taistelijoiden ja muun maailman välillä .</w:t>
        <w:br/>
        <w:t xml:space="preserve">Asiantuntija: Se on osa "maailmanlaajuista tiedotusstrategiaa, jolla värvätään maahanmuuttajia valtion rakentamiseen"</w:t>
        <w:br/>
        <w:t xml:space="preserve">"Dabiq" -niminen lehti kutsuu Obamaa ja McCainia "ristiretkeläisiksi"</w:t>
        <w:br/>
        <w:t xml:space="preserve">Uusimmassa numerossa on artikkeli, jossa puolustetaan James Foleyn tappamista .</w:t>
      </w:r>
    </w:p>
    <w:p>
      <w:r>
        <w:rPr>
          <w:b/>
        </w:rPr>
        <w:t xml:space="preserve">Esimerkki 3.512</w:t>
      </w:r>
    </w:p>
    <w:p>
      <w:r>
        <w:t xml:space="preserve">LONDON, Englanti (CNN) -- Kun tanskalainen Lars von Trier esitteli goottilaisen trillerinsa Antikristus Cannesin elokuvajuhlilla viime kuussa, se sai osakseen kissanhuutoja, pilkkaa ja toisinaan epäuskoista naurua. Tanskalainen kirjailija Lars von Trier on tehnyt yli 40 vuoden ajan elokuvia, jotka järkyttävät, provosoivat ja tekevät vaikutuksen. Elokuvantekijöiden odotetaan antavan yleisölle kovaa kyytiä Cannesissa, eikä Willem Dafoen ja Charlotte Gainsbourgin tähdittämä kaksikätinen elokuva, jossa Willem Dafoe ja Charlotte Gainsbourg näyttelevät lapsensa menettänyttä pariskuntaa, ole poikkeus. Pornografisen seksin ja visuaalisen raakuuden taso kuitenkin raivostutti joitakin ja hämmästytti monia. Von Trieriä leimattiin naisvihaajaksi, koska elokuvan loppukohtaus, jossa naispääosan esittäjä Charlotte Gainsbourg ottaa ruosteiset sakset sukuelimiinsä ja tekee itse tekemänsä klitoridektomian suoraan kameran edessä, aiheutti nyrjähdyksen. Ekumeeninen tuomaristo, joka normaalisti jakaa Cannesissa hengellisiä arvoja kunnioittavan palkinnon, tunsi olevansa liikuttunut myöntämään "Antikristukselle" "antipalkinnon", koska se on "maailman suurimmaksi itseään tituleeraavan ohjaajan naisvihamielisin elokuva". "Lars von Trier, ymmärrämme sen", kirjoitti elokuvakriitikko Wendy Ide brittiläisessä The Times -lehdessä. "Et todellakaan pidä naisista." Misogynia ei voisi olla kauempana totuudesta Von Trierin mukaan, joka sanoo näkevänsä itsensä siellä valkokankaalla: "Näen itseni useimmiten naishahmona", 53-vuotias ohjaaja kertoi CNN:lle Cannesissa. Onko Lars von Trier mielestäsi naisvihaaja? Kerro se meille alla SoundOff-laatikossa . Ohjaaja kertoo, että hän kuvasi elokuvan eräänlaisena terapiana toiputtuaan vakavasta mielisairaudesta. Muutama vuosi sitten oli nimittäin kyseenalaista, pystyisikö moniongelmaisena tunnettu von Trier tekemään uuden elokuvan. Talvella 2006 hän sairastui masennukseen ja joutui sairaalaan, jonka jälkimainingeissa hän oli "kuin tyhjä paperiarkki", hän kertoi tanskalaiselle Politiken-lehdelle tuolloin. Nykyään hän ei ole täysin toipunut - pelottavin asia, jota hän voi ajatella, on edelleen "minä itse" - mutta hän on jälleen toimintakykyinen ja saa kognitiivista käyttäytymisterapiaa, joka auttaa häntä kohtaamaan psykologiset ongelmansa. Huolimatta tai ehkä juuri siksi, että von Trier on omien sanojensa mukaan "herkkä", hän on yksi nykypäivän suurista eurooppalaisista nykykirjailijoista, ja hänen katsotaan johtaneen skandinaavisen elokuvataiteen uutta nousua. "Luulen, että jos on, sanotaanko, herkkä, siinä on hyvät ja huonot puolensa", von Trier sanoo. "Hyvä puoli on se, että joskus voi saavuttaa jotain luovaa. Mutta tietysti se päästää aina myös joitakin negatiivisia ajatuksia sisään."  Katso, miten Lars von Trier puhuu CNN:n The Screening Room -ohjelmassa Antikristuksesta " . Hän on ollut ehdolla Cannesin pääpalkinnon, Kultaisen palmun, saajaksi peräti kahdeksan kertaa, ja voittanut sen kerran vuonna 2000 rankalla oopperatragedialla "Dancer in the Dark", jonka pääosassa oli islantilainen muusikko Bjork, joka sai myös parhaan naispääosan palkinnon samana vuonna. Huhujen mukaan Björk sekosi niin pahasti Tanssija pimeässä -elokuvan kuvauksissa, että hän söi oman villatakkinsa. Von Trier väitti, että Björk sanoi joka aamu: "Herra von Trier, halveksin teitä" ja sylki häntä.  Kuvissa: Lars von Trierin outo maailma " . Von Trier on tunnettu siitä, että hän on kova näyttelijöilleen. Hänen ystävänsä ja pitkäaikainen työtoverinsa, näyttelijä Stellan Skarsgard kuvailee von Trieriä "ei mutkattomaksi". "Minua pelotti", myönsi Gainsbourg, joka voitti suorituksestaan parhaan naispääosan Cannesissa. "Olin kuullut tarinoita hänestä ohjaajana ... ehkä hän on julma ja ilkeä." Mutta nyt hän kuvailee häntä "oppaakseen" ja "suurimmaksi ohjaajaksi, jonka kanssa olen koskaan työskennellyt". Von Trierin epäsovinnainen lähestymistapa ja kasvatus ovat saaneet aikaan sen, että häntä ympäröivä mytologia leimaa kaikkea, mihin hän koskettaa. Kööpenhaminassa boheemien ja nudistivanhempien kasvattamana hän kärsii lamaannuttavasta agorafobiasta ja, mikä on tunnetuinta, lentopelosta. Jokainen Cannesin vierailu edellyttää viiden päivän matkaa Tanskasta Ranskan Rivieralle asuntoautolla. Hänellä on kiistaton itsekkyys: tänä vuonna Cannesissa hän julisti: "Olen maailman paras elokuvantekijä", ja vuonna 1991, kun hän oli tyytymätön siihen, että Cannesin tuomariston puheenjohtaja Roman Polanski oli myöntänyt elokuvalle "Europa" vain toiseksi suurimman palkinnon, hän kutsui tätä "kääpiöksi". Hän näyttää myös aktiivisesti kiistelevän: Vuoden 1998 Kultainen palmu -ehdokas "Dogme #2: Idiootit" nousi otsikoihin, koska se oli ensimmäinen kaupallinen elokuva, jossa näytettiin simuloimatonta seksiä valkokankaalla, ja koska von Trier väitti, että paras tapa valmistaa näyttelijöitä seksikohtauksiin on ohjata alasti. von Trier sanoo kuitenkin, että hän on aina suhtautunut kokeellisiin, usein synkkiin ja haastaviin teoksiinsa syvästi henkilökohtaisesti. Hän sanoo, että hänen on vaikea osata tyydyttää muiden tarpeita elokuvillaan, joten hän työskentelee vain itselleen. "Tunnen hyvin vahvasti haluavani tyydyttää, en ehkä omia tarpeitani, mutta omaa käsitystäni elokuvasta ja sen sisältä tulevista kuvista", hän sanoi CNN:lle. "Jos en seuraisi vaistoani, en voisi työskennellä."</w:t>
      </w:r>
    </w:p>
    <w:p>
      <w:r>
        <w:rPr>
          <w:b/>
        </w:rPr>
        <w:t xml:space="preserve">Tulos</w:t>
      </w:r>
    </w:p>
    <w:p>
      <w:r>
        <w:t xml:space="preserve">Pornografinen seksi ja visuaalinen väkivalta "Antikristuksessa" järkyttivät varhaisia katsojia.</w:t>
        <w:br/>
        <w:t xml:space="preserve"> Von Trieriä syytettiin naisvihamielisyydestä, mutta hän väittää samaistuvansa naishahmoon</w:t>
        <w:br/>
        <w:t xml:space="preserve"> "Antikristuksen pääosissa Charlotte Gainsbourg ja Willem Dafoe näyttelevät surevaa pariskuntaa</w:t>
        <w:br/>
        <w:t xml:space="preserve"> Von Trierin "Idiootit" (1998) oli ensimmäinen valtavirtaelokuva, jossa näytettiin simuloimatonta seksiä .</w:t>
      </w:r>
    </w:p>
    <w:p>
      <w:r>
        <w:rPr>
          <w:b/>
        </w:rPr>
        <w:t xml:space="preserve">Esimerkki 3.513</w:t>
      </w:r>
    </w:p>
    <w:p>
      <w:r>
        <w:t xml:space="preserve">(CNN) -- Venäläisiä pelätään, ja on lokakuu, mutta kyseessä ei ole Tom Clancyn romaani. Kyse on kansainvälisestä merivoimien juonittelusta Ruotsin rannikon edustalla, joka tuo mieleen muistoja kylmästä sodasta. Ruotsin armeija tehosti maanantaina Tukholman edustan merellä vedenalaisen mysteerialuksen etsintöjä, mutta ei suostunut kutsumaan sitä sukellusveneeksi. Siviilialuksia määrättiin pysymään vähintään kuuden meripeninkulman (noin 10 kilometrin) päässä etsintöjä suorittavasta ruotsalaisesta sota-aluksesta, englanninkielinen The Local -sivusto kertoi. Etsinnät alkoivat torstaina sen jälkeen, kun Ruotsin tiedustelupalvelu sai venäläisen radiohätäpuhelun, kertoi The Local ruotsalaislehti Svenska Dagbladetiin viitaten. Radiolähetykset lähetettiin The Localin mukaan venäläiseen Kaliningradin erillisalueeseen, joka sijaitsee 330 mailia (530 kilometriä) Tukholmasta etelään Itämeren etelärannalla. Lisäksi raportoitiin, että Tukholman lähivesillä olisi nähty ulkomaalainen alus. Venäjä kiisti sunnuntaina, että sillä olisi aluksia Ruotsin vesillä. Moskova esitti Venäjän Itar-TASS-uutistoimiston raportin mukaan, että alus saattaisi kuulua Alankomaille ja olla osallistunut merivoimien harjoituksiin Ruotsin edustalla. Hollanti vastasi nopeasti ja sanoi Agence France-Pressen raportin mukaan, että harjoituksiin osallistunut sukellusvene oli ankkuroitunut viikonlopuksi Tallinnan satamaan Nato-maa Virossa. 'Meillä on hyvä jaksaminen' Maanantaina Ruotsin armeija vannoi The Local -lehden mukaan jatkavansa etsintöjä ainakin seuraavat päivät. "Meillä on hyvä jaksaminen", The Local siteerasi puolustuksen tiedottajaa Dag Enanderia. "Käytämme sensoreja, joita meillä on, ja etsimme sekä maalta että vedestä", Enander sanoi. Sekoittaakseen asioita entisestään Ruotsin armeija sanoi maanantaina, että se antoi sunnuntaina tarkoituksella virheellistä tietoa siitä, missä mysteerialus nähtiin, jotta etsintäalue pysyisi turvallisena. Yhdysvaltain viranomaiset kertoivat CNN:lle, että lähialueella ei ole Yhdysvaltain sukellusveneitä tai pinta-aluksia. Yhdysvaltain tiedustelupalvelu ei tiedä venäläisistä voimavaroista kyseisellä alueella, virkamiehet sanoivat. Kaikki tämä toiminta herättää kysymyksen, miksi venäläisen sukellusveneen pitäisi muutenkaan nuuskia Ruotsin vesillä? Johan Wiktorin Ruotsin kuninkaallisesta sotatieteiden akatemiasta antoi The Localille kolme vaihtoehtoa: . "Ne voisivat kartoittaa vesiä voidakseen navigoida niillä vihollisuuksien sattuessa", Wiktorinin sanotaan sanoneen. "He voisivat myös asentaa laitteita, kuten antureita, jotka voisivat seurata tai saada havaintoja yksiköistämme kyseisellä alueella", hän jatkaa. "Tai he voisivat myös mahdollisesti tiedustella (puolustus)järjestelmiämme." Venäjän armeija ympäri maailmaa . Olipa Ruotsin vesillä venäläinen sukellusvene tai ei, ei ole epäilystäkään siitä, etteivätkö venäläiset joukot olisi tänä vuonna olleet aktiivisia Itämerellä ja ympäri maailmaa. Itse asiassa Ruotsin armeija kertoi sunnuntaina, että se on The Local -lehden toisen raportin mukaan seurannut epäilyttävää toimintaa useiden vuosien ajan. Heinäkuussa Yhdysvaltain ilmavoimien tiedustelukone pakeni Ruotsin ilmatilaan sen jälkeen, kun venäläiset ryhtyivät epätavalliseen toimenpiteeseen ja alkoivat seurata sitä maatutkalla. Venäläiset lähettivät sitten ainakin yhden hävittäjän taivaalle pysäyttämään yhdysvaltalaiskoneen. Huhtikuun 23. päivänä venäläinen Su-27 Flanker -hävittäjä pörräsi Venäjän ja Japanin välisen Okhotskinmeren yllä Yhdysvaltain ilmavoimien RC-135U-tiedustelulentokoneen nokkaa alle 30 metrin etäisyydellä, kertoi puolustusministeriön virkamies. Myös 23. huhtikuuta hollantilaiset hävittäjät aloittivat hyökkäyksen pysäyttääkseen pari venäläistä Tu-95 Bear -pommikonetta, jotka tunkeutuivat puolen kilometrin päähän Alankomaiden ilmatilaan. Yhdysvaltain puolustusviranomaisten mukaan 4. kesäkuuta neljä venäläistä pitkän kantaman Tu-95-pommikonetta lensi lentotankkereineen Yhdysvaltain ilmapuolustuksen tunnistusvyöhykkeelle, joka ulottuu 320 kilometrin (200 mailin) päähän Pohjois-Amerikan rannikosta Alaskan edustalla, jossa Yhdysvaltain F-22-hävittäjät pysäyttivät ne. Kaksi venäläistä pommikonetta irrottautui ja suuntasi länteen, kun taas kaksi muuta lensi etelään, ja Yhdysvaltain F-15-hävittäjät havaitsivat ne 50 mailin päässä Kalifornian rannikosta. Viime kuussa kaksi Alaskassa sijaitsevaa Yhdysvaltain ilmavoimien F-22-hävittäjää pysäytti kaksi venäläistä IL-78-tankkeria, kaksi venäläistä MiG-31-hävittäjää ja kaksi venäläistä Bear-kaukopommikonetta, kertoo kapteeni Jeff Davis Pohjois-Amerikan ilmatilan puolustusjoukoista. Yli kuusi tuntia myöhemmin kaksi kanadalaista CF-18-hävittäjää pysäytti kaksi venäläistä pommikonetta Beaufortin merellä, Davis sanoi. Nämä venäläiskoneet tulivat noin 40 meripeninkulman päähän Kanadan rannikosta, hän sanoi. Aiemmin tänä vuonna Yhdysvaltain ilmavoimien ylin kenraali sanoi Venäjän lisäävän sotilaallista toimintaansa Aasian ja Tyynenmeren alueella, kun jännitteet lisääntyivät Ukrainan ja Venäjän Krimille siirtymisen vuoksi.</w:t>
      </w:r>
    </w:p>
    <w:p>
      <w:r>
        <w:rPr>
          <w:b/>
        </w:rPr>
        <w:t xml:space="preserve">Tulos</w:t>
      </w:r>
    </w:p>
    <w:p>
      <w:r>
        <w:t xml:space="preserve">Raportin mukaan Ruotsin armeija kuuli hätäradiopuhelun .</w:t>
        <w:br/>
        <w:t xml:space="preserve"> Raportin mukaan radiolähetyksiä lähetettiin Itämeren venäläiseen erillisalueeseen .</w:t>
        <w:br/>
        <w:t xml:space="preserve"> Venäjä kiistää, että Ruotsin vesillä olisi aluksia .</w:t>
        <w:br/>
        <w:t xml:space="preserve"> Venäjän armeija on ollut aktiivinen ympäri maailmaa tänä vuonna .</w:t>
      </w:r>
    </w:p>
    <w:p>
      <w:r>
        <w:rPr>
          <w:b/>
        </w:rPr>
        <w:t xml:space="preserve">Esimerkki 3.514</w:t>
      </w:r>
    </w:p>
    <w:p>
      <w:r>
        <w:t xml:space="preserve">Pariisi (CNN)Traumaattinen tapahtuma, kuten syyskuun 11. päivän iskut tai Charlie Hebdon hyökkäys Pariisissa kaksi viikkoa sitten, voi aiheuttaa valtavia muutoksia yleisessä mielipiteessä. Isänmaallisuus voi lisääntyä, kirkossakäynnit ehkä lisääntyä - mutta ei luulisi, että se lisäisi 1700-luvun kirjailijan työtä. Ranskassa ja erityisesti Pariisissa tunnelma on kahden viime viikon aikana ollut hillitty, mutta sitä ovat rikkoneet julkiset solidaarisuuden osoitukset eri uskontokuntien välillä. Tunnetusti hajanaisessa yhteiskunnassa on havaittavissa yhteenkuuluvuuden tunnetta. Ranskalaiset näyttivät yhdistyneen kurottautuessaan takaisin historiaansa ja valistusaikaan: He ovat alkaneet lukea Voltairea. Voltaire, yksi Ranskan tunnetuimmista filosofeista, julkaisi vuonna 1763 tutkielmansa suvaitsevaisuudesta.  Se oli vetoomus uskonnollisen suvaitsevaisuuden puolesta uskontojen sisällä ja niiden välillä. Ranskalainen Folio-kustantaja kertoo, että "Treatise"-teoksen myynti on kasvanut merkittävästi Charlie Hebdon iskujen jälkeen. Folio on myynyt kirjaa 120 000 kappaletta vuodesta 2003 tämän vuoden alkuun - noin 10 000 kappaletta vuodessa. Tammikuun 12.-14. päivän välisenä aikana, heti Pariisissa sananvapauden ja suvaitsevaisuuden puolesta järjestetyn mielenosoituksen jälkeen, kirjaa myytiin noin 7 000 kappaletta. Folio ilmoitti, että kysynnän tyydyttämiseksi kirjasta tehdään vielä 20 000 uutta kappaletta. Myös Amazonin ja Kindlen verkkotilaukset ovat kasvaneet. Kun "Traktaasi" julkaistiin ensimmäisen kerran, se oli vallankumouksellinen uskontunnustus, joka aiheutti Voltairelle vaikeuksia Ranskan hallituksen ja erityisesti vaikutusvaltaisten uskonnollisten tahojen, kuten jesuiittojen, kanssa. Hänen sanomastaan on tullut Ranskan tasavallan kulmakivi, jossa valtio ja uskonto on virallisesti ja voimakkaasti erotettu toisistaan. Voltaire meni kuitenkin "Traktaatissa" paljon pidemmälle kuin kristinuskon sisäisiin erimielisyyksiin. "Sanon, että meidän pitäisi pitää kaikkia ihmisiä veljinämme", hän kirjoitti. "Mitä? Turkkilaisia veljinäni? Kiinalainen veljeni? Juutalaista? Siamilainen? Kyllä, epäilemättä; emmekö me kaikki ole saman isän lapsia ja saman Jumalan luomuksia?" Voltaire kirjoitti "Traktaasin", koska häntä raivostutti protestanttisen miehen, Jean Calasin, teloitus, joka tuomittiin väärin perustein oman poikansa murhasta estääkseen tätä kääntymästä katolilaiseksi. Hänen kampanjansa Jean Calasin vapauttamiseksi ulottui aina kuningas Ludvig XV:een asti, joka armahti Calasin postuumisti. Pariisin pormestari: Fox News . Viime viikolla sikäläinen oikeusministeri, sosialisti Christiane Taubira, juhli Voltairen perintöä puhuessaan Charlie Hebdon pilapiirtäjä Tignousin muistotilaisuudessa. "Voimme piirtää mitä tahansa, myös profeetan, koska Ranskassa, Voltairen ja kunnioittamattomuuden Ranskassa, meillä on oikeus pilkata uskontoja", hän sanoi. "Oikeus. Kyllä, koska oikeus on demokratiaa ja demokratia on lain valtakunta." Tämä tunne jaettiin koko poliittisella spektrillä. Le Figarossa tiistaina kirjoittanut entinen pääministeri Dominique Villepin totesi, että "Ranska on osoittanut suurta arvokkuutta sitä kohdanneen draaman edessä". Konservatiivista UMP-puoluetta edustava Villepin kirjoitti, että "kansa on valinnut vaistonvaraisesti uskollisuuden Ranskalle". Oli sopivaa, eikä ehkä sattumaa, että kun maailman johtajat kokoontuivat viime viikolla Pariisissa surmansa saaneiden muistoksi järjestettyyn mielenosoitukseen, he aloittivat kävelyn Boulevard Voltairea pitkin kohti Place de la Nationia. Heidän ympärilleen oli ripoteltu monien kunnianosoitusten joukkoon kirjailijan julisteita, joita reunusti tunnuslause: "Je suis Charlie". Osa marssijoista heilutti kävellessään "Suvaitsevaisuuden tutkielman" kappaleita ja jätti ne Place de la Republiquella oleviin improvisoituihin muistomerkkeihin. Versaillesin linna, joka oli aikoinaan kuninkaallisten asuinpaikka, omisti paavin salin Voltairen muotokuvalle terrori-iskun uhrien kunniaksi. Sen alla on kyltti, jossa lainataan "Traktaattia": "Mitä on suvaitsevaisuus? Se on ihmiskunnan etuoikeus." Mielipide: Hyökkäykset osoittavat länsimaiden paheksunnan tekopyhyyden . Societe Voltaire -järjestö, jonka tehtävänä on pitää yllä filosofin liekkiä, sanoo, että Pariisin iskut olivat myös yritys murhata Voltaire. L'Express -lehdessä julkaistussa artikkelissa Societe sanoo, että Voltairen elinikäinen taistelu oli "pahamaineisten murskaaminen" (sanonta, johon hän usein päätti kirjeensä) ja fanatismin uhrien puolustaminen. Societen Alain Sagerin sanoin: "Nykyään raja ei kulje uskonnollisten ja ateistien, kristittyjen ja ei-kristittyjen, muslimien ja ei-muslimien, juutalaisten ja ei-juutalaisten välillä. Se on barbaarisuuden ja sivistyksen välinen." Charlie Hebdon murhien jälkeisten miljoonien twiittien joukossa ei ollut muutama, joka siteerasi näitä Voltairen sanoja: "En ole samaa mieltä siitä, mitä sinulla on sanottavana, mutta puolustan kuolemaan asti oikeuttasi sanoa se." Voltaire ei itse asiassa koskaan sanonut niin. Lauseen keksi hänen englantilainen elämäkerturinsa monta vuotta myöhemmin. Mutta hän kirjoitti tämän "Suvaitsevaisuutta käsittelevässä tutkielmassa": "Mitä vähemmän dogmeja, sitä vähemmän kiistoja; mitä vähemmän kiistoja, sitä vähemmän kurjuutta: Jos tämä ei ole totta, olen väärässä." Kaksisataa viisikymmentä vuotta myöhemmin sanat saavat uutta vastakaikua.</w:t>
      </w:r>
    </w:p>
    <w:p>
      <w:r>
        <w:rPr>
          <w:b/>
        </w:rPr>
        <w:t xml:space="preserve">Tulos</w:t>
      </w:r>
    </w:p>
    <w:p>
      <w:r>
        <w:t xml:space="preserve">Charlie Hebdon iskujen jälkeen ranskalaiset löytävät lohtua kirjoituksesta vuodelta 1763 .</w:t>
        <w:br/>
        <w:t xml:space="preserve"> Voltairen "Suvaitsevaisuuskirja" on vetoomus uskonnollisen suvaitsevaisuuden puolesta uskontojen sisällä ja niiden välillä .</w:t>
      </w:r>
    </w:p>
    <w:p>
      <w:r>
        <w:rPr>
          <w:b/>
        </w:rPr>
        <w:t xml:space="preserve">Esimerkki 3.515</w:t>
      </w:r>
    </w:p>
    <w:p>
      <w:r>
        <w:t xml:space="preserve">Liikenteen turvallisuusvirasto ilmoitti perjantaina, että se on aloittanut 25 agenttinsa erottamisen ja 19 muun hyllyttämisen, koska he eivät olleet noudattaneet turvatarkastusmenettelyjä. Kaikki 44 työntekijää työskentelivät kirjattavien matkatavaroiden seulontahuoneessa Newarkin Libertyn kansainvälisen lentokentän B-terminaalissa, kertoi TSA:n edustaja David Castelveter CNN:lle kirjallisessa lausunnossaan. Marras- ja joulukuussa 2011 valvontakamerat saivat heidät kiinni siitä, etteivät he noudattaneet asianmukaisia seulontaprotokollia, viraston sisäinen tutkimus paljasti. Kun matkustajat ovat tarkastaneet laukkunsa, TSA:n turvatarkastajien on tarkoitus tutkia matkatavarat elektronisilla skannereilla ja avata jotkin laukut käsin. Tässä tapauksessa työntekijöiden väitettiin jättäneen noudattamatta menettelyjä noin 250 laukun kohdalla kahden kuukauden aikana, virasto kertoi. Kaikille laukuille tehtiin kuitenkin jonkinlainen seulonta. Rangaistus on viraston historian suurin TSA:n virkamiesten erottaminen ja virantoimituksesta pidättäminen, ja se on osa laajempaa TSA:n agenttien epäasiallisen käytöksen sisäistä valvontaa. "Vastuullisuus on tärkeä osa työtämme, ja ryhdymme asianmukaisiin toimiin kaikkien sellaisten työntekijöiden suhteen, jotka eivät noudata menettelyjämme tai syyllistyvät väärinkäytöksiin", Castelveter sanoi. Kesäkuussa sama tutkimus johti siihen, että virasto erotti Newarkissa kahdeksan matkatavaroiden turvatarkastajan, jotka olivat rikkoneet TSA:n menettelytapoja ja joista osa oli nukkunut työssään. Samassa kuussa 43 TSA:n työntekijää Fort Myersissa Floridassa sai kurinpitoseuraamuksia, koska he eivät olleet suorittaneet lisätarkastuksia satunnaisille matkustajille ja käsimatkatavaroille. Bostonin Loganin lentoasemalla 20:tä tarkastettujen matkatavaroiden tarkastajan työntekijää rangaistiin elokuussa, koska he olivat lukeneet sanomalehtiä tai puhuneet puhelimeen, kun heidän piti tarkastaa laukkuja, tai koska he eivät olleet ilmoittaneet väärinkäytöksistä, kertoi CNN:lle tiedottaja tuolloin. Viime vuonna Havaijilla erotettiin 36 kirjattavien matkatavaroiden tarkastajaa, kun heidät oli vuonna 2010 kuvattu valvontakameralla, kun he eivät noudattaneet menettelytapoja, kuten laittoivat laukkujen tarkastusilmoituksia laukkuihin ilman, että he itse tarkastivat laukkuja, todettiin yleisen tarkastajan raportissa. TSA:n turvatarkastajat laittoivat tarkastusilmoituksia laukkuihin, joita he eivät tarkastaneet . TSA antaa laukkutarkastajille moitteita työsuorituksesta Bostonin lentokentällä . Nopeampi matka lentokentän turvatarkastuksen läpi voi tulla vuosikymmenen kuluessa . TSA:n käyttäytymisen tunnistavat virkailijat koulutetaan uudelleen profilointivalitusten jälkeen .</w:t>
      </w:r>
    </w:p>
    <w:p>
      <w:r>
        <w:rPr>
          <w:b/>
        </w:rPr>
        <w:t xml:space="preserve">Tulos</w:t>
      </w:r>
    </w:p>
    <w:p>
      <w:r>
        <w:t xml:space="preserve">TSA sanoo, että 44 työntekijää Newarkin lentokentällä ei noudattanut seulontamenettelyjä.</w:t>
        <w:br/>
        <w:t xml:space="preserve"> Se aikoo erottaa 25 heistä ja hyllyttää loput 19.</w:t>
        <w:br/>
        <w:t xml:space="preserve"> TSA:n mukaan menettelyjä ei noudatettu noin 250 laukussa kahden kuukauden aikana</w:t>
      </w:r>
    </w:p>
    <w:p>
      <w:r>
        <w:rPr>
          <w:b/>
        </w:rPr>
        <w:t xml:space="preserve">Esimerkki 3.516</w:t>
      </w:r>
    </w:p>
    <w:p>
      <w:r>
        <w:t xml:space="preserve">(Mother Nature Network) -- Äitienpäivärunoja on monenlaisia. Monet käsittelevät runoilijan muistoja äidistään. Toiset kuvaavat runoilijan kiitollisuutta äidistään. Jotkut ovat hyvin lyhyitä. Jotkut ovat hyvin pitkiä. Joskus äiti-lapsi-suhde on monimutkainen, ja runoilija käsittelee hyviä ja huonoja aikoja. Toisinaan taas on kyse suorasukaisesta rakkauden ja kiitollisuuden viestistä. Jos ei muuta, runoilija tunnustaa lähes aina äidin merkittävän roolin lastensa elämässä. On sanomattakin selvää, että kun äitiä kuvataan runoudessa niin monin eri tavoin, on olemassa useita tapoja lähestyä äitienpäivään sopivaa runovalikoimaa. No, me olemme täällä auttamassa sinua. Tässä on luettelo valituista teoksista, joiden avulla voit aloittaa äitienpäivän runojen etsimisen: . Mother Nature Network: Äitienpäivän lauluopas . Robert Louis Stevensonin "Äidilleni" . Skotlantilainen runoilija herättää lapsuusmuistoja tässä nelirivisessä oodissa äidille. Se ilmestyi "A Child's Garden of Verses", Stevensonin 65 runon kokoelma, joka julkaistiin ensimmäisen kerran vuonna 1885 nimellä "Penny Whistles". Lue sinäkin, äitini, riimejäni rakkaudesta unohtumattomiin aikoihin, ja saatat sattua kuulemaan vielä kerran pienet jalat pitkin lattiaa. Allen Ginsbergin "Kaddish". Ginsberg, yksi beat-sukupolven johtavista äänistä, kirjoitti tämän pitkän runon äitinsä kuoleman jälkeen vuonna 1956. Se julkaistiin osana kokoelmaa "Kaddish and Other Poems": 1958-1960." Sen nimi viittaa perinteiseen juutalaiseen rukoukseen, joka lausutaan surun aikana. "Äidilleni" Christina Rosetti . Rosetti, 1800-luvun englantilainen runoilija, joka tunnetaan parhaiten pitkästä runostaan "Goblin's Market", kirjoitti tämän lyhyen teoksen äidistään vuonna 1842: . Tänään on syntymäpäiväsi, tuon suloisia kukkia: Äiti, ota vastaan, pyydän, lahjani. Ja eläköön onnellisesti, ja siunatkoon meitä pitkään; saaden niin kuin annat suuren onnen. Luontoäiti-verkosto: Lasten äitienpäivän askarteluprojektit . "Kiitos äidilleni pianotunneista", Diane Wakoski . Wakoski, nykyrunoilija, joka lukee Allen Ginsbergin vaikutteidensa joukkoon, kirjoittaa "kauneudesta, joka voi syntyä jopa rumasta menneisyydestä" tässä runossa, joka kertoo muun muassa taloudellisista vaikeuksista, jotka hänen äitinsä otti vastaan varmistaakseen, että hän pystyi maksamaan lapsensa pianotunnit. Rudyard Kiplingin "Mother o' Mine" . Vuosina 1865-1936 elänyt Nobel-palkittu kirjoitti äidin kuolemattomasta rakkaudesta tässä 11-rivisessä runossa: . Jos minut hirtettäisiin korkeimmalla kukkulalla, Mother o' mine, Oi mother o' mine! Tiedän, kenen rakkaus seuraisi minua yhä, Oi, äitini, oi, äitini! Jos hukkuisin syvimpään mereen, Oi, minun äitini, oi, minun äitini! Tiedän, kenen kyyneleet tulisivat luokseni, Oi minun äitini, oi minun äitini! Jos olisin kadotettu ruumiiltani ja sielultani, tiedän, kenen rukoukset tekisivät minut terveeksi, Oi minun äitini, oi minun äitini! Langston Hughesin "Äiti pojalle" . Tässä Harlemin renessanssikirjailijan vähemmän tunnetussa teoksessa äiti puhuu pojalleen ja kertoo tälle, että "Life for me ain't been no crystal stair". Se löytyy teoksesta "The Collected Poems of Langston Hughes". Julia Kasdorfin kirjoittama "What I Learned From My Mother" . Kasdorf on listamme toinen nykyrunoilija. Hän kertoo, kuinka hänen äitinsä opetti häntä lohduttamaan surevia, tarjoamaan parannusta ja "äänesi, siveän kosketuksesi siunausta". Onko sinulla suosikki äitienpäiväruno? Kerro meille alla olevissa kommenteissa. © Copyright 2010 Mother Nature Network .</w:t>
      </w:r>
    </w:p>
    <w:p>
      <w:r>
        <w:rPr>
          <w:b/>
        </w:rPr>
        <w:t xml:space="preserve">Tulos</w:t>
      </w:r>
    </w:p>
    <w:p>
      <w:r>
        <w:t xml:space="preserve">Runoilijat ovat pitkään kirjoittaneet äideistään tai äideilleen .</w:t>
        <w:br/>
        <w:t xml:space="preserve"> Robert Louis Stevenson:</w:t>
        <w:br/>
        <w:t xml:space="preserve">Julia Kasdorfin runo kertoo, kuinka hänen äitinsä opetti häntä lohduttamaan surevia .</w:t>
        <w:br/>
        <w:t xml:space="preserve"> Rudyard Kiplingin runossa sanotaan, että hänen äitinsä rakastaisi häntä, vaikka hänet hirtettäisiin .</w:t>
      </w:r>
    </w:p>
    <w:p>
      <w:r>
        <w:rPr>
          <w:b/>
        </w:rPr>
        <w:t xml:space="preserve">Esimerkki 3.517</w:t>
      </w:r>
    </w:p>
    <w:p>
      <w:r>
        <w:t xml:space="preserve">Phnom Penh, Kambodža (CNN) -- Punaisten khmerien hallinnon aikana jouduin 15-vuotiaana vankilaan, koska olin poiminut sieniä riisipelloilta ruokkiakseni raskaana olevan siskoni. Punaisten khmerien aikana kaikki kuului vallankumoukselle - ja kaiken poimiminen maasta ilman heidän lupaansa oli rikos. Punaiset khmerit kiduttivat minua julkisesti useita tunteja noin sadan kyläläisen edessä. En itkenyt, koska minua kiellettiin itkemästä. Sitten he panivat minut vankilaan. Kuukausia myöhemmin, kun en enää keksinyt valheita, joita kertoa vankilan päällikölle ja kerjätä henkeni puolesta, eräs vanhempi vanki astui esiin ja vetosi puolestani vankilan päällikölle. Yllättäen vankilan päällikkö suostui, ja minut vapautettiin. Paljon myöhemmin sain kuitenkin tietää, että vastineeksi minusta hänet tapettiin. Kokemukseni on pelkkä alaviite niiden miljoonien muiden kambodžalaisten joukossa, jotka kärsivät ja kuolivat tämän hallinnon käsissä, mutta se on kuvaava esimerkki jatkuvasta kamppailusta oikeudenmukaisuuden ja päätöksen löytämiseksi. Punaisten khmerien huippujohtajat joutuvat oikeuden eteen Kambodžassa 35 vuotta myöhemmin . Oikeudenkäynti "ei tuo kuolleita takaisin" Kun Punaiset khmerit -tuomioistuimen toisen oikeudenkäynnin ensimmäisessä oikeudenkäynnissä julistetaan tuomio, ei ole voittajia eikä aihetta juhlaan. Vaikka tapahtuma merkitsee valtavaa saavutusta Kambodžassa ja kansainvälisen yhteisön pitkässä taistelussa ihmisoikeuksien, rauhan ja oikeusvaltion ensisijaisuuden puolesta, voittoa voidaan juhlistaa vain synkällä pohdinnalla. Olemme kulkeneet pitkän matkan luodessamme kansainvälistä järjestelmää, joka pystyy vastaamaan joukkotuhontoihin vastaamisen ja niistä rankaisemisen haasteeseen, mutta tuomiot eivät tuo kuolleita takaisin tai palauta luottamusta. Mikään toimenpide ei voi lievittää ahdistusta, surua ja katumusta, joka riivaa eloonjääneitä vielä tänäkin päivänä. Punaisten khmerien hallinnon kaatumisen jälkeen on kulunut yli 35 vuotta, ja sen vaikutukset näkyvät edelleen lähes kaikilla Kambodžan yhteiskunnan osa-alueilla. Ajanjakson kauhut fyysisistä arpeista ja vammoista traumoihin ja psykososiaalisiin olosuhteisiin ilmenevät edelleen eloonjääneissä, perheissä, yhteisöissä ja instituutioissa. Punaisten khmerien kärsimys . Monien arvioiden mukaan yli miljoona ihmistä kuoli punaisten khmerien aikana vuosina 1975-1979 teloituksiin, tauteihin, nälkään ja ylityöhön. Tutustu paikkoihin, joissa Kambodžan järkyttävä menneisyys on esillä . Kuten monet muutkin perheet, äitini, kuuro sisareni Keo Kolthida Ekkasakh ja minä kärsimme punaisten khmerien aikana. Äitini menetti kaikki kolme veljeään, yhden siskonsa, yhden tyttärensä ja monta lapsenlasta hallinnon aikana. Lähes 60 perheenjäsentämme on edelleen kateissa. Yhteiskunta on edelleen jakautunut, ja muistot tästä ajasta - jopa muistot ystävällisyydestä - kantavat raskasta taakkaa. En koskaan unohda vankilassa olleen miehen ystävällistä tekoa. En edes tiedä sen miehen nimeä, joka pelasti henkeni. Olen etsinyt hänen perheenjäseniään jo vuosia siinä toivossa, että voisin osoittaa kunnioitukseni hänen minulle osoittamastaan rohkeudesta ja ystävällisyydestä. "Liian vähän, liian myöhään" Todellisen oikeuden saavuttaminen näissä olosuhteissa on ihmiskunnalle mahdoton saavutus ja parhaimmillaan täysin myöhäinen yritys. Kansainvälinen yhteisö on kerta toisensa jälkeen katsonut, kuinka joukkotuhonnat, kansanmurhat ja muut hirvittävät rikokset ovat jatkuneet estoitta. INTERAKTIIVINEN: Kambodžan punaisten khmerien viisi kasvoa . Vaikka pyrkimyksemme soveltaa asianmukaista oikeudenkäyntiä kansanmurhista ja joukkotuhonnasta rankaisemiseen ansaitsevat tunnustusta ja kunnioitusta, emme saa unohtaa, että on ensiarvoisen tärkeää ehkäistä tällaiset rikokset ennen niiden tapahtumista. Ennaltaehkäisyn on oltava taistelumme avainsana, ja taistelumme pahaa vastaan on aloitettava rohkeudella. Meillä on oltava rohkeutta kutsua epäinhimillisyys esiin, kun se tapahtuu, ja ryhtyä toimiin, joilla estetään tällaiset rikokset sen sijaan, että reagoimme niiden jälkiseurauksiin. Meidän on tartuttava tilaisuuteen puolustaa sitä, mikä on oikein, olosuhteista riippumatta, koska tiedämme, että miljoonien ihmishenkien pelastaminen tänään puhuu paljon enemmän sivilisaatiomme puolesta kuin tuomioiden antaminen huomenna. Tämä punaisten khmerien kahta korkea-arvoista johtajaa koskeva tuomio on minulle ja kaikille kambodžalaisille erittäin tärkeä, koska se antaa jonkinlaisen päätöksen, mutta se on monille liian vähän ja liian myöhään. Jos kansainvälinen yhteisö osoittaisi rohkeutta ja päättäväisyyttä, kuten vankilassa oleva mies teki minun puolestani, maailma tarvitsisi vähemmän tuomioita. Vuonna 2013: Kambodžan kansanmurhan pahamaineinen johtaja kuolee .</w:t>
      </w:r>
    </w:p>
    <w:p>
      <w:r>
        <w:rPr>
          <w:b/>
        </w:rPr>
        <w:t xml:space="preserve">Tulos</w:t>
      </w:r>
    </w:p>
    <w:p>
      <w:r>
        <w:t xml:space="preserve">Youk Chhang oli 15-vuotias, kun hän selvisi punakhmerien vangitsemisesta.</w:t>
        <w:br/>
        <w:t xml:space="preserve"> Vanhempi vanki astui esiin pelastaakseen hänet, mutta hänet tapettiin myöhemmin ystävällisen tekonsa vuoksi</w:t>
        <w:br/>
        <w:t xml:space="preserve"> Kambodžan tuomio kahdelle vanhemmalle punakhmerien johtajalle ei tuo kuolleita takaisin</w:t>
        <w:br/>
        <w:t xml:space="preserve"> Mutta tuomio on valtava saavutus Kambodžalle .</w:t>
      </w:r>
    </w:p>
    <w:p>
      <w:r>
        <w:rPr>
          <w:b/>
        </w:rPr>
        <w:t xml:space="preserve">Esimerkki 3.518</w:t>
      </w:r>
    </w:p>
    <w:p>
      <w:r>
        <w:t xml:space="preserve">Bosnian entinen serbijohtaja Radovan Karadzic joutuu jälleen kerran vastaamaan kahteen kansanmurhasyytteeseen yhden syytteen sijasta pitkässä oikeudenkäynnissä, joka koskee etnisiä väkivaltaisuuksia 1990-luvun Balkanin sodissa. Alankomaissa sijaitsevan YK:n sotarikostuomioistuimen muutoksenhakutuomarit ottivat torstaina uudelleen käyttöön toisen kansanmurhasyytteen ja päättivät, että tuomioistuin hylkäsi syytteen virheellisesti kesäkuussa 2012. Karadzicia, jonka oikeudenkäynti alkoi vuonna 2010, vastaan nostettiin myös yhdeksän muuta syytettä, jotka liittyvät Jugoslavian hajoamisen aikaisiin etnisiin väkivaltaisuuksiin 1990-luvulla. Uudelleen nostetussa syytteessä Karadzicia syytetään yrityksestä poistaa pysyvästi Bosnian muslimit ja kroaatit osista Bosnia ja Hertsegovinaa vuonna 1992. Syyte hylättiin viime vuonna syyttäjän lopetettua syytteen esittämisen ja tuomioistuimen päätettyä, ettei näyttöä ollut riittävästi kansanmurhatuomion saamiseksi kyseisestä syytteestä. Torstaina muutoksenhakutuomarit kuitenkin päättivät, että todisteet Bosnian muslimeihin ja kroaatteihin kohdistuneista vakavista väärinkäytöksistä - muun muassa heidän pidättämisensä ylikansoitetuissa ja kurjissa oloissa, joissa heitä näännytettiin nälkään ja jätettiin alttiiksi taudeille - voidaan osoittaa kansanmurhaksi. Tuomarit viittasivat väitteisiin, joiden mukaan Karadzic ja hänelle uskolliset virkamiehet päättivät suunnitelmasta vapauttaa Bosnia muslimeista osittain tappamalla kolmasosa heistä ja käännyttämällä toinen kolmasosa ortodoksikristityksi. Torstain päätös tehtiin tasan 18 vuotta vuonna 1995 tapahtuneen surullisenkuuluisan Srebrencian verilöylyn jälkeen, josta Karadzicia syytetään toisesta kansanmurhasta. Lähes 8 000 muslimimiestä ja -poikaa tapettiin bosnialaisessa Srebrenican kaupungissa heinäkuussa 1995. Srebrenicasta tuli symboli sille, että Jugoslavia, joka oli aikoinaan serbien, kroaattien, muslimien ja muiden kansojen muodostama monikansallinen valtio, hajosi kuudeksi maaksi verisen ja raa'an konfliktin aikana. Torstaina yli 400 verilöylyn uhria oli määrä haudata uudelleen Potocarissa Bosnia ja Hertsegovinassa sijaitsevaan muistokeskukseen, joka täydentää jo haudattuja yli 5 000 uhria, kertoi maan valtiollinen uutistoimisto FENA. Verilöylyn uhreja on haudattu paikalle määräajoin, kun viranomaiset etsivät ja tunnistavat lisää uhreja joukkohaudoista. "Surua ja tuskaa, minulla ei ole sanoja. Se on niin vaikeaa", sanoi Fadila Efendic, jonka oli FENA:n mukaan määrä haudata poikansa Fejzo torstaina paikalle. "Tämä on yli kaiken inhimillisen ymmärryksen, mitä he tekivät meille ja mitä me koemme." Vuosien 1992-95 Bosnian konflikti oli pisin Jugoslavian hajoamisen synnyttämistä sodista. Karadzic syrjäytettiin vallasta vuonna 1995, kun Bosnian sodan päättänyt Daytonin sopimus kielsi sotarikoksista syytettyjä toimimasta virassa. Karadzic otettiin kiinni vuonna 2008, kun hän oli piileskellyt yli 13 vuotta näkymättömissä Belgradissa. Hän oli ottanut käyttöön monimutkaisen valeasun, johon kuului pitkät hiukset ja täysi parta, ja harjoitti vaihtoehtoista lääketiedettä Serbian pääkaupungissa. Hänen entinen sotilaskomentajansa Ratko Mladic otettiin kiinni vuonna 2011, ja häntä syytetään myös muun muassa kansanmurhasta. Molemmat miehet joutuisivat elinkautiseen vankeuteen, jos heidät tuomitaan. Tuomioistuin ei voi määrätä kuolemanrangaistusta. Myös Jugoslavian presidentti Slobodan Milosevic joutui syytteeseen Balkanin sodista, mutta hän kuoli vuonna 2006 oikeudenkäynnin aikana Haagissa.</w:t>
      </w:r>
    </w:p>
    <w:p>
      <w:r>
        <w:rPr>
          <w:b/>
        </w:rPr>
        <w:t xml:space="preserve">Tulos</w:t>
      </w:r>
    </w:p>
    <w:p>
      <w:r>
        <w:t xml:space="preserve">Uudelleen käyttöön otetussa laskelmassa syytetään Radovan Karadzicia yrityksestä poistaa muslimit Bosniasta .</w:t>
        <w:br/>
        <w:t xml:space="preserve"> Hän oli Bosniasta irtautuneen serbitasavallan johtaja 1990-luvulla .</w:t>
        <w:br/>
        <w:t xml:space="preserve"> Vuodesta 2010 oikeudessa ollut Karadzic on myös syytettynä kansanmurhasta Srebrenican joukkomurhan vuoksi</w:t>
      </w:r>
    </w:p>
    <w:p>
      <w:r>
        <w:rPr>
          <w:b/>
        </w:rPr>
        <w:t xml:space="preserve">Esimerkki 3.519</w:t>
      </w:r>
    </w:p>
    <w:p>
      <w:r>
        <w:t xml:space="preserve">(CNN)Manchester Cityn ja Norsunluurannikon jalkapallotähti Yaya Toure on kehottanut mediaa suhtautumaan kunnioittavammin uskontoon Charlie Hebdon iskun jälkeen. Veljekset Said ja Cherif Kouachi surmasivat kaksitoista ihmistä ranskalaisen satiirilehden toimistolla viime viikolla, ja asemiesten kerrotaan huutaneen hyökkäystä tehdessään: "Olemme kostaneet profeetalle". Vaikka Toure, joka on itse muslimi, kannattaa sananvapautta, hän katsoo, että uutistoimituksilla on myös vastuu. "Muslimina uskon aina siihen, että ihmiset voivat sanoa, mitä haluavat", hän sanoi CNN:n Amanda Daviesille. "Mutta minulle tärkeintä on, että tiedämme jotain, että joskus sanomalehdet tekevät paljon - ja he yrittävät tehdä liikaa, ja joskus he eivät tee sitä kunnioittavasti." "Jokaisella on oma näkemyksensä - jokaisella on jotain sanottavaa siitä", Toure lisäsi. "Tietenkin se on sanomalehti, joka yrittää sanoa jotain. Mutta joskus se satuttaa ihmisiä." Muhammedin kuvaaminen on loukkaavaa monille muslimeille, ja lehden aiemmat pilakuvat profeetasta ilmeisesti motivoivat viime viikon teurastuksen hyökkääjiä. Cityn keskikenttäpelaaja sanoo olleensa pettynyt kuullessaan Charlie Hebdoon kohdistuneesta hyökkäyksestä - ja pelkää nyt muslimiystäviensä turvallisuuden puolesta Ranskan pääkaupungissa. Toure on tällä hetkellä Norsunluurannikon kanssa kansainvälisessä tehtävässä ennen tällä viikolla alkavia Afrikan kansojen mestaruuskisoja 2015, ja hän pelasi kauden Ranskan Ligue 1:ssä Monacossa kaudella 2006-2007. "Kun kuulee jotain tällaista, se on hieman pettymys", hän sanoi viitaten Charlie Hebdon toimistoon tehtyyn hyökkäykseen. "Olen hyvin pahoillani perheiden puolesta - he menettivät ystävänsä, isänsä tai aviomiehensä. "Minulla on tietenkin ystävä Pariisissa, minulla on ihmisiä, joiden kanssa työskentelen. Tulee hieman hämmentynyt, hieman peloissaan, koska muslimina minulla on ystävä ja hekin ovat muslimeja, ja pelkään, mitä tulee tapahtumaan." Charlie Hebdon viimeisin numero on myös ollut hyvin kiistanalainen, koska sen kannessa on kuva itkevästä profeetta Muhammedista, joka pitää "Minä olen Charlie" -kylttiä ja sanoja "Kaikki on annettu anteeksi". Uuteen kanteen suhtauduttiin ristiriitaisin tuntein - toiset kutsuivat sitä rohkeaksi esimerkiksi sananvapaudesta ja toiset kritisoivat sitä tarpeettomasti muslimeja loukkaavaksi.</w:t>
      </w:r>
    </w:p>
    <w:p>
      <w:r>
        <w:rPr>
          <w:b/>
        </w:rPr>
        <w:t xml:space="preserve">Tulos</w:t>
      </w:r>
    </w:p>
    <w:p>
      <w:r>
        <w:t xml:space="preserve">Yaya Toure uskoo, että sanomalehtien on kuvattava uskontoa kunnioittavammin .</w:t>
        <w:br/>
        <w:t xml:space="preserve"> Toure pelkää muslimiystäviensä turvallisuuden puolesta Pariisissa .</w:t>
        <w:br/>
        <w:t xml:space="preserve"> Manchester Cityn keskikenttäpelaaja on tällä hetkellä Norsunluurannikon mukana Afrikan maiden mestaruuskisojen alla .</w:t>
      </w:r>
    </w:p>
    <w:p>
      <w:r>
        <w:rPr>
          <w:b/>
        </w:rPr>
        <w:t xml:space="preserve">Esimerkki 3.520</w:t>
      </w:r>
    </w:p>
    <w:p>
      <w:r>
        <w:t xml:space="preserve">(CNN) -- Presidentti Barack Obama esiintyi sunnuntaina NBC:n Meet The Press -ohjelmassa, jossa hän puhui finanssipoliittisesta jyrkänteestä käytävistä neuvotteluista ja hallintonsa painopisteistä toisella kaudellaan. Presidentti kertoi juontaja David Gregorylle olevansa toiveikas, että jotain saadaan aikaan, jotta veroasteet eivät nousisi tiistaina, mutta jos näin ei tapahdu, hänen ensimmäinen lakiesityksensä seuraavassa kongressissa on lakiesitys, jolla alennetaan useimpien amerikkalaisten veroastetta. Obama haukkuu GOP:n "prioriteettia", kun verokallio on tuntien päässä . Presidentti puhui myös toisesta kaudestaan ja siitä, mitä hän haluaa saavuttaa. Seuraavassa on tärkeimmät kohdat hänen sanomisistaan: . Asevalvonta Newtownin murhien jälkeen . "Jonkin perustavanlaatuisen asian on muututtava Amerikassa", sanoi Obama, joka vieraili 16. joulukuuta Connecticutin Newtownin kouluampumisten uhrien perheiden luona. Presidentti sanoi sunnuntaina, että hän aikoo esittää ensi vuonna ehdotuksen ampuma-aselakien muuttamiseksi. Lainsäädännössä käsitellään muun muassa rynnäkkökivääreitä, suurikapasiteettisia patruunalippaita ja kaikkien ampuma-aseiden myynnin taustatarkastuksia. Hänen kommenttinsa toistivat viisi päivää Newtownin ampumavälikohtausten jälkeen esitetyt kommentit. Newtownissa ampuja tappoi ensin äitinsä kotona ja sitten 20 lasta ja kuusi aikuista peruskoulussa. Obama sanoi toivovansa, että Newtownin murhat kannustavat amerikkalaisia ryhtymään toimiin eivätkä anna ampumisten tuntua "yhdeltä niistä rutiinijaksoista", joiden tunteet haalistuvat muistojen myötä. ""Minusta se ei todellakaan tunnu siltä. Tämä oli presidenttikauteni pahin päivä", hän sanoi. Presidentti sanoi haluavansa kuunnella kaikkia asevalvontakeskustelun osapuolia, mutta suhtautui epäilevästi National Rifle Associationin vaatimukseen asettaa aseistettuja vartijoita jokaiseen kouluun ainoana ratkaisuna. Obama sanoi 19. joulukuuta, että varapresidentti Joe Bidenin johtama työryhmä antaa tammikuussa lainsäädäntösuosituksia. Benghazi-isku . Obama sanoi, että turvallisuuspuutteet, jotka johtivat neljän amerikkalaisen kuolemaan Yhdysvaltain konsulaatissa Benghazissa Libyassa, olivat "vakavia", mutta hän syytti inhimillisiä virheitä. "Oli vain huolimattomuutta - ei tahallista - siinä, miten suurlähetystöjä turvataan alueilla, joilla ei ole hallituksia, joilla on paljon kapasiteettia suojella lähetystöjä", hän sanoi. Ulkoministeriö panee täytäntöön kaikki 29 suositusta, jotka veteraanidiplomaatti Thomas Pickeringin johtama arviointilautakunta on antanut. Obaman mukaan FBI:lla on myös "erittäin hyviä johtolankoja" siitä, kuka teki syyskuun iskun, jossa Yhdysvaltain suurlähettiläs J. Christopher Stevens ja kolme muuta kuolivat. Ulkoministeri Hillary Clintonille lähetetyn raportin suositusten joukossa oli muun muassa turvajärjestelyjen vahvistaminen, paloturvallisuuteen liittyvien varotoimien lisääminen ja tiedustelutietojen keräämisen parantaminen korkean uhan alueilla. "Mutta yritämme tehdä enemmän", Obama sanoi. YK:n suurlähettiläs Susan Rice . Presidentti sanoi, että Ricen sanalliset hyökkäykset hänen Benghazi-tutkimusta koskevien kommenttiensa vuoksi olivat "hämmentäviä". "Kaikista kansallisen turvallisuustiimini jäsenistä hänellä oli luultavasti vähiten tekemistä minkään Benghazissa tapahtuneen kanssa", hän sanoi. Rice sanoi sunnuntain uutisohjelmissa hyökkäystä seuranneina päivinä, että se oli seurausta mielenosoituksesta islamin vastaista nettielokuvaa vastaan. Häntä kritisoitiin voimakkaasti näistä lausunnoista, ja hän vetäytyi nimensä pois ehdokkaaksi seuraavaksi ulkoministeriksi välttääkseen "pitkäksi, häiritseväksi ja kalliiksi" kutsutun vahvistusprosessin. Kriitikot sanoivat, että Ricen kommentit eivät vastanneet todellisia tiedustelutietoja tapauksesta ja että hallinto yritti välttää sen liittämistä terrorismiin. "Useimmat amerikkalaiset tunnustavat, että nämä iskut olivat pitkälti poliittisesti motivoituja eivätkä oikeutettuja", Obama sanoi. Seuraava puolustusministeri . Hän ei ole vielä tehnyt päätöstä siitä, kenet hän nimittää puolustusministeriksi, Obama sanoi. Lähteet ovat sanoneet uskovansa, että presidentti valitsee republikaanisen Chuck Hagelin, joka on herättänyt kiistoja sen jälkeen, kun hänen nimensä on yhdistetty virkaan. Obaman vaalikampanjoita vahvasti tukeneet homo-oikeusryhmät ovat iskeneet Hagelia vastaan, koska hän kyseenalaisti vuonna 1998, oliko suurlähettiläsehdokas sopiva, koska hän oli "avoimesti ja aggressiivisesti homo". Obama sanoi sanomatta Hagelia mieluisimmaksi ehdokkaakseen tehtävään: "Olen palvellut Chuck Hagelin kanssa (Yhdysvaltain senaatissa). Tunnen hänet. Hän on patriootti. Hän on joku, joka on tehnyt poikkeuksellista työtä." Hagel on pyytänyt anteeksi näitä kommentteja, Obama sanoi. Hän lisäsi, ettei näe Hagelin poliittisessa ansioluettelossa mitään sellaista, joka tekisi hänestä mahdottoman ehdokkaan. Hagel on tällä hetkellä presidentin tiedustelun neuvoa-antavan lautakunnan toinen puheenjohtaja. Heinäkuusta 2011 lähtien puolustusministerinä toiminut Leon Panetta on ilmoittanut haluavansa palata yksityiselämään ensi vuonna. Neljä asiaa seuraavalle kaudelle . Kun Obamalta kysyttiin hänen prioriteettejaan seuraavaksi neljäksi vuodeksi, hän listasi maahanmuuton, talouden, energian ja velan vähentämisen. Hän sanoi esittävänsä vuonna 2013 lainsäädäntöä rikkinäisen maahanmuuttojärjestelmän korjaamiseksi. "Olemme puhuneet siitä tarpeeksi kauan", hän sanoi. "Tiedämme, miten voimme korjata sen." Obama haluaa myös korjata Amerikan infrastruktuurin. "Jos saamme ihmiset takaisin töihin, rakennamme uudelleen tiemme, siltojemme ja koulujemme rakennelmat, jotka maksetaan osittain näillä laajoilla pitkän aikavälin alijäämän vähentämistoimilla, jotka on toteutettava, se kasvattaa talouttamme", hän sanoi. Hän haluaa myös lisätä entisestään energian, erityisesti vihreän energian, tuotantoa Amerikassa. "Tuotamme enemmän energiaa, ja Amerikasta voi tulla energian viejämaa. (Kysymys kuuluu, miten teemme sen niin, että samalla hoidamme myös ympäristöhaasteet", Obama sanoi. Kiireellisin ongelma on kuitenkin finanssipoliittinen jyrkänne. "Talouden on hyvin vaikea ylläpitää nykyisiä kasvusuuntauksiaan, jos keskivertoamerikkalaisen palkasta otetaan yhtäkkiä valtava pala pois", Obama sanoi.</w:t>
      </w:r>
    </w:p>
    <w:p>
      <w:r>
        <w:rPr>
          <w:b/>
        </w:rPr>
        <w:t xml:space="preserve">Tulos</w:t>
      </w:r>
    </w:p>
    <w:p>
      <w:r>
        <w:t xml:space="preserve">Presidentti puhuu NBC:lle lähes 30 minuuttia .</w:t>
        <w:br/>
        <w:t xml:space="preserve"> Haastattelussa käsitellään muun muassa veroja, ulkomaanlähetystöjen turvallisuutta, asevalvontaa .</w:t>
        <w:br/>
        <w:t xml:space="preserve"> Obama aikoo esittää maahanmuuttolainsäädäntöä ensi vuonn</w:t>
        <w:br/>
        <w:t xml:space="preserve"> Hänen mielestään Chuck Hagel olisi pätevä seuraavaksi puolustusministeriksi .</w:t>
      </w:r>
    </w:p>
    <w:p>
      <w:r>
        <w:rPr>
          <w:b/>
        </w:rPr>
        <w:t xml:space="preserve">Esimerkki 3.521</w:t>
      </w:r>
    </w:p>
    <w:p>
      <w:r>
        <w:t xml:space="preserve">Tacloban, Filippiinit (CNN) -- Sairaala taputti, kun tyttö syntyi. Monet raskaana olevat naiset oli evakuoitu synnyttämään sen jälkeen, kun taifuuni Haiyan oli jättänyt Taclobanin terveyskeskukset raunioiksi, mutta äidillä ei ollut aikaa. Naapurit toivat hänet maanantaina tilapäiseen sairaalaan. "Vauva tuli ulos ja itki heti. Ei ollut mitään ongelmia. Ei ollut verenvuotoa", sanoi. Kapteeni Antonio Tamayo Filippiinien ilmavoimista. "Se oli täydellinen synnytys hyvin epätäydellisessä ympäristössä." Se oli pieni voitto alueella, jota hallitsevat tappiot. Haiyan iski niin rajusti Taclobaniin, että kansallinen terveysministeriö on lähettänyt lääkintäryhmiä ottamaan sairaalat haltuunsa, jotta paikallinen henkilökunta voi levätä ja lääkintäkeskukset - joista monet kamppailevat perustarpeiden tyydyttämiseksi ilman sähköä - voivat olla jälleen toiminnassa, Filippiinit Daily Inquirer -lehti kertoi. Myös Singapore, Saksa ja Norja lähettävät joukkueita. "Ensimmäinen tavoitteemme on saada sairaalat toimimaan, varsinkin jos ne eivät ole rakenteellisesti vaurioituneet", terveysministeriön alivaltiosihteeri Teodoro Herbosa sanoi tiedotustilaisuudessa lehden mukaan. Tuhot ovat summittaisia, ja vaurioituneet lentokentät ja tukkeutuneet tiet vaikeuttavat avun jakelua. YK:n pakolaisasiain päävaltuutetun mukaan erityisesti naiset ja lapset ovat vaarassa, sillä ryöstely, avustusautojen ahdistelu ja vankilapakot pahentavat jo ennestään vaarallista tilannetta. Filippiinien hallituksen mukaan yli 2 miljoonaa ihmistä tarvitsee ruoka-apua. Heistä lähes 300 000 on raskaana olevia naisia tai äitejä. "Naiset ja lapset kerjäävät kaduilla lahjoituksia ja altistuvat hyväksikäytölle ja riistolle", YK:n järjestö sanoi lausunnossaan. "Koska sähkölinjat ovat edelleen poikki, valaistuksen puute on tehnyt kotona ja evakuointikeskuksissa olevista naisista ja lapsista entistä haavoittuvampia, erityisesti öisin." YK:n pakolaisjärjestö UNHCR lähettää myös "suojeluasiantuntijoita" alueelle lähettämiensä hätäapuryhmien joukkoon, ja se jakaa 50 000 aurinkokäyttöistä lyhtyä toivoen vähentävänsä "sukupuoleen perustuvan väkivallan" riskiä ja lisäävänsä turvallisuutta kotejaan menettäneiden perheiden keskuudessa, järjestö sanoi. Myrskyn aikana eloonjäänyt Jenelyn Manocsoc piti 11 kuukauden ikäistä poikaansa päänsä päällä pitääkseen hänet poissa vedestä ja takertui kattoparruihin. "Kuulen vain monia huutoja, monia ihmisiä itkemässä. Monet ihmiset sanovat: 'Apua!' ", hän sanoi. Hän ei tiedä, missä hänen miehensä ja monet hänen sukulaisensa ovat, hän sanoi. "Nyt en tiedä, minne menemme", hän sanoi. "Se on hyvin traumaattista. Se on hyvin vaikeaa." Monet vanhemmat yrittävät saada lapsensa turvaan, mikä on pelottava tehtävä, kun otetaan huomioon tuhojen laajuus ja evakuointia toivovien ihmisten pitkä jono. Toinen selviytyjä, Jovelyn Dy, sai kaksospojat vain kolme viikkoa sitten, ja hän haluaa epätoivoisesti löytää heille turvallisen paikan. "Heräsimme, ja talossamme oli ryöstäjiä. He voivat vahingoittaa lapsiani ja meitä", hän sanoi.</w:t>
      </w:r>
    </w:p>
    <w:p>
      <w:r>
        <w:rPr>
          <w:b/>
        </w:rPr>
        <w:t xml:space="preserve">Tulos</w:t>
      </w:r>
    </w:p>
    <w:p>
      <w:r>
        <w:t xml:space="preserve">Väliaikaisessa sairaalassa syntynyt vauva oli "täydellinen synnytys hyvin epätäydellisessä ympäristössä"</w:t>
        <w:br/>
        <w:t xml:space="preserve">Hallituksen mukaan noin 300 000 raskaana olevaa naista ja uutta äitiä tarvitsee ruokaa .</w:t>
        <w:br/>
        <w:t xml:space="preserve"> YK:n järjestö kertoo jakavansa aurinkoenergialla toimivia lamppuja "sukupuoleen perustuvan väkivallan" hillitsemiseksi</w:t>
      </w:r>
    </w:p>
    <w:p>
      <w:r>
        <w:rPr>
          <w:b/>
        </w:rPr>
        <w:t xml:space="preserve">Esimerkki 3.522</w:t>
      </w:r>
    </w:p>
    <w:p>
      <w:r>
        <w:t xml:space="preserve">Hongkong (CNN) -- Kun amerikkalainen pop-taiteilija Andy Warhol vieraili Pekingissä vuonna 1982 ja hänelle sanottiin, ettei siellä ole McDonald'sia, hän vastasi: Hän vastasi: "Voi, mutta ne tulevat." Kaksikymmentäkuusi vuotta kuolemansa jälkeen Warhol, jonka paljon ylistetty ennakkoluuloisuus ulottui koko visuaaliseen ja kulutuskulttuuriin, on jälleen kerran ponnahtanut esiin Kiinassa - ja hän oli oikeassa pikaruokaketjun suhteen. "Andy Warhol: 15 Minutes Eternal", ensimmäinen suuri retrospektiivinen näyttely Warholin töistä Kiinassa, saapui hiljattain Shanghaihin, ja sen tarkoituksena on tutustuttaa kiinalainen yleisö taiteilijaan, joka loi joitakin maan historian tunnetuimmista maalauksista. Warhol menee Kiinaan . Warholin matka Pekingiin oli hänen ensimmäinen ja ainoa vierailunsa Manner-Kiinaan, mutta hänen suhteensa Kiinaan alkoi jo vuosikymmen aiemmin, kun Yhdysvaltain entinen presidentti Richard Nixon lähentyi kommunistivaltaa vuonna 1972. Warhol otti otsikoista poimittuna aiheekseen puheenjohtaja Maon ja sovelsi pop-estetiikkaansa Kiinan ylimpään johtajaan. Hänen muotokuvasarjastaan tuli hänen tunnetuimpia teoksiaan. "Mao oli etusivun uutinen Amerikassa, ja usein Warhol sai siitä suurimman inspiraationsa", sanoo Eric Shiner, näyttelyn järjestävän Pittsburghin Andy Warhol -museon johtaja. Hän kuvaili Maoa "klassiseksi Warholin aiheeksi". Warhol tukeutui maalaustensa luomisessa Maon muotokuvakuvakopioon, joka oli Maon johtajan ideologisten sitaattien Pienessä punaisessa kirjassa. Hän ei tiennyt, että hän poseeraisi lopulta Pekingin Tiananmenin aukiolla roikkuvan alkuperäisen muotokuvan edessä. Hänen matkansa Pekingiin oli odottamaton sivutuote Hongkongin vierailusta. Teollisuusyrittäjä Alfred Siu oli kutsunut hänet kaupunkiin osallistumaan yökerhon avajaisiin, jotka oli koristeltu taiteilijalta tilaamillaan Britannian prinssi Charlesin ja prinsessa Dianan muotokuvilla. Warholin saavuttua Siu ilmoitti järjestäneensä hänelle ja hänen ystävilleen VIP-kierroksen Pekingiin. Taiteellisen inspiraation lisäksi Kiina tarjosi Warholille myös hengähdystauon kuuluisuuden paineista. "Se oli yksi erityisistä paikoista", sanoi Christopher Makos, taiteilijan läheinen ystävä ja henkilökohtainen valokuvaaja, joka oli Warholin mukana Kiinassa. Hän muisteli, että Warhol jäi Kiinassa lähes tunnistamatta, vaikka taiteilija erottui epätavallisen ulkonäkönsä vuoksi. "Kuten Andy sanoisi, hänen ei tarvinnut käyttää Andy-pukuaan. Tunnettuus ja maine on kaksiteräinen miekka....si ei ole yksityisyyttä." Kiinan kommunistinen yhdenmukaisuus ja sen sininen meri unisex-maopukuja vetosi Warholin esteettiseen pakkomielteeseen toistosta. "Hän oli innostunut monisteista... ja Kiina oli tuohon aikaan äärimmäinen moniste", Makos sanoi. Maa tarjosi myös inspiraation lähteen Warholin orastavalle mallinuralle. Warhol poseerasi Makosin kameralle eleillä, jotka hän omaksui ulkoilmassa tarkkailemiltaan tai chi -harjoittajilta - ja omaksui yhdessä kuvassa jopa Kielletyn kaupungin vartijaleijonan hampaat paljaina -ilmeen. Voiko Warhol tehdä nimeä Kiinassa? Vaikka Warhol on tunnettu Kiinan taide- ja muotipiireissä (Shinerin mukaan 600 tällaista kulttuurieliittiä osallistui näyttelyn ennakkoavajaisiin), hän on edelleen tuntematon keskivertokiinalaisille. Monet kiinalaiset tuntevat tietyt Warholin teokset, kuten Marilyn Monroen tai puheenjohtaja Maon muotokuvat, joiden jäljennökset ovat täynnä kahviloita ja turistimarkkinoita eri puolilla Pekingiä. He eivät kuitenkaan todennäköisesti yhdistä teosta taiteilijaan - tai ole edes kuulleet taiteilijasta itsestään. "Jos et tiedä, kuka Andy Warhol on, en syytä sinua. Mutta jos sanot, ettet ole koskaan nähnyt hänen Marilyn Monroe -muotokuvaansa, minun on hypättävä Huangpu-jokeen ja tapettava itseni!", kirjoitti käyttäjä @Jianisi_yangyang Sina Weibossa. Haku Kiinan suositulla Twitterin kaltaisella alustalla paljasti monia käyttäjien viestejä, joissa ilmaistaan tietämättömyyttä siitä, kuka Warhol oli tai miksi hän on kuuluisa. Shiner on hiljattain käynnistänyt "massiivisen" mainoskampanjan ja antanut kymmeniä haastatteluja Manner-Euroopan tiedotusvälineille, ja hän toivoo saavuttavansa suuret massat. "Yksi syy, miksi halusin tehdä tämän näyttelyn, on se, että suuri yleisö voi oppia taiteilijasta näiden ikonisten teosten takana ja ymmärtää, että (Mao ja Marilyn Monroe) ovat vain muutama hänen tuhansista kuvistaan", hän sanoi. Toistaiseksi näyttää siltä, että tämä koulutus on tervetullutta - ja tarpeellista. "Ensimmäistä kertaa opin pop-taiteen viehätyksen", Weibo-käyttäjä @Yanmingdu kirjoitti näyttelystä, kun taas käyttäjä @GracieMankedun kirjoitti: "Näin juuri Andy Warholin näyttelyn ja hämmennyin hieman. En esimerkiksi ymmärtänyt Campbellin keittotölkkejä.". "Uteliaisuus on suurempi kuin tietoisuus", sanoi John Good, sodanjälkeisen ja nykytaiteen kansainvälinen johtaja Christie'sissä, joka järjestää tällä viikolla toisen yksityisen myynnin Warholin töistä Hongkongissa. "Olemme nähneet suurta kiinnostusta ja uteliaisuutta (kiinalaisten keskuudessa) länsimaista taidetta ja kansainvälistä kulttuuria kohtaan. Mielestäni Warhol on täydellinen taiteilija... näyttämään, mistä länsimaisessa kulttuurissa on kyse." Christie'sin ensimmäinen yksityinen Warhol-huutokauppa Hongkongissa viime marraskuussa houkutteli lähinnä aasialaisia ja onnistui myymään lähes puolet eristä, Good sanoi. Maon sensurointi Kiinassa . Manner-Kiinassa järjestettävien "15 Minutes External" -näyttelyiden kävijät eivät kuitenkaan näe yhtään puheenjohtaja Maon muotokuvaa. Kun Shiner suunnitteli näyttelyä yhdessä isäntäpaikan - Shanghain taidekeskus Power Station of Artin - kanssa, sen henkilökunta neuvoi, että Mao-teosten esillä pitäminen ei ollut "hyvä ajatus juuri nyt". Henkilökunnan jäsen kertoi CNN:lle, että valtion viranomaiset olisivat pitäneet teoksia "liian poliittisina". "Ensisijainen huolenaihe on tietysti saada näyttely sinne ja ylös, eikä laittaa mitään sellaiseen kategoriaan, joka koskaan kyseenalaistaisi mitään", Shiner sanoi. "Tietäen, että meillä olisi kulttuuriministeriön sensorit, halusimme varmistaa... että mikään ei vaarantaisi näyttelyä." Valtion tukemassa Global Times -sanomalehdessä julkaistussa pääkirjoituksessa väitettiin, että vaikka Warholilla ei ehkä ollut pahaa aikomusta, Maon kasvoihin roiskitut "provosoivat" väritahrat viittaavat siihen, että hän oli meikannut itsensä, mikä on epäkunnioittava kuva ikonisesta johtajasta. Shiner myönsi, että Maon muotokuvat "voitaisiin lukea sarkastisena tai ironisena kuvauksena", mutta hän sanoi, että Warhol "ei todellakaan ollut kriittinen". Hän tykkäsi aina hämärtää sukupuolen rajoja, ja värikkäiden miesten tekeminen jokseenkin kauniiksi oli hänelle sisäpiirin vitsi", hän lisäsi. Kun kiinalainen yleisö ymmärtää Warholin töitä syvällisemmin, hän odottaa, että Maon teokset "eivät ole niin suuri asia". Vaikutus kiinalaiseen nykytaiteeseen . Warholin vaikutus kiinalaiseen nykytaiteeseen voidaan itse asiassa jäljittää vuoteen 1981, jolloin monet toisinajattelijoiksi leimatut nykytaiteilijat pakenivat maasta, Shiner sanoi. Useimmat heistä lähtivät Pariisiin ja Berliiniin, mutta kaksi taiteilijaa, Ai Weiwei ja Xu Bing, "lähtivät New Yorkiin, koska he halusivat kirjaimellisesti olla osa Andyn universumia". Molemmista taiteilijoista on tullut kiinalaisen nykytaiteen tunnetuimpia ja juhlituimpia nimiä, ja jotkut kutsuvat Ai Weiweitä jopa "Kiinan Andy Warholiksi". "Ai Weiwei rakastaa monistamisen ideaa", Makos huomautti ja mainitsi Ain kuuluisimmat installaatiot, kuten 9 000 reppua, jotka edustavat Sichuanin maanjäristyksessä vuonna 2008 kuolleita koululaisia, ja miljoonat posliiniset auringonkukansiemenet, jotka hän kaatoi Lontoon Tate Modern -museon Turbine Hall -saliin. Shiner on samaa mieltä: "Hän on todella ottanut koko taiteen tekoprosessinsa ja uransa mallia hyväksi havaituista Warholin taktiikoista, joissa tarkastellaan toistoa, moninkertaistamista ja kulutuskulttuurin kritiikkiä. Hänen Coca-Cola-teoksensa liittyvät suoraan Warholiin, ja on todella hämmästyttävää, miten paljon asioita hän on omaksunut Andylta." Ai on samanlainen Warholin kanssa myös sosiaalisessa aktivismissaan, jonka tavoitteena on muuttaa kiinalaista yhteiskuntaa taiteen avulla, hän lisäsi. Shiner sanoi, että Xu Bingin teoksissa ei ehkä heti nähdä Warholia, mutta hän kuvaili taiteilijaa "suureksi Warhol-faniksi", joka "rakastaa ajatusta toistosta - kiinalaisten merkkien muodollista järjestelyä kiinalaisen merkin jälkeen, loputtomasti samannäköisiä kuvia". Valitettavasti kumpikaan taiteilija ei tutustunut henkilökohtaisesti muusaansa, vaikka muutti New Yorkiin hänen vuokseen. Ai huomasi kerran Warholin juhlissa, mutta ei lähestynyt häntä, Shiner paljasti. "Nuorena miehenä hän oli liian ujo menemään oikeasti tervehtimään", hän sanoi ja muisteli, että Ai kertoi hänelle, ettei hänen englannin kielensä ollut tuolloin tarpeeksi hyvää. Aita ja Xua lukuun ottamatta Warholin estetiikka ja sanasto ovat vaikuttaneet syvästi kiinalaisiin nykytaiteilijoihin viimeisten 10-15 vuoden aikana, ja niille on ollut ominaista sosiaalirealististen kuvien yhdistäminen popkulttuuriin ja ikonisiin tuotemerkkeihin. Shanghain näyttely on esillä 28. heinäkuuta asti ja siirtyy myöhemmin tänä vuonna Pekingiin. Samaan aikaan Makos järjestää Shanghaissa ensi kuussa myös näyttelyn Warholista ottamistaan valokuvista, muun muassa kuvista heidän vuoden 1982 Kiinan-matkaltaan. "Hänen työnsä elää. Ehkä (kiinalaiset) eivät tunne häntä, mutta he tuntevat hänen työnsä", Makos sanoi ja ennusti, että Warhol "kasvaa Kiinassa yhä suuremmaksi". "Andy oli ehdoton pop-taiteilija. Vielä tänäkin päivänä voit löytää Campbell-keittoa ruokakaupan hyllystä ja nähdä monisteita niistä", Makos sanoi. "Niin kauan kuin tämä kuvasto elää ja voi hyvin, Warholilla on tämä sisäänrakennettu julkisuus." CNN:n Feng Ke osallistui tähän raporttiin.</w:t>
      </w:r>
    </w:p>
    <w:p>
      <w:r>
        <w:rPr>
          <w:b/>
        </w:rPr>
        <w:t xml:space="preserve">Tulos</w:t>
      </w:r>
    </w:p>
    <w:p>
      <w:r>
        <w:t xml:space="preserve">Ensimmäinen suuri retrospektiivinen näyttely pop-taiteilija Andy Warholin töistä Kiinassa .</w:t>
        <w:br/>
        <w:t xml:space="preserve"> Warhol teki ensimmäisen ja ainoan matkansa Kiinaan vuonna 1982, mikä antoi taiteellista inspiraatiota .</w:t>
        <w:br/>
        <w:t xml:space="preserve"> Vaikka ikoniset teokset tunnetaan Kiinassa hyvin, harva yhdistää ne Warholiin.</w:t>
        <w:br/>
        <w:t xml:space="preserve"> Warhol vaikutti kiinalaisiin nykytaiteilijoihin, erityisesti Ai Weiweihin ja Xu Bingiin .</w:t>
      </w:r>
    </w:p>
    <w:p>
      <w:r>
        <w:rPr>
          <w:b/>
        </w:rPr>
        <w:t xml:space="preserve">Esimerkki 3.523</w:t>
      </w:r>
    </w:p>
    <w:p>
      <w:r>
        <w:t xml:space="preserve">WASHINGTON (CNN) -- Poikansa viimeisenä iltana presidenttinä melankolinen entinen presidentti George H.W. Bush ja hänen vaimonsa Barbara kävivät improvisoidusti Valkoisen talon tiedotushuoneessa ja kertoivat toimittajille, kuinka paljon he tulevat kaipaamaan rakennusta. Ex-presidentti George H.W. Bush sanoo kaipaavansa Valkoiseen taloon tulemista ja sieltä lähtemistä. "Me tulemme kaipaamaan tulemista ja lähtemistä, mutta on aika siirtyä eteenpäin", sanoi entinen presidentti, joka vieraili usein siellä poikansa kahden virkakauden aikana. "Bushit lähtevät onnelliseen elämään." Kun toimittaja ehdotti, että ehkä joku heidän toisista pojistaan, Floridan entinen kuvernööri Jeb Bush, ottaa joskus Valkoisen talon, entinen presidentti hymyili. "Ehkä Jeb tekee jotain. Haluaisin nähdä hänen yrittävän", entinen presidentti sanoi. Barbara Bush, joka oli ensimmäinen nainen vuosina 1989-1993, sanoi, että illan vaikeinta oli hyvästellä Valkoisen talon residenssihenkilökunta toisen kerran. "Kyynelehdin kahdesti", hän sanoi silmät punaisina. Hän lisäsi, että hän ja hänen miehensä odottavat innolla osallistumista tiistaina pidettäviin tulevan presidentin Barack Obaman virkaanastujaisiin. "Erittäin jännittävä päivä", hän sanoi. Virkaanastujaisten lisäksi entisen presidenttiparin oli määrä osallistua Valkoisessa talossa viimeiselle illalliselle nykyisen presidentti Bushin, first lady Laura Bushin ja presidenttiparin tyttärien Barbaran ja Jennan kanssa. Kun entinen presidenttipari poistui tiedotushuoneesta, jotkut toimittajat ja valokuvaajat alkoivat spontaanisti taputtaa kunnioituksesta.  Näkemyksesi historiasta . Ex-presidentti, joka käytti pitkää kävelykeppiä liikkumiseen, vitsaili: "Ette taputtaneet, kun olin presidentti, mitä helvettiä on tekeillä?".</w:t>
      </w:r>
    </w:p>
    <w:p>
      <w:r>
        <w:rPr>
          <w:b/>
        </w:rPr>
        <w:t xml:space="preserve">Tulos</w:t>
      </w:r>
    </w:p>
    <w:p>
      <w:r>
        <w:t xml:space="preserve">Entinen presidentti ja vaimo vierailevat Valkoisessa talossa pojan viimeisenä iltana presidenttinä .</w:t>
        <w:br/>
        <w:t xml:space="preserve"> George H.W. Bush hymyilee, kun toimittaja ehdottaa, että toinen poika voisi asettua ehdolle .</w:t>
        <w:br/>
        <w:t xml:space="preserve"> Barbara Bush muistelee jäähyväisiä Valkoisen talon henkilökunnalle toisen kerran .</w:t>
        <w:br/>
        <w:t xml:space="preserve"> Entinen presidenttipari osallistuu Barack Obaman virkaanastujaisiin .</w:t>
      </w:r>
    </w:p>
    <w:p>
      <w:r>
        <w:rPr>
          <w:b/>
        </w:rPr>
        <w:t xml:space="preserve">Esimerkki 3.524</w:t>
      </w:r>
    </w:p>
    <w:p>
      <w:r>
        <w:t xml:space="preserve">(CNN) -- Palomiehet ovat viime päivinä päässeet eteenpäin taistelussa maastopaloa vastaan, joka poltti 84 rakennusta ja mustasi 28 000 hehtaaria tiheää metsää Pohjois-Kaliforniassa. Ponderosa-palo, joka on syrjäisellä alueella Shastan piirikunnassa Kaliforniassa, on vain yksi 42 750 maastopalosta, jotka ovat polttaneet 6 901 035 hehtaaria Yhdysvalloissa tänä vuonna, National Interagency Fire Centerin mukaan. Salaman sytyttämä tulipalo, joka syttyi viisi päivää sitten, oli torstaihin mennessä saatu 57-prosenttisesti rajattua, minkä ansiosta jotkut kodeistaan pakotetut perheet voivat palata, paloviranomaiset kertoivat. Ponderosan palo uhkaa edelleen 900:aa kotia, mikä pakottaa asukkaat evakuoimaan. Lähes 2 500 ihmistä, 263 paloautoa ja 11 helikopteria osallistuu Ponderosan palon pysäyttämiseen. Tulipalot raivoavat Kanariansaarilla . Shasta on yksi kolmesta Pohjois-Kalifornian piirikunnasta, joihin kuvernööri Jerry Brown on julistanut hätätilan maastopalojen vuoksi tällä viikolla. Muut piirikunnat ovat Plumas ja Tehama, jotka ovat mukana julistuksessa, joka antaa käyttöön hätärahoitusta palojen torjuntaan. Plumasin piirikunnassa Chips-palo on polttanut 63 147 hehtaaria, josta suurin osa on Plumas National Forestissa. Viranomaisten mukaan paloa torjuvat 1 146 henkilöä ovat onnistuneet saamaan 40 prosentin eristyksen. "Tämän päivän tehtävä on selvä: pidä, pidä, pidä", kertoi operatiivisen osaston päällikkö Rob Laeng palomiehille torstaiaamun tiedotustilaisuudessa. Maastopalot leviävät Kreikassa . Tehaman piirikunnassa taistelu Mill-paloa vastaan on lähes ohi. Kalifornian metsä- ja palontorjuntaviraston mukaan se on 95-prosenttisesti rajattu 1 680 hehtaarin palon jälkeen. Pohjois-Idahossa lähes 100 000 hehtaaria palanut tulipalo, joka on suurimmaksi osaksi Yhdysvaltain metsäpalvelun hallinnoima, on viranomaisten mukaan yhä vain 5-prosenttisesti rajattu kolme viikkoa sen alkamisen jälkeen. Trinity Ridge -palo uhkaa Feathervillen yhteisöä, mutta ponnistelut alueen puskurin luomiseksi ovat olleet "erittäin onnistuneita", todetaan palon tapahtumasivustolla julkaistun lausunnon mukaan.</w:t>
      </w:r>
    </w:p>
    <w:p>
      <w:r>
        <w:rPr>
          <w:b/>
        </w:rPr>
        <w:t xml:space="preserve">Tulos</w:t>
      </w:r>
    </w:p>
    <w:p>
      <w:r>
        <w:t xml:space="preserve">Kalifornian Ponderosa-palo polttaa 84 rakennusta ja uhkaa 900 kotia .</w:t>
        <w:br/>
        <w:t xml:space="preserve"> Kuvernööri Jerry Brown julistaa hätätilan 3 Kalifornian piirikuntaan maastopalojen vuoksi .</w:t>
        <w:br/>
        <w:t xml:space="preserve"> "Tämän päivän tehtävä on selvä: pysykää, pysykää, pysykää", päällikkö kertoo palomiehille, jotka taistelevat Kalifornian Chips Fire -paloa vastaan .</w:t>
        <w:br/>
        <w:t xml:space="preserve"> Palokeskuksen mukaan 42 750 maastopaloa on polttanut 6 901 035 hehtaaria maata Yhdysvalloissa t</w:t>
      </w:r>
    </w:p>
    <w:p>
      <w:r>
        <w:rPr>
          <w:b/>
        </w:rPr>
        <w:t xml:space="preserve">Esimerkki 3.525</w:t>
      </w:r>
    </w:p>
    <w:p>
      <w:r>
        <w:t xml:space="preserve">(CNN) -- Massachusettsin Bristolin piirikunnan syyttäjät ovat luopuneet syytteistä 18-vuotiasta miestä vastaan, jota syytetään 17-vuotiaan tytön raiskauksesta heinäkuussa Keith Urbanin konsertissa Bostonin eteläpuolella. "Ottaen huomioon todisteiden tilan, tapaus hylättiin oikeudenmukaisuuden nimissä", sanoi Bristolin piirikunnan syyttäjän tiedottaja Gregg Miliote. Sean Murphya syytettiin raiskauksesta välikohtauksen jälkeen, joka tapahtui suuren yleisön edessä Xfinity Centerin, ulkoilma-amfiteatterin nurmikolla Mansfieldissä, Massachusettsissa, 26. heinäkuuta. Useat ihmiset tallensivat tapahtumat kännyköillään ja toimittivat videon viranomaisille tutkintaa varten. Murphy tunnusti oikeudessa syyttömyytensä ja hänet vapautettiin 10 000 dollarin takuita vastaan. Hänen asianajajansa oli aina vakuuttanut asiakkaansa syyttömyyden. "Yksinkertaisesti sanottuna kyseessä oli yhteisymmärrykseen perustuva teko, ei seksuaalinen hyökkäys", asianajaja Steven Brooks sanoi tuolloin. "Tämä oli yksityinen teko, joka valitettavasti tapahtui julkisella paikalla." "Herra Murphy on syvästi pahoillaan tästä tapauksesta, ja olen varma, että nuori nainenkin pahoittelee sitä. Nuori nainen ei ollut tuolloin päihtynyt eikä huumeiden vallassa. Herra Murphyllä ei ole minkäänlaista rikoshistoriaa." Fanit sairaalaan "sekopäisen" Keith Urbanin konsertin jälkeen . Mansfieldissä, noin 30 mailia Bostonista etelään sijaitsevassa konsertissa oli noin 18 000 ihmistä. Yli 20 ihmistä joutui sairaalaan konsertin jälkeen, kertoi poliisi. Toiset 50 otettiin suojeluun, ja useita muita pidätettiin "alkoholiin liittyvien ongelmien" vuoksi, paikalliset viranomaiset kertoivat. "Yhteensä palo- ja ensiapupalvelun yksiköt hoitivat 46 sairauskuljetusta, jotka johtivat 22 kuljetukseen, joista suurin osa liittyi alkoholiin", Mansfieldin poliisipäällikkö Ron Sellon ja palopäällikkö Neal Boldrighini sanoivat yhteisessä lausunnossaan. "Poliisi käsitteli myös jatkuvaa päihtyneiden henkilöiden virtaa, minkä seurauksena yli 50 ihmistä otettiin suojeluun ja useita muita pidätettiin alkoholiin liittyvistä asioista." CNN:n Alan Duke, Mayra Cuevas, Todd Leopold ja Cristy Lenz osallistuivat tähän raporttiin.</w:t>
      </w:r>
    </w:p>
    <w:p>
      <w:r>
        <w:rPr>
          <w:b/>
        </w:rPr>
        <w:t xml:space="preserve">Tulos</w:t>
      </w:r>
    </w:p>
    <w:p>
      <w:r>
        <w:t xml:space="preserve">Epäillyn asianajaja sanoo, että se "oli yhteisymmärrykseen perustuva teko, ei seksuaalinen hyökkäys"</w:t>
        <w:br/>
        <w:t xml:space="preserve">Välikohtaus tapahtui suuren väkijoukon edessä Xfinity Centerin nurmikolla .</w:t>
        <w:br/>
        <w:t xml:space="preserve"> Ihmiset tallensivat tapahtumat kännyköillään ja toimittivat videon viranomaisille </w:t>
        <w:br/>
        <w:t xml:space="preserve"> "Tämä oli yksityinen teko, joka valitettavasti tapahtui julkisella paikalla", asianajaja sanoo</w:t>
      </w:r>
    </w:p>
    <w:p>
      <w:r>
        <w:rPr>
          <w:b/>
        </w:rPr>
        <w:t xml:space="preserve">Esimerkki 3.526</w:t>
      </w:r>
    </w:p>
    <w:p>
      <w:r>
        <w:t xml:space="preserve">(CNN) -- Merirosvot ottivat torstaina haltuunsa rahtilaivan Seychellien lähellä, ja tämä oli toinen kahdesta hyökkäyksestä, jotka tapahtuivat muutamassa minuutissa Itä-Afrikan rannikolla, Euroopan unionin merivoimien mukaan. Kansainvälisen merenkulkuviraston mukaan hyökkäykset Afrikan itärannikolla ovat lisääntyneet tänä vuonna. EU:n merivartiosto vastasi hyökkäyksiin varhain aamulla yhdessä Seychellien rannikkovartioston kanssa. Panaman lipun alla purjehtivan MV Al Khaliq -aluksen miehistö kertoi, että kaksi merirosvoa oli noussut alukseen ennen kuin yhteys miehistöön katkesi. EU:n joukot vahvistivat, että kuusi merirosvoa on noussut 180-metriseen irtolastialukseen, ja kaksi hyökkäyslauttaa on ollut heidän hinauksessaan. EU:n joukkojen mukaan he nostivat "emoaluksen" alukseen nosturilla. Toinen kaappausyritys tapahtui suunnilleen samaan aikaan, mutta Italian lipun alla purjehtiva rahtialus vältti hyökkäyksen, EU:n mukaan. Automaattiaseilla ja rakettikranaateilla varustautuneet merirosvot avasivat tulen MV Jolly Rosso -alusta kohti noin 460 mailia (740 km) itään Mombasasta, Keniasta. EU:n joukkoihin kuuluva belgialainen sota-alus vastasi hyökkäykseen, joka ei aiheuttanut uhreja. 200-metrinen MV Jolly Rosso jatkoi matkaansa. Merirosvohyökkäykset Itä-Afrikan rannikon edustalla ovat lisääntyneet merkittävästi tänä vuonna, kertoo merenkulkurikoksia tarkkaileva International Maritime Bureau. Onnistuneet hyökkäykset ovat kuitenkin vähentyneet kansainvälisten tarkkailijoiden vahvan läsnäolon ansiosta. Tämän vuoden yhdeksän ensimmäisen kuukauden aikana merirosvohyökkäyksiä on tehty enemmän kuin koko viime vuonna, toimisto kertoi keskiviikkona. Tammikuun 1. päivän ja syyskuun 30. päivän välisenä aikana merirosvot tekivät maailmanlaajuisesti 306 hyökkäystä, kun koko vuonna 2008 niitä oli 293, se kertoi. Epäillyt somalimerirosvot tekivät yli puolet tämän vuoden iskuista Somalian itärannikolla ja Adeninlahdella, joka on tärkeä laivareitti Jemenin ja Somalian välillä. Näistä hyökkäyksistä somalimerirosvot kaappasivat onnistuneesti 32 alusta ja ottivat 533 panttivankia. Kahdeksan muuta haavoittui, neljä kuoli ja yksi on kateissa, toimisto kertoi. Maanantaina merirosvot kaappasivat kiinalaisen kauppa-aluksen ja sen 25-henkisen miehistön noin 630 mailia (1 000 km) Seychelleistä koilliseen. Merirosvot näyttivät olevan matkalla kohti Somaliaa, Euroopan unionin merivoimat kertoi. Kiina aikoo tehdä kaikkensa pelastaakseen miehistön jäsenet, ulkoministeriön tiedottaja Ma Zhaoxu kertoi toimittajille. Irtolastialus De Xin Hai on yksi neljästä aluksesta, joita somalialaiset merirosvot pitävät lunnaita vastaan ja joilla on panttivankeina 80 miehistön jäsentä, Kansainvälinen merenkulkuvirasto kertoi keskiviikkona. Merenkulkuviranomaisten mukaan kaksi viimeaikaista suuntausta on johtanut merirosvouksen lisääntymiseen: pääsy ja mahdollisuus. Kun maailmanlaajuinen kaupankäynti vilkastuu, yhä suurempi osa maailman polttoaineista, mineraaleista ja muista tärkeistä hyödykkeistä kuljetetaan laivoilla. Yhdysvaltain merenkulkulaitoksen mukaan esimerkiksi 95 prosenttia Yhdysvaltojen ulkomaankaupasta kulkee vesitse. Tämä rahti on helppo kohde ryöstäjille maissa, joilla ei ole resursseja rantojensa turvaamiseen, kuten Somaliassa. Somalian siirtymävaiheen hallitus, jolla on heikko ote vallasta, ei ole kyennyt pysäyttämään merirosvoja, joista monet toimivat maan satamakaupungeissa. Tämä on saanut Euroopan ja muut länsimaat tehostamaan meripartiointia. "Adeninlahdella hyökkäysten määrä on kasvanut. Mutta koska merivoimien alukset ovat läsnä, merirosvojen onnistumisprosentti on laskenut", sanoo Cyrus Mody, kansainvälisen merenkulkuviraston johtaja. "Merivoimat reagoivat erittäin tehokkaasti." Merirosvous kiihtyi Somalian hallituksen kaaduttua 1990-luvun alussa ja alkoi kukoistaa sen jälkeen, kun varustamot alkoivat maksaa lunnaita. Maksut olivat aluksi kymmeniä tuhansia dollareita, ja sittemmin ne ovat nousseet miljooniin. Analyytikkojen mukaan merirosvot voivat ansaita keräämillään lunnailla jopa 40 000 dollaria vuodessa. Se on omaisuus köyhästä maasta kotoisin olevalle. Joidenkin analyytikoiden mukaan yritykset vain pahentavat ongelmaa maksamalla piratismista. "Kyllä, lunnaat ovat luultavasti aiheuttaneet sen, että piratismi on lisääntynyt. Mutta samaan aikaan omistajan näkökulmasta ei ole tällä hetkellä mitään muuta keinoa varmistaa aluksen, miehistön ja lastin turvallinen vapauttaminen", Mody sanoi. "Se on periaatteessa kierre." CNN:n Saeed Ahmed osallistui tähän raporttiin.</w:t>
      </w:r>
    </w:p>
    <w:p>
      <w:r>
        <w:rPr>
          <w:b/>
        </w:rPr>
        <w:t xml:space="preserve">Tulos</w:t>
      </w:r>
    </w:p>
    <w:p>
      <w:r>
        <w:t xml:space="preserve">Merirosvot ovat ottaneet haltuunsa rahtialuksen Seychellien lähellä Afrikan itäpuolella.</w:t>
        <w:br/>
        <w:t xml:space="preserve"> Euroopan unionin merivoimien mukaan kuusi merirosvoa nousi 180-metriseen alukseen .</w:t>
        <w:br/>
        <w:t xml:space="preserve"> Toinen kaappausyritys tapahtui suunnilleen samaan aikaan .</w:t>
        <w:br/>
        <w:t xml:space="preserve"> Merirosvohyökkäykset Itä-Afrikan rannikolla ovat lisääntyneet</w:t>
      </w:r>
    </w:p>
    <w:p>
      <w:r>
        <w:rPr>
          <w:b/>
        </w:rPr>
        <w:t xml:space="preserve">Esimerkki 3.527</w:t>
      </w:r>
    </w:p>
    <w:p>
      <w:r>
        <w:t xml:space="preserve">(CNN) -- 20 vuoden, yli 300 maalin ja monien merkittävien kunnianosoitusten jälkeen Thierry Henry on lopettanut jalkapallouransa. Ranskalainen, joka voitti maansa kanssa vuoden 1998 maailmanmestaruuden ja Euro 2000 -kisat, ripustaa saappaat jalkaansa ja siirtyy yleisradio-uralle. Vaikka hän teki läpimurtonsa ranskalaisessa Monacon joukkueessa ja vietti aikaa Juventuksessa, Barcelonassa ja viimeksi New York Red Bullsissa, Henry muistetaan parhaiten loistavasta kahdeksanvuotisesta kaudestaan Arsenalissa Englannin Valioliigassa. Henrystä tuli lontoolaisseuran kaikkien aikojen paras maalintekijä, ja hän auttoi Gunnersia voittamaan kaksi mestaruutta ja FA Cupin kolme kertaa. "Tämä on ollut uskomaton matka, ja haluan kiittää kaikkia faneja, joukkuekavereita ja AS Monacon, Juventuksen, Arsenal FC:n, FC Barcelonan, New York Red Bullsin ja tietenkin Ranskan maajoukkueen pelaajia, jotka ovat tehneet peliajastani niin erityisen", hän sanoi virallisella Facebook-sivullaan. "Minulla on ollut uskomattomia muistoja (enimmäkseen hyviä!) ja upea kokemus. Toivottavasti olette nauttineet katsomisesta yhtä paljon kuin minä olen nauttinut osallistumisesta. Nähdään toisella puolella...". Henryn siirtyminen Arsenaliin vuonna 1999 Juventuksen kanssa vietetyn vaikean vuoden jälkeen Torinossa yhdisti hänet uudelleen entisen Monacon valmentajan Arsene Wengerin kanssa. Kaksikko johti Arsenalin kultaiseen aikakauteen, johon kuului myös voittamaton Valioliigakausi kaudella 2003-04. Joukkue, joka voitti 26 ja pelasi 12 tasapeliä 38 liigaottelustaan tuon kauden aikana, tuli tunnetuksi nimellä "voittamattomat". Henry jätti Arsenalin vuonna 2007 ja siirtyi Barcelonaan, jossa uudet mestaruudet odottivat. Kolmen kauden aikana Kataloniassa Henry voitti Espanjan mestaruuden kahdesti ja auttoi seuran nostamaan Euroopan Mestarien liigan vuonna 2009. 37-vuotias Henry päätti pelaajauransa neljän vuoden mittaiseen pestiin "Isossa Omenassa", jossa hän auttoi New York Red Bullsia voittamaan Major League Soccer -liigan itäisen konferenssin vuosina 2010 ja 2013. Vaikka hänen välitön painopisteensä on asiantuntijatyössä Britannian yleisradioyhtiö Sky TV:ssä, Henry ei ole sulkenut pois valmentajauraa. "En tiedä, voinko olla hyvä valmentaja vai en, mutta halu on olemassa", hän kertoi Sky-kanavalle.</w:t>
      </w:r>
    </w:p>
    <w:p>
      <w:r>
        <w:rPr>
          <w:b/>
        </w:rPr>
        <w:t xml:space="preserve">Tulos</w:t>
      </w:r>
    </w:p>
    <w:p>
      <w:r>
        <w:t xml:space="preserve">Thierry Henry lopettaa jalkapallouransa 20 vuoden uran jälkeen .</w:t>
        <w:br/>
        <w:t xml:space="preserve">Ranskalainen voitti maajoukkueensa kanssa maailmanmestaruuden ja Euro 2000 -kisat .</w:t>
        <w:br/>
        <w:t xml:space="preserve"> Henry tunnetaan parhaiten kahdeksanvuotisesta kaudestaan Arsenalissa Englannin Valioliigassa .</w:t>
        <w:br/>
        <w:t xml:space="preserve"> Hänestä tuli lontoolaisseuran kaikkien aikojen paras maalintekijä .</w:t>
      </w:r>
    </w:p>
    <w:p>
      <w:r>
        <w:rPr>
          <w:b/>
        </w:rPr>
        <w:t xml:space="preserve">Esimerkki 3.528</w:t>
      </w:r>
    </w:p>
    <w:p>
      <w:r>
        <w:t xml:space="preserve">(CNN) -- Henrique Capriles Radonski on jo toisen kerran puolen vuoden sisällä vaalitaistelussa Venezuelan presidentinvaaleissa. Hänen vastustajansa on tällä kertaa erilainen, mutta panokset saattavat olla vieläkin suuremmat: Minkä kurssin Etelä-Amerikan maa ottaa Hugo Chavezin kuoleman jälkeen? Lokakuussa Capriles osoittautui vahvimmaksi haastajaksi, jonka oppositio on koskaan asettanut Chavezia vastaan, mutta hävisi silti karismaattiselle johtajalle kaksinumeroisin luvuin. Chavezin taistelu syöpää vastaan esti häntä vannomasta virkavalaa, ja hän kuoli 5. maaliskuuta. Sunnuntaina Capriles kilpailee väliaikaisen presidentin Nicolas Maduron kanssa, jonka Chavez valitsi seuraajakseen. Kysymyksiä ja vastauksia: Venezuelan presidentinvaalit . 40-vuotiaana hän on ollut pormestari, parlamentin johtaja ja suuren osavaltion kuvernööri, jolle on annettu toinen mahdollisuus voittaa presidentinvaali. "Pyrin voittamaan kaikkien venezuelalaisten luottamuksen", Capriles sanoi hiljattain. "Haluan yhtenäisen maan. Haluan, että venezuelalaiset liittyvät yhteen (ja) työskentelevät yhdessä yhden tavoitteen saavuttamiseksi." Tärkein asia on hänen mukaansa köyhyyden torjuminen. Avokätiset sosiaaliohjelmat ovat Chavezin johtaman hallituksen perusta, ja Capriles on vakuuttanut, ettei hän aio luopua niistä. Hän on kuitenkin luvannut lopettaa Venezuelan Chavezin liittolaisille myöntämät suuret tuet. Asianajaja Capriles valittiin parlamenttiin vuonna 1998, jolloin Venezuelassa oli kaksikamarinen lainsäädäntöelin. Hän oli tuolloin vasta 25-vuotias, mutta hän eteni nopeasti ensin edustajainhuoneen ja sitten koko parlamentin puhemieheksi. Kaksikamarinen lainsäädäntöelin kuitenkin hajotettiin vuonna 1999. Seuraavana vuonna Capriles valittiin pormestariksi Barutaan, joka sijaitsee Mirandan osavaltiossa ja on Caracasin metropolialueen esikaupunki. Hänestä tuli pormestari yli 60 prosentin äänisaaliilla. Vuonna 2002 hän osallistui väkivaltaisiin hallituksen vastaisiin mielenosoituksiin Kuuban suurlähetystön ulkopuolella ja vietti neljä kuukautta vankilassa. Hänet vapautettiin lopulta ja vapautettiin kaikista rikoksista. Hänet valittiin uudelleen pormestariksi lähes 80 prosentin kannatuksella vuonna 2004. Vuonna 2008 hän pyrki Mirandan osavaltion kuvernööriksi ja voitti. Caprilesin isovanhemmat olivat puolalaisia holokaustista selviytyneitä, mutta hän on Los Angelesissa sijaitsevan Simon Wiesenthal Centerin mukaan harras katolilainen.</w:t>
      </w:r>
    </w:p>
    <w:p>
      <w:r>
        <w:rPr>
          <w:b/>
        </w:rPr>
        <w:t xml:space="preserve">Tulos</w:t>
      </w:r>
    </w:p>
    <w:p>
      <w:r>
        <w:t xml:space="preserve">Henrique Capriles Radonski pyrkii presidentiksi toista kertaa puolen vuoden sisällä .</w:t>
        <w:br/>
        <w:t xml:space="preserve"> Hugo Chavez voitti hänet lokakuussa </w:t>
        <w:br/>
        <w:t xml:space="preserve"> Chavezin kuoleman jälkeen Capriles valittiin jälleen kerran edustamaan oppositiota .</w:t>
      </w:r>
    </w:p>
    <w:p>
      <w:r>
        <w:rPr>
          <w:b/>
        </w:rPr>
        <w:t xml:space="preserve">Esimerkki 3.529</w:t>
      </w:r>
    </w:p>
    <w:p>
      <w:r>
        <w:t xml:space="preserve">Hongkong (CNN) -- Tuhannet ihmiset täyttivät Hongkongin Victoria-puiston lauantaina juhlistaakseen 22. vuosipäivää Tiananmenin aukiolla tapahtuneesta demokratiaa kannattavien mielenosoittajien verisestä tukahduttamisesta. Kynttilävalvojaiset järjestettiin sen jälkeen, kun Kiinan hallitus oli viime aikoina pyrkinyt estämään mielenosoittajia pitämästä hallituksen vastaisia mielenosoituksia. Hongkongissa toimivan ihmisoikeusryhmän mukaan noin 26 ihmistä pidätettiin helmikuun ja maaliskuun välisenä aikana, kun nimettömänä pysyttelevä ryhmä aloitti internetissä kampanjan, jossa kehotettiin järjestämään Kiinassa samanlaisia hallituksen vastaisia mielenosoituksia kuin Lähi-idässä. Kampanjan seurauksena viranomaiset asettivat raskaita turvatoimia tärkeimmille liikenneväylille, erityisesti Wangfujingille, joka on Pekingin keskustassa sijaitseva vilkas ostoskatu ja jonka nettiryhmä oli nimennyt mielenosoituksia varten. Hallitus tiukensi myös ulkomaisia toimittajia koskevia sääntöjä ja varoitti heitä nimenomaisesti siitä, että heitä uhkaa pidättäminen, lehdistökortin peruuttaminen ja maasta karkottaminen, jos he saapuvat suunnitelluille mielenosoituksille. 20 vuotta myöhemmin: Tiananmenin muistot . Lauantain mielenosoitus on Hongkongin demokratiaryhmän Hong Kong Alliance järjestämä vuosittainen tapahtuma. Hongkongin poliisi kutsui sitä "rauhanomaiseksi kokoontumiseksi". Mielenosoituksesta otetuissa kuvissa näkyi puiston koko pituudelta tuikkivia kynttilöitä. Hieman yli 22 vuotta sitten opiskelijat kokoontuivat Tiananmenin aukiolle muistamaan hiljattain kuollutta Hu Yaobangia. Deng Xiaoping erotti hänet kommunistisen puolueen johtajan tehtävästä vuonna 1987, koska hän oli ajanut liian pehmeää politiikkaa "porvarillis-liberaalien aatteiden" suhteen ja suvainnut opiskelijoiden mielenosoituksia. Huhtikuun 15. päivän muistojuhla muuttui nopeasti demokratialiikkeeksi, ja opiskelijat kävivät keskusteluja hallituksen kanssa ja myöhemmin nälkälakkoon Tiananmenin aukiolla painostaakseen asiaansa. Kesäkuun 4. päivänä 1989 kiinalaiset joukot rynnivät panssaroitujen miehistönkuljetusvaunujen ja panssarivaunujen kyydissä kohti Tiananmenin aukiota. Sotilaat, joilla oli tiukka käsky tyhjentää aukio mielenosoittajista, olivat tunkeutuneet kaupungin pääkadun läpi. Matkan varrella he kohtasivat kaduilla barrikadeja pitelevien opiskelijoiden ja kaupungin asukkaiden kiivaan vastarinnan, joten he tulittivat heitä. Kun tulitus loppui, satoja, ellei tuhansia ihmisiä oli vammautunut tai kuollut. Uhrien omaiset toivovat joka vuosi uudelleen, että Pekingin johtajat kumoaisivat tuomion, jonka mukaan mielenosoitukset olivat vastavallankumouksellinen kapina, joka oli kukistettava. CNN:n Aliza Kassim osallistui tähän raporttiin.</w:t>
      </w:r>
    </w:p>
    <w:p>
      <w:r>
        <w:rPr>
          <w:b/>
        </w:rPr>
        <w:t xml:space="preserve">Tulos</w:t>
      </w:r>
    </w:p>
    <w:p>
      <w:r>
        <w:t xml:space="preserve">Mielenosoittajat kokoontuvat Hongkongin Victoria Parkiin kynttilävalvojaisiin .</w:t>
        <w:br/>
        <w:t xml:space="preserve"> On demokratiaa kannattavien mielenosoittajien verisen tukahduttamisen 22. vuosipäivä .</w:t>
        <w:br/>
        <w:t xml:space="preserve"> Valvojaiset järjestetään sen jälkeen, kun hallituksen vastaiset mielenosoitukset on viime aikoina pyritty tukahduttamaan</w:t>
      </w:r>
    </w:p>
    <w:p>
      <w:r>
        <w:rPr>
          <w:b/>
        </w:rPr>
        <w:t xml:space="preserve">Esimerkki 3.530</w:t>
      </w:r>
    </w:p>
    <w:p>
      <w:r>
        <w:t xml:space="preserve">(CNN) -- Berliinin muurin murtumisen jälkeen Itä-Saksa oli raunioina, kun monet yritykset menivät konkurssiin ja miljoonat ihmiset menettivät työpaikkansa. Jotkin yritykset pääsivät kuitenkin jaloilleen ja elvyttivät "Made in Germany" -tavaramerkin valjastamalla työntekijöidensä asiantuntemuksen. Niiden tavoitteena oli tulla jälleen kerran maailmanlaajuiseksi tuotemerkiksi. CNN matkusti Glashütteen Saksin osavaltiossa, joka tunnetaan saksalaisen kelloteollisuuden perinteen synnyinpaikkana. Täällä muun muassa A. Lange &amp; Söhnen ja Nomos Glashütten kaltaiset kellovalmistajat ovat kukoistaneet muurin murtumisen jälkeen, ja ne ovat sittemmin vieneet huippuluokan kellojaan muualle maailmaan. Saksalainen käsityötaito . Juuri tällaiset yritykset antavat henkilökohtaisen, ainutlaatuisen leimansa ajattomaan kappaleeseen, jota ei koota yhdessä yössä, selittää A. Lange &amp; Söhne. "Kellosepältä kestää noin neljä viikkoa koota tämä kappale. Ja tämän oppimiseen tarvitaan noin 5-10 vuoden kokemus", sanoo Marco Wolf, kelloseppä A. Lange &amp; Söhneltä, joka on yksi maailman pitkäaikaisimmista huippukellovalmistajista. Käsityönä valmistetut kellot, jotka ovat kaikki mekaanisia ja mikroskooppisella tarkkuudella valmistettuja, valmistetaan huolellisesti entisessä kommunistisessa Glashütten kaupungissa. "Sitä asiakkaamme arvostavat. Rakkautta yksityiskohtiin ja täydellisyyteen pyrkimistä. Kaikki tämä yhdistettynä tyypillisiin saksalaisiin ominaisuuksiin, kuten jämäkkyys, siisteys ja vähättelevyys. Uskon, että tämä yhdistelmä on se, mikä ajaa ihmisiä ja tekee heistä asiakkaitamme", sanoo A. Lange &amp; Söhnen toimitusjohtaja Wilhelm Schmid. Huomio yksityiskohtiin ulottuu Schmidin mukaan pintaa pidemmälle, ja hän kuvailee, että jopa kellon pienet osat, joita asiakas ei koskaan näe, kaiverretaan. "Ja jokaisella kaivertajalla on oma persoonallinen tyylinsä", hän lisäsi. Kaikki perheessä . Yrityksen nimisukulainen Ferdinand Adolf Lange perusti Glashütten kelloteollisuuden perinteen vuonna 1845. Teollisuus kukoisti, ja yli vuosisadan ajan Glashütte oli Saksan kelloteollisuuden pääkaupunki. Kaikki muuttui kuitenkin toisen maailmansodan jälkeen, kun Glashütte joutui yhtäkkiä kommunistisen Saksan itäosaan. Kaikki kelloteollisuusyritykset kansallistettiin ja pakotettiin valmistamaan halpoja kelloja, joista osa myytiin salaa länteen. Berliinin muurin murtumisen jälkeen suuri osa kelloteollisuudesta pääsi jaloilleen, Schmid selittää. "Täällä oli edelleen lahjakkuutta. He työskentelivät erilaisten kellojen parissa kuin me nyt, mutta lahjakkuus oli yleisesti ottaen olemassa", hän sanoi. "Meidän piti vain auttaa heitä pääsemään seuraavalle tasolle." Paluu takaisin . Näiden yritysten onneksi Glashütte on jälleen kerran elpynyt Saksan kelloteollisuuden pääkaupunkina ja työllistää enemmän ihmisiä kuin koskaan aiemmin. Kaupungin 1 800 asukkaasta 1 500 työskentelee kelloteollisuudessa. Kellovalmistaja Nomos Glashütte on toinen esimerkki alueen kasvusta viimeisten 25 vuoden aikana. Kaksi kuukautta Berliinin muurin murtumisen jälkeen perustettu yritys sanoo, että sen keskittyminen muotoiluun on vienyt sitä eteenpäin viimeisten 25 vuoden aikana. "Olemme tuoneet Glashütteen upeaa ja ainutlaatuista muotoilua", sanoo Nomos Glashütten toimitusjohtaja Uwe Ahrendt. "Teemme kauniita kelloja ja kellomme ovat erittäin edullisia", hän sanoi. Start-up-yritysten ja halvempien, murto-osalla kustannuksista valmistettavien tuotteiden aikakaudella Berliinin muurin murtumisen vuosipäivä on osoitus siitä, miten sitkeitä nämä kellovalmistajat ovat olleet ja miten sopeutumiskykyisiä ne ovat globaalissa ympäristössä. Lue lisää Supernopea ja vihreä? Miten uudenlaiset urheiluautot uudistuvat . Lue lisää: Haluatko huippuluokan korkeakoulututkinnon, mutta sinulla ei ole varaa siihen? Suuntaa Saksaan . Lue lisää : Saksa numeroin: Katsaus Euroopan talousmahtiin .</w:t>
      </w:r>
    </w:p>
    <w:p>
      <w:r>
        <w:rPr>
          <w:b/>
        </w:rPr>
        <w:t xml:space="preserve">Tulos</w:t>
      </w:r>
    </w:p>
    <w:p>
      <w:r>
        <w:t xml:space="preserve">Glashütte, pieni kaupunki Saksassa, on rikas perintö kellojen valmistuksesta .</w:t>
        <w:br/>
        <w:t xml:space="preserve"> Glashütte-kellot ovat mekaanisia ja käsityönä v</w:t>
        <w:br/>
        <w:t xml:space="preserve"> Työpajat kansallistettiin toisen maailmansodan jälkeen , koska kaupunki oli Itä-Saksassa .</w:t>
        <w:br/>
        <w:t xml:space="preserve"> Ne on kuitenkin palautettu entiseen loistoonsa yhdistymisen jälkeen .</w:t>
      </w:r>
    </w:p>
    <w:p>
      <w:r>
        <w:rPr>
          <w:b/>
        </w:rPr>
        <w:t xml:space="preserve">Esimerkki 3.531</w:t>
      </w:r>
    </w:p>
    <w:p>
      <w:r>
        <w:t xml:space="preserve">Kun olet potilas, luotat siihen, että olet hyvissä käsissä, mutta paraskin lääkäri tai hoitaja voi tehdä virheen sinuun tai läheiseesi. "Virheitä tapahtuu joka päivä kaikissa maan sairaaloissa, emmekä vain saa niitä kiinni", sanoo tohtori Albert Wu, sisätautilääkäri Johns Hopkinsin sairaalasta. Lääketieteelliset virheet tappavat Yhdysvalloissa vuosittain yli neljännesmiljoona ihmistä ja miljoonat loukkaantuvat. Kun ne lasketaan yhteen, ne ovat luultavasti maan kolmanneksi yleisin kuolinsyy, sanoo tohtori Peter Pronovost, anestesiologi ja tehohoitolääkäri Johns Hopkinsin sairaalassa. Haitat ovat usein vältettävissä, ja on olemassa strategioita, joilla voit auttaa lääkäreitä ja hoitajia tekemään asiat oikein. Seuraavassa on luettelo 10 järkyttävästä lääketieteellisestä virheestä ja keinoista, joilla et voi joutua niiden uhriksi: . 1. Virhe: Väärän potilaan hoitaminen - Syy: Sairaalan henkilökunta ei varmista potilaan henkilöllisyyttä.           - Seuraukset: Samannimiset potilaat menevät sekaisin.           - Ennaltaehkäisy: Varmista ennen jokaista toimenpidettä sairaalassa, että henkilökunta tarkistaa koko nimesi, syntymäaikasi ja rannekkeesi viivakoodin.           - Esimerkkitapaus: Kerry Higuera . 2. Virhe: Kirurgiset matkamuistot - Syy: Kirurginen henkilökunta laskee (tai jättää laskematta) väärin potilaan sisällä leikkauksen aikana käytetyt välineet.     - Seuraukset: Välineet jäävät ruumiin sisään.     - Ennaltaehkäisy: Jos sinulla on odottamatonta kipua, kuumetta tai turvotusta leikkauksen jälkeen, kysy, onko sisälläsi mahdollisesti kirurginen väline.     - Esimerkkitapaus: Nelson Bailey . 3. Virhe: Kadonnut potilas - Syy: Dementiapotilaat ovat joskus alttiita vaeltelemaan.     - Seuraukset: Potilaat voivat jäädä loukkuun vaeltaessaan ja kuolla hypotermiaan tai nestehukkaan.     - Ennaltaehkäisy: Jos läheisesi vaeltaa joskus, harkitse GPS-paikannusrannekkeen hankkimista.     - Esimerkkitapaus: Mary Cole . 4. Virhe: Valelääkärit - Syy: Huijaajat esiintyvät lääkäreinä.     - Seuraukset: Lääketieteelliset hoidot kostautuvat. Sen sijaan, että potilaat paranisivat, he sairastuvat enemmän.     - Ennaltaehkäisy: Varmista verkossa, että lääkärilläsi on lupa.     - Esimerkkitapaus: Sarafina Gerling . 5. Virhe: Päivystyspoliklinikan odottelupeli - Syy: Päivystyshuoneet ruuhkautuvat, kun ylikuormitetuissa sairaaloissa ei ole riittävästi vuodepaikkoja.     - Seuraukset: Potilaat sairastuvat enemmän odottaessaan hoitoa.     - Ennaltaehkäisy: Soita siis matkalla sairaalaan lääkärillesi ja pyydä häntä soittamaan päivystykseen.     - Esimerkkitapaus: Malyia Jeffers . 6. Virhe: Ilmakuplia veressä - Syy: Potilaan rintakehässä olevaa reikää ei ole suljettu ilmatiiviisti, kun rintaputki on poistettu.     - Seuraukset: Ilmakuplat imeytyvät haavaan ja katkaisevat potilaan keuhkojen, sydämen, munuaisten ja aivojen verenkierron. Jos asiaa ei korjata, potilas kuolee.     - Ennaltaehkäisy: Jos sinulla on keskuslaskimokatetri, kysy, miten sinun tulisi olla asennossa, kun letku poistetaan.     - Esimerkkitapaus: Blake Fought7. Virhe: Leikkaus väärään kehonosaan - Syy: Syynä: Potilaskortti on virheellinen tai kirurgi lukee sitä väärin tai leikkausliina peittää merkit, jotka osoittavat oikean puolen leikkauksesta.     - Seuraukset: Kirurgi leikkaa potilaan vartalon väärälle puolelle.     - Ennaltaehkäisy: Varmista juuri ennen leikkausta, että varmistat sairaanhoitajan ja kirurgin kanssa oikean ruumiinosan ja leikkauspuolen.     - Esimerkkitapaus: Jesse Matlock8. Virhe: Infektiotartunta - Syy: Lääkärit ja sairaanhoitajat eivät pese käsiään.     - Seuraukset: Potilaat voivat kuolla sairaalan työntekijöiden levittämiin infektioihin.     - Ennaltaehkäisy: Varmista, että lääkärit ja sairaanhoitajat pesevät kätensä ennen kuin he koskettavat sinua, vaikka heillä olisikin käsineet.     - Esimerkkitapaus: Josh Nahum . 9. Virhe: Samannäköiset putket - Syy: Rintaputki ja syöttöletku voivat näyttää hyvin samannäköisiltä.     - Seuraukset: Vatsalle tarkoitettu lääke menee rintakehään.     - Ennaltaehkäisy: Kun sinuun on laitettu letkuja, pyydä henkilökuntaa jäljittämään jokainen letku alkuperäiseen paikkaan, jotta oikea lääke menee oikeaan paikkaan.     - Esimerkkitapaus: Alicia Coleman . 10. Virhe: Herääminen leikkauksen aikana - Syy: Syynä: liian pieni nukutusannos.     - Seuraukset: Aivot pysyvät hereillä, kun taas lihakset pysyvät jäässä. Useimmat potilaat eivät tunne kipua, mutta jotkut tuntevat jokaisen tökkäämisen, tökkimisen ja viiltämisen.     - Ennaltaehkäisy: Kun varaat ajan leikkaukseen, kysy kirurgiltasi, onko sinut nukutettava vai toimiiko paikallispuudutus yhtä hyvin.     - Esimerkkitapaus: Erin Cook . Onko sinulla henkilökohtaista tarinaa kerrottavana lääketieteellisestä virheestä? Jaa se alla olevassa kommenttiosiossa.</w:t>
      </w:r>
    </w:p>
    <w:p>
      <w:r>
        <w:rPr>
          <w:b/>
        </w:rPr>
        <w:t xml:space="preserve">Tulos</w:t>
      </w:r>
    </w:p>
    <w:p>
      <w:r>
        <w:t xml:space="preserve">Asiantuntija: Lääketieteelliset virheet tappavat vuosittain yli 250 000 ihmistä Yhdysvalloissa .</w:t>
        <w:br/>
        <w:t xml:space="preserve"> "Virheitä tapahtuu joka päivä kaikissa maan sairaaloissa", sanoo huippulääkäri .</w:t>
        <w:br/>
        <w:t xml:space="preserve"> On olemassa strategioita, joiden avulla voit auttaa lääkäreitä ja sairaanhoitajia tekemään asiat oikein .</w:t>
      </w:r>
    </w:p>
    <w:p>
      <w:r>
        <w:rPr>
          <w:b/>
        </w:rPr>
        <w:t xml:space="preserve">Esimerkki 3.532</w:t>
      </w:r>
    </w:p>
    <w:p>
      <w:r>
        <w:t xml:space="preserve">MOSKOVA, Venäjä (CNN) -- Venäjän viranomaiset tutkivat hiljattaista mallivartalovahdiksi muuttuneen miehen murhaa. Anna Loginova venäläisen Maxim-lehden kuvauksissa. Anna Loginova, 29-vuotias entinen menestynyt malli, johti yksityistä vartiointiyritystä, jossa oli taistelulajeissa hyvin koulutettuja naispuolisia henkivartijoita, jotka vaativat korkeita hintoja suojellakseen venäläisiä miljardöörejä. Yksi merkittävä asiakas oli venäläinen nyrkkeilijä Kostya Tszyu. Autonryöstäjä veti Loginovan ulos Porsche Cayennestään sunnuntaina Moskovassa. Loginova tarrasi ovenkahvasta kiinni, kun auto kiihtyi, ja häntä raahattiin pitkin katua, kunnes hän pääsi irti, kun auto lähti karkuun. "Tunkeutuja vain heitti hänet ulos autosta", Venäjän poliisi totesi: "Hän tarttui ovenkahvaan, mutta kun auto otti vauhtia, hän päästi irti." Hänen pelottomuutensa osoittautui kohtalokkaaksi. Loginova kuoli paikan päällä vakaviin kallovammoihin. Auto löytyi myöhemmin hylättynä Etelä-Moskovasta. Luksusautovarkaudet ovat yleisiä Moskovassa. Loginova kertoi Maxim-lehden hiljattain nauhoitetussa haastattelussa, että hän taisteli autovarkaan kanssa vain neljä kuukautta sitten. "Astuin ulos autostani ja suljin oven, kun näin yhtäkkiä nuoren miehen lähellä minua. Hän tarttui minua käsivarresta, jossa pidin auton avaimia", Loginovaa siteerattiin. "Käytin refleksinomaisesti jiu-jitsu-tekniikkaa. Väänsin hänen kättään ja löin häntä kyynärpäälläni kasvoihin. Kaveri ei selvästikään odottanut tällaista reaktiota. Hän kaatui takalasille, mikä antoi minulle tarpeeksi aikaa tarttua aseeseeni. Hän hyppäsi välittömästi Hondaansa ja ajoi pois." Ne, jotka tunsivat hänet, sanoivat, ettei hän koskaan pelästynyt vaaraa. Monille venäläisille hän oli naisellinen ikoni, joka yhdisti mallin glamourisen maailman ja venäläisen rikollisuuden karun alamaailman. "Minusta hän oli kiltti ja suloinen, ei kuin terminaattori, ei kuin Sigourney Weaver 'Aliens'-elokuvassa", sanoi Igor Cherski Maxim-lehdestä, "mutta minusta tuntuu, että hän ei pelännyt mitään, hänen silmissään ei ollut pelkoa." Lähetä sähköpostia ystävälle .</w:t>
      </w:r>
    </w:p>
    <w:p>
      <w:r>
        <w:rPr>
          <w:b/>
        </w:rPr>
        <w:t xml:space="preserve">Tulos</w:t>
      </w:r>
    </w:p>
    <w:p>
      <w:r>
        <w:t xml:space="preserve">Venäläinen malli-ruumiinvartijaksi muuttunut Anna Loginova kuoli Moskovassa autovarkaudessa .</w:t>
        <w:br/>
        <w:t xml:space="preserve"> Loginova kertoi hiljattain lehdelle, että hän taisteli autovarkaan kanssa neljä kuukautta sitten .</w:t>
        <w:br/>
        <w:t xml:space="preserve"> Monille venäläisille hän oli naisellinen ikoni, joka yhdisti glamourin ja rikollisuuden</w:t>
      </w:r>
    </w:p>
    <w:p>
      <w:r>
        <w:rPr>
          <w:b/>
        </w:rPr>
        <w:t xml:space="preserve">Esimerkki 3.533</w:t>
      </w:r>
    </w:p>
    <w:p>
      <w:r>
        <w:t xml:space="preserve">(CNN) -- Hevosen DNA:n löytyminen Irlannin ja Britannian supermarketeissa myytävistä hampurilaisista on koetellut lihan ystävien ruokahalua. Irlannin elintarviketurvallisuusviranomainen kertoi tiistaina, että tutkimuksessaan analysoimistaan 27 hampurilaistuotteesta 10:ssä todettiin hevosen DNA:ta, ja 23:ssa todettiin positiivista sian DNA:ta. Lue lisää: E. coli -tartuntoihin liittyvä naudanlihan palautusmenettely useissa osavaltioissa . Hevosen saastuttamat hampurilaiset, joita oli myynnissä useissa eri valintamyymäläketjuissa, olivat peräisin kahdesta lihanjalostuslaitoksesta Irlannissa ja yhdestä Britanniassa, Irlannin viranomainen kertoi. "Tämä herättää huolta elintarvikeketjuun tulevien liha-ainesosien ja -tuotteiden jäljitettävyydestä", viranomainen totesi, mutta totesi, että löydökset eivät aiheuta riskiä kansanterveydelle. Lue lisää: Bakteereja havaittu lähes puolessa yhdysvaltalaisesta lihasta . Viranomaisen mukaan yhdeksässä hampurilaisnäytteessä kymmenestä hevosen DNA:ta löytyi hyvin vähän, mutta yhdessä Britannian suurimman vähittäismyyjän Tescon näytteessä hevosenlihaa oli noin 29 prosenttia hampurilaisesta. Tesco reagoi vetämällä hyllyistään kaikki tuotteet yritykseltä, joka oli toimittanut epäilyttävät hampurilaiset. Lue lisää: Miten ankara sää saa ihmiset näkemään nälkää . "Ymmärrämme, että monet asiakkaamme ovat huolissaan tästä uutisesta, ja pyydämme vilpittömästi anteeksi kaikkea harmia", Tesco sanoi. Jälleenmyyjä tekee yhteistyötä Irlannin ja Britannian viranomaisten sekä toimittajan kanssa selvittääkseen, mitä oli tapahtunut, se sanoi. Irlannin elintarvikeviranomaisen toimitusjohtaja Alan Reilly sanoi, että sianlihan joutumiselle hampurilaisiin oli "uskottava selitys", koska eri eläinten lihaa käsitellään samoissa tehtaissa. Hänen mukaansa hevosenlihan esiintymiselle ei kuitenkaan ole "tällä hetkellä selvää selitystä". Raportti: Turvattomat elintarvikkeet vaarantavat ihmishenkiä . "Irlannissa hevosenlihan syöminen ei kuulu kulttuuriin, joten emme odota, että sitä olisi hampurilaisessa", Reilly sanoi. "Samoin jotkut uskonnolliset ryhmät tai ihmiset, jotka pidättäytyvät syömästä sianlihaa, eivät voi hyväksyä sian DNA:n jäämiä." Monet britit ja irlantilaiset ilmaisivat sosiaalisessa mediassa paheksuntansa paljastuksista. Lue lisää: Hevonen -- tulossa pian lihakauppaan lähellesi? Jotkut Twitter-käyttäjät sanoivat, etteivät olleet yllättyneitä hampurilaisten kyseenalaisesta alkuperästä, kun taas toiset keskustelivat hevosenlihan syömisen eettisyydestä. Ja sitten oli niitä, jotka näkivät tilaisuuden yrittää huumoria. "Menossa #tescoon ja odottaa naudanlihahampurilaista. Sen sijaan saat #hevosenlihaa . Kuulostaa minusta varsa-leikiltä", kirjoitti Twitter-käyttäjä Matt Oswin käyttäjätunnuksella @BrushmanLestar.</w:t>
      </w:r>
    </w:p>
    <w:p>
      <w:r>
        <w:rPr>
          <w:b/>
        </w:rPr>
        <w:t xml:space="preserve">Tulos</w:t>
      </w:r>
    </w:p>
    <w:p>
      <w:r>
        <w:t xml:space="preserve">Irlannin elintarviketurvallisuusviranomainen löysi hevosen DNA:ta 10:stä 27:stä testaamastaan hampurilaisesta .</w:t>
        <w:br/>
        <w:t xml:space="preserve"> Hampurilaisia on myynnissä Irlannin ja Britannian supermarketeissa</w:t>
        <w:br/>
        <w:t xml:space="preserve"> Viraston mukaan 29 prosenttia Tescon hampurilaisesta oli hevosenlihaa</w:t>
        <w:br/>
        <w:t xml:space="preserve"> Tesco sanoo vetäneensä pois myynnistä kaikki kyseisen toimittajan tuotteet .</w:t>
      </w:r>
    </w:p>
    <w:p>
      <w:r>
        <w:rPr>
          <w:b/>
        </w:rPr>
        <w:t xml:space="preserve">Esimerkki 3.534</w:t>
      </w:r>
    </w:p>
    <w:p>
      <w:r>
        <w:t xml:space="preserve">(CNN) -- Tämä hetki on tuttu kaikille tavallisille lentomatkustajille. Matkustajan kuvassa näkyy maanantaina Continentalin lennolla 128 katosta roikkuvat happinaamarit. Kone keikkuu ylös ja alas, keikkuu eteen- ja taaksepäin tai molempia. Joskus yläsäiliöt lentävät auki. Herkkävatsaiset haukkovat henkeä. Vauvat itkevät. Sitten kaikki on yleensä ohi. Lennon aikana esiintyvä turbulenssi on usein pelkkä haitta. Asiantuntijoiden mukaan se on kuitenkin myös suurin syy lentomatkustajien vammoihin, jotka eivät liity kuolemaan johtaneeseen onnettomuuteen. Harvoin se voi olla jopa tappavaa. Continentalin maanantaisen lennon 128 tapauksessa odottamaton ilmapamaus johti paljon muuhunkin kuin hermojen kiristymiseen, kolhuihin ja mustelmiin. Brasilian Rio de Janeirosta Texasin Houstoniin matkalla olleeseen koneeseen iski yllättäen turbulenssi, joka loukkasi seitsemän matkustajaa niin pahoin, että he joutuivat sairaalahoitoon sen jälkeen, kun lentäjä oli ohjannut koneen Miamiin Floridaan. Poliisin mukaan 26 matkustajaa loukkaantui, neljä vakavasti.  Lue lisää lentoyhtiöiden turbulenssista " . Federal Aviation Administrationin mukaan turbulenssi johtuu ilman liikkeiden nopeasta muutoksesta. Suihkuvirtaukset, vuorilta purkautuva ilma, kylmän tai lämpimän sään rintamat ja ukkosmyrskyt voivat kaikki aiheuttaa muutoksia nopeudessa tai suunnassa. Nopea muutos painovoimassa - tai G-voimassa - voi aiheuttaa tunteen, joka muistuttaa vuoristoradassa ajelehtimista. Useimmiten epämukavuus on pahin sivutuote. "Yleensä se on vain epämukavaa", sanoo Kevin Garrison, Lexingtonissa, Kentuckyssa asuva eläkkeellä oleva Delta Air Linesin lentäjä. "Hyvin harvoin se vahingoittaa matkustajia, mikä on outoa, koska monet heistä eivät pidä turvavyötä kiinni." Ilmailuviranomaisten mukaan turvavöiden käyttö on paras tapa pysyä turvassa. "Jos jotain tapahtuu", FAA:n tiedottaja Les Dorr sanoi, "se on paras neuvo, jonka me tai kukaan muu voi antaa matkustajille". Hallinnon mukaan vuodesta 1980 lähtien kolme ihmistä on kuollut turbulenssiin liittyvissä onnettomuuksissa. Ainakin kahdessa näistä kuolemantapauksista oli osallisena matkustajia, jotka eivät tiettävästi käyttäneet turvavyötä turvavyön merkin ollessa päällä. Vuodesta 1980 lähtien on tapahtunut 234 turbulenssiin liittyvää onnettomuutta, ja 114 matkustajaa on loukkaantunut vakavasti näissä onnettomuuksissa, FAA ilmoitti. Lentoemännät ovat loukkaantuneet paljon useammin. Samana ajanjaksona 184 lentoemäntää loukkaantui vakavasti, vaikka heidän määränsä oli paljon pienempi kuin matkustajien määrä. "Suurin osa loukkaantumisista tapahtuu itse asiassa lentoemännille", Dorr sanoi. "Heidän on oltava ylhäällä suorittamassa tehtäviään, vaikka turvavyön merkkivalo palaisi." Vaikka lentäjät on lähes aina kiinnitetty turvavöillä, hekään eivät ole vapautettuja. "Minulla on ollut muutama verinen pää - kun olen lyönyt pääni yläpuolelle, kun turvavyö on ollut hieman löysällä", sanoi Garrison, joka lensi Deltalla 27 vuotta. Maanantain onnettomuudessa matkustajat kertoivat, että he törmäsivät Boeing 767:n kattoon - jotkut sanoivat, että kaksi tai useampia kertoja - kun kone putosi nopeasti. "Näin, kuinka ihmisiä heitettiin katolle kuin nukkeja", kertoi Fabio Ottolini, joka oli palaamassa vaimonsa ja tyttärensä kanssa Houstoniin Brasiliassa vierailleen perheenjäsenensä kanssa, CNN:n KTRK-TV:lle. Matkustajat kertoivat, että useimmat loukkaantuneista eivät käyttäneet turvavöitä. Alustavien tietojen mukaan maanantain lentoon iski niin sanottu clear-air-turbulenssi eli ilmataskut, jotka iskevät ilman varoitusta. Vaikka lentäjät ovat aina varuillaan tavanomaisten turbulenssikohtien varalta - kuten vuorijonot ja paikat, joissa säärintamat kohtaavat - selkeää ilmaturbulenssia voi esiintyä missä tahansa. "Sitä ei voi nähdä, eikä sitä voi aistia tutkalla", Dorr sanoi. "Paras tapa selvittää, onko ilmaturbulenssin mahdollisuus olemassa, on, että edessäsi on joku, joka on jo lentänyt sen läpi." Dorrin mukaan matkustajien loukkaantumisten määrä on laskenut viime vuosina, kun koko alaa on pyritty parantamaan turvallisuuden parantamiseksi. FAA:n mukaan yksikään matkustaja ei loukkaantunut vakavasti turbulenssissa vuonna 2008, ja viisi lentoemäntää sai vakavia vammoja, kun vuonna 2003 heitä oli 19. Näin oli vuonna 2003. Dorrin mukaan kaupallisen ilmailun turvallisuustyöryhmä on keskittynyt turvavöiden käyttöön ja pyrkinyt parantamaan viestintäjärjestelmiä turbulenssista ilmoittamista varten. Hän sanoi, että kaikki lentäjät, joilla on lentolupa, saavat myös "häiriökoulutuksen", jossa opetetaan, miten toimia äärimmäisessä turbulenssissa.</w:t>
      </w:r>
    </w:p>
    <w:p>
      <w:r>
        <w:rPr>
          <w:b/>
        </w:rPr>
        <w:t xml:space="preserve">Tulos</w:t>
      </w:r>
    </w:p>
    <w:p>
      <w:r>
        <w:t xml:space="preserve">FAA:n mukaan kolme turbulenssiin liittyvää kuolemantapausta vuoden 1980 jälkeen .</w:t>
        <w:br/>
        <w:t xml:space="preserve"> Ainakin kaksi näistä kolmesta oli sellaisia, jotka eivät käyttäneet turvavyötä .</w:t>
        <w:br/>
        <w:t xml:space="preserve"> Turbulenssia aiheuttavat nopeat muutokset ilman liikkeissä .</w:t>
        <w:br/>
        <w:t xml:space="preserve"> Puhtaan ilman turbulenssin aiheuttamia ilmataskuja on vaikea havaita .</w:t>
      </w:r>
    </w:p>
    <w:p>
      <w:r>
        <w:rPr>
          <w:b/>
        </w:rPr>
        <w:t xml:space="preserve">Esimerkki 3.535</w:t>
      </w:r>
    </w:p>
    <w:p>
      <w:r>
        <w:t xml:space="preserve">WASHINGTON (CNN) -- Aktivistit sanovat, että Yhdysvallat antaa viholliselle voiton sitä kauemmin, mitä kauemmin se sallii vihollissotilaiden pidättämisen Yhdysvaltain laivastotukikohdassa Guantanamossa Kuubassa. "Kun jätämme heidät Guantanamoon, sotilasvankilaan, annamme heille aseman, jota he eivät ansaitse", sanoi John Hutson, Yhdysvaltain laivaston entinen kenraalituomari. "Teemme heistä sankareita ja marttyyrejä heidän ystävilleen ja kollegoilleen terroristileireillä", hän sanoi. Kymmenen vuotta sen jälkeen, kun ensimmäiset vangit tuotiin Guantanamoon Afganistanin taistelukenttänä pidetystä alueesta syyskuun 11. päivän jälkeen, perustuslakiasiantuntijat ja oikeusasiantuntijat pitivät keskiviikkona lehdistötilaisuuden, jossa he totesivat, että Obaman hallinnon on palautettava amerikkalaiset ihmisoikeuksia ja oikeusvaltioperiaatetta koskevat arvot. Sadat mielenosoittajat kokoontuivat myöhemmin Valkoisen talon ulkopuolella osana tapahtumaa, ja järjestäjien mukaan kokoontumisen tarkoituksena oli "kehottaa presidentti Obamaa pitämään lupauksensa ja sulkemaan Guantanamo Bay nyt". Bushin hallinnon aikana Yhdysvallat väitti, että Guantanamo Bayn vangit eivät ole Yhdysvaltain maaperällä eivätkä siksi kuulu Yhdysvaltain perustuslain piiriin ja että "viholliskamppailijan" asema tarkoittaa, että heiltä voidaan evätä tietyt oikeussuojat. Presidentti Barack Obama määräsi tammikuussa 2009, että leiri on suljettava vuoden kuluessa turvallisuusnäkökohtiin vedoten. Viime vuoden heinäkuussa Guantanamossa oli kuitenkin edelleen 171 vankia. Keskiviikkona järjestetyssä tilaisuudessa keskityttiin heidän pitkittyneisiin ja epäselviin olosuhteisiinsa. "Mikään tapaus ei ole niin tärkeä, että meidän pitäisi uhrata sitoutumisemme ihmisoikeuksiin ja oikeusvaltioperiaatteeseen", Hutson sanoi. "Se ei ole oikeusvaltio, ellei sitä sovelleta koko ajan, eikä se ole ihmisoikeus, ellei se koske kaikkia ihmisiä." Guantanamon sotilaskomissioiden entinen pääsyyttäjä Morris Davis sanoi, että Bushin hallinnon aikana kotimaasta tullut poliittinen puuttuminen esti oikeudenmukaisen oikeudenkäynnin toteutumisen. "Aluksi olin luultavasti Guantanamon ja sotilaskomissioiden johtava kannattaja", sanoi Davis, joka on eläkkeellä oleva ilmavoimien eversti, keskiviikkona. Lopulta hän kuitenkin erosi, kun Bushin hallinto painosti häntä käyttämään todisteita, jotka hänen mielestään oli saatu kiduttamalla. "Uskoin tuolloin, että olimme sitoutuneet täydellisiin, oikeudenmukaisiin ja avoimiin oikeudenkäynteihin", Davis sanoi. "Erosin, kun menetin luottamukseni siihen, että olimme sitoutuneet siihen." Obama myönsi vuonna 2009 Kairossa Egyptissä pitämässään puheessa, että Yhdysvallat oli toiminut "ihanteidemme vastaisesti" syyskuun 11. päivän iskuja seuranneena aikana. Kerrottuaan Lähi-idän kuulijoilleen, että hän oli "yksiselitteisesti kieltänyt kidutuksen käytön", Obama sanoi sitten, että hän oli "määrännyt Guantanamo Bayn vankilan suljettavaksi" aikataululla, joka olisi päättynyt noin vuosi sitten. "Jos käärimme perustuslakia joka kerta, kun on vaikea tosiasioihin liittyvä tilanne, voisimme yhtä hyvin kääriä koko demokratian", sanoi perustuslaillisten oikeuksien keskuksen (Center for Constitutional Rights) toiminnanjohtaja Vincent Warren. Talat Hamdani, amerikkalainen muslimi, jonka poika kuoli World Trade Centeriin 11. syyskuuta 2001 tehdyissä iskuissa, puhui Valkoisen talon edessä järjestetyssä tilaisuudessa. "Sanomme, ettemme ole sodassa islamia vastaan, mutta teot puhuvat enemmän kuin sanat", Hamdani sanoi. "Guantanamo on häpeäksi - häpeäksi kansakunnallemme, ja meidän on korjattava asia esimerkillämme." Jatkuvasta sateesta huolimatta suuri joukko mielenosoittajia, joista osa oli pukeutunut oransseihin haalareihin, jotka symboloivat Guantanamo Bayn vankien virkapukuja, marssi mielenosoituksen jälkeen Valkoisen talon ohi ja edelleen korkeimmalle oikeudelle. CNN:n Lindy Royce-Bartlett osallistui tähän raporttiin.</w:t>
      </w:r>
    </w:p>
    <w:p>
      <w:r>
        <w:rPr>
          <w:b/>
        </w:rPr>
        <w:t xml:space="preserve">Tulos</w:t>
      </w:r>
    </w:p>
    <w:p>
      <w:r>
        <w:t xml:space="preserve">Oikeusaktivistit kyseenalaistavat Guantanamon vuosikymmenen kestäneet pidätykset .</w:t>
        <w:br/>
        <w:t xml:space="preserve"> Entisen sotilasjuristin mukaan vangeista tulee "sankareita ja marttyyrejä" terroristileireillä .</w:t>
        <w:br/>
        <w:t xml:space="preserve"> Mielenosoitus Valkoisen talon edustalla kehottaa Obamaa lunastamaan lupauksensa työn lopettamisesta .</w:t>
      </w:r>
    </w:p>
    <w:p>
      <w:r>
        <w:rPr>
          <w:b/>
        </w:rPr>
        <w:t xml:space="preserve">Esimerkki 3.536</w:t>
      </w:r>
    </w:p>
    <w:p>
      <w:r>
        <w:t xml:space="preserve">(EW.com) -- Onko liian aikaista tehdä kauhuelokuva, joka on saanut inspiraationsa vuonna 1986 tapahtuneesta Tšernobylin katastrofista, jossa laaja alue maailmassa saastui radioaktiivisesti ukrainalaisen ydinvoimalan katastrofaalisen sulamisen seurauksena? Oren Pelin mukaan ei. Paranormal Activity -elokuvan käsikirjoittaja-ohjaaja on sekä toinen käsikirjoittaja että toinen tuottaja tässä tarinassa, joka kertoo kuudesta lomailevasta parikymppisestä, jotka tekevät törkeän virheen ilmoittautumalla "ääriturismimatkalle" Tšernobylin lähistöllä sijaitsevaan ja jo kauan sitten hylättyyn Pripjatin kaupunkiin. (Uusi tulokas Bradley Parker ohjaa.) Ennen kuin ehdit sanoa: "Mitä, oliko baletti loppuunmyyty?", sankariuhriamme uhataan, ja heitä harvennetaan nopeasti monin eri tavoin, joita meidän ei ole syytä paljastaa tässä. Vaikka lopputulos ei ole läheskään yhtä pelottava kuin alkuperäinen "Paranormal", se on parempi kuin monet sen jälkeen tulleet pienen budjetin kauhuleffat (kyllä, "The Devil Inside", puhumme sinusta), ja se hyötyy valtavasti Dimitri Diatchenkon esityksestä elokuvamaailman pahimpana. Kiertue. Opas. Ever. B-- . Katso koko juttu EW.comista. KLIKKAA TÄSTÄ kokeillaksesi 2 RISKITTÖMÄTTÖMÄÄ Entertainment Weeklyn numeroa. © 2011 Entertainment Weekly ja Time Inc. Kaikki oikeudet pidätetään.</w:t>
      </w:r>
    </w:p>
    <w:p>
      <w:r>
        <w:rPr>
          <w:b/>
        </w:rPr>
        <w:t xml:space="preserve">Tulos</w:t>
      </w:r>
    </w:p>
    <w:p>
      <w:r>
        <w:t xml:space="preserve">"Tshernobylin päiväkirjat seuraa kuutta parikymppistä, jotka vierailevat Pripjatin kauan sitten hylätyssä kaupungissa.</w:t>
        <w:br/>
        <w:t xml:space="preserve"> Sankariuhrejamme uhkaillaan ja heitä harvennetaan nopeasti .</w:t>
        <w:br/>
        <w:t xml:space="preserve"> Lopputulos on parempi kuin monet pienen budjetin kauhuleffat .</w:t>
      </w:r>
    </w:p>
    <w:p>
      <w:r>
        <w:rPr>
          <w:b/>
        </w:rPr>
        <w:t xml:space="preserve">Esimerkki 3.537</w:t>
      </w:r>
    </w:p>
    <w:p>
      <w:r>
        <w:t xml:space="preserve">(CNN) -- Jimmy Fallonin viimeisimmässä huulisynkkausbattlessa esiintyivät The Voice -ohjelman valmentajat Gwen Stefani ja Blake Shelton. Mitä tapahtuu, kun Tonight Show'n juontaja laittaa kaksi suosittua laulajaa esittämään kappaleita laulamatta? Ilmeisesti koko joukko mahtavia asioita. Asetelma on yksinkertainen: Kumpikin julkkiskilpailija valitsee kappaleen ja laulaa sen jälkeen huulisynkronisesti pätkän. Shelton aloitti Tacon 80-luvun hitillä "Puttin' on the Ritz", johon kuului myös teennäistä steppitanssia. Sitä seurasi Fallonin versio Ellie Gouldingin "Burn" -kappaleesta, ja Stefani päätti kierroksen Carly Rae Jepsenin "Call Me Maybe" -kappaleeseen. Kolmikko vaikutti tasaväkiseltä, kunnes Stefani ja Shelton veivät sen uudelle tasolle. Hupaisassa duetossa "Endless Love" -kappaleesta Stefani esitti Lionel Richien osuuden ja Shelton korvasi Diana Rossin. Kumman luulet voittaneen?</w:t>
      </w:r>
    </w:p>
    <w:p>
      <w:r>
        <w:rPr>
          <w:b/>
        </w:rPr>
        <w:t xml:space="preserve">Tulos</w:t>
      </w:r>
    </w:p>
    <w:p>
      <w:r>
        <w:t xml:space="preserve">Gwen Stefani ja Blake Shelton synkkaavat molemmat Jimmy Fallonille .</w:t>
        <w:br/>
        <w:t xml:space="preserve">"The Voice" -valmentajat lyöttäytyvät yhteen "duettoa" varten</w:t>
        <w:br/>
        <w:t xml:space="preserve">Huuli-synkronointitaistelut ovat suosittu ominaisuus "The Tonight Show Starring Jimmy Fallonissa"</w:t>
      </w:r>
    </w:p>
    <w:p>
      <w:r>
        <w:rPr>
          <w:b/>
        </w:rPr>
        <w:t xml:space="preserve">Esimerkki 3.538</w:t>
      </w:r>
    </w:p>
    <w:p>
      <w:r>
        <w:t xml:space="preserve">(CNN) -- Ensimmäisellä kerralla, kun salamurhaajan luoti yritti löytää hänet, Maria Santos Gorrostieta pääsi pakoon, mutta hänen miehensä kuoli. Se tapahtui vuonna 2009, jolloin hän oli pormestarina Tiquicheossa, pienessä kaupungissa Meksikon Michoacanin osavaltiossa, jossa on nähty kaikkein raaimpia huumeisiin liittyviä väkivaltaisuuksia. Valittu presidentti: Meksikoa määrittää muutakin kuin huumeet . Luodit löysivät hänet tammikuussa 2010, mutta hän selvisi jälleen hengissä. Hän pysyi uhmakkaana ja nosti eräässä vaiheessa paitansa näyttääkseen toimittajille luodin aiheuttamia haavoja ja arpia toisen hyökkäyksen jälkeen. Gorrostieta päätti pormestarikautensa vuonna 2011 ja meni uudelleen naimisiin. Mutta ne voimat, jotka halusivat hänet hengiltä, voittivat tässä kuussa ja sieppasivat hänet, kun hän ajoi tytärtään kouluun. Gorrostietan ruumis löydettiin viime viikolla, kädet sidottuina. Ei luoteja tällä kertaa. Tutkijat kertoivat, että takaraivoon oli saatu isku. Se oli järkyttävä loppu virkamiehelle, joka vannoi ajavansa pikkukaupunkinsa etuja etusijalle ollessaan virassa, johon monet yrittävät vaikuttaa. "Nousen uudelleen ylös niin monta kertaa kuin Jumala sallii, jotta voin jatkaa etsimistä, taistelua ja suunnitelmien, hankkeiden ja toimien laatimista ihmisten, erityisesti eniten apua tarvitsevien, hyväksi", Gorrostieta, joka oli myös lääkäri, sanoi yhden häntä vastaan tehdyn epäonnistuneen hyökkäyksen jälkeen. Michoacanissa käydään kilpailevien huumekartellien välistä reviirisotaa, ja siellä toimii myös pienempiä järjestäytyneitä rikollisryhmiä. Vuonna 2009 hän puhui siitä, miten tärkeää on antaa pormestarin virka naiselle. "Tärkeintä on, ettei pelkää", hän sanoi silloin ja sai mainetta kansalaismielipiteestään. Tarinoita sankareista ja roistoista kerrotaan jatkuvasti Meksikosta, jossa rohkeus ja raakuus ovat rinnakkain huumeväkivallan keskellä. Meksikolainen kauneuskuningatar kuoli ammuskelussa . Meksikon valittu presidentti: Ei vain huumeita . Gorrostietan tarina näyttää kuuluvan helposti sankarilliseen kategoriaan, vaikka johtavassa sanomalehdessä El Universalissa tiistaina julkaistu raportti muistuttaa siitä, että tarkimmissa tarinoissa on usein harmaan sävyjä. Vaikka suurin osa Meksikosta on turvassa huumeväkivallalta, sanomalehti kuvasi Gorrostietan Tiquicheon kaupunkia kaupungiksi, jossa paikallinen huumekauppa oli määräävässä asemassa, ja nimettömiin lähteisiin vedoten se saattoi vaikuttaa myös sen politiikkaan. Tutkijat eivät sulje pois mitään mahdollisia motiiveja - poliittisia, henkilökohtaisia tai rikollisia - hänen tappamiselleen, osavaltion apulaissyyttäjä Marco Aguilera kertoi CNN:lle. Tutkinnassa keskitytään rekonstruoimaan Gorrostietan 11 kuukauden elämää sen jälkeen, kun hän lähti virastaan, ja sitä, onko mitään, mikä viittaisi uhkaavaan vaaraan. Entinen pormestari ei missään vaiheessa ottanut yhteyttä viranomaisiin hakeakseen suojelua tai ilmoittaakseen uhkauksista, Aguilera sanoi. Apulaisvaltakunnansyyttäjä sanoi, että hänen ensimmäinen aviomiehensä Jose Sanchez oli ollut epäonnistuneen salamurhayrityksen kohteena ennen ensimmäistä vaimoonsa kohdistunutta hyökkäystä, jossa Sanchez kuoli. Pariskunta joutui heidän välillään yhteensä neljä kertaa hyökkäysten kohteeksi, eikä hyökkäysten motiivia koskaan saatu selville, Aguilera sanoi.</w:t>
      </w:r>
    </w:p>
    <w:p>
      <w:r>
        <w:rPr>
          <w:b/>
        </w:rPr>
        <w:t xml:space="preserve">Tulos</w:t>
      </w:r>
    </w:p>
    <w:p>
      <w:r>
        <w:t xml:space="preserve">Maria Santos Gorrostieta oli peloton salamurhayritysten edessä.</w:t>
        <w:br/>
        <w:t xml:space="preserve"> Häntä ylistettiin rohkeudestaan, mutta hänet löydettiin kuolleena viime viikolla .</w:t>
        <w:br/>
        <w:t xml:space="preserve"> Raportin mukaan paikallinen huumekauppa soitti laukaukset hänen Tiquicheon kaupungissaan</w:t>
        <w:br/>
        <w:t xml:space="preserve"> Tutkijat eivät sulje pois mahdollisia motiiveja - poliittisia, henkilökohtaisia tai rikollisia</w:t>
      </w:r>
    </w:p>
    <w:p>
      <w:r>
        <w:rPr>
          <w:b/>
        </w:rPr>
        <w:t xml:space="preserve">Esimerkki 3.539</w:t>
      </w:r>
    </w:p>
    <w:p>
      <w:r>
        <w:t xml:space="preserve">KABUL, Afganistan (CNN) -- Yhdysvaltain armeija pommitti tiistaina noin 300 tonnia unikonsiemeniä pölyisellä pellolla Etelä-Afganistanissa dramaattisessa voimannäytössä, jonka tarkoituksena oli katkaista Talebanin yhteys heroiiniin. Yhdysvaltain armeija pommitti tiistaina noin 300 tonnia unikonsiemeniä pölyisellä pellolla Etelä-Afganistanissa. Ilmaisku tapahtui keskipäivällä Helmandin maakunnassa, ja sitä seurasi CNN:n Ivan Watson, joka on upotettu kyseisessä maakunnassa toimivien Yhdysvaltain merijalkaväen sotilaiden joukkoon. Sotilaat pudottivat lentokoneista sarjan 1 000-kiloisia pommeja unikonsiemenkumpujen päälle, minkä jälkeen ne tekivät iskuja helikoptereista. Yhdysvaltain ulkoministeriön edustaja Tony Wayne sanoi, että iskut unikonsiemeniin, joista voidaan valmistaa oopiumia ja heroiinia, ovat osa armeijan strategista muutosta, jolla pyritään estämään Talebania ja muita kapinallisia hyötymästä huumeista.  Katso Yhdysvaltain armeijan pommitukset unikonsiemeniä " . "Kapinallisten ja huumekauppiaiden välinen yhteys on katkaistava", Wayne sanoi. "Se on myös osa väestön sydämen ja mielen voittamista, koska joissakin tapauksissa heitä pelotellaan unikon viljelyyn." Yhdysvaltain kansainvälisen kehityksen virasto on tarjonnut afganistanilaisille viljelijöille siemeniä, lannoitteita ja parempaa kastelujärjestelmää, jotta he voisivat vaihtaa unikkokasvit vehnänviljelyyn. Tarkkailijat ovat huomanneet oopiumin kaupan vähentyneen merkittävästi Afganistanissa, ja viime vuonna julkaistun YK:n raportin mukaan unikosta vapaiden maakuntien määrä kasvoi 13:sta vuonna 2007 18:aan vuonna 2008. Oopiumin viljely maassa, jossa on 34 maakuntaa, väheni vuodessa noin 20 prosenttia, YK raportoi elokuussa. "Avun toimittaminen sota-alueella on haasteellista - voitte kuulla hävittäjien lentävän yläpuolellamme juuri nyt", sanoi USAID:n kehitysyhteistyöstä vastaava Rory Donohoe. "Loppujen lopuksi olemme huomanneet onnistuneemme siinä, että työskentelemme alueilla, joilla voimme työskennellä", hän kertoi CNN:lle hiljattain Helmandin maakunnassa antamassaan haastattelussa. "Tulemme tämän esittelytilan kaltaisiin paikkoihin, joissa afganistanilaiset voivat tulla tänne turvalliseen ympäristöön, saada koulutusta, hakea siemeniä ja lannoitteita ja palata sitten takaisin omille alueilleen."  Katso, miten afgaanit kertovat maatalouskäytäntöjen muutoksesta " . Monet Afganistanin pohjoisista ja itäisistä maakunnista ovat jo hyötyneet USAID:n vaihtoehtoisista maatalousohjelmista, joissa on jaettu yli 22 miljoonaa dollaria lähes 210 000 afganistanilaiselle, jotta he ovat voineet rakentaa tai korjata 700 kilometrin pituisia teitä ja 3 300 kilometrin pituisia kastelu- ja kuivatuskanavia. USAIDin virkamiesten mukaan afganistanilaiset maanviljelijät ovat USAIDin mukaan onnistuneet luopumaan unikon tuotannosta, kun heille on tarjottu paremmat mahdollisuudet päästä markkinoille ja parantaa kastelujärjestelmiä. Vuosien mittaan oopiumi ja heroiini - molemmat unikon johdannaisia - ovat olleet merkittävä tulonlähde kapinallisille, erityisesti Afganistanissa aikoinaan vallassa olleelle Taleban-liikkeelle. "Jos voitte vain auttaa Afganistanin kansaa tällä tavoin, taistelut loppuvat", sanoi Abdul Qadir, maanviljelijä Lashkar Gahissa. "Myös Taleban ja muut maan viholliset katoavat." Atia Abawi osallistui tähän raporttiin.</w:t>
      </w:r>
    </w:p>
    <w:p>
      <w:r>
        <w:rPr>
          <w:b/>
        </w:rPr>
        <w:t xml:space="preserve">Tulos</w:t>
      </w:r>
    </w:p>
    <w:p>
      <w:r>
        <w:t xml:space="preserve">Yhdysvallat pommittaa unikonsiemeniä katkaistakseen Talebanin yhteyden heroiiniin .</w:t>
        <w:br/>
        <w:t xml:space="preserve"> Unikonsiemeniä käytetään oopiumin ja heroiinin tuotantoon .</w:t>
        <w:br/>
        <w:t xml:space="preserve"> Oopiumi ja heroiini ovat olleet Talebanille merkittävä tulonlähde .</w:t>
        <w:br/>
        <w:t xml:space="preserve"> USAID tarjoaa siemeniä ja muuta apua afganistanilaisten viljelijöiden kannustamiseksi vehnänviljelyyn .</w:t>
      </w:r>
    </w:p>
    <w:p>
      <w:r>
        <w:rPr>
          <w:b/>
        </w:rPr>
        <w:t xml:space="preserve">Esimerkki 3.540</w:t>
      </w:r>
    </w:p>
    <w:p>
      <w:r>
        <w:t xml:space="preserve">Massachusettsin tuomari päätti maanantaina, että yleisön on saatava tietää tarkalleen, mitä tutkijat takavarikoivat entisen New England Patriotin Aaron Hernandezin kodista. Aaron Hernandezia syytetään murhasta ystävänsä kuolemasta. Bristolin piirikunnan piirituomari Daniel O'Shea määräsi asiakirjat saataville tiistaina iltapäivällä. Julkaistaviin asiakirjoihin kuuluvat etsintäluvat, poliisin valaehtoiset lausunnot, joissa selitetään, mitä he etsivät ja mitä vietiin pois mahdollisina todisteina. Hernandezia on syytetty harkitusta murhasta Odin Lloydin, 27, kuolemasta. Hän on tunnustanut syyttömyytensä. O'Shea antoi tuomionsa tiedotusvälineiden, muun muassa Massachusettsin Quincyssä ilmestyvän Patriot Ledger -lehden, Massachusettsin Tauntonissa ilmestyvän Taunton Daily Gazette -lehden ja Associated Press -lehden, tekemän hakemuksen hyväksi. Hernandezin pelipaitojen vaihtoon osallistuu yli 1 200 pelaajaa. Aaron Hernandezia edustavat puolustusasianajajat vastustivat esitystä. He voivat valittaa tuomioistuimen päätöksestä. Oikeudenkäyntiasiakirjoissa tiedotusvälineiden asianajajat väittivät, että "lehdistön (sic) kyky pitää yleisö ajan tasalla perustuu suurelta osin siihen, että se pääsee vapaasti tutustumaan oikeusjärjestelmään ja että se voi tutkia julkisia asiakirjoja ja raportoida niistä". Hernandezin syytteeseenpanossa viime kuussa syyttäjät kertoivat tutkineensa hänen matkapuhelimensa ja 14 kameran kotivalvontajärjestelmän. Viranomaisten mukaan Hernandez, 23, ja kaksi muuta miestä hakivat Lloydin bostonilaisesta asunnosta varhain 17. kesäkuuta. Valvontakamerat tallensivat auton teollisuusalueella lähellä Hernandezin North Attleborough'n kotia. Lloydin ruumis löytyi teollisuusalueelta myöhemmin samana päivänä, viranomaiset ovat kertoneet. Maanantaina myös Ernest Wallace, toinen kahdesta miehestä, jotka poliisin mukaan olivat autossa Hernandezin kanssa Lloydin surmayönä, suostui olemaan vangittuna ilman takuita seuraavaan kuulusteluun asti. Patriotsin omistaja Kraft puhuu Hernandezista . Syyttäjä kertoi Massachusettsin Attleborossa tuomarille, että Wallace oli hyväksynyt päätöksen asianajajansa David Meierin läsnä ollessa.  Meier kieltäytyi kommentoimasta toimittajille. Wallace vinkkasi perheelleen ja näytti suustaan lausuvan sanat "rakastan sinua", mutta häntä ei pyydetty puhumaan oikeudelle. Wallacea syytetään avunannosta murhaan. Hän vetosi syyttömyyteen. Hänen seuraava kuulustelunsa on määrä järjestää 22. heinäkuuta. Toinen mies, jonka poliisi sanoo olleen autossa Lloydin murhayönä, Carlos Ortiz, on jo vangittuna ilman takuita, ja hän on tunnustanut syyttömyytensä asesyytteeseen. Wallacen oikeuskäsittelyn jälkeisessä lehdistötilaisuudessa Bristolin piirikunnan syyttäjä Samuel Sutter kieltäytyi vastaamasta suoraan CNN:n kysymykseen siitä, tekeekö Wallace tai Ortiz yhteistyötä viranomaisten kanssa. Hernandezin asunnon etsintä paljasti uusia todisteita . "Se on erinomainen kysymys", Sutter sanoi. "Mutta en aio kommentoida asiaa suuntaan tai toiseen tässä vaiheessa." Lainvalvontaviranomaislähde on kertonut CNN:lle, että Ortiz tekee yhteistyötä tutkijoiden kanssa, mutta kieltäytyi antamasta tarkempia tietoja. Oikeuspapereissa Ortizin väitetään kertoneen poliisille, että Lloydin surmaamista seuraavana päivänä hän ja Hernandez menivät Hernandezin vuokraamaan asuntoon Frankliniin, Massachusettsiin. Asunnossa oli tutkijoiden mukaan "valkoisen värinen hupparihuppari", joka oli samanlainen kuin se, joka Hernandezilla nähtiin olevan yllään valvontakameran videolla surmayönä. Ortizilla on tiistaina tilannekuuleminen, mutta syyttäjät sanovat, että jos Ortiz suostuu jatkamaan vangitsemista ilman takuita, kuuleminen todennäköisesti perutaan. Patriotsin entisen tiukkapipon oikeudelliset ongelmat lisääntyvät .</w:t>
      </w:r>
    </w:p>
    <w:p>
      <w:r>
        <w:rPr>
          <w:b/>
        </w:rPr>
        <w:t xml:space="preserve">Tulos</w:t>
      </w:r>
    </w:p>
    <w:p>
      <w:r>
        <w:t xml:space="preserve">Aaron Hernandezin tapauksessa kerättyjä todisteita koskevat asiakirjat pitäisi julkaista, tuomari sanoo .</w:t>
        <w:br/>
        <w:t xml:space="preserve"> Tuomio perustuu useiden tiedotusvälineiden jättämiin hakemuksiin, jotka pyysivät papereita, jotka olivat saatavilla tiistaina .</w:t>
        <w:br/>
        <w:t xml:space="preserve"> Hernandezin puolustusryhmä vastustaa päätöstä, ja sillä on mahdollisuus valittaa .</w:t>
        <w:br/>
        <w:t xml:space="preserve"> Hernandezia syytetään harkitusta murhasta Odin Lloydin surmaamisessa.</w:t>
      </w:r>
    </w:p>
    <w:p>
      <w:r>
        <w:rPr>
          <w:b/>
        </w:rPr>
        <w:t xml:space="preserve">Esimerkki 3.541</w:t>
      </w:r>
    </w:p>
    <w:p>
      <w:r>
        <w:t xml:space="preserve">(CNN) -- Jos haluat tervehtiä, ajaa kilpaa tai flirttailla muiden kuljettajien kanssa Nevadassa, saatat pian olla onneton joidenkin autojen kanssa. Maanantaina Nevadasta tuli ensimmäinen maa, joka hyväksyi maan teillä liikennöintiluvan autonomisille ajoneuvoille eli autoille, jotka ajavat, kääntyvät ja kääntyvät ilman kuljettajaa. Lisenssin saa Google, Piilaakson teknologiajätti, joka tunnetaan enemmän hakukoneestaan ja sähköpostipalvelustaan, mutta joka on kuitenkin sukeltanut myös muihin suuriin ideoihin, kuten avaruushisseihin ja internet-yhteensopiviin silmälaseihin. Vuonna 2010 Googlen virallisessa blogissa julkaistussa kirjoituksessa insinööri ja Google X:n perustaja Sebastian Thrun sanoi, että itseajavien ajoneuvojen projektin tavoitteena on "auttaa ehkäisemään liikenneonnettomuuksia, vapauttaa ihmisten aikaa ja vähentää hiilidioksidipäästöjä muuttamalla auton käyttöä perusteellisesti". Hän totesi, että "automatisoidut autot käyttävät videokameroita, radiosensoreita ja laseretäisyysmittaria 'nähdäkseen' muun liikenteen sekä yksityiskohtaisia karttoja ... navigoidakseen edessä olevaa tietä". Kuljettajaa ei tarvita, vaikka etupenkillä onkin yleensä kuljettaja, joka on tarvittaessa valmis ottamaan ohjat käsiinsä. Aiemmin tänä keväänä Google kertoi, että se oli "ajanut turvallisesti yli 200 000 kilometriä tietokoneen ohjaamaa ajoa". Maanantaina projektissa saavutettiin uusi virstanpylväs, kun Nevadassa myönnettiin erikoislupa sen jälkeen, kun esittelyjä oli tehty osavaltion moottoriteillä, Carson Cityn lähiöissä ja Las Vegasin maamerkillä Las Vegas Stripillä, osavaltion moottoriajoneuvo-osasto kertoi tiedotteessa. Uusi kilpi on punainen, ja siinä on äärettömyyssymboli ja kirjaimet AU, jotka tarkoittavat autonomista ajoneuvoa. Kaikki tällaiset tiellä liikkuvat autot ovat toistaiseksi "testiajoneuvoja", vaikka osavaltio ilmoitti aikovansa olla "autonomisten ajoneuvojen kehityksen eturintamassa". "Minusta tuntui, että äärettömyyssymbolin käyttö oli paras tapa edustaa 'tulevaisuuden autoa'", osavaltion liikenneministeriön johtaja Bruce Breslow sanoi. "Kun tulee aika, jolloin ajoneuvojen valmistajat markkinoivat autonomisia ajoneuvoja yleisölle, tuo äärettömyyssymboli ilmestyy vihreään rekisterikilpeen." Google oli ensimmäinen yritys, joka haki lupaa testata itseohjautuvaa järjestelmäänsä Nevadassa, osavaltio sanoi ja ilmoitti samalla, että "muut autonvalmistajat ovat ilmaisseet halunsa testata ja kehittää" tällaista teknologiaa osavaltiossa.</w:t>
      </w:r>
    </w:p>
    <w:p>
      <w:r>
        <w:rPr>
          <w:b/>
        </w:rPr>
        <w:t xml:space="preserve">Tulos</w:t>
      </w:r>
    </w:p>
    <w:p>
      <w:r>
        <w:t xml:space="preserve">Nevada hyväksyy lisenssin "autonomisille ajoneuvoille", jotka ajavat itseään .</w:t>
        <w:br/>
        <w:t xml:space="preserve"> Google testaa itseohjautuvaa teknologiaansa osavaltiossa; muut yritykset voivat seurata .</w:t>
        <w:br/>
        <w:t xml:space="preserve"> Yhtiö sanoo, että sen autot ovat ajaneet 200 000 mailia yksin ilman onnettomuuksia .</w:t>
        <w:br/>
        <w:t xml:space="preserve"> Nevadan uusissa punaisissa rekisterikilvissä on ääretön symboli .</w:t>
      </w:r>
    </w:p>
    <w:p>
      <w:r>
        <w:rPr>
          <w:b/>
        </w:rPr>
        <w:t xml:space="preserve">Esimerkki 3.542</w:t>
      </w:r>
    </w:p>
    <w:p>
      <w:r>
        <w:t xml:space="preserve">(CNN) -- Tuhannet pakenivat lauantaina Norsunluurannikon lounaisosassa sijaitsevalta alueelta, jossa YK:n virkailijan mukaan seitsemän YK:n rauhanturvaajaa ja kahdeksan siviiliä kuoli hyökkäysten seurauksena. YK:n mukaan yksi hyökkäys tapahtui myöhään torstaina ja perjantaina lähellä Para Villagea, joka ei ole kaukana Afrikan länsi-keskiosassa sijaitsevan Liberian vastaisen maan rajalta. Humanitaariset järjestöt ilmoittivat lauantaina odottavansa noin 4 000 ihmistä Taiissa, sanoi YK:n humanitaaristen asioiden koordinointitoimiston tiedottaja Remi Dourlot. Useita satoja oli saapunut lauantaina puoleenpäivään mennessä kaupunkiin, joka sijaitsee Tai-kansallispuiston reunalla. Dourlot'n mukaan 35 perhettä ylitti Norsunluurannikon lounaisrajan YK:n pakolaisleireille Liberiaan, ja humanitaaristen ryhmien mukaan väkivaltaisuudet olivat ajaneet satoja muita etelään. Siirtyminen tapahtui sen jälkeen, kun sinikypäräiset rauhanturvaajat - jotka olivat alueella siviileihin kohdistuvien uhkien vuoksi - joutuivat hyökkäyksen kohteeksi, YK sanoi lausunnossaan. YK:n rauhanturvaajien lisäksi humanitaariset ryhmät ilmoittivat kahdeksan siviilin kuolleen väkivaltaisuuksissa, sanoi Dourlot. YK:n pääsihteeri Ban Ki-moon kehotti perjantaina Norsunluurannikon hallitusta "tekemään kaikkensa syyllisten tunnistamiseksi ja saattamiseksi vastuuseen". Hän lisäsi ymmärtävänsä, että muut rauhanturvaajat ovat edelleen vaarassa. "Vielä tänä iltanakin hyökkäyksen jälkeen yli 40 rauhanturvaajaa on edelleen kyläläisten luona tällä syrjäisellä alueella suojellakseen heitä tältä aseistetulta ryhmältä", Ban sanoi. YK:n Norsunluurannikon operaatio ja Norsunluurannikon joukot ovat lisänneet läsnäoloaan alueella, Dourlot sanoi lauantaina. YK:n humanitaaristen asioiden toimiston jäseniä on lähetetty Taihin koordinoimaan avustustoimia siellä paikallisten viranomaisten kanssa. Clinton kehottaa Norsunluurannikkoa vuoropuheluun . YK:n Norsunluurannikon-operaation tiedottaja sanoi, että perjantainen välikohtaus oli ensimmäinen hyökkäys rauhanturvaajia vastaan sen jälkeen, kun he saapuivat maahan vuonna 2004. Sylvie van den Wildenberg sanoi puhelinhaastattelussa toimistostaan Abidjanissa, että jäljellä olevat joukot jatkavat alueen asukkaiden suojelua, "jotka elävät hyvin vaikeassa maastossa - heidän kylänsä ovat hajallaan". Van den Wildenberg sanoi, ettei ollut selvää, kuka oli vastuussa hyökkäyksestä, joka tapahtui iltapäivällä. "Tällä alueella on niin monenlaisia aseistettuja ihmisiä", hän sanoi. "Ihmisillä on erilaisia tavoitteita ja erilaisia syitä kantaa aseita ja tehdä hyökkäyksiä. Tämä on siis hyvin monimutkainen ympäristö. Emme voi tehdä päätelmiä. Emme voi osoittaa mitään ryhmää sormella." Rauhanturvaajat olivat tiedustelupartiossa, koska YK:n virkamiehet olivat kuulleet useita päiviä aiemmin huhuja alueella olevista aseistautuneista miehistä, jotka uhkasivat hyökätä kylään, hän sanoi. YK:n rauhanturvaajat jäivät Norsunluurannikolle vuoden 2010 presidentinvaalien jälkeen, jolloin maa ajautui kriisiin sen jälkeen, kun virassa oleva presidentti Laurent Gbagbo kieltäytyi tunnustamasta tappiota entiselle pääministerille Alassane Ouattaralle. Jälkimmäinen vannoi virkavalansa 21. toukokuuta. Gbagbo on vangittuna Haagissa, ja häntä syytetään rikoksista ihmisyyttä vastaan vaalien jälkeisissä väkivaltaisuuksissa, joissa kuoli tuhansia ihmisiä. YK:n mukaan sen rauhanturvajoukkoihin Norsunluurannikolla kuului 30. huhtikuuta lähes 11 000 sotilaspukuista henkilöä sekä useita satoja kansainvälisiä siviilihenkilöitä, paikallista henkilökuntaa ja vapaaehtoisia. Ne antavat teknistä, logistista ja turvallisuustukea hallitukselle. CNN:n Christabelle Fombu ja Tom Watkins osallistuivat tähän raporttiin.</w:t>
      </w:r>
    </w:p>
    <w:p>
      <w:r>
        <w:rPr>
          <w:b/>
        </w:rPr>
        <w:t xml:space="preserve">Tulos</w:t>
      </w:r>
    </w:p>
    <w:p>
      <w:r>
        <w:t xml:space="preserve">YK:n virkailijan mukaan humanitaariset ryhmät odottavat 4000 pakolaista yhdessä leirissä.</w:t>
        <w:br/>
        <w:t xml:space="preserve"> Muut ovat hänen mukaansa paenneet rajan yli YK:n leireille Liberiaan.</w:t>
        <w:br/>
        <w:t xml:space="preserve"> Tämä on seurausta hyökkäyksistä, joissa kuoli 7 YK:n rauhanturvaajaa ja 8 siviiliä</w:t>
      </w:r>
    </w:p>
    <w:p>
      <w:r>
        <w:rPr>
          <w:b/>
        </w:rPr>
        <w:t xml:space="preserve">Esimerkki 3.543</w:t>
      </w:r>
    </w:p>
    <w:p>
      <w:r>
        <w:t xml:space="preserve">(CNN) -- "Meidän on oltava teillä, mutta emme voi nähdä teitä." Tämä oli yksi Amelia Earhartin viimeisistä äänimerkeistä, jotka hän lähetti kesällä 1937 jossain valtavan Tyynen valtameren yllä hänen epäonnisen maailmanympärilentonsa aikana. Earhartin ja hänen lentokoneensa löytämiseksi käynnistettiin Yhdysvaltain laivaston johtamat kiihkeät etsinnät, mutta useiden viikkojen jälkeen mitään ei löytynyt. "Hyvä on, hyvää yötä." Nämä olivat viimeiset sanat, jotka lähetettiin 17 päivää sitten Malaysia Airlinesin lennolta 370 jonnekin Etelä-Kiinanmeren yllä Kuala Lumpurin ja Ho Chi Minh Cityn välillä. Malesian hallituksen ja Malaysia Airlinesin johtamat kansainväliset etsinnät, joihin ovat liittyneet muun muassa Yhdysvaltojen, Ison-Britannian, Kiinan, Australian, Norjan, Japanin ja Uuden-Seelannin hallitukset ja yksityiset yritykset, ovat rajanneet mahdollisen etsintäalueen laajalle alueelle Intian valtamerellä Perthin lounaispuolella Australiassa. "Tämä on luultavasti yksi suurimmista merivalvonnan ja yhteisten operaatioiden ponnisteluista, joita on koskaan nähty", Australian puolustusministeri David Johnston sanoi tiistaina. Raportit näyttävät nyt tukevan lentäjäkouluttaja Chris Goodfellow'n suosimaa teoriaa, jonka mukaan lentäjät joutuivat hätätilanteessa ohjaamaan Boeing 777:n kohti lähintä lentokenttää (ja kääntymään etelään) yrittäen samalla torjua jonkinlaista sähköpaloa, kunnes ne saatiin hallintaan. Asiantuntijat uskovat, että suihkukone jatkoi tyhmällä automaattiohjauksella, kunnes siitä loppui Earhartin Lockheed Electran tavoin polttoaine ja se syöksyi mereen. Mielipide: Lento 370:n leposija on paras johtolanka . Earhart katosi 2. heinäkuuta 1937. MH370 katosi 8. maaliskuuta 2014 eli yli kaksi viikkoa sitten. Näissä 77 vuodessa lähes kaikki maailmassa on muuttunut. Earhart ja hänen navigaattorinsa Fred Noonan katosivat vain muutama vuosi ennen toisen maailmansodan puhkeamista ja uuden maailmanjärjestyksen syntymistä: sitä kutsutaan usein Amerikan vuosisadaksi. Earhartia etsittiin kolmen viikon ajan täysin amerikkalaisin voimin laivaston johdolla. Lento 370 oli Malesian kansallisen lentoyhtiön liikennöimä, ja se oli matkalla Pekingiin. Lento oli pioneerityön vastakohta, sen sijaan se oli 227 matkustajan rutiininomainen kaukolento, jonka turistiluokan lippu maksoi noin 530 dollaria. Tässä tapauksessa etsintätoimet ovat kuitenkin poikkeuksellisia ja paljon kansainvälisempiä. Tällä kertaa kyse ei ole vain amerikkalaisista. Australialaiset, kiinalaiset ja norjalaiset käyttävät ilmavoimiaan ja laivastojaan huipputeknologian avulla viikkojen ajan apunaan. Pakistanin tutka, kiinalaiset satelliitit ja jopa NASA avustivat etsinnöissä. Lisäksi analyysihenkilöstö on käyttänyt lukemattomia tunteja. Lopulta yksityinen brittiläinen satelliittiyhtiö Inmarsat vahvisti todennäköisen lentoreitin ja määränpään. Joidenkin raporttien mukaan kyseessä on historian kallein etsintätyö. Vaikka Malesian hallitusta arvosteltiin voimakkaasti viivästyksistä ja virheistä tutkinnan alkupäivinä, näyttää siltä, että kansainvälinen yhteisö on pitkälti yhdistynyt keskittämään valtavat resurssit koneen löytämiseen. Lennolla ei ollut ketään kuuluisaa henkilöä, ja silti on jotenkin ihmeellistä, että kymmenet valtiot käyttävät miljoonia dollareita mysteerin ratkaisemiseen. Yhdessä. Lentäjä: Miten mekaaninen ongelma olisi voinut pudottaa lennon 370 . Kaikki tämä on jyrkässä ristiriidassa Venäjän opportunistisen Krimin niemimaan valloituksen kanssa, joka on merkittävä osa naapurivaltio Ukrainaa. Tällainen kansallismielinen maankaappaus muistuttaa minua vähemmän kylmästä sodasta kuin 1700-luvun normeista ja lähes jokaisesta sitä edeltävästä vuosisadasta. Krimillä on toki meneillään jotain erikoista ja vaarallista, mutta rauhallisempi, kärsivällisempi ja historiallisempi arviointi erottaa heikentyneen entisen keisarikunnan refleksiivisen nationalismin globalisoituvan maailman laajemmista suuntauksista. Tai entä Syyrian sisällissota? Tai Pohjois-Korean niemimaan kiristyneet jännitteet? Tai Japanin ja Korean väliset kiistat "Japaninmerestä" ja "Itämerestä"? Tai Venezuelan kansannousut? Kaikki nämä ovat kriisipesäkkeitä, joissa kansainvälinen yhteisö on pitkälti lamaantunut, eikä se ole pystynyt tekemään paljon muuta kuin vaatimaan monenvälisiä tutkimuksia ja antamaan onttoja tuomioita. Nähtäväksi jää siis, onko tämä ennennäkemätön kansainvälinen liittouma, joka on koottu etsimään lentokoneen 370 jäännöksiä, yksi harvoista valopilkuista 227 matkustajan ja 12 miehistön jäsenen perheille muuten tuhoisassa tragediassa. Vai onko kyseessä vain kertaluonteinen hanke, jossa kukin valtio toimii oman etunsa mukaisesti tehdäkseen sen, mitä sen on tehtävä omien kansalaistensa hyväksi, ja teeskentelee samalla yhteistyötä maailmannäyttämöllä. Näen tässä mieluummin hyvyyttä, että maailma voi kokoontua yhteen ja tehdä yhteistyötä, kun se on tärkeää. Joskus tarvitaan tragedia muistuttamaan meitä aikamme jokapäiväisistä ihmeistä. Liity meihin Facebookissa osoitteessa Facebook.com/CNNOpinion. Tässä kommentissa esitetyt mielipiteet ovat yksinomaan Tim Kanen mielipiteitä.</w:t>
      </w:r>
    </w:p>
    <w:p>
      <w:r>
        <w:rPr>
          <w:b/>
        </w:rPr>
        <w:t xml:space="preserve">Tulos</w:t>
      </w:r>
    </w:p>
    <w:p>
      <w:r>
        <w:t xml:space="preserve">Tim Kane sanoo, että lennon 370 kansainvälinen etsintä on harvinainen valopilkku tragediassa .</w:t>
        <w:br/>
        <w:t xml:space="preserve"> Yli puoli tusinaa kansakuntaa on yhdistänyt voimansa syvänmeren etsinnöissä .</w:t>
        <w:br/>
        <w:t xml:space="preserve"> Kuten Amelia Earhartin katoaminen vuonna 1937, lento 370 on mysteeri .</w:t>
      </w:r>
    </w:p>
    <w:p>
      <w:r>
        <w:rPr>
          <w:b/>
        </w:rPr>
        <w:t xml:space="preserve">Esimerkki 3.544</w:t>
      </w:r>
    </w:p>
    <w:p>
      <w:r>
        <w:t xml:space="preserve">(CNN)Aina kun ISIS tekee uuden julmuuden, olipa se sitten Egyptin kristittyjen mestaaminen tai jesidinaisten orjuuttaminen Irakissa tai uhrien polttaminen elävältä, suurin kysymys, joka useimmilla ihmisillä herää, on: Miksi ihmeessä ISIS tekee näin? Mikä voisi olla sen tarkoitus? Vihollisten luettelon laajentaminen ei ole koskaan järkevä strategia, mutta ISISin raivoisa kampanja shiialaisia, kurdeja, jesideitä, kristittyjä ja muslimeja vastaan, jotka eivät ole täsmälleen samoilla linjoilla kuin ISIS, on yhdistänyt kaikki etniset ja uskonnolliset ryhmät Syyriassa ja Irakissa ISISiä vastaan. ISIS on jopa sodassa luonnollisimman liittolaisensa, Syyrian al-Qaidan kanssa. Natsit ja punaiset khmerit tekivät kaikkensa salatakseen rikoksensa ihmisyyttä vastaan. Sen sijaan ISIS julkaisee monia rikoksiaan sosiaalisessa mediassa maailmanlaajuista levitystä varten, eikä se näytä ajattelevan seurauksia. ISIS:n elokuun puolivälissä suorittama amerikkalaisen toimittajan James Foleyn mestaaminen sai suuren osan länsimaailmasta vastustamaan ryhmää ja johti Yhdysvaltojen johtamaan tehostettuun ilmakampanjaan ISIS:ää vastaan, joka on Yhdysvaltojen sotilasviranomaisten mukaan tappanut ainakin 6 000 ISIS:n taistelijaa. Se, että ISIS poltti kuoliaaksi jordanialaisen lentäjän Muath al-Kaseasbehin, sai suuren osan arabimaailmaa kääntymään ryhmää vastaan ja toi Jordanian mukaan Yhdysvaltain johtamaan ISISin vastaiseen kampanjaan paljon aggressiivisemmin. ISIS-järjestöön kuuluvan ISIS-järjestön Libyassa mestaama 21 egyptiläisen koptikristityn mestaus sai Egyptin ilmavoimat maanantaina pudottamaan pommeja ISIS-asemiin Itä-Libyassa. Entisen CIA:n johtajan Robert Gatesin kerrotaan pitäneen pöydällään mottoa, jossa luki: "Yleissääntönä tapa saavuttaa täydellinen strateginen yllätys on tehdä teko, jossa ei ole mitään järkeä tai joka on jopa itsetuhoinen." ISIS yllättää jatkuvasti maailmaa, ja sen teoissa ei tosiaan näytä olevan mitään järkeä tai ne ovat itsetuhoisia. Mitä tässä siis on tekeillä? Tärkeä ikkuna ISISin ymmärtämiseen on sen englanninkielinen "lentokoneessa ilmestyvä lehti" Dabiq. Viime viikolla julkaistiin Dabiqin seitsemäs numero, ja sen tarkka lukeminen auttaa selittämään ISISin maailmankuvaa. Jotkut erehtyvät ISISiä tarkastellessaan pitämään sitä rationaalisena toimijana. Sen sijaan, kuten lehti dokumentoi, sen ideologia on apokalyptinen kultti, joka uskoo, että elämme lopun aikaa ja että ISIS:n toimet nopeuttavat sitä hetkeä, jolloin tämä tapahtuu. Jo Dabiq-lehden nimi auttaa meitä ymmärtämään ISISin maailmankuvaa. Syyrialaisessa Dabiqin kaupungissa profeetta Muhammedin oletetaan ennustaneen, että islamin ja "Rooman" armeijat kohtaavat viimeisessä taistelussa, joka edeltää aikojen loppua ja todellisen islamin voittoa. Dabiq-lehden tuoreessa numerossa todetaan: "Maailman edetessä kohti al-Malhamah al-Kubrāa ('suurta taistelua', joka käydään Dabiqissa) on menettämässä mahdollisuuden pysyä sivussa pelkkänä tarkkailijana." Toisin sanoen, sen logiikan mukaan olet joko ISISin puolella tai ristiretkeläisten ja vääräuskoisten puolella. Kun ISIS murhasi marraskuussa amerikkalaisen avustustyöntekijän Peter Kassigin, "Jihadi John" - naamioitunut brittimurhaaja, joka on esiintynyt niin monissa ISIS-videoissa - sanoi Kassigista: "Hautaamme ensimmäisen ristiretkeläisen Dabiqiin ja odotamme innokkaasti, että loputkin armeijanne saapuvat." Toisin sanoen ISIS haluaa länsimaisten maajoukkojen hyökkäävän Syyriaan, koska se vahvistaa Dabiqia koskevan ennustuksen. Elämme yhä maallistuneemmassa maailmassa, joten joskus on vaikea ottaa toisten syvään juurtuneita uskonnollisia uskomuksia vakavasti. Monille meistä ajatus siitä, että aikojen loppu koittaa "Rooman" ja islamin välisessä taistelussa Syyrian hämärässä Dabiqin kaupungissa, on yhtä absurdi kuin mayojen uskomus siitä, että heidän ihmisuhrinsa voisivat vaikuttaa tuleviin tapahtumiin. Mutta ISIS:lle Dabiqin profetia on kuolemanvakava. ISIS:n jäsenet uskovat, että he ovat etujoukko, joka taistelee uskonnollisessa sodassa, jonka Allah on päättänyt, että todellisen islamin voimat voittavat. Tähän tulokseen päätyvät terrorismiasiantuntijat J.M. Berger ja Jessica Stern, jotka kirjoittavat, että ISIS, kuten monet muutkin "väkivaltaiset apokalyptiset ryhmät, näkevät itsensä osallistuvansa hyvän ja pahan väliseen kosmiseen sotaan, jossa moraaliset säännöt eivät päde". Tämä on myös samankaltainen johtopäätös kuin Graeme Woodin Atlantic-lehdessä julkaistussa erinomaisessa uudessa ISISiä käsittelevässä kansijutussa, jossa hän kirjoittaa: "Lähes jokainen Islamilaisen valtion (toinen nimi ISISille) tekemä merkittävä päätös ja laki noudattaa lehdistössään ja lausunnoissaan sekä mainostauluissaan, rekisterikilvissään, paperitavaroissaan ja kolikoissaan sitä, mitä se kutsuu 'profeetalliseksi metodologiaksi', mikä tarkoittaa Muhammedin profetian ja esimerkin seuraamista tarkasti ja yksityiskohtaisesti". Muslimit voivat hylätä Islamilaisen valtion; lähes kaikki tekevät niin. Mutta sen teeskentely, että se ei todellisuudessa ole uskonnollinen, millenaristinen ryhmä, jonka teologia on ymmärrettävä, jotta sitä vastaan voidaan taistella, on jo johtanut siihen, että Yhdysvallat aliarvioi sitä." Aamen sille. ISIS:n jäsenet uskovat hartaasti taistelevansa kosmisessa sodassa, jossa he ovat hyvän puolella, minkä vuoksi he voivat tappaa kaikki, joiden he katsovat olevan tiellään, ilman minkäänlaista häpeää. Tämä on tietysti vakava harhaluulo, mutta vakavaa se on.</w:t>
      </w:r>
    </w:p>
    <w:p>
      <w:r>
        <w:rPr>
          <w:b/>
        </w:rPr>
        <w:t xml:space="preserve">Tulos</w:t>
      </w:r>
    </w:p>
    <w:p>
      <w:r>
        <w:t xml:space="preserve">Ryhmän julmuudet ovat suututtaneet amerikkalaiset, jordanialaiset ja egyptiläiset .</w:t>
        <w:br/>
        <w:t xml:space="preserve"> Bergen: ISIS:n toiminnassa on järkeä vain, jos ymmärtää, että sen tavoitteena on maailmanloppu</w:t>
      </w:r>
    </w:p>
    <w:p>
      <w:r>
        <w:rPr>
          <w:b/>
        </w:rPr>
        <w:t xml:space="preserve">Esimerkki 3.545</w:t>
      </w:r>
    </w:p>
    <w:p>
      <w:r>
        <w:t xml:space="preserve">(CNN) -- Kiina herätti muistot vuoden 2008 olympialaisista näyttävällä 16. Aasian kisojen avajaisseremonialla Guangzhoussa perjantaina. Kiinan pääministeri Wen Jiabao aloitti virallisesti tapahtuman, joka on sen 59-vuotisen historian suurin, sillä siinä on 28 olympialajia ja 14 ei-olympialajia sekä 476 kultamitalia jaossa. Kiinalla, joka voitti edellisissä Qatarissa neljä vuotta sitten järjestetyissä kisoissa 166 kultaa, on 1 454-jäseninen delegaatio, johon kuuluvat muun muassa 110 metrin esteiden olympiavoittaja Liu Xiang ja sulkapallotähti Lin Dan. Pekingissä sukelluskultaa voittanut He Chong päätti massiivisen ilotulitusnäytöksen keskellä Haixinsha-saaren Helmi-jokea sytyttämällä jättimäisen soihdun sytyttääkseen Aasian liekille tarkoitetun kattilan. Afganistanin urheilijat olivat ensimmäisinä 45:stä osallistuvasta maasta, ja Kiina päätti marssin naisten soudun olympiavoittaja Jin Ziwei lipunkantajana. "Muistakaa, että olette osa historiaa juuri tässä ja juuri nyt", sanoi Aasian olympianeuvoston puheenjohtaja, Kuwaitin sheikki Ahmad Al-Fahad Al-Sabah, seremoniaan osallistuneiden 30 000 ihmisen edessä. "Näyttäkää meille paras suorituksenne ja osoittakaa urheiluhenkeä, reilua peliä, ystävyyttä ja kunnioitusta muita urheilijoita ja toimihenkilöitä kohtaan." Tapahtuman virallisella verkkosivustolla kerrottiin, että Guangdongin maakunta rakensi ja päivitti 70 stadionia 27. marraskuuta asti kestävää kilpailua varten ja että paikalla on 900 000 vapaaehtoista. Sen jälkeen, kun Guangzhou sai isännöintioikeudet vuonna 2004, sen viranomaiset ovat jakaneet miljoona esitettä ja lähettäneet 40 miljoonaa tekstiviestiä opettaakseen kansalaisilleen parempia tapoja, kuten ohjeita hymyilemiseen. Tänä vuonna kriketti, tanssiurheilu, lohikäärmeveneily, rullaurheilu ja Go-sakki tekevät ensiesiintymisensä kilpailussa.</w:t>
      </w:r>
    </w:p>
    <w:p>
      <w:r>
        <w:rPr>
          <w:b/>
        </w:rPr>
        <w:t xml:space="preserve">Tulos</w:t>
      </w:r>
    </w:p>
    <w:p>
      <w:r>
        <w:t xml:space="preserve">Kiinalainen Guangzhoun kaupunki seuraa Dohaa 16. Aasian kisojen isäntänä.</w:t>
        <w:br/>
        <w:t xml:space="preserve"> Näyttävä seremonia käynnistää 15 päivän mittaiset kisat .</w:t>
        <w:br/>
        <w:t xml:space="preserve"> Kiina pyrkii jatkamaan neljän vuoden takaista voittokulkuaan 1 454 jäsenen joukkueella .</w:t>
        <w:br/>
        <w:t xml:space="preserve"> Kyseessä ovat suurimmat kisat sitten vuonna 1951 Delhissä pidettyjen ensimmäisten kisojen, joissa on tarjolla 476 kultamitalia</w:t>
      </w:r>
    </w:p>
    <w:p>
      <w:r>
        <w:rPr>
          <w:b/>
        </w:rPr>
        <w:t xml:space="preserve">Esimerkki 3.546</w:t>
      </w:r>
    </w:p>
    <w:p>
      <w:r>
        <w:t xml:space="preserve">Kabul, Afganistan (CNN) -- Talebanit ovat teloittaneet aviorikoksesta syytetyn raskaana olevan lesken Länsi-Afganistanissa, kertoivat maakunnan ja piirikunnan viranomaiset maanantaina. 47-vuotias nainen, Sanam Gul, joka tunnetaan myös nimellä Sanam Bibi, surmattiin Badgisin maakunnassa lauantaiaamuna, kertoi Ashrafuddin Majidi, maakunnan kuvernöörin tiedottaja. Qadesin piirikuvernööri Hashim Habibi vahvisti teloituksen. Hän sanoi, että naista syytettiin aviorikoksesta, jonka seurauksena hän jäi raskaaksi. Talebanien varjopiirikuvernööri mullah Abdul Hakim ja hänen tuomarinsa määräsivät naisen teloitettavaksi, hän sanoi. Taleban-komentaja Mohammad Yousuf suoritti teloituksen ampumalla naista päähän, Habibi sanoi. Afganistanin kansainväliset turvallisuusjoukot tuomitsivat surmatyön. "Tämä traagisen karmea julmuus on esimerkki Talebanin oikeudesta", sanoi Yhdysvaltain armeijan eversti Rafael Torres, ISAF:n yhteisen komentokeskuksen johtaja. "Afganistanin kansa ei halua tällaista - he haluavat rauhaa ja vapautta, ja sitä me aiomme auttaa tarjoamaan." ISAF:n lausunnossa viitattiin raportteihin, joiden mukaan leskeä oli piiskattu 200 kertaa ennen kuin hänet ammuttiin.</w:t>
      </w:r>
    </w:p>
    <w:p>
      <w:r>
        <w:rPr>
          <w:b/>
        </w:rPr>
        <w:t xml:space="preserve">Tulos</w:t>
      </w:r>
    </w:p>
    <w:p>
      <w:r>
        <w:t xml:space="preserve">47-vuotias nainen kuoli lauantaiaamuna .</w:t>
        <w:br/>
        <w:t xml:space="preserve"> Taleban syytti häntä aviorikoksesta, kertoi paikallinen virkamies .</w:t>
        <w:br/>
        <w:t xml:space="preserve"> Naista ruoskittiin ennen kuin hänet ammuttiin .</w:t>
      </w:r>
    </w:p>
    <w:p>
      <w:r>
        <w:rPr>
          <w:b/>
        </w:rPr>
        <w:t xml:space="preserve">Esimerkki 3.547</w:t>
      </w:r>
    </w:p>
    <w:p>
      <w:r>
        <w:t xml:space="preserve">ARBIL, Irak (CNN) -- Kaksi Arabiemiirikunnissa toimivaa yritystä ilmoitti tiistaina investoivansa Irakin Kurdistanin itsehallintoalueelle. Kurdistanin aluehallituksen pääministeri Nechirvan Barzani kutsui hanketta "merkittäväksi panokseksi Irakin talouteen". Neljäsataa kuusikymmentäyksi miljoonaa neliömetriä on virallisesti osoitettu "Gas Cities LLC:lle", joka on Sharjahissa sijaitsevien Dana Gasin ja Crescent Petroleumin yhteisyritys: "Kurdistan Gas City". Kurdistan Gas City tulee sisältämään teollisuus-, asuin- ja liikerakennuksia yhtenäisessä kaupungissa. Perusinfrastruktuurin alkuinvestoinnit ovat arviolta 3 miljardia dollaria, ja toimintavaiheessa suorat ulkomaiset investoinnit ylittävät 40 miljardia dollaria. Työt alkavat 21. syyskuuta hankkeessa, jonka tarkoituksena on edistää yksityisen sektorin investointeja monilla kaasuun liittyvillä teollisuudenaloilla. Kaasukaupunkiin on suunniteltu yli 20 erilaista maailman mittakaavassa toimivaa petrokemian ja raskaan teollisuuden laitosta sekä satoja pieniä ja keskisuuria yrityksiä (pk-yrityksiä), joita palvelevat huippuluokan laitokset. Kurdistanin aluehallituksen pääministeri Nechirvan Barzani sanoi: "Dana Gas ja Crescent Petroleum ovat edistäneet merkittävästi Irakin taloutta toimillaan Irakin Kurdistanin alueella tähän mennessä, ja olemme edistyneet merkittävästi talouskasvun vauhdittamisessa ja mahdollisuuksien luomisessa kansallemme." Dana Gasin toimitusjohtaja Hamid Jafar selitti tämän saavutuksen merkitystä seuraavasti: "Kurdistan Gas City on valtava edistysaskel Dana Gasin strategiassa Lähi-idässä, Pohjois-Afrikassa ja Etelä-Aasiassa." Kurdistanin kaasukaupungin odotetaan tarjoavan työllistymismahdollisuuksia lähes 200 000 irakilaiselle infrastruktuurin, teollisuushankkeiden, tukipalveluiden ja muun liiketoiminnan alalla. Tämä ei ole Dana Gasin ja Crescent Petroleumin ensimmäinen hanke Irakin Kurdistanin alueella, sillä molemmat yritykset ovat sitoutuneet huhtikuussa 2007 Kurdistanin aluehallituksen kanssa allekirjoitettuun palvelusopimukseen 180 kilometrin pituisen maakaasuputken ja kahden nestekaasulaitoksen rakentamisesta, jotka ovat 80-prosenttisesti valmiita. Hanke etenee suunnitellusti, ja lähiviikkoina aloitetaan 150 miljoonan kuutiojalan kaasun pumppaus päivässä, joka nousee 300 miljoonaan kuutiojalkaan vuoden 2009 alkuun mennessä. Muut Arabiemiirikunnista tulevat yritykset osoittivat samanlaista kiinnostusta Kurdistanin aluetta kohtaan. "Damac Properties", yksi alueen suurimmista yksityisistä rakennuttajista, paljasti 3. kesäkuuta suunnitelmat 16 miljardin dollarin arvoisesta asuin-, liike- ja virkistyshankkeesta.</w:t>
      </w:r>
    </w:p>
    <w:p>
      <w:r>
        <w:rPr>
          <w:b/>
        </w:rPr>
        <w:t xml:space="preserve">Tulos</w:t>
      </w:r>
    </w:p>
    <w:p>
      <w:r>
        <w:t xml:space="preserve">Emiraattiyritykset tekevät merkittäviä investointeja Kurdistaniin .</w:t>
        <w:br/>
        <w:t xml:space="preserve"> Kurdistan Gas Cityyn tulee teollisuus-, asuin- ja liikerakennuksia .</w:t>
        <w:br/>
        <w:t xml:space="preserve"> Hankkeen työt alkavat 21. syyskuuta .</w:t>
      </w:r>
    </w:p>
    <w:p>
      <w:r>
        <w:rPr>
          <w:b/>
        </w:rPr>
        <w:t xml:space="preserve">Esimerkki 3.548</w:t>
      </w:r>
    </w:p>
    <w:p>
      <w:r>
        <w:t xml:space="preserve">Robert, Louisiana (CNN) -- Kolme yritystä pumpata mutaa ja 16 yritystä tunkea kiinteää materiaalia Meksikonlahden öljylähteeseen ei onnistunut pysäyttämään virtausta, kertoivat BP:n johtajat lauantaina, ja öljyjätin insinöörit ja johtajat ovat päättäneet "siirtyä seuraavaan vaihtoehtoon". Tämä vaihtoehto: BP:n operatiivisen johtajan Doug Suttlesin mukaan "alemman meriputken nousuputken" päälle on asennettava erikoisvalmisteinen korkki. BP:n miehistöt olivat jo lauantaina töissä valmistelemassa materiaaleja tätä vaihtoehtoa varten, hän sanoi. Suttles sanoi, että kolme erillistä pumppausyritystä ja 30 000 tynnyriä mutaa - sekä toimitusjohtaja Tony Haywardin mukaan "16 erilaista siltamateriaalia" - eivät riittäneet. "Emme ole pystyneet pysäyttämään virtausta", synkkä Suttles sanoi toimittajille. " ... Toistuvilla pumppauksilla emme usko saavuttavan menestystä, joten siirrymme seuraavaan vaihtoehtoon." Suttles ja muut virkamiehet sanoivat, että "top kill" -yritys virtauksen pysäyttämiseksi onnistui - mutta vain niin kauan kuin pumppaus jatkui. Kun pumppaus lopetettiin, öljy jatkoi pakoaan. Rannikkovartioston kontra-amiraali Mary Landry sanoi, että BP jatkaisi vedenalaisten dispergointiaineiden käyttöä uudessa yrityksessä öljyn pysäyttämiseksi. Suttles sanoi, että alemman meriputkipaketin korkin "pitäisi pystyä vangitsemaan suurin osa öljystä", joka on ruokkinut Yhdysvaltojen historian suurinta öljyvuotoa, mutta hän varoitti, että uusi korkki ei ole "tiivis mekaaninen tiiviste". "Luotamme siihen, että homma toimii, mutta emme tietenkään voi taata onnistumista tällä hetkellä", hän sanoi. Hänen mukaansa insinöörien pitäisi olla valmiita uuteen yritykseen noin neljästä seitsemään päivässä. Landry sanoi virkamiesten olevan "pettyneitä tämänpäiväiseen ilmoitukseen", mutta huomautti, että välittömien ponnistelujen virtauksen pysäyttämiseksi ei koskaan ollut tarkoitus olla pysyviä. "Todellinen ratkaisu, lopputilanne, on hätäkaivo", hän sanoi. Suttlesin mukaan BP työstää parhaillaan kahta helpotuskaivoa, mutta niiden odotetaan olevan valmiita vasta elokuussa. Aiemmin Suttles sanoi, että BP:n insinöörit yrittäisivät sijoittaa toisen räjähdyksenestolaitteen, joka epäonnistui Deepwater Horizon -aluksen räjähtäessä 20. huhtikuuta, jos alempi meriputken nousuputki pettää. Epäonnistunut räjähdyksenestolaite on 450 tonnin painoinen, 48 jalkaa korkea laite, joka sijaitsee porausreiän yläpuolella 5 000 jalan syvyydessä. Suttles ja Landry kuitenkin kiittivät puhdistustoimia, kun otetaan huomioon, että "top kill" -yritys virtauksen pysäyttämiseksi epäonnistui. "On kunnia kaikille, että vain 107 mailia rantaviivaa on öljytty ja vain 32 hehtaaria suota", Landry sanoi. Samaan aikaan Louisianassa ryhmät työskentelivät lauantaina puhdistushankkeessa, jonka tarkoituksena on suojella rannikon soita. Plaquemines Parishin kunnanjohtaja Billy Nungesser on sanonut, että koneet imevät öljyä suolta lauantaina sen jälkeen, kun miehistöt ovat määrittäneet, mihin ne tulisi sijoittaa. Nungesser sanoi kuitenkin CNN:lle, että BP:n oli "ryhdyttävä tänä iltana toimiin kosteikkojemme pelastamiseksi" ja käytettävä voimiaan hiekkaesteiden luomiseen estääkseen öljyn kulkeutumisen suoalueille. "BP:n on sanottava, että se maksaa ruoppauslauttojen siirtämisen ja hiekkapenkereen pumppaamisen", hän sanoi. "Kuolemme hidasta kuolemaa, jos emme saa tuota pengerrystä. Meidän on saatava se patosaari." Presidentti Barack Obama, joka kiersi alueella perjantaina, sanoi liittovaltion virkamiesten olevan valmiita antamaan luvan toteuttaa "osan" paikallisten virkamiesten esittämästä ideasta. He haluavat, että armeijan insinöörijoukot rakentaisivat "hiekkapuomin" rannikolle estääkseen vettä pääsemästä herkille suoalueille. Nungesser sanoi kuitenkin, että suot eivät voi odottaa ja että Louisianan kosteikkojen pelastaminen on aloitettava välittömästi. Hallituksen tutkijat sanoivat torstaina, että mereen purkautuu päivittäin jopa 19 000 tynnyriä öljyä, mikä tekee tästä katastrofista ehkä kaksi kertaa Exxon Valdezin onnettomuuteen verrattuna. Aiemmin BP:n virkamiehet ja hallituksen tiedemiehet olivat sanoneet, että öljyä virtaa päivittäin 5 000 tynnyriä. "Tämä on selvästi ympäristökatastrofi", Hayward sanoi perjantaina. "Siitä ei ole kahta mieltä." Lauantaina ilmoituksen jälkeen lähettämässään sähköpostiviestissä Hayward sanoi olevansa "pettynyt siihen, että tämä operaatio ei onnistunut". "Tiimi toteutti operaation täydellisesti, ja tekniikka toimi ongelmitta", hän sanoi. "Olemme edelleen sitoutuneet tekemään kaikkemme tilanteen korjaamiseksi." Obaman vierailu alueelle tapahtui voimakkaan poliittisen paineen alla, jotta hän ottaisi tilanteen haltuunsa. "Haluamme pysäyttää vuodon, hillitä ja puhdistaa öljyn ja auttaa alueen ihmisiä palaamaan elämään ja toimeentuloon mahdollisimman pian", presidentti sanoi toimittajille. Kansallisen valtameri- ja ilmakehäviraston mukaan noin 25 prosenttia Meksikonlahden talousvyöhykkeestä on suljettu, ja kalastajat ovat huolissaan siitä, että öljyvuodot aiheuttavat vakavampia vahinkoja kuin Katrina-hurrikaani vuonna 2005. "Katrina oli pelkkää sadetta, vettä ja tuulta. Tämä on myrkkyä. Se on kaasua", sanoi osterimies Arthur Etienne. CNN:n Anderson Cooper osallistui tähän raporttiin.</w:t>
      </w:r>
    </w:p>
    <w:p>
      <w:r>
        <w:rPr>
          <w:b/>
        </w:rPr>
        <w:t xml:space="preserve">Tulos</w:t>
      </w:r>
    </w:p>
    <w:p>
      <w:r>
        <w:t xml:space="preserve">UUTTA: BP kokeilee seuraavaksi alempaa merenpohjaisen nousuputken paketin korkkia .</w:t>
        <w:br/>
        <w:t xml:space="preserve"> UUTUUS: Alempi meriputken nousuputkipaketin korkki vangitsee suurimman osan, mutta ei kaikkea öljyvirtaa .</w:t>
        <w:br/>
        <w:t xml:space="preserve"> UUTTA: Viranomaiset: Ainoa varma vaihtoehto on öljynerotuskaivot, mutta vielä 2 kuukautta .</w:t>
        <w:br/>
        <w:t xml:space="preserve"> UUTTA: Seurakunnan presidentti haluaa BP:n rakentavan hiekkasaaret nyt .</w:t>
        <w:br/>
        <w:t xml:space="preserve"> Työntekijät raatavat rannoilla ja rämeillä puhdistaakseen .</w:t>
      </w:r>
    </w:p>
    <w:p>
      <w:r>
        <w:rPr>
          <w:b/>
        </w:rPr>
        <w:t xml:space="preserve">Esimerkki 3.549</w:t>
      </w:r>
    </w:p>
    <w:p>
      <w:r>
        <w:t xml:space="preserve">BANGKOK, Thaimaa (CNN) -- Australialainen kirjailija tuomittiin maanantaina Thaimaassa kolmeksi vuodeksi vankeuteen sen jälkeen, kun hän oli rikkonut Thaimaan lakia, jonka mukaan maan kuningasperheen loukkaaminen on rikos. Harry Nicolaides thaimaalaisen pidätyssellien kaltereiden takana maanantaina. Harry Nicolaides pidätettiin viime elokuussa vuonna 2005 julkaistun Verisimilitude-nimisen kirjan vuoksi, joka sisältää kuninkaasta ja kruununprinssistä kertovan kappaleen, jonka viranomaiset katsoivat rikkovan Lese Majeste -lakia. Ulkomaiset toimittajat pommittivat 41-vuotiasta Nicolaidesia kysymyksillä, kun hän saapui maanantaina oikeuteen. Hänellä oli käsiraudat yllään, kun hän astui vankilabussista. Kyynelehtien hän sanoi tunnustavansa syyllisyytensä. "Totuus on fiktiota kummallisempi", hän sanoi. "Tämä on ollut koettelemus kuukausien ajan. Se tuntuu kuin pahalta unelta."  Katso kahlehdittu Nicolaides oikeudessa " . Thaimaan rikostuomioistuin tuomitsi Nicolaidesin alun perin kuudeksi vuodeksi vankeuteen, mutta puolitti rangaistuksen syyllisyyden tunnustamisen vuoksi. Hän kuunteli rauhallisesti, kun tuomio käännettiin hänelle. Kuultuaan tuomionsa Nicolaides sanoi: "Toivon perheelleni kaikkea hyvää."  Katso Nicolaidesin veljen reaktio " . Yksi hänen asianajajistaan sanoi, ettei päätöstä valituksesta tai kuninkaallisen armahduksen hakemisesta ole vielä tehty. Kuningas Bhumibol Adulydej on aiemmin armahtanut ulkomaalaisia muissa vastaavissa tapauksissa. CNN on päättänyt olla toistamatta Nicolaidesin esittämiä väitteitä, koska se voisi johtaa CNN:n henkilökunnan joutumiseen syytteeseen Thaimaassa. Nicolaides oli asunut Thaimaassa vuodesta 2003 ja luennoinut kahdessa yliopistossa matkailusta. Hän oli lähdössä Thaimaasta, kun hänet pidätettiin 31. elokuuta viime vuonna. On epäselvää, miksi viranomaiset odottivat kolme vuotta kirjan julkaisemisen jälkeen nostamalla syytteen häntä vastaan. "Luulen, että on olemassa henkilöitä, jotka ovat käyttäneet hämärää lakia hyväkseen oman etunsa vuoksi", hän sanoi. Kirjaa julkaistiin vain 50 kappaletta, joista vain seitsemän myytiin. Laki, jonka rikkomisesta Nicolaides tuomittiin, on pykälä 112, joka tunnetaan nimellä Lese Majeste -laki. Siinä sanotaan: "Joka herjaa, loukkaa tai uhkailee kuningasta, kuningatarta, perillistä tai regenttiä, on tuomittava kolmesta viidentoista vuoden vankeusrangaistukseen." Thaimaan kuningasta kunnioitetaan suuresti tässä buddhalaisessa maassa, mutta hänkin on aiemmin sanonut, että häntä voi arvostella. Myös Thaimaan uusi pääministeri Abhisit Vejjajiva kertoi CNN:lle olevansa huolissaan Lese Majeste -lain väärinkäytöstä. "Aiemmin on ollut tapauksia, joissa tätä lakia on käytetty väärin poliittisiin tarkoituksiin, ja olen samaa mieltä siitä, että tämän on loputtava", hän sanoi. Retoriikasta huolimatta pääministeri ei juuri aio muuttaa lakia. Muita tapauksia on vireillä sekä ulkomaalaisia että thaimaalaisia vastaan. CNN:n Dan Rivers ja Kocha Olarn Bangkokissa osallistuivat tähän raporttiin.</w:t>
      </w:r>
    </w:p>
    <w:p>
      <w:r>
        <w:rPr>
          <w:b/>
        </w:rPr>
        <w:t xml:space="preserve">Tulos</w:t>
      </w:r>
    </w:p>
    <w:p>
      <w:r>
        <w:t xml:space="preserve">Australialainen kirjailija vangittiin, koska hän loukkasi Thaimaan kuningasta kirjassaan .</w:t>
        <w:br/>
        <w:t xml:space="preserve"> Harry Nicolaides tuomittiin kolmeksi vuodeksi vankilaan; tuomio lyheni kuudesta vuodesta, koska hän tunnusti syyllisyytensä .</w:t>
        <w:br/>
        <w:t xml:space="preserve"> Hänet pidätettiin viime vuonna, kolme vuotta kirjan julkaisun jälkeen .</w:t>
        <w:br/>
        <w:t xml:space="preserve"> Puolustusasianajajat päättävät, valittavatko he vai pyytävätkö he kuninkaallista armahdusta .</w:t>
      </w:r>
    </w:p>
    <w:p>
      <w:r>
        <w:rPr>
          <w:b/>
        </w:rPr>
        <w:t xml:space="preserve">Esimerkki 3.550</w:t>
      </w:r>
    </w:p>
    <w:p>
      <w:r>
        <w:t xml:space="preserve">(CNN) -- Amerikan alkuperäiskansojen päällikkö on pyytänyt kaikkia heimojen työntekijöitä olemaan käyttämättä FedExiä, kunnes Washington Redskins vaihtaa joukkueen nimen. "Kunnes NFL-joukkueen nimi on muutettu johonkin vähemmän kiihottavaan ja loukkaavaan muotoon, ohjeistan kaikkia työntekijöitä pidättäytymään FedExin käytöstä, kun käytettävissä on vaihtoehto", Osage-kansakunnan päällikkö Geoffrey M. Standing Bear kirjoitti kaikille työntekijöille osoittamassaan ohjeessa. Heimo julkaisi myös tiedotteen, jossa sanottiin, että Redskinsin omistajan Daniel Snyderin "valinnan mukaan hän pitää kiinni tuotemerkistä, joka sanakirjoissa määritellään halventavaksi ja loukkaavaksi. FedEx päätti tukea tätä brändiä sponsoroimalla herra Snyderin organisaatiota." Lopuksi todetaan: "Osage Nation päättää olla käyttämättä FedExin palveluja. Kannustamme muita heimokansoja harkitsemaan vastaavia toimia." Standing Bear ei ollut tavoitettavissa haastatteluun, mutta apulaispäällikkö Raymond Red Corn sanoi heimon "pitävän puoliaan" lehdistötiedotteesta. "Tarkoituksenamme ei ollut tulla uutisaiheeksi", hän sanoi ja lisäsi, että "eettisyys" ohjasi heimon päätöstä. Redskins pelaa kotiottelunsa FedExField-kentällä, jonka nimeämisoikeudet kuljetusjätti osti 27-vuotisella 207 miljoonan dollarin sopimuksella vuonna 1999, Forbes kertoo. FedExin puheenjohtaja, toimitusjohtaja Fred Smith kuuluu joukkueen omistajaryhmään. FedExin markkinoinnista ja viestinnästä vastaava vanhempi varatoimitusjohtaja Patrick Fitzgerald antoi keskiviikkona lausunnon, jossa hän sanoi työnantajansa arvostavan stadionin sponsorointia ja "olemme ylpeitä siitä, että FedExField on pelipaikka, jota käyttävät monenlaiset yhteisön ryhmät". "FedEx on seurannut tiiviisti Washington Redskins -joukkueen nimeä koskevaa vuoropuhelua ja mielipide-eroja, mutta ohjaamme nimeä koskevat kysymykset edelleen franchise-omistajalle", Fitzgerald sanoi. Snyder on toistuvasti puolustanut nimeä ja kirjoitti maaliskuussa lähettämässään kirjeessä, että nimi "kuvastaa parhaiten sitä, keitä olemme ja keitä voimme olla, pysymällä uskollisena historiallamme ja kunnioittamalla niitä syviä ja pysyviä arvoja, joita nimemme edustaa". Joukkue on palkannut intiaaneja puolustamaan nimeä ja perustanut Redskins Facts -nimisen sivuston edistääkseen kantaansa, jonka mukaan nimi pikemminkin kunnioittaa intiaaneja kuin halventaa heitä. Joukkue on myös perustanut säätiön, joka tarjoaa resursseja heimoyhteisöille. Hyvät teot eivät ole pysäyttäneet kiistaa, sillä nimeä vastustetaan edelleen, ja presidentti Barack Obama sanoi viime vuonna, että jos hän olisi Snyder, hän saattaisi muuttaa nimen. Kesäkuussa Yhdysvaltain patentti- ja tavaramerkkivirasto peruutti kuusi joukkueelle kuuluvaa tavaramerkkiä, koska ne olivat loukkaavia. Joukkue valitti päätöksestä ja sanoi käyttäneensä miljoonia tavaramerkin puolustamiseen, ja patenttitoimisto päätti, että Redskins voi käyttää logoja, kunnes vuosia kestänyt valitusprosessi on saatu päätökseen. Amerikan intiaanien kansallinen kongressi (National Congress of American Indians) on vastustanut Redskinsinsien ja muiden intiaanien maskottien käyttöä, ja Native Voice Network, joka edustaa lukuisia intiaaniorganisaatioita, on ottanut FedExin kohteekseen yrittäessään saada Snyderin muuttamaan joukkueen nimeä. Native Voice Network sanoo, että "R-sanan" käytöllä on kielteinen, epäinhimillistävä vaikutus lapsiin, mikä on suuri huolenaihe, kun Yhdysvaltain tautienvalvonta- ja ehkäisykeskuksen mukaan itsemurhat ovat toiseksi yleisin kuolinsyy 15-24-vuotiaiden intiaanien keskuudessa. Chrissie Castro, Native Voice Networkin "verkostokutoja", sanoo, että hänen ryhmänsä tukee "ehdottomasti" Osage Nationia. "Olemme hyvin ylpeitä heidän kannastaan, ja haluaisimme nähdä muiden heimoyhteisöjen tekevän samoin", hän sanoi. Oklahoman heimoon kuuluu noin 18 000 jäsentä, ja se sijaitsee Osage Countyssa, joka on Meryl Streepin elokuvan August: Osage County" -elokuvassa. CNN:n Devon M. Sayers osallistui tähän raporttiin.</w:t>
      </w:r>
    </w:p>
    <w:p>
      <w:r>
        <w:rPr>
          <w:b/>
        </w:rPr>
        <w:t xml:space="preserve">Tulos</w:t>
      </w:r>
    </w:p>
    <w:p>
      <w:r>
        <w:t xml:space="preserve">Päällikkö: Redskins muuttaa "halventavaa ja loukkaavaa" nimeä .</w:t>
        <w:br/>
        <w:t xml:space="preserve"> Washington Redskins -joukkueen nimi on aiheuttanut kiistaa .</w:t>
        <w:br/>
        <w:t xml:space="preserve"> Joukkue puolustaa nimeä ja sanoo, että se pikemminkin kunnioittaa kuin halventaa intiaaneja .</w:t>
        <w:br/>
        <w:t xml:space="preserve"> Redskinsin stadionin nimi muutettiin FedExFieldiksi 27 vuoden ja 207 miljoonan dollarin sopimuksella vuonna 1999</w:t>
      </w:r>
    </w:p>
    <w:p>
      <w:r>
        <w:rPr>
          <w:b/>
        </w:rPr>
        <w:t xml:space="preserve">Esimerkki 3.551</w:t>
      </w:r>
    </w:p>
    <w:p>
      <w:r>
        <w:t xml:space="preserve">Näyttelijä Russell Johnson, joka tunnettiin parhaiten professorina 1960-luvun tv-sarjassa "Gilliganin saari", kuoli torstaina, kertoi hänen agenttinsa. Johnson oli 89-vuotias. Johnson näytteli ikonista professori Roy Hinkleytä, jonka tieteelliset suunnitelmat haaksirikkoutuneiden pelastamiseksi kariutuivat aina Gilliganin kömpelyyteen. Hän kuoli kotonaan Washingtonissa, jossa hän asui vaimonsa Connien kanssa. Nainen ja tytär Kimberly olivat hänen vierellään, kertoi agentti Mike Eisenstadt. Johnsonille jäi myös Court-puoli ja pojanpoika, hän sanoi. Johnson työskenteli kuolemaansa asti ja jakoi nimikirjoituksia lomien aikana, Eisenstadt sanoi. Hän kutsui Johnsonin kuolemaa "odottamattomaksi". Washingtonin Kitsapin piirikunnan johtava apulaiskuolemansyyntutkija kertoi CNN:lle, että Johnson kuoli luonnollisista syistä. Johnson oli "vain positiivinen ja mukava kaveri", joka kohteli ihmisiä aina kunnioittavasti, hänen agenttinsa sanoi. Hänen näyttelijänuransa alkoi 1950-luvun alussa monilla töillä hahmonäyttelijänä televisiossa. Hän näytteli sheriffi Gib Scottia kahdella kaudella vuosina 1959 ja 1960 esitetyssä länkkärielokuvassa "Black Saddle". Johnson näytteli kymmenissä televisio-ohjelmissa Gilligan's Islandin neljän kauden jälkeen, mutta hänen uransa näytti jääneen omalle saarelleen suositun komediasarjan roolin takia. Merkittävä valkokangasrooli oli ydinfyysikon rooli vuoden 1955 tieteiselokuvassa "This Island Earth". Jaa muistosi . Johnson oli mukana Ray Bradburyn vuoden 1953 scifi-klassikossa "Se tuli ulkoavaruudesta". Ennen näyttelijäksi ryhtymistään Johnson palveli Yhdysvaltain armeijan ilmavoimissa toisen maailmansodan aikana. Hänen virallisen elämäkertansa mukaan hän oli B-24 Liberator -lentokoneessa, kun se ammuttiin alas Filippiinien yli tehdyssä pommi-iskussa vuonna 1945, ja hän käytti G.I. Bill -korvauksensa näyttelijäkoulun maksamiseen sodan jälkeen. Vuonna 2004 American Television Archive of American Television -lehden haastattelussa Johnson sanoi, että Gilligan's Islandin menestys, jonka hän ei koskaan odottanut kestävän 13 jakson tilausta pidempään, johtui näyttelijöiden "loistavasta kemiasta". Tina Louise, joka esitti Gilligan's Islandissa Hollywood-tähti Gingeriä, sanoi olevansa "hyvin surullinen kuullessaan Russell Johnsonin kuolemasta". "Rukoukseni ja surunvalitteluni hänen vaimolleen Constancelle ja hänen perheelleen", Louise sanoi.  "Hän tulee aina olemaan sydämissämme ja hänet muistetaan Gilliganin saarelta osana amerikkalaista popkulttuurihistoriaa". Häntä tullaan todella kaipaamaan." Neuvo nuorille näyttelijöille . Johnsonin neuvo nuorille näyttelijöille oli "valmistautukaa". "Useimpien meistä on todella opittava, miten tehdä se, mitä teemme, ja se vaatii opiskelua ja näyttelijäryhmässä olemista", hän sanoi.  "Valmistautuminen on kaikki kaikessa, ja se tarkoittaa opiskelua." Toinen tärkeä ainesosa näyttelijäntyön menestykseen on sinnikkyys, hän sanoi.  "Sinulla voi olla kaikki maailman lahjakkuus, mutta jos et ole sinnikäs, jos et pysy mukana, se ei merkitse mitään."</w:t>
      </w:r>
    </w:p>
    <w:p>
      <w:r>
        <w:rPr>
          <w:b/>
        </w:rPr>
        <w:t xml:space="preserve">Tulos</w:t>
      </w:r>
    </w:p>
    <w:p>
      <w:r>
        <w:t xml:space="preserve">Johnson näytteli ikonista professori Roy Hinkleyn roolia "Gilliganin saarella"</w:t>
        <w:br/>
        <w:t xml:space="preserve">Johnson työskenteli kuolemaansa asti ja jakoi nimikirjoituksia lomien aikana .</w:t>
        <w:br/>
        <w:t xml:space="preserve"> Hän oli "vain positiivinen ja mukava kaveri", hänen agenttinsa sanoo .</w:t>
        <w:br/>
        <w:t xml:space="preserve"> Johnson, 89, oli toisen maailmansodan armeijan ilmavoimien veteraani.</w:t>
      </w:r>
    </w:p>
    <w:p>
      <w:r>
        <w:rPr>
          <w:b/>
        </w:rPr>
        <w:t xml:space="preserve">Esimerkki 3.552</w:t>
      </w:r>
    </w:p>
    <w:p>
      <w:r>
        <w:t xml:space="preserve">Toimittajan huomautus: José Miguel Vivanco on voittoa tavoittelemattoman Human Rights Watch -järjestön Amerikan osaston toiminnanjohtaja, joka pyrkii suojelemaan ihmisten oikeuksia. Chileläinen lakimies on opiskellut Chilessä, Espanjassa ja Harvardin oikeustieteellisessä korkeakoulussa. José Miguel Vivancon mukaan Perun ex-presidentin tuomio on varoitus niille, jotka kieltävät ihmisoikeudet. (CNN) -- Perulaiset juhlivat tällä viikolla poikkeuksellista voittoa: heidän entinen presidenttinsä Alberto Fujimori tuomittiin kuolemanpartiomurhista, jotka tehtiin hänen valtakaudellaan 1990-luvulla. Perun korkein oikeus totesi hänet syylliseksi törkeisiin ihmisoikeusloukkauksiin, kuten viattomien siviilien joukkomurhaan, ja tuomitsi hänet 25 vuodeksi vankeuteen - jäykkä viesti muille johtajille siitä, että oikeus voi lopulta saavuttaa jopa kaikkein voimakkaimmat. Tämä on yksi ensimmäisistä kerroista, kun maan omat riippumattomat tuomioistuimet ovat tuominneet entisen johtajan näin vakavista ihmisoikeusrikoksista, ja se on tärkeä ennakkotapaus alueelle, joka on kärsinyt niin paljon poliittisesta väkivallasta ja oikeuksien loukkauksista. Yhtä lailla merkittävää on se, että tuomio annettiin pitkän televisioidun oikeudenkäynnin jälkeen, joka oli selvästi oikeudenmukainen syytettyä kohtaan - huolimatta Perun aiemmasta autoritaarisesta historiasta ja heikosta oikeusvaltion periaatteesta. Fujimori astui virkaan vuonna 1990 lupaamalla murskata julman maolaiskapinan, mutta järjestyksen palauttamisen yhteydessä hän korruptoi ja heikensi Perun tärkeimpiä hallintoelimiä, kuten parlamenttia, tuomioistuimia ja lainvalvontaviranomaisia. Vielä muutama vuosi sitten Fujimori hallitsi lähes täysin Perun oikeuslaitosta. Vuosikymmenen ajan hänen hallituksensa käytti lahjontaa, kiristystä ja uhkailua keskittääkseen vallan presidentille, kumotakseen demokraattisen prosessin ja eliminoidakseen oikeuslaitoksen, lainsäätäjien ja tiedotusvälineiden tavanomaisen valvonnan hallituksen väärinkäytösten osalta. Hän johti Perua vuosina 1990-2000 ja johti sotaa Hohtavan polun sissien ja Tupac Amaru -vallankumousliikkeen kanssa. Hänet tuomittiin puolisotilaallisten kuolemanpartioiden suorittamien murhien ja sieppausten hyväksymisestä. Fujimoria vastaan nostetaan erikseen useita korruptiosyytteitä. Merkkipaalun muodostava päätös on osa maailmanlaajuista suuntausta, jonka mukaan entisiä valtionpäämiehiä pyritään saattamaan entistä enemmän vastuuseen. Vielä 20 vuotta sitten oli erittäin harvinaista, että jopa kaikkein raaimmat johtajat saatiin vastuuseen. Mao Zedongia, Idi Aminia, Milton Obotea, Ferdinand Marcosia, Anastasio Somozaa, Jean-Claude "Baby Doc" Duvalieria ja Mobutu Sese Sekoa, vain muutamia mainitakseni, ei 1900-luvun loppupuolella koskaan asetettu syytteeseen. Sittemmin tilanne on kuitenkin muuttunut. Lokakuussa 1998 Lontoon poliisi pidätti kenraali Augusto Pinochetin espanjalaisen tuomarin antaman pidätysmääräyksen perusteella ihmisoikeusrikoksista. Pidätys ja sitä seuranneet Yhdistyneen kuningaskunnan ylähuoneen päätökset hylätä Pinochetin vaatimus koskemattomuudesta olivat herätyshuuto tyranneille kaikkialla maailmassa, mutta vielä tärkeämpää oli, että ne antoivat uhreille muualla toivoa siitä, että hekin voivat saattaa piinaajansa oikeuden eteen. Maa toisensa jälkeen, erityisesti Latinalaisessa Amerikassa, uhrit saivat innostusta kyseenalaistaa 1980- ja 1990-luvuilla annetut armahduslait, joiden ansiosta hirmutekoihin syyllistyneet olivat jääneet rankaisematta ja usein myös pysyneet vallassa. Näiden ponnistelujen ansiosta myös Argentiinan ja Uruguayn entiset johtajat ovat joutuneet ihmisoikeusoikeudenkäynteihin. Pinochetin pidätys vahvisti myös syntymässä olevaa kansainvälistä liikettä, jota Bosnian ja Ruandan murhat vauhdittivat ja jota kylmän sodan päättyminen helpotti ja jonka tavoitteena oli varmistaa, että pahimmista väärinkäytöksistä rangaistaan. Entisen Jugoslavian ja Ruandan YK-tuomioistuinten perustamisen jälkeen maailma perusti Kansainvälisen rikostuomioistuimen, jonka tehtävänä on asettaa syytteeseen kansanmurhista, rikoksista ihmisyyttä vastaan ja vakavista sotarikoksista silloin, kun kansalliset tuomioistuimet eivät kykene tai halua tehdä sitä. Kansainvälinen rikostuomioistuin tutkii parhaillaan rikoksia Keski-Afrikan tasavallassa, Ugandassa ja Kongon demokraattisessa tasavallassa, ja maaliskuussa tuomioistuin nosti syytteen Sudanin presidenttiä Omar al-Bashiria vastaan syytettynä rikoksista ihmisyyttä vastaan Darfurissa. Fujimorin tapaus erottuu kuitenkin edukseen, koska juuri Perun kansallinen tuomioistuinjärjestelmä osoitti halunsa, kapasiteettinsa ja riippumattomuutensa tuomita entinen presidenttinsä. Korkeimman oikeuden toinen lautakunta käsittelee nyt Fujimorin valituksen. Voidaan toivoa, että toinen paneeli on yhtä avoin ja oikeudenmukainen kuin ensimmäinen. Tämän tuomion jälkeenkin rankaisemattomuus aiemmista julmuuksista on edelleen suuri ongelma Perussa ja koko alueella. On kuitenkin todennäköistä, että eilinen tuomio auttaa vauhdittamaan monissa Latinalaisen Amerikan maissa parhaillaan käynnissä olevia ponnisteluja muiden ihmisoikeusloukkaajien saattamiseksi oikeuden eteen. Tuomio on myös voimakas viesti nykyisille valtionpäämiehille, jotka saattavat joutua käyttämään väärinkäytöstaktiikkaa poliittisten ongelmiensa ratkaisemiseksi. Kuten Fujimori huomasi eilen, rikokset, joista he voivat selvitä hengissä ollessaan vallassa, voivat palata kummittelemaan vuosia myöhemmin. Tässä kommentissa esitetyt mielipiteet ovat yksinomaan José Miguel Vivancon mielipiteitä.</w:t>
      </w:r>
    </w:p>
    <w:p>
      <w:r>
        <w:rPr>
          <w:b/>
        </w:rPr>
        <w:t xml:space="preserve">Tulos</w:t>
      </w:r>
    </w:p>
    <w:p>
      <w:r>
        <w:t xml:space="preserve">José Miguel Vivanco: Perun tuomioistuimen tuomio Fujimorin tapauksessa on vahva viesti .</w:t>
        <w:br/>
        <w:t xml:space="preserve"> Fujimori tuomittiin siitä, että hän antoi kuolemanpartioiden murhata viattomia .</w:t>
        <w:br/>
        <w:t xml:space="preserve"> Vivanco sanoo, että Pinochetin tapauksesta lähtien tuomioistuimet ovat pitäneet johtajia vastuullisina .</w:t>
        <w:br/>
        <w:t xml:space="preserve"> Vivanco: Ihmisoikeudet kieltävät johtajat voivat kärsiä siitä vuosia myöhemmin .</w:t>
      </w:r>
    </w:p>
    <w:p>
      <w:r>
        <w:rPr>
          <w:b/>
        </w:rPr>
        <w:t xml:space="preserve">Esimerkki 3.553</w:t>
      </w:r>
    </w:p>
    <w:p>
      <w:r>
        <w:t xml:space="preserve">(CNN)Brad Pittillä on ratkaisu kaikille, jotka ovat kompastuneet Selma-tähti David Oyelowon nimeen: Laula se vain. Vuoden 2015 Palm Springs International Film Festivalin palkintogaalassa lauantaina Pitt -- "Selma"-elokuvan tuottaja -- johdatti yleisön laulamaan näyttelijän sukunimeä. Britanniassa syntynyt Oyelowo on nigerialaisten maahanmuuttajien poika. "Tällaisissa tilanteissa olen huomannut, että joskus auttaa laulaminen", hän kertoi yleisölle sen jälkeen, kun nämä olivat epävarmasti yrittäneet sanoa nimeä. "O-yell, o-yell, o-yell", hän aloitti. Se ei aivan tehonnut, joten hän kokeili pari tahtia Coldplayn "Yellow" -kappaleesta. Palkintojen juontajat saattavat saada monta tilaisuutta sanoa "Oyelowo". Näyttelijä on ollut ehdolla useisiin palkintoihin Martin Luther King Jr:n esittämisestä elokuvassa "Selma", mukaan lukien Golden Globe, ja häntä pidetään johtavana ehdokkaana parhaan näyttelijän Oscar-palkinnon saajaksi. Mitä tulee väärin lausuttuihin sanoihin, ihmisten ei pitäisi olla pahoillaan. Oyelowo kertoi Jimmy Fallonille, että nimi ei ole helppo sanoa oikein ja että hänen isänsä kyseenalaistaa länsimaisen ääntämisen aksentit. Mutta hän lisäsi, että se on ihan okei: hänen isällään on ongelmia "Oprah Winfreyn" ja "Steven Spielbergin" kanssa.</w:t>
      </w:r>
    </w:p>
    <w:p>
      <w:r>
        <w:rPr>
          <w:b/>
        </w:rPr>
        <w:t xml:space="preserve">Tulos</w:t>
      </w:r>
    </w:p>
    <w:p>
      <w:r>
        <w:t xml:space="preserve">David Oyelowon nimeä on ollut vaikea lausua joillekin .</w:t>
        <w:br/>
        <w:t xml:space="preserve"> Brad Pittin ratkaisu? Laulaa Selma-tähden nimi .</w:t>
      </w:r>
    </w:p>
    <w:p>
      <w:r>
        <w:rPr>
          <w:b/>
        </w:rPr>
        <w:t xml:space="preserve">Esimerkki 3.554</w:t>
      </w:r>
    </w:p>
    <w:p>
      <w:r>
        <w:t xml:space="preserve">(CNN) -- Pennsylvaniassa tuomittu lapsipornografi tuomittiin tiistaina 12 vuodeksi liittovaltion vankilaan, osittain CNN:n Freedom Project -ohjelmassa esiintyneiden kolmen tytön ansiosta, jotka antoivat tietoja Yhdysvaltain viranomaisille. Jeffrey Herschell, 54, Washingtonista, Pennsylvaniasta, vieraili internet-sivustolla, joka näytti live-seksiesityksiä, joissa Filippiineillä asuvat nuoret tytöt pakotettiin toteuttamaan asiakkaiden fantasioita, Yhdysvaltain tutkijat kertoivat. "Mitä amerikkalainen asiakas haluaa meidän tekevän, meidän on tehtävä se", "Gen" kertoi CNN:lle toukokuussa 2011 dokumenttia "The Fighters" varten. "Gen" ja hänen ystävänsä olivat koulukavereita ja vain 8-vuotiaita, kun hyväksikäyttö tapahtui. Yhdysvaltain maahanmuutto- ja tullilaitokseen kuuluvan Homeland Security Investigationsin tutkija kertoi CNN:lle, että kolmen tytön hänelle antamat tiedot olivat olennainen osa Herschelliä vastaan nostettua syytettä. Heidän tietojensa perusteella käynnistettiin tutkinta, jonka tuloksena paljastui rengas, joka välitti suorana lähetyksenä ohjelmia, joissa lapset harrastivat seksuaalisesti loukkaavaa käytöstä. Asiakkaat eri puolilta maailmaa, mukaan lukien arviolta 10-15 yhdysvaltalaista, maksoivat esitysten katsomisesta ja joissakin tapauksissa niiden ohjaamisesta. Kun HSI:n agentit suorittivat kotietsintäluvan Herschellin kotiin vuonna 2011, he löysivät tietokoneita, kännyköitä ja kovalevyjä, jotka sisälsivät kymmeniä eksplisiittisiä videoita ja kuvia lapsista. Tutkintaan osallistui useita Yhdysvaltain virastoja, Filippiinien kansallinen poliisi ja voittoa tavoittelematon ryhmä Visayan Forum Foundation, joka taistelee nykyajan orjuutta vastaan. LUE LISÄÄ: Uhrit kestävät ihmiskauppiaiden alentamaa elämää .</w:t>
      </w:r>
    </w:p>
    <w:p>
      <w:r>
        <w:rPr>
          <w:b/>
        </w:rPr>
        <w:t xml:space="preserve">Tulos</w:t>
      </w:r>
    </w:p>
    <w:p>
      <w:r>
        <w:t xml:space="preserve">Pennsylvanialainen mies saa 12 vuotta liittovaltion vankilassa lapsipornosta .</w:t>
        <w:br/>
        <w:t xml:space="preserve"> Tutkijat kertovat, että hän käytti internetissä Filippiineillä asuvien tyttöjen live-seksiesityksiä .</w:t>
        <w:br/>
        <w:t xml:space="preserve"> CNN:n Freedom Project -dokumentissa esiintyneiden tyttöjen antamat tiedot johtivat miehen pidätykseen .</w:t>
      </w:r>
    </w:p>
    <w:p>
      <w:r>
        <w:rPr>
          <w:b/>
        </w:rPr>
        <w:t xml:space="preserve">Esimerkki 3.555</w:t>
      </w:r>
    </w:p>
    <w:p>
      <w:r>
        <w:t xml:space="preserve">(CNN) -- Ei ole mikään ihme, että ihmiset rakastavat vihata Facebookia. Perjantaina joidenkin mielestä viha siirtyi vihaamiseen, kun Facebook listautui pörssiin ja teki toimitusjohtajastaan miljardöörin ja, kuten CNNMoney sen kauniisti ilmaisi, "tuhansista miljonääreistä" muun henkilökunnan ja osakkeenomistajien joukosta. "Suurin osa amerikkalaisista on katkeria ja vihamielisiä kaikkia ja kaikkea itseään menestyneempiä kohtaan", eräs kommentoija kirjoitti kyseiseen juttuun. "Toivonko minä vai joku muu todella, että Facebookin osake syöksyy nokkaan eikä enää koskaan nouse?". Haluan nähdä sen putoavan kuin kivi", eräs Twitter-käyttäjä kirjoitti torstaina Facebookin listautumisannin aattona. Anti-sosiaalinen verkosto: Elämä ilman Facebookia . Tässä on erään rahoitusanalyytikon paasausta, jonka Time.com havaitsi. Time.com on CNN:n emoyhtiö ja kirjoitti hiljattain kirjoituksen "Sick of hearing about Facebook?". Et ole yksin." "Mutta tarvitseeko minun oikeasti nähdä vielä yhden artikkelin siitä, kuinka Piilaakson Ferrari-kauppiaat ovat tuoneet lisää varastoa kaikkien uusien miljonäärien vuoksi? Tai siitä, miten Menlo Parkin ja Palo Alton asuntojen hinnat, jotka olivat jo ennestään pilvissä, nousevat vielä korkeammalle kaiken uuden rahan takia?" analyytikko Tracey Ryniec kirjoitti. "En malta odottaa, että tämä viikko on ohi, jotta voimme puhua muista yrityksistä." Osa myrkystä verkossa kohdistui Winklevossin kaksosiin, niihin soutuhenkisiin Harvardin lapsiin, jotka ovat toistuvasti haastaneet oikeuteen osan Facebookista. The Social Network -elokuvassa "Winkleviiksi" kutsutut Cameron ja Tyler Winklevoss tulevat tienaamaan miljoonia Facebookin listautumisannista huolimatta siitä, että jotkin tuomioistuimet ovat hylänneet heidän väitteensä siitä, että Zuckerberg olisi varastanut heidän ideansa menestyssivustonsa perustamiseen. CNNMoneyn Facebookin uusia miljardöörejä käsittelevän gallerian mukaan he voivat tienata 228 miljoonaa dollaria 6 miljoonasta osakkeestaan. Silvia Killingsworth kirjoittaa The New Yorker -lehdessä, että meidän kaikkien pitäisi antaa Winkleveille hieman armoa - varsinkin kun he ovat suhtautuneet maineenvastaisuuteensa hyvin: . "Toki Winklevii saattaa kuulostaa hieman juustoiselta päättää toistensa lauseita - hyvin lausuttu sekoitus pukuhuoneen kannustuspuheita ja kulunutta yrittäjien Web 2.0 -jargonia - ja heistä vitsaillaan Al Goren tyyliin Internetin keksimisestä aikojen loppuun asti. Mutta kuka olisi arvannut, että he ovat näin hyviä urheilijoita? Elokuvassa Cameron turhautuu eräässä vaiheessa ja huutaa. "Paskat siitä! Suolistetaan se pirun nörtti! Todellisessa elämässä kaksoset näyttävät tyytyneen jahtaamaan nörttiä ympäri kenttää ja keräämään osuutensa historian suurimmasta teknologia-IPO:sta." Toiset kiusoittelevat itse toimitusjohtaja Mark Zuckerbergiä. Koomikko Andy Borowitz julkaisi 28-vuotiaan väärennetyn kirjeen mahdollisille sijoittajille. Se alkaa seuraavasti: . "Vuosien ajan olette tuhlanneet aikaanne Facebookiin. Nyt on tilaisuutenne tuhlata myös rahanne siihen." Se päättyy näin: . "Vielä yksi asia: mitä minä, Mark Zuckerberg, teen niillä 18 miljardilla dollarilla, jotka minun odotetaan ansaitsevan Facebookin listautumisannista?". No, harkitsen Kreikan ostamista, mutta siitäkin jäisi minulle 18 miljardia dollaria. LOL. The New York Timesin mukaan Facebookin uudet miljardöörit saattavat käyttää rahansa hienovaraisesti (mutta silti yliampuvasti). Torstaina lehti tutki Piilaakson kulutuskulttuuria ja havaitsi, että todella rikkaat tyypit käyttävät rahaa tavoilla, joita on vaikea havaita ilman rikkaiden tutkaa: . "Upeat kotiteatterit on piilotettu tavallisten esikaupunkitalojen kellareihin. Räätälöidyt farkut, jotka alkavat 1 200 dollarista, voi havaita vain napissa olevasta pienestä punaisesta logosta. Käsin maalatuista italialaisista polkupyöristä, jotka vilkkuvat Piilaaksossa lauantaiaamuisin, on tullut uusi Ferrari - ja vain tietäjät voivat kuvitella, että ne maksavat yli 20 000 dollaria", Somini Sengupta kirjoittaa lehdessä. "Jopa Facebookissa, uusrikkaiden teknologiarikkaiden nollapisteessä, ryhmäpaineet sanelevat, että kulutusta ei saa tehdä liian paljon." Osa syistä, miksi jotkut ovat turhautuneita Facebookiin tällä viikolla, on se, että me kaikki - Facebookin käyttäjät - olemme pohjimmiltaan niitä, jotka tekevät yritykselle niin paljon rahaa. Kollegani Doug Gross tarkasteli tätä keskiviikkona. Jos haluat tehdä asiasta todella henkilökohtaisen, tutustu tähän vekottimeen, joka kertoo tarkalleen, kuinka monta dollaria Facebook-sivusi tuottaa yhtiölle. Kyseessä on tietysti arvio, mutta se tuo asian hyvin esille. Tässä on lisätietoja matematiikasta, jota he käyttävät laskelmien tekemisessä, jos tunnet itsesi älykkääksi. Toiset käyttivät tilaisuutta hyväkseen valittaakseen Facebookin yksityisyysasetuksista, jotka ovat tunnetusti monimutkaisia (ehkä siksi, että yhtiö haluaa tietojen olevan julkisia): . "Miksi Facebook on menossa julkisuuteen? Eivät hekään keksineet yksityisyysasetuksia", kirjoitti eräs Twitter-käyttäjä. Kaikki reaktiot eivät tietenkään ole kielteisiä. Monet teknologiabloggaajat ja Wall Streetin tarkkailijat iloitsevat Facebookin noususta markkinoille ja sanovat, että se on jälleen yksi Steve Jobin amerikkalaisen unelman ilmentymä. "Kuka olisi voinut vuonna 2004 ennustaa, että Harvardin toisen vuoden opiskelija johtaisi kahdeksan vuotta myöhemmin asuntolassaan tekemänsä luomuksen miljardien dollarien pörssilistautumiseen?", kirjoitti Kasia Cieplak-Mayr von Baldegg The Atlantic -lehdessä. "Mark Zuckerbergin elämä ja vaiheet ovat dramaattisia, jopa eeppisiä ja - voisi sanoa - lyyrisiä." Katso lisää tästä faux-musikaalista, joka kertoo yrityksen noususta. "Olen iloinen Facebookin puolesta, Zuck ja muut panostivat omaa aikaansa vaivaa ja omaa pääomaa, he ansaitsevat tämän palkinnon", toinen Twitter-puntari sanoi. "Amerikkalainen unelma!" Jotkut ihmiset näkevät tämän viestin ja sanovat: "Joo, joo joo. Haters gonna hate." Näin Facebook näyttää tekevän. TechCrunch-blogin mukaan Facebookin Toronton toimisto loi julisteen, joka vastustaa kaikkea negatiivisuutta sanomalla "Likers gonna like" - viittaus sivuston mekanismiin, jolla sisältöä jaetaan ystävien kanssa. Blogikirjoitus päättyy tähän pieneen pätkään futurismia: . "Facebookin missio on tehdä maailmasta avoimempi ja verkottuneempi. Joskus se tarkoittaa sitä, että ihmiset joutuvat aluksi epämukaviksi. Sinun ei tarvitse olla samaa mieltä siitä, miten Mark Zuckerberg tekee asioita, ja voit vihata, jos haluat. Mutta muista, että Facebook on vain viestintuoja. Viesti on tulevaisuus." Voit vapaasti valittaa siitä kommenttiosastolla.</w:t>
      </w:r>
    </w:p>
    <w:p>
      <w:r>
        <w:rPr>
          <w:b/>
        </w:rPr>
        <w:t xml:space="preserve">Tulos</w:t>
      </w:r>
    </w:p>
    <w:p>
      <w:r>
        <w:t xml:space="preserve">Facebookin listautuminen luo "tuhansia miljonäärejä"</w:t>
        <w:br/>
        <w:t xml:space="preserve">Tämä on saanut jotkut paheksumaan sivustoa, joka tienaa rahaa käyttäjiensä tiedoilla.</w:t>
        <w:br/>
        <w:t xml:space="preserve"> Facebook yrittää torjua kaikkea negatiivisuutta sanomalla "Likers gonna like"</w:t>
      </w:r>
    </w:p>
    <w:p>
      <w:r>
        <w:rPr>
          <w:b/>
        </w:rPr>
        <w:t xml:space="preserve">Esimerkki 3.556</w:t>
      </w:r>
    </w:p>
    <w:p>
      <w:r>
        <w:t xml:space="preserve">(CNN) -- Zlatan Ibrahimovic teki kaikki neljä maalia Ruotsin voittaessa Englanti 4-2 - mutta hänen viimeinen laukauksensa oli jotain erityistä. Hänen röyhkeä ylivoimamaalinsa 30 metristä leimattiin sosiaalisissa verkkoyhteisöissä kaikkien aikojen parhaaksi jalkapallomaaliksi. Mitä mieltä sinä olet? Jaa mielipiteesi Ibrahimovicin ihmeellisestä maalista.</w:t>
      </w:r>
    </w:p>
    <w:p>
      <w:r>
        <w:rPr>
          <w:b/>
        </w:rPr>
        <w:t xml:space="preserve">Tulos</w:t>
      </w:r>
    </w:p>
    <w:p>
      <w:r>
        <w:t xml:space="preserve">Zlatan Ibrahimovic laukoo 30 metrin päähän .</w:t>
        <w:br/>
        <w:t xml:space="preserve"> Ibrahimovic teki kaikki neljä maalia Ruotsille .</w:t>
      </w:r>
    </w:p>
    <w:p>
      <w:r>
        <w:rPr>
          <w:b/>
        </w:rPr>
        <w:t xml:space="preserve">Esimerkki 3.557</w:t>
      </w:r>
    </w:p>
    <w:p>
      <w:r>
        <w:t xml:space="preserve">BABAHOYO, Ecuador (CNN) -- Ainakin 10 ihmistä on kuollut ja tuhansia on jäänyt kodittomiksi rankkasateiden tulvittua suuria osia Ecuadorista, kertoivat viranomaiset torstaina. Viranomaisten mukaan viikko sitten alkaneet sateet olivat pahimmat neljännesvuosisataan. Väestönsuojeluviranomaisten mukaan yli 10 000 perhettä on kärsinyt tulvista. Los Ríos - Guayaquilin pohjoispuolella - oli pahiten kärsineistä yhdeksästä maakunnasta, kertoivat siviilipuolustusviranomaiset. Los Ríosin maakunnassa viisi ihmistä kuoli, kun ambulanssi ajautui kuoppaan kadun varrella torstaina aamuyöllä. Vastasyntynyt poika, hänen vanhempansa, lääkäri ja kuljettaja saivat surmansa. Kadut tulvivat myös pääkaupungissa Quitossa.  Katso Ecuadorin tuhoja " . Keskiviikkona presidentti Rafael Correa julisti hätätilan ja määräsi 2 000 armeijan ja poliisin jäsentä auttamaan pelastustyöntekijöitä. Correa lisäsi 25 miljoonalla dollarilla niitä 10 miljoonaa dollaria, jotka hän oli jo osoittanut hätätoimiin. Lisäksi hän ohjasi kunnille toiset 88 miljoonaa dollaria. Kun kriisi on laantunut, hätärahastosta annetaan siemeniä ja lannoitteita maanviljelijöille, joiden pellot huuhtoutuivat pois, Ecuadorin hallitus sanoi. Myös karjan hukkumisesta on raportoitu. Ecuadorin Punaisen Ristin tiedottaja Cristina Medina sanoi, että pahiten kärsineet maakunnat olivat Tyynenmeren rannikolla, jossa juomavesi oli usein vähissä. Joissakin kaupungeissa korkeat vedet pakottivat kokonaisia asuinalueita evakuoitavaksi, Medina sanoi. Lähetä sähköpostia ystävälle .</w:t>
      </w:r>
    </w:p>
    <w:p>
      <w:r>
        <w:rPr>
          <w:b/>
        </w:rPr>
        <w:t xml:space="preserve">Tulos</w:t>
      </w:r>
    </w:p>
    <w:p>
      <w:r>
        <w:t xml:space="preserve">Ainakin 10 ihmistä on kuollut rankkasateissa Ecuadorissa, kertovat viranomaiset .</w:t>
        <w:br/>
        <w:t xml:space="preserve"> Viranomaisten mukaan sateet ovat pahimmat neljännesvuosisataan</w:t>
        <w:br/>
        <w:t xml:space="preserve"> Väestönsuojeluviranomaisten mukaan yli 10 000 perhettä on joutunut kär</w:t>
        <w:br/>
        <w:t xml:space="preserve"> Ecuadorin presidentti julistaa hätätilan ja määrää armeijan ja poliisin avuksi .</w:t>
      </w:r>
    </w:p>
    <w:p>
      <w:r>
        <w:rPr>
          <w:b/>
        </w:rPr>
        <w:t xml:space="preserve">Esimerkki 3.558</w:t>
      </w:r>
    </w:p>
    <w:p>
      <w:r>
        <w:t xml:space="preserve">Englannin Valioliigaseura Liverpool on sopinut Ajaxin kanssa 36 miljoonan dollarin sopimuksesta uruguaylaishyökkääjä Luis Suarezista. Liverpool on tinkinyt hollantilaisseuran kanssa maksusta useita päiviä, mutta molemmat ilmoittivat perjantaina nettisivuillaan neuvottelujen onnistuneen. Punaiset ovat nyt saaneet luvan keskustella henkilökohtaisista ehdoista Suarezin kanssa ja pyrkivät saamaan siirron päätökseen ennen Euroopan siirtoikkunan sulkeutumista 31. tammikuuta. Liverpool hylkäsi Chelsean tarjouksen Fernando Torresista . Ajaxin virallisilla verkkosivuilla olevassa lausunnossa luki: "Ajax ja Liverpool ovat päässeet sopimukseen Luis Suarezin siirrosta. "Hän siirtyy englantilaisseuraan välittömästi. Sopimuksen arvo on jopa 26,5 miljoonaa euroa (36 miljoonaa dollaria)." Suarez ei ole pelannut Ajaxissa liigaottelua sitten viime vuoden marraskuun, kun hän sai seitsemän ottelun pelikiellon vastustajan puremisesta. 24-vuotias sai surullisenkuuluisan pelikiellon heinäkuussa Ghanaa vastaan pelatussa MM-kisojen puolivälierässä torjuttuaan maalintekoyrityksen käsillään. Hänen vaihtonsa olisi ensimmäinen sopimus, jonka Kenny Dalglish on tehnyt palattuaan Liverpooliin manageriksi. Skotti on aiemmin voittanut kahdeksan liigamestaruutta Redsin pelaajana ja managerina. Liverpool julkaisi verkkosivuillaan lausunnon, jossa luki: "Liverpool Football Club ilmoitti tänään iltapäivällä, että se on sopinut Ajaxin kanssa enintään 26,5 miljoonan euron (36 miljoonan dollarin) suuruisesta korvauksesta Luis Suarezin siirrosta edellyttäen, että lääkärintarkastus on suoritettu. "Ajax on nyt antanut seuralle luvan keskustella henkilökohtaisista ehdoista pelaajan ja hänen edustajiensa kanssa." Sopimus tulee samana päivänä, kun Liverpool paljasti hylänneensä Chelsean tekemän miljoonatarjouksen espanjalaishyökkääjä Fernando Torresista.</w:t>
      </w:r>
    </w:p>
    <w:p>
      <w:r>
        <w:rPr>
          <w:b/>
        </w:rPr>
        <w:t xml:space="preserve">Tulos</w:t>
      </w:r>
    </w:p>
    <w:p>
      <w:r>
        <w:t xml:space="preserve">Englannin Valioliigaseura Liverpool sopi Ajaxin kanssa Luis Suarezin sopimuksen tekemisestä.</w:t>
        <w:br/>
        <w:t xml:space="preserve"> Palkkio 24-vuotiaasta uruguaylaishyökkääjästä on 36 miljoonaa dollaria</w:t>
        <w:br/>
        <w:t xml:space="preserve"> Suarez keskustelee nyt Liverpoolin kanssa henkilökohtaisista ehdoista</w:t>
      </w:r>
    </w:p>
    <w:p>
      <w:r>
        <w:rPr>
          <w:b/>
        </w:rPr>
        <w:t xml:space="preserve">Esimerkki 3.559</w:t>
      </w:r>
    </w:p>
    <w:p>
      <w:r>
        <w:t xml:space="preserve">(CNN) -- Harvoin eläimen syntymää on odotettu enemmän, mutta hevosen vastaus kuninkaalliselle vauvalle on ottanut ensimmäiset varovaiset askeleensa kilpaurheilun kotikaupungissa Newmarketissa Itä-Englannissa. Sunnuntaina Song synnytti National Studissa supertähtiori Frankelin ensimmäisen tamman, ja vaikka se on vasta muutaman päivän ikäinen, odotukset sen menestymisestä kilparadoilla ovat jo nyt valtavat. Frankelille syntyy vuonna 2014 arviolta 130 varsaa, joista yksikään ei kilpaillut kahteen vuoteen, mutta urheilullinen sisaruskilpailu on mahdollista aikaisintaan vuonna 2016. Songin omistaa bahrainilainen Khalid Abdul Rahim, joka maksoi tammasta 1,3 miljoonaa dollaria, kun se oli jo varsomassa Frankelille. The National Studin johtaja Brian O'Rourke kuvaili uutta jälkeläistä "erittäin laadukkaaksi ja urheilulliseksi yksilöksi" ja lisäsi, että "sekä tamma että varsa voivat hyvin". Verkossa on jopa kuvamateriaalia, jossa varsa ottaa ensiaskeleitaan Newmarketissa. Emo ja varsa pysyvät yhdessä ainakin viisi kuukautta. Frankel tienasi omistajalleen saudiarabialaiselle prinssille Khalid Abdullahille yli neljä miljoonaa dollaria palkintorahoja maineikkaalla kilpaurallaan, johon kuului ennätykselliset yhdeksän peräkkäistä Group 1 -voittoa ja joka päättyi viime vuoden lokakuussa Ascotissa järjestetyn Champion Stakesin voittoon. Frankel, joka aloitti työt uudessa roolissaan oriilla viime vuoden helmikuussa, tienaa nyt omistajilleen kuitenkin äärettömän paljon enemmän: hän saa huikeat 160 000 dollaria jokaisesta tammansa siittämisestä ja ansaitsee siten lähes nelinkertaiset palkkiot uransa voittoihin verrattuna pelkästään tänä vuonna. Vuoden 2001 Epsom Derby -voittajan Galileon jälkeläisenä Frankelilla on vaikuttava sukutaulu, mutta Frankelin varsojen menestyksen ennustaminen ei ole mitenkään tarkkaa tiedettä. Huolimatta kyseisistä tammoista ja varsoista maksetuista summista se voi hyvinkin osoittautua flopiksi. Siitä huolimatta tamman ja Frankelin ensimmäisen varsan, Chrysanthemum-nimisestä tammasta vain muutamaa päivää aiemmin Coolmore Studissa Irlannissa syntyneen varsan, suhteen on suuria toiveita. Kyseisen varsan arvo on 6 miljoonaa puntaa, ja sen on noteerattu voittavan vuoden 2017 Derbyn 100-1. Newmarketissa syntyneelle tammalle ei ole vielä annettu nimeä, ja Frankelin ja Songin jälkeläisille ehdotetaan tällä hetkellä muun muassa nimiä Sinatra tai My Way.</w:t>
      </w:r>
    </w:p>
    <w:p>
      <w:r>
        <w:rPr>
          <w:b/>
        </w:rPr>
        <w:t xml:space="preserve">Tulos</w:t>
      </w:r>
    </w:p>
    <w:p>
      <w:r>
        <w:t xml:space="preserve">Tamma Song tuottaa ensimmäisen tamman supertähti ori Frankelille .</w:t>
        <w:br/>
        <w:t xml:space="preserve"> Vuonna 2014 Frankelille syntyy arviolta 130 varsaa .</w:t>
        <w:br/>
        <w:t xml:space="preserve"> Songin omistaa Khalid Abdul Rahim Bahrainista</w:t>
      </w:r>
    </w:p>
    <w:p>
      <w:r>
        <w:rPr>
          <w:b/>
        </w:rPr>
        <w:t xml:space="preserve">Esimerkki 3.560</w:t>
      </w:r>
    </w:p>
    <w:p>
      <w:r>
        <w:t xml:space="preserve">Vaikka presidentti Obama on uusilla ehdotuksillaan herättänyt uudelleen kansallisen keskustelun korkeakoulukustannusten noususta, nämä ehdotukset eivät todennäköisesti alenna kustannuksia dramaattisesti lähiaikoina. Presidentti ei ole myöskään antanut monia konkreettisia ehdotuksia siitä, miten näitä kustannuksia voitaisiin leikata, sillä ne ovat nousseet dramaattisesti nopeammin kuin ihmisten tulot. Lukukausimaksujen osuus tuloista on noin kaksinkertainen verrattuna 1960-luvun lukukausimaksuihin. Sallikaa minun esittää viisi ehdotusta siitä, miten lukion jälkeisen koulutuksen kustannuksia voitaisiin alentaa. Luettelo ei ole kattava, mutta jos edes osa niistä toteutettaisiin täysimääräisesti, voitaisiin vähentää korkeakoulujen opiskelijoille, vanhemmille ja veronmaksajille aiheuttamaa taakkaa. Ensiksi, ottakaa käyttöön kolmivuotinen kandidaatin tutkinto, kuten Euroopassa. Oxfordin ja Cambridgen kaltaisten arvostettujen koulujen opiskelijat saavat tutkintonsa kolmessa vuodessa, ja he saavat silti ensiluokkaisia työpaikkoja. Yliopisto-opiskelussa on havaittavissa väheneviä tuottoja, kuten missä tahansa muussa asiassa, ja suuri osa kahden viimeisen opiskeluvuoden aineistosta on merkitykseltään marginaalista, lukuun ottamatta joitakin vaativia pääaineita, kuten insinööritieteiden ja arkkitehtuurin opintoja. Liittovaltion viranomaiset voisivat yksinkertaisesti sanoa, että perustutkinto-opiskelijoiden oikeus saada taloudellista tukea päättyy 90 lukukauden opintojen jälkeen.  Tämän lähestymistavan pitäisi alentaa kandidaatin tutkinnon kustannuksia noin 25 prosenttia. Kolmen vuoden suunnitelman vähemmän kustannussäästöjä aiheuttava vaihtoehto olisi säilyttää tutkinnon pituus perinteisenä 120 lukukauden pituisena, mutta opiskelijoiden olisi opiskeltava ympäri vuoden kolmen vuoden ajan. Emme todellakaan tarvitse kesävapaata aikaa viljelmien istuttamiseen, kuten ihmiset tekivät satoja vuosia sitten. Tiloja käytettäisiin enemmän, mikä alentaisi pääomakustannuksia. Korkeakoulututkinnon suorittaneet saisivat ylimääräisen vuoden kokopäivätyötä. Tiedekunta opettaa yleensä ylimääräisiä kursseja paljon pienemmällä palkalla kuin mitä keskimäärin maksetaan säännöllisesti opetettavasta kurssista. Myös tilojen ylläpitokustannukset opiskelijaa kohti laskisivat. Toiseksi, mahdollistetaan opiskelijoiden mahdollisuus käyttää MOOCeja (massively open online courses) ja muita edullisia verkkovaihtoehtoja, mikä mahdollistaa edullisemmat "yhdistelmätutkinnot", joissa yhdistyvät ehkä kahden vuoden perinteinen luokkahuonekokemus ja yhtä paljon verkkokoulutusta. Tämä alentaisi laadukkaiden tutkintojen kustannuksia ehkä 40 prosenttia. Opettajat ja yrittäjät ovat tuoneet internetiin satoja laadukkaita mutta ilmaisia tai edullisia kursseja ilman valtion osallistumista - Udacity, Coursera, EdX, StraighterLine, Saylor Foundation, Khan Academy ja Twenty Million Minds Foundation ovat esimerkkejä muutamista laadukkaiden kurssien tarjoajista tai välittäjistä.  Opiskelijat saavat kuitenkin harvoin opintopisteitä näistä kursseista.  Esteet eivät ole teknisiä vaan oikeudellisia tai liittyvät erityisten eturyhmien esteiden voittamiseen. Opiskelijoille on järjestettävä verkkomateriaalin tentti, ja on varmistettava, että rekisteröitynyt opiskelija todella osallistuu testiin. Näiden innovatiivisten lähestymistapojen akkreditoinnin esteet on poistettava. Liittovaltion hallitus, joka akkreditoi akkreditointilaitokset, voisi kertoa näille laitoksille, että niiden on sallittava, että akkreditoidut koulut hyväksyvät jopa 60 prosenttia kurssitöistä MOOC-opintojaksoilta tai niihin liittyviltä palveluntarjoajilta.  Liittovaltion hallitus ei pysty jakamaan postia tai pyörittämään tehokkaasti kansallista terveydenhuoltojärjestelmää, joten sen ei pitäisi olla tässä asiassa tärkein toimija. Missä on Gates-säätiö tai Warren Buffet, kun heitä tarvitaan? Kolmanneksi, tarjoa perinteinen kotimainen tutkinto 40 prosenttia halvemmalla vähentämällä huomattavasti työvoima- ja pääomakustannuksia. Tyypillisessä yliopistossa on 100 opiskelijaa kohden kaksi kertaa enemmän "muuta kuin opetushenkilöstöä" (hallintohenkilöstöä) kuin 40 vuotta sitten. Miksi ei luotaisi uusia yliopistoja, joiden henkilöstömäärä olisi lähellä vuoden 1970 normeja - yliopisto, jossa ei ole kestävän kehityksen ja monimuotoisuuden koordinaattoreita eikä suhdetoiminnan asiantuntijoiden armeijaa, jossa tiedekunta opettaa laajasti eikä tee triviaalia tutkimusta, jota kukaan ei lue, ja jossa ei ole kalliita urheilukilpailuja muiden kuin opiskelijoiden huvitukseksi. Pyydä tiedekuntaa opettamaan neljä kurssia lukukaudessa kahden tai kolmen sijaan. Rakentakaa vähän rakennuksia, mutta käyttäkää niitä laajasti, myös perjantaisin, viikonloppuisin ja kesäkuukausina.  Vähintään kaksi tiedekunnan jäsentä jokaista hallintovirkamiestä kohden (nykyisin suhde on usein yksi yhteen). Kielletään tiedekuntaa opettamasta vähäpätöisiä kursseja omalla erikoisalallaan. Tarvitsemmeko todella kursseja "Lady Gagasta ja maineen sosiologiasta" opiskelijoille, jotka eivät tiedä mitään Beethovenista, Shakespearesta ja van Goghista?  Rajoittakaa kaikkien työntekijöiden palkka enintään Yhdysvaltain presidentin palkkaan.  Voisivatko nykyiset yliopistot tehdä näin? Eivät ole, joten osavaltioiden hallitusten on ehkä luotava uusia laitoksia alusta alkaen. Neljänneksi, luodaan kansallinen korkeakoulututkinto (National College Equivalence Test), joka on samanlainen kuin lukion GED. Hyvän kansallisen testin, jossa testattaisiin peruslukutaitoa, kirjoittamista, matematiikkaa ja yleistä tietämystä instituutioistamme ja yhteiskunnastamme, voisi järjestää esimerkiksi Scholastic Testing Service tai ACT.  Korkeat pisteet testistä johtaisivat "korkeakoulukelpoisuustodistukseen". Useimmat opiskelijat haluavat tutkintotodistuksen, joka on pääsylippu hyvään työpaikkaan. Työnantajat voisivat käyttää vastaavuuskokeen pisteitä vaihtoehtoisena sertifiointivälineenä, ja yksittäiset henkilöt voisivat suorittaa kokeen milloin tahansa - jopa kotiopetuksessa olevat lapset, joilla on vain vähän muodollista koulutusta. Viidenneksi, liittovaltion hallitus on saatava pois opintotukibisneksestä. On olemassa hyviä todisteita siitä, että liittovaltion opintotuen 11,7 prosentin vuotuinen kasvu viime vuosikymmenen aikana (ja vastaava kasvu aiemminkin) on rohkaissut korkeakouluja nostamaan lukukausimaksuja ja rahoittamaan kallista akateemista kilpavarustelua. Alemman tulotason amerikkalaisten osuus korkeakoulututkinnon hiljattain suorittaneista on pienempi kuin vuonna 1970, ennen kuin Pell-avustukset aloitettiin. Jos toteutamme neljä ensimmäistä uudistusta, opintotuen tarve vähenee dramaattisesti. Nykyinen järjestelmä synnyttää korkeat keskeyttämisprosentit, palkitsee huonosta suorituksesta (koulussa viipyvät opiskelijat saavat enemmän tukea kuin nopeasti valmistuvat) ja kannustaa opiskelijoita, joiden olisi parempi mennä ammattikouluihin tai oppisopimuskoulutukseen.  Näiden tehottomien liittovaltion ohjelmien lopettaminen säästäisi vuosittain kymmeniä miljardeja. Lyhyesti sanottuna voimme tehdä paljon muutakin, jotta korkeakouluista tulisi edullisempia, kuin tarjota kuluttajille hyvää tietoa luokittelemalla korkeakouluja.</w:t>
      </w:r>
    </w:p>
    <w:p>
      <w:r>
        <w:rPr>
          <w:b/>
        </w:rPr>
        <w:t xml:space="preserve">Tulos</w:t>
      </w:r>
    </w:p>
    <w:p>
      <w:r>
        <w:t xml:space="preserve">Presidentti Obama ehdottaa toimia college-kustannusten alentamiseksi.</w:t>
        <w:br/>
        <w:t xml:space="preserve"> Richard Vedder sanoo, että hyödyllisempiä toimia olisi lyhentää yliopisto-opintoja kolmeen vuoteen .</w:t>
        <w:br/>
        <w:t xml:space="preserve"> Hän sanoo, että hallintohenkilöstön määrä on kasvanut liikaa, ja muita kustannuksia voitaisiin leikata</w:t>
        <w:br/>
        <w:t xml:space="preserve"> Vedder: Vedder: Ympärivuotinen koulunkäynti ja verkko-opetus vähentäisivät huomattavasti lukukausimaksuja .</w:t>
      </w:r>
    </w:p>
    <w:p>
      <w:r>
        <w:rPr>
          <w:b/>
        </w:rPr>
        <w:t xml:space="preserve">Esimerkki 3.561</w:t>
      </w:r>
    </w:p>
    <w:p>
      <w:r>
        <w:t xml:space="preserve">(CNN) -- Nykyaikainen teknologia on tehnyt kampanjoinnista joissakin asioissa paljon helpompaa. Nyt on mahdollista kerätä miljoonia pieniä lahjoituksia internetin kautta, järjestää Facebookin kaupungintaloja ja saada miljoonia kannattajia liikkeelle Twitterin kautta. Mainos voidaan julkaista YouTubessa ja saada riittävästi medianäkyvyyttä, jotta se kannattaisi ilman, että TV-aikaan käytetään senttiäkään. Teknologia on myös kaksiteräinen miekka, joka on tehnyt kampanjoinnista monimutkaisempaa. Nykyteknologia voi nyt tallentaa ehdokkaan jokaisen sanan, ja se voi elää ikuisesti sähköisessä muodossa. Esivaalien jälkeen ei ole enää mahdollista pyyhkiä pöytää puhtaaksi. Ehdokkaille pitäisi lukea heidän Miranda-oikeutensa ennen kampanjan aloittamista. Kaikkea, mitä he sanovat, voidaan ja tullaan käyttämään heitä vastaan. Miten Mitt Romney voi torjua joitakin niistä asioista, joita hän sanoi esivaalikampanjan aikana ja jotka palaavat häntä vastaan yleisissä vaaleissa? Hänen on käännyttävä tyylikkäästi. Tämä pätee erityisesti hänen espanjankielisten parissa tekemissään ponnisteluissa. Romney ei voi olla Hispander (räikeä espanjalaisten suosiminen, johon yleensä liittyy mariachimusiikkia ja espanjan kielen armotonta silpomista). Hän ei voi kääntää selkäänsä maahanmuuttokysymyksessä (taas kerran). Hän on taistellut jo vuosia flip-flopper-leimaa vastaan, eivätkä oikeisto, joka ei edelleenkään luota häneen täysin, eivätkä vasemmisto, joka kuolaa kuolaamaan hänen kukistamisekseen, anna hänen muuttaa jyrkästi kantaansa. Romneyn on kipeästi parannettava lukujaan latinoiden keskuudessa. Mielipidemittausten mukaan Romney on jopa uskomattomat 50 prosenttiyksikköä jäljessä presidentti Obamasta latinalaisamerikkalaisten äänestäjien keskuudessa. Vuonna 2008 Arizonan senaattori John McCain sai 31 prosenttia latinojen äänistä. Se maksoi hänelle Floridan, New Mexicon, Nevadan ja Utahin kaltaisia osavaltioita. Ellei Romney saa lähellekään 40:tä prosenttia latinojen äänistä, hän voi sanoa hyvästit Valkoiselle talolle. Kyselytutkimukset osoittavat myös, että maahanmuutto ei ole tärkein asia latinoille. Kuten muutkin amerikkalaiset, me olemme eniten huolissamme taloudesta. Maahanmuutto antaa kuitenkin sävyn. Jos latinot kokevat ehdokkaan maahanmuuttovastaiseksi, se voi kääntää heidät pois. Mitä Romneyn pitäisi tehdä? Hän ei voi pyyhkiä pois sanomisiaan maahanmuutosta. Kampanjansa yrityksistä huolimatta he eivät voi saada Kris Kobachin kaltaisia kannattajia (tai neuvonantajaa) katoamaan, ja hän on latinoyhteisössä radioaktiivinen kuin kryptoniitti. Kaikki ei kuitenkaan ole vielä menetetty. Kun Romneylta kysytään maahanmuuttokysymys, hänen on tästä lähtien vaalipäivään asti aloitettava ja lopetettava muistuttamalla latinoja siitä, että Obama lupasi ilman varauksia saada maahanmuuttouudistuksen läpi ensimmäisen virkavuotensa aikana. Navarrette: Miksi Marco Rubio ei voi pelastaa GOP:tä . Monille latinoille ihmisen sana on pyhä. Romneyn pitäisi sanoa yksiselitteisesti, että Obama rikkoi sanansa ja lisäsi dramaattisesti karkotuksia, mikä johti perheiden erottamiseen. Hänen pitäisi kuulostaa vihaiselta ja närkästyneeltä. Romneyn on siirryttävä puolustuspelistä hyökkäyspeliin maahanmuuttokysymyksessä. Latinalaisamerikkalaiset ovat pettyneitä Obamaan. Hänkin on haavoittuvainen tässä asiassa, mutta vain jos Romney käyttää tätä heikkoutta hyväkseen. Romneyn on pysyttävä vankkumattomasti armahduksen vastaisena ja rajojen turvaamisen kannalla, mutta samalla hänen on kuulostettava myötätuntoiselta ja ymmärrettävältä niiden ihmisten epätoivoa kohtaan, jotka usein vaarantavat henkensä ylittämällä rajan, jotta he voivat saada ruokaa perheensä pöytään. Hänen on puhuttava maahanmuuton hyödyistä ja siitä, miten monimuotoisuutemme rikkaus on tehnyt meistä vahvemman maan. Jos Romney pystyy neutralisoimaan maahanmuuttokysymyksen maltillisemmalla äänensävyään, antamalla vivahteikkaampia vastauksia ja hyökkäämällä Obamaa vastaan, hän voi keskittyä muihin asioihin. Latinalaisamerikkalaiset ovat kunnianhimoinen kansa. Me etsimme mahdollisuuksia tarjota lapsillemme parempi elämä. Romneyn pitäisi käyttää kaikki tilaisuudet hyväkseen muistuttaakseen latinoja siitä, että huono talous on vaikuttanut suhteettoman paljon meihin. Latinalaisamerikkalaiset ovat kärsineet suurimmista työttömyys-, ulosotto- ja köyhyysluvuista. Jos latinoilta kysytään, ovatko he paremmassa asemassa kuin neljä vuotta sitten, vastaus on "ei, señor". Romneyn on myös panostettava aikaa ja resursseja latinalaisamerikkalaisten tavoittamiseen. Jos hän aikoo kuroa menetettyä etumatkaa umpeen, latinalaisamerikkalaiset eivät voi jäädä taka-alalle. Hänen kampanjansa on herättävä ja mentävä nukkumaan joka ilta ajatellen latinalaisamerikkalaisten ääniä. Heidän kannattaisi ottaa käyttöön Jeb Bushin, Marco Rubion ja Raul Labradorin kaltaisia vahvoja tukihenkilöitä. He puhuvat kieltä paitsi kirjaimellisesti myös kulttuurisesti. Latinot haluavat, että heitä kosiskellaan. Obama on hyväksynyt puhepyynnöt NALEO:n ja La Razan konferensseihin. Romneyn on tehtävä sama pikaisesti, ja hänen on tehtävä siitä tärkeää pitämällä mieleenpainuvia puheita. Vaalipäivänä en tiedä, pärjääkö Romney espanjalaisten keskuudessa paremmin kuin mielipidemittaukset osoittavat vai pärjääkö Obama huonommin. Romney tarvitsee paljon molempia, jos hän haluaa siirtyä Casa Blancaan. Tässä kommentissa esitetyt mielipiteet ovat yksinomaan Ana Navarron mielipiteitä.</w:t>
      </w:r>
    </w:p>
    <w:p>
      <w:r>
        <w:rPr>
          <w:b/>
        </w:rPr>
        <w:t xml:space="preserve">Tulos</w:t>
      </w:r>
    </w:p>
    <w:p>
      <w:r>
        <w:t xml:space="preserve">Ana Navarro: Romney on paljon jäljessä Barack Obamasta latinojen keskuudessa.</w:t>
        <w:br/>
        <w:t xml:space="preserve"> Hän sanoo, että Romney ei voi pyyhkiä pöytää puhtaaksi, pyyhkiä pois sitä, mitä hän sanoi esivaaleissa .</w:t>
        <w:br/>
        <w:t xml:space="preserve"> Hän sanoi, että Romney voi osoittaa ymmärtävänsä maahanmuuton arvon</w:t>
        <w:br/>
        <w:t xml:space="preserve"> Navarro: Romneyn on käsiteltävä talouskysymyksiä ja kosiskeltava latinalaisamerikkalaisia äänestäjiä .</w:t>
      </w:r>
    </w:p>
    <w:p>
      <w:r>
        <w:rPr>
          <w:b/>
        </w:rPr>
        <w:t xml:space="preserve">Esimerkki 3.562</w:t>
      </w:r>
    </w:p>
    <w:p>
      <w:r>
        <w:t xml:space="preserve">(CNN)Entinen keisarillinen pääkaupunki Hue sijaitsee aivan Pohjois- ja Etelä-Vietnamin välisen demilitarisoidun vyöhykkeen alapuolella, ja sodan loppupuolella siellä käytiin joitakin sen kiivaimmista taisteluista. Olet nähnyt sen uutiskuvissa - ja se on kuvattu uudelleen (Englannissa) Stanley Kubrickin elokuvassa "Full Metal Jacket". Se on yksi niistä harvoista Vietnamin alueista, joilla en ole koskaan käynyt. Hue on monella tapaa aavekaupunki, muistojen ja henkien kaupunki - ja me käsittelemme sitä sunnuntain jaksossa. Se alkaa kameran liikkeellä "henkitalon" sisällä - nukkekodin kokoisten pyhäkköjen, joita monet uskovaiset pitävät kotiensa ja liiketilojensa ulkopuolella. Vietnamilaiset ovat suurelta osin esi-isien palvojia. Kuolleiden sukulaisten auttaminen seuraavaan elämään - ja sen varmistaminen, että he ovat siellä onnellisia - on tärkeää. Erityisinä päivinä ja juhlapyhinä perheet käyvät temppeleissä ja pagodeissa ja jättävät lahjoituksia, usein ruokaa, joskus kopioita rahasta tai kodinkoneista tai ylellisyystavaroita edesmenneille. Asioita, joista he pitivät elämässä ja jotka saattavat tehdä tuonpuoleisesta elämästä mukavamman. Käsittääkseni henkitalot on suunniteltu käsittelemään nälkäisten, tyytymättömien henkien ongelmaa, sillä he eivät ehkä ole asettuneet asumaan ja heillä on syystä tai toisesta keskeneräisiä asioita, jotka ovat jääneet taakse. Ne istuvat talon tai kaupan edustalla tai sen lähellä, yleensä täynnä suitsukkeita ja uhreja, siinä toivossa, että henget harhautuisivat pois pääkohteesta. Viikkojen kuluessa siitä, kun pohjoisvietnamilaiset valtasivat aluksi Huen kaupungin, kommunistijoukot teloittivat summittaisesti satoja - ellei tuhansia - vaarallisiksi, vastavallankumouksellisiksi tai muuten epätoivotuiksi katsottuja asukkaita ja hautasivat heidät merkitsemättömiin joukkohautoihin. Kun Yhdysvaltain merijalkaväenjoukot ja Etelä-Vietnamin armeija valtasivat kaupungin takaisin, Hue vallattiin takaisin vasta raa'an, talosta taloon käytyjen taistelujen ja lopulta ilmaiskujen päätteeksi, ja samalla suuri osa kaupungista tuhoutui. Monet, monet ihmiset menettivät henkensä, eikä heidän ruumiitaan koskaan tunnistettu tai löydetty. Tämä, kyvyttömyys löytää sukulaisten ruumiillisia jäännöksiä, on vietnamilaisille erityinen tuska. Tästä syystä tätä jaksoa kummittelevat aaveet. Emme olleet tarkoittaneet sitä sellaiseksi. Mutta se nousi ehdottomasti teemaksi. Sen tuntee, kun ajaa skootterilla kaduilla ja varhaisaamun riisipeltoja pitkin, kävelee muinaisen linnoituksen parapetilla, katsoo sumussa roikkuvaa lippua Perfume-joen toisella puolella. Eräässä vaiheessa nuori nainen, jonka kanssa olen illallisella, mainitsee ohimennen, että hänen äitinsä ei pidä siitä, että hän menee ulos pimeän tultua. Liikaa aaveita. En halua teidän ajattelevan, että tämä Parts Unknown -ohjelman jakso on jonkinlainen pläjäys - masentavaa keskustelua sodasta, josta täällä on edelleen voimakkaita tunteita ja erimielisyyksiä. Se ei ole sitä. Yksi hullun mahtavista, ristiriitaisista asioista Vietnamissa, jotka olen huomannut ensimmäisestä vierailustani lähtien, on se, miten ystävällisiä, vieraanvaraisia ja nopeita vietnamilaiset ovat menneisyyden ylittämisessä. Se on uskomattoman kaunis maa. Se on täynnä intohimoisia, ylpeitä kokkeja ja omapäisiä, innokkaita syöjiä. Näette minut vanhojen ystävien kanssa - ja kuten aina Vietnamissa, näette minut syömässä upeaa ruokaa. Ja jos luulit, että pho on parasta, mitä olen koskaan syönyt? Odota kunnes näet Bun Bo Huen.</w:t>
      </w:r>
    </w:p>
    <w:p>
      <w:r>
        <w:rPr>
          <w:b/>
        </w:rPr>
        <w:t xml:space="preserve">Tulos</w:t>
      </w:r>
    </w:p>
    <w:p>
      <w:r>
        <w:t xml:space="preserve">Anthony Bourdain palaa maahan, jota hän on rakastanut ensimmäisestä vierailustaan lähtien .</w:t>
        <w:br/>
        <w:t xml:space="preserve"> Huen kaupunki Vietnamissa on henkien ja aaveiden kaupunki .</w:t>
        <w:br/>
        <w:t xml:space="preserve"> Jakso käsittelee menneisyyttä, mutta myös elinvoimaista nykypäivää .</w:t>
      </w:r>
    </w:p>
    <w:p>
      <w:r>
        <w:rPr>
          <w:b/>
        </w:rPr>
        <w:t xml:space="preserve">Esimerkki 3.563</w:t>
      </w:r>
    </w:p>
    <w:p>
      <w:r>
        <w:t xml:space="preserve">(CNN) -- Juarezin väkivaltaisuuksien runtelemassa Meksikon rajakaupungissa järjestetyissä kotibileissä tapahtuneen ammuskelun kuolonuhrien määrä on noussut 14:ään, kertoivat valtion tiedotusvälineet sunnuntaina. Chihuahuan osavaltion yleinen syyttäjä Carlos Manuel Salas kertoi toimittajille, että 14 muuta ihmistä loukkaantui, kun asemiehet hyökkäsivät nuorten ihmisten kokoontumiseen talojuhlissa perjantaina, kertoi valtiollinen Notimex-uutistoimisto. Kuolleet uhrit olivat 14-30-vuotiaita, Notimex kertoi. Haavoittuneiden joukossa oli 7- ja 11-vuotiaita lapsia, virasto kertoi. Salasin mukaan viranomaiset tutkivat kaikkien uhrien taustoja. Meksikon kansallinen ihmisoikeuskomissio kertoi lähettävänsä edustajia naapurustoon, joka sijaitsee lähellä toista kotia, jossa kartellin asemiehet rynnäköivät tammikuussa kotibileisiin ja tappoivat 15 ihmistä. Suurin osa tuon ammuskelun uhreista oli nuoria, joilla ei ollut yhteyksiä järjestäytyneeseen rikollisuuteen. Tutkijat sanoivat, että tammikuun ammuskelussa oli kyse huonon tiedustelutiedon aiheuttamasta erehdyksestä. Se herätti väkivaltaisessa rajakaupungissa laajaa paheksuntaa, ja Meksikon presidenttiä Felipe Calderonia vaadittiin eroamaan. Lauantaina järjestetyssä tiedotustilaisuudessa maan varasisäministeri kertoi toimittajille, että liittovaltion viranomaiset pitävät kiinni turvallisuusstrategiasta, jota ne kehittävät osavaltioiden virkamiesten kanssa. "Olemme täällä puuttuaksemme näihin valitettaviin ja tuomittaviin tekoihin ja varmistaaksemme täyden tuen paikallisille viranomaisille, jotka tutkivat näitä valitettavia tapahtumia", varasisäministeri Juan Marcos Gutierrez sanoi Notimexin mukaan. CNN:n Nick Valencia osallistui tähän raporttiin.</w:t>
      </w:r>
    </w:p>
    <w:p>
      <w:r>
        <w:rPr>
          <w:b/>
        </w:rPr>
        <w:t xml:space="preserve">Tulos</w:t>
      </w:r>
    </w:p>
    <w:p>
      <w:r>
        <w:t xml:space="preserve">Syyttäjän mukaan 14 ihmistä kuoli ja 14 muuta loukkaantui .</w:t>
        <w:br/>
        <w:t xml:space="preserve"> Viranomaiset tutkivat uhrien taustoja .</w:t>
        <w:br/>
        <w:t xml:space="preserve"> Meksikon kansallinen ihmisoikeuskomissio on lähettämässä ryhmän naapurustoon .</w:t>
      </w:r>
    </w:p>
    <w:p>
      <w:r>
        <w:rPr>
          <w:b/>
        </w:rPr>
        <w:t xml:space="preserve">Esimerkki 3.564</w:t>
      </w:r>
    </w:p>
    <w:p>
      <w:r>
        <w:t xml:space="preserve">New York (CNN) -- Pidä lapsesi kaukana näistä joulupukeista! Jouluasuihin pukeutuneet baarikävijät saapuivat lauantaina satoihin kaupunkeihin eri puolilla maailmaa vuosittaiseen baarikierrokseen, joka tunnetaan nimellä Santacon. New Yorkissa tuhannet kulkivat kaduilla tontuiksi, joulupukiksi ja jouluaiheisiksi hahmoiksi pukeutuneina, kuten vuodesta 1997 lähtien. Viime vuosina joidenkin osallistujien irstailu on käynyt liian raskaaksi - jopa joillekin osallistujille. "Se oli aivan kamalaa, he oksentelivat kaduille. Se oli todella ällöttävää. Pukeuduin vain punaiseen pukuun ja pidin hauskaa", kertoi Sandy Bachom, joka osallistui tapahtumaan viime vuonna, CNN:n tytäryhtiölle WABC:lle. "Mielestäni newyorkilaiset ovat yleensä erittäin suvaitsevaisia vierailijoita kohtaan, mutta kun heitä tulee tällaisia määriä, ja siihen yhdistetään julkinen päihtymys, sillä on kielteinen vaikutus naapurustossamme", osavaltion senaattori Brad Hoylman sanoi WABC:lle. Kiistasta huolimatta kaupungin virkamiehet tukevat tapahtumaa. "Se tekee New Yorkista New Yorkin", poliisipäällikkö Ray Kelly sanoi lehdistötilaisuudessa perjantaina. "Pieni kourallinen ihmisiä on riehunut." NYPD:n poliisit jakoivat kuitenkin lehtisiä, joissa korostettiin, että he pysäyttävät juhlijat, jotka käyttävät alkoholia julkisesti. Santacon NYC vannoo siivoavansa asiansa. "Santaconilla on ollut kasvukipuja", tapahtuman järjestäjät sanoivat NYC SantaCconin verkkosivuilla julkaistussa lehdistötiedotteessa. "Kun tontut hieman helpottavat toimintaa, yhteisöltä löytyy kärsivällisyyttä ja vain ripaus joulun taikaa, Santacon voi levittää iloa." Santacon.info-sivusto, joka yrittää seurata Santaconien tapahtumia kaikkialla - ja auttaa järjestäjiä niiden julkistamisessa - ylläpitää luetteloa, jossa oli lauantaina 146 paikkaa, joissa tapahtumia järjestetään tänä ja ensi viikonloppuna Helenasta Montanaan ja Ho Chi Minh Citystä Vietnamiin.</w:t>
      </w:r>
    </w:p>
    <w:p>
      <w:r>
        <w:rPr>
          <w:b/>
        </w:rPr>
        <w:t xml:space="preserve">Tulos</w:t>
      </w:r>
    </w:p>
    <w:p>
      <w:r>
        <w:t xml:space="preserve">NYC Santacon saapuu Ison Omenan kaduille lauantaina .</w:t>
        <w:br/>
        <w:t xml:space="preserve"> Tapahtuman viime vuosien rietastelu on hapatuttanut joitakin .</w:t>
        <w:br/>
        <w:t xml:space="preserve"> Poliisipäällikkö vähättelee valituksia ja syyttää vain "kourallista" juhlijaa .</w:t>
        <w:br/>
        <w:t xml:space="preserve"> Vuosittainen tapahtuma on yksi sadoista, joita järjestetään kaupungeissa eri pu</w:t>
      </w:r>
    </w:p>
    <w:p>
      <w:r>
        <w:rPr>
          <w:b/>
        </w:rPr>
        <w:t xml:space="preserve">Esimerkki 3.565</w:t>
      </w:r>
    </w:p>
    <w:p>
      <w:r>
        <w:t xml:space="preserve">(CNN) -- Kiinalais-ranskalainen taidemaalari Zao Wou-ki kertoi minulle kerran, että maalaaminen ilmaisee ajatuksia, joita emme pysty pukemaan sanoiksi. Tämän haasteen edessä "On helpompi oppia englantia!" hän vitsaili ja hänen nokkeluutensa paistoi läpi, vaikka Alzheimerin tauti oli jo aloittanut hitaan ja armottoman hyökkäyksensä hänen mieleensä. Zao, jota yleisesti pidetään yhtenä 1900-luvun merkittävimmistä kiinalaisista nykytaiteilijoista, kuoli kotonaan Sveitsissä tiistaina 93-vuotiaana. Hän syntyi Pekingissä vuonna 1920 ja kuului toiseen kiinalaisten taiteilijoiden sukupolveen, joka kääntyi länteen etsiessään inspiraatiota. Ranskalaisen kiinalaisen taiteilijan Lin Fengmianin, hänen opettajansa arvostetussa Hangzhoun kansallisessa taidekorkeakoulussa (nykyisin Kiinan taideakatemia), kannustamana hän muutti Pariisiin vuonna 1948. Vaikka hän ei vielä tuolloin tiennyt, muutosta tulisi pysyvä, mikä johtui osittain Kiinan nopeasti muuttuvasta poliittisesta tilanteesta. Lyhyitä ulkomaanmatkoja lukuun ottamatta Zao pysyi Ranskassa kuolemaansa edeltävään vuoteen asti. Hän oli yksi harvoista sukupolvensa kiinalaisista taiteilijoista, jotka muuttivat Eurooppaan. Ranska otti hänet vastaan, ja hänet valittiin arvostetun Academie des Beaux Arts -yhdistyksen jäseneksi vuonna 2002, ja silloinen presidentti Jacques Chirac myönsi hänelle kunniamerkin vuonna 2006. Zaolle ja hänen aikalaisilleen Pariisi oli modernin taiteen lähde. Siellä asuminen merkitsi suoraa pääsyä maalauksiin, joihin Zao oli siihen asti törmännyt vain mustavalkoisina jäljennöksinä taidelehdissä. Kutsumukseltaan öljyvärimaalari Zao uppoutui ympäröiviin rikkauksiin ja suuntasi suoraan Louvreen heti saapumispäivänään. Sillä välin ystävänsä ja mentorinsa, tunnetun runoilijan ja taidemaalarin Henri Michaux'n avustuksella ja siunattuna lämpimällä charmilla ja nokkeluudella, jotka tekivät minuun vaikutuksen vuosikymmeniä myöhemmin, Zao kasvatti laajaa taiteilijakollegojen ja kulttuurihenkilöiden piiriä. Vain muutamassa vuodessa hän vakiinnutti asemansa sodanjälkeisen Ranskan taidemaailman olennaisena jäsenenä. Zao teki kovasti töitä löytääkseen taiteellisen äänensä. Aluksi hän pyrki määrätietoisesti ottamaan etäisyyttä mustemaalaukseen - välineeseen, joka liittyy läheisimmin kiinalaiseen maalaustraditioon - ja aiheisiin, jotka voitaisiin tulkita selvästi kiinalaisiksi. Hän halusi tulla arvostetuksi omien ansioidensa perusteella eikä joutua stereotypioiden uhriksi. Hänen läpimurtonsa tapahtui kuitenkin mestariteoksella "Tuuli" vuonna 1954, joka oli sekä hänen ensimmäinen puhtaasti abstrakti teoksensa että paluu alkuperäänsä: kahdessa aaltoilevassa pylväässä kohoavat mustat muodot ovat abstraktioita oraakkeliluun merkeistä, jotka ovat kiinalaisista kirjoitusmerkeistä vanhimpia. Seuraavina vuosikymmeninä Zao sitoutui täysin abstraktiin maalaustaiteeseen, ja vuoden 1959 jälkeen hän käytti harvoin edes figuratiivisia otsikoita. Sen sijaan hän otsikoi teoksensa niiden valmistumispäivämäärällä, mikä merkitsi niiden pääsyä maailmaan. Lyyriset piirteet, jotka määrittelivät hänet taiteilijana, ilmenivät jo varhain, ensin öljyvärimaalauksissa ja myöhemmin tussimaalauksissa sen jälkeen, kun Zao oli 1970-luvun alussa ottanut uudelleen käyttöönsä tussimaalauksen: värin, valon ja varjon värähtelevät tasot kohtasivat, törmäsivät toisiinsa ja poikkesivat toisistaan luistellen teostensa pinnalla. Hänen maalaustensa näennäinen epäjärjestys kätki sisäänsä taustalla olevan rakenteen, jota joskus kuvailtiin daoistiseksi ja joka oli hämmästyttävän samankaltainen kuin kiinalaisessa perinteisessä maalaustaiteessa vallitseva järjestyksen ja kaaoksen välinen tasapaino. Zaon tapauksessa tämä ilmiö on ehkä parhaiten ymmärrettävissä itsestäänselvyytenä: taiteilijan pitäytyminen henkilökohtaisessa ja esteettisessä identiteetissään rajojen ja ajan oikullisuuden edessä. Zaon etunimi "Wou-ki" (tai "Wuji" Kiinassa käytetyssä tavallisessa Hanyu Pinyin -romanisaatiossa) tarkoittaa "ei rajoja". Mikään yksittäinen lause ei kiteytä paremmin Ranskan ja Kiinan usein toisistaan poikkeavien kulttuurien ja esteettisten näkemysten yhdistymistä hänen persoonassaan ja taiteessaan. "Ranskalainen ajattelu ja kiinalainen ajattelu eivät ole sama asia", hän kertoi minulle. "Niiden välillä on vaikea tehdä käännöksiä. Joskus on uuvuttava yrittäessään ymmärtää. Maalauksen on ilmaistava näitä tunteita." Eräs taiteilijaystävä kysyi kerran tutkimuksestani. Kun hän kuuli, että tutkin Zao Wou-ki -teosta, hän tuli yhtäkkiä mietteliääksi. "Zao Wou-ki", hän pohti, "hänen työnsä ei edusta kiinalaista eikä ranskalaista taidetta." "Hän ei ole kovinkaan edustava." "Niin", vastasin. "Hän edustaa itseään, ja se riittää."</w:t>
      </w:r>
    </w:p>
    <w:p>
      <w:r>
        <w:rPr>
          <w:b/>
        </w:rPr>
        <w:t xml:space="preserve">Tulos</w:t>
      </w:r>
    </w:p>
    <w:p>
      <w:r>
        <w:t xml:space="preserve">Kiinalais-ranskalainen taidemaalari Zao Wou-ki kuoli tiistaina 93-vuotiaana .</w:t>
        <w:br/>
        <w:t xml:space="preserve"> Zaoa pidettiin yhtenä 1900-luvun merkittävimmistä kiinalaisista nykymaalareista.</w:t>
        <w:br/>
        <w:t xml:space="preserve"> Zao kykeni ainutlaatuisella tavalla yhdistämään Ranskan ja Kiinan kulttuurit ja esteettiset näkemykset teoksissaan</w:t>
      </w:r>
    </w:p>
    <w:p>
      <w:r>
        <w:rPr>
          <w:b/>
        </w:rPr>
        <w:t xml:space="preserve">Esimerkki 3.566</w:t>
      </w:r>
    </w:p>
    <w:p>
      <w:r>
        <w:t xml:space="preserve">(CNN) -- Egyptin entisen presidentin Hosni Mubarakin oikeudenkäynti, jossa häntä syytetään mielenosoittajien tappamisesta vuoden 2011 vallankumouksen aikana ja voitontavoittelusta, jatkui lauantaina ennen kuin sitä lykättiin ensi kuuhun. Mubarak pakotettiin pois virastaan helmikuussa 2011 kaksi viikkoa kestäneiden joukkomielenosoitusten jälkeen. Pitkän oikeudenkäynnin jälkeen hänet ja hänen entinen sisäministerinsä Habib al-Adly todettiin syyllisiksi ja tuomittiin viime vuonna elinkautiseen vankeuteen syytettynä osallisuudesta mielenosoittajien murhiin. He valittivat tuomiostaan, ja heille myönnettiin uusi oikeudenkäynti tämän vuoden alussa. Kuusi Mubarakin entistä turvallisuusavustajaa vapautettiin viime vuonna murhiin liittyvistä syytteistä, ja Mubarakin kaksi poikaa - Gamal ja Alaa - vapautettiin korruptiosyytteistä. Mutta heidätkin määrättiin uudelleen syytteeseen sen jälkeen, kun presidentti Mohamed Morsy, joka itse syrjäytettiin tällä viikolla, määräsi viime vuonna uuden tutkinnan. Mubarak ja muut syytetyt ovat tunnustaneet syyttömyytensä kaikkiin syytteisiin. Mubarak oli läsnä oikeudessa lauantaina uusintakäsittelyn neljännessä istunnossa, ja hänellä oli yllään hänelle ominaiset aurinkolasit. Hän esiintyi ensimmäisen kerran oikeudessa toukokuussa. Uudelleen käsittelyä on lykätty 17. elokuuta asti, syyttäjä kertoi lausunnossaan. Syyttäjä lähetti Mubarakin, joka oli kuukausia vangittuna sotilassairaalassa, takaisin vankilaan huhtikuussa. Mubarakin terveydentila on ollut kiistakapulana hänen oikeudenkäynnin ja vangitsemisensa aikana. Hän sai sydänkohtauksen luovuttuaan vallasta ja oli väittänyt olevansa fyysisesti kykenemätön oikeudenkäyntiin. Mubarak on ollut vangittuna viime vuoden syyllisyystuomionsa jälkeen. Häntä syytetään myös julkisten varojen anastamisesta ja poliittisen vaikutusvallan väärinkäytöstä. Häntä syytetään myös korruptiosta, joka ei kuulunut alkuperäiseen oikeudenkäyntiin. Mubarakia syytetään maakaasun myynnistä naapurimaa Israeliin käypää markkina-arvoa alhaisempaan hintaan. Syrjäytetty itsevaltainen johtaja johti Egyptiä, väkirikkainta arabimaata, kolme vuosikymmentä. Toimittaja Adam Makary osallistui tähän raporttiin.</w:t>
      </w:r>
    </w:p>
    <w:p>
      <w:r>
        <w:rPr>
          <w:b/>
        </w:rPr>
        <w:t xml:space="preserve">Tulos</w:t>
      </w:r>
    </w:p>
    <w:p>
      <w:r>
        <w:t xml:space="preserve">UUSI: Entisen presidentin Hosni Mubarakin uudelleenkäsittelyä lykätään elokuun puoliväliin .</w:t>
        <w:br/>
        <w:t xml:space="preserve"> Uudelleenoikeudenkäynti koskee Mubarakia ja hänen poikiaan sekä entistä ministeriä ja turvallisuusavustajia .</w:t>
        <w:br/>
        <w:t xml:space="preserve"> Mubarak syrjäytettiin virastaan helmikuussa 2011 kaksi viikkoa kestäneiden joukkomielenosoitusten jälkeen</w:t>
        <w:br/>
        <w:t xml:space="preserve"> Mubarak tuomittiin viime vuonna, mutta hänelle myönnettiin uusintakäsittely sen jälkeen, kun hän oli valittanut tuomiostaan</w:t>
      </w:r>
    </w:p>
    <w:p>
      <w:r>
        <w:rPr>
          <w:b/>
        </w:rPr>
        <w:t xml:space="preserve">Esimerkki 3.567</w:t>
      </w:r>
    </w:p>
    <w:p>
      <w:r>
        <w:t xml:space="preserve">(CNN) -- Jäätiköiden sulaminen esimerkiksi Alpeilla, Grönlannissa ja Himalajalla on dramaattinen visuaalinen dokumentti siitä, miten planeettamme ilmasto muuttuu. Yhdysvaltalaiselle ympäristövalokuvaajalle James Balogille se on näky, jota hän on yli kuusi vuotta yrittänyt tallentaa ja säilyttää. National Geographic -lehden Islannissa vuonna 2005 tekemän toimeksiannon jälkeen hän järkyttyi tapahtuneista muutoksista ja halusi löytää keinon kuvata arktisen alueen ja jäätiköiden tapahtumia muualla maailmassa. Tuloksena syntyi uusi dokumenttielokuva "Chasing Ice", joka perustuu 36 time-lapse-kameraan, jotka tutkivat 16 eri jäätikköä Alaskassa, Boliviassa, Kanadassa, Ranskassa, Grönlannissa, Islannissa, Nepalissa, Kalliovuorilla ja Sveitsissä. Kukin kamera on ottanut valokuvan puolen tunnin välein päivänvalossa, mikä on tuottanut yhteensä lähes miljoona kuvaa. Balog sanoo, että dokumentin kokoaminen on muuttanut hänen alkuperäistä skeptisyyttään ilmastonmuutosta kohtaan. "Se, mitä olemme nähneet, on ollut täydellinen järkytys. En koskaan odottanut näkeväni näin suurta muutosta. Joka kerta, kun avaamme näiden kameroiden selkänojaa, tuntuu, että 'vau, onko tämä sitä, mitä juuri tapahtui'." Eräässä kohtaa elokuvaa Balogin näytetään katsovan kamerasta juuri irrottamaansa muistikorttia ja sanovan: "Tämä on muisto maisemasta. Maisema, joka on nyt poissa eikä sitä enää koskaan nähdä sivilisaation historiassa." Katso: CNN:n erikoislähetys "Secrets in the Ice" Kaikista paikoista, joita Balog on kuvannut, juuri arktinen alue on herättänyt eniten huomiota viime vuosina. Tämän vuoden syyskuussa jääpeite laski alimmilleen kaikkien aikojen alimmilleen. Se kasvaa joka talvi, mutta vetäytyy joka kesä yhä kauemmas, kertoo Yhdysvaltain kansallinen lumi- ja jäätietokeskus (U.S. National Snow and Ice Data Center). Jään kesäaikainen laajuus on vähentynyt 13 prosenttia joka vuosikymmenellä siitä lähtien, kun jäätä alettiin seurata ensimmäisen kerran vuonna 1979. Ilmastotutkijat ovat aiemmin ennustaneet, että arktinen alue voi menettää kesäkuukausien jääpeitteensä lähes kokonaan vuoteen 2100 mennessä. Viimeaikainen kiihtynyt jäähäviö on kuitenkin saanut jotkut uskomaan, että tämä päivämäärä voi tulla paljon aikaisemmin. Balog myöntää, että jäätiköiden sulaminen on tapahtunut monta kertaa ihmiskunnan historiassa, mutta hänen mukaansa nyt dokumentoitua tapahtumaa ei voida enää pitää luonnollisena prosessina. "Muutos on kiihtynyt paljon nopeammin erityisesti viimeisten noin 40 vuoden aikana, ja tiedemiehet ovat selvästi todenneet sen johtuvan hiilidioksidi-, metaani- ja dityppioksidipäästöistä ilmakehään." "Viimeisen sadan vuoden aikana ilmakehään on kertynyt 40 prosenttia enemmän hiilidioksidia kuin mitä oli nähty huippuarvona viimeisen miljoonan vuoden aikana. "Viimeisen miljoonan vuoden aikana hiilidioksidipäästöjen huippu ilmakehässä on siis ollut 280-290 miljoonasosaa (ppm). Nyt olemme 395 ppm:ssä ja lisäämme sitä joka vuosi. Se on ylittänyt luonnollisen rajan ja vaikuttaa koko maailmaan", hän sanoo. Balog, joka asuu Kalliovuorilla lähellä Boulderia Coloradossa, uskoo, että taloudelliset ja teknologiset ratkaisut ilmastonmuutoksen vaikutusten lieventämiseksi ovat jo olemassa. "Tarvitsemme vain enemmän poliittista ja yleistä ymmärrystä näiden muutosten välittömyydestä ja todellisuudesta. Uskon, että tämä elokuva voi auttaa muuttamaan yleistä käsitystä kertomalla ihmisille tarinan, joka on todellinen ja tapahtuu nyt", hän sanoo.</w:t>
      </w:r>
    </w:p>
    <w:p>
      <w:r>
        <w:rPr>
          <w:b/>
        </w:rPr>
        <w:t xml:space="preserve">Tulos</w:t>
      </w:r>
    </w:p>
    <w:p>
      <w:r>
        <w:t xml:space="preserve">Uusi dokumenttielokuva kuvaa jäätiköiden vetäytymistä kuudessatoista eri paikassa ympäri maailmaa .</w:t>
        <w:br/>
        <w:t xml:space="preserve"> "Yhdysvaltalaisen valokuvaajan James Balogin Chasing Ice -elokuva tallentaa jäätiköiden sulamista vuodesta 2007 lähtien</w:t>
        <w:br/>
        <w:t xml:space="preserve"> Balogin kamerat ovat ottaneet lähes miljoona kuvaa projektia varten.</w:t>
        <w:br/>
        <w:t xml:space="preserve"> Balog toivoo, että elokuva "muuttaa yleisön käsityksiä kertomalla ihmisille tarinan, joka on todellinen ja tapahtuu nyt"</w:t>
      </w:r>
    </w:p>
    <w:p>
      <w:r>
        <w:rPr>
          <w:b/>
        </w:rPr>
        <w:t xml:space="preserve">Esimerkki 3.568</w:t>
      </w:r>
    </w:p>
    <w:p>
      <w:r>
        <w:t xml:space="preserve">(CNN) -- Elokuvat ovat ennenkin muuttaneet ihmiskunnan historian kulkua. Natsismin nousu ei olisi ollut yhtä nopea ja ehdoton, ellei valtakunta olisi käyttänyt voimakasta propagandaa, kuten Leni Riefenstahlin monumentaalista fasistihallinnon ylistystä "Tahdon riemuvoitto". Ja D.W. Griffithin valkoisen ylivallan ylistyselokuva "The Birth of a Nation" auttoi Ku Klux Klanin elvyttämisessä. Molemmat näistä elokuvista ovat vastenmielisiä, mutta niitä pidetään silti maailman elokuvataiteen mestariteoksina ja niiden ohjaajia kaikkien aikojen suurimpien joukossa. On siis vaikea kuvitella, että niinkin vähäeleinen ja karkea elokuva kuin "The Interview" voisi toimia samanlaisena historiallisena vedenjakajana. Tulevat sukupolvet voivat kuitenkin hyvinkin katsoa sen merkitsevän uuden geopoliittisen luvun alkua, jota hallitsevat uudet toimijat ja villisti erilaiset konfliktin muodot. Jos syyskuun 11. päivän iskut opettivat meidät pelkäämään kapinallisryhmiä, jotka käyttävät improvisoituja aseita siviilejä vastaan - al-Qaidaa, Talebania, ISIS:ää -, niin "Interview"-fiaskon myötä olemme oppineet, että jopa kansallisvaltiot ja "perinteiset" terroristijärjestöt voivat nyt joutua olemaan pelkkiä sivustakatsojia oudoissa taisteluissa, joita käyvät tahot, joilla on piilotetut (tai tarkoituksellisesti harhaanjohtavat) tavoitteet. Yritykset. Salaperäiset ad hoc -hakkeriverkostot. Jopa motivoituneita yksilöitä. Nämä taistelut käydään pimeässä, ja niiden seuraukset ovat kauaskantoisia ja arvaamattomia. Oliko mediajätti Sonya rampauttanut hakkerihyökkäys sisäpiirin sabotaasia, kiristysyritys, terrori-isku vai, kuten haukkamaisemmat tahot ovat esittäneet, virallisen sodan alkusoitto? Oliko tekijöinä tyytymättömiä työntekijöitä, internetin pilailijoita, mustahattuisia palkkasotureita vai kilpailevien kansakuntien hämäräperäisiä digitaalisia armeijoita? Ehkä pelottavinta on se, että kuukausia hyökkäysten jälkeen emme vieläkään tiedä tarkalleen, milloin ne alkoivat, mikä niiden todellinen tavoite oli ja kuka niiden takana oli. Sony osoitti nopeasti syylliseksi Pohjois-Korean liittovaltion tutkijoiden päätelmien perusteella. Presidentti Barack Obama tuomitsi hermeettisen valtakunnan "kybervandalismin" ja lupasi "reagoida suhteellisesti". Ja syvän pelkuruuden osoituksena Sony peruutti The Interview -elokuvan sen jälkeen, kun useat elokuvateatteriketjut ilmoittivat, etteivät ne esitä elokuvaa. Sittemmin muut tutkijat ovat herättäneet vakavia kysymyksiä Pohjois-Korean todellisesta roolista hakkeroinnissa ja huomauttaneet, että vaikka Pohjois-Korealla saattoi olla selkeä motiivi - estää sellaisen teoksen julkaisu, joka saattaisi nolata sen ylimmän johtajan - varhaisissa Sonylle lähetetyissä viesteissä ei tiettävästi keskitytty The Interviewiin, vaan sen sijaan pyydettiin epämääräistä "rahallista korvausta". Julkisuudessa julkaistut todisteet Pohjois-Korean osallisuudesta vaikuttavat heikoilta, maa on itse kiistänyt kiivaasti olevansa hakkeroinnin takana, ja uudemmat teoriat ovat sen sijaan viitanneet mahdolliseen sisäpiirin työhön tai muista maista peräisin oleviin hakkereihin, joilla on suuremmat resurssit ja epäselvemmät tavoitteet. Hakkerien lähettämistä viesteistä tehtyjen riippumattomien kielianalyysien tulokset tekevät niiden pohjoiskorealaisen alkuperän kyseenalaiseksi ja viittaavat jopa siihen, että ne on käännetty venäjältä. (Kannattaa myös huomata, että Venäjän ulkoministeriö piti tällä viikolla lehdistötilaisuuden, jossa se haukkui "The Interviewin" "aggressiivisen skandaalimaiseksi" ja tuomitsi samalla Yhdysvaltojen Pohjois-Koreaa vastaan esittämät syytökset ilman "suoria todisteita". Kun nämä teoriat ja väitteet ovat kiertäneet, pelikenttä on edelleen muuttunut. Ryhmä, joka väittää olevansa salaperäisen hakkerikoalition Anonymousin jäseniä, vannoi epämääräisiä kostotoimia Pohjois-Koreaa vastaan. Muutamaa päivää myöhemmin Pohjois-Korean internet-yhteydet katkaistiin palvelunestohyökkäyksellä. Samaan aikaan Sony muutti mieltään The Interview -elokuvan julkaisemisesta ja antoi 300 elokuvateatterin esittää elokuvan huolimatta varoituksista, jotka koskivat fyysisiä hyökkäyksiä elokuvissa kävijöitä vastaan, ja laittoi sen Googlen Play-kauppaan ja YouTubeen. Se, että elokuva nousi välittömästi suosion kärkeen molemmilla alustoilla, on kuitenkin saanut jotkut salaliittolaiset miettimään, oliko koko episodi PR-temppu (joka tosin karkasi käsistä - sähköpostivuodon paljastukset olivat aivan liian vahingollisia, jotta niitä olisi voitu julkaista tahallaan). Ja tässä kohtaa asiat muuttuvat oudon metallisiksi. Mainitsin, että "The Interview" on triviaalia veljeskomediaa, täynnä vessahuumoria, naisvihaa, homopaniikkia ja rotustereotypioita, jotka ovat leimanneet muita Franco/Rogen-yhteistyötä. (Toisin kuin muut, jotka ovat kritisoineet sitä, en kuitenkaan usko, että se on yhtään huonompi kuin vaikkapa "Pineapple Express".) Mutta elokuvan viimeinen kohtaus (spoilerihälytys!), tietoisesti tai ei, muuttaa sen joksikin synkemmäksi itsetietoisuudeksi. Francon hahmo, julkkis-talk show -juontaja Dave Skylark, näytetään lukemassa viimeistä sivua bestseller-kirjastaan, joka kertoo heidän hullunkurisesta salamurhaseikkailustaan Pohjois-Koreassa suurelle ja haltioituneelle yleisölle. Hän aloittaa seuraavasti: "Se oli vallankumouksen alku. Vallankumous, jonka Aaron [Rappaport, Skylarkin tuottaja, jota esittää Rogen] ja minä aloitimme." He jatkavat toteamalla, että tätä "vallankumousta" ei tehty tavallisilla aseilla, vaan median voimalla - ja sellaisella, mitä voi määritellä vain trollaukseksi. "Tämä oli vallankumous", hän jatkaa, "joka syttyi pelkällä kameralla ja muutamalla kysymyksellä. Kysymyksiä, jotka saivat miehen, jota kerran kunnioitettiin jumalana kuolevaisten joukossa, itkemään ja paskomaan housuihinsa. Loppu." Se on tiivis yhteenveto uudesta aikakaudesta, jossa elämme, jossa kyvystä manipuloida mediaa ja teknologiaa on tullut yhä enemmän kriittinen strateginen voimavara, jossa taistelua käydään taistelukenttien lisäksi palvelimilla, näytöillä ja sosiaalisissa verkostoissa ja jossa on yhä mahdottomampaa erottaa toisistaan kepposia, rikoksia ja sotatoimia. Tervetuloa trolli-aikaan. Kiinnittäkää turvavyöt - ja vaihtakaa salasananne.</w:t>
      </w:r>
    </w:p>
    <w:p>
      <w:r>
        <w:rPr>
          <w:b/>
        </w:rPr>
        <w:t xml:space="preserve">Tulos</w:t>
      </w:r>
    </w:p>
    <w:p>
      <w:r>
        <w:t xml:space="preserve">Jeff Yang: Yang: Elokuvat ovat usein vaikuttaneet historian kulkuun.</w:t>
        <w:br/>
        <w:t xml:space="preserve"> Yangin mukaan Sony-hakkeriin liittyy yhä epävarmuutta .</w:t>
        <w:br/>
        <w:t xml:space="preserve"> Mutta se voi merkitä uuden luvun alkua geopolitiikassa, hän sanoo .</w:t>
      </w:r>
    </w:p>
    <w:p>
      <w:r>
        <w:rPr>
          <w:b/>
        </w:rPr>
        <w:t xml:space="preserve">Esimerkki 3.569</w:t>
      </w:r>
    </w:p>
    <w:p>
      <w:r>
        <w:t xml:space="preserve">(CNN) -- Kolme ihmistä kuoli tiistaina räjähdyksessä Turkin pääkaupungissa Ankarassa, joka saattoi olla terrori-isku, kertoi sisäministeri Idris Naim Sahin CNN:n sisarkanavalle CNN Turkille. "Pysäköidyssä autossa tapahtui voimakas räjähdys", ministeri sanoi alustaviin tietoihin vedoten. "Mahdollisuus, että kyseessä oli terrori-isku, on suuri." Hän sanoi, että on myös mahdollista, että kaasuräjähdys oli aiheuttanut räjähdyksen, "vaikka se on heikko mahdollisuus". Räjähdys ravisteli vilkasta katua Ankaran keskustassa ja vahingoitti ajoneuvoja ja rakennuksia Kumrular-kadulla lähellä Kizilayn metroasemaa, kertoi virallinen uutistoimisto Anatolia. Silminnäkijä kuvaili tapahtumapaikkaa "kauheaksi" ja "hyvin kaoottiseksi". "Autot räjähtivät. Kappaleita levisi ympäriinsä. Olimme kauhuissamme", nimeltä mainitsematon silminnäkijä kertoi CNN Turkille. Varapääministeri Besir Atalay kertoi aiemmin, ettei kuolonuhreja ollut, mutta 15 ihmistä haavoittui, Anatolia kertoi. Ankaran kuvernööri Alaaddin Yuksel sanoi, että viranomaiset, mukaan lukien poliisi ja syyttäjä, tutkivat räjähdyksen syytä. Hänen mukaansa kadulle oli räjähdyshetkellä pysäköity useita autoja, joiden alla oli jätesäkkejä. Viisi ihmistä on leikkauksessa, hän lisäsi. Ankarassa sijaitsevan Numune-sairaalan ensihoitopalvelun lääkäri kertoi, että sairaalaan tuotiin 10 loukkaantunutta ihmistä. Yksi oli tehohoidossa, yksi palovammaosastolla ja kahdeksalla muulla on lieviä vammoja, lääkäri sanoi. Yksikään vammoista ei ole hengenvaarallinen, sanoi lääkäri, joka ei kertonut nimeään. Valtion sairaaloiden lääkärit eivät saa puhua tiedotusvälineille. Räjähdys tapahtui Cankayan kunnantalon edessä, kertoi paikallinen virkamies Bulent Tanik Turkin televisiossa. Hän siteerasi silminnäkijöitä, joiden mukaan palava kaasusäiliö oli heitetty ikkunasta kadulle. Poliisi on eristänyt kadun, kertoi Anatolia. --CNN:n Yesim Comert ja Talia Kayali osallistuivat tähän raporttiin.</w:t>
      </w:r>
    </w:p>
    <w:p>
      <w:r>
        <w:rPr>
          <w:b/>
        </w:rPr>
        <w:t xml:space="preserve">Tulos</w:t>
      </w:r>
    </w:p>
    <w:p>
      <w:r>
        <w:t xml:space="preserve">UUSI: Sisäministeri kertoo, että auto räjähtää Ankaran keskustassa .</w:t>
        <w:br/>
        <w:t xml:space="preserve"> UUTTA: Hän sanoo, että on hyvin mahdollista, että kyseessä on terrori-isku .</w:t>
        <w:br/>
        <w:t xml:space="preserve"> Haavoittuneita viedään läheisiin sairaaloihin .</w:t>
      </w:r>
    </w:p>
    <w:p>
      <w:r>
        <w:rPr>
          <w:b/>
        </w:rPr>
        <w:t xml:space="preserve">Esimerkki 3.570</w:t>
      </w:r>
    </w:p>
    <w:p>
      <w:r>
        <w:t xml:space="preserve">(CNN)Kun pastori Martin Luther King Jr:n 86. syntymäpäivä olisi ollut, Oscar-palkintogaala päätti hylätä kauniin elokuvan, joka kertoi hänen elämänsä tärkeästä hetkestä. "Selma sai kaksi ehdokkuutta, joista yksi oli paras elokuva. Mutta kun Hollywoodin jumalat pitävät elokuvaa todella suurena, myös sen näyttelijät, käsikirjoitus ja erityisesti ohjaaja saavat tunnustusta. "Selma" on hyvä elokuva, joka kertoi hienon tarinan, ainakin Academy of Motion Picture Arts and Sciencesin äänestäjien mielestä. Los Angeles Timesin vuonna 2012 tekemän analyysin mukaan äänestäjistä 93 prosenttia on valkoihoisia, 76 prosenttia miehiä ja heidän keski-ikänsä on 63 vuotta. Oliko näillä demografisilla tekijöillä merkitystä siihen, miten "Selma" otettiin vastaan? On totta, että historiallinen draama on saanut osakseen kritiikkiä tarkkuudesta, erityisesti presidentti Lyndon Johnsonin kuvauksesta. Elokuvassa King ja Johnson kuvataan paljon vastakkaisempina kuin heidän keskustelustaan nauhoitetut nauhat antavat ymmärtää. On kuitenkin vaikea nähdä, että se olisi syy elokuvan hylkäämiseen: "Gravity" oli ehdolla 10 Oscar-ehdokkuuteen, voitti seitsemän, mutta et silti löydä astronauttia, joka kuvailisi elokuvaa tarkaksi. Ja "Dallas Buyer's Club" oli myös vuoden 2014 Oscar-ehdokas, joka ripotteli luovia vapauksia tositarinan päälle. Rotuun voisi vedota tekijänä, kun muistetaan kahden Sonyn huipputason johtajan välinen sähköpostivaihto, joka tuli julkisuuteen "The Interview" -hakkerin ansiosta. Siinä he vitsailivat siitä, millaisista elokuvista presidentti Obama pitää eniten, ja alkoivat sitten luetella vain mustien ihmisten tähdittämiä elokuvia. Mutta samassa viestinvaihdossa he olivat myös epäystävällisiä Jeffrey Katzenbergille. Sähköpostiviesteistä paljastui myös Angelina Jolieta ja Adam Sandleria koskevia selkäänpuukottavia huomautuksia. Pointtini on se - ja olen varmasti vaarassa menettää mustan korttini, kun kirjoitan tämän - että kun samat vanhat valkoiset miehet tekivät 12 Years A Slave -elokuvasta Oscar-suosikin vain vuosi sitten, on vaikea sanoa, että Selman hylkääminen johtuisi vain äänestäjien demografisesta taustasta. Joidenkin, totta kai. Mutta kaikki? Muistakaa, että nämä ihmiset elävät teeskentelyn maassa, jossa on normaalia, että asukkaisiin ruiskutetaan silikonia. Oscar-kiusaukset voivat johtua tuhannesta pinnallisesta syystä, kuten siitä, että joku makaa tai ei makaa oikean ihmisen kanssa oikeaan aikaan. Kaupungissa, joka on täynnä homomiehiä, sydäntä särkevä "Brokeback Mountain" hävisi jotenkin surkean keskinkertaiselle "Crashille". Leonardo DiCaprion palkintokaappi on edelleen tyhjä. Enkä tule koskaan ymmärtämään, miten Shakespeare in Love voitti parhaan elokuvan palkinnon "Salainen Ryan". Rehellisesti sanottuna. vuoden 2014 suosikkielokuvani oli "The Drop", eikä sitä tainnut kukaan ehdolla mihinkään. Olisi ollut hienoa nähdä "Selma"-ohjaaja Ava DuVernaysta ensimmäinen musta naisohjaaja, joka on ehdolla Oscar-palkinnon saajaksi. Hän on uskomattoman lahjakas, ja on aina mukavaa saada tunnustusta vertaisiltaan. En kuitenkaan tarvitse hänen voittavan Oscar-palkintoa kertoakseni, mitä mieltä minun pitäisi olla "Selmasta". En tarvitse Akatemiaa kertomaan minulle, miten minun pitäisi käyttää rahani elokuvissa. En tarvitse vanhoja, valkoisia miehiä vahvistamaan tarinaa, joka on niin syvästi henkilökohtainen ja merkityksellinen minulle tänä päivänä. Tämä ei tarkoita sitä, etteikö Hollywoodin rasismia pitäisi tuoda esiin. Ainoastaan sitä, että Selman todellinen tarina on paljon muutakin kuin rasismin esiin tuominen. Commonin Golden Globes -gaalassa sunnuntaina pitämää kiitospuhetta lainatakseni totean, että elokuvassa "Selma" ja historiallisissa marsseissa on kyse ihmisyytemme heräämisestä. Oscar-gaalan vanhalla kaartilla on valta hylätä "Selma" mistä tahansa syystä. Mutta kuten kesä täynnä tasa-arvomarsseja muistutti meitä siitä, että Hollywoodilla ei ole valtaa hylätä elokuvaa eikä valtaa hyväksyä Selmaa.</w:t>
      </w:r>
    </w:p>
    <w:p>
      <w:r>
        <w:rPr>
          <w:b/>
        </w:rPr>
        <w:t xml:space="preserve">Tulos</w:t>
      </w:r>
    </w:p>
    <w:p>
      <w:r>
        <w:t xml:space="preserve">LZ: "Selman" 2 Oscar-ehdokkuutta pidettiin joidenkin mielestä väheksyntänä; Akatemian äänestäjät ovat enimmäkseen valkoihoisia.</w:t>
        <w:br/>
        <w:t xml:space="preserve"> Hän sanoo kutsua Hollywoodin rasismi hieno, mutta se ei ehkä ole syitä vain 2 nyökkäyksiä .</w:t>
        <w:br/>
        <w:t xml:space="preserve"> LZ: En tarvitse Akatemian kertomaan minulle, mitä mieltä olen Selmasta, joka kertoo ihmisyyden heräämisestä .</w:t>
      </w:r>
    </w:p>
    <w:p>
      <w:r>
        <w:rPr>
          <w:b/>
        </w:rPr>
        <w:t xml:space="preserve">Esimerkki 3.571</w:t>
      </w:r>
    </w:p>
    <w:p>
      <w:r>
        <w:t xml:space="preserve">(EW.com) -- Jack Bauerin fanit eivät anna periksi: Foxin pitkäaikaisen draamasarjan "24" surullisenkuuluisa hahmo oli suuri trenditietoaihe Twitterissä myöhään sunnuntaina Osama Bin Ladenin uutisten valossa - epäilemättä siksi, että monet ajattelivat (tai toivoivat?) Bauerin kaltaisen upotuksen olevan vastuussa "toimivista tiedustelutiedoista", jotka johtivat presidentti Obaman lehdistötilaisuuteen. Tässä ovat hyvät uutiset: Kiefer Sutherland saattaa palata Foxille tänä syksynä. Huonot uutiset: hän ei palaa terrorisminvastaisen agentin rooliinsa. Sen sijaan hän näyttelee isää, jonka autistinen poika osaa ennustaa tapahtumia ennen kuin ne tapahtuvat projektissa nimeltä "Touch". Draama on Tim Kringin ("Heroes") ohjaama, ja se on jo nyt herättänyt suurta kohua. Bauerin paluu on kuitenkin vielä luvassa. Draaman valkokangasversio on edelleen työn alla 20th Century Foxilla, ja tuottaja Brian Grazer (jonka yhtiö Imagine Entertainment oli tv-sarjan takana) myönsi hiljattain olevansa mukana. Maaliskuussa . Sutherland kertoi The View -ohjelman naisille, että elokuva ilmestyy vuonna 2012. Hei Kief: Harkitsetko nyt uudelleen tuota aikataulua? Katso koko artikkeli EW.comista. KLIKKAA TÄSTÄ kokeillaksesi 2 RISKITTÖMÄTTÖMÄÄ Entertainment Weeklyn numeroa . © 2011 Entertainment Weekly ja Time Inc. Kaikki oikeudet pidätetään.</w:t>
      </w:r>
    </w:p>
    <w:p>
      <w:r>
        <w:rPr>
          <w:b/>
        </w:rPr>
        <w:t xml:space="preserve">Tulos</w:t>
      </w:r>
    </w:p>
    <w:p>
      <w:r>
        <w:t xml:space="preserve">Jack Bauer oli sunnuntaina suuri trenditietoaihe Twitterissä Bin Laden -uutisten valossa.</w:t>
        <w:br/>
        <w:t xml:space="preserve"> Sutherland kertoi "The View" -ohjelman naisille, että "24"-elokuva ilmestyy vuonna 2012</w:t>
        <w:br/>
        <w:t xml:space="preserve"> Näyttelijä saattaa palata syksyllä Foxille "Touch"-s</w:t>
      </w:r>
    </w:p>
    <w:p>
      <w:r>
        <w:rPr>
          <w:b/>
        </w:rPr>
        <w:t xml:space="preserve">Esimerkki 3.572</w:t>
      </w:r>
    </w:p>
    <w:p>
      <w:r>
        <w:t xml:space="preserve">(CNN) -- Pele, Diego Maradona ja Franz Beckenbaeur muistetaan ikuisesti jalkapallofanien tietoisuudessa siitä, että he auttoivat Brasiliaa, Argentiinaa ja Länsi-Saksaa voittamaan maailmanmestaruuden. Tämä kolmikko symboloi ajatusta siitä, että kansainvälinen jalkapallo - jossa pelataan pelin parhaita pelaajia toisiaan vastaan - oli jalkapalloilijan uran huippu. MM-kisojen voittajan Patrick Vieiran mukaan intohimo kansainvälistä jalkapalloa kohtaan on kuitenkin hyytynyt erityisesti nuorten englantilaisten pelaajien keskuudessa. "Minusta tuntuu, että Englannissa nuoret pelaajat eivät enää haaveile maajoukkueessa pelaamisesta", sanoi Vieira, joka on nykyään Manchester Cityn jalkapallon kehityspäällikkö. "Luulen, että se johtuu ehkä Englannin jalkapalloliiton vallan puutteesta, sanoisin", lisäsi Vieira, joka voitti MM-kisat Ranskan kanssa vuonna 1998 sekä Euro 2000. "Ehkä kyse on myös rakkauden puutteesta maajoukkuetta kohtaan. "Englannissa en todellakaan ymmärrä, miten niin moni nuori pelaaja 16-21-vuotiaana vetäytyy maajoukkueesta loukkaantumisen takia. "Kun kasvoin Ranskassa, halusin pelata Ranskan maajoukkueessa. Se oli tavoitteeni, unelmani." Manchester Unitedin manageri Sir Alex Ferguson on jo pitkään väittänyt, että Euroopan Mestarien liiga on maailman paras kilpailu, joka ylittää jopa MM-kisat, mutta Vieira vakuutti: "Maajoukkue on suurempi kuin mikään muu, ja olin todella ylpeä saadessani pelata Ranskassa." Entinen Ranskan maajoukkuemies väitti, että keskeinen osa hänen kehittymistään pelaajana liittyi Ranskan maajoukkueessa vietettyyn aikaan, ja erityisesti siihen, että hän oppi kokeneempien pelaajien, kuten Marcel Desaillyn ja Les Bleus -joukkueen nykyisen valmentajan Didier Deschampsin, esimerkistä. Vieira kyseenalaisti sen, oliko Ranskan nykyisessä kansainvälisessä kokoonpanossa olevien vanhempien pelaajien puute vaikuttanut kurinpito-ongelmiin, joita ilmeni vuoden 2010 MM-kisoissa ja äskettäin EM-kisoissa 2012. Manchester Cityn keskikenttäpelaajaa Samir Nasria ei ole kutsuttu mukaan Ranskan tulevaan ystävyysotteluun Japania vastaan ja MM-karsintaotteluun Espanjaa vastaan, vaikka hän on kärsinyt Ranskan jalkapalloliiton määräämän kolmen ottelun pelikiellon. Nasri kiroili toimittajalle Ranskan hävittyä Euro 2012 -loppuottelun puolivälierässä Espanjalle sanottuaan aiemmin toiselle toimittajalle "Turpa kiinni!" avausottelussa Englantia vastaan, kun hän oli tehnyt maalin. "Hänen valitsematta jättämisensä on yllätys", sanoi Vieira, joka puhui keskiviikkona Lontoossa Leaders in Football -konferenssissa. "Olen varma, että hän palaa maajoukkueeseen." Englanti odottaa . Vieiran näkemys siitä, että nuoret englantilaispelaajat olivat hieman ristiriitaisia maansa puolesta pelaamisen suhteen, saattaa antaa FA:lle ajattelemisen aihetta. Jalkapalloliitto avasi tiistaina huippujalkapallolaitoksensa - 168 miljoonan dollarin arvoisen St. George's Park -kompleksin - jonka se toivoo voivan auttaa tasoittamaan tietä maajoukkueelle, jotta se voisi voittaa suuren kansainvälisen turnauksen ensimmäistä kertaa sitten vuoden 1966. Vieira kehotti kuitenkin odottamaan kärsivällisesti, että St George's Park -hankkeen myönteiset vaikutukset alkavat näkyä. "Se ei takaa menestystä, ja se voi viedä 10-15 vuotta", entinen Arsenalin, Inter Milanin ja Manchester Cityn keskikenttäpelaaja sanoi. "Englantilaisen pelaajan sydän on kaksi- tai kolminkertainen espanjalaiseen tai ranskalaiseen pelaajaan verrattuna. Se on hyvä pohja, josta aloittaa." Cityllä on omat kunnianhimoiset suunnitelmansa uudesta harjoitusakatemiasta, jota Vieira kuvaili "uskomattomaksi". Hankkeeseen, johon tulee 15 täysikokoista ja kaksi puolikasta jalkapallokenttää sekä majoitus 40 nuorisomaajoukkueen pelaajalle, kuuluu 7 000-paikkainen stadion nuorisomaajoukkueen otteluita varten, erillinen rakennus ykkösjoukkueelle ja silta, joka yhdistää Etihad-stadionin alueeseen - joka tullaan tuntemaan nimellä Etihad Campus. "Haluamme tuoda nuoret pelaajamme akatemiasta ykkösjoukkueeseen", Vieira sanoi. "Se on tärkeää, koska fanit todella samaistuvat näihin pelaajiin, ja tämä on seuran filosofia. "Mutta Cityn, Manchester Unitedin ja Chelsean kaltaiset seurat yrittävät myös aina hankkia poikkeuksellisen pelaajan", Vieira lisäsi, kun häneltä kysyttiin, eivätkö Englannin Valioliigan mestarit ole enää kiinnostuneita Atletico Madridin hyökkääjän Falcaon kaltaisista pelaajista, jonka odotetaan lähtevän espanjalaisseurasta ensi kesänä. Päättäessään, miten heidän akatemiaansa pitäisi pyörittää, City kiersi ympäri maailmaa katsomassa esimerkkejä muista menestyneistä akatemioista sekä siitä, miten muut urheilulajit kehittävät nuoria lahjakkaita pelaajia. City piti erityisesti tavasta, jolla pyrkivät NBA-pelaajat viettävät suuren osan päivästään akatemiaympäristössä, mikä auttaa heitä "oppimaan, miten käyttäytyä yksilönä", Vieira sanoi. Vieira on Western Unionin uuden PASS-aloitteen suurlähettiläs, joka muuttaa jokaisen tämän kauden UEFA Europa Leaguessa saadun syötön rahoitukseksi yhden päivän koulutukseen nuorille ympäri maailmaa.</w:t>
      </w:r>
    </w:p>
    <w:p>
      <w:r>
        <w:rPr>
          <w:b/>
        </w:rPr>
        <w:t xml:space="preserve">Tulos</w:t>
      </w:r>
    </w:p>
    <w:p>
      <w:r>
        <w:t xml:space="preserve">Englannin nuoret pelaajat eivät enää "haaveile" pelaavansa maajoukkueessa, sanoo Ranskan MM-voittaja Patrick Viera .</w:t>
        <w:br/>
        <w:t xml:space="preserve"> Ranskalainen Vieira voitti maailmanmestaruuden vuonna 1998 sekä Euro 2000</w:t>
        <w:br/>
        <w:t xml:space="preserve"> Manchester Cityn jalkapallon kehityspäällikkö kuvaili seuran oman uuden harjoitteluakatemian suunnitelmia "uskomattomiksi".</w:t>
      </w:r>
    </w:p>
    <w:p>
      <w:r>
        <w:rPr>
          <w:b/>
        </w:rPr>
        <w:t xml:space="preserve">Esimerkki 3.573</w:t>
      </w:r>
    </w:p>
    <w:p>
      <w:r>
        <w:t xml:space="preserve">(CNN) -- Kylmyys on poistanut auringonottoa harrastavat väkijoukot New Jerseyn rannoilta, mutta pakkanen ei pidä joitakin surffaajia poissa vedestä. He ovat kasvaneet "jäätelöpäänsärkyjen" kanssa - kivulias särky, kun syöt jotain kylmää liian nopeasti - he ovat New Jerseyn surffaajia. "Minulla on ollut aikoja, jolloin hiuksiini on muodostunut jääpuikkoja", sanoo surffaaja Andrew Gesler. Pienimmätkin aallot saavat kovan luokan surffaajat kävelemään lumen peittämän hiekan yli hyödyntääkseen viileän Atlantin valtameren voimaa. Ammattisurffaaja ja syövästä selvinnyt Dean Randazzo on jo vuosien ajan ollut yksi niistä, jotka ovat käyneet jäisissä vesissä täydessä märkäpuvussa, hupparissa, hanskoissa ja saapikkaissa. "Sitä vain sopeutuu ympäristöönsä", Randazzo sanoo, "jos rakastaa jotakin niin paljon, sitä vain jatkaa." Hän sanoo, että hän ei ole tehnyt mitään. Randazzo jatkoi surffaamista ympäri vuoden, ja se kannatti vuonna 1990, kun hän alkoi ansaita elantonsa merestä. Uransa alussa häneltä kysyttiin usein kilpailuissa ympäri maailmaa: "Onko Jerseyssä aaltoja?". Kuten elokuvantekijä Alex DePhillipo osoittaa hiljattain julkaistussa surffausdokumentissaan "Dark Fall", New Jerseyssä ei ole vain hyviä surffauksia, vaan osavaltiossa on myös paljon hyviä surffaajia. Elokuvan mukaan New Jerseystä kotoisin oleva Randazzo todistaa, että itärannikon surffaajat ovat kelvollisia kilpailijoita. "Hän on ehdottomasti tasoittanut tietä kaikille New Jerseystä tuleville surffaajille, jotka haluavat tulla ammattilaisiksi", DePhillipo sanoo. Randazzo aloitti juuri oman surffilautamallistonsa. Gesler - Dark Fallin kertoja ja ammattisurffaaja - on samaa mieltä: "Randazzo on isoveljemme, New Jerseystä kotoisin olevilla ei ole paljon ihmisiä, jotka ovat tehneet samanlaisen vaikutuksen kuin Dean." Randazzolta kesti vuosia muuttaa surffaajan ja osavaltion vaikutelma. Surffauksessa ansaittava raha tulee sponsoreista, esiintymisistä ja lehtikuvista. Vain harvat ammattilaiset tienaavat surffikilpailuilla niin paljon rahaa, että elättävät itsensä. Randazzosta tuli ammattisurffaaja vuonna 1990, mutta hän ei silti löytänyt sponsoria, joka olisi elättänyt hänet. Sponsori maksaa urheilijalle siitä, että hän käyttää tai käyttää heidän tuotteitaan, ja yleensä hän maksaa myös kilpailumatkoista aiheutuvat kulut. Randazzo ei löytänyt sponsoria, joka olisi uskonut häneen, kukaan ei halunnut asettua Garden Staten surffaajan taakse. "Minun oli voitettava rahaa", Randazzo muistelee, "kiertueella oli paikkoja, joissa en syönyt, jos en voittanut rahaa kyseisessä kilpailussa, tai minulla ei ollut lentolippua kotiin." Rahan voittaminen tarkoitti kilpailujen voittamista, ja vuonna 1996 Randazzosta tuli vain yksi 44 surffaajasta, joka pääsi World Championship Tourille. "Jotenkin onnistuin siinä ilman sponsoreita", Randazzo sanoo ja lisää sitten kuivasti sanan "juuri ja juuri". Hän onnistui myös luomaan uskottavuutta New Jerseyn surffauskeneen. "Dean on tasoittanut tietä", DePhillipo sanoo, "New Jerseystä tai Koillismaalta ei ole koskaan ollut surffaria, joka olisi päässyt World Tourille." Randazzon menestys ei ole yllätys, kun oppii hieman enemmän tästä jerseyläisestä pojasta. Taistelu siitä, että häntä kunnioitetaan surffauksessa, ei ollut mitään verrattuna neljään taisteluun, jotka Randazzo kävi ja voitti syöpää vastaan. Vuonna 2001 hänellä todettiin ensimmäisen kerran Hodgkinin lymfooma, imusolmukesyöpä. "Kaikilla on kotikaupunkinsa sankari, mutta tässä tapauksessa Dean on kuin osavaltion sankari", DePhillipo sanoo, "hän on jopa motivaatio ihmisille, jotka eivät ole Jerseystä, hänen taistelujensa ja taistelujensa vuoksi." Kun Randazzo ei ole vedessä, hän käyttää julkkisasemaansa ja rakastamaansa urheilua kerätäkseen rahaa Dan Randazzon syöpäsäätiölle. Randazzo asuu tällä hetkellä Kaliforniassa, mutta palaa usein New Jerseyyn. Unohtamatta kotiseutuaan säätiö sponsoroi vuosittain "Surf for a Cause" -tapahtumaa hänen kotikaupungissaan Margatessa. "Se on vain yksi niistä tapahtumista, joita kaikki haluavat tukea, vaikka eivät surffaisikaan, he haluavat tukea Deania", sanoo Stacey Marchel, jerseyläinen surffaaja ja Stacey's Surf Campin omistaja. Kuten Dark Fall -elokuvassa korostetaan, Randazzon ansiosta New Jerseystä kotoisin oleva surffaaja ei ole enää, kuten hän asian ilmaisee, "kuin yrittäisi olla ammattilaislumilautailija ja kasvaisi Miami Beachilla". Floridassa ei ole lunta, mutta kuten tässä uudessa surffauselokuvassa kuvataan, New Jerseyssä on ehdottomasti aaltoja. Osavaltiossa koetaan myös talvi, ja tuo pakkaskausi erottaa surffaushuijauksen fanaatikosta. Mutta kuten Randazzo tai oikeastaan kuka tahansa jerseyläinen surffaaja voi kertoa, intohimo ei hellitä sään myötä.</w:t>
      </w:r>
    </w:p>
    <w:p>
      <w:r>
        <w:rPr>
          <w:b/>
        </w:rPr>
        <w:t xml:space="preserve">Tulos</w:t>
      </w:r>
    </w:p>
    <w:p>
      <w:r>
        <w:t xml:space="preserve">Dean Randazzo surffasi ympäri vuoden New Jerseyn rannikolla, kunnes hän meni ammattilaiseksi.</w:t>
        <w:br/>
        <w:t xml:space="preserve">Oli aikoja pro-kiertueella, jolloin hän sanoo "En syönyt, jos en voittanut rahaa"</w:t>
        <w:br/>
        <w:t xml:space="preserve">Randazzo taisteli ja voitti myös neljä taistelua syöpää vastaan .</w:t>
        <w:br/>
        <w:t xml:space="preserve"> Surffausdokumentti "Dark Fall" osoittaa, että pakkanen ei pidä surffaajia poissa vedestä .</w:t>
      </w:r>
    </w:p>
    <w:p>
      <w:r>
        <w:rPr>
          <w:b/>
        </w:rPr>
        <w:t xml:space="preserve">Esimerkki 3.574</w:t>
      </w:r>
    </w:p>
    <w:p>
      <w:r>
        <w:t xml:space="preserve">LONDON, Englanti (CNN) -- Kehitysmaissa miljoonat ihmiset kamppailevat koneiden käyttämisen, taululta lukemisen tai vain ympäröivän maailman näkemisen kanssa, koska heillä ei ole käytössään tarvitsemiaan silmälaseja. Itserefraktoivien silmälasien avulla käyttäjä voi säätää linssejä näkökykynsä mukaan ilman optikkoa. Oxfordin yliopiston fysiikan professorin Joshua Silverin kehittämä silmälasit tarjoavat kuitenkin edullisen ratkaisun. Lasien käyttäjä voi itse säätää lasit oikean vahvuisiksi ilman, että hänen tarvitsee käydä optikolla. Tärkeä syy tähän on optikoiden krooninen puute - esimerkiksi Ghanassa on vain yksi optikko kahdeksaa miljoonaa asukasta kohti. Tämän vuoksi tavallisten ihmisten on uskomattoman vaikeaa käydä optikon vastaanotolla, jota ilman silmälasien hankkiminen on mahdotonta. Silver uskoo kuitenkin keksineensä ratkaisun ongelmaan. Hänen itserefraktiolaseillaan ihmiset voivat korjata näönsä ilman optikkoa (ks. tietolaatikko). "Esimerkiksi Saharan eteläpuolisessa maassa, jossa on yksi optikko miljoonaa ihmistä kohti, nämä ihmiset eivät koskaan käy optikolla, joten miten he saavat silmälasit?", Silver kertoi CNN:lle. "Mikään kehitysmaiden näönkorjauksen toimitusmalli, joka on riippuvainen silmälääkäreistä, ei toimi. Jos keksit mallin, joka ei ole riippuvainen heistä, sinulla on mahdollisesti ratkaisu." Silver on kehittänyt laseja yli 20 vuotta, ja hän jatkaa teknologian tutkimista Oxfordin yliopiston Center for Vision in the Developing World (CVDW) -yksikössä. Hän kertoi CNN:lle, että noin 80 prosenttia laseja kokeilleista pystyy korjaamaan näkönsä, mutta rajoituksia on olemassa. Niitä ei voi käyttää astigmatismin korjaamiseen, eikä tiedetä, soveltuvatko ne lapsille, vaikka CVDW:ssä on parhaillaan käynnissä tutkimus, jossa selvitetään, voivatko koululaiset korjata näönsä itse opettajiensa avustuksella. Tähän mennessä 30 000 paria itsestään korjaavia laseja on jaettu eri puolilla maailmaa ghanalaisen aikuisten lukutaito-ohjelman ja Yhdysvaltain armeijan humanitaarisen ja kansalaisavun ohjelman (HCA) kautta. HCA-ohjelman takana oli Kevin White. Hän on nyt jäänyt eläkkeelle armeijasta ja on perustanut Global Vision 2020 -järjestön jakamaan itsesäätyviä silmälaseja. White on juuri palannut Liberiasta, jossa hän koulutti 40 ihmistä paikallisista kansalaisjärjestöistä jakamaan laseja. White näkee kehitysmaissa jo toimivien hyväntekeväisyysjärjestöjen olevan avainasemassa jakelussa. "Jos voin kouluttaa ihmisiä olemassa olevista verkostoista jakamaan laseja ja he voivat käyttää yhden päivän viikossa tai kuukaudessa lasien jakamiseen, he voivat tavata 50-100 ihmistä päivässä - ja näin voidaan tavoittaa paljon ihmisiä", White sanoi CNN:lle. Jotta ohjelma olisi kestävä, White sanoo, että seuraava askel on kouluttaa lasien jakajat kouluttajiksi, jotta hän voi rakentaa kehitysmaihin kasvavan verkoston ihmisiä, jotka voivat jakaa laseja. Silver arvioi, että miljardi ihmistä kehitysmaissa ei saa tarvitsemiaan silmälaseja, ja hän on sanonut haluavansa, että kaikilla heistä olisi silmälasit vuoteen 2020 mennessä. Hänellä ei kuitenkaan ole harhakuvitelmia siitä, että hän pystyisi siihen yksin. "Kukaan yksittäinen henkilö tai yritys ei pysty toimittamaan niin montaa silmälasia vuoteen 2020 mennessä. Sitä varten on luotava suuri infrastruktuuri, ja haluaisin nähdä sen toteutuvan", hän sanoi CNN:lle. Jakelu on yksi ongelma, kustannukset ovat toinen. Tällä hetkellä itserefraktiolasien valmistus maksaa 19 dollaria, ja Silver myöntää, että hinnan on laskettava muutamaan dollariin parilta, jotta ne olisivat kohtuuhintaiset. Toinen ongelma on tyyli. Tällä hetkellä lasit ovat pikemminkin toiminnalliset kuin muodikkaat, mikä saattaa rajoittaa niiden yleistymistä, mutta kosmeettisempia versioita kehitetään parhaillaan. Silver sanoo, että tarvitaan vielä paljon enemmän tutkimusta, ennen kuin miljardi ihmistä saa silmälasit, mutta hän pitää itserefraktioteknologiaansa askeleena kohti tätä tavoitetta. Hän sanoi CNN:lle: "Se on yksi maailman suurimmista ongelmista. Kiinnostus sen ratkaisemiseen on valtava, ja itserefraktio on yksi keino, joka voi auttaa siinä." Hän jatkaa.</w:t>
      </w:r>
    </w:p>
    <w:p>
      <w:r>
        <w:rPr>
          <w:b/>
        </w:rPr>
        <w:t xml:space="preserve">Tulos</w:t>
      </w:r>
    </w:p>
    <w:p>
      <w:r>
        <w:t xml:space="preserve">Optometristien puutteen vuoksi monet kehitysmaissa eivät saa silmälaseja.</w:t>
        <w:br/>
        <w:t xml:space="preserve"> Josh Silver on kehittänyt silmälasit, joiden linssejä käyttäjä voi itse muuttaa</w:t>
        <w:br/>
        <w:t xml:space="preserve"> Teknologian avulla voitaisiin tarjota silmälasit yhdelle miljardille ihmiselle</w:t>
        <w:br/>
        <w:t xml:space="preserve"> Global Vision 2020 kouluttaa hyväntekeväisyysjärjestöjen työntekijöitä jakamaan laseja</w:t>
      </w:r>
    </w:p>
    <w:p>
      <w:r>
        <w:rPr>
          <w:b/>
        </w:rPr>
        <w:t xml:space="preserve">Esimerkki 3.575</w:t>
      </w:r>
    </w:p>
    <w:p>
      <w:r>
        <w:t xml:space="preserve">Miami (CNN) -- 9-vuotias tyttö, joka loukkaantui vakavasti, kun lentokone törmäsi häneen Floridan rannalla viime viikonloppuna, on kuollut, Sarasotan piirikunnan sheriffin toimisto kertoi tiistaina. Tyttö, Oceana Irizarry, ja hänen isänsä, Ommy Irizarry, 36, Georgiasta, törmäsivät sunnuntaina iltapäivällä hätälaskua tekevään lentokoneeseen, kertoi liittovaltion ilmailuhallinto. Isä kuoli paikan päällä, ja tyttö vietiin sairaalaan. Venice Municipal Airportin virkailijat ilmoittivat sunnuntaina iltapäivällä hädässä olevasta lentokoneesta, kertoi sheriffin tiedottaja Wendy Rose. Vuonna 1972 valmistuneen Piper Cherokee -koneen ohjaaja ilmoitti radiolla, ettei hän pääse takaisin lentokentälle ja että hän aikoo sen sijaan yrittää laskeutua Caspersen Beachille, joka sijaitsee aivan etelään. Ohjaaja Karl Kokomoor ja hänen matkustajansa David Theen eivät loukkaantuneet. He ovat kotoisin Floridan Englewoodista. Kokomoor - paikallisen insinööritoimiston toimitusjohtaja - on "emotionaalisesti järkyttynyt ja murtunut", hänen pastorinsa Victor Willis sanoi tiistaina. "Sanat eivät voi ilmaista surua, jota tunnen", sanottiin Willisin lukemassa lausunnossa. 'En koskaan nähnyt heitä' Kokomoor sanoi, että hän menetti nopeasti korkeutta ja että hänellä oli vain vähän aikaa tehdä päätös. Hän sanoi tähdänneensä veden äärellä sijaitsevalle alueelle, joka näytti olevan syrjässä. "En koskaan nähnyt heitä", hän sanoi. "Vasta laskeuduttuani ja poistuttuamme koneesta tajusin, että rannalla oli ihmisiä." Onnettomuutta tutkivat FAA ja National Transportation Safety Board. Kuolemansyyntutkinta - jonka suorittaa sheriffin toimisto - määrittää, joutuuko Kokomoor syytteeseen, Rose sanoi. "Lähetän sydämelliset anteeksipyyntöni Irizarryn perheelle osuudestani tässä traagisessa onnettomuudessa", lausunnossa luki. "Teen täydellistä yhteistyötä FAA:n ja NTSB:n kanssa niiden tutkimuksissa." Perhe oli viettämässä hääpäivää . Samana päivänä, jona hän kuoli, Ommy Irizarry kirjoitti Facebookissa rakkausviestin vaimolleen, sillä he juhlivat yhdeksättä hääpäiväänsä. "Kiitos, että olet ollut kanssani läpi kaiken. Rakastan sinua koko sydämestäni, mi Roma. Olen hyvin onnellinen enkä malta odottaa, mitä seuraavat sata vuotta pitävät sisällään", Irizarry kirjoitti. Facebook-sivunsa mukaan Irizarry on alun perin kotoisin Mayaguezista, Puerto Ricosta. Hän oli armeijan ylikersantti, joka oli sijoitettu Fort Stewartiin, Georgiaan. Hän oli joukko-osaston kersantti, joka oli komennettu Fort Stewartin Warrior Transition Battalioniin, armeija kertoi. Hän oli ollut kahdesti Irakissa sen jälkeen, kun hän liittyi armeijaan vuonna 2002. "Tämä on sydäntäsärkevä tilanne, varsinkin kun menettää läheisensä lomalla juhlistaakseen perheen merkkipäivää", sanoi kenraalimajuri Mike Murray, 3. jalkaväkidivisioonan komentaja ja Stewart-Hunter. "Ajatuksemme ja rukouksemme ovat Irizarryn perheen kanssa." CNN:n Kevin Conlon ja Javier De Diego osallistuivat tähän raporttiin .</w:t>
      </w:r>
    </w:p>
    <w:p>
      <w:r>
        <w:rPr>
          <w:b/>
        </w:rPr>
        <w:t xml:space="preserve">Tulos</w:t>
      </w:r>
    </w:p>
    <w:p>
      <w:r>
        <w:t xml:space="preserve">UUTTA: Lentäjä sanoo, ettei nähnyt uhreja rannalla .</w:t>
        <w:br/>
        <w:t xml:space="preserve"> 9-vuotias tyttö ja hänen isänsä joutuivat lentokoneen alle kävellessään Floridan rannalla .</w:t>
        <w:br/>
        <w:t xml:space="preserve"> Pienkone oli tekemässä hätälaskua, kun se törmäsi heihin .</w:t>
        <w:br/>
        <w:t xml:space="preserve"> Tytön isä kuoli paikan päällä, tyttö sairaalassa .</w:t>
      </w:r>
    </w:p>
    <w:p>
      <w:r>
        <w:rPr>
          <w:b/>
        </w:rPr>
        <w:t xml:space="preserve">Esimerkki 3.576</w:t>
      </w:r>
    </w:p>
    <w:p>
      <w:r>
        <w:t xml:space="preserve">(CNN) -- Lyhyt video, joka on levinnyt Meksikossa, esittää kovan kysymyksen maan presidenttiehdokkaille: "Tavoitteletteko vain (presidentin) tuolia vai muutatteko maamme tulevaisuutta?". Kysymyksen esittää nuori tyttö, jolla on ruskeat silmät ja pitkät ruskeat hiukset ja jolla on yllään yksinkertainen valkoinen paita. Hänen takanaan on pieni armeija lapsinäyttelijöitä, jotka tähdittävät videota, joka on hetkittäin söpö, mutta tappavan vakava. Lapset näyttelevät siinä päivää meksikolaisen asukkaan elämässä, joka on täynnä kaikkia niitä ongelmia ja haasteita, joita johtajan on kohdattava. Liikemieheksi pukeutunut lapsi joutuu aseella uhaten ryöstetyksi heti, kun hän poistuu kotoaan. Ryöstäjät luovuttavat saaliinsa korruptoituneelle poliisille. Mielenosoittajat ottavat yhteen mellakkapoliisin kanssa. Ilmassa on savusumuhälytys. Huumekauppiaat ottavat yhteen poliisin kanssa kaduilla, ja ihmissalakuljettajat purkavat lastiaan. Lasten näytteleminen näissä aikuisten tilanteissa on herättänyt monenlaisia reaktioita. Jotkut katsojat ovat kritisoineet sitä poliittiseksi manipuloinniksi, toiset taas herätykseksi. Mutta Meksikon ongelmien lista painaa: muun muassa turvallisuus, saastuminen ja köyhyys. Video on kerännyt lähes 2 miljoonaa katselukertaa alle neljässä päivässä. "Todellisuudessa video ei heijasta mitään sellaista, mitä ihmiset eivät olisi kokeneet", sanoi Rosenda Martinez, tuotannon takana olevan Our Mexico of the Future -ryhmän tiedottaja. Video on suunnattu suurimmille presidenttiehdokkaille - Enrique Pena Nietolle, Josefina Vazquez Motalle ja Andres Manuel Lopez Obradorille - ja sen tarkoituksena on lisätä tietoisuutta Our Mexico of the Future -hankkeesta. Järjestön tavoitteena on kerätä mahdollisimman monta "visiota" Meksikon tulevaisuudesta ja koota ne kirjaksi, joka esitellään ehdokkaille ennen vaaleja. Tähän mennessä yli 10 miljoonaa meksikolaista on kirjoittanut tai tallentanut unelmansa turvallisemmasta, puhtaammasta tai suvaitsevaisemmasta Meksikosta. "Olemme saaneet toivomaamme vastakaikua ja jopa ylittäneet sen", Martinez sanoi. Kun lapset ovat videolla kuvanneet kidnappausta, kadonneiden julisteita ja ihmisiä, jotka käyttävät kasvonaamioita savusumun takia, nuori kertoja jatkaa: "Jos tämä on tulevaisuus, joka minua odottaa, en halua sitä. Lakkaa työskentelemästä puolueellesi, etkä meille. Lopettakaa maan pinnallinen korjaaminen." Osa ehdokkaista on katsonut videon. Hallitsevan Kansallisen toimintapuolueen Vazquez Mota sanoi, että videon viesti ei voi jäädä huomaamatta, kun taas Institutionaalisen vallankumouspuolueen ehdokas Pena Nieto ilmaisi, että nyt on muutoksen aika, kuten videossa esitetään. Vasemmiston ehdokas Lopez Obrador Demokraattisen vallankumouksen puolueesta ei ollut nähnyt videota, mutta sanoi olevansa samaa mieltä muutoksen teemasta. Tulevaisuuden Meksikomme julkaisee tiedot miljoonien saamiensa viestien perusteella. Martinez sanoi odottavansa, että turvallisuus ja ympäristö ovat kaksi suosituinta meksikolaisten mainitsemaa teemaa. CNN:n Krupskaia Alis osallistui tähän raporttiin Mexico Citystä.</w:t>
      </w:r>
    </w:p>
    <w:p>
      <w:r>
        <w:rPr>
          <w:b/>
        </w:rPr>
        <w:t xml:space="preserve">Tulos</w:t>
      </w:r>
    </w:p>
    <w:p>
      <w:r>
        <w:t xml:space="preserve">Lapsinäyttelijöitä sisältävä video on levinnyt Meksikossa .</w:t>
        <w:br/>
        <w:t xml:space="preserve"> Siinä lapset kohtaavat maan haasteita .</w:t>
        <w:br/>
        <w:t xml:space="preserve"> Videolla pyydetään Meksikon presidenttiehdokkaita toteuttamaan todellista muutosta</w:t>
        <w:br/>
        <w:t xml:space="preserve"> Osa ehdokkaista on nähnyt videon .</w:t>
      </w:r>
    </w:p>
    <w:p>
      <w:r>
        <w:rPr>
          <w:b/>
        </w:rPr>
        <w:t xml:space="preserve">Esimerkki 3.577</w:t>
      </w:r>
    </w:p>
    <w:p>
      <w:r>
        <w:t xml:space="preserve">(CNN) -- Avaruussukkula Discovery laukesi perjantaina hieman ennen puoltayötä matkalle kansainväliselle avaruusasemalle. Avaruussukkula Discovery nousee myöhään perjantaina Kennedy Space Centeristä iReporter Alan Waltersin kuvassa. Seitsemän astronautin miehistöön kuuluu yksi meksikolainen ja yksi ruotsalainen. Yksi noista seitsemästä, Nicole Stott, jää asemalle lentoinsinööriksi, kun taas astronautti Timothy Kopra palaa kotiin sukkulan kyydissä. Mukana ovat myös mm: Leonardo-logistiikkamoduuli, tieteellisiä kokeita ja Combined Operational Load Bearing External Resistance Treadmill (COLBERT), joka on saanut nimensä Comedy Centralin The Colbert Report -ohjelmasta tutun Stephen Colbertin mukaan. Colbert voitti NASAn järjestämän verkkokyselyn avaruusaseman uusimman osaston nimestä, mutta Colbert ja avaruushallinto tekivät kompromissin ja antoivat nimityksen juoksumyllylle. Uusi osasto sai nimen Tranquility. NASAn astronautti Cady Coleman sanoi, että juoksumatto on olennainen lisä avaruusasemalle.  Katso sukkulan laukaisu " . "Meillä on nyt juoksumatto, jotta he pysyvät terveinä, mikä on todella osa sitä, että he voivat palata kotiin ehjinä. Se on siis olennainen osa", Coleman sanoi. iReport.com: Discovery valaisee yötaivaan . Discoveryn lähtöä, joka oli alun perin määrä suorittaa tiistaina, oli lykätty kolme kertaa - ensin huonon sään vuoksi ja vielä kahdesti, kun avaruusaluksen johtajat tarkistivat viallisesta venttiilistä kertovia merkkejä.</w:t>
      </w:r>
    </w:p>
    <w:p>
      <w:r>
        <w:rPr>
          <w:b/>
        </w:rPr>
        <w:t xml:space="preserve">Tulos</w:t>
      </w:r>
    </w:p>
    <w:p>
      <w:r>
        <w:t xml:space="preserve">Avaruussukkula Discovery laukaistaan hieman ennen puoltayötä perjantaina .</w:t>
        <w:br/>
        <w:t xml:space="preserve"> Discoveryn on määrä lentää kansainväliselle avaruusasemalle seitsemän hengen miehistön kanssa</w:t>
        <w:br/>
        <w:t xml:space="preserve"> Mukana myös logistiikkamoduuli, tieteellisiä kokeita, Stephen Colbertin juoksumatto .</w:t>
      </w:r>
    </w:p>
    <w:p>
      <w:r>
        <w:rPr>
          <w:b/>
        </w:rPr>
        <w:t xml:space="preserve">Esimerkki 3.578</w:t>
      </w:r>
    </w:p>
    <w:p>
      <w:r>
        <w:t xml:space="preserve">(CNN) -- Kroatian poliisin mukaan suurnopeusmatkustajajuna suistui raiteiltaan Splitin laitamilla Kroatiassa perjantaina, jolloin ainakin kuusi ihmistä kuoli ja 45 loukkaantui. Suurnopeusjuna suistui raiteiltaan Splitin laitamilla Kroatiassa perjantaina puolenpäivän aikaan. Juna oli matkalla Kroatian pääkaupungista Zagrebista, kun se suistui raiteilta noin 20 kilometrin päässä määränpäästä Splitistä puolenpäivän aikaan, kertoi Splitin poliisin tiedottaja Marina Kraljevic-Gudelj. "Tämä on valtava tragedia, joten spekuloinnille ei ole sijaa", hän sanoi. Poliisi oli aloittanut onnettomuuden syyn selvittämisen. CNN:n Per Nyberg osallistui tähän raporttiin.</w:t>
      </w:r>
    </w:p>
    <w:p>
      <w:r>
        <w:rPr>
          <w:b/>
        </w:rPr>
        <w:t xml:space="preserve">Tulos</w:t>
      </w:r>
    </w:p>
    <w:p>
      <w:r>
        <w:t xml:space="preserve">Suurnopeusmatkustajajuna lähtee raiteiltaan Splitin laitamilla Kroatiassa .</w:t>
        <w:br/>
        <w:t xml:space="preserve"> Poliisin mukaan ainakin kuusi ihmistä kuoli ja 45 loukkaantui .</w:t>
        <w:br/>
        <w:t xml:space="preserve"> Juna oli matkalla Kroatian pääkaupungista Zagrebista Splitiin .</w:t>
      </w:r>
    </w:p>
    <w:p>
      <w:r>
        <w:rPr>
          <w:b/>
        </w:rPr>
        <w:t xml:space="preserve">Esimerkki 3.579</w:t>
      </w:r>
    </w:p>
    <w:p>
      <w:r>
        <w:t xml:space="preserve">(CNN) -- Uusiseelantilaista teini-ikäistä on kuulusteltu liittyen hakkerien suunnitelmaan, jonka tarkoituksena oli ottaa etäyhteydellä haltuun yli miljoona tietokonetta maailmanlaajuisesti ja käyttää niitä rikolliseen toimintaan, Uuden-Seelannin poliisi ja FBI kertoivat torstaina. FBI:n johtaja Robert Mueller sanoo, että bottiverkot ovat "verkkorikollisten valitsema ase". FBI on tunnistanut ainakin 2,5 miljoonaa pahaa-aavistamatonta tietokoneen käyttäjää, jotka ovat joutuneet niin sanotun "bottiverkon" toiminnan uhreiksi. Hakkerit asentavat viruksia, matoja ja muita hyökkäysohjelmia, joiden avulla he voivat ottaa tietokoneet haltuunsa ja käyttää niitä kyberrikosten tekemiseen. Alan lukujen mukaan saastuneita tietokoneita on jopa 5 miljoonaa. FBI jäljitti teinin ja uskoo, että 18-vuotias, joka tunnettiin nimellä "AKILL", oli "A-ryhmänä" tunnetun kansainvälisen bottiverkkoryhmän johtaja, joka oli vastuussa yli miljoonan tietokoneen saastuttamisesta. Viranomaiset takavarikoivat tietokonelaitteita ja kuulustelivat teiniä, sanoi Uuden-Seelannin poliisin rikoskomisario Peter Devoy, mutta henkilöä ei ole tunnistettu, pidätetty tai syytetty.  Katso, miten bottiverkkohyökkäykset tapahtuvat " . Internet-osoitteet ja FBI:n toimittamat tiedot johtivat teinin jäljille, Devoy kertoi CNN:lle. "Nykyään bottiverkot ovat verkkorikollisten valitsema ase", sanoi FBI:n johtaja Robert Mueller lausunnossaan. "He pyrkivät salaamaan rikollisen toimintansa käyttämällä kolmansien osapuolten tietokoneita rikostensa välineinä." Henkilökohtaiset tietokoneet voivat vaarantua, kun käyttäjät avaavat liitetiedoston, klikkaavat mainosta tai antavat henkilökohtaisia tietoja "phishing"-sivustolle eli väärennetylle sivustolle, joka näyttää lailliselta. FBI neuvoo käyttäjiä suojautumaan päivittämällä virustorjuntaohjelmistonsa, asentamalla palomuurin, käyttämällä muita kuin yleisiä salasanoja ja välttämällä epäilyttäviä sähköpostin liitetiedostoja ja mainostajien linkkejä. FBI käynnisti vuonna 2005 operaatio Bot Roastin torjuakseen bottiverkkohyökkäyksiä, jotka ovat FBI:n arvion mukaan aiheuttaneet 20 miljoonan dollarin tappiot ja varkaudet, mukaan luettuna eräs järjestelmä, jossa eräältä keskilännen rahalaitokselta vietiin miljoonia. Kesäkuun jälkeen kahdeksan henkilöä on saanut syytteen tai tuomion bottiverkkoihin liittyvistä rikoksista. Tammikuun ja kesäkuun välisenä aikana johtava tietoturvayhtiö Symantec Corp. havaitsi yhtiön syyskuun raportin mukaan yli 5 miljoonaa bottien saastuttamaa henkilökohtaista tietokonetta, jotka tekivät vähintään yhden hyökkäyksen päivässä. Symantecin mukaan tämä oli 17 prosenttia vähemmän kuin edellisellä raportointijaksolla, ja sen mukaan hakkerit näyttävät luopuvan tekniikasta, koska turvallisuus- ja lainvalvonta-aloitteet ovat vahvistuneet. Symantecin mukaan Kiinassa oli eniten tartunnan saaneita tietokoneita (29 prosenttia) ja Yhdysvalloissa (13 prosenttia). Kuitenkin 43 prosenttia palvelimista, joita hakkerit käyttivät kaapattujen tietokoneiden käyttämiseen, sijaitsi Yhdysvalloissa, Symantec sanoi.  Lähetä sähköpostia ystävälle . CNN:n Kevin Bohn osallistui tähän raporttiin.</w:t>
      </w:r>
    </w:p>
    <w:p>
      <w:r>
        <w:rPr>
          <w:b/>
        </w:rPr>
        <w:t xml:space="preserve">Tulos</w:t>
      </w:r>
    </w:p>
    <w:p>
      <w:r>
        <w:t xml:space="preserve">UUTTA: Internet-osoitteet ja FBI:n toimittamat tiedot johtivat teini-ikäisen .</w:t>
        <w:br/>
        <w:t xml:space="preserve">FBI uskoo uusiseelantilaisen teinin olleen "A-tiimin" johtaja</w:t>
        <w:br/>
        <w:t xml:space="preserve">Botnet-hyökkäykset aiheuttavat 20 miljoonan dollarin tappiot ja varkaudet, FBI arvioi .</w:t>
        <w:br/>
        <w:t xml:space="preserve"> Symantec havaitsi tänä vuonna yli 5 miljoonaa bottien saastuttamaa henkilökohtaista tietokonetta .</w:t>
      </w:r>
    </w:p>
    <w:p>
      <w:r>
        <w:rPr>
          <w:b/>
        </w:rPr>
        <w:t xml:space="preserve">Esimerkki 3.580</w:t>
      </w:r>
    </w:p>
    <w:p>
      <w:r>
        <w:t xml:space="preserve">New York (CNN) -- Liittovaltion tuomari on määrännyt, että New Yorkin kaupungin palomiesten palkkaamisessa tapahtuvan syrjinnän estämiseksi on otettava käyttöön virallinen valvontajärjestelmä. Yhdysvaltain piirituomari Nicholas Garaufis sanoi, että kaupungin on "arvioitava kattavasti uudelleen politiikkansa ja käytäntönsä, analysoitava todisteet, jotka osoittavat näiden politiikkojen ja käytänteiden vaikutuksen, ja harkittava järkevästi, miten niitä voidaan muuttaa, jotta palomiesten rekrytointiprosessi olisi - käytännössä ja tosiasiassa - oikeudenmukainen ja avoin kaikille". Määräys edellyttää, että kaupunki ryhtyy korjaaviin toimiin syrjivien palkkauskäytäntöjen korjaamiseksi, ja asettaa tuomioistuimen tarkkailijan ainakin seuraavaksi 10 vuodeksi varmistamaan, että nämä toimet toteutetaan. Garaufis totesi, että "pormestari (Michael) Bloombergin ja hänen ylimmän johtonsa päättivät jättää huomiotta selvät todisteet eriarvoisista vaikutuksista, jotka olivat ilmeisiä kaikille muillekin, jotka katsoivat". "Sen sijaan, että Bloombergin hallinto olisi kohdannut kovia tosiasioita ja esittänyt kovia kysymyksiä kaupungin surkeasta menestyksestä mustien ja latinalaisamerikkalaisten palomiesten palkkaamisessa, se kaivautui ja taisteli vastaan", tuomari sanoi tuomiossaan. Pormestarin tiedottaja Mark LaVorgna sanoi, että kaupunki aikoo valittaa päätöksestä. Oikeudenkäynti kaupungin palomiesten palkkauskäytäntöjä vastaan alkoi vuonna 2007, kun Yhdysvaltain oikeusministeriö teki valituksen, jonka mukaan New Yorkin palolaitoksen palkkauskokeet vaikuttivat kielteisesti mustiin ja latinalaisamerikkalaisiin hakijoihin. "Neljä vuotta oikeudenkäyntiä ja kaksi kielteistä vastuupäätöstä myöhemmin kaupunki ei vieläkään ymmärrä", Garaufis sanoi. "Kaupungin ylemmät johtajat ovat rutiininomaisesti kiistäneet olevansa vastuussa tai tekevänsä mitään korjatakseen lähes neljäkymmentä vuotta jatkunutta syrjintää." Bloomberg oli jyrkästi eri mieltä päätöksestä. "Mielestäni on reilua sanoa, ettei mikään aiempi hallinto ole tehnyt enemmän tai onnistunut yhtä hyvin houkuttelemaan monimuotoisuutta FDNY:hen kuin me", pormestari sanoi toimittajille keskiviikkona, "enkä voisi tuntea sitä vahvemmin." Bloomberg sanoi, että viimeisimmässä rekrytointikampanjassa palokuntaan haki 61 000 ihmistä, joista yli puolet oli vähemmistöjä, mikä "rikkoi kaikki aiemmat vähemmistöhakijoiden ennätykset". Garaufis myönsi, että kaupunki on parantanut vähemmistöjen rekrytointia, mutta hänen mukaansa myöhemmät rekrytointiprosessit ja "syrjivät testausmenettelyt" ovat estäneet monia vähemmistöjä saamasta töitä. Paul Washington, joka edustaa Vulcan Society -järjestöä, joka on yksi tapauksen kantajista, kehui päätöstä. "Olemme hyvin tyytyväisiä tähän päätökseen, ja se on varmasti jo kauan sitten tullut", Washington sanoi. "Olemme iloisia siitä, että tuomari käsittelee tätä asiaa asianmukaisesti." Yksityiskohdat tuomioistuimen määräämästä valvonnasta sekä logistiikka tulevaan oikeudenmukaisuuskuulemiseen, jossa kolmannet osapuolet voivat ilmaista mielipiteensä, on suunniteltu 20. lokakuuta, sanoi Darius Charney, kantajien asianajaja.</w:t>
      </w:r>
    </w:p>
    <w:p>
      <w:r>
        <w:rPr>
          <w:b/>
        </w:rPr>
        <w:t xml:space="preserve">Tulos</w:t>
      </w:r>
    </w:p>
    <w:p>
      <w:r>
        <w:t xml:space="preserve">Virallinen tarkkailija valvoo FDNY:n palkkauskäytäntöjä, liittovaltion tuomari päättää .</w:t>
        <w:br/>
        <w:t xml:space="preserve"> Tuomari Nicholas Garaufis sanoo, että valvonta kestää vähintään 10 vuotta .</w:t>
        <w:br/>
        <w:t xml:space="preserve"> Pormestari Michael Bloomberg puolustaa saavutuksiaan vähemmistöjen rekrytoinnin parantamisessa .</w:t>
        <w:br/>
        <w:t xml:space="preserve"> Garaufis sanoo kuitenkin, että testaus- ja rekrytointimenettelyt ovat syrjiviä .</w:t>
      </w:r>
    </w:p>
    <w:p>
      <w:r>
        <w:rPr>
          <w:b/>
        </w:rPr>
        <w:t xml:space="preserve">Esimerkki 3.581</w:t>
      </w:r>
    </w:p>
    <w:p>
      <w:r>
        <w:t xml:space="preserve">(CNN) -- Rem Koolhaas mullistaa kaupunkimaisemia omaleimaisilla ja huippuluokan rakennuksillaan. Seattlen keskustakirjasto on yksi Rem Koolhaasin viimeaikaisista rakennuksista. Hollantilainen arkkitehti on vastuussa ikonisesta CCTV:n pääkonttorista Pekingissä, ja Time-lehti nimesi hänet yhdeksi maailman vaikutusvaltaisimmista ihmisistä. Samoin kuin mies itse, hänen rakennuksensa eivät pelkää antaa lausuntoja. "Mielestämme oli hyvin tärkeää, että CCTV:n kaltainen yksikkö näkyisi... Tärkeintä on luoda tila ja määritellä tila", hän kertoi CNN:lle Transformer-rakennuksensa avajaisissa Soulissa Etelä-Koreassa. Koolhaas myöntää, että nykyinen taloudellinen ilmapiiri ei ole erityisen suotuisa suurille ja rohkeille arkkitehtuurisuunnitelmille, mutta vastoinkäymisistä kumpuaa luovuus. "Ehdottomasti useita projekteja, joiden parissa työskentelimme, laitettiin jäihin, mutta toisaalta tiettyjä asioita myös nopeutettiin, koska rakentamisen hinta on halventumassa." Näistä uusista muuttujista huolimatta hän on edelleen optimistinen sen suhteen, että hänen ammattikuntansa jatkaa keksimistä ja on merkityksellinen, "koska se tarkoittaa tavallaan pienempiä, mutta monimutkaisempia ja mielenkiintoisempia asioita, jotka liittyvät tavallaan, ei välttämättä kaupankäyntiin, mutta enemmän kulttuuriin ja sosiaaliseen maailmaan." Hänen rakennuksensa ovat saaneet maailmanlaajuista mainetta ja antaneet Koolhaasille itselleen eräänlaisen puolijulkkiksen aseman. Silti Koolhaas tuntee edelleen epämukavuutta, kun häntä leimataan "tähtiarkkitehdiksi". "Minusta se on nimitys, joka on itse asiassa halventava suurimmalle osalle ihmisistä, joihin sitä käytetään. Ja se on oikeastaan eräänlainen poliittinen termi, joka on tietyille asiakkaille tärkeä, koska he käyttävät tähtiarkkitehteja. Toivon, että nykyisen monimutkaisuuden kautta tuo nimitys poistuu hienovaraisesti ja katoaa", hän sanoi. Hän uskoo, että arkkitehtuuri kehittyy joksikin uudeksi, kun se pystyy vastaamaan erilaisiin vaatimuksiin. "Tällä aikakaudella ei voi elää, jos ei tunne monia ristiriitaisia voimia", hän sanoi. "Jokaisen rakennuksen on oltava kaunis, mutta halpa ja nopea, mutta sen on kestettävä ikuisesti. Se on jo uskomaton patteri näennäisesti ristiriitaisia vaatimuksia. Joten kyllä, olen ehdottomasti ehkä ristiriitainen ihminen, mutta toimin hyvin ristiriitaisissa ajoissa."</w:t>
      </w:r>
    </w:p>
    <w:p>
      <w:r>
        <w:rPr>
          <w:b/>
        </w:rPr>
        <w:t xml:space="preserve">Tulos</w:t>
      </w:r>
    </w:p>
    <w:p>
      <w:r>
        <w:t xml:space="preserve">Hollantilainen arkkitehti on luova voima maamerkkirakennusten takana kaikkialla maailmassa .</w:t>
        <w:br/>
        <w:t xml:space="preserve"> Pekingin CCTV-rakennus ja Seattlen keskustakirjasto ovat kaksi rohkeaa esimerkkiä .</w:t>
        <w:br/>
        <w:t xml:space="preserve"> Koolhaas hyväksyy hankkeen ristiriitaisuudet ja luovan ja kaupallisen jännitteen .</w:t>
      </w:r>
    </w:p>
    <w:p>
      <w:r>
        <w:rPr>
          <w:b/>
        </w:rPr>
        <w:t xml:space="preserve">Esimerkki 3.582</w:t>
      </w:r>
    </w:p>
    <w:p>
      <w:r>
        <w:t xml:space="preserve">(CNN)Bill Cosby teki asiat epämukaviksi sunnuntai-iltana "Celebrity Apprentice" -ohjelmassa. Kiusattu tähti ei ole tällä kaudella kilpailija NBC:n tosi-tv-sarjassa, jossa julkkisten tiimit joutuvat vastakkain liiketoimintaan liittyvissä tehtävissä, mutta hänen nimensä sotkeutui kauden ensi-illan juoneen. Sunnuntaina NBC esitti ensimmäisen jakson, joka kuvattiin ennen kuin Cosbya alettiin syyttää raiskauksesta ja seksuaalisesta hyväksikäytöstä. Yksi kilpailijoista, Keshia Knight Pulliam, on tunnettu siitä, että hän näyttelee rakastettua nuorinta tytärtä Rudy Huxtablea Cosby Show'ssa. Näyttelijä toimi projektipäällikkönä naisjoukkueelleen, jossa naiset yrittivät kerätä rahaa hyväntekeväisyysjärjestölleen Kamp Kizzylle, joka pyrkii voimaannuttamaan tyttöjä. Kun hänen tiiminsä ei pärjännyt haasteessa niin hyvin kuin olisi voinut, he joutuivat kokoushuoneessa isäntä Donald Trumpin kuultavaksi. "Real Housewives of Atlanta" -ohjelman näyttelijä Kenya Moore kertoi Trumpille, että hänen joukkuetoverinsa kieltäytyi tavoittelemasta Cosbyn entistä työtoveria lahjoitusta varten. "En ole puhunut Bill Cosbyn kanssa puhelimessa ties kuinka pitkään aikaan", Knight Pulliam sanoi tunteikkaasti. "Joten se, että minä nostaisin puhelimen, kun emme ole puhuneet viiteen vuoteen, paitsi silloin kun törmäämme toisiimme Cosby-tapahtumassa, ei mielestäni kuulu minulle." Hänen selityksensä ei kelvannut Trumpille, joka sanoi: "Uskon todella, että jos olisit soittanut tuolle herrasmiehelle, hän olisi auttanut sinua, vaikka et olisi puhunut hänen kanssaan vuosiin. Koska olitte mahtava tiimi, jolla oli yksi kaikkien aikojen menestyneimmistä ohjelmista. Joten uskon, että se olisi ollut erittäin hyvä puhelu hyväntekeväisyyteen."" Trump "erotti" hänet ohjelmasta. Vaikka näyttelijä ei kommentoinut suoraan erottamistaan sarjasta, hän twiittasi: "Ohhoh muokkauksen petollisuus.... Smh!!!" Trump puolestaan twiittasi seuraajilleen tämän jälkeen: "Tämä ohjelma nauhoitettiin juuri ennen kuin kauheat Bill Cosby -paljastukset tulivat julki. Hänen olisi silti pitänyt pyytää häneltä rahaa - menee hyväntekeväisyyteen."</w:t>
      </w:r>
    </w:p>
    <w:p>
      <w:r>
        <w:rPr>
          <w:b/>
        </w:rPr>
        <w:t xml:space="preserve">Tulos</w:t>
      </w:r>
    </w:p>
    <w:p>
      <w:r>
        <w:t xml:space="preserve">Keshia Knight Pulliam, joka näytteli Rudya "Cosby"-show'ssa, tähditti "Celebrity Apprentice</w:t>
        <w:br/>
        <w:t xml:space="preserve">Knight Pulliam syrjäytettiin, kun hän ei ottanut yhteyttä Cosbyyn saadakseen apua hyväntekeväisyyskeräykseen .</w:t>
        <w:br/>
        <w:t xml:space="preserve"> Juontaja Donald Trump twiittasi, että tapaus tapahtui ennen kuin Cosbyn raiskaussyytökset kiehuivat .</w:t>
      </w:r>
    </w:p>
    <w:p>
      <w:r>
        <w:rPr>
          <w:b/>
        </w:rPr>
        <w:t xml:space="preserve">Esimerkki 3.583</w:t>
      </w:r>
    </w:p>
    <w:p>
      <w:r>
        <w:t xml:space="preserve">Lontoo (CNN) -- Olivatpa J.K. Rowlingin uuden romaanin kirjalliset ansiot mitkä tahansa, Harry Potter -kirjailija tuskin saa paljon kiitosta aiheensa omaperäisyydestä. Oletko sinä lukenut sen jo? Jaa arvostelusi? The Casual Vacancy -romaanin juoni tarkastelee englantilaisen kylän rikkaiden ja köyhien asukkaiden välisiä sosiaalisia jännitteitä ja luokkaeroja. Se on nykyaikainen versio aiheista, jotka ovat antaneet hedelmällistä inspiraatiota draamakirjoittajille, romaanikirjailijoille ja englantilaisten tapojen satiirikoille ainakin 1600-luvulta lähtien. Muggeliäidit odottavat ensimmäistä aikuisten J.K. Rowlingin kirjaa . "Olemme ilmiömäisen snobistinen yhteiskunta, ja se on niin rikas sauma", Rowling sanoi The Guardian -lehden haastattelussa selityksenä sanoilla, jotka olisivat yhtä hyvin voineet kuulua Jane Austenille, George Eliotille, Joanna Trollopelle tai jollekin muulle brittiläiselle naiskirjailijalle. "Keskiluokka on niin hauska, se on luokka, jonka tunnen parhaiten, ja se on luokka, jossa on eniten teeskentelyä." Silti Rowlingilla on selvästi kirjailijan silmää keskiluokkaisen yleisönsä huolenaiheille. Iso-Britannia voi joskus tuntua maalta, jossa käydään jatkuvaa, vähäistä luokkasotaa, jossa kaikki kohteet ovat vapaata riistaa ja kaikki tuntevat itsensä rutiininomaisesti vainotuiksi. Samalla kun varakkaita ja etuoikeutettuja pilkataan snobeiksi ja "toffeiksi", työväenluokan jäseniä parodioidaan irvokkaasti ja mustamaalataan lukutaidottomiksi "chavseiksi", ja keskiluokkaa pilkataan, usein sen omien hajanaisten rivien sisällä, sen pikkuporvarillisesta pakkomielteestä asuntojen hintoihin, maanviljelijöiden markkinoihin ja harrastelijanäytelmiin. Julian Fellowes, käsikirjoittaja, joka on kirjoittanut Emmy-ehdokkuuden saaneen Downton Abbey -sarjan käsikirjoituksen, valitti viime vuonna, että "poshismi" on "viimeinen hyväksyttävä ennakkoluulojen muoto", ja Benedict Cumberbatch, Sherlockin hyvin toimeentuleva tähti, sanoi viime kuussa, että hän on harkinnut uransa siirtämistä Yhdysvaltoihin, koska "posh-bashing" Yhdistyneessä kuningaskunnassa on mennyt liian pitkälle. Vastakkaisessa ääripäässä on Owen Jones, joka on kirjoittanut teoksen Chavs: The Demonization of the Working Class", jonka mukaan Lontoossa ja muissa kaupungeissa viime vuonna puhjenneiden mellakoiden syyttäminen oletetulle villiintyneelle alaluokalle oli "klassista demonisointia, jossa monimutkaiset sosiaaliset ongelmat pelkistetään oletetuiksi yksilöllisiksi vioiksi ja käytösvirheiksi". Luokka, kiroilu ja seksi täyttävät J.K. Rowlingin ensimmäisen aikuisten kirjan . Jos Rowling tarvitsi lisätodisteita luokka- ja statuskysymysten kestävästä voimasta herättää brittiläistä kohua, se tuli viime viikolla Andrew Mitchellin, pääministeri David Cameronin kabinetin johtavan jäsenen, kömmähdyksen muodossa. Hänen työnsä johtavana ruoskanjuojana on yhä vaakalaudalla sen vuoksi, kutsuiko hän poliisin kanssa riidellessään poliisia "plebsiksi" ja ehdotti, että tämän pitäisi "opetella paikkaansa "******. Cameronin hallituksen arvostelijoille Mitchellin väitetty loukkaus ja se, että hän kävi Etonissa koulutetun pääministerin ja monien kollegojensa tavoin yhtä Britannian maksullisista julkisista eliittikouluista, näyttivät tarjoavan lisätodisteita siniveristen salaliitosta, jonka tarkoituksena on pitää proletaarit tiukasti paikallaan. Kuten Kevin Maguire kirjoitti Mirror-lehdessä: "Mitchellin vihaisessa sosiaalisen ylivertaisuuden välähdyksessä ... näimme vilaukselta kabinettipöydässä istuvien hienostopoikien alastomat ennakkoluulot. Naamio lipsahti paljastaen, miten äänestäjiä, suurta brittiläistä yleisöä, pidetään alempiarvoisena olentona, dronesina, joiden odotetaan tietävän paikkansa ja nykäisevän otsatukkaa konservatiivihallitsijoille heidän hallituslinnassaan." Silti on hyviä syitä, peittelemättömien ennakkoluulojen lisäksi, miksi luokka on edelleen niin voimakas poliittinen kysymys. Nykyisen hallituksen säästöohjelma, jota vastustajat pitävät ideologisesti motivoituneena hyökkäyksenä Britannian hyvinvointivaltion perusperiaatteita vastaan, vaikuttaa pahimmin niille, joiden kannalta Britannian valtiovarainministerin George Osbornen - vapaaherran arvonimen ja monimiljoonaisen tapettivarallisuuden perijän - esittämä "Olemme kaikki yhdessä tässä mukana" -mantra kuulostaa ymmärrettävästi ontolta. Luokka on edelleen tärkein yksittäinen tekijä, joka vaikuttaa jokaisen Yhdistyneessä kuningaskunnassa syntyneen henkilön elinajanodotteeseen. Tämä tosiasia käy räikeimmin ilmi elinajanodotteesta: Skotlantilaisen Glasgow'n köyhimmillä alueilla asuvat miehet kuolevat tyypillisesti 71-vuotiaina, kun taas Lontoon Kensingtonin ja Chelsean varakkaassa enklaavissa asuvat miehet voivat odottaa elävänsä yli 85-vuotiaiksi. Time: Luimme The Casual Vacancy -kirjan ja sanomme seuraavaa . Brittiläisen luokkarakenteen ytimessä on yhä englantilainen julkinen koulu, jonka tunnetuin esikuva on nyt luultavasti Rowlingin oma Tylypahka - paikka, jossa on salaperäisiä rituaaleja ja latinantunteja, kerrossänkyjen sisäoppilaitoksia ja goottilaista loistoa. Todellisissa julkisissa kouluissa ei ehkä opeteta taikuutta ja velhoilua, mutta ne antavat niiden jälkeläisille, jotka ovat valmiita maksamaan kymmenien tuhansien dollarien vuosimaksut, pääsyn etuoikeutettujen suhteiden maailmaan ja nopean tien hyvin toimivan "vanhojen poikien verkoston" kautta tuottoisaan ja menestyksekkääseen uraan politiikan, hallinnon, armeijan, oikeuslaitoksen, pankkitoiminnan ja liike-elämän ylemmillä tasoilla. Noin 7 prosenttia englantilaisista oppilaista käy maksullisia kouluja, mutta sadan parhaan julkisen koulun alumnit muodostavat lähes kolmanneksen Oxfordin ja Cambridgen vuosittaisista sisäänpääsyistä - yliopistot, joiden omat erikoiset perinteet johtuvat pikemminkin arkaaisista siteistä kyseisiin instituutioihin kuin nykyaikaisen, tasa-arvoisen koulutusjärjestelmän tiukkuudesta. Mielipide: J.K. Rowlingin rohkea harppaus . Kaksi Britannian johtavaa näyttelijää - Damian Lewis, joka sai tällä viikolla Emmy-palkinnon "Homeland"-elokuvan pääroolistaan, ja Dominic West, joka on saanut mainetta irlantilais-amerikkalaisen etsivän roolisuorituksestaan "The Wire" -elokuvassa - ovat myös molemmat Etonin koulun oppilaita. Nähtäväksi jää, onko Rowlingilla mitään uutta lisättävää luokkakeskusteluun, mutta yksi asia, josta hän on epäilemättä tietoinen, on se, että tämä aihe siirtää kappaleita hyllyistä joukoittain. Kuten Downton Abbey ja Hugh Grantin ja Richard Curtisin koko ura ovat osoittaneet, Britannian rannikoiden ulkopuolella on edelleen kyltymätön nälkä sellaiselle lasinsiruiselle aksentille, piinalliselle sosiaaliselle kömpelyydelle ja kohteliaalle itsekeskeisyydelle, josta maa on tehnyt kukoistavan vientiteollisuuden. Rowling, joka on tunnetusti ovela liikenainen, on varmasti jo neuvotellut elokuvaoikeudet tarinaan, jota Atlantin toisella puolella nautitaan yhtä innokkaasti. Yhteiskuntaluokka, kiroilu ja seksi läpäisevät Rowlingin ensimmäisen aikuisten kirjan. Tässä kirjoituksessa esitetyt mielipiteet ovat yksinomaan Simon Hooperin mielipiteitä.</w:t>
      </w:r>
    </w:p>
    <w:p>
      <w:r>
        <w:rPr>
          <w:b/>
        </w:rPr>
        <w:t xml:space="preserve">Tulos</w:t>
      </w:r>
    </w:p>
    <w:p>
      <w:r>
        <w:t xml:space="preserve">J.K. Rowlingin uusi romaani "The Casual Vacancy" on kirjailijan ensimmäinen aikuisille suunnattu kirja .</w:t>
        <w:br/>
        <w:t xml:space="preserve"> Juoni tarkastelee sosiaalisia jännitteitä ja luokkaeroja englantilaisessa kylässä .</w:t>
        <w:br/>
        <w:t xml:space="preserve"> Simon Hooper: Hooper: Iso-Britannia tuntuu olevan keskellä matala-asteista luokkasotaa .</w:t>
        <w:br/>
        <w:t xml:space="preserve"> Rowling on tietoinen siitä, että luokka on aihe, joka siirtää kopioita joukoittain, hän lisää .</w:t>
      </w:r>
    </w:p>
    <w:p>
      <w:r>
        <w:rPr>
          <w:b/>
        </w:rPr>
        <w:t xml:space="preserve">Esimerkki 3.584</w:t>
      </w:r>
    </w:p>
    <w:p>
      <w:r>
        <w:t xml:space="preserve">New York (CNN) -- Newarkin pormestari on vaatinut tutkimusta New Yorkin poliisin laajamittaisesta valvontaohjelmasta, jota väitetään toteutetun New Jerseyn kaupungin muslimien asuinalueilla. "Newarkin poliisilaitos ei osallistunut yhteisiin operaatioihin New Yorkin poliisilaitoksen kanssa, kuten julkistetussa NYPD:n raportissa kuvattiin", pormestari Cory Booker sanoi keskiviikkona viitaten New Yorkin poliisin vuotaneeseen sisäiseen asiakirjaan, jossa väitettiin yksityiskohtaisesti poliisin tarkkailevan muslimien omistamia liikeyrityksiä ja moskeijoita eri puolilla kaupunkia. "Uskon vahvasti, että meidän on oltava valppaita suojellessamme kansalaisia rikollisuudelta ja terrorismilta, mutta suurten uskontokuntien valvominen ilman laillista syytä tai provokaatiota ylittää selvästi rajan", hän sanoi. Myös New Jerseyn kuvernööri Chris Christie kutsui kehitystä "huolestuttavaksi" ja on pyytänyt osavaltion oikeusministeriä tutkimaan asiaa. 60-sivuisessa raportissa, jonka Associated Press sai ensimmäisenä haltuunsa, näytettiin Newarkin karttoja ja valokuvia muslimien asunnoista ja moskeijoista. Asiakirjassa ei ollut mainintaa terrorismista tai rikollisesta toiminnasta. New Jerseyn pormestarin lausunto tuli päivä sen jälkeen, kun New Yorkin pormestari Michael Bloomberg puolusti poliisivalvonnan laajuutta arvostelijoita vastaan, jotka ovat väittäneet viranomaisten menneen liian pitkälle. "Meidän on pidettävä tämä maa turvallisena", pormestari sanoi toimittajille vastatessaan kysymyksiin, jotka koskivat erillistä raporttia, joka myös vuoti AP:lle ja jonka mukaan New Yorkin poliisi valvoi tiiviisti muslimioppilaiden yhdistyksiä kouluissa eri puolilla Koillismaata. "Jos ihmiset laittavat asioita verkkosivuille ja tuovat ne kaikkien saataville, NYPD tutkii tietysti kaiken, mikä on julkisesti saatavilla", Bloomberg sanoi. "Ja kun otetaan huomioon, että meillä on ollut kymmenkunta pidätettyä tai terroritekojen takia tuomittua henkilöä, jotka ovat kuuluneet vastaaviin järjestöihin, meillä on velvollisuus tehdä niin." Raportissa sanottiin, että poliisi on seurannut verkkosivuja ja lähettänyt eräässä tapauksessa peitetehtäviin erikoistuneen poliisin New Yorkin City Collegen opiskelijoiden kanssa koskenlaskuretkelle. "Poliisi menee sinne, missä on syytöksiä", Bloomberg sanoi. Yalen yliopiston rehtori Richard Levin kuvaili New Yorkin valvontaohjelmaa "vastoin New Havenin, Connecticutin osavaltiossa sijaitsevan yliopiston ja koko kansakunnan arvoja". Kun toimittaja kysyi, oliko poliisi mennyt liian pitkälle lähettämällä agentin koskenlaskuretkelle, Bloomberg vastasi: "Ei". Poliisin tiedottaja Paul Browne kertoi CNN:lle, että hänen virastonsa ei valvo suoraan opiskelijoita, mutta vahvisti valvovansa heidän käyttämiään verkkosivuja. "Kaikissa tapauksissa, joissa NYPD:n poliisi on läsnä, se on osoitus siitä, että olemme tarkkailleet henkilöä", hän sanoi. Columbian yliopiston muslimiopiskelijoiden yhdistys tuomitsi poliisin käytännön tällä viikolla antamassaan lausunnossa. "Olemme huolissamme siitä, että uutisoinnit NYPD:n läsnäolosta kampuksellamme vaikuttavat kylmäävästi henkiseen vapauteen, jota elinvoimainen akateeminen yhteisö tarvitsee", siinä luki. Joulukuussa merkittävä ryhmä muslimijohtajia boikotoi Bloombergin vuosittaista uskontojen välistä aamiaista vastalauseena kiistanalaiselle ohjelmalle. Syynä olivat useat aiemmat uutisraportit, jotka herättivät kysymyksiä New Yorkin poliisin kanssa solmitun CIA:n kumppanuuden luonteesta, jonka väitettiin auttaneen kaupungin tiedusteluohjelmien rakentamisessa muslimien vakoilua varten. Boikotti oli jyrkässä ristiriidassa pormestarin muslimijohtajien keskuudessa saaman hyväntahtoisuuden kanssa, kun hän puolusti suunnitelmia kiistellyn islamilaisen yhteisökeskuksen rakentamiseksi entisen World Trade Centerin läheisyyteen Manhattanin alaosaan. CIA ilmoitti myöhemmin, että sen sisäinen valvontaelin ei löytänyt mitään ongelmia tai todisteita väärinkäytöksistä vakoiluviraston ja New Yorkin poliisin välisessä yhteistyössä.</w:t>
      </w:r>
    </w:p>
    <w:p>
      <w:r>
        <w:rPr>
          <w:b/>
        </w:rPr>
        <w:t xml:space="preserve">Tulos</w:t>
      </w:r>
    </w:p>
    <w:p>
      <w:r>
        <w:t xml:space="preserve">Newarkin pormestari vaatii tutkimusta New Yorkin poliisin valvonnasta .</w:t>
        <w:br/>
        <w:t xml:space="preserve">Myös New Jerseyn kuvernööri Chris Christie kutsuu kehitystä "huolestuttavaksi"</w:t>
        <w:br/>
        <w:t xml:space="preserve">Christie pyytää osavaltion oikeusministeriä tutkimaan raportteja Newarkin muslimialueiden vakoilusta .</w:t>
      </w:r>
    </w:p>
    <w:p>
      <w:r>
        <w:rPr>
          <w:b/>
        </w:rPr>
        <w:t xml:space="preserve">Esimerkki 3.585</w:t>
      </w:r>
    </w:p>
    <w:p>
      <w:r>
        <w:t xml:space="preserve">Hän sanoo, että tämä on hänen viimeinen ottelunsa. Ja se on ollut hänen rankin ottelunsa. New Yorkin edustaja Charlie Rangel on ollut kongressissa 43 vuotta, ja hän sanoo, että kampanja hänen 23. toimikaudekseen on hänen viimeinen kampanjansa. 84-vuotias "Harlemin leijona" haluaa vielä kaksi vuotta Washingtonissa, mutta tiistaina äänestäjät päättävät, onko hänen aikansa lopussa. Hän on kongressin mustien ryhmittymän perustajajäsen ja vaikutusvaltaisen talous- ja rahoituskomitean entinen puheenjohtaja. Harlemin politiikan legenda on kuitenkin horjuvalla pohjalla. Rangel pyrkii 23. kaudelle edustajainhuoneeseen. Rangel sanoo olevansa valmis tällä kertaa . Häntä on kolhittu ennenkin. Demokraattien esivaaleissa 2012 voitto tuli niukasti. Rangel voitti osavaltion senaattorin Adriano Espaillatin alle 1 100 äänellä. Kongressiedustaja sanoi, että hän ei juurikaan taistellut. "Minulla ei ollut viime kerralla kampanjaa. Kun hän kertoi olevansa ehdolla, olin sairaalassa Columbia Presbyterianissa selkärangan virusinfektion takia." Tällä kertaa Rangel sanoi olevansa valmis. "No, minulla ei ole kävelytuolia. Minulla ei ole selkäydinvammaa." Rangelilla on myös ollut enemmän aikaa toipua nöyryyttävästä epäluottamuslauseesta, jonka hän sai Yhdysvaltain edustajainhuoneesta vuonna 2010 useiden eettisten rikkomusten vuoksi. Vuoden 2014 välivaalit: Mikä on vaakalaudalla . Valmistautuminen toiseen kierrokseen . Vuodesta 2012 lähtien Espaillat on valmistautunut toiseen kierrokseen. Tällä kertaa altavastaaja sanoi luottavansa yllätykseen ja vertaavansa sitä yhteen kaikkien aikojen suurimmista nyrkkeilyotteluista: . "Sonny Liston oli iso, paha karhu, kun hän astui kehään, mutta (Muhammad) Ali oli häntä nopeampi ja fiksumpi", Espaillat sanoi. "Hän pystyi vetämään ympyröitä hänen ympärillään, ja hän järkytti maailmaa ja muutti nyrkkeilyä." Jos äänestäjät haluavat nyt muutosta, se voi olla mittari sille, kuinka paljon piiri on muuttunut sen jälkeen, kun Rangel meni Washingtoniin vuonna 1971. Harlemin rikas afroamerikkalainen historia tuntuu nyt kaukaiselta. Neal Schumacher tuntee Harlemin kadut yhtä hyvin kuin muutkin. Hän pitää kävelykierroksia ja huomauttaa usein, että kaupunginosa ei ole "se Harlem, jossa kasvoin, vaan Harlem, jonka syleilen". Rikollisuuden väheneminen on kiihdyttänyt kiinteistökehitystä naapurustossa, mutta kohtuuhintainen asuminen on edelleen yksi kiireellisimmistä kysymyksistä monille, joilla on juuret yhteisössä. "Ihmiset ovat huolissaan gentrifikaatiosta, asumiskustannusten noususta ja siitä, että jotkut pikkukaupat suljetaan. Siitä, että heillä on varaa asua siellä, missä he nyt asuvat", Schumacher sanoi. Harlem on pitkään tunnettu rikkaasta afroamerikkalaisesta historiastaan. Harlemin historioitsija Jacob Morris kokee kuitenkin, että menneisyys tuntuu nykyään kaukaisemmalta. "1900-luvulla Harlem oli kiistatta... mustien Amerikan kulttuuripääkaupunki. ...Onko se sitä yhä? Sanoisin, että nyt se on tuon suuren historian vartija." Molemmat sanovat, että rotu- ja etninen politiikka ei ole osa rotua. Nykyään väestörakenne on erilainen. Niin on myös itse kaupunginosa. Osa Bronxista lisättiin Harlemin piiriin ennen vuoden 2012 esivaaleja. Kongressin 13. vaalipiirissä on nyt latinalaisamerikkalainen enemmistö. Jos Espaillat valitaan, hänestä tulisi maan ensimmäinen dominikaani-amerikkalainen kongressiedustaja. Molemmat ehdokkaat korostavat, että rotu- ja etninen politiikka ei saisi määrittää kilpailun lopputulosta. "Kongressipiirissäni ei ole koskaan 43 vuoteen käyty poliittista taistelua, joka perustuisi siihen, missä olet syntynyt tai minkä uskonnon harjoitat", Rangel sanoi kampanjoidessaan lauantaina. Vuoden 2014 välivaalit: . Äänestysaktiivisuus voi olla avainasemassa . Viikkoa ennen esivaaleja julkaistun NY1/Siena College -kyselyn mukaan suuri enemmistö äänestäjistä sanoi, että ehdokkaiden rodulla tai etnisellä alkuperällä ei ole heille merkitystä, . Sama kysely osoittaa, että Rangelilla on 70 pisteen johto mustien keskuudessa ja 5 pisteen johto valkoisten keskuudessa, kun taas Espaillatilla on 24 pisteen johto latinojen keskuudessa. Kaiken kaikkiaan kysely antaa Rangelille 13 pisteen johdon (47 %-34 %) Espaillatiin nähden. Sisäpiiriläisten mukaan kilpailu on tätä tiukempi ja liian vaikea ennustaa. Tärkeä tekijä on se, että äänestysprosentin odotetaan olevan alhainen. Molemmat kampanjat joutuvat taistelemaan saadakseen äänestäjät tiistaina äänestämään. Kongressikilpailu on ainoa äänestyslippu.</w:t>
      </w:r>
    </w:p>
    <w:p>
      <w:r>
        <w:rPr>
          <w:b/>
        </w:rPr>
        <w:t xml:space="preserve">Tulos</w:t>
      </w:r>
    </w:p>
    <w:p>
      <w:r>
        <w:t xml:space="preserve">Edustaja Charlie Rangel pyrkii edustajainhuoneen 23. vaalikaudelle.</w:t>
        <w:br/>
        <w:t xml:space="preserve"> Haastaja on sama, joka oli 1100 äänen päässä Rangelin syrjäyttämisestä vuonna 2012</w:t>
        <w:br/>
        <w:t xml:space="preserve"> Haastajana oleva osavaltion senaattori Adriano Espaillat ennustaa tappiota tiistaina</w:t>
        <w:br/>
        <w:t xml:space="preserve"> Rangel valittiin paikalle ensimmäisen kerran vuonna 1971, mutta vaalipiiri on muuttunut viime aikoina</w:t>
      </w:r>
    </w:p>
    <w:p>
      <w:r>
        <w:rPr>
          <w:b/>
        </w:rPr>
        <w:t xml:space="preserve">Esimerkki 3.586</w:t>
      </w:r>
    </w:p>
    <w:p>
      <w:r>
        <w:t xml:space="preserve">ROOSEVELT, New York (CNN) -- Kun Lisa Brown muutti viime kesänä kolmen tyttärensä kanssa Long Islandilla sijaitsevaan vuokrataloonsa, se tuntui hänen mukaansa uudelta alulta. Lisa Brown joutuu muuttamaan pois vuokratalostaan, koska se uhkaa ulosmittausta. Asunnoissa asumisen jälkeen tilava talo kiinnitti hänen huomionsa heti. "Se oli isompi kuin se, missä olin asunut", hän sanoo. Brownin vakuutti myös naapurusto siisteine koteineen ja hyvine kouluineen. "Halusin tulla tänne, ja halusin nähdä, miten lapseni valmistuvat tästä koulualueesta". Mutta heillä ei ollut siihen juuri mahdollisuuksia. Sen sijaan hän sanoo kyyneleitä vastaan taistellen: "Minun on päästävä pois." Brownin ja hänen perheensä häätö ei johdu mistään heidän tekemisistään, vaan siitä, että vuokranantaja laiminlöi asuntolainan maksun ja talo joutui ulosottoon. Talo myytiin hiljattain huutokaupassa. Huonot uutiset tulivat vain seitsemän kuukautta sen jälkeen, kun Brown oli muuttanut taloon. Kiinteistönvälittäjä tuli ovelle ja ojensi hänelle häätöilmoituksen, jossa kerrottiin, että hänellä oli 30 päivää aikaa muuttaa pois. "Olin hysteerinen ja kysyin, mitä tarkoitat?" "Olin aivan hysteerinen." Katso Lisa Brownin puhe siitä, miksi hänen on muutettava " Välittäjä selitti, että vuokranantaja ei enää omista kiinteistöä ja että vuokrasopimus ei ollut enää voimassa. Brownilla ei ollut aavistustakaan, että talo oli ulosmitattu.  Vuokralaisena hän maksoi vuokransa aina ajallaan, ja hän oletti vuokran menevän asuntolainaan. "En huomannut, että siinä oli ongelma", hän sanoi. "Minä maksan vuokraa, ja hän laittaa sen asuntolainaansa, en nähnyt ongelmaa." Valitettavasti Brown ei ole ainoa vuokralainen, joka yllätettiin. Center for Housing Policy -järjestön mukaan lähes 20 prosenttia kaikista ulosmittauksista kohdistuu vuokrakiinteistöihin, ja vuokralaisten oikeudet ovat tällaisissa tilanteissa minimaaliset.   Useimmissa osavaltioissa, kun pankki panee vuokranantajan ulosmittaukseen, vuokralaisella ei ole mitään takeita siitä, että hän saa jäädä asumaan kiinteistöön, eikä pankilla eikä vuokranantajalla ole lakisääteistä velvollisuutta kertoa vuokralaiselle ulosmittauksesta. Vaikka omistajat tietävät, mitä on tekeillä, vuokralaiset pidetään yleensä pimennossa. New Yorkin osavaltion senaattori Jeff Klein on tietoinen siitä, että vuokralaiset voivat joutua ongelmiin. "Monissa tapauksissa he maksavat vuokransa ajallaan, ja kiinteistön omistaja, joka on ulosmittauksessa, pistää rahat taskuunsa", hän sanoo. Klein sanoo, että 50 prosenttia kaikista New Yorkissa tapahtuvista ulosmittauksista koskee vuokrakiinteistöjä, ja hän valmistelee lakia, jolla vuokralaisia varoitettaisiin ulosmittauksesta etukäteen ja estettäisiin heitä menettämästä takuuvuokraa ja joutumasta häädetyksi ilman paikkaa, jonne mennä. Vastaavia lakeja on jo käytössä Ohiossa, Illinoisissa, Minnesotassa, Marylandissa, Rhode Islandissa, Michiganissa ja Kaliforniassa. "Klein sanoo, että meillä on edessämme eräänlainen uusi asunnoton väestö, ellemme tee asialle jotain. Brown hämmästyi kuullessaan, että hänen vuokranantajansa vuokrasi hänelle talon, kun hän tiesi menettävänsä sen. "Hän tiesi, että talo oli menossa ulosottoon. Hän ei tehnyt asialle mitään. Ei mitään, paitsi otti rahani." Brown maksoi 1 900 dollaria vuokraa kuukaudessa. Hän oli myös maksanut 5 700 dollaria vakuustakuuta ja välityspalkkioita talon hankkimiseksi. Hän sanoo, että ne rahat ovat poissa. "Hän ei anna minulle takuumaksua takaisin. Ei mitään." CNN yritti tavoittaa yläkerrassa asuvaa omistajaa kommenttia varten, mutta hänen puhelimensa oli katkaistu, eikä kukaan vastannut oveen. Talon vuokrannut välittäjä, jolle maksettiin 1 900 dollaria, sanoo, ettei hän tiennyt talon olevan ulosotossa. Hän sanoo myös, että välityspalkkiota ei palauteta. "Muutto vei kaiken, mitä minulla oli", Brown sanoo, "jotta lapsilleni olisi parempi ympäristö". Ja nyt "olen jäänyt tyhjän päälle". Koska häätöpaperit ohittavat vuokrasopimuksen, Brownilla ei ole laillista oikeutta jäädä. Talon ulosmitannut ja nyt omistava pankki tarjosi Brownille 1 000 dollaria, jotta hän pääsisi pois, mutta hän sanoo menettäneensä lähes 6 000 dollaria eikä hänellä ole paikkaa, minne mennä. "Jos se olisin minä, voisin muuttaa pois ja mennä omilleni. Mutta kyse on perheestäni, lapsistani, kolmesta tyttärestäni ja lemmikeistäni, jotka toin tänne luullakseni, että jäisimme tänne ja olisimme onnellisia." Brown harkitsee haastavansa omistajan oikeuteen saadakseen rahansa takaisin ja kattaakseen muuttokulut. Toistaiseksi hän sanoo kuitenkin sopeuttavansa unelmiaan ja etsivänsä perheelleen uuden asuinpaikan.</w:t>
      </w:r>
    </w:p>
    <w:p>
      <w:r>
        <w:rPr>
          <w:b/>
        </w:rPr>
        <w:t xml:space="preserve">Tulos</w:t>
      </w:r>
    </w:p>
    <w:p>
      <w:r>
        <w:t xml:space="preserve">Asuntolainojen romahdus vaikuttaa vuokralainen Lisa Browniin, kun vuokranantaja suljetaan .</w:t>
        <w:br/>
        <w:t xml:space="preserve"> Brown häädettiin, koska vuokranantaja laiminlöi asuntolainan maksun, talo joutui ulosottoon.</w:t>
        <w:br/>
        <w:t xml:space="preserve"> Brown halusi parempaa elämää kolmelle tyttärelleen; nyt hänen on löydettävä uusi koti .</w:t>
        <w:br/>
        <w:t xml:space="preserve"> New Yorkin osavaltion senaattori valmistelee lakia, jolla vuokralaisia varoitetaan ulosmittauksesta ajoissa .</w:t>
      </w:r>
    </w:p>
    <w:p>
      <w:r>
        <w:rPr>
          <w:b/>
        </w:rPr>
        <w:t xml:space="preserve">Esimerkki 3.587</w:t>
      </w:r>
    </w:p>
    <w:p>
      <w:r>
        <w:t xml:space="preserve">NEW YORK (CNN) -- Useimmat newyorkilaiset ja Times Squarella vierailevat tuntevat The Naked Cowboyn. Alaston cowboy on osa New Yorkin Times Squaren maisemaa. Viimeisten 10 vuoden ajan hän on ollut se mies, jonka olet nähnyt jalkakäytävällä, jolla on upea vartalo, joka soittaa kitaraansa ja laulaa, pukeutuneena cowboy-hattuun, cowboy-saappaisiin ja alusvaatteisiin -- eikä mihinkään muuhun, jopa keskellä talvea. Syntyperäisenä newyorkilaisena myönnän, että toisinaan on ollut syyllinen nautintoni kävellä tai ajaa Cowboyn ohi nähdäkseni, kestääkö hän sääolosuhteita. Hämmästyksekseni hän on aina paikalla ja melko alasti - sateessa, räntäsateessa, lumessa, helteessä tai kovassa pakkasessa. Olen jopa ottanut kuvia.  Katso alaston cowboy luonnollisessa elinympäristössään " . Näyttää siltä, että myös M&amp;M:n valmistaja Mars Inc. tietää Robert Burckista (Cowboyn oikea nimi). Burck haastoi Marsin tällä viikolla oikeuteen New Yorkin liittovaltion tuomioistuimessa ja vaati 6 miljoonaa dollaria. Syytteet: tavaramerkin loukkaus Lanham Act -lain nojalla ja hänen julkisuusoikeutensa loukkaus New Yorkin kansalaisoikeuslain §51:n nojalla, joka johtui M&amp;Ms:n videomainoksesta. Videomainoksessa kuvataan M&amp;M:ää, joka riehuu New Yorkissa Times Squarella tavallaan Times Squarelta näyttävässä asussa, joka tavallaan näyttää alastoman Cowboyn asulta - alushousut ja pelkkä hymy. Oikeusjuttuun on liittynyt paljon vitsejä, ja olen erityisen ihastunut niihin, jotka löytyivät Wall Street Journalin lakiblogista torstaina, kuten esimerkiksi: . Kaikki vitsit sikseen, luulen, että hänellä saattaa olla oikeusjuttu. Jotta hän voisi osoittaa tavaramerkin loukkauksen, The Naked Cowboyn on oltava suojattu tavaramerkki; hänen on osoitettava, että Mars on ilman hänen suostumustaan loukannut tavaramerkkiä; ja hänen on osoitettava, että hänen tavaramerkkinsä ja väitetysti loukkaavan tavaramerkin - tässä tapauksessa alastoman M&amp;M:n - välillä on "sekaannusvaara". New Yorkin siviilioikeuslain mukaisen kanteen esittämiseksi Burckin on osoitettava, että Mars käytti hänen nimeään, muotokuvaansa tai kuvaansa kaupallisiin tai mainostarkoituksiin ilman hänen kirjallista suostumustaan. Joidenkin - ainakin minun - yllätykseksi alastoman cowboyn nimi ja kuva ovat itse asiassa Burckin omistamia rekisteröityjä tavaramerkkejä. Kanteen mukaan Burck on lisensoinut Naked Cowboyn nimen ja/tai kuvan yrityksille mainostamista ja tukemista varten. Mars, Inc. ei kommentoinut asiaa välittömästi. Hänen hahmonsa on osa USA Networkin "Characters Welcome" -kampanjaa, hän esiintyi musiikkivideolla moninkertaista platinaa saaneen Nickelbackin kappaleeseen "Rockstar" ja hän laulaa videopelissä "True Crime": New York City at Times Square". Hän on myös esiintynyt useissa elokuvissa ja televisio-ohjelmissa, kuten "Starship Dave", "Survive This", "Mulva: Zombie A** Kicker", "Steve Harvey's Big Time", "New York Minute", "Creature Feature", "Lonely Planet", "Troma's Edge", "American Icon" ja "The Howard Stern Show". Hän esiintyi jopa Chevrolet-mainoksessa, joka esitettiin Super Bowl XLI:n aikana. Tämä ei ole ensimmäinen kerta, kun pseudojulkkis (anteeksi Cowboy) on haastanut oikeuteen ja voittanut. Muistatko Vanna Whiten? Hän sai 403 000 dollaria, kun Samsung käytti vaaleaan peruukkiin, koruihin ja mekkoon pukeutunutta robottia, joka käänsi kirjaimia pelilaudalla, joka muistutti Whiten roolia TV-peliohjelmassa "Onnenpyörä". Vieläkö naurattaa? Minä en naura. Loppujen lopuksi tämä oikeusjuttu saattaa olla "alastoman" cowboyn aikakauden loppu. Ennustan, että hänellä on varaa hienoihin vaatteisiin. Sähköposti ystävälle .</w:t>
      </w:r>
    </w:p>
    <w:p>
      <w:r>
        <w:rPr>
          <w:b/>
        </w:rPr>
        <w:t xml:space="preserve">Tulos</w:t>
      </w:r>
    </w:p>
    <w:p>
      <w:r>
        <w:t xml:space="preserve">Naked Cowboy, eli Robert Burck, rekisteröi tavaramerkkinsä .</w:t>
        <w:br/>
        <w:t xml:space="preserve"> Hän on nostanut liittovaltion oikeuskanteen M&amp;Ms-juomien valmistajaa Mars Inc:tä vastaan</w:t>
        <w:br/>
        <w:t xml:space="preserve"> Hän vaatii 6 miljoonaa dollaria</w:t>
      </w:r>
    </w:p>
    <w:p>
      <w:r>
        <w:rPr>
          <w:b/>
        </w:rPr>
        <w:t xml:space="preserve">Esimerkki 3.588</w:t>
      </w:r>
    </w:p>
    <w:p>
      <w:r>
        <w:t xml:space="preserve">(CNN) -- Kun ajattelet GIF:iä, näitä loputtomia silmukoituja liikesarjoja, yhdistät ne todennäköisemmin kevyesti humoristiseen virussisältöön kuin kunnioitettavaan taidemuotoon. Niiden hypnoottinen liike on kuitenkin saanut yhä enemmän suosiota taideyhteisössä, ja nyt yksi maailman tunnetuimmista museoista, Lontoon Saatchi Gallery, on tehnyt yhteistyötä Google+:n kanssa tutkiakseen niiden pohdiskelevampaa puolta. He keräsivät vaikuttavan tuomariston, kuten elokuvaohjaaja Baz Luhrmannin, taiteilijoiden Shezad Dawoodin, Tracey Eminin ja Cindy Shermanin sekä Saatchi Galleryn toimitusjohtajan Nigel Hurstin, The Motion Photography Prize -palkintoon, joka on ensimmäinen maailmanlaajuinen kilpailu animoitujen GIF-kuvien kanssa työskenteleville taiteilijoille. Yli 4 000 ihmistä 52 maasta osallistui kilpailuun, joka jakautui kuuteen eri kategoriaan: maisema, elämäntapa, toiminta, ihmiset, yö ja kaupunki. Pääpalkinnon voitti Brooklynissa asuva luova johtaja Christina Rinaldi, jonka yllä näkyvä hypnoottinen GIF New Yorkin ikkunanpesijästä vetää katsojan mukaansa lähes transsiin vievällä toistollaan. Amerikkalainen valokuvaaja ja elokuvaohjaaja Cindy Sherman ihastui Rinaldin työn värikkyyteen: "Se melkein ylittää GIF-median muuttamalla saippuaveden siveltimenvedoiksi, joten se näyttää enemmän maalaukselta", hän selitti. Rinaldi itse sanoi, että ikkunanpesijän rytmin vangitseminen työssä oli ratkaisevaa, kun hän valitsi liikkuvan kuvan liikkumattoman sijaan: "Inspiroiduin hänen siveltimenvedoistaan ja vaahdon koostumuksesta", hän sanoi. "Katselin häntä kuin performanssitaiteilijaa - hänen työnsä on väliaikaista ja vain muutamassa sekunnissa nähtävää", hän sanoi. Ihastuin nopeasti hänen tehokkaaseen rytmiinsä. Selviytyminen New Yorkissa vaatii kohonnutta tehokkuuden tajua ja luontaista kiireettömyyttä." Muiden finalistien - Kostas Agiannitis, MicaÃ "l Reynaud, Matthew Clarke, Emma Critchley ja Stefanie Schneider - työt korostivat GIF:n monipuolista ja luovaa luonnetta taidemuotona. "Tässä teknologiassa on uskomatonta potentiaalia, ja monet valokuvaajat käyttävät nyt GIF:iä luodakseen liikettä töihinsä", sanoo Saatchi Galleryn toimitusjohtaja ja yksi tuomareista Nigel Hurst. "Kyseessä on kuva, joka leijuu jossain valokuvan ja elokuvan välimaastossa, ja siinä on elementtejä molemmista, mutta joskus ne on sisällytetty niihin odottamattomalla tavalla, mikä tekee siitä entistäkin kiehtovamman", Hurst sanoo. Hän lisäsi, että tuomarointiprosessi ei eronnut muusta, tavanomaisemmasta taiteesta: "Meistä erottui kuvia, jotka olivat vangitsevia ja jotka käyttivät GIF:n parametreja mielikuvituksellisella tavalla." Taiteilija ja kuvittaja Clay Rodery, jonka töitä on julkaistu muun muassa New York Timesissa, The Atlanticissa ja HBO:lla, aloitti aluksi GIF-kuvien tekemisen animaation harjoittelemiseksi, mutta pian hän alkoi tehdä kokonaisia teoksia muotoa varten, koska hän halusi ilmaista päässään olevia ajatuksiaan paremmin. Hän sanoo:" Ennen kaikkea olen tietoinen siitä, että se on looping. Sen kesto voi olla hyvin lyhyt, joskus vain muutama ruutu, mutta silmukassa on mahdollisuus, että sen sisältö on loputon." Lisäksi Rodery sanoo, että GIFit auttoivat häntä kehittymään taiteilijana: "Se on aivan varmasti laajentanut työni laajuutta ja sen emotionaalista vaikutusta. Nykyään on tehtävä kovasti töitä saadakseen työnsä erottumaan, ja liikkuva kuva tekee todella ihmeitä, jotta sinut huomataan." Näyttely on esillä verkossa Saatchi Artissa, joka on nouseville taiteilijoille suunnattu verkkogalleria. Too haute to handle - sisälle maailman suurimmille huonekalumessuille . Korealainen taiteilija luo fantasiamaailmoja studiossaan ilman Photoshopia . Pimp my fish tank : Tämä on aquascapingin aavemainen, kaunis maailma .</w:t>
      </w:r>
    </w:p>
    <w:p>
      <w:r>
        <w:rPr>
          <w:b/>
        </w:rPr>
        <w:t xml:space="preserve">Tulos</w:t>
      </w:r>
    </w:p>
    <w:p>
      <w:r>
        <w:t xml:space="preserve">Saatchi Gallery on tehnyt yhteistyötä Google plusin kanssa ensimmäistä GIF-taidepalkintoa varten.</w:t>
        <w:br/>
        <w:t xml:space="preserve"> Motion Photography -palkinnon sai Brooklynin taiteilija Christina Rinaldi .</w:t>
        <w:br/>
        <w:t xml:space="preserve"> Taiteilijat käyttävät yhä useammin GIF-kuvia vilpittöminä itseilmaisun kanavina .</w:t>
      </w:r>
    </w:p>
    <w:p>
      <w:r>
        <w:rPr>
          <w:b/>
        </w:rPr>
        <w:t xml:space="preserve">Esimerkki 3.589</w:t>
      </w:r>
    </w:p>
    <w:p>
      <w:r>
        <w:t xml:space="preserve">Islamabad, Pakistan (CNN) -- Epäilty Yhdysvaltain lennokki-isku tappoi viisi ihmistä varhain keskiviikkona Pakistanin Afganistaniin rajoittuvalla heimojen alueella, kertoi kaksi Pakistanin tiedustelupalvelun virkamiestä. Kyseessä oli ensimmäinen lennokki-isku sen jälkeen, kun mielenosoittajat marssivat viikonloppuna Pakistanin heimoalueen rajalle protestoimaan iskuja vastaan. Aktivistit Yhdysvalloista ja Britanniasta osallistuivat marssille, jota johti krikettitähdestä poliitikoksi muuttunut Imran Khan. Mielipide: Miksi Yhdysvallat tulee katumaan lennokki-iskuja . Mielipide: Voisiko lennokkien leviäminen merkitä uutta asevarustelukilpailua? Neljä ohjusta ammuttiin keskiviikkona epäiltyyn taistelijoiden piilopaikkaan Mir Alin alueella Pohjois-Waziristanissa, joka on yksi Pohjois-Waziristanin epävakaan heimoalueen seitsemästä piirikunnasta, kertoivat kaksi tiedusteluviranomaista, jotka pyysivät pysymään nimettöminä, koska heillä ei ollut lupaa puhua asiasta tiedotusvälineille. Mielenosoitusmarssi Yhdysvaltojen lennokki-iskuja vastaan Pakistanissa pysähtyi sunnuntaina, kun viranomaiset estivät teräksisillä laivakonteilla ja turvallisuusjoukoilla pääsyn mielenosoituksen lopulliseen määränpäähän heimoalueelle. Tiesulun kohdatessaan Khan kehotti mielenosoittajia kääntymään takaisin ja sanoi, että marssi oli saavuttanut tavoitteensa kiinnittää huomiota kiisteltyihin Yhdysvaltain lennokki-iskuihin. Lue lisää: USA:n aktivistit Pakistanissa protestoivat lennokki-iskuja vastaan . Khan on kritisoinut kiivaasti Yhdysvaltojen politiikkaa Pakistanissa ja lennokki-iskujen käyttöä. Hän pitää niitä Pakistanin itsemääräämisoikeuden loukkauksena ja strategiana, joka lietsoo militanttien vihaa Washingtonia kohtaan. Yhdysvaltain hallitus on viime vuosina lisännyt voimakkaasti lennokki-iskujen käyttöä Pakistanin enimmäkseen hallitsemattomalla heimoalueella, jonka uskotaan yleisesti olevan Afganistanin kapinaa ruokkivien taistelijaryhmien turvasatama. Yhdysvaltain virkamiesten mukaan lennokki-iskut ovat tehokas strategia taistelijaryhmiä vastaan, ja he väittävät, että siviiliuhrit ovat harvinaisia. Lue lisää: USA:n tutkimuksen mukaan lennokit tappavat ja traumatisoivat liikaa siviilejä . CNN:n Reza Sayah osallistui tähän raporttiin.</w:t>
      </w:r>
    </w:p>
    <w:p>
      <w:r>
        <w:rPr>
          <w:b/>
        </w:rPr>
        <w:t xml:space="preserve">Tulos</w:t>
      </w:r>
    </w:p>
    <w:p>
      <w:r>
        <w:t xml:space="preserve">Tiedusteluviranomaisten mukaan neljä ohjusta ammutaan epäiltyä militanttien piilopaikkaa kohti .</w:t>
        <w:br/>
        <w:t xml:space="preserve"> Kyseessä oli ensimmäinen lennokki-isku sen jälkeen, kun viikonloppuna järjestettiin protestimarssi iskuja vastaan .</w:t>
        <w:br/>
        <w:t xml:space="preserve"> Isku tehtiin Pakistanin epävakaalla heimovyöhykkeellä sijaitsevalla alu</w:t>
      </w:r>
    </w:p>
    <w:p>
      <w:r>
        <w:rPr>
          <w:b/>
        </w:rPr>
        <w:t xml:space="preserve">Esimerkki 3.590</w:t>
      </w:r>
    </w:p>
    <w:p>
      <w:r>
        <w:t xml:space="preserve">LONDON, Englanti (CNN) -- Britannian tärkein ilmailunäyttely juhlii tänä vuonna 60-vuotisjuhlaansa. Spitfire on yksi Farnborough'n avajaisnäyttelyn lentokoneista, joka nousee jälleen ilmaan ilmailunäytöksen 60-vuotisjuhlan kunniaksi. 46. Farnborough International Airshow -tapahtumassa muistetaan ensimmäistä kertaa vuonna 1948 järjestettyä lentonäyttelyä tänä vuonna Hampshiressä 14.-20. heinäkuuta järjestettävässä tapahtumassa. "Kun muistelemme kuluneita 60 vuotta, olemme myös innostuneita katsomaan eteenpäin seuraavia 60 vuotta", sanoo John Cairns, joka on joka toinen vuosi järjestettävän Farnborough International Limitedin (FIL) palvelupäällikkö, ja joka järjestää kahden vuoden välein järjestettävän ilmailunäytöksen. Juhlan kunniaksi Farnborough'n maailmankuulussa lentonäytöksessä on mukana ensimmäisellä näyttelyllä lentäneitä lentokoneita, kuten Swordfish, Spitfire, Sea Hawk ja Sea Fury. Nykyaikaisen lisän sekaan tuo The Blades, joka on maailman ainoa maailmanlaajuisesti hyväksytty taitolentäjä. Ilmailunäyttely perustettiin alun perin, jotta brittiyleisö voisi nähdä ja oppia ilmailun parhaita puolia. Alkuperäiselle tarkoitukselleen uskollisena sekä lauantaina 19. että sunnuntaina 20. heinäkuuta - Farnborough'n "yleisöviikonloppuna" - järjestetään neljän ja puolen tunnin mittainen lentonäytös. Näyttelyn kohokohtiin kuuluvat muun muassa monivuotiset suosikit Red Arrows, kuninkaallisten ilmavoimien taitolentoryhmä, joka päättää näytöksen ilmavoimistelullaan, sekä Aero Sekur Shooting Stars, italialainen naisten laskuvarjoryhmä, joka tarjoaa päivittäin laskuvarjohyppynäytöksiä. "Farnborough on aina ollut pohjimmiltaan innovaatiota, ja olen iloinen, että voin lisätä Farnborough'n ensimmäisten tapahtumien pitkään joukkoon joitakin uusia, erittäin arvokkaita ensimmäisiä tapahtumia, kuten ensimmäisen naisten laskuvarjoryhmän, joka esiintyy ilmailunäyttelyssä, maailman ensimmäisen taitolentokoneen ja ensimmäisen Farnborough'ssa kehitetyn liikelentokoneen", Cairns jatkoi. Sen lisäksi, että Farnborough'ssa esitellään lentokoneita yleisölle, se on myös vakiinnuttanut asemansa yhtenä maailman tärkeimmistä ilmailualan yritysmaailman näytösajoista. Tänä vuonna 1 500 yritystä 35 eri maasta, niin Kolumbiasta kuin Bahrainista, esittelee lentokoneita ja muuta teknologiaa näyttelyssä, jonka ennustetaan olevan Farnborough'n tähän mennessä suurin. Maanantaista 14. heinäkuuta perjantaihin 18. heinäkuuta kestävien messupäivien aikana liike-elämän osallistujat voivat nähdä maailman uusimmat ilmailu- ja avaruusalan innovaatiot ilmassa. Lentonäytöksiin osallistuu laaja valikoima siviili-, liike- ja puolustuslentokoneita. Näihin kuuluvat Airbus AB380, HAL-helikopterit, Kestrel JP10 (alun perin Farnborough'n lentokentällä suunniteltu), MiG 29, EADS:n Eurofighter, F 16 ja F18, MB 346, AB 609 ja MB 311. Vuonna 2006 Farnborough'n messuviikolla saatiin 42 miljardin dollarin arvosta tilauksia, joista 550 miljoonaa dollaria oli liikelentokonetilauksia. Myös Airbus A380 debytoi samana vuonna Farnborough'ssa. "Tarkoituksenamme on aina ollut rakentaa vuoden 2006 tapahtuman menestyksen pohjalta ja varmistaa, että tämän vuoden näyttely tarjoaa näytteilleasettajillemme ja heidän asiakkailleen vertaansa vailla olevaa liiketoimintapalvelua, jotta he voivat saada mahdollisimman paljon hyötyä ja mahdollisuuksia Farnborough Airshow'n osallistumisesta - olipa kyse sitten tilausten tekemisestä, myynnistä tai uusien liiketoimien kehittämisestä", sanoi Amanda Stainer, Airshow'n näyttely- ja tapahtumajohtaja. Lisätietoja Farnborough International Airshow'sta on osoitteessa: www.farnborough.com/ .</w:t>
      </w:r>
    </w:p>
    <w:p>
      <w:r>
        <w:rPr>
          <w:b/>
        </w:rPr>
        <w:t xml:space="preserve">Tulos</w:t>
      </w:r>
    </w:p>
    <w:p>
      <w:r>
        <w:t xml:space="preserve">Farnborough'n kansainvälinen lentonäyttely juhlii 60-vuotista taivaltaan vuonna 2008 .</w:t>
        <w:br/>
        <w:t xml:space="preserve"> Lentonäytöksissä nähdään muun muassa Spitfire- ja Sea Hawk -lentokoneita, jotka lensivät ensimmäisen kerran vuonna 1948</w:t>
        <w:br/>
        <w:t xml:space="preserve"> Ilmailu- ja avaruusteollisuutta edustaa 1 500 yritystä 25 maasta.</w:t>
        <w:br/>
        <w:t xml:space="preserve"> Ammattilaiset voivat nähdä ilmassa MiG 29- ja F 16 -hävittäjiä.</w:t>
      </w:r>
    </w:p>
    <w:p>
      <w:r>
        <w:rPr>
          <w:b/>
        </w:rPr>
        <w:t xml:space="preserve">Esimerkki 3.591</w:t>
      </w:r>
    </w:p>
    <w:p>
      <w:r>
        <w:t xml:space="preserve">(CNN) -- Lähes 40 vuotta jatkuneen kasvun jälkeen Yhdysvalloissa asuvien maahanmuuttajien määrä pysyi ennallaan vuosina 2007 ja 2008, osoittavat Yhdysvaltain väestönlaskentatoimiston (U.S. Census Bureau) äskettäin julkaisemat tilastot. Kansalaistettujen kansalaisten määrä Yhdysvalloissa kasvoi, mikä johtuu osittain vuoden 2008 vaaleja varten järjestetyistä äänestyskampanjoista. Census Bureaun American Community Survey -tutkimuksen mukaan Yhdysvaltain ulkomailla syntyneiden osuus väestöstä oli noin 12,5 prosenttia vuonna 2008, kun se vuonna 2007 oli 12,6 prosenttia. Kun otetaan huomioon virhemarginaali, oli mahdollista, että maahanmuuttajaväestö pysyi tasaisena. "Vuosien -07 ja -08 välillä ei oikeastaan tapahtunut kovin suurta muutosta", sanoi Elizabeth Grieco, Census Bureaun maahanmuuttotilastojen henkilöstöpäällikkö. Mutta kun otetaan huomioon, että ulkomailla syntyneiden määrä on kasvanut jyrkästi vuodesta 1970 lähtien, mikään muutos ei ole suuri uutinen. American Community Survey -selvityksessä kerätään vuosittain tietoja noin kolmesta miljoonasta osoitteesta, ja se on yksi täydellisimmistä kuvista väestöstä. Tutkimus ei kerro syytä tasaantumiselle, mutta asiantuntijat viittaavat talouden taantumaan ja siitä johtuvaan korkeaan työttömyyteen muutoksen taustalla olevina tekijöinä. "Taantumalla on ollut merkittävä vaikutus maahanmuuttajien päätöksiin siitä, haluavatko he tulla Yhdysvaltoihin", sanoi Michelle Mittelstadt, puolueettoman Migration Policy Instituten viestintäjohtaja. Luvattomat maahanmuuttajat ja lailliset tilapäistyöntekijät ovat enimmäkseen niitä, jotka ovat päättäneet toistaiseksi jäädä kotimaahansa, Mittelstadt sanoi. Ulkomaalaissyntyisten määrä väheni eniten osavaltioissa, joita taantuma koetteli eniten, kuten Kaliforniassa, Floridassa ja Arizonassa. Mittelstadt totesi kuitenkin, että jo Yhdysvalloissa olevat maahanmuuttajat näyttävät jäävän. Pew Hispanic Centerin tuoreessa tutkimuksessa todettiin, että Meksikosta, joka on suurin maahanmuuttajien lähde Yhdysvaltoihin, tapahtuva maastamuutto hidastui ainakin 40 prosenttia vuosikymmenen puolivälin ja vuoden 2008 välisenä aikana Yhdysvalloissa ja Meksikossa tehtyjen kansallisten väestötutkimusten sekä rajavartiolaitoksen pidätyslukujen perusteella. Meksikolaissyntyinen väestö Yhdysvalloissa väheni väestölaskentatietojen mukaan noin 300 000:lla vuosien 2007 ja 2008 välillä. Uudet väestönlaskentatilastot osoittavat, että ensimmäistä kertaa sen jälkeen, kun American Community Survey otettiin täysimääräisesti käyttöön vuonna 2005, ei-kansalaisten määrä väheni, Grieco sanoi. Ulkomaalaisia oli vuonna 2008 noin 21,6 miljoonaa, kun vuonna 2007 heitä oli 21,9 miljoonaa. Nimitys "ei-kansalaiset" sisältää sekä laillisesti maassa asuvat että laittomat maahanmuuttajat. Griecon mukaan kansalaisuutta vailla olevan väestön vähenemisen ohella myös kansalaisiksi hyväksyttyjen määrä kasvoi huomattavasti. Kansalaistettujen kansalaisten määrä kasvoi 43 prosenttiin ulkomailla syntyneestä väestöstä vuonna 2008, kun se vuonna 2007 oli 42,5 prosenttia. Väestölaskentatutkimus vastaa sisäisen turvallisuuden ministeriön raportteja kansalaistamishakemusten määrän kasvusta. "Kansalaistamiset kasvoivat ennätysvauhtia vuosien 2006 ja 2008 välillä, ja yhteensä 2,4 miljoonasta maahanmuuttajasta tuli Yhdysvaltojen uusi kansalainen", DHS:n lausunnossa todetaan. Mittelstadtin mukaan kasvua selittää osaltaan vuonna 2007 tehty merkittävä maksujen korotus kansalaisuushakemuksille ja vuoden 2008 vaaleja varten järjestettyjen äänestäjien rekisteröintikampanjoiden aikaansaama tietoisuus kansalaisuudesta.</w:t>
      </w:r>
    </w:p>
    <w:p>
      <w:r>
        <w:rPr>
          <w:b/>
        </w:rPr>
        <w:t xml:space="preserve">Tulos</w:t>
      </w:r>
    </w:p>
    <w:p>
      <w:r>
        <w:t xml:space="preserve">FBI:n virkailija: "Vuosien 07 ja 08 välillä maahanmuutto ei oikeastaan muuttunut kovinkaan paljon" .</w:t>
        <w:br/>
        <w:t xml:space="preserve"> Kansalaistettujen kansalaisten määrä kasvoi huomattavasti, Census Bureaun Elizabeth Grieco sanoo .</w:t>
        <w:br/>
        <w:t xml:space="preserve"> Meksikolaissyntyinen väestö Yhdysvalloissa väheni noin 300 000:lla vuosien 2007 ja 2008 välillä .</w:t>
      </w:r>
    </w:p>
    <w:p>
      <w:r>
        <w:rPr>
          <w:b/>
        </w:rPr>
        <w:t xml:space="preserve">Esimerkki 3.592</w:t>
      </w:r>
    </w:p>
    <w:p>
      <w:r>
        <w:t xml:space="preserve">(CNN) -- Bob Harper on 14 kauden ajan ollut mies monien NBC:n "The Biggest Loser" -ohjelman muutosten takana. Hänen uusi kirjansa Skinny Meals: Everything You Need to Lose Weight -- Fast!" on täynnä 100 uutta reseptiä, jotka kaikki ovat alle 350 kalorin. Pyysimme Bobia jakamaan joitakin hänen suosikkejaan. Eggs Florentine . Katsoisitko tuota kuvaa? Eikö se näytäkin joltain, jota voisit tarjoilla brunssilla ylpeänä ja itsevarmana? No, anna mennä vaan! Mutta älä unohda tehdä tätä joskus myös vain itsellesi. Kastike: . ¼ kupillista 2 %:n rasvapitoista kreikkalaista jogurttia . 1 tl Dijon-sinappia . ½ tl hienonnettua tuoretta tilliä . ½ tl hienonnettua tuoretta persiljaa . Munat: . 2 kuppia karkeasti hienonnettua tuoretta pinaattia . 1 täysjyväinen englantilainen muffinssi, paahdettu . 3+1 tai 5+1 isoa munaa, munakokkelia . Valmistusohje: . Sekoita kastikkeen ainekset keskenään ja laita sivuun, jotta se ehtii lämmetä huoneenlämpöiseksi, kun valmistat pinaatin ja munat. Höyrytä pinaattia höyrystimessä 30 sekunnista 1 minuuttiin tai kunnes se on juuri ja juuri pehmennyt. Valuta ylimääräinen vesi pois. Aseta sivuun. Lisää paahdetun muffinssin päälle pinaattia ja kananmunia; lusikoi kastike varovasti päälle. Ravitsemustiedot: 1: 313 kaloria, 30 g proteiinia, 32 g hiilihydraatteja, 8 g rasvaa, 6 g kuitua . Bob sanoo: . "Sen sijaan, että olisin tehnyt perinteistä Hollandaise-kastiketta (syntisen rikas yhdistelmä munankeltuaisia ja sulatettua voita, jonka ajatteleminenkin satuttaa sydäntäni), olen keventänyt asioita käyttämällä kreikkalaista jogurttia. En usko, että tulet kaipaamaan 'oikeaa' Hollandaisea. Tästä tulee go-to-kastikkeesi elämäsi ajaksi." 10 yksinkertaista painonpudotusvinkkiä . Avokado-paahtoleipä . Korvaa rasvainen voi ja sokerihillo, joita tapasit kasata paahtoleivän päälle, tällä runsaalla määrällä luonnollisia makuja, hyviä rasvoja ja proteiineja, ja saat tasapainoisen aterian, joka antaa potkua päivällesi! Se on vähäkalorinen, runsasproteiininen ja niin hyvä. Ainekset: . ¼ avokadoa . Ripaus paprikaa . ½ tl tuorepuristettua sitruunamehua . 1 viipale täysjyvä- tai Ezekiel-leipää, paahdettu . 4 kovaksi keitettyä isoa kananmunan valkuaista, hienonnettu . 1 ½ teelusikallista hienoksi kuutioituja salottisipuleita . 1 tl Dijon-sinappia . ½ tl kapriksia, huuhdeltu ja karkeasti pilkottu . Ripaus vastajauhettua mustapippuria . Valmistusohje: . Soseuta ja sekoita avokado, paprika ja sitruunamehu pienessä kulhossa. Levitä paahtoleivän päälle. Sekoita samassa pienessä kulhossa munanvalkuaiset, salottisipuli, sinappi, kaprikset ja pippuri. Kasaa munavalkuaisseos avokadolla voidellun paahtoleivän päälle ja nauti! Ravintosisältö: 221 kaloria, 20 g proteiinia, 20 g hiilihydraatteja, 8 g rasvaa, 6 g kuituja . Bob sanoo: . "Kuten useimmat kiireiset ihmiset, minulla on tapana automatisoida arkipäivän aamiaiseni. Minulla on yksi tai kaksi reseptiä, joita toistan, ja säästän hieman monimutkaisemmat valmistelut viikonloppuihin, jolloin minulla on enemmän aikaa kokata. Avokado-paahtoleipä on yksi niistä, joita minun on pakko syödä useita kertoja viikossa! Jos haluat säästää vielä enemmän aikaa aamulla, tuplaa pilkotun munanvalkuaisen, kapriksin, salottisipulin ja Dijonin seos viikon ensimmäisenä päivänä, jolloin teet tämän aamiaisen; se säilyy jääkaapissa, ja sitten sinun tarvitsee vain kasata se paahtoleivän päälle avokadomuusin kanssa." Roskaruokahuijaukset: Terveellisiä vaihtoehtoja pikaruoalle . Loistava tonnikalasalaatti . Tonnikalan proteiinin yhdistäminen pastan hiilihydraatteihin ja kaikkiin näihin herkullisiin suolaisiin lisukkeisiin tekee mieleenpainuvan ja runsaan lounasaterian. Ainekset: . 4 unssia tonnikalasäilykettä, valutettu . 1 tl kapriksia, huuhdeltu . ½ salottisipulia, hienonnettu . 1 ruokalusikallinen kuorittuja Kalamata-oliiveja . ½ kupillista keitettyä täysjyväpastaa . ¼ kupillista neljäsosiksi leikattuja kirsikkatomaatteja . 1 kuppi hienonnettua rucolaa . 1 kuppi hienonnettua tuoretta pinaattia . Valmistusohje: . Sekoita keskikokoisessa kulhossa tonnikala, kaprikset, salottisipuli ja oliivit. Sekoita pasta, tomaatit, rucola ja pinaatti tonnikalaseoksen kanssa. Ravintosisältö: 288 kaloria, 28 g proteiinia, 26 g hiilihydraatteja, 10 g rasvaa, 5 g kuituja . Bob sanoo: . "Kun ostat säilykkeitä, kuten tonnikalaa, muista ostaa vähäsuolainen versio. Tässä ruokalajissa ei ole pulaa muista suolaisista mauista: Kaprikset ja oliivit tuovat luonnostaan pientä suolaista lisäpotkua jokaiseen suupalaan. Jos haluat lisää rapeutta, voit myös kuutioida happaman omenan ja sekoittaa sen tähän lounaaseen." Syötkö ulkona? Parhaat ja huonoimmat ruokavalinnat . Kesäkurpitsanuudelit avokadokermakastikkeella . Hiilihydraatittomia nuudeleita, hurraa! Ohuiksi viipaloitu kesäkurpitsa sopii mihin tahansa reseptiin, jossa vaaditaan pastaa. Se sopii kauniisti minkä tahansa "laihan" kastikkeen kanssa. Ainekset: . 1 suuri kesäkurpitsa . 4 unssia paahdettua luutonta, nahatonta kananrintaa, lämmitetty ennen tarjoilua . Avokadokermakastike: . ¼ avokadoa . 1 kuppi rucolaa . ¼ kupillista hienonnettua tuoretta basilikaa . ¼ kupillista vähäsuolaista kasvis- tai kanaliemi-lientä . 1 ruokalusikallinen tuorepuristettua sitruunamehua . 1 tl murskattua valkosipulia . 2 teelusikallista raastettua parmesaania . Ohjeet: . Viipaloi kesäkurpitsa hyvin ohueksi pituussuunnassa. Leikkaa sitten kukin pala pituussuunnassa kolmasosiksi, jotta se muistuttaa paksuja nuudeleita. Höyrytä "nuudeleita" 2-3 minuuttia tai kunnes ne ovat juuri ja juuri kypsiä. Sekoita sillä välin avokado, rucola, basilika, liemi, sitruunamehu, valkosipuli ja parmesaani tehosekoittimessa tai tehosekoittimessa. Sekoita "nuudelit" kastikkeen ja kuutioidun kanan kanssa ja tarjoile. Ravitsemustiedot: 258 kaloria, 27 g proteiinia, 19 g hiilihydraatteja, 11 g rasvaa, 8 g kuitua . Bob sanoo: . "Jos sinulla on mandoliini, käytä sitä kesäkurpitsan ohueksi viipaloimiseen (mutta varo sormenpäitäsi!). Jos ei, käytä terävää veistä ja leikkaa tarkasti." Onko nälkä? Napostele ne alas! Chimichurri-pihvi . Chimichurri on argentiinalainen kastike, joka muistuttaa pestoa. Usein näet siinä olevan enemmän oliiviöljyä kuin yrttejä, mutta tehdäkseen siitä laihan Harper vaihtoi pohjan ja loi yrttisemmän maustekastikkeen. Ainekset: . Oliiviöljysuihke . 1 kuppi viipaloituja paprikoita . ¼ punasipulia, ohueksi viipaloituna . 3 luumutomaattia, neljäsosiksi leikattu . 2 kuppia hienonnettua tuoretta pinaattia . 4 unssia vähärasvaista pyöreää pihviä . Chimichurri-kastike: . 1 rkl hienonnettua tuoretta persiljaa . 1 rkl hienonnettua tuoretta korianteria . 1 tl hienonnettua tuoretta minttua . ½ valkosipulinkynttä . 1 tl tuoretta sitruunamehua . 2 ruokalusikallista vähäsuolaista kanaliemi . Valmistusohjeet: . Kuumenna keskikokoinen paistinpannu keskilämmöllä. Voitele paistinpannu oliiviöljysuihkeella ja lisää paprikat ja punasipuli. Kypsennä 5 minuuttia ja lisää sitten tomaatit ja pinaatti. Kuumenna sekoittaen, kunnes pinaatti pehmenee. Poista vihannekset ja aseta sivuun. Laita pihvi kuumalle paistinpannulle ja kypsennä vähintään 3 minuuttia kummaltakin puolelta. Siirrä leikkuulaudalle ja anna levätä 5 minuuttia ennen viipalointia. Yhdistä sillä välin persilja, korianteri, minttu, valkosipuli, sitruunamehu ja liemi tehosekoittimessa tai tehosekoittimessa, kunnes ne ovat karkeasti sekoittuneet. Leikkaa pihvi suikaleiksi ja tarjoa vihannesten päällä. Lorauta chimichurri-kastiketta pihvin päälle. Ravintosisältö: 262 kaloria, 29 g proteiinia, 20 g hiilihydraatteja, 10 g rasvaa, 5 g kuituja . Bob sanoo: . "Chimichurri ei ole vain argentiinalaisten juttu. Se on suosittua koko Etelä-Amerikassa. Eikä chimichurri ole vain pihveille; voit käyttää sitä minkä tahansa proteiinin marinadina, lounaspastan kastikkeena, munien lisukkeena tai kastikkeena." Voitko todella kontrolloida, mistä menetät rasvaa?</w:t>
      </w:r>
    </w:p>
    <w:p>
      <w:r>
        <w:rPr>
          <w:b/>
        </w:rPr>
        <w:t xml:space="preserve">Tulos</w:t>
      </w:r>
    </w:p>
    <w:p>
      <w:r>
        <w:t xml:space="preserve">"Biggest Loser" -valmentaja Bob Harper tarjoaa uusia "laihoja" reseptejä .</w:t>
        <w:br/>
        <w:t xml:space="preserve">Niissä on kevyempi Hollandaise ja kesäkurpitsa-"nuudelit"</w:t>
        <w:br/>
        <w:t xml:space="preserve">Avokado-paahtoleipä on suolainen tapa aloittaa päivä .</w:t>
      </w:r>
    </w:p>
    <w:p>
      <w:r>
        <w:rPr>
          <w:b/>
        </w:rPr>
        <w:t xml:space="preserve">Esimerkki 3.593</w:t>
      </w:r>
    </w:p>
    <w:p>
      <w:r>
        <w:t xml:space="preserve">(CNN) -- Sitä on kuvailtu yhdeksi kaikkien aikojen suurimmista viktoriaanisista goottilaisista kauhutarinoista. Kaksi laivaa, joissa oli 129 miestä ja jotka oli varustettu uusimmalla teknologialla, katoaa jäljettömiin. Sata kuusikymmentä vuotta kestäneet etsinnät - yksi yritys vasta viime kuussa - eivät ole onnistuneet löytämään "HMS Erebus" -alusta ja sen sisaralusta, hieman sopivasti nimettyä "HMS Terroria" - kahta Arktiksella kadonnutta alusta. Vuonna 1845 Britannian kuninkaallisen laivaston kapteeni Sir John Franklin lähti aikansa parhaiden merimiesten kanssa kartoittamaan Luoteisväylää. Franklinin retkikunta ei ollut ensimmäinen alueelle, mutta se on pahamaineisin. "Miksi tämä epäonnistui, kun kaikki muut eivät epäonnistuneet", kysyy kirjailija William Battersby. "Retkikunnassa oli jotain kirottu." Battersby on yksi monista, joita Franklinin viimeisen matkan mysteeri kiehtoo. "Rakastamme seikkailutarinoita, joissa seikkailijat tekevät uhkarohkeita tekoja ja voittavat kaikkia vastoinkäymisiä vastaan, mutta tässä tarinassa näin ei tapahdu, emmekä vieläkään tiedä miksi." Luoteisväylän ympäristö on armoton. Maisema on laaja ja autio, verrattavissa vain Jupiterin kuihin. Talvet ovat armottomia ja synkkiä. Franklinin miehiä kohtasivat erityisen raa'asti kovat lämpötilat ja lumimyrskyt, kun he saapuivat alueelle. Huolimatta siitä, että alukset oli vahvistettu teräksellä ja että niissä oli kolmen vuoden edestä muonaa, näyttää siltä, että ympäristö sai miehistön yliotteen. "Ihminen ehdottaa, Jumala hävittää", sanoo Bob Headland Scott Polar Research Institutesta, joka vierailee alueella säännöllisesti. "Ja jään jumalat ovat ailahtelevaa sakkia." Erebusin ja Terrorin katoaminen on johtanut historian pisimpään kestäneeseen etsintäoperaatioon: Vaikka aluksia on yritetty löytää lukuisia kertoja, niistä ei ole näkynyt jälkeäkään. Ryan Harris Kanadan puistoista johti viimeisintä tehtävää, jolla yritettiin löytää haaksirikot. Viime kuussa hänen miehistönsä tutki tuntikausia merenpohjaa jopa 50 metrin syvyydessä. "Se on uskomaton tarina. Siinä on haaksirikkoja, arktisen alueen syrjäisyys, englantilaisen teollistumisen mahti luontoäitiä vastaan", Harris sanoo. Vuodesta 1997 lähtien Parks Canada on käyttänyt satoja tuhansia dollareita "Erebusin" ja "Terrorin" löytämiseen. Franklinin retkikunnan tarina on kiehtonut kanadalaisia - hylyllä on kyseenalainen kunnia olla Kanadan ainoa kansallinen historiallinen kohde, jota ei ole vielä löydetty. "Kun Franklin sai käskynsä, se sinetöi hänen kohtalonsa", Harris selittää. "Ohjaamalla heidät lounaaseen lopulta Victorian salmeen se vei heidät jään tukkeutumiskohtaan. Kun he joutuivat tuon alueen puristukseen, heidän kohtalonsa oli sinetöity. Siellä ei ole paljon luontoa ja se on eristyksissä." Viimeinen tunnettu kertomus "Erebus" ja "Terror" -aluksista on vuodelta 1848. Viestin sisältävä kiviröykkiö osoitti, että ankarat olosuhteet olivat jo vaatineet heidän ensimmäiset henkensä, ja elossa oli enää 105 miestä. Franklin oli yksi oman retkikuntansa ensimmäisistä uhreista. Samana vuonna miehet hylkäsivät laivansa, ja arkeologit uskovat, että he lähtivät etelään epätoivoisesti etsimään ruokaa. Karu ympäristö ei kuitenkaan tarjonnut juurikaan elantoa, ja kun metsästettäviä eläimiä oli vähän ja yli 100 miestä ruokittavana, selviytymismahdollisuudet olivat vähäiset. On esitetty, että miehet saattoivat turvautua kannibalismiin viimeisessä yrityksessään selviytyä. "Miehiä oli aivan liian paljon elääkseen ympäristöstä. Se, mitä ihminen suunnittelee, ja se, mitä luonto sallii, ovat kaksi eri asiaa", Headland sanoo. Arkeologit ovat tukeutuneet vahvasti inuiittien suulliseen historiaan yrittäessään koota palapelin palasia yhteen. Heidän kertomustensa perusteella uskotaan, että jotkut miehistä elivät vielä kolme tai neljä vuotta laivan hylkäämisen jälkeen. On kuitenkin edelleen epäselvää, mitä heille tarkalleen ottaen tapahtui. 160 vuoden aikana on löydetty vain kaksi luurankoa ja kolme täysin säilynyttä ruumista. On todennäköistä, että keripukin kaltaiset taudit vaativat monen hengen, mutta Battersby uskoo, että merimiehet kuolivat ehkä itse laivoihin. Hänen teoriansa mukaan miehet menehtyivät lyijymyrkytykseen, joka johtui sisäisestä putkistosta, jota käytettiin jään sulattamiseen juomavedeksi. Laivojen löytymisen toivotaan antavan vastauksia. ''Tarinassa on viehätystä'', Harris myöntää. "Mysteerin ratkaiseminen vie sen viehätyksen pois." Harris on kuitenkin vakuuttunut, että etsinnät jatkuvat, kunnes Erebus ja Terror löytyvät. Parks Canada vakuuttaa, että etsinnät eivät ole olleet turhia, ja he jatkavat tietojen keräämistä tulevien etsintöjen tueksi. "Toivottavasti olemme viimeiset", Harris sanoo. Mutta 160 vuoden jälkeen on mahdollista, että tämä tarina voi jäädä ikuisiksi ajoiksi. "Nämä ovat viimeiset aavelaivat", Battersby sanoo. "Se on maailman suurin kummitustarina."</w:t>
      </w:r>
    </w:p>
    <w:p>
      <w:r>
        <w:rPr>
          <w:b/>
        </w:rPr>
        <w:t xml:space="preserve">Tulos</w:t>
      </w:r>
    </w:p>
    <w:p>
      <w:r>
        <w:t xml:space="preserve">Vuonna 1845 Sir John Franklin ja 129 miestä lähtivät kartoittamaan Luoteisväylää.</w:t>
        <w:br/>
        <w:t xml:space="preserve">Kadonneita aluksia "HMS Erebus" ja "HMS Terror" ei ole löydetty 160 vuoden etsinnöissä</w:t>
        <w:br/>
        <w:t xml:space="preserve">. Viimeinen tiedossa oleva kertomus retkikunnasta on vuodelta 1848 .</w:t>
      </w:r>
    </w:p>
    <w:p>
      <w:r>
        <w:rPr>
          <w:b/>
        </w:rPr>
        <w:t xml:space="preserve">Esimerkki 3.594</w:t>
      </w:r>
    </w:p>
    <w:p>
      <w:r>
        <w:t xml:space="preserve">(CNN) -- Kun keskivertoihminen pohtii kaatopaikkoihin liittyviä kysymyksiä, hän tuskin kiinnittää paljon huomiota niitä täyttäviin elintarviketonneihin. Ruoka hajoaa biologisesti, joten missä on ongelma? Ympäristöaktivistien mukaan ongelma on juuri siinä. Kun ruoka mätänee, siitä vapautuu metaania, kasvihuonekaasua, joka on Yhdysvaltain ympäristönsuojeluviraston (EPA) mukaan 20 kertaa haitallisempi ympäristölle kuin hiilidioksidi (CO2). Mätänevää ruokaa kaatopaikalla Canterburyssa, Englannissa. Kehittynyt maailma heittää pois paljon ruokaa. Määrä on niin suuri, että Yhdysvaltain maatalousministeriön (USDA) mukaan jos vain 5 prosenttia amerikkalaisten ruokajätteistä hyödynnettäisiin, se vastaisi yhden päivän ruokaa 4 miljoonalle ihmiselle. YK:n Maailman elintarvikeohjelma tarjoaa toisen tavan tarkastella asiaa: Sen mukaan pelkästään Yhdysvaltojen ylijäämä voisi tyydyttää "jokaisen tyhjän vatsan" Afrikassa (Ranskan tähteet voisivat ruokkia Kongon demokraattisen tasavallan ja Italian Etiopian aliravittuja). Yhdistynyt kuningaskunta ja Japani ovat perinteisesti olleet viime vuosina maailman pahimpia syyllisiä ruokahävikkiin, sillä ne ovat hävittäneet vuosittain 30-40 prosenttia elintarvikkeistaan. Luvut siitä, kuinka paljon Yhdysvallat heittää ruokaa pois, vaihtelevat kuitenkin huomattavasti riippuen siitä, keneltä kysytään. Yhdysvaltain maatalousministeriön mukaan hieman yli neljännes maan elintarvikkeista - noin 25,9 miljoonaa tonnia - heitetään roskiin joka vuosi. Arizonan yliopiston tekemän tutkimuksen mukaan luku voi kuitenkin olla jopa 50 prosenttia, sillä yliopiston mukaan pelkästään maan supermarketit, ravintolat ja päivittäistavarakaupat heittävät vuosittain 27 miljoonaa tonnia ruokaa pois (mikä vastaa 30 miljardin dollarin arvosta hukkaan heitettyä ruokaa). Joka tapauksessa EPA:n mukaan ruokajätteen hävittäminen maksaa Yhdysvalloille joka vuosi noin miljardi dollaria. Moraalisten ja taloudellisten kysymysten lisäksi ruokajätteen aiheuttamat ympäristökysymykset ovat kuitenkin syynä siihen, että tähteiden käsittelyä koskevia uudistuksia ajetaan eteenpäin. EPA:n mukaan ruokajätteen tuottama metaani sitoo ilmakehään 23 kertaa enemmän lämpöä kuin sama määrä hiilidioksidia. Kaatopaikat ovat paikka, josta sitä löytyy eniten - ne aiheuttavat 34 prosenttia kaikista Yhdysvaltojen metaanipäästöistä. Arizonan yliopisto uskoo, että jos amerikkalaiset vähentäisivät ruokajätteensä puoleen, se vähentäisi maan ympäristövaikutuksia 25 prosenttia. Ison-Britannian Waste &amp; Resources Action Program (WRAP) - jonka mukaan koko elintarvikeketju aiheuttaa 20 prosenttia kasvihuonekaasupäästöistä Yhdistyneessä kuningaskunnassa - uskoo, että jos lopettaisimme syömäkelpoisen ruoan poisheittämisen, sen vaikutus hiilidioksidipäästöihin vastaisi sitä, että yksi viidestä autosta poistettaisiin liikenteestä. Mutta ironista kyllä, yksi ratkaisu ruokahävikin käsittelyyn johtaa itse asiassa tuotteeseen, joka voisi pitää autot liikenteessä: Biokaasu. Biokaasu on anaerobisen mädätysprosessin sivutuote. AD on prosessi, jossa orgaaninen aines - kuten ruokajäte - hajoaa ympäristössä, jossa on vain vähän tai ei lainkaan happea, jolloin syntyy maakaasua, joka koostuu 60-prosenttisesti metaanista ja 40-prosenttisesti hiilidioksidista. Kyseessä on itse asiassa täsmälleen sama prosessi, joka tapahtuu kaatopaikoilla. Siinä on kuitenkin eroa. Avoimessa ympäristössä, kuten kaatopaikalla, metaani voi olla ympäristölle haitallista, mutta valvotussa ja suljetussa ympäristössä, kuten yhdistetyssä lämpö- ja voimalaitoksessa, se voidaan valjastaa ja muuntaa biokaasuksi, joka on uusiutuvaa energiaa. Tätä energiaa voidaan käyttää lämmön, valon ja polttoaineen tuottamiseen. National Society for Clean Air -järjestön tutkimuksen mukaan biokaasulla toimivat autot voivat vähentää hiilidioksidipäästöjä 75-200 prosenttia fossiilisilla polttoaineilla toimiviin autoihin verrattuna. Suurin osa orgaanisesta aineksesta voidaan käsitellä AD:n avulla. Yhdistyneessä kuningaskunnassa sitä käytetään jo jäteveden käsittelyyn, mikä Friends of the Earth (FOE) -järjestön mukaan vähentää hiilidioksidipäästöjä 16 prosenttia perinteiseen jäteveden käsittelyyn verrattuna. Chartered Institute for Environmental Health -järjestön mukaan jätevesijätteestä ja kaatopaikoilta peräisin olevaa kaasua käytetään jo 650 MW:n sähköenergian tuottamiseen Yhdistyneen kuningaskunnan kansalliseen verkkoon, mikä on 60-75 prosenttia maan vihreästä energiasta (Yhdistynyt kuningaskunta on Euroopan suurin biokaasun tuottaja). Vaikka ruokajätteen energiakäytön mahdollisuudet vaikuttavat suurilta, sen käytännön sovellukset ovat kuitenkin tällä hetkellä hyvin pieniä (esimerkiksi vain 0,4 prosenttia Yhdistyneen kuningaskunnan ruokajätteestä käsitellään AD:llä), ja AD:n arvostelijat huomauttavat, että ruokajätteen osuus energiantuotannossa on vähintäänkin mitätön. FOE itse myöntää, että vain 0,36 prosenttia Yhdistyneen kuningaskunnan sähköntarpeesta voitaisiin kattaa AD:llä. Ja jos 5,5 miljoonaa tonnia ruokajätettä käsiteltäisiin AD-menetelmällä (suurin osa Yhdistyneen kuningaskunnan vuotuisesta 6,7 miljoonasta tonnista ruokajätettä), sillä voitaisiin tuottaa sähköä vain 164 000 talon tarpeisiin. Ympäristöaktivistit sanovat kuitenkin, että se on paljon parempi kuin sähkön saaminen fossiilisista polttoaineista. Erityisesti Euroopassa on pyritty voimakkaasti vähentämään kaatopaikoille sijoitettavan biohajoavan jätteen määrää. EU:n kaatopaikkadirektiivin mukaan jäsenvaltioiden kaatopaikoille sijoitettavan biohajoavan jätteen määrän on vuoteen 2020 mennessä oltava 35 prosenttia vuoden 1995 tasosta. Ruotsi on edelläkävijä biohajoavien jätevuorien hyödyntämisessä - erityisesti biokaasulla toimivien autojen maailmassa. Ruotsissa, joka aikoo poistaa bensiini- ja dieselajoneuvot kaduiltaan vuoteen 2020 mennessä, on jo 7 000 biokaasuautoa liikenteessä. Ruotsissa on myös 779 biokaasubussia ja maailman ensimmäinen biokaasujuna, jonka kehittäminen maksoi The Ecologist -lehden mukaan vain miljoona euroa (1,4 miljoonaa dollaria). E-mail ystävälle . (Lähteet: Sources: Chartered Institute of Environmental Health; Yhdysvaltain ympäristönsuojeluvirasto; Planet Ark; Yhdysvaltain maatalousministeriö; Arizonan yliopisto; Maailman elintarvikeohjelma; Waste &amp; Resources Action Program (WRAP); Friends of the Earth (Iso-Britannia); National Society for Clean Air; The Ecologist; Just-food.com; Food Production Daily; Endhunger.org).</w:t>
      </w:r>
    </w:p>
    <w:p>
      <w:r>
        <w:rPr>
          <w:b/>
        </w:rPr>
        <w:t xml:space="preserve">Tulos</w:t>
      </w:r>
    </w:p>
    <w:p>
      <w:r>
        <w:t xml:space="preserve">5 prosenttia amerikkalaisten tähteistä voisi ruokkia 4 miljoonaa ihmistä yhden päivän ajan.</w:t>
        <w:br/>
        <w:t xml:space="preserve"> Ruokajätteen hävittäminen maksaa Yhdysvalloille 1 miljardi dollaria</w:t>
        <w:br/>
        <w:t xml:space="preserve"> Mätänevä ruoka vapauttaa metaania, joka on voimakkaampi kasvihuonekaasu kuin hiilidioksidi .</w:t>
        <w:br/>
        <w:t xml:space="preserve"> Metaani voidaan valjastaa tuottamaan puhdasta energiaa lämpöä, valoa ja polttoainetta varten</w:t>
      </w:r>
    </w:p>
    <w:p>
      <w:r>
        <w:rPr>
          <w:b/>
        </w:rPr>
        <w:t xml:space="preserve">Esimerkki 3.595</w:t>
      </w:r>
    </w:p>
    <w:p>
      <w:r>
        <w:t xml:space="preserve">BEIJING, Kiina (CNN) -- Kun Jimmy Wales vieraili Hudong.comin pääkonttorissa viime kuussa, hänellä oli yksi kysymys sen perustajalle: onko Wikipedian mahdollista olla Kiinan ykkösnettitietosanakirja? Älä kutsu minua Jimmyksi: Pan Haidong, Hudong.comin, Kiinan suurimman tietosanakirjasivuston, johtaja. "Ehdottomasti ei", oli maailman suurimman kiinalaisen tietosanakirjasivuston Hudong.comin johtaja Pan Haidongin vastaus. "Koska täällä Kiinassa on Hudong. Tietenkin olemme Wikipedian kopioija, mutta meillä on paljon innovaatioita, ja teemme paljon työtä täällä Kiinassa, joten se on itse asiassa täysin erilainen", Pan sanoi CNN:lle. On kulunut vuosi siitä, kun Kiinan hallitus poisti kiellon yhdysvaltalaisen Wikipedian kiinalaiselle versiolle, mutta on edelleen epäselvää, onko Wikipedia saanut osansa maan valtavasta internetin lukijakunnasta. Pian sen jälkeen, kun Wikipedia julkaistiin Kiinassa vuonna 2002, maan internet-sensorit alkoivat ajoittain estää pääsyn sekä kiinankieliseen että englanninkieliseen verkkosanakirjan versioon, ja pisin kielto kesti noin kolme vuotta. Viime kuukausina Wales on järjestänyt useita tapaamisia Kiinan Internet-sensuurista vastaavan valtionneuvoston tiedotustoimiston virkamiesten kanssa aloittaakseen vuoropuhelun Wikipedia-yhteisön ja Kiinan hallituksen välillä. Hänen mukaansa he eivät ole keskustelleet siitä, miksi verkkosivusto kiellettiin. "Meillä on ystävälliset suhteet", Wales sanoi CNN:lle. "Mutta minulla ei ole aavistustakaan siitä, mitä tapahtui. Se ei oikeastaan ole suuri huolenaihe." Walesia huolestuttaa se, pystyykö Wikipedia kilpailemaan maan kahden kotimaisen tietosanakirjasivuston kanssa, jotka syntyivät, kun Wikipedia oli estetty: Hudong.com ja Baidu Baike, joka on Kiinan ykköshakukoneen Baidun lanseeraama tiedonjakosivusto. Yksi Wikipedian haasteista on se, että sillä ei ole Kiinassa sellaista tunnettuutta, joka muuten on lähes yleismaailmallista. "Minulla oli [Pekingissä] englantia puhuva, korkeakoulutettu matkaopas, ja hän kysyi minulta, mitä minä teen?", hän sanoo. Wales kertoi CNN:lle. "Sanoin, että olen Wikipedian perustaja. Hän tuijotti tyhjin silmin. Hänellä ei ollut aavistustakaan, mikä Wikipedia oli. Näin ei olisi tapahtunut missään muualla maailmassa. Kaikki tuntevat Wikipedian, jos he käyttävät internetiä." Wales sanoi yrittävänsä mobilisoida paikallisen kiinalaisen Wikipedia-yhteisön levittämään tietoisuutta verkkotietosanakirjasta, mutta muuten hän ei ole hahmotellut erityistä strategiaa, jonka avulla hän voisi päihittää kotimaiset kilpailijansa. "Luulen, että minun on tultava paljon Kiinaan ja tehtävä haastatteluja, jotta ihmiset oppisivat Wikipediasta", Wales sanoi. "Kun ihmiset alkavat ymmärtää sitä, siitä on hyötyä asiallemme." "Kiinalla ei ole syytä käyttää Wikipediaa" Walesin tähtiasema ei ehkä kuitenkaan yksin riitä muuttamaan Kiinan 300 miljoonaa internetin käyttäjää Wikipedian käyttäjiksi eli vapaaehtoisiksi, jotka ylläpitävät sivustoa. "Kiinalla ei itse asiassa ole mitään syytä käyttää Wikipediaa, joka on "tuolla ulkona" sijaitseva palvelu", Baidun johtava tutkija William Chang sanoi Pekingissä vuonna 2008 pidetyssä internetkonferenssissa. "On hyvin luonnollista, että Kiina tekee omia tuotteitaan." Kiinalaisille on myös hyvin luonnollista käyttää kotimaisia tietosanakirjasivustoja, jotka joidenkin mielestä sopivat paremmin maan räjähdysmäisesti kasvavan nettisurffaajaväestön verkkotottumuksiin ja tiedonsaantitarpeisiin. "Me tunnemme markkinat paremmin", Hudong.comin perustaja Pan sanoo. "Siksi voimme saada suuremman osuuden." Hudongilla on verkkosivuston mukaan yli 3 miljoonaa artikkelia ja 1,7 miljoonaa rekisteröitynyttä käyttäjää. Baidu Baikessa on lähes 2 miljoonaa artikkelia, kiinalaisessa Wikipediassa on vain 280 000 artikkelia ja yli 700 tuhatta jäsentä. Englanninkielisessä Wikipediassa on yli 3 miljoonaa artikkelia ja yli 10 miljoonaa vapaaehtoista. "Meillä on täällä suurin tiimi, joka tuntee paremmin wikikonseptin ja wikitoiminnan Kiinassa", Pan kertoi CNN:lle. "Tietysti keskitymme enemmän wikiyhteisöön, mikä tarkoittaa, että meidän on saatava paljon ihmisiä mukaan, jotta se kasvaisi." Hudong.com käyttää erilaisia sosiaalisen verkostoitumisen toimintoja kiinalaisten internetin käyttäjien houkuttelemiseksi, kuten keskustelufoorumeita, faniryhmiä, lyhytsanomapalveluja ja ilmoitustauluja. China Internet Network Information Centerin tutkimuksen mukaan lähes 100 miljoonaa kiinalaista verkkokansalaista vierailee säännöllisesti verkossa olevilla ilmoitustauluilla. Verkkosivusto palkitsee jäseniä ranking-järjestelmän avulla, jossa käyttäjät nousevat korkeampaan asemaan sivustolla ansaitsemiensa pisteiden perusteella. Jäsenet voivat myös voittaa palkintoja, kuten kannettavia tietokoneita ja iPodeja, osallistuessaan sivustolle. Baidu Baikella on samanlainen malli. Wikipedia käyttää mainejärjestelmää, jonka avulla se nostaa jäseniään sen perusteella, miten paljon he osallistuvat sivustolle ja miten laadukasta sisältöä he ovat tuottaneet. Ylennykset edellyttävät vertaisten hyväksyntää, ja yhteisö valitsee sivuston vapaaehtoiset ylläpitäjät. "Kiinalaisille käyttäjille Wikipediassa on todella korkea kynnys päästä sivustolle", Pan sanoi. "Meillä ei ole kovin hierarkkista rakennetta, jossa sanottaisiin, kuka hallinnoi tätä ja kuka tuota." Sen sijaan Hudong.comilla ja Baidu Baikella on keskitetty hallintorakenne. Palkatun henkilökunnan tehtävänä on saada yhteisö osallistumaan tiettyihin aiheisiin ja suodattaa pois sisältö, joka saattaa loukata Kiinan hallitusta. Sanomalla "ei" sensuurille . Wales on kieltäytynyt noudattamasta Kiinan sensuurisääntöjä, minkä vuoksi tietyt arkaluonteista tietoa sisältävät sivut sekä englanninkielisessä että kiinankielisessä Wikipediassa ovat edelleen saavuttamattomissa. "Kysymys kuuluu, kuinka hyvin Kiina voi tyytyä vain tosiasioiden kuvaamiseen", Wales sanoi. "Joissakin tapauksissa se ei ole täysin selvää, joten tällä hetkellä tietyt sivut on suodatettu Wikipediasta. Emme tue sitä, mutta emme myöskään voi tehdä asialle mitään. Se on kuitenkin paljon parempi kuin koko sivuston estäminen. Paljon parempi Kiinalle ja meille." Koska Hudongin ja Baidu Baiken liiketoiminta perustuu Kiinaan, yhtiöillä ei ole muuta vaihtoehtoa kuin noudattaa hallituksen politiikkaa tai kohdata sama kohtalo kuin Wikipedian. "Jos on jotain, mitä hallitus ei halua, emme puhu siitä", Pan sanoi. "Me vain noudatamme lakia." Siksi monet kiinalaiset wikipedialaiset sanovat, että pitkällä aikavälillä heidän verkkosivustonsa voittaa. "En usko, että heistä voi tulla Wikipedian kaltainen hakuteos, koska heillä ei ole vakavasti otettavaa yhteisöä, joka keskittyy sisällön laadun parantamiseen ja pyrkii kunnioittamaan neutraaleja näkökulmia", sanoi kiinalainen wikipedisti ja bloggaaja Isaac Mao. "Heidän on noudatettava piilosääntöjä, eikä koskaan tiedä, mitä ne ovat." Pan sanoi kuitenkin, että Hudongin sisältö paranee ajan myötä, jos Kiinan hallitus jatkaa vähitellen otteensa höllentämistä internetissä. "Olen nähnyt paljon parannusta", Pan sanoi. "Siitä meidän pitäisi tietysti olla iloisia." Wales sanoi myös, että Wikipedian uusi tuleminen Kiinassa, vaikkakin ajoittain epäluotettavana, on merkki siitä, että Pekingin verkkopolitiikka on muuttumassa. "Olemme toiveikkaita", Wales sanoi. "Wikipedia on ollut avoinna jo yli vuoden, ja toivomme, että se jatkuu. Haluaisimme, että Wikipedialla olisi Kiinassa yhtä suuri vaikutus kuin muualla maailmassa." Pan's ei usko, että niin tapahtuu. "Ei ole mitään mahdollisuutta", Pan sanoi. "En halua olla Kiinan Jimmy Wales. Haluan vain sanoa, että haluamme tehdä jotain hyvää yhteiskunnalle. Se on oikeastaan unelmamme."</w:t>
      </w:r>
    </w:p>
    <w:p>
      <w:r>
        <w:rPr>
          <w:b/>
        </w:rPr>
        <w:t xml:space="preserve">Tulos</w:t>
      </w:r>
    </w:p>
    <w:p>
      <w:r>
        <w:t xml:space="preserve">Kotimaiset verkkotietosanakirjat paljon suositumpia kuin Wikipedia Kiinassa .</w:t>
        <w:br/>
        <w:t xml:space="preserve"> Jimmy Wales on kieltäytynyt räätälöimästä kiinalaista Wikipediaa sensuurilakien mukaan .</w:t>
        <w:br/>
        <w:t xml:space="preserve"> iPodien ja kannettavien tietokoneiden kaltaisia kannustimia kiinalaisille verkkokansalaisille, jotka lisäävät/vertailevat merkintöjä .</w:t>
        <w:br/>
        <w:t xml:space="preserve"> "Emme puhu siitä, mistä hallitus ei pidä", sanoo Pan Haidong .</w:t>
      </w:r>
    </w:p>
    <w:p>
      <w:r>
        <w:rPr>
          <w:b/>
        </w:rPr>
        <w:t xml:space="preserve">Esimerkki 3.596</w:t>
      </w:r>
    </w:p>
    <w:p>
      <w:r>
        <w:t xml:space="preserve">(CNN) -- Ensimmäinen Yhdysvalloissa diagnosoitu Lähi-idän hengitystieoireyhtymää sairastava potilas toipuu hyvin, ja hänen pitäisi päästä pian kotiin sairaalasta, kertoivat lääkärit maanantaina. Potilas, Saudi-Arabiassa työskennellyt amerikkalainen terveydenhuollon työntekijä, ei tarvitse happea, syö hyvin ja kävelee, kertoivat lääkärit Munsterissa Indianassa. Lääkärit ovat testanneet myös muita, jotka ovat joutuneet kosketuksiin potilaan kanssa. Toistaiseksi kenelläkään muulla ei ole diagnosoitu virusta. Lääkintähenkilökunta jatkaa tilanteen tarkkaa seurantaa. Potilas, jonka nimeä ei ole julkistettu liittovaltion tietosuojavaatimusten vuoksi, työskenteli sairaalassa Riadissa Saudi-Arabiassa. Hän kertoi lääkäreilleen, että sairaalassa oli MERS-potilaita, vaikka hän ei muista työskennelleensä yhdenkään tartunnan saaneen kanssa. Mies oli suunnitellulla vierailulla Indianaan tapaamaan perhettään. Hän matkusti 24. huhtikuuta ja meni Indianassa sijaitsevaan sairaalaan oireiden vuoksi 28. huhtikuuta. Noin 50 työntekijää työskenteli läheisesti miehen kanssa, sanoi Indianan Community Hospitalin lääketieteellisen tiedon päällikkö Alan Kumar. Yksikään Indianan sairaalan potilaista ei ollut läheisessä yhteydessä MERS-potilaaseen, joka oli yksityisessä triage-yksikössä ja joka otettiin yksityiseen vuoteeseen yleissairaanhoidon kerroksessa kolmen tunnin kuluessa sairaalaan saapumisesta. Hänen perheensä toi miehen sairaalaan sen jälkeen, kun hän valitti flunssan kaltaisia oireita - hengenahdistusta ja kuumetta. He kertoivat hoitohenkilökunnalle, että hän oli ollut Saudi-Arabiassa. "Aluksi ajateltiin, että kyseessä olisi keuhkokuume tai jokin muu hengitystievirus", Kumar sanoi. "Siksi hän oli koko ajan yksityishuoneessa." MERS: 5 asiaa, jotka on hyvä tietää . Potilas ei tarvinnut koskaan hengityskonetta, mutta hänelle annettiin aluksi happea. Sairaala tiesi, ketkä henkilökunnan jäsenet olivat läheisessä kosketuksessa potilaaseen, koska se käyttää henkilökunnan jäseniin sähköisiä jäljittimiä, joilla seurataan, missä he kulkevat sairaalassa ja kuinka paljon aikaa he olisivat viettäneet miehen kanssa. Tämän seurannan ja videovalvonnan avulla sairaala pystyi Kumarin mukaan seuraamaan potilaan koko matkaa sairaalajärjestelmän läpi. Sekä perhe että terveydenhuollon työntekijät ovat kaikki testanneet viruksen negatiivisesti, ja kaikki ovat kotieristyksessä, viranomaiset kertoivat. Jos joku altistuneista joutuu menemään ulos, lääkärit ovat kehottaneet heitä käyttämään maskia. Lääkärit tekevät toisen testin molemmille väestöryhmille, koska viruksen itämisaika on 14 päivää. Jos virustesti on edelleen negatiivinen, he ovat terveitä ja voivat palata normaaliin työhönsä ja tehtäviinsä. Tutkijat eivät tiedä tarkalleen, miten MERS leviää, Centers for Disease Control and Preventionin mukaan, mutta he eivät usko, että se leviää satunnaisen kosketuksen kautta. Virus aiheuttaa "hyvin pienen riskin suurelle yleisölle", sanoi Yhdysvaltain kansanterveyslaitoksen apulaisylilääkäri ja CDC:n kansallisen rokotusja hengitystiesairauksien keskuksen johtaja tohtori Anne Schuchat perjantaina. MERS-mysteeri: Virus löydetty kameleista . Varovaisuuden vuoksi Indianan terveysviranomaiset ja CDC ovat hankkineet matkustajaluettelot lentokoneista, joilla potilas matkusti Saudi-Arabiasta - hän vaihtoi konetta Lontoossa ja laskeutui Chicagoon - ja bussista, jolla hän matkusti Indianaan. Lentokoneen noin sadasta matkustajasta kolme neljäsosaa on testattu, eikä yhdelläkään ole todettu MERS-positiivisuutta. Potilas ei lääkärien mukaan oireillut matkustushetkellä. Terveysviranomaiset ottavat yhteyttä myös niihin 10 matkustajaan, jotka matkustivat hänen kanssaan samassa bussissa. Tutkijat uskovat, että MERS leviää läheisessä kosketuksessa potilaan kanssa, mikä tarkoittaa, että jonkun on täytynyt joutua kosketuksiin jonkin verran potilaan ruumiinnesteen kanssa. MERS ilmaantui ensimmäisen kerran vuonna 2011, ja ensimmäiset tapaukset diagnosoitiin Arabian niemimaalla vuonna 2012. CDC:n mukaan vahvistettuja tapauksia on ollut 401 12 maassa. Näistä 93 ihmistä on kuollut. MERS:n testauksessa etsitään viruksen molekyylirakennetta potilaan nenästä tai verestä. Vaikka Indianan potilas oli ensimmäinen MERS-tapaus Yhdysvaltojen maaperällä, CDC on valmistautunut tällaiseen skenaarioon ja toteuttanut sairaaloille ja lääkäreille suunnattua tiedotuskampanjaa MERS:n ilmaantumisesta lähtien. Arabian niemimaalle ei ole asetettu matkustusrajoituksia, mutta CDC kehottaa kuitenkin siellä käyviä seuraamaan terveyttään ja varomaan flunssan kaltaisia oireita. Jos tunnet olosi huonoksi tällaisen matkan jälkeen, muista kertoa lääkärillesi matkastasi. MERS-tautiin ei ole olemassa rokotetta tai erityistä hoitoa. Lääkärit sanoivat uskovansa, että potilaan nopea diagnoosi ja hoito lisäsivät dramaattisesti hänen mahdollisuuksiaan parantua. "MERS valitsi väärän sairaalan, väärän osavaltion, väärän maan yrittäessään saada jalansijaa", sanoi Indianan osavaltion terveysvaltuutettu William VanNess. Mielipide: Miksi MERS-virus on niin pelottava .</w:t>
      </w:r>
    </w:p>
    <w:p>
      <w:r>
        <w:rPr>
          <w:b/>
        </w:rPr>
        <w:t xml:space="preserve">Tulos</w:t>
      </w:r>
    </w:p>
    <w:p>
      <w:r>
        <w:t xml:space="preserve">Tunnistamaton mies syö hyvin ja kävelee, viranomaiset sanovat .</w:t>
        <w:br/>
        <w:t xml:space="preserve"> Hänen kanssaan kosketuksissa olleiden testit ovat olleet negatiivisia .</w:t>
        <w:br/>
        <w:t xml:space="preserve"> CDC:n mukaan 12 maassa on raportoitu yli 400 MERS-tapausta .</w:t>
      </w:r>
    </w:p>
    <w:p>
      <w:r>
        <w:rPr>
          <w:b/>
        </w:rPr>
        <w:t xml:space="preserve">Esimerkki 3.597</w:t>
      </w:r>
    </w:p>
    <w:p>
      <w:r>
        <w:t xml:space="preserve">Milloin tarkalleen ottaen aikoinaan vähäpätöisestä lehtikaalista tuli kansainvälinen locavore-perusruoka? En ole varma, mutta sanotaan, että vuonna 2011, kun Gwyneth Paltow teki lehtikaalisipsejä televisiossa Ellen DeGeneresin kanssa. Mitä tekemistä sillä on maailman parhaiden kasvisruokapaikkojen listan kanssa? Emme ole varmoja - tiedämme vain, että muun maailman tavoin olemme viettäneet viime aikoina enemmän aikaa syöden kasveja, joista emme olleet kuulleetkaan lapsena, ja etsien matkoilla yhä uusia uskomattomia kasvisruokavaihtoehtoja. Seuraavissa kasvisruoka-ystävällisissä kohteissa on mielikuvituksellisia ravintoloita, joilla on kulttimainen kannattajakunta, aina maailman ainoasta kaupungista, jossa on täysin vegaaninen ostoskeskus, niihin, joissa on suuri hindu- ja buddhalaisväestö ja valtava valikoima vaihtoehtoja. Jotkut tämän luettelon kaupungeista ovat itsestään selviä vaihtoehtoja, kun taas toiset, kuten Glasgow, Skotlanti, ovat vasta hiljattain aloittaneet merkittävän kasvisruokailun. Tässä on 10 parasta valintaamme kasvissyöjille, jotka matkustavat. Portland, Oregon . Kasvissyöjä-/vegaaniystävällisistä aamiaismajoituksista maailman ainoaan täysin vegaaniseen ostoskeskukseen - myötätuntoiset valinnat hallitsevat monia tämän kaupungin majoitusliikkeitä. Suosittelemme: Natural Selection, joka on Kalifornian Culinary Academystä valmistuneen Aaron Woon idea. Tässä erinomaisessa ravintolassa on eurooppalaistyylinen sisustus ja Ranskasta, Italiasta ja Espanjasta peräisin olevia ruokia, ja se tarjoilee ruokia, kuten mangoldia ja sienignocchia ja karamellisoitua kukkakaalia polentan kanssa, käyttäen paikallisia vihanneksia ja hedelmiä kauden parhaimmillaan. Ruokalista vaihtuu viikoittain. Natural Selection, 3033 N.E. Alberta St., Portland, Oregon; +1 503 288 5883 . New York . Mahdollisuus törmätä sokeasti kasvisravintolaan on luultavasti suurempi New Yorkissa kuin missään muussa yhdysvaltalaisessa kaupungissa. Moninaisuutta tuntuu olevan loputtomasti Pure Food &amp; Winen kaltaisista raakaruokaravintoloista maatilalta pöytään - Candle Cafeen, mutta uusin suosikkimme on hämmästyttävän luova Dirt Candy. Kyllä, varausta joutuu odottamaan - ravintolassa on vain yhdeksän pöytää - mutta rakastamme harkittuja, monimutkaisia ruokia ja yhden tähtiraaka-aineen korostamista ruokalajissa. Dirt Candy, 430 E. Ninth St., New York; +1 212 228 7732 . Chennai, Intia . Etelä-Intia on kasvissyönnin muinainen synnyinpaikka, ja se on suurelta osin kasvissyöjä. Andhra Pradeshin, Karnatakan, Keralan ja Tamil Nadun osavaltioissa on tarjolla erittäin mausteisia riisipohjaisia ruokia ja curryjä, ja dosan, tamarindin ja sitruunariisin kaltaiset tiffinit ovat yleisiä. Kasvissyöjä-thalit (lautaset, joissa on muutama curry, riisiruokia ja leipiä) maksavat vähemmän kuin Starbucksin latte. Suosittelemme: Madras-ravintola, jossa on herkullista eteläintialaista kotiruokaa. Madras, Raintree Hotels, 636 Anna Salai, Teynampet, Chennai, Intia; +91 44 4393 9999 . Chiang Mai, Thaimaa . Suuren buddhalaisväestön ansiosta Chiang Maissa on yli 80 kasvisravintolaa. Niissäkin, jotka eivät ole kasvissyöjiä, on tarjolla lihatonta tom yum -keittoa, pad thaita, salaatteja ja kookosmaitopohjaisia curryjä. Suosittelemme: Pun Pun, joka hankkii luomuvihanneksia omalta tilaltaan. Curryt tarjoillaan banaanilehdillä. Pun Pun Punilla on kaksi toimipistettä kaupungissa: Wat Suan Dokin temppeli tai Suthep Road lähellä Chiang Main yliopistoa, Chiang Mai, Thaimaa; +66 81 470 1461 . Glasgow, Skotlanti . Monille saattaa tulla yllätyksenä, että PETA nimesi Glasgow'n Yhdistyneen kuningaskunnan parhaaksi vegaanikaupungiksi vuonna 2013. Vegaaniravintoloiden kasvava määrä on osa kaupungin pyrkimystä parantaa asukkaidensa terveyttä ja seurausta sen vilkkaasta nuorisokulttuurista. Suosittelemme: Mono Cafe Bar Merchant Cityn alueella. Baari valmistaa omaa oluttaan ja tarjoaa kotimaista lihatonta ruokalistaa, johon kuuluu muun muassa refried-papuburritoja. Musiikkia soittavat kansanlaulajat, lauluntekijät ja oopperajulkkikset. Mono Cafe Bar,12 Kings Court, Glasgow, Skotlanti; +44 141 553 2400 . Lontoo . PETA luokitteli Lontoon maailman kasvisruokaystävällisimmäksi kaupungiksi vuonna 2009. Se on edelleen huippupaikka lihatonta ruokaa syöville. Lontoossa on yli 130 kasvisravintolaa, ja mausteisia kasviscurryravintoloita on yhtä paljon kuin kalaa ja ranskalaisia perunoita tarjoavia pubeja. Nykyään jopa pubeissa tarjoillaan lihatonta ruokaa ja raakaruokaa -- merkittävä uusi tulokas Redemption on esimerkki tästä. Suosittelemme: Covent Gardenissa sijaitseva Food for Thought on luultavasti Lontoon tunnetuin kasvisravintola, jossa tarjoillaan kaikkea meksikolaisista intialaisiin ruokiin, juusto- ja tillileivonnaisista quicheihin. Huolellisesti valittu menu on edullinen ja tyydyttävä. Food for Thought, 31 Neal St., Covent Garden, Lontoo; +44 20 7836 0239 . Soul, Etelä-Korea . Kannattaa tarkistaa tarjoilijalta, onko bibimbapissa lihaa, mutta kasvisruoat ovat yleisiä korealaisilla ruokalistoilla. Tarjolla on tietysti kimchiä ja laaja valikoima kasvispannukakkuja ja lisäkkeitä, mikä on hyvä uutinen kaikille kasvissyöjille, jotka saattavat joutua grilliravintolaan. Suosittelemme: Perinteinen korealainen kasvisravintola Hangwachae Soulissa tarjoilee talon omia mausteita chilitahnasta soijapaputahnaan. Jopa riisi valmistetaan 20 eri aasialaisesta yrtistä. Hangwachae, Gwanhun-dong Jongno-gu, Soul 30-9, Cheong-A Building, B/1; +82 2 720 2802 . Vancouver, Brittiläinen Kolumbia . Viimeisen vuoden aikana Vancouverissa on avattu merkittäviä ravintoloita, kuten Heirloom, The Parker ja The Acorn, jotka vastaavat kasvissyöjien kasvavaan kysyntään. Suosittelemme: The Acorn, joka sai En Route Magazine -lehdessä maininnan kymmenen parhaan uuden ravintolan joukosta, ja on ensimmäinen kasvisravintola, joka sai tämän kunnian. Kasvissyöjät, vegaanit, gluteenittomat ja raakaruokajunkkarit voivat maistella kausittaista ruokalistaa, joka on luotu hedelmistä ja palkokasveista omenoista metsäkanaan. Taidokkaasti sommitellut ruokalajit näyttävät siltä kuin ne kuuluisivat museoon. The Acorn, 3995 Main St., Vancouver, Brittiläinen Kolumbia; +1 604 566 9001 . Jordan . Jordaniasta on helppo löytää kasvisruokaa suosivia ravintoloita, sillä siellä on runsaasti taboulehin, hummuksen, falafelin ja arabialaisten lettujen kaltaisia mezze-ruokia. Ammanin sydämessä sijaitsevasta Beit Sitti -ravintolasta (se tarkoittaa arabiaksi "isoäitini keittiötä") Petra's Kitcheniin, ja hyviä vaihtoehtoja on lähes joka puolella maata. Me suosittelemme: Feynan, ecolodge vuoristoisen Danan biosfäärialueen sydämessä. Kynttilänvalossa kävijät herkuttelevat beduiinien leipomilla litteillä leivillä, kasvisliemillä, hibiskusmehuilla, falafelilla, hummuksella ja jälkiruoaksi tahmealla knafehilla. Feynan, Dana Biosphere Reserve (länsireuna), Kuolleenmeren ja Akaban välisen valtatien varrella, Ma'an, Jordania; +962 6 464 5580 . Kuala Lumpur, Malesia . Kuala Lumpur on kulttuurien sulatusuuni Kiinasta Intiaan, ja siellä on yli 86 kasvisruokaravintolaa HappyCow-verkkopalvelun mukaan. Kiinalainen, malaijilainen ja intialainen keittiö ovat yleisiä. Suosittelemme: Edullinen Gopala-kasvisravintola, jossa on tarjolla potpuri kulttuurikeittiöitä thaimaalaisesta intialaiseen. Kasvis-satay ja kasvispaistettu riisi keräävät suosionosoituksia. Gopala Vegetarian Restaurant, No. 59, Jalan Thambipillai, Brickfields, Kuala Lumpur, Malesia; +60 3 2274 1959 .</w:t>
      </w:r>
    </w:p>
    <w:p>
      <w:r>
        <w:rPr>
          <w:b/>
        </w:rPr>
        <w:t xml:space="preserve">Tulos</w:t>
      </w:r>
    </w:p>
    <w:p>
      <w:r>
        <w:t xml:space="preserve">Valitsimme suosikkimme kasvisruokaravintoloista kasvisruoka-ystävällisissä kaupungeissa .</w:t>
        <w:br/>
        <w:t xml:space="preserve"> Kaupungeissa, joissa on suuri hindu- ja buddhalaisväestö, on yleensä enemmän valikoimaa .</w:t>
        <w:br/>
        <w:t xml:space="preserve"> Jopa Glasgow, Skotlanti, joka on tunnettu epäterveellisistä ruokailutottumuksistaan, on ryhtynyt kasvissyöjäksi .</w:t>
      </w:r>
    </w:p>
    <w:p>
      <w:r>
        <w:rPr>
          <w:b/>
        </w:rPr>
        <w:t xml:space="preserve">Esimerkki 3.598</w:t>
      </w:r>
    </w:p>
    <w:p>
      <w:r>
        <w:t xml:space="preserve">(CNN) -- Aiemmin tässä kuussa AeroMexicon kone teki tärkeän lennon Mexico Citystä Madridiin. Lento ei ollut merkittävä sen vuoksi, kuka matkustamossa oli, vaan sen vuoksi, mitä polttoainesäiliössä oli: se oli maailman ensimmäinen transatlanttinen kaupallinen lento, jossa käytettiin biopolttoainetta. Lennon moottoreissa käytettiin polttoaineseosta, joka koostui 30-prosenttisesti jatropha-kasvista peräisin olevasta biopolttoaineesta, ja matka seurasi paria Interjetin Meksikon sisäistä kaupallista lentoa, joissa käytettiin samaa kaavaa. Meksiko tunnetaan öljyntuotannostaan, mutta Meksikon energiavarojen tulevaisuus voi olla sen vähemmän ilmeisillä kuivilla ja syrjäisillä alueilla sijaitsevilla tasangoilla. Meksiko on hiljaa asettunut potentiaaliseksi johtavaksi biopolttoaineiden tuottajaksi, kun tutkijat kehittävät toisen sukupolven polttoaineita, jotka ovat peräisin lähteistä, jotka eivät kilpaile peltoalasta tai elintarvikkeiden kanssa. Meksikossa käytetään yhä enemmän jatrofaan perustuvia biopolttoaineita, ja agavea - kasvi, josta tequila valmistetaan - tutkitaan uutena etanolin lähteenä. Jotkut tarkkailijat kuitenkin varoittavat, että Meksikon hankalien maankäyttölainsäädäntöjen vuoksi viljelyyn tarvittavaa maata on liian vaikea ostaa kilpailukykyiseen hintaan. Jotkin biopolttoaineet, kuten maissista ja sokerista saatu etanoli, voivat epäsuorasti nostaa peruselintarvikkeiden hintoja monissa paikoissa ja herättää myös eettisiä kysymyksiä, sanoi Gilberto Lopez Meyer, Meksikon hallituksen biopolttoainelentoja valvovan ASA:n (Airports and Auxiliary Services) johtaja. Niinpä Meksiko ja 14 muuta Kansainvälisen siviili-ilmailujärjestön jäsenmaata sitoutuivat vuonna 2007 kehittämään toisen sukupolven biopolttoaineita varten uusia strategioita, jotka eivät vaikuttaisi elintarviketuotantoon. "Palasimme Meksikoon tehtävän kanssa", Lopez kertoi CNN:lle. Lopezin virasto teki yhteistyötä Chiapasin osavaltion kanssa, jonka kuvernööri Juan Sabines oli jo tehnyt itselleen mainetta työntämällä osavaltiotaan kohti vaihtoehtoisia polttoaineita. Chiapas alkoi viljellä jatrofaa, jonka siemenissä on öljyä, joka voidaan uuttaa ja muuntaa biopolttoaineeksi. Osavaltio käyttää jo jatrofabioöljyä busseissaan ja kuorma-autoissaan, ja presidentti Felipe Calderon oli viime vuoden marraskuussa paikalla vihkimässä biodieseltehtaan. ASA teki yhteistyötä amerikkalaisen UOP-yhtiön kanssa, joka jalosti Chiapasin jatrofasta lentopetrolia. Kun biopolttoaineiden käyttöä kaupallisissa lennoissa koskevat standardit hyväksyttiin 1. heinäkuuta, Meksiko oli valmis tekemään kotimaan Interjetin ja kansainvälisen AeroMexicon lennoista mahdollisia. ASA:n, joka toimittaa lähes 100 prosenttia lentopetrolista Meksikossa, tavoitteena on biopolttoaineiden kaupallistaminen ja jakelu, Lopez sanoi. "Olemme työskennelleet tämän hankkeen parissa osana maailmanlaajuisia ponnisteluja ilmastonmuutoksen torjumiseksi", hän sanoi. Tavoitteena on, että vuoteen 2015 mennessä 1 prosentti kaikesta Meksikon lentopetrolista olisi biopolttoainetta ja vuoteen 2020 mennessä 15 prosenttia, hän sanoi. "Tämä on valtava tavoite", Lopez sanoi. "Yksi prosentti ei kuulosta paljolta, mutta se vastaa yli 40 miljoonaa litraa (10,6 miljoonaa gallonaa)." Meksikolla on useita etuja, jotta se voisi nousta biopolttoaineiden johtavaksi toimijaksi, hän sanoi. Meksikossa on paljon maata, jota ei käytetä elintarvikkeisiin, sen energiantarve on suuri ja se sijaitsee energiannälkäisen Yhdysvaltojen naapurissa. "Meksiko on ottanut tärkeän ensimmäisen askeleen ja on nyt erittäin etuoikeutetussa asemassa", Lopez sanoi. Puolimatkassa maailmaa Oxfordin tutkijat julkaisivat hiljattain tutkimuksen, jossa he ylistävät agaveista saatavan etanolin etuja. Agave voi kasvaa kuivilla mailla, ja se tuottaa alle puolet maissista valmistetun etanolin hiilidioksidipäästöistä, kertoi Oliver Inderwildi, yksi tutkimuksen tekijöistä, CNN:lle. Sokeripohjainen etanoli tuottaa vielä vähemmän päästöjä, mutta sen viljelyyn tarvitaan peltomaata. "Tarvitsemme kaiken mahdollisen tilan, kaiken viljelykelpoisen maan, ruokaa varten", Inderwildi sanoi. "Uskomme, että agave voi olla yksi osa ratkaisua." Tutkijat tekivät tutkimustaan varten etanolin tuotannon elinkaarianalyysin, joka perustui hypoteettiseen laitokseen Meksikon Jaliscossa, jossa 90 prosenttia tequilasta tuotetaan. Inderwildin mukaan agave-viljelmät voisivat mahdollisesti edistää paikallistaloutta ja luoda työpaikkoja. Meksiko, joka on agave-kasvien kotimaa, hyötyy, jos tällainen etanoliala lähtee käyntiin. Elintarvikkeiden hinnat säästyisivät, mutta joutuisivatko juojat maksamaan enemmän margaritoista ja tequila-juomista? Tequilabisnes on hyvin pientä polttoainebisnekseen verrattuna, ja se on myös kalliimpaa kuin polttoaine-etanoli, joten Inderwildi ennustaa, että alkoholin hinnat pysyisivät vakaina. Ja toisin kuin tequila, joka vaatii vain agaven varren sadonkorjuun, etanolin tuotanto vaatisi myös kasvin lehtien sadonkorjuun. "Tutkimuksemme tukee sitä, että tämä on ympäristön kannalta hyvä ajatus", hän sanoo. Toistaiseksi juju on se, ettei jatrofa- tai agave-biopolttoaineen tuotanto ole kustannustehokasta. Teknologinen kehitys ja öljyn hinta tekevät kuitenkin tällaisista vaihtoehdoista entistä toivottavampia. Kun käännekohta tulee, Meksiko on asiantuntijoiden mukaan valmis. Houstonissa toimivan Producers Energyn toimitusjohtaja James Row, joka on osaomistaja meksikolaisessa biodieselyhtiössä, sanoi kuitenkin CNN:lle, että Meksiko on vielä kaukana ihanteellisesta paikasta biopolttoaineiden tuotantoon. "Meksiko on ehdottomasti täydellinen maa biodieselille, varsinkin jos sitä voidaan kasvattaa kotimaassa", hän sanoi, mutta maan ejido-järjestelmä - maaseutualueiden yhteisomistuksessa oleva maa - luo esteitä yksityisille investoinneille. Tämän seurauksena on vaikea löytää jatkuvasti laajoja maaseutualueita, joiden viljelykäytöstä voidaan neuvotella, tai korkeat hinnat tekevät viljelystä liian kallista. Ilman maareformia maan saatavuusongelmat jatkuvat, ja Meksiko jää biopolttoainealalla vuosikymmenen tai enemmänkin jälkeen muista maista, Row sanoi. Kysyntää on, maata on, mutta sitä ei saada, hän sanoi. "Meksikon on nyt aika ryhdistäytyä biopolttoaineiden suhteen", hän sanoi.</w:t>
      </w:r>
    </w:p>
    <w:p>
      <w:r>
        <w:rPr>
          <w:b/>
        </w:rPr>
        <w:t xml:space="preserve">Tulos</w:t>
      </w:r>
    </w:p>
    <w:p>
      <w:r>
        <w:t xml:space="preserve">Meksiko on hiljaa asettunut potentiaaliseksi biopolttoaineiden johtajaksi .</w:t>
        <w:br/>
        <w:t xml:space="preserve"> Se valvoi ensimmäistä transatlanttista kaupallista lentoa, jossa käytettiin biopolttoainetta .</w:t>
        <w:br/>
        <w:t xml:space="preserve"> Myös agave-kasvilla on potentiaalia maassa .</w:t>
        <w:br/>
        <w:t xml:space="preserve"> Ilman maareformia yksityiset investoinnit alalle ovat vaikeita .</w:t>
      </w:r>
    </w:p>
    <w:p>
      <w:r>
        <w:rPr>
          <w:b/>
        </w:rPr>
        <w:t xml:space="preserve">Esimerkki 3.599</w:t>
      </w:r>
    </w:p>
    <w:p>
      <w:r>
        <w:t xml:space="preserve">(CNN) -- Miljoonien ihmisten odotetaan menevän Washingtoniin juhlimaan Barack Obaman virkaanastujaisia 20. tammikuuta, mutta kun talous on vaikeuksissa ja kukkaronpohjan ongelmat ovat mielessä, valitun presidentin on oltava varovainen asettaessaan oikean sävyn. Virkaanastujaiskatsomon rakentaminen jatkuu Valkoisen talon edustalla viime viikolla. Presidentti Bush keräsi toista virkaanastujaistaan varten ennätykselliset 42,8 miljoonaa dollaria, ja Public Citizenin mukaan yli 90 prosenttia tuon seremonian lahjoituksista tuli johtajilta tai yrityksiltä. Tänä vuonna jotkut sanovat kuitenkin, että miljoonien dollareiden juhlien järjestäminen olisi sopimatonta aikana, jolloin romahdus, pelastuspaketti ja pakkolunastus täyttävät talousotsikot. "Kyse on paljolti sävystä ja siitä, että juhlallisuudet eivät ole liioiteltuja eivätkä ne näytä tunteettomilta ihmisten tämänhetkistä tuskaa kohtaan", sanoi Ryan Alexander, Taxpayers for Common Sense -järjestön puheenjohtaja. Obaman ja varapresidentiksi valitun Joe Bidenin virkaanastujaiskomitea on luvannut varmistaa, että seremoniassa korostetaan tulevan hallinnon "sitoutumista muuttaa Washingtonin tavanomaista toimintaa". Presidentin virkaanastujaiskomitea on rajoittanut yksittäisten lahjoitusten määrän 50 000 dollariin. Lahjoitusten suuruutta ei ole rajoitettu lailla, mutta aiemmin virkaanastujaiskomiteat ovat asettaneet jopa 250 000 dollarin lahjoitusrajat. PIC sanoi, että se ei ota vastaan lahjoituksia yrityksiltä, poliittisilta toimintakomiteoilta, nykyisiltä liittovaltion rekisteröimiltä lobbaajilta, muilta kuin Yhdysvaltain kansalaisilta tai rekisteröidyiltä ulkomaisilta agenteilta. Obama on luvannut "ottaa vallan pois yritysten lobbaajilta" - lupaus, joka kyseenalaistettaisiin, jos tuleva presidentti turvautuisi heihin virkaanastujaislaskunsa rahoittamisessa. "Jos hän voi maksaa nämä juhlat pienillä lahjoituksilla, uskon, että se hyväksytään paljon paremmin", Alexander sanoi. Valvontaryhmien mukaan Obama voi tehdä joitakin asioita ottaakseen sävyn haltuunsa. Hän voisi esimerkiksi tehdä lahjoituksia hyväntekeväisyyteen, ja Michelle Obama voisi valita jotain kohtuuhintaisempaa kuin suunnittelijamekon. Kun Franklin D. Roosevelt astui virkaansa, hänkin kohtasi talouskriisin. Hän piti äänestäjille nyt kuuluisan kannustuspuheen talouden heikkenemisestä ja jätti sitten hienot virkaanastujaistanssit väliin, koska ne lähettivät väärän viestin. Analyytikkojen mukaan Obaman ei kuitenkaan odoteta menevän niin pitkälle, koska niin monet ihmiset haluavat juhlia hänen historiallista voittoaan. "Washington D.C. oli Obama-myönteinen ja Obama-mania vallitsi jo kauan ennen marraskuun 4. päivää. Mutta heti marraskuun 4. päivänä kaikki - kaikki hulluus tavallaan purkautui", sanoi Politicon juorukolumnisti Anne Schroeder Mullini. Virkaanastujaisten järjestäjät pyrkivät pitämään sävyn kurissa ja vastustavat samalla niitä, jotka yrittävät tienata rahaa myymällä lippuja tapahtumaan. Lippuja virkaanastujaisiin jaetaan kongressin jäsenten kautta, ja varsinaiseen vihkimisseremoniaan on saatavilla vain 240 000 paikkaa. Lippujen pitäisi olla ilmaisia, mutta koska kysyntä ylittää tarjonnan, perinteisestä lipunmyynnistä on tullut kukoistava online-markkinapaikka. Lailliset lipunvälittäjät - samat yritykset, jotka myyvät lippuja rock-konsertteihin ja NASCAR-kilpailuihin - myyvät virkaanastujaisten lippuja tuhansilla dollareilla, jopa National Mallin seisomapaikoille. Kalifornian senaattori Dianne Feinstein haluaa tehdä tästä käytännöstä rikoksen, josta voi saada jopa vuoden vankeusrangaistuksen. Virkaanastujaisten järjestäjät sanovat, että se rikkoo tapahtuman henkeä ja voi aiheuttaa pettymyksen ihmisille, jotka ostavat lippuja seremoniaan. "Mielestämme on täysin järjetöntä myydä näitä lippuja. Ymmärrämme, että jotkut ihmiset haluavat tienata rahaa, mutta niiden ihmisten, jotka harkitsevat lippujen ostamista, kannattaa olla varuillaan", varoitti Howard Gantman, virkaanastujaisseremonioita käsittelevän kongressin yhteisen komitean henkilöstöjohtaja. CNN:n Carol Costello, Brianna Keilar ja Erica Hill osallistuivat tähän raporttiin.</w:t>
      </w:r>
    </w:p>
    <w:p>
      <w:r>
        <w:rPr>
          <w:b/>
        </w:rPr>
        <w:t xml:space="preserve">Tulos</w:t>
      </w:r>
    </w:p>
    <w:p>
      <w:r>
        <w:t xml:space="preserve">Presidentti Bush keräsi ennätykselliset 42,8 miljoonaa dollaria toista virkaanastujaistaan varten.</w:t>
        <w:br/>
        <w:t xml:space="preserve"> Barack Obama on rajoittanut yksittäisten lahjoitusten määrän 50 000 dollariin</w:t>
        <w:br/>
        <w:t xml:space="preserve"> Joidenkin mielestä yltiöpäiset juhlat eivät olisi paikallaan, kun otetaan huomioon talous .</w:t>
        <w:br/>
        <w:t xml:space="preserve"> Virkaanastujaisten järjestäjien mukaan lipunmyynti rikkoo tapahtuman henkeä .</w:t>
      </w:r>
    </w:p>
    <w:p>
      <w:r>
        <w:rPr>
          <w:b/>
        </w:rPr>
        <w:t xml:space="preserve">Esimerkki 3.600</w:t>
      </w:r>
    </w:p>
    <w:p>
      <w:r>
        <w:t xml:space="preserve">(CNN) -- Cristiano Ronaldo on kehottanut Real Madridin joukkuetovereitaan jatkamaan viimeaikaista vaikuttavaa muotoaan uuteen vuoteen sen jälkeen, kun he ovat vähentäneet Barcelonan johdon Espanjan La Ligan kärjessä kahteen pisteeseen. Portugalin maajoukkuemies teki näyttävän maalin, kun Real piti paineita puolustava mestari Barcaa vastaan voittamalla Real Zaragozan selvin 6-0-lukemin. Ronaldo ei kuitenkaan halua, että hänen kollegansa ottavat jalkaa kaasulta ja pitävät paineensa yllä Abu Dhabissa seurajoukkueiden MM-kisat voittaneen katalonialaisjoukkueen päällä, kun kausi jatkuu jälleen 2. tammikuuta talvitauon jälkeen. "Oli tärkeää sinetöidä vuosi voitolla, joten olemme siitä iloisia. Meidän kaikkien on nyt ajateltava uutta vuotta, joka meidän on aloitettava yhtä hyvin kuin lopetimme tämän", Ronaldo sanoi seuran verkkosivuilla. "Työskentelen hyvin ja haluan jatkaa tällä tavalla kauden loppuun asti. Pärjään joka päivä paremmin. Minulta jäi kaksi kuukautta väliin ja paluu oli vaikeaa, mutta asiat sujuvat hyvin." Realin valmentaja Manuel Pellegrini antoi myös tunnustusta Barcelonalle uskomattomasta 12 kuukaudesta, jonka aikana he lisäsivät seuran maailmanmestaruuspokaalin La Ligan, Copa del Reyn, Mestarien liigan sekä Euroopan ja Espanjan Super Cupin voittoihin. "Se, mitä Barcelona on saavuttanut, on hieno saavutus ja sitä on vaikea jäljitellä. Mutta on myös suuri ansio olla vain kaksi pistettä heidän takanaan taulukossa", hän sanoi. "Olemme pelanneet hyvin vieraissa niitä joukkueita vastaan, jotka keräsivät eniten pisteitä viime vuonna. Barcelonan erinomaiset esitykset lisäävät omaa meriittiämme." Samaan aikaan Hugo Sanchezista tuli neljäs La Ligan valmentaja, joka menettää työnsä tällä kaudella, kun Almeria antoi hänelle potkut Espanyolille kärsityn 2-0-vierastappion jälkeen, joka jätti heidät pisteen päähän putoamisvyöhykkeestä. Almeria oli hävinnyt tällä kaudella kahdeksan 15 La Liga-ottelustaan, ja meksikolainen on korvattu väliaikaisesti Almerian B-joukkueen valmentajalla Constantin Galcalla.</w:t>
      </w:r>
    </w:p>
    <w:p>
      <w:r>
        <w:rPr>
          <w:b/>
        </w:rPr>
        <w:t xml:space="preserve">Tulos</w:t>
      </w:r>
    </w:p>
    <w:p>
      <w:r>
        <w:t xml:space="preserve">Cristiano Ronaldo on kehottanut Real Madridin joukkuetovereitaan viemään viimeaikaisen vaikuttavan muotonsa uuteen vuoteen .</w:t>
        <w:br/>
        <w:t xml:space="preserve"> Real Madrid kavensi mestaruutta puolustavan Barcelonan etumatkan kahteen pisteeseen voitettuaan Real Zaragozan 6-0</w:t>
        <w:br/>
        <w:t xml:space="preserve"> Valmentaja Manuel Pellegrini antoi myös tunnustusta Barcelonan hämmästyttävälle 12 kuukaudelle seurajoukkueiden MM-kisojen voiton jälkeen</w:t>
      </w:r>
    </w:p>
    <w:p>
      <w:r>
        <w:rPr>
          <w:b/>
        </w:rPr>
        <w:t xml:space="preserve">Esimerkki 3.601</w:t>
      </w:r>
    </w:p>
    <w:p>
      <w:r>
        <w:t xml:space="preserve">Soul, Etelä-Korea (CNN) -- Etelä-Korea kertoi keskiviikkona, että se oli ensimmäistä kertaa asettanut satelliitin kiertoradalle, mikä antoi kovan sysäyksen sen omalle avaruusteollisuudelle ja vastasi vihamielisen naapurinsa Pohjois-Korean viime kuussa tekemää saavutusta. Naro-1-raketti laukaistiin savupilven keskellä laukaisupaikalta, joka sijaitsee saaren reunalla lähellä maan etelärannikkoa. Etelä-Korean television kuvamateriaali näytti sen nousevan kirkkaalle siniselle taivaalle. Etelä-Korean viranomaiset: Etelä-Korean viranomaiset: Pohjois-Korean raketti voi osua Yhdysvaltain mantereelle . Virkamiehet ja teknikot seurasivat laukaisua tarkkaavaisesti nähdäkseen, onnistuisiko se viemään hyötykuormansa kiertoradalle. Paikan lähellä oleva katsojajoukko taputti ja heilutti kansallislippuja. Noin tunti laukaisun jälkeen tiedeministeri Lee Ju-ho julisti laukaisun onnistuneen. Pohjois-Korea Google Mapsissa: Muistomerkit, ydinkompleksi, gulagit . Etelä-Korean rakettitutkijoihin kohdistuvat paineet saada satelliitti avaruuteen kasvoivat sen jälkeen, kun Pohjois-Korea suoritti viime kuussa oman onnistuneen laukaisunsa YK:n turvallisuusneuvoston päätöslauselmia uhmaten. Vain viikkoja aiemmin Etelä-Korea joutui keskeyttämään edellisen yrityksensä laukaista Naro-1-raketti havaittuaan ongelmia elektronisessa signaalissa vain muutama minuutti ennen laukaisua. Maan aiemmat laukaisuyritykset vuosina 2009 ja 2010 olivat epäonnistuneet. Pohjois-Korea uhkaili Yhdysvaltoja, ja nyt Pohjois-Korea kääntää vihansa Etelä-Koreaan . Keskiviikkoinen onnistunut yritys osuu arkaan aikaan Korean niemimaalla: Pohjois-Korea ilmoitti viime viikolla, että se aikoo tehdä uuden ydinkokeen ja laukaista lisää raketteja sen jälkeen, kun YK:n turvallisuusneuvosto äänesti salamyhkäisen hallinnon pakotteiden tiukentamisesta. Pjongjang ei kertonut, milloin se aikoo tehdä ydinkokeen, joka on jatkoa aiemmille maanalaisille räjäytyksille vuosina 2006 ja 2009. Vaikka Pohjois-Panjan viime kuussa tekemä rakettilaukaisu onnistui saattamaan kohteen avaruuteen, sitä pidettiin yleisesti pitkän kantaman ballistisen ohjusteknologian testinä. On epäselvää, onko kyseinen satelliitti toimiva. Pohjois-Korea sanoo, että uusi ydinkoe on osa taistelua Yhdysvaltoja vastaan Sapelinkalistelevat lausunnot . Viime kuussa antamissaan sapelinkalistelevissa lausunnoissa Pohjois-Korea sanoi, että sen ohjus- ja ydinohjelmat ovat osa uutta vaihetta vastakkainasettelussa Yhdysvaltojen kanssa. Se uhkasi myös "fyysisillä vastatoimilla" Etelä-Koreaa vastaan, jos se osallistuu uusien pakotteiden asettamiseen. Etelä-Korean viranomaisten mukaan viimeisin satelliitin laukaisuyritys on ratkaiseva askel maan siviiliavaruusohjelman kehittämisessä. Heidän mukaansa kantoraketin kuljettama satelliitti on tarkoitettu pääasiassa ilmastotietojen ja muiden ilmakehätietojen keräämiseen. Onko Aasia avaruuskilpailun kynnyksellä? Analyytikot ovat sanoneet, että Etelä-Korean laukaisu eroaa Pohjois-Korean laukaisusta, koska se on avoimempi, keskittyy selvästi siviilisovelluksiin eikä ole vastoin YK:n pakotteita. Etelä-Korean rakettiohjelman kehittäminen alkoi vuonna 2002, ja sen ensimmäisen vaiheen kantoraketti on kehitetty venäläistä teknologiaa käyttäen. Soulin tavoitteena on kehittää oma kantorakettinsa vuoteen 2021 mennessä 1,5 biljoonan wonin (noin 1,4 miljardin dollarin) hintaisen ohjelman avulla. Onnistuneen laukaisun ansiosta Etelä-Korea kuuluu niiden maiden joukkoon, jotka ovat lähettäneet raketin avaruuteen omalta maaperältään. Muita ovat Yhdysvallat, Venäjä, Kiina, Japani, Ranska, Intia, Israel, Iran ja Pohjois-Korea. Etelä-Korealla on jo useita satelliitteja avaruudessa, mutta ne on laukaistu muissa maissa käyttäen ulkomaista rakettiteknologiaa. Mielipide: Pohjois-Korean lupa provosoida . CNN:n K.J. Kwon raportoi Soulista, ja Jethro Mullen raportoi ja kirjoitti Hongkongista.</w:t>
      </w:r>
    </w:p>
    <w:p>
      <w:r>
        <w:rPr>
          <w:b/>
        </w:rPr>
        <w:t xml:space="preserve">Tulos</w:t>
      </w:r>
    </w:p>
    <w:p>
      <w:r>
        <w:t xml:space="preserve">UUTTA: Etelä-Korea joutui keskeyttämään edellisen yrityksensä viikkoja aiemmin .</w:t>
        <w:br/>
        <w:t xml:space="preserve"> Muut laukaisuyritykset vuosina 2009 ja 2010 olivat epäonnistuneet .</w:t>
        <w:br/>
        <w:t xml:space="preserve"> Pohjois-Korea laukaisi oman rakettinsa onnistuneesti viime kuussa YK:n päätöslauselmia uhmaten .</w:t>
        <w:br/>
        <w:t xml:space="preserve"> Soul sanoo yrittävänsä kehittää omaa siviiliavaruusohjelmaansa .</w:t>
      </w:r>
    </w:p>
    <w:p>
      <w:r>
        <w:rPr>
          <w:b/>
        </w:rPr>
        <w:t xml:space="preserve">Esimerkki 3.602</w:t>
      </w:r>
    </w:p>
    <w:p>
      <w:r>
        <w:t xml:space="preserve">Tämä on toinen osa kaksiosaisesta sarjasta, joka käsittelee parhaita käytettyjä luksusautoja. (AOL Autos) -- Consumer Reports -lehti julkaisi hiljattain listan parhaista ja huonoimmista käytetyistä autoista ja jakoi ne hintaluokittain. Porsche 911:stä on useita eri versioita, mutta kaikki ovat saaneet nimityksen "superauto". CR:n suositusten perusteella tässä on luettelo parhaista käytetyistä luksusautoista, jotka ovat tällä hetkellä markkinoilla yli 30 000 dollarin hintaluokassa: . 2007 Acura MDX . Uudempi MDX luokitellaan crossover-maasturiksi, mutta se on luksusversio. Se oli täysin uusi vuonna -07, ja se rakennettiin oikealle alustalle - toisin kuin Accord-henkilöauton alustasta muokattu. Sitä oli myös kolmea eri makua: Base-, Technology- ja Sport-paketit, ja kaikissa kolmessa oli 3,7-litrainen 300-hevosvoimainen V6-moottori. Ääniohjattu navigointijärjestelmä on näppärä ominaisuus, sillä siinä on peruutuskamera ja AcuraLink-satelliittiviestintä reaaliaikaisilla liikennetiedoilla. AOL Autos: Acura . 2007 BMW 328i sedan . 328i on jälleen yksi tyylikäs, hienosäädetty ja kauniisti muotoiltu ajokone, joka tarjoaa urheilullista suorituskykyä ja eurotyylistä ylellisyyttä. Sitä pidetään laajalti lopullisena "urheilusedanina". Vuoden -07 328i:n voimanlähteenä oli 3,0-litrainen 230-hevosvoimainen rivikuusisylinterinen moottori, joka on yhdistetty joko kuusivaihteiseen manuaalivaihteistoon tai kuusivaihteiseen automaattivaihteistoon. Consumer Reports suositteli myös 3-sarjan coupea ja avoautoa, jotka liittyivät BMW:n mallivalikoimaan vuonna 2007.  AOL Autos: 2004 BMW M3 . M3 on 3-sarjan coupén huippumalli, joka on suorituskykyiseksi viritetty versio. Suorituskyky on siis paljon suurempi kuin muissa 3-sarjan versioissa. Se oli saatavana coupe- tai avoautona, ja se tuotti 333 hevosvoimaa. M3:a verrataan usein Porsche 911:ään, kun kyse on nopeasta kiihtyvyydestä, terävistä jarrutuksista ja kovien mutkien ottamisesta reippaalla nopeudella ilman hikoilua. 2007 Infiniti FX35 . Markkinoilta ei todellakaan puutu ylellisiä crossovereita. Tässä on jälleen yksi, joka vetoaa luksusostajiin tasapainoisella SUV-tyyppisellä tilavuudellaan, hemmottelevilla mukavuuksillaan, näppärällä käsiteltävyydellään ja voimakkaalla moottoripainollaan. Vuonna 2007 FX35 oli kaksivetoinen ajoneuvo, jonka voimanlähteenä oli 280-hevosvoimainen 3,5-litrainen V6-moottori ja viisivaihteinen automaattivaihteisto. AOL Autos: Infiniti . 2006 &amp; 2007 Infiniti M . Infinitin M-sarja on toinen voittaja, joka yhdistää saumattomasti tyylikkään muotoilun, aggressiivisen moottoritehon ja lukuisat luksusluokan mukavuudet. Se on saatavana sekä M-35- että M-45-mallina. Viimeisen käytetyn mallin vuonna 2007 näiden kahden mallin tärkein ero oli se, että M35:n voimanlähteenä oli V6-moottori, joka antoi 275 hevosvoimaa, kun taas M45:n voimanlähteenä oli 325-hevosvoimainen V8-moottori. Ylellisyysominaisuuksiin kuuluivat vakiona nahkaistuimet, joissa oli lämmitys ja ilmanvaihto, sekä valinnaiset 10-suuntaiset sähkösäädöt kuljettajan istuimelle. Lexus . Aivan kuten 24 000-30 000 dollarin luokassa, Consumer Reports suositteli tässä segmentissä useita maailman parhaita käytettyjä Lexus-malleja: 6-sylinterinen GS RWD vuosimallia 06-07, GS450h Hybrid vuosimallia 07, GX vuosimallia 05-07, IS vuosimallia 07, LS vuosimallia 04-07, LX vuosimallia 03-06 ja RX vuosimallia 06-07. AOL Autos: Lexus . Lexus on sijoittunut JD Powerin luotettavuustutkimuksen ykköseksi joka vuosi viimeisten 12 vuoden aikana - kunnes vuonna 2007 toinen autonvalmistaja, Buick, lopulta vei Lexuksen ykköseksi. Porsche 911 (eri vuodet) Consumer Reports sisällytti vuoden 98 911:n 24 000-30 000 dollarin luokkaan. Tässä luokassa vuosimallit ovat uudempia sitä mukaa kuin hintaluokka nousee. 911 on tietysti kokenut joitakin muutoksia tänä aikana, mutta kaikki ovat saaneet "superauto"-nimityksen. AOL Autos: Porsche . Viimeisimpänä suositeltuna käytettynä vuosimallina, vuonna -07, voit valita eri malleista ja moottorikokoluokista, mukaan lukien Carrera, jossa on 3,6-litrainen 325 hv:n tasakuutosmoottori, Carrera S ja S Cabriolet, joissa on 3,8-litrainen 355 hv:n V6-moottori, 911 Turbo, jossa on kaksoisturbolla ladattu 480 hv:n kuusisylinterinen moottori, ja GT3-ratamalli, jonka voimanlähteenä on korkeakierroksinen 415 hv:n kuusisylinterinen moottori.</w:t>
      </w:r>
    </w:p>
    <w:p>
      <w:r>
        <w:rPr>
          <w:b/>
        </w:rPr>
        <w:t xml:space="preserve">Tulos</w:t>
      </w:r>
    </w:p>
    <w:p>
      <w:r>
        <w:t xml:space="preserve">Uudempi Acura MDX on luokiteltu crossover SUV, mutta se on deluxe-versio .</w:t>
        <w:br/>
        <w:t xml:space="preserve"> BMW 328i on tyylikäs, hienosäädetty ja kauniisti muotoiltu ajokone .</w:t>
        <w:br/>
        <w:t xml:space="preserve"> Infinitin M-sarja on toinen voittaja aggressiivisella moottoriteholla .</w:t>
        <w:br/>
        <w:t xml:space="preserve"> Consumer Reports suositteli lukuisia käytettyjä Lexus-malleja .</w:t>
      </w:r>
    </w:p>
    <w:p>
      <w:r>
        <w:rPr>
          <w:b/>
        </w:rPr>
        <w:t xml:space="preserve">Esimerkki 3.603</w:t>
      </w:r>
    </w:p>
    <w:p>
      <w:r>
        <w:t xml:space="preserve">(CNN) -- Marsin kivi N165, nyt on sinun aikasi loistaa, tai hehkua, tai mitä ikinä tapahtuukaan, kun kova aine joutuu lasersäteen kohteeksi. Mars-mönkijä Curiosityn ChemCam-kameran oli määrä tähdätä lauantai-iltana noin kolmen metrin etäisyydeltä onnettomaan kolmen tuuman kiveen. "Osumme siihen 14 millijoulea energiaa 30 kertaa 10 sekunnissa", Roger Wiens Los Alamosin kansallisesta laboratoriosta kertoi toimittajille. Millijoule on 1/1000 joulea, mikä on aivan liian monimutkaista selitettäväksi tässä. Riittää, kun sanon, että sen pitäisi riittää. Intia laukaisee Marsia kiertävän avaruusaluksen vuonna 2013 . ChemCam, joka on lyhenne sanoista Chemistry and Camera (kemia ja kamera), analysoi syntyvän hehkuvan, ionisoituneen kaasun ja pyrkii tunnistamaan kivessä olevat kemialliset alkuaineet. Tutkijoiden mukaan näin tehokasta laseria käytetään ensimmäistä kertaa toisella planeetalla. Laser toimii yhdessä teleskoopin kanssa. NASAn Jet Propulsion Laboratory kertoi perjantaina, että Curiosityn ensimmäinen ajokohde on Glenelg, noin 1 300 metrin päässä Roverin laskeutumispaikasta. "Meillä oli joukko vahvoja ehdokkaita. Tämä on sellainen dilemma, josta planeettatutkijat unelmoivat, mutta Marsin ensimmäistä kivinäytteen porausta varten voi mennä vain yhteen paikkaan", sanoi projektitutkija John Grotzinger. "Tämä ensimmäinen kairaus on valtava hetki Marsin tutkimushistoriassa." Liikkuva tiedelaboratorio laskeutui Marsiin varhain 6. elokuuta, ja siitä lähtien se on lähettänyt kuvia Gale-kraatterin pinnasta. Mönkijän ensisijainen kohde on Mount Sharp, noin 8 kilometrin päässä sijaitseva huippu. Mutta koska se liikkuu noin jalkapallokentän verran päivässä ja pysähtyy pitkiäkin pysähdyksiä, voi kestää lähes vuoden päästä vuoren juurella oleville rinteille. Täydellinen katsaus Marsiin . Marsin "irokeesimies" inspiroi Obamaa .</w:t>
      </w:r>
    </w:p>
    <w:p>
      <w:r>
        <w:rPr>
          <w:b/>
        </w:rPr>
        <w:t xml:space="preserve">Tulos</w:t>
      </w:r>
    </w:p>
    <w:p>
      <w:r>
        <w:t xml:space="preserve">Roverin ChemCam-kameran oli tarkoitus napsauttaa pientä Marsin kiveä lauantai-iltana .</w:t>
        <w:br/>
        <w:t xml:space="preserve"> Se analysoi ionisoitunutta kaasua kemiallisten alkuaineiden tunnistamiseksi</w:t>
        <w:br/>
        <w:t xml:space="preserve"> Curiosity laskeutui Gale-kraatteriin 6. elokuuta; tutkijat ovat tarkistaneet sen järjestelmiä</w:t>
      </w:r>
    </w:p>
    <w:p>
      <w:r>
        <w:rPr>
          <w:b/>
        </w:rPr>
        <w:t xml:space="preserve">Esimerkki 3.604</w:t>
      </w:r>
    </w:p>
    <w:p>
      <w:r>
        <w:t xml:space="preserve">New York (CNN) -- Kaupungin virkamies vihki sunnuntaina ensimmäisen parin New Yorkissa, joka vihittiin osavaltion uuden samaa sukupuolta olevien avioliiton sallivan lain nojalla. Phyllis Siegal, 76, ja Connie Kopelov, 84, vihittiin kappelissa kaupungin virkailijan toimistossa katsojien hurratessa. Newyorkilaiset ovat olleet yhdessä 23 vuotta. Kopelov poistui kansliasta pyörätuolissa, mutta lähestyi toimittajia kävelytelineen avulla. "Teidän kannustuksenne ovat ihania", Siegal sanoi onnittelijoille toimiston ulkopuolella. Hän kertoi toimittajille, että kokemus oli "aivan uskomaton". Se on ainoa tapa, jolla voin kuvailla sitä." Sadat samaa sukupuolta olevat parit saivat perjantaina kuulla uutisen, että he pääsivät mukaan avioliiton arvontaan, jonka New Yorkin osavaltio järjesti sunnuntaina, päivänä, jolloin osavaltion avioliittolaki tuli voimaan. "Nämä kaksi itsenäistä ihmistä yhdistävät voimansa, koska he näkevät ja tuntevat, kuinka paljon paremmaksi heidän elämänsä muuttuu", kaupungin virkailija Michael McSweeney sanoi vihkiessään Siegalin ja Kopelovin. "Olemme kiitollisia siitä, että he antavat meidän jakaa tämän todella merkittävän seremonian heidän kanssaan." New Yorkin kaupunginkansliaan on tulvinut yli 2 600 avioliittolupahakemusta sen jälkeen, kun sähköisen hakemuksen sanamuoto muutettiin "sulhasen ja morsiamen" sijasta "puoliso A ja puoliso B". Kaupungin aiemmin viikolla julkaiseman lehdistötiedotteen mukaan virasto pystyi sunnuntaina käsittelemään alle kolmanneksen näistä pyynnöistä, olivatpa ne sitten homoja tai heteroja. Arpajaisten tarkoituksena oli jakaa 764 paikkaa pareille, jotka haluavat saada avioliittoluvan ja/tai mennä naimisiin kaupungin virastoissa sunnuntaina. Buffalossa asuvat Kitty Lambert ja Cheryle Rudd väittävät olevansa osavaltion ensimmäinen aviopari. He vaihtoivat valansa sunnuntaina kello 12.01 Niagara Fallsissa, kertoo CNN:n WGRZ-kanava. Pariskunnat alkoivat jonottaa New Yorkin virkailijan toimiston ulkopuolella ennen kuin seremoniat alkoivat sunnuntaina. Osa naisista pukeutui hääpukuihin, osa miehistä pukuihin tai smokkiin. Jos kaikki 764 vihkimistä todella järjestetään sunnuntaina, se on kaupungin yhden päivän ennätys. "Avioliittojen tasa-arvo elää ja voi hyvin New Yorkin jokaisessa kaupunginosassa juuri nyt", sanoi New Yorkin kaupunginvaltuuston puhemies Christine Quinn, joka on myös homo. Hän sanoi, että häiden katsominen "aiheutti kylmiä väreitä selkäpiitäni pitkin". Marcos Chaljub ja Freddy Zambrano vihittiin Siegalin ja Kopelovin jälkeen. He vannoivat valansa kyynelehtien, kun ystävät napsivat kuvia. "Olette naimisissa!" eräs julisti, kun jälkeenpäin vaihdettiin juhlavia halauksia. Chaljub ja Zambrano valmistelivat lauantaina viime hetken valmisteluja häitään varten ja hakivat luonnonkukkakimppuja morsiusneitojaan varten sekä samppanjaa perhebrunssille, joka järjestettiin sen jälkeen. Pari on ollut yhdessä viisi vuotta. "Minulla on tiettyjä ihmisiä elämässäni, jotka eivät ole täysin sinut sen kanssa, mutta he hyväksyvät sen, ja se, että he kunnioittavat meitä sen vuoksi, on oikeastaan parasta, mitä voin pyytää", Chaljub kertoi CNN:n Susan Candiottille. Kaksikko on käyttänyt sormuksia viisi vuotta, eivätkä he sanoneet aikovansa vaihtaa uusia. "Aiomme vain kiillottaa ne ja vaihtaa ne uudelleen", Chaljub sanoi. Kuten monissa häissä, myös häissä oli koomisia hetkiä. Chaljub unohti hetkeksi, mihin sormeen Zambranon sormus piti laittaa. "Onko se tämä?" hän kysyi. Kysyttäessä, ottaako hän Michael Elasserin, 56, puolisokseen, 60-vuotias Douglas Robinson vastasi: "Varmasti otan!". Pariskunnan kaksi adoptoitua poikaa, 25- ja 22-vuotiaat, osallistuivat seremoniaan. "Tämä on yksi Amerikan hienoista asioista, tämä monimuotoisuus", Robinson sanoi. "Olen niin ylpeä siitä, että olen amerikkalainen tänään, mutta erityisen ylpeä olen siitä, että olen newyorkilainen." Beit Simchat Torah -seurakunnan newyorkilainen rabbi Sharon Kleinbaum, joka on ajanut samaa sukupuolta olevien avioliittojen laillistamista, järjesti aseman pareille, jotka halusivat uskonnollisen seremonian siviiliseremonian jälkeen. New York laillisti samaa sukupuolta olevien avioliiton kesäkuussa. Avioliittojen tasa-arvoa koskeva laki oli hallituksen jäsen Andrew Cuomon ensisijainen tavoite marraskuussa voittamiensa vaalien jälkeen. Laki hyväksyttiin republikaanijohtoisessa senaatissa päiviä kestäneiden viivytysten ja puolueiden välisten neuvottelujen jälkeen. Quinn ilmoitti, että maanantaina arvotaan häämatkapaketti yhdelle vastanaineelle parille jokaisessa kaupunginosassa. Pakettiin sisältyy kaksi yötä Manhattanin hotellissa, illallisia, lippuja museoon, Empire State Buidlingiin, Broadway-esitykseen ja Cirque du Soleiliin sekä Macy's-lahjakortteja. Uuden lain vastustajat aikoivat kuitenkin kokoontua sunnuntaina iltapäivällä National Organization for Marriage -järjestön järjestämiin mielenosoituksiin New Yorkissa, Albanyssa, Rochesterissa ja Buffalossa. Kourallinen mielenosoittajia oli sunnuntaiaamuna Manhattanilla kaupungin virkailijan toimiston ulkopuolella. Quinn sanoi CNN:lle, että New York on paikka, jossa LGBT-liike (lesbot, homot, biseksuaalit, transsukupuoliset) syntyi, ja paikka, johon maailma katsoo. "Kaikki katsovat sitä, ja uskon, että se auttaa viemään tätä liikettä eteenpäin nopeammin kuin mikään muu osavaltio", Quinn sanoi. Massachusetts, Connecticut, Iowa, Vermont ja New Hampshire sallivat myös samaa sukupuolta olevien avioliitot, kuten myös District of Columbia. CNN:n Jesse Solomon ja Steve Kastenbaum osallistuivat tähän raporttiin.</w:t>
      </w:r>
    </w:p>
    <w:p>
      <w:r>
        <w:rPr>
          <w:b/>
        </w:rPr>
        <w:t xml:space="preserve">Tulos</w:t>
      </w:r>
    </w:p>
    <w:p>
      <w:r>
        <w:t xml:space="preserve">UUTTA: Uuden lain vastustajat järjestävät mielenosoituksia useissa kaupungeissa .</w:t>
        <w:br/>
        <w:t xml:space="preserve"> UUTTA: Buffalon asukkaat väittävät olevansa osavaltion ensimmäinen aviopari .</w:t>
        <w:br/>
        <w:t xml:space="preserve"> Kaupunginvaltuuston puhuja: "Kaikki katseet ovat New Yorkissa .</w:t>
        <w:br/>
        <w:t xml:space="preserve"> Phyllis Siegal, 76, ja Connie Kopelov, 84, ovat ensimmäinen NYC:ssä vihitty pari .</w:t>
      </w:r>
    </w:p>
    <w:p>
      <w:r>
        <w:rPr>
          <w:b/>
        </w:rPr>
        <w:t xml:space="preserve">Esimerkki 3.605</w:t>
      </w:r>
    </w:p>
    <w:p>
      <w:r>
        <w:t xml:space="preserve">(CNN) -- Ponnistelut Etelämantereen edustalla jäihin juuttuneen aluksen tutkimusryhmän pelastamiseksi pysähtyivät torstaina, kun merijääolosuhteet tekivät pelastussuunnitelman keskeisen osan riskialttiiksi, kertoivat Australian merenkulkuviranomaiset. Pelastussuunnitelman mukaan helikopterin piti kuljettaa matkustajat MV Akademik Shokalskiy -alukselta kiinalaiseen alukseen, josta he nousisivat proomuun, joka veisi heidät australialaiselle jäänmurtajalle, Australian meriturvallisuusviranomainen (AMSA) sanoi kirjallisessa lausunnossaan. Mutta vaihtelevat jääolosuhteet estivät proomun pääsyn kiinalaisalukselle, lausunnossa sanottiin. "AMSA ja asianomaiset alukset tutkivat nyt vaihtoehtoisia toimenpiteitä pelastusoperaation loppuun saattamiseksi", lausunnossa sanottiin. Uutinen on viimeisin luku saagassa, joka alkoi jouluaattona sen jälkeen, kun Venäjän lipun alla purjehtiva MV Akademik Shokalskiy jäi jumiin kolmen metrin paksuun jäähän. Vaikka pelastus alkaa perjantaina, kestää vielä viikkoja, ennen kuin tutkimusryhmä pääsee Australian Hobartiin, sanoi John Young Australian meriturvallisuusviranomaisesta. "Tammikuun puoliväli on paras arvauksemme", Young sanoi toimittajille puhelinkonferenssissa. Pelastussuunnitelman mukaan helikopteri, joka voi kuljettaa 12 ihmistä jokaista matkaa kohden, kuljettaa aluksen 52 matkustajaa - joiden joukossa on tutkimusryhmä ja toimittajia - kiinalaiseen jäänmurtajaan nimeltä Snow Dragon eli Xue Long, merenkulkulaitos kertoi. Akademik Shokalskiy -aluksen 22 venäläistä miehistön jäsentä jäävät alukselle, se sanoi. Sen jälkeen matkustajat kuljetetaan proomulla kiinalaiselta alukselta australialaiselle jäänmurtajalle Aurora Australisille. Tämä johtuu siitä, että kiinalainen helikopteri ei voi laskeutua Australian jäänmurtajalle kuormitusrajoitusten vuoksi, ja jääolosuhteiden vuoksi sen laskeutuminen aluksen viereen ei ole turvallista, AMSA sanoi. "Parempi vaihtoehto on odottaa olosuhteita, jotka mahdollistavat pelastustoimen suorittamisen yhdellä kertaa turhien riskien vähentämiseksi", merenkulkuvirasto sanoi. Akademik Shokalskiy -aluksen päällikkö on päättänyt pitää miehistön jäsenet aluksella, kunnes pakkausjää lopulta hajoaa ja alus pääsee jälleen liikkumaan, Young sanoi. Aluksella on tarpeeksi tarvikkeita pitämään miehistön liikkeellä "hyvin pitkään", hän sanoi. Epäonnistuneet pelastustoimet . Suunniteltu helikopteripelastus on seurausta kiinalaisen jäänmurtajan epäonnistuneesta yrityksestä, sillä se pääsi kuuden meripeninkulman päähän loukkuun jääneestä aluksesta ennen kuin jää pysäytti sen. Sitä seurasi australialaisen jäänmurtajan yritys, joka joutui maanantaina keskeyttämään yritykset päästä retkikunnan luo huonon sään vuoksi. Aurora Australis pääsi 10 meripeninkulman päähän aluksesta ennen kuin se kääntyi takaisin. Viikonloppuna ranskalainen jäänmurtaja Astrolabe keskeytti merenkulkuviraston yritykset. Helikopteripelastusta varten tutkimusryhmän jäsenet sekä Akademik Shokalskiy -aluksen miehistö merkitsivät jäälle tilapäisen helikopterikentän, johon helikopteri voi laskeutua. Tutkijaryhmän verkossa julkaisemissa videopätkissä näkyi ihmisiä, jotka kädet lukittuina kävelivät tamppaamassa lunta. "Käsittääksemme helikopterikenttä oli sopiva eilen ja on sopiva tänään", AMSA:n Richard Wallace sanoi. Kun matkustajat ovat turvallisesti Aurora Australis -aluksella, alus suorittaa täydennystoimituksen Caseyn asemalle, joka on Australian tukikohta Etelämantereella, ennen kuin se jatkaa matkaansa Hobartiin, merenkulkuvirasto sanoi. Viral-sensaatiot . Tutkimusmiehistön uroteot ovat levinneet laajalti, kiitos suurelta osin Twitter- ja YouTube-julkaisujen, jotka ovat tulleet merihätään joutuneelta alukselta. Chris Turney, australialainen ilmastonmuutoksen professori Uuden Etelä-Walesin yliopistossa, on twiitannut kuvia karille ajautuneesta aluksesta, miehistöstä ja pingviineistä, jotka hänen mukaansa - erään Twitterissä julkaistun viestin mukaan - "tarkistavat, mitä on tekeillä". "Tämän aluksen ryhmä on uskomattoman kollegiaalinen", sanoi The Guardian -sanomalehden tiedekirjeenvaihtaja Alok Jha CNN:n Anderson Cooper 360 -ohjelmassa. "On paljon taitoja ja asioita, joita ihmiset jakavat keskenään." Turney on sanonut, että pelastusyritysten tilanteesta tiedotetaan säännöllisesti, ja sillä välin ihmiset tekevät parhaansa pitääkseen itsensä kiireisinä. Jha ja Turney kertoivat, että siihen kuuluu muun muassa jooga- ja espanjankursseja. Ryhmä onnistui jopa aloittamaan vuoden 2014 hyvillä mielin. "Me olemme A, A, E, jotka olemme matkustaneet kauas, ja meillä on hauskaa tehdä tiedettä Etelämantereella!" kymmenkunta heistä lauloi YouTubessa julkaistulla videolla. "Paljon lunta ja paljon jäätä, paljon pingviinejä, jotka ovat hyvin, hyvin mukavia!". "Todella hyvää ruokaa ja seuraa, mutta helvetin suuri sääli, että olemme yhä jumissa täällä! Jääkylmää, cha cha cha cha! Jääkylmä, cha cha cha cha!" Antarktiksen jäihin juuttuneen laivan matkustajien mieliala on vahva . CNN:n Radina Gigova ja Jethro Mullen osallistuivat tähän raporttiin.</w:t>
      </w:r>
    </w:p>
    <w:p>
      <w:r>
        <w:rPr>
          <w:b/>
        </w:rPr>
        <w:t xml:space="preserve">Tulos</w:t>
      </w:r>
    </w:p>
    <w:p>
      <w:r>
        <w:t xml:space="preserve">UUSI: Jääolosuhteet ovat pysäyttäneet helikopteripelastuksen, sanovat viranomaiset .</w:t>
        <w:br/>
        <w:t xml:space="preserve"> UUTTA: Merenkulkuviranomaisten mukaan vaihtoehtoisia pelastustoimenpiteitä harkitaan .</w:t>
        <w:br/>
        <w:t xml:space="preserve"> UUTTA: "Parempi vaihtoehto on odottaa olosuhteita, jotka mahdollistavat pelastamisen", he sanovat .</w:t>
        <w:br/>
        <w:t xml:space="preserve"> Australialaisten ja kiinalaisten jäänmurtajien yritykset päästä miehistön luo ovat epäonnistuneet .</w:t>
      </w:r>
    </w:p>
    <w:p>
      <w:r>
        <w:rPr>
          <w:b/>
        </w:rPr>
        <w:t xml:space="preserve">Esimerkki 3.606</w:t>
      </w:r>
    </w:p>
    <w:p>
      <w:r>
        <w:t xml:space="preserve">Lontoo (CNN)Britannian julkinen tutkinta venäläisen vakoojan Aleksandr Litvinenkon kuolemasta vuonna 2006 avattiin tiistaina Lontoon kuninkaallisessa tuomioistuimessa vuosien kiistelyn jälkeen siitä, mitä todisteita voidaan kuulla. Kuolinvuoteellaan antamassaan lausunnossa Litvinenko syytti Venäjän presidenttiä Vladimir Putinia siitä, että hän oli tilannut myrkytyksensä teellä lontoolaisessa hotellissa. Kreml on aina kiistänyt syytöksen jyrkästi. Tutkinnan puheenjohtaja Sir Robert Owen sanoi tiistaina, että arkaluontoista materiaalia, joka liittyy Venäjän valtion mahdolliseen osallisuuteen Litvinenkon kuolemaan, kuullaan suljettujen ovien takana. Britannian hallitus hylkäsi alun perin pyynnöt järjestää julkinen tutkinta, mutta päätös kumottiin viime kesänä sen jälkeen, kun Litvinenkon leski Marina Litvinenko haastoi sen oikeuteen. Hän väitti, että julkinen tutkinta mahdollistaisi mahdollisimman kattavan tutkimuksen. Hänen miehensä kuoleman jälkeen oli aloitettu kuolemansyyntutkinta - kuolinsyyntutkinta, joka on Englannissa tavanomainen luonnottomien kuolemantapausten yhteydessä. Toisin kuin julkisessa tutkinnassa, siinä ei kuitenkaan voida kuulla todisteita suljettujen ovien takana. Aleksandr Litvinenkon tapauksessa tällaiset todisteet saattaisivat koskea kansalliseen turvallisuuteen liittyviä asioita. "Kysymykset, joihin hänen kuolemansa johtaa, ovat erittäin vakavia ja ovat herättäneet maailmanlaajuista kiinnostusta ja huolta", Owen sanoi. Litvinenko, entinen KGB:n agentti ja Putinin kiivas kriitikko, tuli Britanniaan vuonna 2000 paljastettuaan FSB:n, KGB:n seuraajan, toiminnan. Hän kuoli lontoolaisessa sairaalassa 23. marraskuuta 2006 saatuaan myrkytyksen radioaktiivisesta aineesta polonium-210:stä juodessaan teetä Millennium-hotellissa Lontoon Grosvenor Squarella. Yhdistyneen kuningaskunnan syyttäjät ovat pyytäneet kahden miehen, Andrei Lugovoin ja Dmitri Kovtunin, luovuttamista Venäjältä Litvinenkon murhaan liittyen. Moskova on kuitenkin kieltäytynyt, koska Venäjän perustuslaki ei salli Venäjän kansalaisten luovuttamista. Molemmat miehet kiistävät osallisuutensa Litvinenkon kuolemaan. Owen sanoi, että Lugovoi ja Kovtun on kutsuttu todistamaan tutkimuksessa videoyhteyden välityksellä Venäjältä ja että hän toivoi heidän tekevän niin. Julkisessa tutkimuksessa tutkitaan Venäjän valtion mahdollista osallisuutta Litvinenkon kuolemaan. Siinä ei kuitenkaan käsitellä sitä, olisiko Yhdistyneen kuningaskunnan hallitus voinut tai pitänyt ryhtyä toimiin murhan estämiseksi. Litvinenkon lesken mukaan Litvinenko oli brittiläinen agentti, jolla oli yhteyshenkilö Britannian ulkomaan turvallisuuspalvelussa MI6:ssa. Vuonna 2012 tutkinnan asianajaja Hugh Davies totesi, että Yhdistyneen kuningaskunnan hallituksen toimittamat todisteet osoittavat Venäjän osallisuutta ja "osoittavat alustavasti Venäjän valtion syyllisyyden Alexander Litvinenkon kuolemaan". Tutkinta on keskeytetty julkisen tutkinnan ajaksi. Tutkinnan kuolinsyyntutkija Owen sanoi, että tutkinnan avointen kuulemisten pitäisi päättyä ennen pääsiäistä eli huhtikuun alussa. Yli 70 todistajaa on tarkoitus kutsua tulevien viikkojen aikana, mukaan lukien Litvinenkon perhe ja ystävät, hänen kanssaan ennen kuolemaa työskennelleet henkilöt, häntä sairastumisen jälkeen hoitanut lääkintähenkilökunta ja ruumiinavauksen suorittaneet patologit, oikeus kuuli. Patologit todistavat keskiviikkona ruumiinavauksen tuloksista. Litvinenkon ruumiissa ollut säteily vaikeutti ruumiinavausta, kuultiin tutkinnassa. Ydintieteilijä todistaa keskiviikkona myös polonium-210:stä, sen ominaisuuksista, siitä, mistä sitä voi löytyä, ja siitä, miten se vaikuttaa elimistöön nautittuna. Tutkinnan aikana voidaan käsitellä myös sitä saastumisriskiä, joka aiheutuu suurelle yleisölle tällaisen erittäin radioaktiivisen materiaalin siirrosta. Owenin mukaan poloniumia olisi voitu käyttää "tappamaan suuri määrä ihmisiä tai levittämään yleistä paniikkia ja hysteriaa yleisön keskuudessa".</w:t>
      </w:r>
    </w:p>
    <w:p>
      <w:r>
        <w:rPr>
          <w:b/>
        </w:rPr>
        <w:t xml:space="preserve">Tulos</w:t>
      </w:r>
    </w:p>
    <w:p>
      <w:r>
        <w:t xml:space="preserve">Lontoossa aloitetaan julkinen tutkinta entisen KGB-agentin myrkytyskuolemasta .</w:t>
        <w:br/>
        <w:t xml:space="preserve"> Alexander Litvinenko kuoli vuonna 2006 saatuaan myrkytyksen radioaktiivisella aineella .</w:t>
        <w:br/>
        <w:t xml:space="preserve"> Hän syytti Venäjän presidenttiä Vladimir Putinia; Kreml kiistää osallisuuden .</w:t>
      </w:r>
    </w:p>
    <w:p>
      <w:r>
        <w:rPr>
          <w:b/>
        </w:rPr>
        <w:t xml:space="preserve">Esimerkki 3.607</w:t>
      </w:r>
    </w:p>
    <w:p>
      <w:r>
        <w:t xml:space="preserve">(CNN) -- Bayern München saattaa nuolla haavojaan hävittyään Euroopan Mestarien liigan finaalin, mutta saksalaisseura voi lohduttautua toisenlaisella voitolla: lyömällä Chelsean jalkapallon rahaliigan taulukossa. Huolimatta lauantain murskatappiosta englantilaisille rangaistuspotkukilpailussa omalla takapihallaan Allianz Arenalla, baijerilaiset on rankattu jalkapallon toiseksi arvokkaimmaksi brändiksi. Riippumattoman Brand Finance -konsulttiyrityksen, joka on laatinut listan urheilun 50 suurimmasta brändistä, uuden raportin mukaan nelinkertaisen Euroopan mestarin arvo on 786 miljoonaa dollaria. Chelsea sijoittui vertailun vuoksi viidennelle sijalle 398 miljoonan dollarin arvolla. Mutta englantilainen jättiläinen Manchester United johtaa, kuten vuonna 2011, brändin arvoksi arvioituna 853 miljoonaa dollaria. "Manchester Unitedilla on maailmanlaajuinen ulottuvuus", Brand Financen urheilubrändeistä vastaava johtaja Dave Chattaway sanoi CNN:lle. Klikkaa tästä nähdäksesi jalkapallon 10 parasta brändiä . "Unitedilla on varsin ammattimainen kokoonpano, jossa on ihmisiä, jotka ovat työskennelleet Pepsille, Disneylle ja kaikenlaisille markkinointialoille. He ovat tuoneet asiantuntemuksensa urheilualalle." Bayern on kuitenkin vuoden suuri voittaja. Huolimatta tappiosta Chelsealle ja siitä, että Borussia Dortmund on hävinnyt Saksan liigan ja cupin, seuran brändiarvo kasvoi 59 prosenttia viimeisten 12 kuukauden aikana. "Jos tarkastellaan Bayern Müncheniä, se on kotimainen voimanpesä", Chattaway sanoi. "Heillä on todella vahvat yhteydet vahvoihin saksalaisiin brändeihin. "Bayernilla on pitkäaikaisia sopimuksia, he ovat olleet Adidaksen kanssa yli 10 vuotta. Ne tuottavat suurimmat kaupalliset tulot ja pystyvät neuvottelemaan mahdollisimman hyvät sopimukset, koska ne hallitsevat Saksan markkinoita." München suree, kun Bayern pilaa suuren mahdollisuuden . Unitedin ja Bayernin takana ovat espanjalaiset "El Clasico" -kilpailijat Real Madrid, joka on kolmantena 600 miljoonan dollarin arvolla, ja Barcelona, jonka brändin arvo on 580 miljoonaa dollaria. Espanjan mestarijoukkue Realin ja vuoden 2011 Euroopan mestari Barcan brändien arvo on laskenut samankaltaisesti, 7 prosenttia ja 8 prosenttia, minkä Chattaway katsoo johtuvan maan nykyisestä taloudellisesta ahdingosta. "Molemmilla on ollut suhteellisen menestyksekkäät vuodet kentällä", hän sanoi. "Euroalueen kriisi on todella vaikuttanut Espanjan ja Italian pääkaupunkiin. Se ei välttämättä ole jotain, mitä he tekevät kaupallisesti väärin, vaan se on merkki taloudesta, jossa he toimivat." Top 10:tä hallitsevat Englannin Valioliigan joukkueet: United ja Chelsea seuraavat kahdeksannella sijalla (302 miljoonaa dollaria) Manchester Cityn voittaessa mestaruuden vuosina 2011-12. Torres on epävarma Chelsean tulevaisuudesta. "Euroopassa Valioliiga on edelleen huipulla", Chattaway selitti. "Se tuottaa edelleen eniten rahaa lähetysoikeuksien vuoksi. "Se on paljon houkuttelevampi ulkomaiselle yleisölle kuin Saksan Bundesliiga tai Espanjan ykkösdivisioona. Valioliigaseurat hyötyvät siitä." Italian cupin voittaja Napoli (85 miljoonaa dollaria) oli ainoa Serie A -seura, jonka brändiarvo nousi suhteellisen menestyksekkään Mestarien liigan kampanjan jälkeen ja joka oli 22. sijalla. AC Milan (292 miljoonaa dollaria) sijoittui listalla yhdeksänneksi voitettuaan mestaruuden kaudella 2010-11. Tämän kauden mestari Juventus (160 miljoonaa dollaria) putosi vuoden 2011 kymmenenneltä sijalta 16:nneksi tänä vuonna. Englannin entinen kapteeni David Beckham ja hänen Los Angeles Galaxy -joukkuetoverinsa nauttivat merkkivuodesta 2011, kun heidät kruunattiin Major League Soccer -mestareiksi kolmannen kerran. Menestyksestään huolimatta ja vaikka Galaxy (46 miljoonaa dollaria) ylpeili yhdellä jalkapallon tunnetuimmista ja myydyimmistä tähdistä, se nousi listalla vain 50. sijalle. "Peli Yhdysvalloissa kehittyy edelleen valtavasti", Chattaway sanoi. "Tulot ovat murto-osa Euroopan tuloista. Pelit ovat harvoin loppuunmyytyjä, ja kenttien kapasiteetti on varsin pieni. "Yhdysvaltojen kaupalliset sopimukset eivät voi kilpailla Euroopan markkinoiden kanssa. MLS näkyy edelleen pitkälti vain Yhdysvalloissa, se ei ole laajentunut maailmanlaajuisesti niin nopeasti kuin olisimme odottaneet." Kun urheilun tuottoisimpien ja kaupallisesti vähemmän houkuttelevien tuotemerkkien välillä on näin suuri ero, hyödyntävätkö jalkapalloseurat taloudellisia mahdollisuuksiaan parhaalla mahdollisella tavalla? "Uskon, että kaikilla seuroilla on enemmän mahdollisuuksia maksimoida arvonsa - seurat ovat perinteisesti olleet hitaita ja mielikuvituksettomia omistamiensa brändien hyödyntämisessä", Chattaway sanoi. "Jalkapalloseurojen on mahdollista ottaa oppia yhdysvaltalaisista urheilumarkkinointikäytännöistä. "Seurojen on ymmärrettävä paremmin omistamaansa brändivarallisuutta, jotta ne voivat varmistaa, että ne saavat oikean tuoton kaikista kaupallisista sopimuksista." Luettelossa otettiin huomioon seurojen erilaiset tulovirrat, kuten lipunmyynti, merchandising, sponsorisopimukset ja lähetysoikeuksien myynnistä saadut rahat. .</w:t>
      </w:r>
    </w:p>
    <w:p>
      <w:r>
        <w:rPr>
          <w:b/>
        </w:rPr>
        <w:t xml:space="preserve">Tulos</w:t>
      </w:r>
    </w:p>
    <w:p>
      <w:r>
        <w:t xml:space="preserve">Manchester United jälleen jalkapallon arvokkaimmaksi brändiksi .</w:t>
        <w:br/>
        <w:t xml:space="preserve"> Englannin 19-kertaisten mestareiden arvo on raportoidusti 853 miljoonaa dollaria .</w:t>
        <w:br/>
        <w:t xml:space="preserve"> Saksan Bayern München on listalla toisena, arvoltaan 786 miljoonaa dollaria </w:t>
        <w:br/>
        <w:t xml:space="preserve"> Espanjalaisten kilpailijoiden Real Madridin ja Barcelonan brändin arvo laskee hieman</w:t>
      </w:r>
    </w:p>
    <w:p>
      <w:r>
        <w:rPr>
          <w:b/>
        </w:rPr>
        <w:t xml:space="preserve">Esimerkki 3.608</w:t>
      </w:r>
    </w:p>
    <w:p>
      <w:r>
        <w:t xml:space="preserve">(CNN) -- Maailmanmestari Sebastian Vettel aloitti vuoden 2011 formula ykkösten puolustuksensa sunnuntaina näyttävästi johtamalla kauden avauskilpailua Australian Grand Prix'ta Melbournessa alusta loppuun. McLarenin vuoden 2008 maailmanmestari Lewis Hamilton sijoittui hienosti toiseksi vahingoitettuaan autoaan ensimmäisessä mutkassa, kun taas Lotus Renaultin venäläiskuljettaja Vitaly Petrov saavutti ensimmäisen palkintokorokesijoituksensa saavuttamalla vaikuttavan kolmannen sijan. Fernando Alonso sijoittui Ferrarilla neljänneksi ja Mark Webber Red Bullilla viidenneksi. Jenson Button oli McLarenillaan kuudes. Formula 1 -tiimit, kuljettajat ja radat . Sauberin Sergio Perez ja Kamui Kobayashi sijoittuivat kiitettäville sijoille seitsemänneksi ja kahdeksanneksi, mutta kilpailun toimitsijat hylkäsivät heidät myöhemmin takasiipiä koskevien teknisten rikkomusten vuoksi. Näin Ferrarin Felipe Massa nousi seitsemänneksi ja Sebastien Buemin Toro Rosso kahdeksanneksi. 23-vuotias Vettel, joka otti 11. voittonsa vasta 63. Grand Prix -kisassaan, kertoi Formula ykkösten virallisilla verkkosivuilla: "Olen erittäin tyytyväinen, tämä oli erittäin hyvä viikonloppu, ja minulla oli iltapäivällä erittäin mukava auto istua. "Se oli hyvä kisa ja loppua kohden tilanne rauhoittui hieman, kun Lewis ei painanut niin kovaa." Saksalainen jatkoi: "Lähtö oli ratkaiseva, ja koska olin puhtaalla puolella, pääsin hyvin karkuun. Opimme tänään paljon asioita, ja tuntuu hyvältä tulla tänne pitkän talven jälkeen ja määrätä vauhti." Hamilton oli tyytyväinen kakkossijaansa ja sanoi: "Voimme ottaa tämän ja olla hyvin ylpeitä itsestämme. Viikko tai kaksi sitten emme odottaneet pääsevämme viiden parhaan joukkoon, joten kakkossija on hieno saavutus." Petrov kertoi kilpailun jälkeisessä lehdistötilaisuudessa häkeltyneenä:  "Rehellisesti sanottuna en voi uskoa, että istun näiden kavereiden kanssa. Emme tienneet, missä olemme kauden alkaessa, mutta harjoituksissa ja karsinnoissa olimme hyviä. "Kisassa tiimi teki kaiken täydellisesti. Voimme olla hyvin ylpeitä siitä, mitä saavutimme tänään." Päivä osoittautui kuitenkin katastrofaaliseksi Mercedeksen parivaljakolle Michael Schumacher ja Nico Rosberg, jotka molemmat keskeyttivät kisan 22. kierrokseen mennessä.</w:t>
      </w:r>
    </w:p>
    <w:p>
      <w:r>
        <w:rPr>
          <w:b/>
        </w:rPr>
        <w:t xml:space="preserve">Tulos</w:t>
      </w:r>
    </w:p>
    <w:p>
      <w:r>
        <w:t xml:space="preserve">Hallitseva mestari Sebastian Vettel voitti kauden avaavan Australian GP:n Melbournessa .</w:t>
        <w:br/>
        <w:t xml:space="preserve"> Lewis Hamilton sijoittuu toiseksi ja Vitaly Petrov Renaultillaan uransa parhaaksi kolmanneksi</w:t>
        <w:br/>
        <w:t xml:space="preserve"> Sauberin Sergio Perez ja Kamui Kobayashi hylättiin seitsemänneltä ja kahdeksannelta sijalta</w:t>
        <w:br/>
        <w:t xml:space="preserve"> 23-vuotias Vettel otti 11. voittonsa vasta 63. Grand Prix -kisassaan .</w:t>
      </w:r>
    </w:p>
    <w:p>
      <w:r>
        <w:rPr>
          <w:b/>
        </w:rPr>
        <w:t xml:space="preserve">Esimerkki 3.609</w:t>
      </w:r>
    </w:p>
    <w:p>
      <w:r>
        <w:t xml:space="preserve">(CNN) -- Tutkijat sanovat nyt, että Malesian lennon 370 ACARS-tiedonsiirtojärjestelmän automaattisten elektronisten yhteysyritysten mukaan kone lensi kaukana lännessä, täysin eri suuntaan kuin sen olisi pitänyt lentää alkuperäisen lentosuunnitelmareitin mukaisesti, joka oli pohjoiseen. 90 asteen käännös länteen olisi voinut olla täysin sattumanvarainen, jos sen olisi tehnyt lentäjä, joka ei ollut lentäjä tai kokematon lentäjä, joka olisi vain osannut kääntää yhtä ainoaa nuppia (jota kutsutaan suuntamittariksi), jolla autopilotti voisi käskeä kääntymään uuteen suuntaan (tai suuntimiin). On vahvaa näyttöä siitä, että näin ei tapahtunut. Tutkijat uskovat nyt uutisraporttien mukaan, että sen jälkeen, kun transponderi ja ACARS-radio oli kytketty pois päältä, käännöksiä käynnistettiin GPS-reittipisteiden kautta. Reittipisteet ovat käytännössä virtuaalisia tarkistuspisteitä taivaalla, jotka ovat ilmatilan valvojien kartoittamia merkkejä, jotka luovat ilmassa reittejä, joita lentokoneet noudattavat pysyäkseen turvallisesti erillään toisistaan. Reittipisteet on määritelty tarkalla leveys- ja pituusasteella, ja ne voidaan paikantaa useilla lentokoneen eri navigaattoreilla, myös GPS:llä. Jos raportit lentoreitistä pitävät paikkansa, se ei ole reitti, joka voisi tapahtua vahingossa. 777-200 on voinut lentää tätä reittiä kahdella tavalla. Ohitettuaan yhden reittipisteen lentokone olisi voitu ohjata lentämään seuraavaan reittipisteeseen kääntämällä ohjaussuunnan nuppi täsmälleen kyseiseen paikkaan, mikä vaatisi jonkin verran ohjaajan asiantuntemusta. Tämä olisi hyvin epätavallista, ja aloitteleva lentäjä tai lentäjä, jolla ei ole paljon lentokokemusta tällä koneella, ei osaisi tehdä tällaisia syöttöjä eikä hänellä olisi mitään syytä tehdä niin. Lähes varma selitys olisi se, että nämä reittipisteet ohjelmoitiin 777-200:n lennonhallintajärjestelmään, mikä olisi ylittänyt kaikkien muiden kuin ammattilentäjien kyvyt. Autopilotti seuraa lentäjien lennonhallintajärjestelmään syöttämää kurssia. Toisin sanoen silloin, kun autopilottia ei ohjata manuaalisesti. Manuaalinen ohjaus on helppoa. Käännät nuppia, ja lentokone menee sinne, minne pyydät. Lennonhallintajärjestelmän osa on hyvin monimutkainen. Olen liikennelentäjä, ja olen käynyt jonkin verran koulutusta Boeing 777 -lentokoneella. Edes muutaman tunnin ammattimaisen opetuksen jälkeen en olisi kyennyt ohjelmoimaan lennonhallintajärjestelmää niin, että olisin käskenyt autopilottia lentämään lentosuunnitelmaa, jota lento 370:n kerrotaan lentäneen. Näin ollen meillä on kaksi mahdollista johtopäätöstä. Joko lennon otti haltuunsa ryhmä, jonka joukossa oli ainakin yksi ammattikoulutettu lentäjä, tai sitten joku lennonjohdossa olleista lentäjistä ohjelmoi uuden, reitiltä poikkeavan lentosuunnitelman lennonhallintajärjestelmään. Jälkimmäinen olisi paljon todennäköisempi vaihtoehto. Kun terroristit kaappasivat World Trade Centerin torniin ja Pentagoniin lennätetyt lentokoneet, he lensivät koneita käsin, ja kaappaajat olivat harjoitelleet kuukausia juuri tätä tehtävää silmällä pitäen. Lennon 370 tapauksessa se olisi lähes varmasti pysynyt autopilotilla, joka olisi noudattanut kuuliaisesti lennonhallintajärjestelmässä olevaa lentosuunnitelmaa. Tuon lentosuunnitelman oli mahdollisesti jostain mystisestä syystä syöttänyt koulutettu lentäjä. Tässä kommentissa esitetyt mielipiteet ovat yksinomaan Robert Goyerin mielipiteitä.</w:t>
      </w:r>
    </w:p>
    <w:p>
      <w:r>
        <w:rPr>
          <w:b/>
        </w:rPr>
        <w:t xml:space="preserve">Tulos</w:t>
      </w:r>
    </w:p>
    <w:p>
      <w:r>
        <w:t xml:space="preserve">Robert Goyer: Goyer: Uudet johtolangat viittaavat siihen, että lento 370 ei muuttanut kurssiaan sattumanvaraisesti .</w:t>
        <w:br/>
        <w:t xml:space="preserve"> Goyer: Vain ammattilentäjä voi ohjelmoida tietyn reitin kulkureitin .</w:t>
        <w:br/>
        <w:t xml:space="preserve"> Hän uskoo, että lentoreittiä muuttanut henkilö oli asiantunteva .</w:t>
      </w:r>
    </w:p>
    <w:p>
      <w:r>
        <w:rPr>
          <w:b/>
        </w:rPr>
        <w:t xml:space="preserve">Esimerkki 3.610</w:t>
      </w:r>
    </w:p>
    <w:p>
      <w:r>
        <w:t xml:space="preserve">(CNN) -- Kun uutisoitiin, että kuusi Bushin perheenjäsenten sähköpostitiliä oli hakkeroitu ja osa niiden sisällöstä oli lähetetty verkkoon, reaktiot vaihtelivat loukkaantumisesta huvittuneisuuteen. Monet ihmiset vastustivat sitä, että perhekirjeenvaihtoa, joka koski presidentti George H.W. Bushin hautajaisten varasuunnittelua, oli vuotanut julkisuuteen. Jos koskaan perhe ansaitsee yksityisyyttä, niin silloin, kun se käsittelee rakkaansa kuolemaa tai lähestyvää kuolemaa. Toiset taas tarttuivat presidentti George W. Bushin puolialastomiin uimassa oleviin omakuviin, jotka herättivät jälleen pilkkaa, jota ei ole nähty sitten hänen virkakautensa päättymisen. Lähes kaikki pitivät episodia varoituksena siitä, että "näin voi käydä sinullekin". Bushin perheen sähköpostihakkerointi on seurausta yliopistojen ja suurten sanomalehtien hakkeroinnista ja hallituksen kiireellisistä varoituksista, jotka koskevat haurasta kyberturvallisuuden puolustustamme. Pitääkö sähköpostin ja verkkopalvelujen keskivertokäyttäjien siis vain olettaa, että hakkerointi paljastaa heidän henkilökohtaiset viestinsä ja valokuvansa? Ei välttämättä. Viimeaikaiset tietoturvaloukkaukset ja niihin kiinnitetty huomio merkitsevät sitä, että hallitukset ja yritykset tehostavat entisestään toimiaan tietoinfrastruktuurin turvaamiseksi. Tietoturvan vahvistaminen saattaa kuitenkin viedä aikaa. Sillä välin ihmisillä on vaihtoehtoja suojella tietojaan ja itseään. Yksityisyyden suoja ja tietoturva ovat loppujen lopuksi yhteinen vastuu, ja käyttäjillä on oma roolinsa. Jotkin verkkopohjaiset sähköpostipalvelut, kuten Googlen Gmail, tarjoavat työkaluja lisäsuojan lisäämiseksi. Gmail tarjoaa kaksivaiheisen vahvistuksen, joka lisää ylimääräistä turvallisuutta. Tällainen suojaus muodostaa kaksinkertaisen portin ei-toivottua sieppausta vastaan. Kaksivaiheisen tarkistuksen avulla käyttäjätunnuksen ja salasanan lisäksi syötät koodin, jonka sähköpostipalveluntarjoaja lähettää tekstiviestillä, äänipuhelulla tai mobiilisovelluksella. Kaksivaiheinen todentaminen vähentää huomattavasti mahdollisuuksia, että joku varastaisi henkilökohtaisia tietoja sähköpostitililtäsi, koska hakkerien olisi saatava salasanan ja käyttäjänimesi lisäksi myös pääsy matkapuhelimeen, johon koodi lähetetään. Samalla kun suojaat sähköpostisi, sinun kannattaa varmistaa, että WiFi-yhteytesi on turvallinen. Langattomat reitittimet ovat yleisiä, ja niiden avulla voit jakaa internet-yhteyden ja tiedostoja ympäri taloa. Jos reititintä ei kuitenkaan suojata, kuka tahansa kantaman sisällä voi päästä käsiksi sivustoihin, joilla vierailet, ja saada henkilökohtaisia tietojasi. WiFi-reitittimen suojaaminen salasanalla on helppo toimenpide, joka usein unohdetaan. Jos haluat mennä hieman teknisemmälle tasolle, tarkista, käyttääkö verkkosivusto, jota käytät tiedonsiirtoon, HTTPS-protokollaa (hypertext transfer protocol secure). HTTPS salaa tietosi, jotta niitä ei voida siepata siirron aikana. Huomaat, että pankkitapahtumat suoritetaan lähes aina HTTPS-protokollan kautta. Jos haluat lisäturvaa, tarkista, käyttävätkö muut käyttämäsi verkkosivustot HTTPS:ää tiedonsiirtoon. Sen sijaan, että heittäisit kädet pystyyn, että verkkopohjainen sähköposti ja verkkotiedonsiirto eivät voi koskaan olla turvallisia, etsi ja käytä jo olemassa olevia tietoturvatyökaluja. Ja olipa poliittinen vakaumuksesi mikä tahansa, kiitä Bushin perhettä herätyksestä. Tämän kommentin mielipiteet ovat yksinomaan Christopher Wolfin mielipiteitä.</w:t>
      </w:r>
    </w:p>
    <w:p>
      <w:r>
        <w:rPr>
          <w:b/>
        </w:rPr>
        <w:t xml:space="preserve">Tulos</w:t>
      </w:r>
    </w:p>
    <w:p>
      <w:r>
        <w:t xml:space="preserve">Bushin perheen sähköpostit hakkeroitiin, yksityinen sisältö julkaistiin verkossa .</w:t>
        <w:br/>
        <w:t xml:space="preserve"> Chris Wolf: Monet loukkaantuneet, jotkut huvittuneet, mutta kaikki huolissaan yksityisyydestä .</w:t>
        <w:br/>
        <w:t xml:space="preserve"> Wolf: Käyttäjillä on jo olemassa vaihtoehtoja yksityisten tietojen suojaamiseksi .</w:t>
        <w:br/>
        <w:t xml:space="preserve"> Wolf: Käyttäkää salasanaa WiFissä, käyttäkää kaksivaiheista vahvistusta sähköpostissa .</w:t>
      </w:r>
    </w:p>
    <w:p>
      <w:r>
        <w:rPr>
          <w:b/>
        </w:rPr>
        <w:t xml:space="preserve">Esimerkki 3.611</w:t>
      </w:r>
    </w:p>
    <w:p>
      <w:r>
        <w:t xml:space="preserve">Se on sodankäynnin totuus digitaaliaikana: Luoteja ja pommeja täydennetään usein tilapäivityksillä ja twiiteillä. Irakissa käynnissä oleva verinen konflikti ei poikkea tästä. Irakin ja Syyrian islamilainen valtio eli ISIS, terroristiryhmä, joka on niin äärimmäinen, että al-Qaida on tuominnut sen, on ottanut johtoaseman sosiaalisessa mediassa käytävässä propagandasodassa, jollaista ei ole ennen nähty. Taistelijoiden rekrytoinnista väkivaltaisista hyökkäyksistään tiedottamiseen ISIS käyttää verkkoa analyytikkojen mukaan aiempia taistelijoita kehittyneemmällä tavalla. Ehkäpä tämän seurauksena irakilaiset ovat raportoineet laajoista katkoksista sosiaalisilla sivustoilla, mikä on ollut yleistä Lähi-idässä ja muualla viimeaikaisissa levottomuuksissa. CNN:n Nick Paton-Walsh haastatteli Turkissa ISIS:stä loikannutta henkilöä, joka kertoi, että hänellä oli tapana rekrytoida länsimaalaisia Twitterin suorilla viesteillä. Mielipide: ISISin raakuus kostautuu? "Eurooppalaiset saivat erityiskohtelua. Eräs brittityyppi sanoi olevansa Ibrahim ja kertoi sitten olevansa Manchesterista", mies kertoi jättäneensä liikkeen sen jälkeen, kun se oli tappanut kaksi hänen sukulaistaan. "Yksi kysyi pomoltani, pitäisikö hänen taistella omassa maassaan vai tulla Syyriaan. Hänelle sanottiin: 'Jos Jumala ei anna sinulle marttyyrikuolemaa Syyriassa', hän voi käydä sotaa omassa maassaan." Nyt piileskelevä mies kertoi kuuluneensa ryhmään, joka pyöritti verkkokeskustelua, jossa toivotettiin uudet alokkaat tervetulleiksi ISISiin. "On asioita, joihin saan vastata, ja asioita, joista minun on kysyttävä esimieheltäni", hän sanoi. "Uskontoa koskevat erityiskysymykset - minun on saatava heiltä lupa lähettää viesti kenelle tahansa. En voi puhua Skypessä. Kaikki on kirjattu ylös, jotta he voivat valvoa kaikkea." Kun islamistiryhmän taistelu on siirtynyt Syyriasta Irakiin, tämä nokkela verkkostrategia on laajentunut kattamaan verkkovideopostit, jotka ovat paljon rakeisempia kuin rakeiset, tärisevät klipit, joita al-Qaidalta ja muilta terroristiryhmiltä on tullut. Hiljattain ilmestyi tyylikkäästi tuotettu, tunnin mittainen ISIS-video nimeltä "The Clanging of the Swords", jossa esiteltiin murhia, tienvarsipommituksia ja muita terroritekoja, joista ISIS otti itselleen kunnian. Videolla näytetään nämä kohtaukset elävästi Hollywoodin elokuvien kuten "The Hurt Locker" ja "Zero Dark Thirty" tyyliin, ja siinä on myös taidokkaita ilmakuvia. "Tätä rahoitetaan", sanoi Lähi-idän analyytikko Nadia Oweidat. "Tämä on geopolitiikkaa. Sen takana on rahaa. Kyse ei ole vain idiooteista, vaan joku kontrolloi heitä ja tarjoaa heille kalliita laitteita. Niitä ei voi hankkia vain luolasta." Toisella rintamalla ainakin yksi analyytikko sanoo, että ISIS käytti hiljattain Googlen Play-kaupassa saatavilla olevaa mobiilisovellusta paisuttaakseen läsnäoloaan sosiaalisessa mediassa. The Dawn of Glad Tidings -nimistä sovellusta mainostettiin keinona pysyä ajan tasalla ISISin uutisista. Kansallisen turvallisuusblogin IntelWiren toimittajan J.M. Bergerin mukaan Dawn-sovellus lähettäisi päivityksiä käyttäjien Twitter-syötteisiin. Tiistai-iltapäivään mennessä Google näytti poistaneen sovelluksen kaupastaan. Google ei heti vastannut viestiin, jossa pyydettiin kommenttia tätä juttua varten. Digitaalinen hyökkäys liittyy maahyökkäykseen, jossa ISIS taisteli tiistaina vain 40 kilometriä Bagdadista pohjoiseen Baquban kaupungissa, joten pääsy sosiaaliseen mediaan on kadonnut suuressa osassa Irakia. Ei ole saatu vahvistusta sille, että Irakin hallitus olisi katkoksen takana. Sekä Facebook että Twitter ovat kuitenkin ilmoittaneet, että niiden tuotteita käyttävien irakilaisten määrä on laskenut jyrkästi viime päivinä. "Käyttäjät #Irakissa raportoivat ongelmista palvelumme käytössä. Tutkimme heidän raporttejaan ja toivomme, että palvelu palautuu nopeasti", Twitter kertoi perjantaina globaalin politiikkatiiminsä tilillä. Facebook on antanut samanlaisen lausunnon. "Olemme järkyttyneitä raporteista, jotka koskevat käyttöongelmia Irakissa, ja tutkimme asiaa. Internet-palvelujen - jotka ovat välttämättömiä miljoonien ihmisten viestinnälle ja kaupankäynnille - saatavuuden rajoittaminen on maailmanlaajuisen yhteisön huolenaihe", luki CNN:lle lähetetyssä Facebookin lausunnossa. Facebookin sisäiset luvut osoittavat, että 12. kesäkuuta lähtien Facebookin sivustolla ja sovelluksissa käyntien määrä oli Irakissa jopa 30 prosenttia niiden normaalista määrästä. Facebookin mukaan sen puolella ei ole teknisiä ongelmia. Verkko-ohjelmistoyritys Akamai raportoi, että Twitterin vierailut Irakissa romahtivat dramaattisesti varhain lauantaina. Twitterin tiedottaja sanoi, että sen sisäiset liikenneraportit vastaavat Akamain raportteja. Irakilaiset ovat yhä useammin turvautuneet Whisperiin, mobiilisovellukseen, jonka avulla käyttäjät voivat lähettää nimettömiä kuvia, ja pyrkivät näin ilmeisesti kiertämään sosiaalisen median ongelmat. Whisperin päätoimittaja Neetzan Zimmerman kertoi CNNMoneylle, että Whisperin käyttö Irakissa yli kaksinkertaistui 12. kesäkuuta ja 15. kesäkuuta välisenä aikana. Arabikevään kansannousujen aikana Egyptin ja Iranin kaltaisissa paikoissa sekä viimeaikaisissa konflikteissa Syyrian kaltaisissa paikoissa levottomuudet ovat johtaneet internetin katkeamiseen ja sosiaalisen median sivustojen estämiseen. Lähes kaikissa tapauksissa oppositio on syyttänyt istuvia hallituksia, jotka valvovat maansa Internet-infrastruktuuria, siitä, että ne ovat estäneet pääsyn, jotta koordinointi olisi vaikeampaa ja jotta uutiset konflikteista eivät leviäisi. KARTAT: Irakin kriisi .</w:t>
      </w:r>
    </w:p>
    <w:p>
      <w:r>
        <w:rPr>
          <w:b/>
        </w:rPr>
        <w:t xml:space="preserve">Tulos</w:t>
      </w:r>
    </w:p>
    <w:p>
      <w:r>
        <w:t xml:space="preserve">Hyvin järjestetty sosiaalisen median sota on Irakin taistelujen rinnalla .</w:t>
        <w:br/>
        <w:t xml:space="preserve"> Irakin ja Syyrian islamilainen valtio rekrytoi terroritaistelijoita Twitterissä .</w:t>
        <w:br/>
        <w:t xml:space="preserve"> Ryhmän iskuja kuvaavat nettivideot ovat kiiltäviä ja laadukkaita .</w:t>
        <w:br/>
        <w:t xml:space="preserve"> Google näyttää kieltäneen sovelluksen, jota ISIS käyttää uutisten levittämiseen .</w:t>
      </w:r>
    </w:p>
    <w:p>
      <w:r>
        <w:rPr>
          <w:b/>
        </w:rPr>
        <w:t xml:space="preserve">Esimerkki 3.612</w:t>
      </w:r>
    </w:p>
    <w:p>
      <w:r>
        <w:t xml:space="preserve">Washington (CNN) -- Paljon parjattu, värikoodattu kotimaan turvallisuusneuvontajärjestelmä on joutumassa sananmukaisesti historian roskakoriin. Ei sillä, että kukaan olisi kiinnittänyt asiaan huomiota. Sisäisen turvallisuuden ministeri Janet Napolitanon odotetaan ilmoittavan torstaina, että lähes 9 vuotta vanha uhkavaroitusjärjestelmä poistuu huhtikuussa. Se korvataan uudella kansallisella terrorismia koskevalla neuvontajärjestelmällä, jossa keskitytään erityisiin uhkiin maantieteellisillä alueilla, ministeriön lähde kertoi keskiviikkona. Lähde ei kertonut yksityiskohtia uudesta järjestelmästä, jonka Napolitano esittelee George Washingtonin yliopistossa pidettävässä ministeriön kutsumassa "ensimmäisessä vuosittaisessa 'State of America's Homeland Security'-puheessa". Edustajainhuoneen sisäisen turvallisuuden valiokunnan johtavat demokraatit ja republikaanit reagoivat uutiseen myönteisesti, vaikka valiokunnan puheenjohtaja, New Yorkin edustaja Peter King pidättäytyi arvioimasta yksityiskohtia. "Vaikka järjestelmä palveli arvokasta tarkoitusta syyskuun 11. päivän terrori-iskujen jälkeisinä kauheina päivinä ja kuukausina, oli selvästi aika korvata nykyinen värikoodijärjestelmä kohdennetummalla järjestelmällä", King sanoi. "Tiedän, että tätä on työstetty pitkään. Minusta kuulostaa siltä, että heidän ehdottamansa muutokset ovat järkeviä. Meidän on odotettava ja katsottava, miten he panevat täytäntöön tämän uuden, kohdennetumman järjestelmän. Odotan, että suurin haaste sisäisen turvallisuuden ministeriölle on tasapainottaa tarve tarjota hyödyllistä ja oikea-aikaista tietoa ja tarve suojella arkaluonteisia tietoja." "Vanha värikoodijärjestelmä opetti amerikkalaiset pelkäämään, ei valmistautumaan", sanoi listan jäsen Bennie Thompson, D-Mississippi. "Aina kun uhkatasoa nostettiin, yleisö harvoin tiesi syyn, miten toimia tai kuinka kauan olla varuillaan. Olen jo vuosien ajan esittänyt huolenaiheita järjestelmän tehokkuudesta ja todennut, että järjestelmää on parannettava ja sen avoimuutta lisättävä. Monet kongressissa olivat sitä mieltä, että järjestelmää käytettiin poliittisena pelottelutaktiikkana - uhkatasoja nostettiin ja laskettiin silloin, kun se parhaiten sopi Bushin hallinnolle." Presidentti George W. Bush perusti sisäisen turvallisuuden neuvontajärjestelmän presidentin direktiivillä 11. maaliskuuta 2002, vain muutama kuukausi New Yorkissa ja Washingtonissa 11. syyskuuta 2001 tehtyjen terrori-iskujen jälkeen. Viisi tasoa - vihreä matalaa, sininen vartioitua, keltainen kohonnutta, oranssi korkeaa ja punainen vakavaa - oli tarkoitettu tunnistamaan terrori-iskun riski. Alkuperäinen taso oli keltainen, ja se säilyi järjestelmässä 11. syyskuuta 2002 asti, jolloin se nostettiin oranssiksi iskujen ensimmäisen vuosipäivän vuoksi. Se laskettiin takaisin keltaiseksi 24. syyskuuta. Uhkataso on nostettu oranssiksi/korkeaksi viisi kertaa, mutta se on nostettu kolmesti myös tietyillä teollisuudenaloilla. Uhkataso nostettiin kerran punaiselle/vaikealle tasolle 10. elokuuta 2006, ja vain Yhdistyneestä kuningaskunnasta Yhdysvaltoihin suuntautuvien kaupallisten lentojen osalta, kun Yhdistyneen kuningaskunnan viranomaiset ilmoittivat estäneensä suuren lentokoneiden räjäyttämistä koskevan salaliiton. Uhkataso laskettiin oranssiksi 16. elokuuta 2006, ja se on edelleen voimassa. Yleinen uhkataso on keltainen/korotettu. Kahta alempaa tasoa ei ole koskaan käytetty, ja järjestelmää tarkastellut työryhmä suositteli vuonna 2009, että ne poistetaan kokonaan ja että keltainen on alin uhkataso, mutta se nimetään uudelleen "vartioiduksi". Uhkatasojärjestelmä oli lähes alusta alkaen vitsien ja monien parodioiden kohteena. Demokratian uhkakuva-aste vaihteli vihreästä/matalasta ("Vau, puhtaat rahajärjestelmät todella toimivat") punaiseen/vaikeaan ("Sotatila, mutta se on omaksi parhaaksesi"). "Total Headcase Advisory System" alkoi sanoilla "George Soros pidätetään" ja päättyi sanoihin "Hillary Clinton valitaan presidentiksi". Toisessa ilmoitettiin, että Homeland Security ja Crayola olivat yhdessä tarkistaneet järjestelmää ja muuttaneet vihreän akvamariiniksi, sinisen raa'aksi umberiksi, keltaisen palaneeksi sienaksi, oranssin neonporkkanaksi ja punaisen hattaraksi. Yleisö ei myöskään juuri välittänyt järjestelmästä, sillä tuolloin tehtyjen mielipidetutkimusten mukaan useimmat amerikkalaiset pitivät sitä sekavana eikä kovin hyödyllisenä. Jotkut kriitikot syyttivät kuitenkin Bushin hallintoa siitä, että se käytti järjestelmää pelon lietsomiseen poliittisesti arkaluonteisina aikoina, kuten juuri ennen vuoden 2004 vaaleja. Vain muutama päivä eronsa jälkeen vuonna 2005 silloinen sisäisen turvallisuuden ministeri Tom Ridge kertoi washingtonilaisessa foorumissa, että hän oli toisinaan eri mieltä hälytysjärjestelmän korottamisen perusteista, mutta muut sisäisen turvallisuuden neuvoa-antavassa neuvostossa (Homeland Security Advisory Council), joka teki päätökset, eivät hyväksyneet häntä. Neuvostoon kuuluivat muun muassa oikeusministeri John Ashcroft, FBI:n johtaja Robert Mueller, CIA:n johtaja George Tenet, puolustusministeri Donald Rumsfeld ja ulkoministeri Colin Powell. "Useimmiten me (ministeriö) olimme vähiten halukkaita ottamaan asian esille", Ridge sanoi toimittajille foorumin jälkeen. "Joskus olimme eri mieltä tiedusteluarvion kanssa. Joskus ajattelimme, että vaikka tiedustelutiedot olisivat hyviä, maata ei välttämättä aseteta (hälytystilaan). ... Joskus jotkut ihmiset olivat todella aggressiivisia sen nostamisen suhteen, ja me sanoimme: 'Senkö takia?'. " Vuonna 2009 Ridge kirjoitti paljastuskirjassaan, että joskus Ashcroftin ja Rumsfeldin kaltaiset virkamiehet painostivat ministeriötä muuttamaan hälytystasoa, ja kuvaili erästä vuoden 2004 tapahtumaa, jossa hänen argumenttinsa hälytystason nostamista vastaan tehosivat. "Uskon, että voimakkaat väliintulomme olivat vetäneet korottamisen kannattajat takaisin partaalta. Mutta pidän tätä episodia paitsi dramaattisena hetkenä Washingtonin lähihistoriassa, myös jälleen yhtenä osoituksena politiikan, pelon, uskottavuuden ja turvallisuuden risteyskohdasta", hän kirjoitti. "Tämän episodin jälkeen tiesin, että minun oli toteutettava suunnitelmani liittovaltion hallituksen jättämisestä", hän kirjoitti. Ridge ilmoitti erostaan 30. marraskuuta 2004 ja jätti virkansa 1. helmikuuta 2005. Bushin hallinto kuitenkin kiisti Ridgen väitteet. "Kukaan ei ole yllättyneempi kuin minä", silloinen sisäisen turvallisuuden neuvonantaja Fran Townsend sanoi CNN:n Wolf Blitzerille. "Tom Ridge ei tietenkään koskaan ilmaissut näitä huolenaiheita ollessaan hallinnossa, eikä hän ilmaissut niitä myöskään silloin, kun puhuin hänen kanssaan hänen lähdettyään... (Hän) ei ollut ainoa tuossa kokouksessa, joka ehdotti, että terrorihälytysvalmiutta ei pitäisi nostaa. Kokouksessa ei missään vaiheessa keskusteltu politiikasta. Ja presidentti sai neuvostolta yksimielisen suosituksen, jonka hän hyväksyi - olla nostamatta terrorihälytystä." Townsend on nyt CNN:n kansallisen turvallisuuden asiantuntija. CNN:n Fran Townsend osallistui tähän raporttiin.</w:t>
      </w:r>
    </w:p>
    <w:p>
      <w:r>
        <w:rPr>
          <w:b/>
        </w:rPr>
        <w:t xml:space="preserve">Tulos</w:t>
      </w:r>
    </w:p>
    <w:p>
      <w:r>
        <w:t xml:space="preserve">Sisäisen turvallisuuden ministeri Janet Napolitano tekee virallisen ilmoituksen torstaina .</w:t>
        <w:br/>
        <w:t xml:space="preserve"> Uusi järjestelmä keskittyy tiettyihin uhkiin maantieteellisillä alueilla, lähde sanoo .</w:t>
        <w:br/>
        <w:t xml:space="preserve"> Nykyinen värikoodijärjestelmä otettiin käyttöön vuonna 2002 syyskuun 11. päivän iskujen</w:t>
        <w:br/>
        <w:t xml:space="preserve"> Yleisö kritisoi järjestelmää usein sekavaksi, ja sarjakuvat parodioivat sitä</w:t>
      </w:r>
    </w:p>
    <w:p>
      <w:r>
        <w:rPr>
          <w:b/>
        </w:rPr>
        <w:t xml:space="preserve">Esimerkki 3.613</w:t>
      </w:r>
    </w:p>
    <w:p>
      <w:r>
        <w:t xml:space="preserve">(CNN) -- Hai puri 16-vuotiasta poikaa molempiin jalkoihin, kun tämä oli surffaamassa Havaijilla sunnuntaina, kertoi CNN:n tytäryhtiö KHON. Hyökkäys tapahtui neljä päivää sen jälkeen, kun hai katkaisi saksalaisen turistin oikean käden hänen ollessaan snorklaamassa. Sunnuntain tapauksessa teini oli surffaamassa Pohoiki Bayssä, kun kahdeksanmetrinen harmaa hai hyökkäsi hänen kimppuunsa, kertoi tytäryhtiö. Hänet vietiin sairaalaan, mutta hänen tilastaan ei ollut tietoa. Viranomaiset toivat helikoptereita tutkimaan aluetta haiden varalta, mutta eivät onnistuneet. New Yorkin metrovaunusta löytyi hai . Haihyökkäys vaati brasilialaisen teinin hengen . Tämä haihyökkäys on neljäs viimeisen kuukauden aikana ja yhdeksäs koko vuoden aikana Havaijilla, kertoi tytäryhtiö. Viime vuonna Havaijilla oli 11 haihyökkäystä. Vaikka haihyökkäykset ovat lisääntyneet viime vuosina, Floridan yliopiston mukaan haihyökkäyksiin kuolee Yhdysvalloissa vain kaksi prosenttia ihmisistä. Discovery Channel puolustaa dramatisoitua hai-erikoisohjelmaa . Parhaat paikat uida haiden kanssa .</w:t>
      </w:r>
    </w:p>
    <w:p>
      <w:r>
        <w:rPr>
          <w:b/>
        </w:rPr>
        <w:t xml:space="preserve">Tulos</w:t>
      </w:r>
    </w:p>
    <w:p>
      <w:r>
        <w:t xml:space="preserve">Tämä on neljäs haihyökkäys tässä kuussa .</w:t>
        <w:br/>
        <w:t xml:space="preserve"> Havaijilla on tänä vuonna tapahtunut 9 hyökkäystä</w:t>
      </w:r>
    </w:p>
    <w:p>
      <w:r>
        <w:rPr>
          <w:b/>
        </w:rPr>
        <w:t xml:space="preserve">Esimerkki 3.614</w:t>
      </w:r>
    </w:p>
    <w:p>
      <w:r>
        <w:t xml:space="preserve">(CNN) -- Mafiapomo James "Whitey" Bulger, joka oli silminnähden ärsyyntynyt, mutisi torstaina hengityksensä alla: "Olet vitun valehtelija", kun häpeään joutunut entinen FBI:n esimies todisti, että irlantilaisgangsteri toimi epäilemättä FBI:n Bostonin ilmiantajana. Syyttäjä Brian Kelly pyysi Bulgerin liittovaltion oikeudenkäynnin tuomaria neuvomaan Bulgeria "pitämään pienet huomautuksensa omana tietonaan", minkä tuomari Denise Casper neuvoi pian tämän jälkeen. Molemmat asianajajaryhmät ovat käyttäneet huomattavan paljon aikaa 19 murhasta syytetyn ja oikeudessa 16 vuotta piilossa eläneen pahamaineisen Bulgerin oikeudenkäynnin aikana yrittäessään todistaa, oliko Bulger ollut ilmiantajana 15 vuoden ajan. Jopa tuomari Casper on alkanut kyseenalaistaa asian merkityksen. Tuomioistuimen jälkeen käydyssä keskustelussa esityksistä, kun puolustus yritti edistää väitettään, jonka mukaan Bulgerin informanttirekisterit olivat hänen FBI:n yhteyshenkilönsä väärentämiä, tuomari Casper kysyi: "Miten se vaikuttaa siihen, että päämiehenne ei ole syyllinen rikoksiin tässä asiassa?". Bulgerin asianajaja J.W. Carney kiersi kysymyksen ja vastasi: "Bulger ei antanut tietoja ilmiantajana, vaan hän antoi rahaa, jotta hän saisi vihiä kuuntelulaitteista ja etsintäluvista." Bulgerin asianajajat ovat olleet nopeita myöntämään kiristyksen ja kiristyksen - joista Bulgeria syytetään myös - puolustaakseen päämiehensä kantaa, jonka mukaan hän ei ollut vain yksi "rotta" Etelä-Bostonista. "Mikseivät molemmat voi olla totta?" Tuomari Casper kysyi. "Vastaajan kanta on, että vain toinen on totta." Carney sanoi. "Miksi James Bulger maksaisi kaikki nämä rahat kaikille näille ihmisille, jos hallituksen teoria on, että hän sai kaiken tämän suojelun, koska hän antoi tietoja." "Miksi James Bulger olisi maksanut kaiken tämän rahan kaikille näille ihmisille, jos hallituksen teoria on, että hän sai kaiken tämän suojelun, koska hän antoi tietoja. Miksi hän jatkaisi maksamista kaikille?" Entinen FBI:n esimies John Morris, joka on yksi hallituksen yhteistyöhön osallistuvien todistajien pitkästä listasta, todisti torstaina, että hän otti Bulgerilta lahjuksia 7 000 dollarin edestä sekä hopeoidun samppanjaämpärin ja kaksi laatikkoa tuontiviiniä. Morris kertoi kysyneensä Bulgerilta, voisiko hän "keväällä" kustantaa hänen sihteerityttöystävälleen lentolipun, jotta tämä voisi vierailla hänen luonaan FBI:n koulutuksen aikana Georgiassa, ja Bulger suostui siihen. Morris myönsi lahjontatoimensa vuonna 1997 vastineeksi koskemattomuudesta. Lammasmainen, punaposkinen Morris vältti katsekontaktia Bulgeriin, joka tuijotti vanhaa luottomiestään koko todistajanlausuntonsa ajan. Tämä oli ensimmäinen kerta, kun he näkivät toisensa sen jälkeen, kun he katkaisivat välinsä vuonna 1991 sen jälkeen, kun Morris oli vuotanut Bulgerin tiedonantajan aseman Boston Globe -lehdelle. Morris kertoi tavanneensa Bulgerin ensimmäisen kerran illallisella, jonka hän järjesti Massachusettsin osavaltiossa sijaitsevassa Lexingtonin kodissaan vuonna 1978 yhdessä Bulgerin FBI:n yhteyshenkilön John Connollyn kanssa, jota hän luonnehti "parhaaksi ystäväkseen". Morris kertoi tavanneensa Bulgerin ja myöhemmin tämän työtoverin Steve "The Rifleman" Flemmin kahdeksasta kymmeneen kertaa eri paikoissa, muun muassa Morrisin kotona, Morrisin tyttöystävän asunnossa, hotellissa, Bulgerin kotona ja jopa Flemmin äidin luona illallisella. Flemmin äiti teki ruokaa. Puolustus on aiemmin väittänyt, että Bulgeria ei kohdeltu kuin ilmiantajaa, eikä hän näin ollen uskonut olevansa sellainen. Morris todisti, että Connolly tapasi Bulgerin mieluiten "miellyttävässä ympäristössä, ei sellaisessa ympäristössä, jossa tavallinen ilmiantaja tavataan", kuten hotellissa tai autossa. "Hän halusi, että Bulger viihtyisi", Morris sanoi. Morris oli FBI:n agentti Connollyn esimies, joka istuu parhaillaan 40 vuoden tuomiota toisen asteen murhasyytteistä, koska hän oli vuotanut Bulgerin Winter Hill -jengiä vastaan yhteistyötä tehneiden todistajien henkilöllisyydet. Flemmi, joka istuu elinkautista vankeutta, on määrä todistaa Bulgeria vastaan myöhemmin tässä oikeudenkäynnissä suostuttuaan yhteistyöhön hallituksen kanssa välttääkseen kuolemanrangaistuksen vuonna 1997. Kaikki mitä Bulger ja Flemmi halusivat yhteyshenkilöiltään tietoja vastaan oli "etumatka", kuten Morris kuvaili - saada vihjeen, jos heitä vastaan nostettaisiin syyte tai jos heitä vastaan nostettaisiin syyte, jotta he voisivat paeta. Morrisin mukaan kaksikko tiesi olevansa "vapaata riistaa" ja myönsi, että he osallistuivat rikolliseen toimintaan ja että heitä saatettaisiin jossain vaiheessa syyttää. Jos näin kävisi, he eivät halunneet, että heidän henkilöllisyytensä ilmiantajina paljastuisi, ja he olisivat mieluummin "ottaneet riskin", Morris sanoi. Morris myönsi antaneensa vihjeitä vasikoilleen salakuuntelusta ja pitäneensä heidän nimensä poissa vuoden 1975 hevoskilpailusyytteestä. Hän todisti, että mafia eli La Cosa Nostra oli FBI:n tärkein painopistealue Bostonissa ja että Bulger ja hänen kumppaninsa Flemmi olivat keskeisessä asemassa näiden mafiosojen tuhoamisessa. He antoivat agenteille piirroksen mafian päämajasta, ja sitä käytettiin New Englandin mafian kaatamiseen vuonna 1983 tehdyssä salametsästyksessä. Saatuaan vihjeen syytteestä Bulger pakeni 16 vuotta ja päätyi FBI:n 10 etsityimmän listalle ennen kuin hänet pidätettiin Santa Monicassa. Kaliforniassa tyttöystävänsä kanssa vuonna 2011. Morris sanoi, että hän allekirjoitti Bulgerin FBI:lle toimittamat raportit, joiden hän tiesi olevan valheellisia valheita, suojellakseen itseään joutumasta epäillyksi henkilöstä, joka vuoti arkaluonteisia tietoja, jotka saattoivat antaa Bulgerille vihjeen todistajista, jotka tekivät yhteistyötä häntä vastaan. Morrisin mukaan nämä mahdolliset todistajat murhattiin lopulta, ja Bulgeria on syytetty heidän murhistaan. Vaikka puolustuksella oli vain vähän aikaa ristikuulustella Morrisia, joka palaa todistajanaitioon perjantaina, puolustusasianajaja Hank Brennan maalasi Morrisin valehtelijaksi, avionrikkojaksi ja huijariksi. Hän pystyi esittämään kysymyksen, joka todennäköisesti saa valamiehistön mieleen. "Olitte korruptoitunut, eikö totta, herra Morris?" Brennan kysyi. "Kyllä", Morris huokaisi pitkän tauon ja syvän hengityksen jälkeen.</w:t>
      </w:r>
    </w:p>
    <w:p>
      <w:r>
        <w:rPr>
          <w:b/>
        </w:rPr>
        <w:t xml:space="preserve">Tulos</w:t>
      </w:r>
    </w:p>
    <w:p>
      <w:r>
        <w:t xml:space="preserve">Entiseltä FBI:n agentilta kysytään: "Olit korruptoitunut, etkö ollutkin?"</w:t>
        <w:br/>
        <w:t xml:space="preserve"> "Kyllä", vastaa agentti, joka todistaa "Whitey" Bulgeria vastaan.</w:t>
        <w:br/>
        <w:t xml:space="preserve"> Mafiapomo Bulgeria syytetään 19 murhasta .</w:t>
        <w:br/>
        <w:t xml:space="preserve"> Hän piileskeli 16 vuotta sen jälkeen, kun FBI-lähde oli antanut vihjeen, että häntä uhkaa syytteen nostaminen .</w:t>
      </w:r>
    </w:p>
    <w:p>
      <w:r>
        <w:rPr>
          <w:b/>
        </w:rPr>
        <w:t xml:space="preserve">Esimerkki 3.615</w:t>
      </w:r>
    </w:p>
    <w:p>
      <w:r>
        <w:t xml:space="preserve">WASHINGTON (CNN) -- Presidentti Bush ilmoitti tiistaina joukkojen sijoittamisen siirtämisestä Amerikan kahteen sotaan, mikä heijastaa vakaampaa Irakia ja yhä epävakaampaa Afganistania. Presidentti Bush sanoi tiistaina, että hän alkaa pian tuoda joitakin Yhdysvaltain joukkoja kotiin Irakista. Ensi vuoden alkuun mennessä noin 8 000 amerikkalaista sotilasta lähtee Irakista, eikä heitä korvata. Noin 4 500 muuta Yhdysvaltain sotilasta siirtyy Afganistaniin. Bush korosti myös Yhdysvaltain aikomusta auttaa Pakistania kukistamaan kapinalliset, jotka käyttävät maan heimoalueita hyökkäysten järjestämiseen Afganistanissa. "Irak, Afganistan ja osa Pakistanista asettavat maallemme ainutlaatuisia haasteita", Bush sanoi tiistaina puheessaan National Defense Universityssä Washingtonissa. "Silti ne ovat kaikki saman yleisen taistelun näyttämöitä." Bush sanoi tekevänsä Irakin joukkojen vetämispäätöksen korkeimpien sotilasupseerien, muun muassa Irakissa korkeimmalla sotilasarvolla toimivan kenraali David Petraeuksen, suosituksen perusteella.  Katso, kuinka Bush ilmoittaa joukkojen vähentämisestä Irakissa " . "Hän ja yleisesikuntapäälliköt ovat suositelleet, että etenemme lisävoimien vähentämisessä", presidentti sanoi ja viittasi sotilaallisiin ja poliittisiin saavutuksiin maan vakauttamisessa ja väkivallan dramaattisessa vähentämisessä. Bush hyväksyi koko Petraeuksen suosituksen, kertoi CNN:lle Irakissa toimiva korkea-arvoinen sotilasviranomainen. Lähteen mukaan viisi henkilöä näki suunnitelman ennen kuin se meni presidentille. Keskustelkaa Irakista! Liity foorumiin . Selittäessään sotatoimien edistymistä Bush mainitsi "surge"-hyökkäyksen, sunniheimojen sydämen ja mielen voittamisen, Irakin poliittiset sovittelupyrkimykset, taloudelliset parannukset, parantuneen Irakin armeijan, joka johtaa taistelua shiia- ja sunnikapinallisia vastaan, ja satojen taisteluista paenneiden lääkärien paluun. "Seuraavien kuukausien aikana tuomme kotiin noin 3400 taistelutukijoukkoa, mukaan lukien ilmailuhenkilöstöä, räjähdyspanosryhmiä, taistelu- ja rakennusinsinöörejä, sotilaspoliiseja ja logistisia tukijoukkoja", hän sanoi. "Marraskuuhun mennessä tuomme kotiin merijalkaväen pataljoonan, joka palvelee nyt Anbarin maakunnassa. Ja helmikuussa 2009 toinen armeijan taisteluprikaati palaa kotiin. "Tämä tarkoittaa, että noin 8 000 amerikkalaista sotilasta palaa kotiin ilman korvaavia joukkoja. Ja jos edistyminen Irakissa jatkuu, kenraali Petraeus ja sotilasjohtajamme uskovat, että lisävähennykset ovat mahdollisia vuoden 2009 alkupuoliskolla." Irakissa on tällä hetkellä noin 146 000 Yhdysvaltain sotilasta. Irakin pääministerin Nuri al-Malikin neuvonantaja oli tyytyväinen Bushin päätökseen. "Pidämme tätä askelta myönteisenä askeleena, joka osoittaa, että Irakissa vallitsee vakaus, että Irakin turvallisuustilanne on todella parantunut ja että Irakin turvallisuusjoukkojen kyky suojella ja pitää yllä turvallisuutta Irakissa on todella parantunut", sanoi Sadiq al-Rikabi, al-Malikin poliittinen neuvonantaja. Demokraatit eivät olleet yhtä innostuneita Bushin ilmoituksesta. Suunnitelma "saattaa vaikuttaa liikkeeltä oikeaan suuntaan", mutta se "lykkää joukkojen vähentämistä seuraavaan hallintoon", sanoi edustajainhuoneen asevoimien komitean puheenjohtaja Ike Skelton, D-Missouri. "Tarvitaan merkittävämpiä joukkojen vähennyksiä Irakissa, jotta voimme aloittaa Yhdysvaltojen sotilaallisen valmiuden uudelleenrakentamisen ja tarjota lisäjoukkoja, joita tarvitaan taistelun päättämiseksi Afganistanissa." Skelton sanoi, että Irak "ei voi jatkossakaan jättää varjoonsa muita Yhdysvaltojen kriittisiä turvallisuustarpeita". "Afganistanin ponnistelujen on siirryttävä etualalle, ja niistä on tultava jälleen kerran ensisijainen tavoitteemme", hän sanoi. Demokraattien presidenttiehdokas senaattori Barack Obama kehui Bushia siitä, että hän ilmoitti lisäjoukkojen lisäämisestä Afganistaniin ja "siirtymisestä sen politiikan suuntaan, jota olen kannattanut jo vuosia". Obama sanoi kuitenkin, että "käytämme Irakissa edelleen 10 miljardia dollaria kuukaudessa, kun Irakin hallitus istuu 79 miljardin dollarin ylijäämän varassa". "Koska taisteluprikaatiemme poistamiselle ei ole aikataulua, annamme edelleen Irakin johtajille tyhjä shekki sen sijaan, että painostaisimme heitä sovittelemaan erimielisyyksiään", hän sanoi. Obama kritisoi Bushin siirtojen ajoitusta ja laajuutta. "Hänen suunnitelmansa jää vajaaksi - siinä ei ole tarpeeksi joukkoja, ei tarpeeksi resursseja eikä tarpeeksi kiireellisyyttä", Illinoisin senaattori sanoi Bushin vaatimuksesta lisätä joukkoja Afganistaniin. Bush kehui puheessaan Yhdysvaltain johtaman liittouman muita jäseniä ja sanoi, että monet näistä maista pystyvät lopettamaan Irakiin lähettämisen tänä vuonna. Hän sanoi, että Australia on "vetänyt taisteluryhmänsä pois" ja että Puolan joukot ovat "lähiaikoina siirtymässä takaisin". Presidentti sanoi, että Irak ja Yhdysvallat pyrkivät "tekemään strategisen puitesopimuksen ja joukkojen asemaa koskevan sopimuksen", sopimukset, joissa määritellään niiden suhteiden ehdot. "Nämä sopimukset toimivat perustana Amerikan jatkuvalle turvallisuustuelle Irakille sen jälkeen, kun Yhdistyneiden Kansakuntien päätöslauselma, jolla monikansalliset joukot valtuutetaan Irakiin, päättyy 31. joulukuuta." Bush keskittyi puheissaan yhtä voimakkaasti Afganistaniin, jossa al-Qaidan ja talebanien taistelijoiden paluu on ollut voimissaan. "Kaikesta siitä hyvästä työstä huolimatta, mitä olemme tehneet maassa, on selvää, että meidän on tehtävä vielä enemmän", hän sanoi. "Kuten Irakissa opimme, paras tapa palauttaa kansan luottamus on palauttaa perusturvallisuus - ja se vaatii lisää joukkoja." Hän sanoi, että noin 1 000 hengen merijalkaväen pataljoona lähetetään Afganistaniin marraskuussa Irakin sijasta ja että noin 3 500 hengen armeijan taisteluprikaati lähtee tammikuussa. Bush sanoi, että Yhdysvallat asettaa lisäjoukkoja käyttöön vuonna 2009, ja kehotti liittolaisia lisäämään joukkojaan. Bush sanoi, että kapinallisten tehostuneet toimet Afganistanissa ovat edellyttäneet Yhdysvaltain joukkojen lisäämistä "alle 21 000:sta kaksi vuotta sitten lähes 31 000:een tänään". Bush sanoi, että nämä joukkojen lisäykset ja liittolaisten, kuten Britannian, Ranskan, Puolan, Bulgarian, Romanian, Australian, Saksan, Tanskan ja Tšekin tasavallan, lisäykset ovat johtaneet siihen, mitä hän kutsuu "hiljaiseksi nousuksi" Afganistanissa. Bush kuvaili Afganistanin haasteita, joita ei ole Irakissa. "Tämä on valtava maa", hän sanoi. "Toisin kuin Irakissa, sillä on vain vähän luonnonvaroja, ja sen infrastruktuuri on kehittymätön. Sen demokraattiset instituutiot ovat hauraita. Ja sen viholliset ovat maailman paatuneimpia terroristeja ja ääriaineksia." Hän sanoi, että amerikkalaiset auttavat Afganistanin turvallisuusjoukkojen kehittämisessä ja parantavat siviilipuolen toimia lisäämällä henkilöstöä diplomatiaan, kehitykseen, maaseudun talouteen ja huumekaupan torjuntaan liittyviin kysymyksiin.</w:t>
      </w:r>
    </w:p>
    <w:p>
      <w:r>
        <w:rPr>
          <w:b/>
        </w:rPr>
        <w:t xml:space="preserve">Tulos</w:t>
      </w:r>
    </w:p>
    <w:p>
      <w:r>
        <w:t xml:space="preserve">UUSI: Senaattori Barack Obama ja edustajainhuoneen asevoimien puheenjohtaja arvostelevat laajuutta ja ajoitusta .</w:t>
        <w:br/>
        <w:t xml:space="preserve"> UUTTA: Irak pitää päätöstä "myönteisenä siirtona", Irakin johtajan avustaja sanoo .</w:t>
        <w:br/>
        <w:t xml:space="preserve"> Irakin joukkoja vähennetään 8 000:lla, Afganistanin joukkoja lisätään 4 500:lla .</w:t>
        <w:br/>
        <w:t xml:space="preserve"> Presidentti Bush vetoaa vakauden lisääntymiseen Irakissa ja kapinallisten voimistumiseen Afganistanissa .</w:t>
      </w:r>
    </w:p>
    <w:p>
      <w:r>
        <w:rPr>
          <w:b/>
        </w:rPr>
        <w:t xml:space="preserve">Esimerkki 3.616</w:t>
      </w:r>
    </w:p>
    <w:p>
      <w:r>
        <w:t xml:space="preserve">Hongkong (CNN)Venäjän presidentin Vladimir Putinin kumppanin tekemä uskalias rajat ylittävä ratsia ei ole vielä toistaiseksi hapertanut Kiinan ja Venäjän suhteita. Kiinan valtion tiedotusvälineiden mukaan Ustin, yksi kolmesta pelastetusta amurintiikeristä, jotka Venäjän johtaja vapautti aiemmin tänä vuonna, on hyökännyt vuohilauman kimppuun Heixiazin saarella pohjoisessa Heilongjiangin maakunnassa. Alueella on yhteinen raja Venäjän kaakkoisen Amurin alueen kanssa, ja tiikerin uskotaan ylittäneen Heilongjiang-joen metsästääkseen. Venäläiset luonnonsuojelijat pelastivat viisi pentua vuonna 2012, ja Venäjän presidentti oli paikalla, kun ne vapautettiin kuntoutuksen ja metsästyskoulutuksen jälkeen. Eläimiin asennettiin jäljityslaitteet, ja lokakuussa Ustinin ja toisen vapautetun tiikerin, Kuzyan, havaittiin päässeen Kiinaan. Kiinan Koillis-Kiinan metsäyliopiston villieläinten suojelun asiantuntija Zhu Shibing sanoi, että vuohensuojan lähelle jääneet jalanjäljet ja muut jäljet kuuluivat Ustinille. Kiinan uutistoimisto Xinhua kertoi, että kahden kuolleen vuohen kallot olivat murskattuja ja niissä oli "ihmisen sormen kokoisia" pistohaavoja - osoitus tiikerin pureman voimasta. Kolme muuta vuohta on edelleen kateissa. "Seurantatietomme ja tämä hyökkäys kertovat kaikki, että Ustin on hyvässä fyysisessä kunnossa, ja hänellä on laaja toimintakenttä Heixiazi-saarella", Xinhua siteerasi Zhua. Hän myös varoitti kyläläisiä pitämään etäisyyttä, jos he näkevät vuohentappajan, ja olemaan heittämättä ruokaa sitä kohti. Kuzya, toinen tiikeri, jonka tiedetään ylittäneen Kiinan rajan, on aiemmin syytetty hyökkäyksestä kiinalaiseen kanalaitokseen. Venäjän johtaja on ollut mukana lajin suojelutoimissa. Häntä valokuvataan usein tiikerien ja muiden villieläinten kanssa, ja hän osallistuu useisiin ulkoilma-aktiviteetteihin ilmeisenä pyrkimyksenä vahvistaa mielikuvaansa vahvana ja pelottomana johtajana. Putinista tulee kahdeksannen asteen karaten musta vyö .</w:t>
      </w:r>
    </w:p>
    <w:p>
      <w:r>
        <w:rPr>
          <w:b/>
        </w:rPr>
        <w:t xml:space="preserve">Tulos</w:t>
      </w:r>
    </w:p>
    <w:p>
      <w:r>
        <w:t xml:space="preserve">Venäjän presidentin Vladimir Putinin vapauttaman tiikerin uskotaan hyökänneen vuohien kimppuun Kiinassa .</w:t>
        <w:br/>
        <w:t xml:space="preserve"> Kuolleiden vuohien kalloissa on "sormen kokoisia" reikiä, jotka viittaavat tiikerin puremaan .</w:t>
        <w:br/>
        <w:t xml:space="preserve"> Tämä ei ole ensimmäinen hyökkäys, josta syytetään Putinin vapauttamaa tiikeriä .</w:t>
      </w:r>
    </w:p>
    <w:p>
      <w:r>
        <w:rPr>
          <w:b/>
        </w:rPr>
        <w:t xml:space="preserve">Esimerkki 3.617</w:t>
      </w:r>
    </w:p>
    <w:p>
      <w:r>
        <w:t xml:space="preserve">Venice, Louisiana (CNN) -- BP:n Deepwater Horizon -öljypurkauksen aiheuttama tuulten muutos voi työntää lisää öljyä Mississippin suistoalueelle ja joen länsipuolisille alueille, mikä on "huono uutinen Louisianalle", sanoi maanantaina iltapäivällä Bobby Jindal. Louisiana on pääosin säästynyt öljynporauslautan räjähdettyä 20. huhtikuuta ja uponnut kaksi päivää myöhemmin noin 80 kilometrin päässä Louisianan kaakkoisrannikolta. Katastrofin seurauksena Meksikonlahteen päätyy päivittäin 210 000 gallonaa raakaöljyä. Suurin osa öljyvuodosta on keskittynyt ympäristöllisesti herkän suistoalueen itäpuolelle. "Olemme sanoneet koko ajan, että joen länsipuolelle tuleva öljy aiheuttaisi aivan uusia haasteita", Jindal sanoi lehdistötilaisuudessa. Hän kertoi yksityiskohtaisesti ponnisteluista, joiden tarkoituksena on sijoittaa puomeja ja muita rajoituslaitteita neljään Grand Islen lähellä sijaitsevaan solaan estämään öljyn pääsyä maalle. Kansallisen valtameri- ja ilmakehäviraston (National Oceanic and Atmospheric Administration) ennustajat olivat varoittaneet viikonloppuna, että Mississippin suistoalueella ja sen koillispuolella sijaitsevilla alueilla, kuten Breton Soundissa, Chandeleur-saarilla ja niiden takana olevalla mantereella, öljyä voi päästä rannikolle tiistaihin mennessä. Idempänä tiedemiehet analysoivat Alabaman Dauphin Islandin rannalta löytyneitä tervapalloja selvittääkseen, johtuivatko ne öljyvuodosta, rannikkovartioston tiedottaja Erik Swanson sanoi. Tervapallot ovat pannukakun muotoisia "emulgoituneen öljyn paloja", joiden koko vaihtelee kolikoista golfpalloihin, Swanson sanoi ja lisäsi, että niitä voi joskus esiintyä luonnostaan. Rannikkovartioston kontra-amiraali Mary Landry vahvisti tervapallojen esiintymisen joillakin alueilla, mutta sanoi, että ne olivat "helppoja puhdistaa". Hän sanoi, että puomeja siirretään kohti Grand Isleä odotettaessa öljyn pääsyä alueelle pian. Sen lisäksi, että viranomaiset käyttivät hajotusaineita pinnalla ja sääolosuhteiden salliessa valvottuja polttoja, he testasivat kolmatta kertaa vedenalaisia hajotusaineita niiden vaikutusten määrittämiseksi, Landry sanoi. Hän sanoi, että viranomaiset yrittivät tehdä muutamassa viikossa sen, mikä normaalisti kestäisi muutaman vuoden. Toistaiseksi vuodolla ei ole ollut juurikaan vaikutusta luonnonvaraisiin eläimiin, sanoi Mark J. Musaus, Yhdysvaltain kalastus- ja eläinsuojelupalvelun kaakkoisalueen apulaisjohtaja. Hän sanoi, että vain muutama lintu on viety villieläinten kuntoutuskeskukseen Fort Jacksoniin, Louisianaan. Kaksi niistä, kanaali ja pelikaani, vapautettiin maanantaina takaisin luontoon. Toinen öljytty pelikaani oli edelleen hoitokeskuksessa, samoin kuin vihreä haikara, hän sanoi. Louisianan rannikon asukkaille, jotka saavat elantonsa kalastuksesta Meksikonlahdella, on paljon pelissä. Hallitus on sulkenut osan lahdesta kalastukselta. Vaikutusalue, joka sijaitsee Mississippin suistoalueen itäpuolella, käsittää noin 4,5 prosenttia Meksikonlahdesta, NOAA kertoi. Satoja tuhansia metrejä puomia ja suuria määriä hajotusaineita käytettiin edelleen pyrittäessä saamaan kiinni tai hajottamaan öljyvuotoa, joka liikkuu kohti Persianlahden rannikkoa. Tuhannet työntekijät ja vapaaehtoiset ovat myös siivonneet veden pintaa. BP:n johtaja sanoi maanantaina, että energiayhtiö työskentelee "rinnakkaisia polkuja" öljylähteen korjaamiseksi. BP:n etsinnästä ja tuotannosta vastaavan johtajan Doug Suttlesin mukaan nelikerroksisen kupolin epäonnistuminen vuodon peittämisessä viikonloppuna on saanut BP:n harkitsemaan muita vaihtoehtoja, kuten pienemmän kammion käyttämistä vuodon päällä ja roskien ampumista avoimeen reikään, jotta vuoto voitaisiin tukkia. Yhtiö harkitsee myös venttiilin tai uuden puhkeamisenestolaitteen asettamista nykyisen venttiilin päälle, joka ei toimi niin hyvin kuin pitäisi, Suttles sanoi CNN:n American Morning -ohjelmassa. Kuten nimestä voi päätellä, puhkeamisenestolaite on laite, jonka on tarkoitus sulkea vuotava porauskaivon pää. BP American varatoimitusjohtaja David Nagel sanoi, että puhkeamisenestolaite saattaa toimia paremmin kuin jotkut uskovat, sillä se on rajoittanut öljypurkauksen 5 000 tynnyriin päivässä. "Meillä on räjähdyksenestolaite, jonka uskomme olevan suurimmaksi osaksi kiinni", Nagel sanoi toimittajille maanantaina Washingtonissa kameran ulkopuolella pidetyssä tiedotustilaisuudessa ja lisäsi, että tilanne näyttää olevan vakaa. Hän sanoi, että kauko-ohjattavilla tarkastuskoneilla ei ole pystytty tarkistamaan, miten puhalluslaite toimii, mutta "jokin rajoittaa vuotoa", joka olisi ollut arviolta 40 000-60 000 tynnyriä päivässä. Suttles sanoi, että BP poraa parhaillaan helpotuskaivoa yrittäessään ohjata virtauksen toiseen putkeen. "Aiomme jatkaa vaihtoehtojen kehittämistä, kunnes saamme virtauksen pysäytettyä", Suttles sanoi. "Se alkoi noin viikko sitten, Suttles sanoi. "Työ jatkuu. Kaivo on noin 300 metrin syvyydessä. "Noin 5 000 jalkaa siitä on veden syvyyttä. Loppuosa on porausta merenpohjan alapuolella. Olemme hieman edellä suunnitelmaa. Nämä ovat monimutkaisia tehtäviä, mutta etenemme hyvin." Nagelin mukaan kohdealueelle pääseminen voi kestää jopa kolme kuukautta. Edistyminen hidastuu sitä mukaa, mitä syvemmälle pora kulkee, hän sanoi. "Kallio kovenee, ja joka kerta, kun joudumme vaihtamaan kuluneen poranterän, poraputken vetäminen ja pinoaminen 90-jalkaisiin osiin rakennusaluksella vie enemmän aikaa", jotta voimme vaihtaa poranterän, koota osiot uudelleen ja laskea poraputken takaisin toimintaan, Nagel sanoi. Perjantaina BP laski massiivisen suoja-astian porausreiän päälle peittääkseen suuremman kahdesta vuotokohdasta. Suunnitelma kuitenkin kariutui lauantaina, kun kaasun ja veden yhdistymisestä muodostuneet jään kaltaiset hydraattikiteet tukkivat kupolin yläosan ja tekivät siitä kelluvan. BP on rakentanut pienemmän kupolin, ja se on jo käytettävissä, Suttles sanoi maanantaina. Suttlesin mukaan laite pitäisi suurimman osan vedestä poissa korkkiprosessin alussa ja antaisi insinööreille mahdollisuuden pumpata metanolia hydraattien muodostumisen estämiseksi. Metanoli on yksinkertainen alkoholi, jota voidaan käyttää jäätymisenestoaineena. Tophatiksi kutsuttu viisi metriä korkea ja halkaisijaltaan neljä metriä oleva rakenne painaa alle kaksi tonnia. Rakenne on tarkoitus ottaa käyttöön tällä viikolla porausalus Enterprisella, johon se liitetään kahdella putkijohdolla - toinen putki toisen sisällä, ja sen välissä on tilaa kuumalle vedelle, hän sanoi. Prosessia, jossa purskahdus pysäytetään roskien avulla, kutsutaan "roskapotkuksi". Menettelyssä roskia, kuten silputtuja renkaita, golfpalloja ja muita vastaavia esineitä, ammutaan erittäin korkealla paineella purkauksenestimeen, jotta se tukkeutuisi ja vuoto saataisiin pysäytettyä. Toimenpide tehtäisiin ensi viikon lopulla, Suttles sanoi maanantaina. Liittovaltion tutkijat yrittävät edelleen selvittää, mikä aiheutti räjähdyksen, joka upotti Deepwater Horizon -aluksen, jonka omisti BP:n urakoitsija Transocean Ltd., ja joka on nyt jo uponnut. BP:llä on lakisääteinen velvollisuus korvata vuodon aiheuttamat taloudelliset vahingot 75 miljoonaan dollariin asti. Floridan senaattori Bill Nelson on kuitenkin esittänyt lakialoitteen, jonka mukaan vastuun yläraja nostettaisiin 10 miljardiin dollariin. "Jos tämä vuoto jatkuu useita kuukausia, se peittää Persianlahden rannikon ja joutuu silmukkavirtaan, joka vie sen Florida Keysin ja Floridan itärannikon kautta, ja kyse on massiivisista taloudellisista menetyksistä matkailulle, rannoillemme, kalastuksellemme ja mahdollisesti sotilaallisen testauksen ja harjoittelun keskeytymisestä", Nelson sanoi sunnuntaina CNN:n "State of the Union" -ohjelmassa. BP on saanut 3400 korvausvaatimusta menetetyistä tuloista ja vahingoista, ja 295 näistä vaatimuksista on maksettu, ja niiden hinta on 3,5 miljoonaa dollaria, Nagel sanoi. "Kyse on monista asioista", hän sanoi. "Välittömät tulonmenetykset hoidetaan hyvin nopeasti." Yksikään maksuista ei koske vastuuta, mutta Nagel korosti, että "väliaikaiset suunnitelmat eivät ole millään tavalla lopullisia". Maanantaina järjestäjät ilmoittivat myös "Gulf Aid" -hyväntekeväisyyskonsertista eteläisen Louisianan kalastajille ja kosteikkojen ennallistamiselle. Sunnuntaina järjestettävässä konsertissa on tarkoitus esiintyä Lenny Kravitzin, Allen Toussaintin, Mos Defin ja Voice of the Wetlands Allstarsin, jossa esiintyvät Dr. John, Cyril Neville ja Tab Benoit. CNN:n Paul Courson osallistui tähän raporttiin.</w:t>
      </w:r>
    </w:p>
    <w:p>
      <w:r>
        <w:rPr>
          <w:b/>
        </w:rPr>
        <w:t xml:space="preserve">Tulos</w:t>
      </w:r>
    </w:p>
    <w:p>
      <w:r>
        <w:t xml:space="preserve">Louisiana on pääosin säästynyt öljynporauslautan räjähdyksen ja uppoamisen jälkeen kaakkoisrannikolla .</w:t>
        <w:br/>
        <w:t xml:space="preserve"> BP:lle on esitetty 3400 korvausvaatimusta menetetyistä tuloista ja vahingonkorvauksista; 295 korvausta maksettu, yhteensä 3,5 miljoonaa dollaria .</w:t>
        <w:br/>
        <w:t xml:space="preserve"> Konsertti sunnuntaina Etelä-Louisianan kalastajien ja kosteikkojen ennallistamisen hyväksi .</w:t>
      </w:r>
    </w:p>
    <w:p>
      <w:r>
        <w:rPr>
          <w:b/>
        </w:rPr>
        <w:t xml:space="preserve">Esimerkki 3.618</w:t>
      </w:r>
    </w:p>
    <w:p>
      <w:r>
        <w:t xml:space="preserve">Mexico City (CNN) -- Meksikon presidentinvaalien kakkonen sanoi perjantaina, ettei hän vieläkään hyväksy ääntenlaskentaa, vaikka maan vaalilautakunta vahvisti vaalien laillisuuden ja julisti Enrique Pena Nieton virallisesti voittajaksi. Vasemmiston ehdokas Andres Manuel Lopez Obrador ei ole tunnustanut 1. heinäkuuta pidettyjä vaaleja vedoten väitteisiin, joiden mukaan voittanut Institutionaalinen vallankumouspuolue (PRI) on syyllistynyt vaalivilppiin. Vaalituomioistuin hylkäsi torstaina Lopez Obradorin koalition, Meksikon edistyksellisen liikkeen, vaatimuksen julistaa presidentinvaalit mitättömiksi, jotka hän hävisi 6 prosenttiyksiköllä. Perjantaina se vahvisti lopulliset tulokset ja nimesi Pena Nieton virallisesti valituksi presidentiksi. "Vaalit eivät olleet puhtaat, vapaat tai aidot. Siksi en tunnusta laitonta valtaa, joka syntyi äänten ostamisesta ja muista vakavista perustuslain ja lakien rikkomisista", Lopez Obrador sanoi. Ehdokas kehotti kannattajiaan osoittamaan mieltään Mexico Cityn historiallisella aukiolla, Zocalolla, 9. syyskuuta. Lopez Obrador hävisi niukasti toisen presidenttikisan vuonna 2006. Tuolloin hän kieltäytyi tunnustamasta uutta hallitusta ja kutsui kannattajansa kaduille. Hän lähti valtakunnalliselle kiertueelle, jossa hän keräsi kannatusta kutsumalla itseään "Meksikon lailliseksi presidentiksi". Oli epäselvää, kehottaisiko hän nyt samanlaisiin mielenosoituksiin. Torstaina julkistetussa yksimielisessä päätöksessä vaalilautakunta totesi, että vaatimus vaalien mitätöimisestä oli "perusteeton". Tuomioistuin katsoi, että syytteen nostanut vasemmistokoalitio ei todistanut mitään perustuslain rikkomuksia eikä osoittanut, että prosessi ei olisi ollut vapaa ja oikeudenmukainen. Prosessin arvostelijoiden mukaan sääntöjenvastaisuuksiin kuului muun muassa laittomia kampanjamenoja, salaista rahoitusta ja äänestäjien pakottamista. Lue lisää: Meksikon vaalien jälkeen edelleen äänten ostosyytöksiä . Kun syytökset tulivat esiin heti äänestyksen jälkeen, vaaliviranomaiset laskivat äänet uudelleen yli puolessa vaaliuurnista yksitellen. Suurempiin kiistoihin kuuluivat väitteet, joiden mukaan PRI:n kampanjoijat olisivat jakaneet satoja supermarkettien lahjakortteja vastineeksi äänistä. Vaalituomioistuin totesi, että koalitio pystyi todistamaan vain sen, että PRI:n virkamiehet antoivat kortteja kannattajille, eivät yleisölle ääniä vastaan. Pena Nieton odotetaan vannovan virkavalansa 1. joulukuuta. CNNMexicon Belen Zapata ja Tania Montalvo osallistuivat tähän raporttiin.</w:t>
      </w:r>
    </w:p>
    <w:p>
      <w:r>
        <w:rPr>
          <w:b/>
        </w:rPr>
        <w:t xml:space="preserve">Tulos</w:t>
      </w:r>
    </w:p>
    <w:p>
      <w:r>
        <w:t xml:space="preserve">UUTTA: Meksikon vaalilautakunta julistaa Enrique Pena Nieton valituksi presidentiksi .</w:t>
        <w:br/>
        <w:t xml:space="preserve"> UUTTA: Hänen odotetaan astuvan virkaansa 1. joulukuuta .</w:t>
        <w:br/>
        <w:t xml:space="preserve"> Andres Manuel Lopez Obrador sanoo, ettei hän hyväksy päätöstä .</w:t>
        <w:br/>
        <w:t xml:space="preserve"> Hän kehottaa järjestämään mielenosoituksen Mexico Cityn pääaukiolla .</w:t>
      </w:r>
    </w:p>
    <w:p>
      <w:r>
        <w:rPr>
          <w:b/>
        </w:rPr>
        <w:t xml:space="preserve">Esimerkki 3.619</w:t>
      </w:r>
    </w:p>
    <w:p>
      <w:r>
        <w:t xml:space="preserve">(CNN) -- Ainakin 35 ihmistä sai surmansa ja yli 100 haavoittui tiistaina eri puolilla maata tapahtuneissa ammuskeluissa ja räjähdyksissä, kertoivat Irakin sisäministeriön virkamiehet CNN:lle. Viranomaisten mukaan 29 ihmistä kuoli ja 107 haavoittui 11 autopommiräjähdyksessä yhdeksässä eri osassa Bagdadia. Suurin osa kuolleista ja haavoittuneista oli siviilejä, virkamiehet kertoivat. Fallujassa, noin 60 kilometriä Bagdadista länteen, viisi ihmistä sai surmansa ja 12 haavoittui, kun asemiehet hyökkäsivät al-Tahadin poliisiasemalle eteläisessä Fallujassa. Pohjois-Mosulissa, noin 400 kilometriä Bagdadista pohjoiseen, armeijan kenraali Mohammed Khamasin saattueessa räjähti pommi, joka tappoi hänet välittömästi. Khamas oli armeijan tiedusteluosaston apulaispäällikkö Mosulissa. Irakin shiia- ja sunniväestön väliset kiistat ovat lisääntyneet jyrkästi huhtikuusta lähtien, jolloin Irakin turvallisuusjoukot tekivät ratsian paikkaan, jossa sunnimielenosoittajat osoittivat mieltään shiiajohtoista hallitusta vastaan. Sunnit ovat tunteneet itsensä poliittisesti syrjäytetyiksi shiialaisen presidentin Nuri al-Malikin aikana, ja hänen hallituksensa pelkää, että naapurimaa Syyriassa käytäviin taisteluihin osallistuvat sunni-islamistit ovat ottaneet sen kohteekseen. YK:n mukaan elokuussa yli 800 irakilaista sai surmansa ja 2 030 haavoittui väkivaltaisuuksissa ja terroriteoissa.</w:t>
      </w:r>
    </w:p>
    <w:p>
      <w:r>
        <w:rPr>
          <w:b/>
        </w:rPr>
        <w:t xml:space="preserve">Tulos</w:t>
      </w:r>
    </w:p>
    <w:p>
      <w:r>
        <w:t xml:space="preserve">11 autopommiräjähdystä tappoi 29, 107 loukkaantui Bagdadissa, kertovat viranomaiset CNN:lle .</w:t>
        <w:br/>
        <w:t xml:space="preserve"> Viisi kuoli, kun asemiehet hyökkäsivät poliisiasemalle Fallujassa .</w:t>
        <w:br/>
        <w:t xml:space="preserve"> Armeijan kenraali kuoli pommin räjähdettyä hänen saattueessaan Pohjois-Mosulissa .</w:t>
      </w:r>
    </w:p>
    <w:p>
      <w:r>
        <w:rPr>
          <w:b/>
        </w:rPr>
        <w:t xml:space="preserve">Esimerkki 3.620</w:t>
      </w:r>
    </w:p>
    <w:p>
      <w:r>
        <w:t xml:space="preserve">(CNN) -- Kahdeksan niistä 13 henkilöstä, joita vastaan nostetaan syytteet kiusaamisesta Floridan A&amp;M-yliopiston bändin jäsenen kuoleman jälkeen, oli ilmoittautunut torstai-iltapäivään mennessä, osavaltion poliisin tiedottaja sanoi. Kaikki kahdeksan tähän mennessä antautunutta joutuvat vastaamaan rikossyytteisiin 26-vuotiaan Robert Championin marraskuisesta kuolemantapauksesta, sanoi Floridan lainvalvontaviraston tiedottaja Gretl Plessinger. Jäljelle jääneistä kolmesta, joita odottaa sama syyte, kaksi on Georgiassa ja yksi Delawaressa, hän sanoi. "Olemme yhteydessä heidän asianajajiinsa tai perheisiinsä ja odotamme heidän antautuvan", Plessinger sanoi. Champion, FAMU Marching 100 -joukkueen rumpalimajuri, romahti bändibussissa marraskuussa 2011 Orlandossa pelatun jalkapallo-ottelun jälkeen. Oikeuslääkärit ilmoittivat, että hänen kuolemansa tapahtui tunnin sisällä siitä, kun häntä oli pahoinpidelty pahasti kiusaamistapauksen aikana. Syyttäjät ilmoittivat keskiviikkona Championin kuolemaan liittyvistä syytteistä. Yksitoista henkilöä 13:sta syytetään kuolemaan johtaneesta häiriköinnistä, joka on törkeä rikos, kun taas kaksi muuta on syytteessä häiriköinnistä, joka on rikkomus. Championin äiti on sanonut, että hänen perheensä on pettynyt siihen, etteivät epäillyt saaneet vakavampia syytteitä, ja hän kertoi torstaina toimittajille, että viranomaiset mokasivat hänen poikansa kuoleman tutkinnan. Pam Championin mukaan viranomaiset eivät tutkineet bussia kunnolla todisteiden varalta eivätkä kuulustelleet välittömästi bussissa olleita oppilaita. Perheen asianajaja Chris Chestnut sanoi, että perhe uskoo FAMU:n entisten opiskelijoiden valmentaneen opiskelijoita vastaamaan poliisin kysymyksiin. "Tiedämme, että he kokoontuivat päättämään, miten selvitä murhasta", Chestnut sanoi. Hän sanoi, että perhe aikoo haastaa koulun oikeuteen pian. Apulaissheriffi Ginette Rodriguez, Orangen piirikunnan seriffin toimiston tiedottaja, puolusti sen tutkimusta. "Tiedän, että apulaisseriffimme kuulustelivat kaikkia saatavilla olevia", Rodriguez sanoi. "Voin vakuuttaa teille, että etsivämme suorittivat perusteellisen ja täydellisen tutkimuksen, kuten teemme joka tapauksessa." Championin kuolema toi julkisuudessa uudelleen esiin kiusaamisen, joka on jatkunut jo vuosia, vaikka Tallahasseen yliopiston mukaan ongelma on pyritty kitkemään. Championin äiti vaati FAMU:n kuuluisan marssiryhmän lakkauttamista ensi vuodeksi ja sanoi, että koulu "ei voi jatkaa entiseen tapaan". Yhdeksän opiskelijaa Floridan yliopistossa syytetään kiusaamisesta . "Heidän on siivottava lika pois päästäkseen eteenpäin. Miten he voivat sallia bändin siellä?" hän sanoi torstaina. "He eivät ole tehneet mitään suojellakseen oppilaita - eivät ainakaan poikaani. Poikani murhattiin." Syytteen nostanut syyttäjä, Orangen piirikunnan osavaltion syyttäjä Lawson Lamar, sanoi keskiviikkona, että tutkijoiden rakentama tapaus ei tue murhasyytettä. Jotkut yliopiston bändin jäsenet ovat sanoneet Championin kuolleen osallistuttuaan vuosittaiseen siirtymäriittiin nimeltä "Crossing Bus C", jossa kokelaat yrittävät juosta keskikäytävää pitkin bussin etuovelta takaovelle ja joutuvat samalla vanhempien jäsenten lyömiksi, potkimiksi ja muulla tavoin pahoinpidellyksi. Bussissa oli arviolta 30 ihmistä. Ruumiinavauksessa todettiin "laajoja ruhjeita rintakehässä, käsivarsissa, olkapäässä ja selässä" sekä "merkkejä ihonalaisen rasvan murskautumisesta", raportoivat oikeuslääkärit. Kirjallisessa lausunnossaan FAMU:n päälakimies Avery McKnight sanoi, että koulu "on edelleen sitoutunut poistamaan kiusaamisen kaikilta osin yliopistokokemuksesta". "Yliopisto pystyy käsittelemään kaikkia marssiorkesteriin liittyviä näkökohtia sen jälkeen, kun se on tarkastellut asiakirjoja ja todisteita, jotka ovat peräisin Championin tapauksesta ja Floridan lainvalvontaviraston loppuraportista, joka koskee sen marssiorkesteria koskevaa tutkimusta", McKnight sanoi. "Toistaiseksi marssiorkesteri on edelleen toistaiseksi hyllytettynä." Vakavammista syytteistä syytetyt voivat saada jopa kuusi vuotta vankeutta, jos heidät tuomitaan, Lamar sanoi. Kaksi epäiltyä, joita syytetään vain rikkomuksista, voivat joutua vankilaan enintään vuodeksi. Kahdeksasta rikossyytteisiin torstaiaamuun mennessä antautuneesta henkilöstä kolmea lukuun ottamatta kaikki oli vapautettu 15 000 dollarin takuita vastaan, Plessinger kertoi CNN:lle. Kaksi - Jessie Baskin, 20, ja Benjamin McNamee, 21, antautuivat Miamissa. Kaksi muuta, Rikki Wills, 24, ja Caleb Jackson, 23, antautuivat Tallahasseessa. Bryan Jones, 23, antautui keskiviikkoiltana Tampassa, ja 20-vuotias Harold Finley antautui Palm Beachin piirikunnan vankilassa. Kaksi muuta, 19-vuotias Aaron Golson ja 26-vuotias Shawn Turner, antautuivat Gadsdenin piirikunnassa Tallahasseen lähellä. Jackson, Golson ja Finley eivät olleet vielä torstaina iltapäivällä maksaneet takuita, Plessinger sanoi. Aiemmin tänä vuonna Champions nosti huolimattomuusoikeudenkäynnin bussiyhtiötä ja sen kuljettajaa vastaan. Fabulous Coach Linesin toimitusjohtaja Ray Land sanoi ennen kanteen nostamista, että yhtiön työntekijät, jotka eivät olleet tuolloin bussissa, reagoivat nopeasti saatuaan tietää hätätilanteesta ja jopa seurasivat Championin sairaalaan kuljettanutta ambulanssia. Koulun bändinjohtaja puolestaan pyysi keskiviikkona, että Champion palautettaisiin kokonaan takaisin koulun palvelukseen. Pian Championin kuoleman jälkeen palkalliselle virkavapaalle jääneen Julian Whiten asianajaja sanoi, että hänen päämiehensä työskenteli 22 vuotta johtajana työskennelleen Julian Whiten hyväksi. "Tohtori White on edelleen pettynyt siihen, että tuskin 48 tuntia bändin jäsenten tapaamisen jälkeen Robert Champion tapettiin äärimmäisessä, kauheassa ja laittomassa kiusaamistapauksessa", Whiten asianajaja Chuck Hobbs sanoi lausunnossaan.</w:t>
      </w:r>
    </w:p>
    <w:p>
      <w:r>
        <w:rPr>
          <w:b/>
        </w:rPr>
        <w:t xml:space="preserve">Tulos</w:t>
      </w:r>
    </w:p>
    <w:p>
      <w:r>
        <w:t xml:space="preserve">UUSI: FAMU sanoo, että sen tavoitteena on "ehdoton hävittäminen" kiusantekoa.</w:t>
        <w:br/>
        <w:t xml:space="preserve"> Uhrin äiti sanoo, että tutkinta epäonnistui; sheriffin toimisto puolustaa tutkintaa .</w:t>
        <w:br/>
        <w:t xml:space="preserve"> FAMU:n rumpalimajuri Robert Champion kuoli viime marraskuussa tapahtuneen kiusaamistapauksen jälkeen .</w:t>
        <w:br/>
        <w:t xml:space="preserve"> Kolmetoista ihmistä on asetettu syytteeseen hänen kuolemastaan, joista 11:tä vastaan on nostettu syytteet</w:t>
      </w:r>
    </w:p>
    <w:p>
      <w:r>
        <w:rPr>
          <w:b/>
        </w:rPr>
        <w:t xml:space="preserve">Esimerkki 3.621</w:t>
      </w:r>
    </w:p>
    <w:p>
      <w:r>
        <w:t xml:space="preserve">LONGMONT, Colorado (CNN) -- Coloradolaisella aurinkoenergia-alan yrityksellä on suuria toiveita talouden elvytyslain suhteen, jonka presidentti Barack Obama allekirjoittaa tiistaina Denverissä. AVA Solarin toimitusjohtaja Pascal Noronha pitää kädessään yhtä yrityksensä tuottamista aurinkopaneeleista. Obama mainostaa, että elvytyslaki auttaa luomaan jopa puoli miljoonaa niin sanottua "vihreää" työpaikkaa vaihtoehtoisen energian alalla. Coloradossa on kasvava vihreän energian teollisuus. Fort Collinsissa, Coloradossa sijaitsevan AVA Solarin johtajat ovat yksi lakiesityksen allekirjoittamiseen kutsutuista vihreän energia-alan edustajista. AVA Solarilla on tehdas Longmontissa, noin 30 minuuttia Denveristä pohjoiseen. Tehtaassa, jonka on määrä aloittaa tuotanto keväällä, rakennetaan aurinkopaneeleita aurinkovoimaloita varten. Toimitusjohtaja Pascal Noronha sanoo, että kun tuotanto on saatu käyntiin, tehtaan pitäisi valmistaa vuodessa tarpeeksi aurinkopaneeleita 40 000 yhdysvaltalaisen kodin sähköistämiseksi. Noronhan mukaan AVA Solar tarvitsee kaksi asiaa: Valtion lainoja tehtaan laajentamiseen ja lisää valtion tukea, jotta sähköyhtiöt sitoutuisivat rakentamaan suuria aurinkovoimaloita Yhdysvaltoihin. iReport.com: Mitä korjaisit ensimmäisenä? Noronha sanoo, että nämä kaksi toimenpidettä auttaisivat AVA Solaria luomaan tehtaalleen 1 000-2 000 uutta työpaikkaa sekä lisätyöpaikkoja tavarantoimittajilleen. Vuonna 2007 perustetussa yrityksessä on tällä hetkellä 175 työntekijää. Noronhan mukaan ilman kannustimia AVA Solar aikoo luoda 420 uutta työpaikkaa tämän vuoden loppuun mennessä. AVA Solarilla on tällä hetkellä 175 miljoonaa dollaria yksityistä riskipääomaa Yhdysvalloista. Vuonna 2007 yritys sai myös 3 miljoonaa dollaria siemenrahaa Yhdysvaltain energiaministeriöltä. Noronha sanoo Obaman olevan oikeilla jäljillä elvytyslain suhteen. "Kaikki tarvitsevat hieman siemenrahaa, koska viiden vuoden kuluttua aurinkoenergian on ilman muuta korvattava tuontiöljy", Noronha sanoo. "Hallituksen on tarjottava tarvittava vetovoima, jotta ensimmäiset hankkeet saadaan käyntiin." "Tarvitsemme rahaa liittovaltion hallitukselta ... tuotannon helpottamiseksi välittömästi", toimitusjohtaja lisää. "Muuten istumme ja odotamme hankkeita Yhdysvalloissa, ja jos joudumme odottamaan vuoden tai kaksi - kun pystymme tuottamaan ratkaisun tälle maalle jo tänään - se on todella hyvä syy hallitukselle sanoa: 'Tässä se on, mennään'. " Noronha sanoo, että hänen yrityksensä suurin asiakaskunta on Saksassa, joka on paljon Yhdysvaltoja edellä aurinkoenergian käyttöönotossa. Yhdysvaltain asiakkaiden hankkiminen on hänen mukaansa ensisijainen tavoite. "Yrityksenä haluaisimme kovasti saada asiakkaita tänne Yhdysvaltoihin", Noronha sanoo. "Hallituksen on pystyttävä helpottamaan näitä asiakkaita mahdollistamalla heille suurten voimaloiden pystyttäminen." Noronha suhtautuu optimistisesti elvytyslakiesitykseen ja Obaman hallinnon suuntaan. "Jos katsoo presidentin visiota, hän katsoo tulevaisuuteen ja sanoo, että meidän on vähennettävä riippuvuuttamme ulkomaisesta öljystä", Noronha sanoo. "Riippuvuuden vähentämiseksi ulkomaisesta öljystä on olemassa vain uusiutuvaa energiaa. Ja on olemassa kaksi lupaavaa muotoa - toinen on tuulivoima ja toinen aurinkoenergia. Ja aurinkoa, auringon resursseja on kaikkialla maailmassa."</w:t>
      </w:r>
    </w:p>
    <w:p>
      <w:r>
        <w:rPr>
          <w:b/>
        </w:rPr>
        <w:t xml:space="preserve">Tulos</w:t>
      </w:r>
    </w:p>
    <w:p>
      <w:r>
        <w:t xml:space="preserve">Aurinkopaneeliyritys on erittäin kiinnostunut elvytyssuunnitelmasta .</w:t>
        <w:br/>
        <w:t xml:space="preserve"> "Vihreän" energian työpaikkojen luominen on yksi kannustinlakiehdotuksen tunnusmerkeistä .</w:t>
        <w:br/>
        <w:t xml:space="preserve"> AVA Solar of Colorado sanoo tarvitsevansa siemenrahaa laajentuakseen ja palkatakseen lisää työntekijöitä .</w:t>
        <w:br/>
        <w:t xml:space="preserve"> Asiakkaiden saaminen Yhdysvalloissa on yrityksen ensisijainen tavoite .</w:t>
      </w:r>
    </w:p>
    <w:p>
      <w:r>
        <w:rPr>
          <w:b/>
        </w:rPr>
        <w:t xml:space="preserve">Esimerkki 3.622</w:t>
      </w:r>
    </w:p>
    <w:p>
      <w:r>
        <w:t xml:space="preserve">(CNN) -- Brasilian valtiollisen uutistoimiston Agencia Brasilin mukaan amerikkalaisnainen kuoli tiistaina Rio de Janeirossa telakoituneella risteilyaluksella, jolla 86 matkustajaa sairastui aiemmin. Amerikkalaisturisti kuoli MS Veendam -aluksella, jonka omistaa risteilyoperaattori Holland America. Liittovaltion poliisi kertoi Agencia Brasilille, että oikeuslääkärit tutkivat hänen kuolemaansa. Laivan lääkärit kertoivat poliisille, että nainen oli iäkäs ja kärsi viraston mukaan diabeteksesta ja verenpaineesta. Muut matkustajat sairastuivat ripuliin ennen naisen kuolemaa matkan aikaisemmassa vaiheessa, laivan lääkärit kertoivat. Veendam lähti New Yorkista 36 päivää sitten Etelä-Amerikan kiertomatkalle.</w:t>
      </w:r>
    </w:p>
    <w:p>
      <w:r>
        <w:rPr>
          <w:b/>
        </w:rPr>
        <w:t xml:space="preserve">Tulos</w:t>
      </w:r>
    </w:p>
    <w:p>
      <w:r>
        <w:t xml:space="preserve">Iäkäs nainen kärsi diabeteksesta ja verenpainetaudista, kertovat laivan lääkärit .</w:t>
        <w:br/>
        <w:t xml:space="preserve"> Aiemmin 86 matkustajaa oli sairastunut laivalla, kertoo Agencia Brasil .</w:t>
      </w:r>
    </w:p>
    <w:p>
      <w:r>
        <w:rPr>
          <w:b/>
        </w:rPr>
        <w:t xml:space="preserve">Esimerkki 3.623</w:t>
      </w:r>
    </w:p>
    <w:p>
      <w:r>
        <w:t xml:space="preserve">(CNN) -- Englannin valmentaja Fabio Capello on joutunut luopumaan aiemmin noudattamistaan rautaisista säännöistä valitessaan alustavaa joukkuettaan Etelä-Afrikan MM-kisoihin. Italialainen on aina sanonut, ettei hän valitse loukkaantuneita tai huonossa kunnossa olevia pelaajia, mutta hän on tuonut Liverpoolin Jamie Carragherin kansainväliseltä eläkkeeltään vahvistamaan puolustusvaihtoehtojaan, sillä loukkaantumisherkät kapteeni Rio Ferdinand ja Ledley King ovat myös 30 miehen kokoonpanossa. Carragher ja monipuolinen Tottenham-tähti King eivät ole vielä pelanneet Capellolle, joka säilytti keskikentän tukipilarin Gareth Barryn, vaikka Manchester Cityn pelaaja ei loukkaantumisen vuoksi pysty pelaamaan 12. kesäkuuta alkavassa ottelussa Yhdysvaltoja vastaan. Carragher ei ollut käytettävissä vuonna 2007, koska edelliset valmentajat Sven-Goran Eriksson ja Steve McClaren eivät käyttäneet häntä usein, vaikka hänet nimettiin säännöllisesti kokoonpanoihin. Blogi: Onko "voima" Capellon mukana MM-kisoissa? Capello pyysi myös Manchester Unitedin keskikenttäpelaajaa Paul Scholesia tulemaan jälleen käyttöön oman kansainvälisen vetäytymisensä jälkeen vuonna 2004, mutta 35-vuotias kieltäytyi tilaisuudesta. "Hän sanoi ei, hän pysyy mieluummin perheen kanssa. Mutta minä yritin", Capello kertoi brittiläiselle Press Associationille. Liverpoolin puolustuspäällikkö Glen Johnson nimettiin loukkaantumisesta huolimatta sivuun, ja hyökkääjä Emile Heskey säilytti paikkansa, vaikka hän ei olekaan ollut seuransa Aston Villan ykkösvalinta. Avainhyökkääjä Wayne Rooney nimettiin nivusvaivastaan huolimatta, ja Tottenhamin Jermain Defoe ja Peter Crouch ottivat muut hyökkääjän paikat yhdessä Sunderlandin 25 maalia tehneen Darren Bentin kanssa. Laitahyökkääjä Aaron Lennon otettiin mukaan, koska hän palasi vasta äskettäin Tottenhamiin pitkäaikaisen poissaolon jälkeen, samoin kuin oikealla laidalla pelaava Shaun Wright-Phillips, vaikka hän ei ole onnistunut saamaan vakiopaikkaa Manchester Cityssä, jonka joukkueessa on myös 22-vuotias Adam Johnson. Keskikenttäpelaaja Joe Cole sai myös paikan, sillä hän pelasi viimeksi Englannissa vuonna 2008 pelattuaan vahvan loppukauden, jolloin hän oli liigan mestari Chelsean ykkösjoukkueen laidalla. Italian vuoden 2006 MM-kisat voittanut valmentaja Marcelo Lippi on pitänyt kiinni Etelä-Afrikkaan karsintoihin osallistuneista pelaajista 30 miehen joukkueessaan ja vastustanut ehdotuksia, joiden mukaan hänen pitäisi ottaa Roman huippuvireinen hyökkääjä Francesco Totti mukaan kansainväliseltä eläkkeeltään. Tottin lainatun joukkuetoveri Luca Toni jäi myös pois joukkueesta yhdessä Juventuksen veteraanihyökkääjän Alessandro Del Pieron kanssa, ja Villarrealin Giuseppe Rossi on yksi seitsemästä nimetyistä hyökkääjistä. Inter Milanin kiistelty Italian alle 21-vuotiaiden maajoukkueen hyökkääjä Mario Balotelli jäi pois, kun taas Fabio Quagliarella (Napoli), Vincenzo Iaquinta (Juventus), Antonio Di Natale (Udinese), Marco Borriello (Milan), Alberto Gilardino (Fiorentina) ja Giampaolo Pazzini (Sampdoria) valittiin. Lippi jätti entisen Juventus-pelaajansa Nicola Legrottaglien pois, vaikka puolustaja oli mukana tuoreessa 29 miehen harjoitusjoukkueessa. Ranskan valmentaja Raymond Domenech jätti Real Madridin nuoren hyökkääjän Karim Benzeman pois 30 miehen kokoonpanosta, ja veteraanikeskikenttäpelaaja Patrick Vieiran poisjättäminen tarkoittaa, että Thierry Henry on ainoa selviytyjä vuoden 1998 MM-kisojen voittajajoukkueesta. Arsenalin keskikenttäpelaaja Samir Nasri jäi myös pois, mutta neljä hänen seurakaveriaan Englannissa - Gael Clichy, William Gallas, Abou Diaby ja Bacary Sagna - on mukana. Domenech on kuitenkin varoittanut puolustaja Gallasia, että hänen on todistettava kuntonsa, sillä hän on ollut maaliskuusta lähtien sivussa jalkavamman takia. Alankomaiden veteraanihyökkääjä Ruud Van Nistelrooy ei päässyt valmentaja Bert van Marwijkin 30 pelaajan joukkoon, mikä saattaa merkitä 33-vuotiaan kansainvälisen uran päättymistä. Van Nistelrooy lähti Real Madridista saksalaisseura Hampuriin elvyttääkseen toiveitaan vakavan polvivamman jälkeen, mutta van Marwijkin mukaan pelaaja ei ole palannut riittävän korkealle tasolle, jotta hänet voitaisiin valita. "Kerroin hänelle, että olemme seuranneet häntä tarkasti ja ihailemme hänen sitoutumistaan ja omistautumistaan päästä MM-kisoihin, Van Marwijk sanoi AD Sportwereldille. "Uskon, että Ruud on kunnossa, mutta pitkän polvivammansa jälkeen hänellä ei ole aikaa palata entiselle tasolleen." Hollannin mestarilla Twentellä on vain kaksi pelaajaa joukkueessa, jossa on 14 ulkomailla asuvaa nimeä. Feyenoordin puolustaja Giovanni van Bronckhorst, 35, on ilmoittanut vetäytyvänsä eläkkeelle kuukauden mittaisen turnauksen jälkeen. Portugalin valmentaja Carlos Queiroz nimesi 24 miehen joukkueen, koska hänellä on epäilyksiä parista pelaajasta, muun muassa Real Madridin puolustajasta Pepestä, joka on vasta nyt palannut harjoitteluun oltuaan sivussa joulukuusta lähtien. Maalivahdit Beto ja Daniel Fernandes nimettiin Bragan Eduardon varamiehiksi, vaikka he eivät pelanneet karsinnoissa, mutta muita yllätyksiä ei ollut vuoden 2006 välieräjoukkueessa, jota johtaa Realin supertähti Cristiano Ronaldo. Espanjan valmentaja Vicente del Bosque antaa loukkaantuneille tähdille Andreas Iniestalle, Fernando Torresille ja Cesc Fabregasille kaikki mahdollisuudet olla pelikunnossa ja nimesi avainkolmikon 30 miehen joukkueeseen, johon kuuluu viisi maalivahtia. Barcelonan ykkösvahti Victor Valdes ja Atletico Madridin 19-vuotias David De Gea valittiin yhdessä Real Madridin Iker Casillasin, Liverpoolin Jose Reinan ja Villarrealin Diego Lopezin kanssa. Barcelonan laitahyökkääjä Pedro Rodriguez, Osasunan puolustaja Cesar Azpilicueta ja Athletic Bilbaon keskikenttäpelaaja Javi Martinez nimettiin, vaikka he ovat pelanneet vain alle 21-vuotiaiden maajoukkueessa. Barcan 19-vuotias Bojan Krkic, joka jätti Espanjan EM-menestyksen 2008 omasta pyynnöstään väsähtämisen vuoksi väliin, on jälleen jätetty pois. Slovakian puolustaja Martin Skrtel, Filip Holosko ja hyökkääjä Robert Vittek nimettiin valmentaja Vladimir Weissin 29-miehiseen kokoonpanoon viimeaikaisista loukkaantumisongelmista huolimatta. Liverpoolin Skrtel ei ole pelannut kolmeen kuukauteen sen jälkeen, kun hänen jalkansa murtui, Holosko kamppailee viime vuonna saamastaan jalkamurtumasta ja Vittekillä - joka myös asuu Turkissa - on ollut polvivaivoja. Weiss valitsi myös 20-vuotiaan poikansa ja englantilaisseura Manchester Cityn nimimiehen Vladimirin, joka on lainalla Boltonissa tällä kaudella. Serbian valmentaja Radomir Antic nimesi vain viisi kotimaista pelaajaa 30 miehen kokoonpanoonsa, ja kuusi on Englannin Valioliigan seuroista, mukaan lukien Manchester Unitedin avainpuolustaja Nemanja Vidic. Slovenian pomo Matjaz Kek piti kiinni pelaajista, jotka auttoivat pientä itäeurooppalaista maata selviytymään toista kertaa karsintoihin, kun hän nimesi 30 miehen joukkueensa. Tanskan valmentaja Morten Olsen valitsi Thomas Sorensenin 26 miehen kokoonpanoonsa, vaikka maalivahti kärsi kyynärpään sijoiltaanmenosta englantilaisen Stoken palveluksessa viime kuussa. Olsen, joka voitti pelaajana yli 100 maajoukkuekapselia ja vei Tanskan vuoden 2002 MM-kisoihin, antoi puolustaja Patrick Mtiligalle ensimmäisen kutsun sitten debyyttinsä marraskuussa 2008. Kreikan valmentaja Otto Rehhagel on valinnut Christos Patsatzogloun ja Giorgos Seitaridisin, vaikka kaksikko on tällä kaudella kamppaillut loukkaantumisten kanssa. Saksalainen valitsi yhdeksän ulkomaalaispelaajaa, joiden joukossa ovat karsintakierroksen paras maalintekijä Hertha Berlinin Theofanis Gekas, Celticin hyökkääjä Georgios Samaras ja Liverpoolin puolustaja Sotiris Kyrgiakos. Sveitsin valmentaja Ottmar Hitzfeld nimesi lopputurnaukseen kokeneen 23-miehisen joukkueen, jossa on seitsemän pelaajaa varalla. Saksalainen on pitänyt kiinni Hollannin mestari Twenten Blaise Nkufosta, hyökkääjä Alexander Freistä ja keskikenttäpelaaja Hakin Yakinista, jotka kaikki ovat yli 30-vuotiaita. Puolustaja Philippe Senderos otettiin mukaan, vaikka hän ei ole pelannut englantilaisseura Arsenalissa, ja Sampdorian keskikenttäpelaaja Marco Padalino sekä Kosovossa syntynyt Sveitsin alle 21-vuotiaiden maajoukkuemies Xherdan Shaqiri otettiin myös mukaan.</w:t>
      </w:r>
    </w:p>
    <w:p>
      <w:r>
        <w:rPr>
          <w:b/>
        </w:rPr>
        <w:t xml:space="preserve">Tulos</w:t>
      </w:r>
    </w:p>
    <w:p>
      <w:r>
        <w:t xml:space="preserve">Englannin valmentaja Fabio Capello tuo Liverpool-puolustaja Jamie Carragherin pois eläkkeeltä .</w:t>
        <w:br/>
        <w:t xml:space="preserve"> Italialainen nimeää 30 miehen alustavan MM-joukkueen, jossa on useita loukkaantuneita pelaajia .</w:t>
        <w:br/>
        <w:t xml:space="preserve"> Italian valmentaja Marcelo Lippi jättää pois veteraanit Francesco Totti, Luca Toni ja Alessandro Del Piero .</w:t>
        <w:br/>
        <w:t xml:space="preserve"> Espanja nimeää loukkaantuneet tähdet Andreas Iniesta, Fernando Torres ja Cesc Fabregas .</w:t>
      </w:r>
    </w:p>
    <w:p>
      <w:r>
        <w:rPr>
          <w:b/>
        </w:rPr>
        <w:t xml:space="preserve">Esimerkki 3.624</w:t>
      </w:r>
    </w:p>
    <w:p>
      <w:r>
        <w:t xml:space="preserve">(CNN) -- Vuonna 1967 Mamas &amp; the Papas sai hitin kappaleella, jossa kerrottiin katkeransuloisilla harmonioilla yhtyeen ristiriitaisesta historiasta. Yhtyeen John Phillipsin ja hänen vaimonsa Michellen kirjoittama kappale oli nimeltään "Creeque Alley". Michelle Phillips, Denny Doherty ja John Phillips, tässä vuonna 1998, olivat Mamas &amp; the Papasin jäseniä. Jos kappale päivitettäisiin nykypäivänä, sen nimeksi pitäisi ehkä vaihtaa "Creep Alley". Kun Johnin tytär Mackenzie väittää, että hänellä oli insestisuhde isänsä kanssa, Phillipsin ja hänen yhtyeensä tarina - musiikissa Kalifornian unelmien ja kalifornialaisten unelmien mallit - saa synkemmän sävyn. Tarina oli jo ennestään sekava, sekalainen rakkauden ja huumeiden kyllästämä tarina ylilyönneistä, joka oli sävelletty yhtyeen omaleimaisilla neliäänisillä harmonioilla. Phillips jätti ensimmäisen vaimonsa, Mackenzien äidin Susan Adamsin, 18-vuotiaan Michellen vuoksi, jonka hän oli tavannut San Franciscon klubilla kiertueella 60-luvun alussa, kertoo bändin elämäkerta Allmusic.com-sivustolla. Yhtyeen mieslaulaja Denny Dohertylla oli myöhemmin suhde Michellen kanssa; Michelle joutui joksikin aikaa poistumaan yhtyeestä. Neljäs jäsen, Cass Elliot, oli vastikkeettomasti ihastunut Dohertyyn, elämäkerrassa todettiin. Mamas &amp; the Papas -yhtyeen menestyksen jälkeen, joka saavutettiin muun muassa singlillä "California Dreamin' " ja ykköshitillä "Monday, Monday", Phillipsit ostivat Bel Airin kartanon, josta käsin he hallitsivat Los Angelesin musiikkielämää. Vuonna 2001 kuollut John Phillips muisteli vuonna 1986 kirjoittamassaan muistelmateoksessa "Papa John" järjestäneensä juhlia Beatlesille, kun nämä vierailivat kaupungissa. John Phillips, yhtyeen pääasiallinen lauluntekijä, oli ainakin kuusi vuotta muita vanhempi, eikä hän kaihtanut tehtäväänsä käsitellä yhtyeen tuskaa ja hämmennystä lauluissa. Kappaleissa kuten "Got a Feelin'", "I Saw Her Again Last Night" ja "Trip, Stumble and Fall" hän suhtautui kylmästi yhtyeen romanttisiin suhteisiin, vaikka hänen melankoliset ja joskus viiltävätkin sanoituksensa olivat usein ristiriidassa aurinkoisten harmonioiden ja Lou Adlerin liukkaan tuotannon kanssa. "Cassia, Dennyä ja Michelleä ei yritetä pitää yhdessä", hän sanoi vuoden 1995 haastattelussa. "Se on turha tehtävä aluksi. Sitä vain pysyttelee poissa tieltä ja antaa asioiden rullata niin kuin ne voivat." Vuonna 1968 yhtye hajosi. Vuonna 1971 järjestettiin jälleennäkeminen, joka tuotti sopimuksen mukaisen "People Like Us" -albumin, mutta kokemus oli "kamala", John Phillips muisteli yhtyeen antologian "The History of the Mamas and the Papas" liner notesissa. Yhtyeen jäsenet menestyivät hajoamisen jälkeen vaihtelevasti. Elliot, joka kuoli sydänkohtaukseen vuonna 1974 (eikä tukehtunut voileipään, kuten urbaani legenda kertoo), jatkoi soolouraa; hänellä oli kourallinen hittejä. Doherty ja John Phillips yrittivät myös soolouraa; jälkimmäisen vuonna 1970 julkaistu "John, the Wolf King of L.A." tuotti pienen hitin, ja sitä pidetään nykyään klassikkona, mutta se myi suhteellisen huonosti ilmestyessään. Yleisempiä olivat tarinat vaikeuksista. Michelle ja John Phillips erosivat vuonna 1970; saman vuoden lopulla Michelle oli kahdeksan päivää naimisissa Dennis Hopperin kanssa. John Phillips, joka meni naimisiin Genevieve Waiten kanssa vuonna 1972, uppoutui Allmusic-biografiansa mukaan yhä enemmän huumeisiin, jopa siinä määrin, että hän ei pystynyt saattamaan loppuun Rolling Stonesin Mick Jaggerin ja Keith Richardsin tilaamaa albumia. Vuonna 1981 hänet tuomittiin huumekaupasta. Tytär Mackenzie kertoo, että hänkin oli tuolloin jo täysiverinen huumeriippuvainen. "Kasvoin paikassa, jossa ei ollut sääntöjä ... mikä ei ollut minulle hyväksi, ja kaikki taisivat tietää sen", hän sanoi 70-luvun komediasarjan One Day at a Time (Yksi päivä kerrallaan) jälleennäkemisen erikoisohjelmassa. Tim Brooksin ja Earle Marshin "The Complete Directory to Prime Time Network and Cable TV Shows" -kirjan mukaan Phillips ei ollut mukana kaudella 1980-81, koska hän oli vieroitushoidossa riippuvuusongelmien takia. Uudessa kirjassaan "High on Arrival" hän väittää joutuneensa seksuaaliseen suhteeseen isänsä kanssa vuonna 1979, kun tämä pakotti hänet seksiin yönä ennen kuin hän meni naimisiin rock-manageri Jeff Sesslerin kanssa. (Aiemmin samana vuonna hänen ja Sesslerin yhteinen talo paloi ja vei mukanaan kaikki hänen omaisuutensa). Mackenzie Phillipsin mukaan suhde hänen isänsä kanssa kesti 10 vuotta. Hän kertoi suhteesta Chynna Phillipsille, sisarpuolelleen, 90-luvun lopulla, kertoo Chynnan haastattelu Us-lehdessä. "Joku olisi voinut pudottaa pianon päähäni, enkä olisi luultavasti tuntenut sitä", Chynna Phillips kertoi lehdelle. "Mutta tiesin, että se oli totta. Tarkoitan, kuka täysjärkinen tekisi sellaisen väitteen, jos se ei olisi totta?" Hän sanoo, että uutinen sai hänet "syvään, syvään suruun ja masennukseen noin 10 päiväksi. Osa minusta kuoli, kun sain tietää." John Phillips kävi myös vieroitushoidossa, mutta kamppaili loppuelämänsä ajan. Hänelle tehtiin maksansiirto vuonna 1992, mutta hänet kuvattiin juomassa useita kuukausia myöhemmin. Hän kiersi Mamas &amp; the Papas -yhtyeen versioiden kanssa, joista osaan kuului Mackenzie. Hän kuoli vuonna 2001 sydämen vajaatoimintaan. Chynna Phillips ja Mackenzien "One Day at a Time" -tähti Valerie Bertinelli ovat sittemmin kerääntyneet hänen ympärilleen. Mutta muut eivät ole. "Olen tyrmistynyt Mackenzien hirvittävistä väitteistä isästään", John Phillipsin kolmas vaimo Waite kirjoitti Oprah Winfrey Show'lle antamassaan lausunnossa. Mackenzie Phillips esiintyi ohjelmassa keskiviikkona. "Valitin usein hänen liian tutusta asenteestaan häntä kohtaan, ja hän sanoi, että se oli vain hänen tapansa. John oli hyvä mies. ... Hän oli kykenemätön, olipa hän kuinka humalassa tai huumaantuneena tahansa, olemaan seksisuhteessa oman lapsensa kanssa." Ja Mackenzien velipuoli, intialaisen gurun seuraaja Tamerlane, ei hyväksy tätä. "Perheeni on ja tulee aina olemaan rapistunut kulho koiran virtsaa verrattuna Ganeshpurin Nityanandaan. Niin suuri Nityananda on", hän sanoi New York Postin Page Six -lehdelle. "Palvokaa Nityanandaa, älkää Phillipsin perhettä."</w:t>
      </w:r>
    </w:p>
    <w:p>
      <w:r>
        <w:rPr>
          <w:b/>
        </w:rPr>
        <w:t xml:space="preserve">Tulos</w:t>
      </w:r>
    </w:p>
    <w:p>
      <w:r>
        <w:t xml:space="preserve">John Phillipsin maine kärsii tyttären Mackenzien väitteistä insestistä .</w:t>
        <w:br/>
        <w:t xml:space="preserve"> Vuonna 2001 kuollut John Phillips eli ylenpalttista elämää .</w:t>
        <w:br/>
        <w:t xml:space="preserve"> Mamas &amp; Papas oli 60-luvun johtava kalifornialaisyhtye, jolla oli mutkikkaat romanttiset siteet .</w:t>
        <w:br/>
        <w:t xml:space="preserve"> John Phillips käytti paljon huumeita ja hänet tuomittiin kerran huumekaupasta .</w:t>
      </w:r>
    </w:p>
    <w:p>
      <w:r>
        <w:rPr>
          <w:b/>
        </w:rPr>
        <w:t xml:space="preserve">Esimerkki 3.625</w:t>
      </w:r>
    </w:p>
    <w:p>
      <w:r>
        <w:t xml:space="preserve">(CNN) -- Neljä vuotta sitten Brandon Stantonista tuli New Yorkin epävirallinen valokuvakronikko. Blogissaan Humans of New York -- jolla on yli kahdeksan miljoonaa seuraajaa sosiaalisessa mediassa -- hän on vanginnut kaupungin monikansallisten asukkaiden sydämen ja sielun. Hänen tavaramerkkinsä - jokaiseen kuvaan liitetyt mikrokertomukset - on saanut seuraajia kaukana maapallolla Sydneystä Khartumiin. Viime kuussa hän käänsi objektiivinsa ja koskettavan haastattelutyylinsä koko maailmalle. Yhteistyössä Yhdistyneiden Kansakuntien kanssa hän kiertää noin tusinassa maassa ja pyrkii lisäämään tietoisuutta rauhanturvajärjestön vuosituhannen kehitystavoitteista. Hänen ensimmäinen pysähdyspaikkansa ovat Irak ja Jordania. "Silmäni avautuivat" Vaikka Stanton oli suunnitellut matkaa "kuukausia", hän ei osannut odottaa, että hänen saapumisensa Irakin Erbiliin osuisi samaan aikaan ISISin kanssa. Ensimmäiset ihmiset, joita hän kuulusteli, olivat jesidipakolaisia, jotka olivat vasta hiljattain paenneet kodeistaan, perheistään ja koko elämästään. "Käsitykseni siitä, mikä on henkilökohtainen tragedia, on laajentunut paljon kuunnellessani, mitä nämä ihmiset käyvät läpi", Stanton myöntää. Hänen tapaamiensa jesidien kohdalla - opiskelijasta, joka joutui hylkäämään kauan etsimänsä maisterin tutkinnon paetakseen pommeja, äitiin, jonka lapset eivät voi lakata itkemästä kotiinsa - Stanton huomasi horjuvansa perinteisen kysymyksenasettelunsa jatkamisessa. "Kun olet juuri hylännyt kotisi ja perheesi on vihamielisen armeijan saartama, etkä tiedä, selviävätkö he hengissä, on sopimatonta kysyä, mikä on onnellisin muistosi äitisi kanssa", hän sanoo. "Minusta tuntui, etten voinut kysyä heiltä mitään muuta kuin heidän nykyisiä olosuhteitaan, koska nuo olosuhteet veivät heidän elämänsä täysin mennessään." 'Pakkaa laukku ja valmistaudu juoksemaan' Sinä päivänä, kun Stanton laskeutui Irakiin, ISIS valtasi Mosulin padon. Hänen lähtöpäivänään Yhdysvallat aloitti ilmaiskut. Hän myöntää, että hänen aikansa siellä oli usein pelottavaa. "Dohukissa ollessani sain eräänä hetkenä keskellä yötä puhelun UNICEFilta, jossa minua kehotettiin pakkaamaan laukku ja valmistautumaan juoksemaan, koska ISIS pommitti kaupunkia ja oli murtautunut linjojen läpi", hän muistelee. "Se oli varovaisuutta, kuten kävi ilmi, mutta se oli uneton yö." Se oli yksi monista hetkistä, hän myöntää, jolloin hän arvostaa sitä, mitä tarkoittaa tuntea olonsa turvalliseksi. "Menin paikkaan, jossa kaikki ihmiset halusivat vain hieman turvallisuutta: lähettää lapsensa kouluun, perustaa yrityksen, mennä naimisiin ja elää normaalia elämää. Tajusin, että ilman fyysistä turvallisuutta ei voi kokea mitään muita elämän tasoja", hän sanoo. "Jatkuva epävarmuus imeytyy psyykkeeseen tavalla, jota ei voi oikein määritellä ennen kuin palaa takaisin turvalliseen paikkaan." Stantonille tämä paikka oli Jordania. "Huomasin, että kun laskeuduin Jordaniaan, jossa infrastruktuuri oli kunnossa ja jossa ei ollut välitöntä uhkaa, psyykestäni putosi taakka", hän sanoo. Myös hänen kuulemansa tarinat olivat erilaisia. Vaikka niiden sävy oli usein edelleen sydäntä särkevä (hän vieraili Zaatarin pakolaisleirillä, jossa asuu noin 80 000 syyrialaista), ne osoittivat ihmisluonteen kevyemmän puolen. Välittömän vaaran puuttuessa oli toivoa. "Toinen asia, jonka tämä matka sai minut tajuamaan, on kunnianhimon syvyys erityisesti alikehittyneissä maissa", hän sanoo. "Kaikilla, joiden kanssa puhuin, oli niin suuria unelmia ja usein niin rajalliset mahdollisuudet saavuttaa nämä unelmat."</w:t>
      </w:r>
    </w:p>
    <w:p>
      <w:r>
        <w:rPr>
          <w:b/>
        </w:rPr>
        <w:t xml:space="preserve">Tulos</w:t>
      </w:r>
    </w:p>
    <w:p>
      <w:r>
        <w:t xml:space="preserve">Brandon Stanton käynnisti Humans of New York -blogin .</w:t>
        <w:br/>
        <w:t xml:space="preserve"> Yhteistyössä YK:n kanssa hän on maailmankiertueella, joka alkoi Irakista ja Jordaniasta .</w:t>
        <w:br/>
        <w:t xml:space="preserve"> Hänen minikertomuksensa paljastavat tavallisten ihmisten kamppailuja ja unelmia .</w:t>
      </w:r>
    </w:p>
    <w:p>
      <w:r>
        <w:rPr>
          <w:b/>
        </w:rPr>
        <w:t xml:space="preserve">Esimerkki 3.626</w:t>
      </w:r>
    </w:p>
    <w:p>
      <w:r>
        <w:t xml:space="preserve">(CNN) -- Lontoon metropolialueen poliisi on kehunut Skotlannin fanien hyvää käytöstä sunnuntain ottelussa Brasiliaa vastaan, vaikka brasilialaishyökkääjä Neymar väitti, että häntä heitettiin banaanilla rasistisena loukkauksena. Santos-hyökkääjä Neymar, 19, teki molemmat maalit Brasilian 2-0-voitossa Emirates Stadiumilla, joka on Englannin Valioliigan Arsenalin kotikenttä. Brasilialaishyökkääjä paljasti kuitenkin myöhemmin, että skotlantilaiskatsojat pilkkasivat häntä rasistisesti, mikä huipentui banaaninheittoon. Poliisi kuitenkin vahvisti, ettei se ollut saanut valituksia mistään rasismin ilmenemisestä ottelun aikana maanantaina. Voittaako Neymar Brasilialle vuoden 2014 MM-kisat? Ottelun komentaja, ylitarkastaja Mark Shearan, antoi virallisen lehdistötiedotteen, jossa luki: "Skotlantilaiset kannattajat, jotka matkustivat otteluun sankoin joukoin, olivat ystävällisiä ja hyväntuulisia, värikkäitä ja kannattivat joukkuettaan. "Ottelussa tehtiin kuusi pidätystä, joista vain kaksi oli ehdottomasti skotlantilaisia kannattajia ja liittyi juomiseen. Tämä luku on nähtävä 53 000 hengen yleisön kontekstissa." Neymar oli aiemmin kahden maalin voittonsa jälkeen väittänyt brasilialaisille tiedotusvälineille joutuneensa rasistisen solvauksen kohteeksi: "Tämä rasismin ilmapiiri on täysin surullinen. "Minua pilkattiin paljon, jopa silloin, kun olin potkaisemassa rangaistuspotkua, koko stadion hurrasi. "Lähdemme maastamme pelaamaan tänne, ja jotain tällaista tapahtuu. Se on surullista. En mieluummin edes puhuisi siitä, jotta aihe ei eskaloituisi." Neymarin joukkuetoveri Lucas Leiva, joka pelaa Englannissa Liverpoolissa ja poisti banaanin kentältä, lisäsi: "Maailmassa ei ole enää tilaa rasismille. "Euroopassa sitä tapahtuu eniten. Sen on muututtava, kaikki ovat nykyään tasa-arvoisia ja kyse on kunnioituksesta." Skotlannin jalkapalloliitto (SFA) kiisti Neymarin väitteet virallisilla verkkosivuillaan antamassaan lausunnossa. "Todisteita tällaisista tapauksista ei ollut, mutta Skotlannin kannattajat ovat vahvistaneet buuanneensa pelaajaa epäurheilijamaiseksi koetun käytöksen vuoksi ottelun aikana. "Lontooseen matkustaneet kymmenet tuhannet skotlantilaisfanit saivat itse asiassa kiitosta siitä, että he loivat karnevaalitunnelman paitsi stadionin sisällä myös koko kaupungissa koko viikonlopun ajan. "Skotlannin jalkapalloliitto on ottanut yhteyttä Brasilian jalkapalloliittoon ja ottelun järjestäjään, Kentaroon, ilmoittaakseen heille tietomme ja kannattajiemme tyytymättömyyden perusteettomiin syytöksiin", lausunnossa luki.</w:t>
      </w:r>
    </w:p>
    <w:p>
      <w:r>
        <w:rPr>
          <w:b/>
        </w:rPr>
        <w:t xml:space="preserve">Tulos</w:t>
      </w:r>
    </w:p>
    <w:p>
      <w:r>
        <w:t xml:space="preserve">Lontoon poliisi kehuu Skotlannin fanien käyttäytymistä ottelussa Brasiliaa vastaan .</w:t>
        <w:br/>
        <w:t xml:space="preserve"> Poliisi paljastaa, ettei se ole saanut yhtään rasismista tehtyä valitusta sunnuntain pelistä .</w:t>
        <w:br/>
        <w:t xml:space="preserve"> Kahden maalin hyökkääjä Neymar kertoi medialle, että häntä heitettiin banaanilla pelin aikana .</w:t>
      </w:r>
    </w:p>
    <w:p>
      <w:r>
        <w:rPr>
          <w:b/>
        </w:rPr>
        <w:t xml:space="preserve">Esimerkki 3.627</w:t>
      </w:r>
    </w:p>
    <w:p>
      <w:r>
        <w:t xml:space="preserve">(CNN) -- Kanada varasi parhaansa viimeiseksi, kun sen jääkiekkosankarit voittivat arkkivihollisen Yhdysvallat 3-2 Sidney Crosbyn jatkoaikamaalilla ja saivat talviolympialaisten viimeisen kullan. Kanadan tähtipelaaja Crosby mursi amerikkalaisten sydämet maalillaan seitsemän minuuttia ja 40 sekuntia lisäajalla ja toi isännille 14. kullan voittoisissa Vancouverin kisoissa. Kanada näytti olevan matkalla mukavaan voittoon, kun Jonathan Toews teki maalin ensimmäisessä erässä ja joukkuetoveri Corey Perry jatkoi 2-0:aan toisen erän alussa. Ryan Kesler kuitenkin kavensi myöhemmin toisessa erässä ja valmisteli hurjan loppuhuipennuksen. Kanadan paljon kehuttu Stanley Cup -sankari Crosby hukkasi tilaisuuden, jolla hän olisi voinut sinetöidä kultaa omalle joukkueelleen, mutta kellon laskiessa alaspäin sillä ei näyttänyt olevan väliä. Kunnes Yhdysvallat heitti varovaisuutta tuulelle ja Zach Parise pakotti jatkoajalle, kun vain 25 sekuntia oli jäljellä, ja teki kisojen neljännen maalinsa aiemmin viidessä ottelussa voittamattomalle Yhdysvaltain joukkueelle. Vauhti näytti nyt olevan Yhdysvalloilla, joka oli voittanut Kanadan 5-3 alkulohkon ottelussa. Mutta he laskivat ilman Crosbya, joka ei ollut ollut merkittävä tekijä finaalissa ennen kuin hän tuli hyvään peliin, kun hän sai syötön Jarome Iginlalta ja liu'utti voittolaukauksensa Yhdysvaltain maalivahdin Ryan Millerin alta. Joukkuetoverit piirittivät hänet välittömästi, sillä hän oli vihdoin vastannut jääkiekkohullun kansakunnan odotuksia. "Minä vain ammuin sen", Crosby kertoi kokoontuneille toimittajille. "Se ei edes tunnu todelta. Se tuntuu kuin unelta." Kyseessä on ensimmäinen isäntämaan voitto jääkiekon olympialaisissa sitten Yhdysvaltojen kuuluisan riemuvoiton Lake Placidissa vuonna 1980. Mutta vuoden 2010 vastineet eivät pystyneet vastaamaan kultaiseen urotekoonsa, ja se selvästi sattui. "Tulimme tänne vain yhden asian takia, halusimme sen kultamitalin, se on todella kova tunne juuri nyt. Se kirpaisee paljon, sanoi Patrick Kane. Vancouverin 17. ja viimeisen päivän toinen kulta meni Norjan Petter Northugille, joka voitti miesten 50 kilometrin maastojuoksun. Hän päihitti Saksan Axel Teichmannin kaksinpujottelussa, ja pronssia voitti Ruotsin Johan Olsson.</w:t>
      </w:r>
    </w:p>
    <w:p>
      <w:r>
        <w:rPr>
          <w:b/>
        </w:rPr>
        <w:t xml:space="preserve">Tulos</w:t>
      </w:r>
    </w:p>
    <w:p>
      <w:r>
        <w:t xml:space="preserve">Sidney Crosbyn jatkoaikamaali antaa Kanadalle jääkiekkokultaa talvikisoissa .</w:t>
        <w:br/>
        <w:t xml:space="preserve"> Yhdysvallat pakotti lisäaikaan Zach Parisen maalilla, kun peliaikaa oli jäljellä 25 sekuntia .</w:t>
        <w:br/>
        <w:t xml:space="preserve"> Voitto tuo isäntämaa Kanadalle ennätykselliset 14 kultaa talvikisoissa</w:t>
        <w:br/>
        <w:t xml:space="preserve"> Norjan Petter Northug voitti miesten 50 kilometrin maastojuoksun mestaruuden sprintissä .</w:t>
      </w:r>
    </w:p>
    <w:p>
      <w:r>
        <w:rPr>
          <w:b/>
        </w:rPr>
        <w:t xml:space="preserve">Esimerkki 3.628</w:t>
      </w:r>
    </w:p>
    <w:p>
      <w:r>
        <w:t xml:space="preserve">Washington (CNN) -- Naif Al-Mutawa odotti taistelua käynnistäessään islaminuskoisen sarjakuvasarjan, josta hän toivoi tulevan suvaitsevaisuuden symboli. Hän pelkäsi, että sarjakuvat kiellettäisiin Saudi-Arabiassa - kuten lopulta lyhyesti tapahtuikin - ja hän odotti, että islamin konservatiivit haastaisivat hänet, koska Al-Mutawa halusi vastustaa suuntausta, jonka mukaan islamilainen kulttuuri on suoraan sidoksissa Koraaniin. Sarja, jonka nimi on "The 99" Allahin 99 ominaisuuden mukaan, joita supersankareiden on tarkoitus ilmentää, ei kuitenkaan ollut islamilainen pappi, joka pysäytti sen. Yhdysvaltain markkinat ja islamin länsimaisten kriitikoiden äänet ovat aiheuttaneet eniten ongelmia "The 99:lle", sanoo Al-Mutawa, joka on ensi viikolla esitettävän PBS:n dokumentin aiheena. Vuonna 2010 presidentti Barack Obama kutsui vuonna 2006 ensiesitettyjä sarjakuvia "innovatiivisimmaksi vastaukseksi" Yhdysvaltojen laajentuvaan vuoropuheluun muslimimaailman kanssa, jota Obama on kannustanut. Sarjassa on 99 supersankaria eri puolilta maailmaa, jotka taistelevat yhdessä roistoja vastaan ja jotka ilmentävät Al-Mutawan mukaan inhimillisiä perusarvoja, kuten luottamusta ja anteliaisuutta. Kuwaitilaissyntyinen kliininen psykologi ja Columbian kauppakorkeakoulusta valmistunut Al-Mutawa sanoo kuitenkin, että äänekäs vähemmistö on herättänyt yllättäviä kysymyksiä amerikkalaisten suvaitsevaisuudesta islamia kohtaan. Idea "The 99" -kirjasta sai alkunsa Al-Mutawan ja hänen siskonsa keskustelusta lontoolaisessa taksissa. Se lähti liikkeelle, vaikkakin hitaasti, kun Al-Mutawa keräsi 7 miljoonaa dollaria 54 sijoittajalta neljästä eri maanosasta. Ensimmäinen numero julkaistiin muslimien pyhän Ramadan-kuukauden aikana vuonna 2006. Sarjakuva kiellettiin nopeasti Saudi-Arabiassa, ja Al-Mutawa sai papistoilta uhkauksia häntä ja hänen hankettaan vastaan suunnatuista fatwoista. Saudi-Arabia kuitenkin lopulta kumosi kiellon, ja "The 99" -elokuvan televisiosovitus esitetään siellä tänä vuonna. Al-Mutawa ja hänen tiiminsä ovat nyt keränneet hanketta varten yli 40 miljoonaa dollaria riskipääomaa. Mutta kun sana vuoti, että Discovery Channelin kaapeli- ja satelliittitelevisioyhtiö The Hub osti sarjan ja aikoi esittää sen Yhdysvalloissa, konservatiivisten bloggaajien ja kirjailijoiden reaktio oli nopea. Atlas Shrugs -blogin perustaja Pamela Geller kutsui sarjaa osaksi "kulttuurisen jihadin jatkuvaa hyökkäystä" ja loi vastakomiikan, jossa syyskuun 11. päivän 2001 iskujen takana olleista 19 kaapparista tehtiin supersankareita. New York Postin kolumnisti Andrea Peyser puolestaan kehotti lukijoita "piilottamaan kasvot ja ottamaan lapset mukaansa. Pian lapsenne makuuhuoneen televisiossa nähdään joukko hurskaita, shariaa noudattavia muslimien supersankareita - mukaan lukien yksi, joka taistelee rikoksia vastaan burkan peittämänä päästä varpaisiin." Al-Mutawan mukaan kritiikki säikäytti The Hubin. "Yhtäkkiä emme saaneet lähetyspäivää, ja minua pyydettiin olemaan kärsivällinen, ja niin olemme olleetkin", Al-Mutawa sanoi. "Mutta siitä on kulunut vuosi, ja varsinainen vastaisku on laantunut." The Hubin tiedottaja kertoi CNN:lle, että "'The 99' on yksi monista ohjelmista, joita meillä on mahdollisessa aikataulussa, mutta tällä hetkellä aikataulusta ei ole tehty päätöksiä". Al-Mutawa ei ujostele vastata sarjakuvansa Yhdysvalloissa saamaan kritiikkiin: "Ei ole mitään eroa heidän ja maani ääriainesten välillä", hän sanoo. "He ovat aivan yhtä pahoja. He ovat vain älyllisiä terroristeja." Geller, joka on kirjoittanut kirjan "Stop the Islamization of America" (Pysäyttäkää Amerikan islamisoituminen), kutsui Al-Mutawan lausuntoa "naurettavaksi uhriretoriikaksi". "Hän on se, joka valtavirtaistaa sortoa ja syrjintää", Geller sanoo. "Työskentelen kaikkien ihmisten tasa-arvoisten oikeuksien puolesta. Kumpi meistä on siis älyllinen terroristi?" Geller on myös eri mieltä Al-Mutawan väitteestä, jonka mukaan "The 99" edustaa "maltillisuutta" ja "suvaitsevaisuutta", ja viittaa "burkaa kantavaan supersankariin". Al-Mutawa sanoo kuitenkin, että burkaan kohdistuva kritiikki on todiste siitä, että "joillekin ihmisille kaikki islamiin liittyvä on pahasta". "Kuinka kliseistä onkaan, että ääriainekset ampuvat alas suvaitsevaisuutta edistämään luotuja hahmoja", hän sanoo. Al-Mutawan turhautumista kuvataan uudessa dokumentissa Wham! Bam! Islam!", joka esitetään PBS:llä 13. lokakuuta osana Independent Lens -sarjaa. Elokuvan ohjaaja Isaac Solotaroff aloitti kuvaukset ennen sarjakuvan ilmestymistä. Hän sanoi, että yksi tarinan yllättävimmistä puolista on se, miten "hyvin pienellä ihmisryhmällä, joka huutaa hyvin kovaa, on suhteettoman suuri osuus julkisesta keskustelusta, kun kyse on kulttuurista". Al-Mutawan tavoin Solotaroff kutsuu asiaa tapaukseksi, jossa häntä heiluttaa koiraa. Hän sanoo, että alkuperäiset huolet Lähi-idän sensuurista alkoivat muuttua hankkeen edetessä. "Odotimme fatwaa eräältä Saudi-Arabian papilta", Solotaroff sanoo, mutta lopulta "The 99:n" vastustus kohdistui Yhdysvaltain markkinoihin. "Ymmärtäen, että The 99 ei selviä, jos se keskittyy pelkästään Lähi-itään, Al-Mutawan on nyt suunnattava kansainvälisille ja pääasiassa ei-muslimimarkkinoille", lukee Wham! Bam! Islam!" Solotaroff sanoo The Hubin viivytykseen vedoten, että projekti on nyt jumissa "The 99:n tärkeimmillä markkinoilla". Al-Mutawa yrittää saada tv-sarjalleen levitystä myös Ranskassa ja muissa maissa, mutta pääpaino on edelleen Yhdysvalloissa. "Tavalla tai toisella", hän sanoo, "'The 99' tulee televisioon Yhdysvalloissa."</w:t>
      </w:r>
    </w:p>
    <w:p>
      <w:r>
        <w:rPr>
          <w:b/>
        </w:rPr>
        <w:t xml:space="preserve">Tulos</w:t>
      </w:r>
    </w:p>
    <w:p>
      <w:r>
        <w:t xml:space="preserve">Islamin innoittaman sarjakuvasarjan luoja toivoi, että siitä tulisi suvaitsevaisuuden symboli .</w:t>
        <w:br/>
        <w:t xml:space="preserve"> Naif Al-Mutawa sanoo odottaneensa islamin konservatiivien paheksuntaa .</w:t>
        <w:br/>
        <w:t xml:space="preserve">Kun Lähi-idän tv-sarja rahoitettiin, hän pyrki saamaan sen esitettäväksi Yhdysvalloissa</w:t>
        <w:br/>
        <w:t xml:space="preserve">Al-Mutawa sanoo, että konservatiiviset bloggaajat Yhdysvalloissa pelästyivät tv-sopimusta .</w:t>
      </w:r>
    </w:p>
    <w:p>
      <w:r>
        <w:rPr>
          <w:b/>
        </w:rPr>
        <w:t xml:space="preserve">Esimerkki 3.629</w:t>
      </w:r>
    </w:p>
    <w:p>
      <w:r>
        <w:t xml:space="preserve">(CNN) -- Tiikeri on yksi uhanalaisimmista luonnonvaraisista lajeista, mutta yksi iso kissa ei suostu kesytettäväksi. Tässä on Radamel Falcao -- tai "El Tigre", kuten hänen ystävänsä antoivat hänelle lempinimen nähtyään hänen terrorisoivan puolustajia Kolumbian kaduilla lapsena. Hän teki ammattilaisdebyyttinsä vain 13-vuotiaana ja riepotteli huippuluokan puolustajia, mutta tämä tiikeri ei ole muuttanut raitojaan sen jälkeen, kun hän nousi näyttämölle Euroopassa Porton ja Atletico Madridin joukkueissa. "Mielestäni jokainen ihminen erikoistuu siihen, minkä osaa parhaiten, ja nuorena pidin maalien tekemisestä", hän kertoi CNN:lle. "Myöhemmin tajusin, että se on se, missä olin paras, ja menin täydellistämään sitä puolta antaakseni parhaan mahdollisen itsestäni joukkueelleni siinä asemassa, jossa pelasin, joka oli hyökkääjä." Jatkuvasti maaleja jahtaava 26-vuotias on yksi jalkapallon halutuimmista siirtokohteista, ja useat eurooppalaiset huippuseurat odottavat, että saisivat hänet Atleticosta. Hän siirtyi Espanjaan 40 miljoonan euron (53 miljoonan dollarin) sopimuksella Portosta vuonna 2011 ja teki 36 maalia debyyttikaudellaan La Ligassa, joista kaksi Euroopan liigan finaalissa Athletic Bilbaota vastaan. Hänen upea hattutemppunsa Euroopan mestari Chelsean tuhoamisessa Super Cupin loppuottelussa 2012 osoitti niille, jotka eivät ole perillä espanjalaisesta jalkapallosta, kuinka tappava hän voi olla. Atletico kukisti Chelsean Super Cupissa . Sen jälkeen Falcao aloitti maaliputken, jossa hän teki elokuun ja lokakuun lopun välisenä aikana 11 peräkkäisessä ottelussa maajoukkueelle ja maajoukkueelle. Tällä kaudella hän on tehnyt 18 maalia La Ligassa, ja haaskalinnut kiertelevät jälleen Vicente Calderonin ympärillä, sillä Real Madrid, Chelsea ja Manchester City ovat kaikki kiinnostuneita. Falcao kuitenkin vakuuttaa olevansa tyytyväinen elämäänsä Atleticossa ja sanoo, ettei hänellä ole ajatuksia siirtymisestä - ainakaan vielä. "Minulla on kolme vuotta jäljellä sopimustani seuran kanssa, ja todellisuuteni on, että tämä sopimus sitoo minut vielä muutamaksi kaudeksi", Falcao sanoi. "Sen jälkeen en kuitenkaan tiedä, mitä tulevaisuudessa tapahtuu, sillä se on Atleticon pelaajien tulevaisuudesta päättävien henkilöiden käsissä. "Annan yksinkertaisesti parhaani joukkueelle, tälle todella hyvälle kaudelle, joka meillä on meneillään. Meillä on paljon tavoitteita/tavoitteita tähtäimessämme ja toivon, että voimme saavuttaa ne." Falcao on noussut yhdeksi maailman parhaista maalintekijöistä sen jälkeen, kun hän siirtyi Portoon argentiinalaisesta River Platesta heinäkuussa 2009. Portugalissa hän tuli tunnetuksi tekemällä 34 maalia, mukaan lukien voittomaalin vuoden 2011 Eurooppa-liigan finaalissa, ja auttamalla seuran nelinkertaiseen pokaalisaaliiseen. Hänen maalitehtailunsa mantereen kakkosliigassa, jossa hän teki ennätykselliset 17 maalia, toi hänelle siirron Espanjaan, jossa hän on johtanut Atleticoa, jossa hänen saalistava vaistonsa on aiheuttanut tuhoa puolustuksille kaikkialla Euroopassa. Voiko Falcao auttaa Atletico Madridia hallitsemaan Espanjaa? Tätä taitoa hän hioi jo nuorena viettäen monia tunteja harjoituskentillä pyrkiessään täydellistämään yhden jalkapallon vaikeimmista taidoista - maalien tekemisen. Siitä lähtien, kun Falcao juoksi kaduilla paljain jaloin, naarmujen ja veren peitossa, hänen halunsa on ollut päästä huipulle. Hänen isänsä pelasi seurajalkapalloa Kolumbiassa, eikä Falcaon mielessä ollut koskaan epäilystäkään siitä, mitä hän haluaa elämässään saavuttaa. Uskomatonta kyllä, hän teki ammattilaisdebyyttinsä Deportivo Pereirassa vain 13-vuotiaana, mikä teki hänestä nuorimman koskaan Kolumbian jalkapallossa ammattilaisena esiintyneen pelaajan. Hän muutti 14-vuotiaana Argentiinaan tavoitellakseen unelmaansa ammattilaisjalkapalloilijaksi. Siellä hän kukoisti ja vakiinnutti asemansa yhtenä River Platen jännittävimmistä pelaajista. Selvittyään vakavasta polvivammasta vuonna 2006 hän palasi johtamaan River Platea Clausuran mestaruuteen ja ansaitsi siirtymisen Eurooppaan Porton joukkueeseen. Se oli unelman toteutuminen pelaajalle, joka oli aloittanut elämänsä yhdellä yksinkertaisella unelmalla - tulla yhdeksi maailman parhaista hyökkääjistä. Fantasiajalkapallo: Pedro Pinton vuoden 2012 joukkue . "Runsaan harjoittelun ja kovan työn ansiosta pystyin menestymään ja loistamaan muiden ikäisteni pelaajien yläpuolella", Falcao sanoi. "Tämä on työtä, joka vei pitkän ajan, monta vuotta aseman tuntemisen, kykyjeni kehittymisen ja myös lahjakkuuden ja potentiaalin osalta, jonka kanssa synnyin. "Paljon harjoittelua, menin pitkin täydellistämällä sitä, sekä tietäen joukkueen, jonka kanssa pelaan, sekä Atletico Madridin että maajoukkueeni, mikä mahdollisti hyvän kehitykseni hyökkääjänä." Vaikka liiga- ja cup-menestys Atleticon kanssa on edelleen hänen prioriteettinsa, mahdollisuus johtaa Kolumbia taisteluun vuoden 2014 MM-kisoissa on korkealla asialistalla. Falcao liekeissä, kun Atletico Madrid voitti Eurooppa-liigan . Kolumbia ei ole esiintynyt MM-lopputurnauksessa sitten vuoden 1998, mutta on Etelä-Amerikan karsintaosuudessa kolmantena. Neljä parasta yhdeksästä kilpailevasta maasta pääsee automaattisesti Brasiliaan, kun taas viidenneksi sijoittunut joukkue pääsee pudotuspeleihin Aasian liittovaltion joukkuetta vastaan. Falcao, joka on tehnyt viisi maalia kuudessa karsintaottelussa, haluaa, että Kolumbian lahjakkuuksien uusin sukupolvi kirjoittaa omat ennätyksensä ja nousee Carlos Valderraman ja Faustino Asprillan kaltaisten entisten suurten pelaajien varjosta. "Olemme muodostamassa melko vahvaa joukkuetta ja toivottavasti onnistumme karsimaan MM-kisoihin ja seuraaviin MM-kisoihin ja tuomaan kotiin paljon muitakin voittoja ja voittoja", hän sanoi. "En pidä liikaa vertailuista - haluamme vain kirjoittaa omaa historiaamme ja toivomme, että se on tärkeää maamme kannalta."</w:t>
      </w:r>
    </w:p>
    <w:p>
      <w:r>
        <w:rPr>
          <w:b/>
        </w:rPr>
        <w:t xml:space="preserve">Tulos</w:t>
      </w:r>
    </w:p>
    <w:p>
      <w:r>
        <w:t xml:space="preserve">Radamel Falcao, joka tunnetaan nimellä "El Tigre", on yksi maailman tappavimmista hyökkääjistä.</w:t>
        <w:br/>
        <w:t xml:space="preserve"> Kolumbialainen ampui espanjalaisseura Atletico Madridin viime kaudella Eurooppa-liigan voittoon</w:t>
        <w:br/>
        <w:t xml:space="preserve"> Ammattilaisena 13-vuotiaasta asti toiminut 26-vuotias on entisen ammattilaisjalkapalloilijan poika .</w:t>
        <w:br/>
        <w:t xml:space="preserve"> Falcao teki viime vuonna 36 maalia ja tällä kaudella hänellä on La Ligassa tähän mennessä 18 maalia</w:t>
      </w:r>
    </w:p>
    <w:p>
      <w:r>
        <w:rPr>
          <w:b/>
        </w:rPr>
        <w:t xml:space="preserve">Esimerkki 3.630</w:t>
      </w:r>
    </w:p>
    <w:p>
      <w:r>
        <w:t xml:space="preserve">(CNN) -- Floridan poliisikersantti, joka sai potkut Trayvon Martinia muistuttavien ampumamaalien hallussapidon vuoksi, puolustautui sunnuntaina ja sanoi, että maalit oli tarkoitettu harjoitusvälineiksi "ei-ammuskelutilanteita" varten. Ylikonstaapeli Ron King sai perjantaina potkut Port Canaveralin poliisilaitoksen ampuma-aseiden kouluttajan tehtävästä sen jälkeen, kun sisäisessä tarkastuksessa todettiin, että hänellä oli hallussaan paperisia maalitauluja ja hän tarjosi niitä poliisitovereilleen käytettäväksi ampumakoulutuksessa aiemmin tässä kuussa. "Kun minulle kerrottiin perusasiat, (pidin) koko tilannetta mahdottomana hyväksyä", Canaveral Port Authorityn väliaikainen toimitusjohtaja John Walsh kertoi toimittajille lauantaina. "Se ei ole sellaista käytöstä, jota haluan poliisivirkailijan käyttäytyvän sekä henkilökohtaisella että ammatillisella tasolla. Pidän hänen käytöstään sietämättömänä ja vaadin, että päällikkö aloittaa välittömästi menettelyt tämän työntekijän irtisanomiseksi." Lehtikuvissa näkyy kasvoton musta hupparipaita, jonka rinnassa on härkätahra. Toisessa kädessä on tölkki jääteetä ja taskussa Skittles-karkkipakkaus, samat tavarat, joita Martinilla oli mukanaan, kun hänet ammuttiin ja tapettiin viime vuonna valtakunnallista huomiota herättäneessä tapauksessa. King sanoi internetissä julkaistussa videolausunnossaan ostaneensa maalitaulut, koska nämä kaksi esinettä - Skittles ja jäätee - eivät olleet uhkaavia, joten maalitaulua voitaisiin käyttää apuna kouluttamaan poliiseille, milloin epäiltyä ei pidä ampua. King ei kertonut, mistä hän osti maalitaulut, mutta samanlaiset maalitaulut aiheuttivat kiistaa, kun niitä myytiin verkossa vuosi sitten. "Kun muut ovat käyttäneet niitä uutuutena, minä näen ne skenaariopohjaisen ampumakoulutuksen välineenä", King sanoi. Hän sanoi, että "tosielämän tilanteiden" käyttäminen koulutusskenaarioina ei ole harvinaista ampuma-aseiden kouluttajille, ja ne auttavat poliisia opettamaan, miten vastata tapahtumiin tulevaisuudessa. "Ainoa typerä tekoni oli uskoa, että jotkut työtoverini olisivat tarpeeksi kypsiä ja välittäisivät tarpeeksi, jotta käyttäisivät huonoa tilannetta oppimisvälineenä", King sanoi viitaten Martinin tapaukseen. Port Canaveral on vain tunnin matkan päässä Sanfordista, jossa 17-vuotias Martin tapettiin helmikuussa 2012, kun hän käveli yöllä kotiinsa lähikaupasta. George Zimmerman, naapurustovartion päällikkö, odottaa oikeudenkäyntiä toisen asteen murhasyytteessä Martinin kuolemasta. Hän sanoo ampuneensa Martinin itsepuolustukseksi. King, joka palkattiin tammikuussa 2011, kiisti joitakin Walshin toimittajille antamia yksityiskohtia, kuten sen, että hän olisi tarjonnut kohteita muille poliiseille ammuttavaksi. Hän sanoi näyttäneensä niitä vain yhdelle, ylikonstaapelin kollegalle, selvittääkseen, olisivatko ne tämän mielestä käyttökelpoisia koulutusvälineitä. King kertoi tarjonneensa yhden maalitaulusta ylikonstaapelille sen jälkeen, kun tämä oli sanonut, että hänen poikansa "saisi niistä potkua". Sen sijaan, että hän olisi ottanut sen, ylikonstaapeli otti siitä kuvan ja käytti sitä valituksen tekemiseen Kingistä. "Martinin perheelle haluaisin pyytää vielä kerran anteeksi niiltä lainvalvontaviranomaisilta, jotka päättivät käyttää poikanne kuolemaa elementtinä henkilökohtaisen ja poliittisen hyötynsä tavoitteluun", King sanoi. "Vakuutan teille, että näiden kyseenalaisten kohteiden käyttö on tarkoitettu estämään tragedian tapahtuminen." Lauantaina Martinin perheen asianajaja Ben Crump tuomitsi kohteiden käytön "täysin tuomittavaksi". "Tällaista tahallista ja turmeltunutta välinpitämättömyyttä tätä surevaa perhettä kohtaan ei voida hyväksyä", Crump sanoi lausunnossaan.</w:t>
      </w:r>
    </w:p>
    <w:p>
      <w:r>
        <w:rPr>
          <w:b/>
        </w:rPr>
        <w:t xml:space="preserve">Tulos</w:t>
      </w:r>
    </w:p>
    <w:p>
      <w:r>
        <w:t xml:space="preserve">Ylikonstaapeli Ron King sai perjantaina potkut Port Canaveralin poliisilaitokselta.</w:t>
        <w:br/>
        <w:t xml:space="preserve"> Hän sanoo, että kohde oli harjoitusväline "ei-ammuskelutilanteita" varten</w:t>
        <w:br/>
        <w:t xml:space="preserve"> Kohteessa näkyy kasvoton musta huppari, jossa on Skittlesiä ja jääteetä .</w:t>
        <w:br/>
        <w:t xml:space="preserve"> Virkamies kutsuu hänen käytöstään "sietämättömäksi"</w:t>
      </w:r>
    </w:p>
    <w:p>
      <w:r>
        <w:rPr>
          <w:b/>
        </w:rPr>
        <w:t xml:space="preserve">Esimerkki 3.631</w:t>
      </w:r>
    </w:p>
    <w:p>
      <w:r>
        <w:t xml:space="preserve">Tokio (CNN) -- Kymmeniä lentoja peruttiin tiistaina koillisjapanilaisesta kaupungista, kun rakennustyöläiset löysivät räjähtämättömän kranaatin, jonka uskottiin olevan peräisin toisesta maailmansodasta ja joka oli haudattu lähelle rullaustietä. Sendain lentokenttäviranomaiset ilmoittivat peruneensa kaikki 92 kansallista ja kansainvälistä lentoa, joiden oli määrä käyttää lentokenttää tiistaina sen jälkeen, kun kranaatti löydettiin myöhään maanantaina rullaustien vieressä olevan päällystämättömän alueen alta. Lue lisää: Toisen maailmansodan aikainen pommi sulkee osan Amsterdamin lentokentästä . Japanin itsepuolustusjoukkojen jäsenet työskentelevät poistaakseen taisteluvälineen, jonka uskotaan olevan toisen maailmansodan aikana pudotettu Yhdysvaltain valmistama pommi, lentoaseman mukaan, ja viranomaiset toivovat, että lennot voidaan aloittaa uudelleen keskiviikkona. Laitteessa on edelleen sytytin, mikä lisää sen räjähdysvaaraa, ja se on noin 110 senttimetriä pitkä ja 35 senttimetriä leveä, viranomaiset kertoivat. Sendai on yhä toipumassa ja jälleenrakentamassa tuhoisan maanjäristyksen ja tsunamin jälkeen, jotka tappoivat tuhansia ihmisiä ja aiheuttivat laajaa tuhoa Japanin koillisosassa maaliskuussa 2011. Kaupunki on suurin Tohokun alueella, joka kärsi eniten luonnonkatastrofeista. Lentoaseman vahingot dokumentoitiin laajalti kuvissa, jotka ilmestyivät järistyksen ja tsunamin jälkeen.</w:t>
      </w:r>
    </w:p>
    <w:p>
      <w:r>
        <w:rPr>
          <w:b/>
        </w:rPr>
        <w:t xml:space="preserve">Tulos</w:t>
      </w:r>
    </w:p>
    <w:p>
      <w:r>
        <w:t xml:space="preserve">Rakennustyöntekijät löysivät kuoren haudattuna rullaustien lähelle .</w:t>
        <w:br/>
        <w:t xml:space="preserve"> Kaikki 92 lentoa lentokentälle ja sieltä pois on peruttu tiistaina .</w:t>
        <w:br/>
        <w:t xml:space="preserve"> Viranomaiset toivovat voivansa jatkaa lentoja keskiviikkona, kun kuori on poistettu</w:t>
        <w:br/>
        <w:t xml:space="preserve"> Kranaatin uskotaan olevan Yhdysvaltain valmistama pommi, joka pudotettiin toisessa maailmansodassa</w:t>
      </w:r>
    </w:p>
    <w:p>
      <w:r>
        <w:rPr>
          <w:b/>
        </w:rPr>
        <w:t xml:space="preserve">Esimerkki 3.632</w:t>
      </w:r>
    </w:p>
    <w:p>
      <w:r>
        <w:t xml:space="preserve">(CNN) -- Luulimme, että aasialaislapset pärjäsivät hyvin koulussa. Ajattele uudestaan. Uusi tutkimus osoittaa, että naiset ja vähemmistöt saavat harvemmin varhaisessa vaiheessa tukea mahdollisilta akateemisilta mentoreilta. Whartonin, Columbian ja NYU:n tutkijat tekivät mielenkiintoisen kenttäkokeen: He tekeytyivät opiskelijoiksi ja lähettivät sähköpostia yli 6500:lle Yhdysvaltain huippuyliopistojen professorille, ihailivat kunkin professorin työtä ja pyysivät tapaamista. Sähköpostiviestit olivat kaikki samanlaisia lukuun ottamatta lähettäjien nimiä. Käytettiin nimiä, jotka voidaan yhdistää sukupuoleen tai rotuun - kuten Brad Anderson, Meredith Roberts, LaToya Brown, Juanita Martinez, Deepak Patel, Sonali Desai, Chang Wong ja Mei Chen. Tutkijat havaitsivat, että tiedekunta vastasi todennäköisimmin valkoisten miesten sähköpostiviesteihin. Vielä yllättävämpää oli kuitenkin aasialaisiin ja intialaisiin kohdistuva suuri rasistinen ennakkoluuloisuus - professorit jättivät todennäköisimmin huomiotta näiden opiskelijoiden sähköpostiviestit. Eräs tutkijoista totesi: "Aasialaisia opiskelijoita kohtaan on havaittavissa valtavaa ennakkoluuloa, emmekä osanneet odottaa sitä. ... Monet ihmiset pitävät aasialaisia mallivähemmistöryhmänä. Odotamme, että heitä kohdellaan melko hyvin akateemisessa maailmassa." Tutkimus korostaa aasialaisten "mallivähemmistö"-stereotypian vahingollista luonnetta ja sitä, että aasialaiset nähdään edelleen amerikkalaisessa kulttuurissamme kaikkein vieraimpana "muuna" - ehkä suurimpina ulkopuolisina "ei niin kuin me" -politiikassa. Yleinen puheenparsi, jonka kuulen hyvää tarkoittavilta ystäviltä ja kollegoilta, on: "Mitä pahaa aasialaisstereotypiassa on? Minusta aasialaiset ovat pärjänneet ihan hyvin." Ymmärrän sen. Värillisenä naisena olen hyvin tietoinen siitä, että ennakkoluulojen kirjolla on paljon pahempiakin asioita, joita voidaan kutsua kuin koulussa pärjäämistä. Ei kuulosta niin kamalalta, että minua pidetään ahkerana tai hiljaisena, kun on niin paljon ilmeisemmin pahaenteisempiä rotumyyttejä, jotka pitää murtaa. Mutta mallivähemmistö-myytin kääntöpuolena on oletus, että aasialaiset pärjäävät hienosti eivätkä tarvitse mitään ohjausta tai apua akateemisessa tai ammatillisessa maailmassa. Johtuipa se sitten ennakkoluuloista tai pelkän kiinnostuksen puutteesta, tutkimuksen professorit kohtelivat aasialaisia ja intialaisia opiskelijoita eri tavoin, vaikka nämä ovat tunnettuja akateemisista saavutuksistaan. Tämä mentoroinnin puute kouluaikana voi johtaa saavutusten eroihin työpaikalla. Edelleen on valtava ero sen välillä, kuinka suuri osuus aasialaisista valmistuu maan parhaista kouluista luokkansa parhaimmistoon ja kuinka suuri osuus aasialaisista pääsee valitsemiensa alojen johtaviin asemiin. Olen kuullut ajattelevien kollegojen pohtivan ääneen, johtuuko aasialaisten aliedustus ylimmissä johtotehtävissä systeemisistä, ulkoisista tekijöistä, joihin pitäisi puuttua työpaikan uudistuksilla, vai ovatko aasialaiset itse vastuussa siitä, että he ovat jääneet pois johtajaputkesta, koska "ovat vain tyytyväisiä työläismehiläisinä". Pitääkö paikkansa käsitys siitä, että aasialaiset ovat passiivisia, että heiltä puuttuu johtamistaitoja ja itsevarmuutta, että he eivät halua tehdä aloitteita tai ottaa riskejä ja että he eivät edes osaa pitää hauskaa tai käyttää kunnon huumorintajua? Jotkut varmasti ajattelevat niin. En ole ainoa aasialaista syntyperää oleva amerikkalainen, jolle on sanottu kohteliaisuuden muodossa, että olen yllättävän ulospäinsuuntautunut, hauska tai sosiaalinen - aasialaiseksi. Saan edelleen ystävällisiä kohteliaisuuksia "erittäin hyvästä englanninkielestäni". Ja eräs tuomari totesi eräässä ensimmäisistä juristityöhaastatteluistani ytimekkäästi: "Olen aina pitänyt väkeänne hyvin älykkäinä." Juuri näiden mallivähemmistöihin liittyvien stereotypioiden hyväntahtoisuus tekee niistä niin sitkeitä ja vaikeasti hävitettäviä. Mitä voimme siis tehdä asialle? Voimme aloittaa parantamalla mentori- ja sponsoriohjelmia. Mentorit ja mentoroitavat ovat yritysmaailmassa liian usein mielivaltaisesti pareja. Työnantajien olisi otettava huomioon todelliset kiintymyssuhteet, joita heidän työntekijöissään saattaa todella olla, ja tarjottava työntekijöille välineitä, koulutusta ja mahdollisuuksia tunnistaa, viljellä ja ylläpitää omia mielekkäitä mentori- ja sponsorisuhteita. Eräässä lakiasiaintoimistossa urani alkuvaiheessa minulle määrättiin "mentori", joka itse oli ollut toimistossa vain muutaman viikon. Hän oli kotoisin Soulista. Minä olen kotoisin Kaliforniasta ja kasvoin Washingtonissa, enkä ole edes korealais-amerikkalainen. Samaan aikaan kävin yliopistoa, josta valmistuu noin 400 opiskelijaa vuodessa, ja valkoinen miespuolinen vanhempi osakas, jonka toimisto oli käytävän päässä, oli käynyt samaa pientä yliopistoa, mutta kukaan ei ollut pysähtynyt miettimään, että minulla voisi olla jotain yhteistä hänen kanssaan. Toki on myös ihmisten velvollisuus tehdä aloite ja yksinkertaisesti kävellä käytävää pitkin ja esitellä itsensä mahdollisille mentoreille. Mutta olisi uskomattoman hyödyllistä ja mullistavaa, jos portinvartijat - akateemisessa maailmassa, yritysmaailmassa, julkisessa palveluksessa, mediassa, viihteessä ja taiteessa, minkä tahansa polun lahjakkaat nuoret valitsevatkin - tunnistaisivat ne hienovaraiset, tiedostamattomat ennakkoluulot, jotka joskus estävät aasialaisia saavuttamasta todellista potentiaaliaan. Ehkä silloin aasialaiset Amerikassa voidaan tunnustaa siitä, että heillä on muutakin annettavaa kuin vain hyvä koulumenestys. Kysymyksiä ja vastauksia kirjailija Helen Wanin kanssa 'The Partner Track'-kirjasta.</w:t>
      </w:r>
    </w:p>
    <w:p>
      <w:r>
        <w:rPr>
          <w:b/>
        </w:rPr>
        <w:t xml:space="preserve">Tulos</w:t>
      </w:r>
    </w:p>
    <w:p>
      <w:r>
        <w:t xml:space="preserve">Whartonin tutkimus osoittaa, että aasialaisiin ja intialaisiin kohdistuu paljon rotuun perustuvia ennakkoluuloja.</w:t>
        <w:br/>
        <w:t xml:space="preserve"> Helen Wan: Wan: Aasialaisia koskeva "mallivähemmistö"-stereotypia on vahingollinen .</w:t>
        <w:br/>
        <w:t xml:space="preserve"> Hän sanoo, että vaikka aasialaiset pärjäävät hyvin koulussa, työpaikoilla he jäävät jälkeen.</w:t>
        <w:br/>
        <w:t xml:space="preserve"> Wan: Wan: Yksi tapa auttaa aasialaisia on parantaa mentori- ja sponsoriohjelmia .</w:t>
      </w:r>
    </w:p>
    <w:p>
      <w:r>
        <w:rPr>
          <w:b/>
        </w:rPr>
        <w:t xml:space="preserve">Esimerkki 3.633</w:t>
      </w:r>
    </w:p>
    <w:p>
      <w:r>
        <w:t xml:space="preserve">(CNN) -- Japanin parlamentti valitsi tiistaina Yoshihiko Nodan maan uudeksi pääministeriksi, mikä tekee hänestä maan kuudennen uuden johtajan viiden vuoden aikana. Noda sai 308 ääntä 476 mahdollisesta äänestä. Valittu pääministeri astuu virallisesti uuteen virkaansa Japanin keisarin seremoniallisen vahvistuksen jälkeen, jonka odotetaan tapahtuvan keskiviikkona. Ennen äänestystä entinen pääministeri Naoto Kan jätti virallisesti eronpyyntönsä, samoin kuin hänen kabinettinsa, mikä avasi tien Sodan valinnalle. Maan hallituspuolue, Japanin demokraattinen puolue, valitsi Nodan uudeksi johtajakseen maanantaina. Hän toimi Kanin kabinetissa valtiovarainministerinä. Ensimmäisessä puheessaan puoluejohtajana Noda vaati puolueen yhtenäisyyttä Japanin valtavien ongelmien ratkaisemiseksi. "Japanin hallituksen johtaminen on kuin työntäisi jättimäistä lumipalloa ylös lumista, liukasta mäkeä", hän sanoi sunnuntaina. "Tällaisina aikoina emme voi sanoa: 'En pidä tästä henkilöstä' tai 'En pidä tuosta henkilöstä'. Lumipallo liukuu alas." Perjantaina pääministeri Kan ilmoitti eroavansa. Hänen kannatuslukunsa oli romahtanut maaliskuun tuhoisan maanjäristyksen ja tsunamin jälkeen, jotka laukaisivat pahimman ydinkriisin sitten Tšernobylin, kun reaktorisydämet ylikuumenivat ja levittivät radioaktiivista ainetta ympäröiville alueille. Japanin pääministerien pyörivän oven tarkkailija sanoi, että maan poliittiset ongelmat painavat yhtä maailman suurimmista talouksista. Japanilaisilta poliitikoilta puuttuu selkärankaa ja yleisön tukea, sanoi Keith Henry tokiolaisesta Asia Strategy -nimisestä hallituspolitiikan konsulttiyrityksestä. "Heidän on käännettävä laiva 180 astetta", Henry sanoi. "Ennen kuin he näkevät jäävuoren, he eivät tee sitä." Japanilla on edessään massiivinen jälleenrakennusohjelma tsunamin tuhoamalla alueella, jatkuva ydinenergiakriisi ja ratkaisemattomia talousongelmia. Finanssikonservatiivinen Noda on luvannut nostaa veroja ja haluaisi yksityistää valtion omaisuutta. Viime viikolla luottoluokituslaitos Moody's alensi Japanin luottoluokituksen Aa2:sta Aa3:een syyttäen maan valtavaa alijäämää ja hallinnon toistuvia vaihtumisia, jotka ovat estäneet hallitusta toteuttamasta pitkän aikavälin talouspolitiikkaa. CIA World Factbookin mukaan valtion velka on yli 200 prosenttia BKT:sta. CNN:n Kyung Lah osallistui tähän raporttiin.</w:t>
      </w:r>
    </w:p>
    <w:p>
      <w:r>
        <w:rPr>
          <w:b/>
        </w:rPr>
        <w:t xml:space="preserve">Tulos</w:t>
      </w:r>
    </w:p>
    <w:p>
      <w:r>
        <w:t xml:space="preserve">UUSI: Yoshihiko Noda tulee valtaan toimittuaan valtiovarainministerinä .</w:t>
        <w:br/>
        <w:t xml:space="preserve"> UUTTA: Noda-virkamiehistä tulee pääministeri keisarin hyväksynnän jälkeen .</w:t>
        <w:br/>
        <w:t xml:space="preserve"> Ensimmäisessä puheessaan puoluejohtajana Noda vaatii yhtenäisyyttä .</w:t>
        <w:br/>
        <w:t xml:space="preserve"> Japanin poliittiset ongelmat painavat Japanin taloutta, sanoo analyytikko .</w:t>
      </w:r>
    </w:p>
    <w:p>
      <w:r>
        <w:rPr>
          <w:b/>
        </w:rPr>
        <w:t xml:space="preserve">Esimerkki 3.634</w:t>
      </w:r>
    </w:p>
    <w:p>
      <w:r>
        <w:t xml:space="preserve">(CNN) -- Joe Marshall oli matkalla San Francisco-Oakland Bay Bridge -sillan yli, kun teräspala ja jättimäinen kaapeli syöksyivät alas. Hän oli vain 50 metrin päässä. iReporter oli juuri sen verran kaukana, ettei hän nähnyt romua sen pudotessa. Hän näki kuitenkin autojen siirtyvän nopeasti oikealle kaistalle välttääkseen sotkua. Putoavat roskat pakottivat sulkemaan sillan ja ruuhkauttivat liikennettä Oaklandin ja San Franciscon välillä Kaliforniassa, kun työmatkalaiset etsivät vaihtoehtoisia tapoja päästä kaupunkeihin ja sieltä pois. Se pakottaa myös rakennusinsinöörit pohtimaan maan infrastruktuuriin liittyviä keskeisiä kysymyksiä: Onko kansakunta tehnyt tarpeeksi ratkaisevan tärkeiden siltojen korjaamiseksi kaksi vuotta sen jälkeen, kun Minnesotassa romahti traaginen silta, jossa kuoli 13 ihmistä? Asiantuntijoiden mukaan vastaus on kielteinen. Tällä viikolla pudonneet palaset herättävät vielä enemmän huolta, koska korjaukset oli juuri tehty syyskuussa samaan 73 vuotta vanhan sillan osaan. Silta ylittää San Franciscon lahden ja sillä kulkee päivittäin keskimäärin 280 000 ajoneuvoa. Labor Day -viikonloppuna työväki korjasi vaurioitunutta teräspalkkia. "Silta on tarkastettu, ja se on nyt turvallisempi kuin silloin, kun suljimme sen", Kalifornian liikenneministeriön johtaja Randell Iwasaki sanoi tuolloin. Kalifornian yliopiston Berkeleyn rakennustekniikan professori Abolhassan Astaneh-Asl sanoo olevansa huolissaan siitä, että viranomaiset toimivat syyskuussa "laastarimaisesti". "Se epäonnistui", hän sanoi. Hän on huolissaan niin sanotuista "murtumakriittisistä" silloista: noin 460 siltaa eri puolilla maata tarvitsee kipeästi korjauksia. "Minnesotan siltojen romahduksen jälkeen keskusteltiin paljon tunteiden vuoksi", hän sanoi. "En nähnyt, että olisi tehty kestäviä ponnisteluja, joissa sanottaisiin: 'Korvaamme nämä murtumiskriittiset sillat'". " Liittovaltion sääntelyviranomaisten mukaan tukilevyt, joiden paksuus oli noin puolet pienempi kuin niiden olisi pitänyt olla, olivat todennäköinen syy Minnesotassa 1. elokuuta 2007 tapahtuneeseen siltaromahdukseen, jossa 13 ihmistä kuoli ja 145 loukkaantui. Kansallisen liikenneturvallisuusviraston (National Transportation Safety Board) mukaan tukilevyjen - metallilevyjen, joiden on tarkoitus vahvistaa palkkeja - uskotaan pettäneen Mississippi-joen ylittävällä I-35W-sillalla Minneapolisissa. Minnesotassa on sittemmin avattu uusi silta, jota American Association of State Highway and Transportation Officials -järjestö piti yhtenä maan 10 tärkeimmästä liikennehankkeesta tänä vuonna. "On ratkaisevan tärkeää, että liikennejärjestelmillemme myönnetään tarvittava rahoitus, jotta Amerikka pysyy liikkeessä. Vielä tärkeämpää on kuitenkin se, että osavaltioiden ja kuntien hallitukset käyttävät nämä rahat sellaisten hankkeiden toteuttamiseen, jotka vastaavat nopeasti yhteisöjemme tarpeisiin", ryhmän toimitusjohtaja John Horsley totesi hiljattain julkaistussa raportissa. Mutta insinöörien mukaan juuri siinä on ongelma: Korjaukset eivät tapahdu riittävän nopeasti. Jos Minnesotan romahduksen kaltainen tragedia ei saa ihmisten huomiota heräämään, he ihmettelevät, mikä sitten? "Olen nähnyt jonkin verran huuliharppua, mutta en ole nähnyt paljon vauhtia ja toimintaa", sanoo William Ibbs, UC-Berkeleyn rakennustekniikan professori. "Osittain tämä johtuu taloudellisesta taantumasta. Kun Kalifornian budjetissa on 25 miljardin dollarin vaje, siellä ei kanneta huolta silloista. He ovat huolissaan budjettivajeen kuromisesta umpeen." Oaklandissa toimiva rakennustekniikan konsultti Fari Barzegar sanoo, että Minnesotan romahdus toi kriittiset siltaongelmat amerikkalaisen yleisön tietoisuuteen. "Insinööriyhteisössä tiesimme näistä asioista jo vuosia sitten, ja rahaa pyydettiin, mutta sitä ei tullut", Barzegar sanoi. Hänen mukaansa rahoitus ei kuitenkaan ole pysynyt Minnesotan jälkeen samassa tahdissa. American Society of Civil Engineers -järjestön vuonna 2009 julkaiseman raportin mukaan yli 26 prosenttia maan silloista on joko rakenteellisesti puutteellisia tai toiminnallisesti vanhentuneita. American Association of State Highway and Transportation Officials arvioi vuonna 2008, että maan jokaisen puutteellisen sillan korjaaminen maksaisi noin 140 miljardia dollaria. Sillat tarkastetaan yleensä joka toinen vuosi. "Jos emme ala edistyä merkittävästi viidessä vuodessa, romahduksia tulee lisää", Ibbs sanoi. Bay Bridge avattiin vuonna 1936, ja sen pituus on 8,4 mailia. Se oli aikansa suurin ja kallein silta (77 miljoonaa dollaria). Useimmat amerikkalaiset tuntevat sillan parhaiten vuoden 1989 Loma Prietan maanjäristyksestä. Järistyksessä romahti 50-metrinen osa sillasta, mikä tappoi yhden ihmisen ja johti ponnisteluihin sillan muuttamiseksi järistyksenkestäväksi. Osa sillasta, West Span, on riippusilta. Sillan toinen osa, itäinen jänneväli, on ristikkorakenteinen. Tällä viikolla pudonneet roskat tapahtuivat East Spanilla, jota ollaan parhaillaan uusimassa.</w:t>
      </w:r>
    </w:p>
    <w:p>
      <w:r>
        <w:rPr>
          <w:b/>
        </w:rPr>
        <w:t xml:space="preserve">Tulos</w:t>
      </w:r>
    </w:p>
    <w:p>
      <w:r>
        <w:t xml:space="preserve">Bay Bridgellä pudonneet roskat herättävät kysymyksiä Minnesotan romahduksen jälkeisistä korjauksista .</w:t>
        <w:br/>
        <w:t xml:space="preserve"> Silta pysyy suljettuna, mikä vaikeuttaa liikennettä San Franciscon lahden alueella .</w:t>
        <w:br/>
        <w:t xml:space="preserve"> "Olen nähnyt jonkin verran huuliharppua, mutta en ole nähnyt paljon vauhtia", asiantuntija sanoo .</w:t>
      </w:r>
    </w:p>
    <w:p>
      <w:r>
        <w:rPr>
          <w:b/>
        </w:rPr>
        <w:t xml:space="preserve">Esimerkki 3.635</w:t>
      </w:r>
    </w:p>
    <w:p>
      <w:r>
        <w:t xml:space="preserve">(CNN) -- Mestarien liigan voittaja Barcelona selviytyi tiistai-iltana Saksassa pelätystä tilanteesta, kun Zlatan Ibrahimovicin toisen puoliajan tasoitusmaali toi sille 1-1-tasapelin 16 parhaan joukkoon Stuttgartia vastaan. Katalonian jättiläiset eivät onnistuneet tuottamaan vapaata jalkapalloa, josta on tullut heidän tavaramerkkinsä valmentaja Pep Guardiolan johdolla, ja he jäivät tappiolle 25. minuutilla. Stuttgart oli lämmitellyt ottelua varten iskemällä viikonloppuna viisi maalia Kölnin vieraana, joista hyökkääjä Cacau teki neljä. Brasilialaissyntyinen hyökkääjä piti yllä tätä muotoa avaamalla maalitilinsä, kun hän ohjasi Timo Gebhartin syötön voimalla maaliin. Kotijoukkueella oli tilaisuuksia tuplata johtonsa ennen taukoa, ja vain maalivahti Victor Valdes esti Cacauta saamasta toista osumaa - vaikka Lionel Messi osui tolppaan vierailijoiden kaukolaukauksella. Barca kuitenkin ryhmittyi uudelleen tauon jälkeen ja tasoitti vain seitsemän minuuttia toisen jakson alussa, kun ruotsalaishyökkääjä Ibrahimovic oli valmiina viimeistelemään Gerard Piquen syötöstä. Tulos tarkoittaa, että Barcelona on vahva suosikki puolivälieriin, kun joukkueet kohtaavat uudelleen Nou Campilla kahden viikon kuluttua. Samaan aikaan illan toisessa ottelussa Bordeaux näyttää hyvältä pääsevän puolivälieriin voitettuaan Ateenassa Olympiakosin niukasti 1-0. Laurent Blancin joukkue on voittamaton tällä kaudella ja näyttää todelliselta voittajalta, kun Michael Ciani nyökkäsi Yoann Gourcouffin vapaapotkun lähietäisyydeltä kotiin puoliajan puolivälin jälkeen. Tiistaina pelatussa ainoassa Eurooppa-liigan ottelussa portugalilaisjätti Benfica selviytyi 16 parhaan joukkoon voitettuaan Hertha Berlinin 4-0 ja voitettuaan ottelun 5-1. Kaksi maalia Oscar Cardozolta ja yksi Pablo Aimarilta ja Javi Garcialta varmistivat Benfican sujuvan etenemisen, ja se kohtaa nyt joko Marseillen tai FC Kööpenhaminan.</w:t>
      </w:r>
    </w:p>
    <w:p>
      <w:r>
        <w:rPr>
          <w:b/>
        </w:rPr>
        <w:t xml:space="preserve">Tulos</w:t>
      </w:r>
    </w:p>
    <w:p>
      <w:r>
        <w:t xml:space="preserve">Barcelona taistelee takaisin ansaitakseen 1-1 Mestarien liigan tasapelin Stuttgartissa.</w:t>
        <w:br/>
        <w:t xml:space="preserve"> Zlatan Ibrahimovic tasoittaa ottelun Cacaun vietyä Bundesliigan joukkueen johtoon .</w:t>
        <w:br/>
        <w:t xml:space="preserve"> Bordeaux nappasi niukan 1-0-voiton Ateenassa Olympiakosta toisessa 16 parhaan joukkueen ottelussa</w:t>
      </w:r>
    </w:p>
    <w:p>
      <w:r>
        <w:rPr>
          <w:b/>
        </w:rPr>
        <w:t xml:space="preserve">Esimerkki 3.636</w:t>
      </w:r>
    </w:p>
    <w:p>
      <w:r>
        <w:t xml:space="preserve">(CNN) -- Kaikki viisi jäljellä olevaa Mississippin armahduskiistassa pidätettyä vankia on nyt vapautettu vankilasta. Mississippin korkein oikeus piti viime viikolla voimassa kiistanalaiset armahdukset yli 200 tuomitulle, jotka entinen kuvernööri Haley Barbour myönsi poistuessaan virastaan, ja hylkäsi osavaltion oikeusministerin haasteen. Tuomioistuin totesi torstaina iltapäivällä 77-sivuisessa 6-3-tuomiossaan, että "oikeuslaitos ei voi kumota tai mitätöidä armahduksia". Oikeusministeri Jim Hood väitti, että sanomalehdissä ei ollut julkaistu asianmukaista ilmoitusta, mutta tuomioistuin katsoi, että lopullinen päätös oli "yksinomaan kuvernöörin päätettävissä". "Olemme tietoisia siitä, että uhreilla ja heidän perheillään on oikeus olla kiinnostuneita tämän tapauksen aiheesta, ja he ovat epäilemättä - ja ymmärrettävästi - huolissaan sen lopputuloksesta", tuomari Jess Dickinson kirjoitti enemmistön puolesta. Mutta käsiteltävänä olleissa tapauksissa oli kuvernöörin tehtävä " päättää, täyttyykö perustuslain julkaisuvaatimus". Tuomioistuimen päätöksen jälkeen antamassaan lausunnossa Barbour sanoi, että se "vahvisti yli vuosisadan ajan osavaltiossamme vallinneen vakiintuneen lainsäädännön", mutta myönsi, että hänen päätöksensä on ollut vaikea monille vankien uhreille. Eriävässä mielipiteessään tuomari Michael Randolph kutsui kuitenkin päätöstä "hämmästyttäväksi voitoksi joillekin lainsuojattomille tuomituille rikollisille ja mittaamattomaksi tappioksi osavaltiomme lainkuuliaisille kansalaisille". Hood väitti, että osavaltion perustuslain mukaan armahduksen voimassaolo edellyttää, että ilmoitukset jätetään joka päivä 30 päivän ajan sanomalehtiin, joissa rikokset on tehty. Helmikuussa järjestetyssä korkeimman oikeuden kuulemistilaisuudessa Barbourin asianajajat kuitenkin väittivät, että osavaltion tuomioistuinten aiemmissa päätöksissä oli todettu, että 30 päivän ilmoitussääntö oli "perustuslain vastainen puuttuminen" kuvernöörin toimivaltaan. Torstain tuomio on viimeinen sana asiassa, mutta Hood sanoi pyrkivänsä palauttamaan ilmoitusvelvollisuuden osavaltion peruskirjaan. "Kunnioitamme tuomioistuimen päätöstä, mutta olemme syvästi pahoillamme siitä, miten se painaa uhreja ja heidän perheitään. Nämä uhrit ja perheenjäsenet ovat tänään hävinneet ja rikolliset voittaneet", Hood sanoi lausunnossaan ja yhtyi Randolphin eriävään mielipiteeseen. Niiden 214 vangin joukossa, jotka Barbour armahti ennen tammikuussa tapahtunutta virkakautensa päättymistä, oli neljä tuomittua murhaajaa, jotka olivat työskennelleet kuvernöörin kartanossa "uskottuina". Kriitikot väittivät, että kuvernööri ei ottanut huomioon uhrien perheitä ennen heidän vapauttamistaan. Kaikki neljä ja Barbourin armahtama aseellinen ryöstäjä olivat pysyneet vapaina, kun asia oli käsitelty oikeudessa, ja heidät vapautettiin torstain päätöksen nojalla. Viisi muuta vankia, jotka olivat jääneet telkien taakse odottamaan päätöstä, on vapautettu. Barbour on puolustanut armahduksiaan ja sanonut, että entiset vangit olivat kuntoutuneet. CNN:n Martin Savidge ja Joe Sutton osallistuivat tähän raporttiin.</w:t>
      </w:r>
    </w:p>
    <w:p>
      <w:r>
        <w:rPr>
          <w:b/>
        </w:rPr>
        <w:t xml:space="preserve">Tulos</w:t>
      </w:r>
    </w:p>
    <w:p>
      <w:r>
        <w:t xml:space="preserve">Valtakunnansyyttäjä sanoo, että sanomalehdissä ei julkaistu asianmukaista ilmoitusta ennen armahduksia .</w:t>
        <w:br/>
        <w:t xml:space="preserve"> Mississippin korkein oikeus vahvisti kiistanalaiset armahdukset .</w:t>
        <w:br/>
        <w:t xml:space="preserve"> Kuvernööri sanoo, että päätös oli vaikea .</w:t>
        <w:br/>
        <w:t xml:space="preserve"> Hän myöntää, että hänen päätöksensä on ollut vaikea vankien uhreille .</w:t>
      </w:r>
    </w:p>
    <w:p>
      <w:r>
        <w:rPr>
          <w:b/>
        </w:rPr>
        <w:t xml:space="preserve">Esimerkki 3.637</w:t>
      </w:r>
    </w:p>
    <w:p>
      <w:r>
        <w:t xml:space="preserve">(CNN) -- Kalifornian historian suurimpiin maastopaloihin lukeutuva itsepäinen Rim Fire -palo on saatu hallintaan 70 prosenttisesti, kertoi Yhdysvaltain metsäpalvelu maanantai-iltana. Ennusteiden mukaan sateiden ja viileämpien lämpötilojen ansiosta palomiehet, jotka ovat raataneet väsymättä jo päiviä, pääsevät todennäköisesti eteenpäin tulevina päivinä. Viranomaiset odottavat kuitenkin, että palo saadaan täysin hallintaan vasta 20. syyskuuta. Rim Fire -palo alkoi 17. elokuuta ja tuhosi yli 235 000 hehtaaria maata, mikä tekee siitä Kalifornian historian viidenneksi suurimman maastopalon. Se on maksanut osavaltiolle tähän mennessä yli 39 miljoonaa dollaria. Vaikka tulipalo on tuhonnut kymmeniä tuhansia hehtaareja Yosemiten kansallispuiston sisällä, sillä on toistaiseksi ollut vain vähän tai ei lainkaan suoraa vaikutusta Yosemite Valleyhin, joka on turistien suosiossa ja jossa sijaitsevat monet puiston ikoniset nähtävyydet, kuten El Capitan -kalliomuodostelma. Viranomaiset eivät tiedä, mikä Rim Fire -palon sytytti - vaikka Twain Harten kaupungin palopäällikkö sanoi, että laittomat marihuanan viljelijät saattavat olla tahattomia syyllisiä. "Kyseessä saattaa olla jonkinlainen laiton metsikkö, marihuanan kasvatuksen tyyppinen juttu." Todd McNeal kertoi kokouksessa 23. elokuuta. Kokouksen video julkaistiin YouTubessa ja se sai hiljattain vauhtia. Puheluihin Twain Harten palolaitokselle ei vastattu maanantai-iltana. Mutta Mark Healey Rim Fire Information Line -tiedotuslinjalta torjui ehdotuksen ja kutsui sitä "huhuiksi". Hänen mukaansa paloa tutkitaan edelleen. Mitä pitää tietää maastopaloista .</w:t>
      </w:r>
    </w:p>
    <w:p>
      <w:r>
        <w:rPr>
          <w:b/>
        </w:rPr>
        <w:t xml:space="preserve">Tulos</w:t>
      </w:r>
    </w:p>
    <w:p>
      <w:r>
        <w:t xml:space="preserve">Viranomaiset eivät odota täydellistä eristämistä ennen 20. syyskuuta.</w:t>
        <w:br/>
        <w:t xml:space="preserve"> Twain Harten palopäällikkö sanoo, että marihuanan viljelijät voivat olla syyllisiä .</w:t>
        <w:br/>
        <w:t xml:space="preserve"> Rim Fire -viranomaiset kutsuivat ehdotusta "huhuiksi"</w:t>
      </w:r>
    </w:p>
    <w:p>
      <w:r>
        <w:rPr>
          <w:b/>
        </w:rPr>
        <w:t xml:space="preserve">Esimerkki 3.638</w:t>
      </w:r>
    </w:p>
    <w:p>
      <w:r>
        <w:t xml:space="preserve">Lontoo (CNN) -- Euroopan laajuinen skandaali naudanlihaksi merkityissä tuotteissa olevasta hevosenlihasta levisi edelleen perjantaina, kun Yhdistyneen kuningaskunnan viranomaiset paljastivat naudanlihatuotteiden DNA-testien tulokset ja tekivät ratsian kolmen muun brittiläisen elintarvikeyrityksen tiloihin. Britannian elintarvikeviraston mukaan perjantaihin puoleenpäivään mennessä tehdyistä 2 501 testistä, jotka tehtiin naudanlihatuotteille eri puolilla teollisuutta, 2 472:ssa ei löytynyt yli 1 prosentin hevosenlihapitoisuutta. Food Standards Agencyn mukaan 29 positiivista testiä koski seitsemää tuotetta, joita viisi toimittajaa myi. Toiset 962 testiä ovat vielä kesken, virasto sanoi tiedotustilaisuudessa. Viisitoista positiivista testiä koski pakastejätti Finduksen myymiä lasagne-tuotteita, jotka aiheuttivat hevosenlihaa koskevan hälytyksen viime viikolla. Muut testit koskivat supermarketketjujen Tesco, Aldi ja The Co-operative myymiä naudanlihatuotteita sekä pitopalveluiden toimittajan Rangelandin valmistamia hampurilaisia. Tesco, Asda ja Aldi antoivat lausuntoja, joissa ne ilmoittivat lisäävänsä lihavalmisteiden testausta suojellakseen asiakkaita, palauttaakseen luottamuksen ja varmistaakseen tuotteiden laadun. Tescon tekninen johtaja Jim Smith sanoi, että yritys "ei enää tee yhteistyötä sellaisten toimittajien kanssa, jotka eivät täyttäneet erittäin korkeita vaatimuksiamme". Elintarvikevirasto kieltäytyi antamasta tietoja perjantaina ratsattujen kolmen elintarvikehuoneiston nimistä tai sijainnista. Tutkimukset ovat käynnissä, mutta viranomaiset eivät voi sulkea pois pidätysten mahdollisuutta, se sanoi. Viimeisimmät ratsiat tapahtuivat päivä sen jälkeen, kun Yhdistyneen kuningaskunnan viranomaiset olivat pidättäneet kolme työntekijää kahdessa lihatehtaassa, Farmbox Meatsissa Aberystywthin lähellä ja Peter Boddyn teurastamossa Todmordenissa, West Yorkshiressä. Tarkastajat kiersivät laitokset tiistaina ja keskeyttivät niiden toimintaluvat keskiviikkona, virasto kertoi. Samaan aikaan Pohjois-Englannin viranomaiset vahvistivat perjantaina, että 47 koulun keittiöstä oli poistettu ruokalaji sen jälkeen, kun testeissä oli löydetty hevosen DNA:ta. Lancashiren kreivikunnan neuvoston mukaan valmis cottage pie eli paimenpiirakka oli peräisin ulkopuoliselta toimittajalta. "Tämä ei näytä olevan elintarviketurvallisuusongelma, mutta en epäile, etteivätkö vanhemmat olisi samaa mieltä siitä, että meidän on oltava hyvin tiukkoja tavarantoimittajia kohtaan", valtuuston jäsen Susie Charles sanoi valmistellussa lausunnossaan. Viranomaiset eri puolilla Eurooppaa ovat yrittäneet saada otetta kriisistä, joka koskee naudanlihavalmisteiden sisältämää hevosenlihaa. Pelko väärin merkitystä lihasta on levinnyt myös taivaalle, ja Euroopassa lentopalveluja tarjoavat yritykset ovat aloittaneet toimittajiensa tarkastukset. LSG Sky Chefs sanoi ottaneensa yhteyttä kaikkiin lihantoimittajiinsa Euroopassa ja pyytäneensä kirjallisen vahvistuksen siitä, että niiden tuotteet eivät sisällä hevosenlihaa. Toinen suuri catering-yritys, Gate Gourmet, tekee samoin tavarantoimittajiensa kanssa. Euroopan unioni aikoo aloittaa lihan testaamisen kaikissa 27 jäsenvaltiossa, se vahvisti perjantaina. Se kehotti testaamaan 10-150 näytettä maata kohti ja vähintään viisi testiä maata kohti fenyylibutatsonin, joka tunnetaan myös nimellä bute ja joka on hyväksytty hevosille, mutta jota ei saa päästää elintarvikeketjuun, koska se voi olla haitallista ihmisille. Viime viikon aikana on löydetty luvattomasti tuotettua hevosenlihaa erilaisista naudanlihaksi merkityistä tuotteista, joita on myyty supermarketeissa muun muassa Britanniassa, Ranskassa, Ruotsissa, Sveitsissä, Saksassa ja Irlannissa. Yhdistyneessä kuningaskunnassa catering-jätti Compass Group ja Whitbread, joka omistaa hotelleja, kahviloita ja ravintoloita, ilmoittivat viimeisimpinä perjantaina, että ne olivat löytäneet hevosen DNA:ta tietyistä naudanlihatuotteista. Whitbread ilmoitti poistavansa lihalasagnen ja naudanlihapurilaisen ruokalistoiltaan ja tekevänsä yhteistyötä Food Standards Agencyn kanssa vahvojen tulevien testausjärjestelmien toteuttamiseksi. "Olemme järkyttyneitä ja pettyneitä tästä jalostetun lihan toimitusketjun epäonnistumisesta", Whitbread sanoi kirjallisessa lausunnossaan. Compass Groupin mukaan Rangeland Foodsin hampurilaista oli toimitettu joihinkin Irlannin ja Pohjois-Irlannin toimipaikkoihin, joissa sillä on catering-sopimus. Se lupasi, että jatkossa jalostetut lihatuotteet testataan DNA:lla. NorgesGruppen Norjassa vahvisti perjantaina CNN:lle, että sen myymälöiden pakastetuista lasagne-annoksista oli löytynyt hevosenlihaa. "Analyysi kertoo meille, että lasagnat sisälsivät 60 prosenttia tai enemmän hevosenlihaa", tiedottaja sanoi. "Olemme vetäneet pois jopa 8 000 tuotetta viime viikolla. Käymme neuvotteluja tehtaan, ranskalaisen Comigel-yhtiön kanssa." Comigel oli toinen kahdesta ranskalaisesta yrityksestä, joiden rooli skandaalissa korostui Ranskan viranomaisten torstaina pitämässä tiedotustilaisuudessa. Toisen yrityksen, Spangheron, olisi pitänyt tietää, että sen naudanlihaksi merkitsemä liha oli todellisuudessa hevosta, Ranskan kuluttaja-asiainministeri Benoit Hamon sanoi. Spanghero oli ensimmäinen yritys, joka merkitsi lihan naudanlihaksi, ministeri sanoi ja lisäsi, että kyse oli 750 tonnista hevosenlihaa ainakin kuuden kuukauden aikana. Spangheron olisi pitänyt tunnistaa liha hevosenlihaksi Romanian tullikoodin sekä ulkonäön, hajun ja hinnan perusteella, hän sanoi. Comigelin olisi myös pitänyt huomata poikkeavuudet vastaanottamansa lihan merkinnöissä, Hamon sanoi. Spangheron edustaja kertoi CNN:lle, että yhtiö oli toiminut hyvässä uskossa. "Yhtiö ei ole koskaan tilannut hevosenlihaa, emmekä ole koskaan tietoisesti myyneet hevosenlihaa", edustaja sanoi. Tapaus on toimitettu Pariisin syyttäjälle tutkittavaksi petoksena, Hamon sanoi. Rikoksesta voi seurata jopa kahden vuoden vankeusrangaistus ja jopa 187 500 euron sakot asianomaisille yrityksille. Hamonin mukaan ei ole syytä epäillä, että hevosenlihaa toimittanut romanialainen teurastamo toimi hyvässä uskossa. Toisena käänteenä brittiläiset tarkastajat ilmoittivat torstaina, että hevosten kipulääkkeellä bute saastuneita hevosenruhoja on saattanut joutua elintarvikeketjuun Ranskassa. Yhdistyneen kuningaskunnan ja Ranskan viranomaiset työskentelevät hevosenlihan jäljittämiseksi, Food Standards Agency sanoi. Lihateollisuus joutui ensimmäisen kerran valokeilaan viime kuussa, kun irlantilaiset tutkijat löysivät hevosen ja sian DNA:ta hampurilaisista. Sian DNA:n löytyminen naudanlihatuotteista huolestuttaa erityisesti juutalaisia ja muslimeja, joiden ruokavaliolaki kieltää sianlihatuotteiden syömisen. Juutalaisten ruokavaliolaki kieltää myös hevosenlihan syömisen. CNN:n Claudia Rebaza, Kendra Wates ja Susannah Palk osallistuivat tähän raporttiin.</w:t>
      </w:r>
    </w:p>
    <w:p>
      <w:r>
        <w:rPr>
          <w:b/>
        </w:rPr>
        <w:t xml:space="preserve">Tulos</w:t>
      </w:r>
    </w:p>
    <w:p>
      <w:r>
        <w:t xml:space="preserve">Yhdistyneen kuningaskunnan tarkastajat raportoivat, että 29 naudanlihatuotetta on testattu positiivisesti hevosenlihan osalta 2 501 näytteestä.</w:t>
        <w:br/>
        <w:t xml:space="preserve"> Elintarviketarkastajat ja poliisi ratsasivat kolme uutta brittiläistä elintarvikehuoneistoa .</w:t>
        <w:br/>
        <w:t xml:space="preserve"> Hevosen DNA:ta löytyi 47:ään Pohjois-Englannin kouluun toimitetuista aterioista .</w:t>
        <w:br/>
        <w:t xml:space="preserve"> Hevosenlihan löytyminen naudanlihatuotteista on saanut Euroopan lihateollisuuden sekaisin .</w:t>
      </w:r>
    </w:p>
    <w:p>
      <w:r>
        <w:rPr>
          <w:b/>
        </w:rPr>
        <w:t xml:space="preserve">Esimerkki 3.639</w:t>
      </w:r>
    </w:p>
    <w:p>
      <w:r>
        <w:t xml:space="preserve">Liittovaltion tuomari kumosi maanantaina Oregonin äänestäjien hyväksymän samaa sukupuolta olevien avioliiton kiellon. "Koska Oregonin avioliittolait syrjivät seksuaalisen suuntautumisen perusteella ilman järkevää yhteyttä mihinkään oikeutettuun valtion etuun, lait rikkovat Yhdysvaltain perustuslain neljänteentoista lisäyksen tasa-arvoista suojelua koskevaa lauseketta", Yhdysvaltain piirituomari Michael McShane sanoi päätöksessään. Oregonin äänestäjät hyväksyivät vuonna 2004 toimenpiteen 36, jolla muutettiin osavaltion perustuslakia siten, että avioliitto määritellään yhden miehen ja naisen väliseksi. Helmikuussa osavaltion oikeusministeri sanoi, ettei hän aio puolustaa kieltoa oikeudessa, koska se ei kestäisi liittovaltion perustuslaillista haastetta. "Päätökseni ei ole viimeinen sana tässä asiassa, mutta tässä avioliittokysymyksessä minua hämmästyttävät enemmän yhtäläisyytemme kuin eroavaisuutemme. Uskon, että jos pystymme hetkeksi katsomaan sukupuolen ja seksuaalisuuden ohi, voimme nähdä näissä kantajissa vain omia perheitämme, perheitä, joita odotamme perustuslakimme suojelevan, ellei jopa ylistävän, yhtä paljon", McShane sanoi. "Tarkkaavaisuudella emme näe kaapissa vaanivia varjoja tai stereotypioita siitä, mihin joskus uskottiin; pikemminkin näemme perheitä, jotka ovat sitoutuneet yhteiseen tarkoitukseen, rakkauteen, antaumukseen ja palvelemiseen suurelle yhteisölle." Samaa sukupuolta olevat pariskunnat leiriytyivät nurmikkotuoleille Oregonin suurimman piirikunnan hallintorakennuksen ulkopuolelle uutisia odotellessaan ja hurrasivat sitten, kun tieto tuomarin päätöksestä levisi. Multnomahin piirikunta alkoi myöntää avioliittolupia samaa sukupuolta oleville pareille minuuttia myöhemmin, piirikunta kertoi lausunnossaan. Ben West, yksi Oregonin perustuslaillisen kiellon haastaneista kantajista, seisoi kihlattunsa ja poikansa vieressä ja kertoi CNN:n tytäryhtiölle KGW:lle olevansa innoissaan uutisesta. "Olemme innoissamme. Se on epätodellista. Olemme osa historiaa. Perheemme on tunnustettu, tarkoitan, minua kihelmöi. Se on uskomatonta", hän sanoi. "Se tarkoittaa, että poikani perhe on yhtä laillinen kuin naapurinkin, ja että hän voi kasvaa ylpeänä." Pian tuomarin päätöksen jälkeen järjestetyssä lehdistötilaisuudessa muutosta vastustaneet aktivistit ja asianajajat juhlivat uutista. "Rakkaus voitti tänään", sanoi Marty Rouse, Human Rights Campaignin kansallinen kenttäjohtaja. Rouse sanoi, että kymmenen vuotta sitten Massachusettsissa vietettiin Yhdysvaltojen ensimmäisiä samaa sukupuolta olevien avioliittoja. Ja 45 vuotta sitten oli toinen historiallinen hetki, hän sanoi. "Samaa sukupuolta olevia pareja pidätettiin ja passitettiin vankilaan, koska he tanssivat yhdessä Stonewall Innin kaltaisissa paikoissa", hän sanoi. "Tänään, 45 vuotta myöhemmin, 18 osavaltiossa ja nyt myös Oregonissa ja District of Columbiassa samaa sukupuolta olevat parit tanssivat yhdessä omissa häissään, ja heillä on vihkisormukset, eivät käsiraudat. Historiaa Oregonissa. Onnittelut." Samaa sukupuolta olevien avioliittoja vastustava National Organization for Marriage -järjestö ilmoitti puolestaan jättäneensä 9. piirin vetoomustuomioistuimelle hakemuksen, jossa se pyytää tuomareita estämään McShanen päätöksen. "Tämä tapaus on ruma esimerkki sopimattomasta yhteistyöstä oikeusministerin ja homoavioliittolobbyn välillä, sillä molemmat haluavat määritellä avioliiton uudelleen vastoin kansan ylivoimaista päätöstä määritellä avioliitto yhden miehen ja yhden naisen liitoksi", järjestön puheenjohtaja Brian Brown sanoi lausunnossaan. "Oregonin kansalla on oikeus puolustaa päätöstään avioliitosta sen sijaan, että se hylätään oikeudessa." Samaa sukupuolta olevien avioliitto on nyt sallittu 18 osavaltiossa . Oregonin tuomio on jatkoa osavaltioiden ja liittovaltion tuomioistuinten lähes yhtäjaksoiselle voittojen sarjalle, jonka samaa sukupuolta olevien avioliiton kannattajat ovat saaneet viime vuoden aikana koko maassa. Seitsemäntoista muuta osavaltiota ja District of Columbia sallivat samaa sukupuolta olevien avioliitot rajojensa sisällä: Kaliforniassa, Connecticutissa, Delawaressa, Havaijissa, Illinoisissa, Iowassa, Mainessa, Marylandissa, Massachusettsissa, Minnesotassa, New Hampshiressa, New Jerseyssä, New Mexicossa, New Yorkissa, Rhode Islandissa, Vermontissa ja Washingtonissa. Reilu vuosikymmen sitten niitä ei ollut yhtään. Aiemmin tässä kuussa Arkansasin ja Idahon tuomarit päättivät, että samaa sukupuolta olevien avioliittojen kiellot näissä osavaltioissa olivat perustuslain vastaisia. Molemmista päätöksistä on valitettu. Tässä kuussa tulee kuluneeksi kaksi vuotta siitä, kun presidentti Barack Obama ilmaisi ensimmäistä kertaa julkisesti tukensa samaa sukupuolta olevien avioliitolle ja viittasi omaan "kehitykseensä" asiassa. "Tietyllä hetkellä olen vain tullut siihen tulokseen, että minulle henkilökohtaisesti on tärkeää mennä eteenpäin ja vahvistaa, että mielestäni samaa sukupuolta olevien parien pitäisi voida mennä naimisiin", Obama sanoi tuolloin. Samaa sukupuolta olevien avioliittoa tukevat ryhmät kiittelivät Oregonin päätöstä. "Tuomari McShanen päätöksen merkitystä ei voi korostaa liikaa", sanoi Oregonin ACLU:n toiminnanjohtaja David Fidanque. "Liittovaltion perustuslaki ei salli minkään osavaltion - tai sen äänestäjien - kieltää samaa sukupuolta olevilta pareilta yhtäläistä suojelua lain nojalla vain sen vuoksi, keitä he ovat ja ketä he rakastavat. Tällainen syrjintä on väärin, ja se on myös perustuslain vastaista." Oikeudenkäynnit asiasta eivät kuitenkaan ole läheskään ohi. Noin 70 samaa sukupuolta olevien avioliittoa käsittelevää tapausta käy parhaillaan läpi Yhdysvaltain tuomioistuimia. Liittovaltion valitustuomioistuimet ovat viime viikkoina käsitelleet samaa sukupuolta olevien avioliittojen kieltoja koskevia haasteita Utahissa, Oklahomassa ja Virginiassa. Vastaavia valituksia käsitellään Nevadan, Texasin, Kentuckyn, Ohion ja Michiganin nykyisistä kielloista. Liittovaltion tuomari määrää Utahin tunnustamaan samaa sukupuolta olevien avioliitot . Myös maanantaina liittovaltion tuomari totesi, että Utahin on tunnustettava yli 1 200 samaa sukupuolta olevan parin avioliitot, jotka saivat avioliittoluvan aiemmin tänä vuonna sen jälkeen, kun tuomioistuin kumosi osavaltion samaa sukupuolta olevien avioliittokiellon. Yhdysvaltain korkein oikeus määräsi päivää myöhemmin lykkäyksen, joka esti uusien samaa sukupuolta olevien avioliittojen solmimisen, mutta se jätti tällä välin avioliiton solmineet henkilöt oikeudelliseen epävarmuuteen. Tuomarin maanantaisen päätöksen mukaan Utahin on annettava näille pareille "kaikki suoja, edut ja velvollisuudet, jotka Utahin lain mukaan kuuluvat kaikille avioliitoille". Vaikka Oregonin ja Utahin tapaukset ovat joiltakin osin samankaltaisia, niissä on yksi keskeinen ero. Utahissa osavaltio valittaa tuomarin päätöksestä kumota äänestäjien hyväksymä kielto solmia samaa sukupuolta olevien avioliitto.  Kuvernööri Gary Herbert moitti "aktivistisen liittovaltion tuomarin" päätöstä. Oregonin viranomaiset ovat vastakkaisella kannalla ja ylistävät tuomarin päätöstä, jolla kumottiin osavaltion samaa sukupuolta olevien avioliittokielto. "Nyt kaikilla oregonilaisilla on vihdoin mahdollisuus sitoutua laillisesti rakastamaansa henkilöön. Jokainen ihminen ja jokainen perhe Oregonissa ansaitsee tämän mahdollisuuden", sanoi hallitus John Kitzhaber lausunnossaan. "Tämä on voitto rakkaudelle, perheille ja vapaudelle."</w:t>
      </w:r>
    </w:p>
    <w:p>
      <w:r>
        <w:rPr>
          <w:b/>
        </w:rPr>
        <w:t xml:space="preserve">Tulos</w:t>
      </w:r>
    </w:p>
    <w:p>
      <w:r>
        <w:t xml:space="preserve"/>
      </w:r>
      <w:r>
        <w:t xml:space="preserve">Kantaja: </w:t>
        <w:br/>
        <w:t xml:space="preserve"> </w:t>
        <w:t xml:space="preserve">Tuomari: "Se tarkoittaa, että poikani perhe on yhtä l</w:t>
        <w:t xml:space="preserve">illinen kuin naapuriperhe" Tuomari: "Se</w:t>
        <w:t xml:space="preserve">poikani perhe on yhtä laillinen kuin naapuriperhe</w:t>
        <w:t xml:space="preserve"> Oregonin äänestäjien hyväksymä samaa sukupuolta olevien avioliittokielto on perustuslain vastainen .</w:t>
        <w:br/>
        <w:t xml:space="preserve"> Aktivisti tuomion jälkeen</w:t>
        <w:t xml:space="preserve">"Rakkaus voitti tänään"</w:t>
        <w:br/>
        <w:t xml:space="preserve">Samaa sukupuolta olevien avioliittojen vastustajat sanovat, että Oregon hylkäsi kansalaiset oikeudessa .</w:t>
      </w:r>
    </w:p>
    <w:p>
      <w:r>
        <w:rPr>
          <w:b/>
        </w:rPr>
        <w:t xml:space="preserve">Esimerkki 3.640</w:t>
      </w:r>
    </w:p>
    <w:p>
      <w:r>
        <w:t xml:space="preserve">Pretoria, Etelä-Afrikka (CNN) -- Oscar Pistorius on murtunut mies, jonka on elettävä sen tosiasian kanssa, että hän tappoi elämänsä rakkauden, hänen setänsä on kertonut CNN:lle yksinoikeudella antamassaan haastattelussa. Viimeiset kolme kuukautta kaksoisamputoitu sprintteri on asunut Arnold-setänsä luona Pretoriassa. Hän on kasvattanut parran, koska ei halua tulla tunnistetuksi, ja on ympäröinyt itsensä Reeva Steenkampin valokuvilla, setä kertoo. Pistoriusta syytetään 29-vuotiaan mallin ja oikeustieteellisen tutkinnon suorittaneen Steenkevin murhasta varhain helmikuun 14. päivänä, ja häntä on kuultava oikeudessa ensi tiistaina. Arnold Pistorius kuvaili juoksijan surua "käsittämättömäksi" ja sanoo, että hänen sydämensä vuotaa verta veljenpoikansa puolesta. "Hänellä on kuvia huoneessaan, kuvia kaikkialla. Hän on kotiarestissa. Hän ei käy julkisilla paikoilla. Verisiä kuvia murhapaikalta vuotanut . "Mitä voit sanoa, jos ihminen, jota rakastat eniten, kuolee, ja sinä olit välineenä. Miltä sinusta tuntuisi? Se on käsittämätöntä." Pistorius sanoo, että Steenkampin kuolema oli onnettomuus ja että hän luuli häntä murtovarkaaksi. Syyttäjä sanoo, että kyseessä oli murha. Oikeudenkäynnin päivämäärää ei ole määrätty. Sprintterin agentti on myös puhunut ensimmäistä kertaa aamuneljältä saamastaan puhelusta, jossa kerrottiin, että juoksutähden kotona oli ammuskeltu. "Kyseessä oli kartano, jossa Oscar (asui), kartanon johtajan tytär soitti minulle Oscarin puhelimesta. Vastasin puhelimeen ja näin, että se oli Oscarin numero, ja luulin, että hän soitti minulle. Ja toisella puolella oli vain tytön ääni, joka huusi kuumeisesti: 'Ole kiltti, sinun on kiirehdittävä tänne, sinun on tultava Oscarin talolle'", Peet van Zyl kertoi CNN:lle yksinoikeudella antamassaan haastattelussa. "Luulin aluksi, että Oscar on ammuttu. Hän sanoi: 'Ei, ei, ei, ei, ei. Reeva on ammuttu.' Sitten hän selitti minulle lyhyesti, mitä tapahtui. Ja kyllä, täydellinen shokki tietenkin. Minun piti hypätä autoon ja kiirehtiä Pretoriaan." Van Zyl kertoi soittaneensa sitten Ampie Louwille, sprintterin valmentajalle, ja kehottaneensa tätä hyppäämään autoonsa ja menemään Pistoriuksen talolle. "Kun saavuit talolle ja näit kaikki poliisiautot ja valot ... Seisoin ulkona, minä, Peet ja asianajaja, mutta Oscar oli sisällä", Louw kertoi CNN:lle. "Kuulin hänen itkevän autotallissa, ja Reeva oli sisäänkäynnillä. Se oli minulle kamalaa." Pistorius saapuu tiistaina lyhyesti Pretorian käräjäoikeuteen, joka käsittelee valtion syyttäjien esityksen jutun lykkäämisestä lisätutkimuksia varten. Itse oikeudenkäynti voi tapahtua vasta alkuvuodesta 2014. LUE LISÄÄ: Oscar Pistoriuksen kaatuminen ei yllätä kaikkia . LUE LISÄÄ : Pistorius ja seinien psykologia . CNN:n Nick Thompson osallistui tähän raporttiin.</w:t>
      </w:r>
    </w:p>
    <w:p>
      <w:r>
        <w:rPr>
          <w:b/>
        </w:rPr>
        <w:t xml:space="preserve">Tulos</w:t>
      </w:r>
    </w:p>
    <w:p>
      <w:r>
        <w:t xml:space="preserve">Eksklusiivinen:</w:t>
        <w:br/>
        <w:t xml:space="preserve"> Pistorius on kasvattanut parran ja häntä ympäröivät Steenkampin kuvat</w:t>
        <w:br/>
        <w:t xml:space="preserve"> CNN:n Robyn Curnow puhui ensimmäisenä toimittajana "Blade Runnerin" kanssa sedän kotona Pretoriassa .</w:t>
        <w:br/>
        <w:t xml:space="preserve"> Pistoriusta syytetään Steenkampin murhasta 14. helmikuuta; oikeudenkäynti tiistaina .</w:t>
      </w:r>
    </w:p>
    <w:p>
      <w:r>
        <w:rPr>
          <w:b/>
        </w:rPr>
        <w:t xml:space="preserve">Esimerkki 3.641</w:t>
      </w:r>
    </w:p>
    <w:p>
      <w:r>
        <w:t xml:space="preserve">Top Gun -elokuvassa kuvatut kylmän sodan aikaiset ilmataistelupelit tapahtuvat jälleen tosielämässä lähes 30 vuotta myöhemmin. Yhdysvaltain ilmavoimien vakoilukone vältti kohtaamisen Venäjän armeijan kanssa 18. heinäkuuta, vain päivä sen jälkeen, kun Malaysia Airlinesin lento 17 pudotettiin epäillyllä ilmatorjuntaohjuksella, jonka Ukraina ja länsi väittävät Itä-Ukrainan venäläismielisten kapinallisten ampuneen. RC-135 Rivet Joint -lentokone pakeni läheiseen Ruotsin ilmatilaan ilman maan lupaa, kertoi Yhdysvaltain sotilasviranomainen CNN:lle. Kone on saattanut mennä myös muiden maiden ilmatilan läpi, vaikka ei ole selvää, oliko sillä siihen lupa. Yhdysvaltain kone oli lentänyt kansainvälisessä ilmatilassa suorittaessaan Venäjän armeijan elektronista salakuuntelutehtävää, kun venäläiset ryhtyivät epätavalliseen toimenpiteeseen ja alkoivat seurata sitä maatutkalla. Venäläiset lähettivät sitten ainakin yhden hävittäjäkoneen taivaalle pysäyttääkseen koneen, yhdysvaltalaisvirkamies sanoi lauantaina. Vakoilukoneen miehistö tunsi niin suurta huolta tutkaseurannasta, että se halusi poistua alueelta mahdollisimman nopeasti, virkamies sanoi. Nopein reitti pois venäläisten luota vei heidät Ruotsin ilmatilaan. Yhdysvaltalaisvirkailija myönsi, että se tehtiin ilman Ruotsin armeijan lupaa. Tämän tapauksen seurauksena Yhdysvallat keskustelee asiasta Ruotsin kanssa ja kertoo virkamiehille, että saattaa tulla uusia tapauksia, joissa amerikkalaiset suihkukoneet joutuvat poikkeamaan niin nopeasti, etteivät ne ehkä pysty odottamaan lupaa. "Myönnämme, että yhdysvaltalainen lentokone ajautui Ruotsin ilmatilaan, ja ryhdymme aktiivisiin toimiin varmistaaksemme, että olemme olleet asianmukaisesti yhteydessä Ruotsin viranomaisiin etukäteen, jotta voimme ehkäistä vastaavia ongelmia ennen niiden syntymistä", Yhdysvaltain ulkoministeriö sanoi. Välikohtauksesta kertoi ensimmäisenä ruotsalainen uutistoimisto Svenska Dagbladet. Venäjän viranomaiset eivät reagoineet kohtaamiseen välittömästi. Kyseessä oli ainakin toinen mahdollisesti vaarallinen kohtaaminen yhdysvaltalaisen lentokoneen ja Venäjän välillä viime kuukausien aikana. Huhtikuun 23. päivänä venäläinen Su-27 Flanker -hävittäjäkone pörräsi Venäjän ja Japanin välissä sijaitsevan Okhotskinmeren yllä alle 30 metrin etäisyydellä Yhdysvaltain ilmavoimien RC-135U-tiedustelukoneen nokasta, kertoi puolustusministeriön virkamies. Venäläinen hävittäjä oli törmätä lähes Yhdysvaltain sotilaskoneeseen huhtikuussa . Venäläiset ja yhdysvaltalaiset lentokoneet kohtaavat toisensa usein sekä Pohjois-Euroopassa että Venäjän Kaukoidän ja Alaskan välisellä alueella. Virkamiehen mukaan venäläisten maatutkatoiminta oli kuitenkin epätavallista tässä tapauksessa. Ukrainassa jatkuvat levottomuudet ja Itä-Ukrainan yllä 17. heinäkuuta tapahtunut MH 17:n pudotus, jossa kaikki 298 koneessa ollutta ihmistä saivat surmansa, ovat lisänneet Washingtonin ja Moskovan välisiä jännitteitä.  Malaysia Airlinesin lento 17 syöksyi maahan epäillyn ohjuksen avulla. Venäjä-mieliset kapinalliset ovat kiistäneet Ukrainan ja länsimaiden väitteet, joiden mukaan he olisivat ampuneet malesialaiskoneen alas tai että Venäjä olisi toimittanut sen alasampumiseen käytettyjä laitteita.</w:t>
      </w:r>
    </w:p>
    <w:p>
      <w:r>
        <w:rPr>
          <w:b/>
        </w:rPr>
        <w:t xml:space="preserve">Tulos</w:t>
      </w:r>
    </w:p>
    <w:p>
      <w:r>
        <w:t xml:space="preserve">Yhdysvaltain armeijan virkamies kertoo CNN:lle, että välikohtaus tapahtui 18. heinäkuuta.</w:t>
        <w:br/>
        <w:t xml:space="preserve"> RC-135 Rivet Joint oli elektronisessa salakuuntelutehtävässä kansainvälisessä ilmatilassa</w:t>
        <w:br/>
        <w:t xml:space="preserve"> Venäläiset alkoivat seurata maatutkalla ja lähettivät ainakin yhden hävittäjän pysäyttämään .</w:t>
        <w:br/>
        <w:t xml:space="preserve"> Yhdysvaltalaiskone vältti kohtaamisen lentämällä Ruotsin ilmatilaan ilman lupaa .</w:t>
      </w:r>
    </w:p>
    <w:p>
      <w:r>
        <w:rPr>
          <w:b/>
        </w:rPr>
        <w:t xml:space="preserve">Esimerkki 3.642</w:t>
      </w:r>
    </w:p>
    <w:p>
      <w:r>
        <w:t xml:space="preserve">(CNN) -- Olen kirjoittanut melko paljon lääketieteellisistä myyteistä, joten suhtaudun aina hieman skeptisesti lääketieteelliseen "tietoon". Mutta yksi asia, jonka minä ja varmasti monet teistä luulevat ymmärtävänsä, on lihavuus. Loppujen lopuksi painokysymykset nousevat jatkuvasti esiin mediassa. Juuri viime yönä Gov. Chris Christie vitsaili donitseista ja painostaan The Late Show with David Letterman -ohjelmassa, ja First Ladyn paino on jälleen kerran keskustelun aiheena Washington Postissa - vaikka hän on kaiken objektiivisen mittapuun mukaan hyvässä kunnossa. Tiedämme, miten ihmiset lihovat, ja luulemme tietävämme, miten he voivat laihtua. Paitsi että tämän viikon New England Journal of Medicine -lehdessä julkaistu tutkimus osoittaa, ettei se ole oikein. Melkein kaikki, mitä "tiedämme" lihavuudesta ja laihduttamisesta, on väärin. Aloitetaan muutamasta asiasta, jotka ovat totta. Yli kolmannes amerikkalaisista on lihavia. Vielä useampi on ylipainoinen. Centers for Disease Control and Prevention arvioi, että lihavuuteen liittyvät lääketieteelliset kustannukset olivat lähes 150 miljardia dollaria vuonna 2008, ja keskimääräisen lihavan henkilön terveydenhuoltokustannukset olivat yli 1400 dollaria. Tässä ei ole otettu huomioon fyysistä, henkistä tai elämänlaatua heikentävää vaikutusta, jota lihavuus voi aiheuttaa ihmiselle. Harva meistä kiistää, että tälle ongelmalle on tehtävä jotain. On paljon asiantuntijoita (myös tämä yritys), jotka kertovat, mitä on tehtävä. Surullinen totuus on kuitenkin se, että monet näistä neuvoista (jopa minun neuvoistani) osoittautuvat virheellisiksi. Tiedän, että olen kertonut ihmisille, että pienten, kestävien elämäntapamuutosten tekeminen on paras tapa laihtua ajan mittaan. On kuitenkin käynyt ilmi, että tällaisten muutosten tekeminen, vaikkapa päättämällä kävellä kilometrin joka päivä viiden vuoden ajan, johtaa paljon pienempään painonpudotukseen kuin voisi olettaa. Coca-Cola osallistuu lihavuuden torjuntaan . Olen luennoinut ihmisille koulujen liikunnanopetuksen tärkeydestä ja nähnyt lukemattomia raportteja, joissa todetaan, että liikunnan vähentyminen koko maassa on yksi syy siihen, että yhä useammat lapset ovat nykyään lihavia tai ylipainoisia. On käynyt ilmi, että tutkimukset eivät osoita, että näin on. Perheeni rakastaa The Biggest Loser -ohjelman katsomista. Olen kuitenkin huomannut kertovani lapsilleni yhä uudelleen, että se, mitä televisiossa näytetään, ei ole paras tapa laihtua. Kerron heille, että hidas ja tasainen laihduttaminen toimii pitkällä aikavälillä paremmin kuin nopea laihtuminen. Kerron heille myös, että epärealististen painotavoitteiden asettaminen voi itse asiassa sabotoida pyrkimyksiäsi. Kuvitelkaa siis järkyttyneeni huomatessani, että tässä uudessa tutkimuksessa saatu näyttö viittaa siihen, että kunnianhimoiset tavoitteet ovat hyvä asia ja että nopeampi painonpudotus ei ole epätodennäköisempää pitkällä aikavälillä. Ihmiset sanovat, että aamiaisen syöminen on hyvä ajatus, kun yrität laihduttaa, koska se estää sinua ahmimasta myöhemmin. Tutkimukset kuitenkin osoittavat, että aamiaisen syömisellä ei ole lainkaan suojaavaa vaikutusta. Ihmiset sanovat, että hedelmien ja vihannesten syöminen on hyvä tapa laihtua. Mutta tutkimukset osoittavat, että yksinään niiden syöminen enemmän ilman muita käyttäytymismuutoksia ei johda painonpudotukseen. Hedelmissä ja vihanneksissa ei ole mitään taikaa. Eatocracy: Chefs with Issues: . Ihmiset sanovat, että napostelu aterioiden välillä voi johtaa painonnousuun. Tutkimukset eivät kuitenkaan osoita, että näin olisi. Yleensä ihmiset kompensoivat välipalojen syöntiä koko loppupäivän ajan. Toisin sanoen ei ole välttämättä huono asia napostella tavanomaisten ateria-aikojen ulkopuolella. Se kaikki riittää aiheuttamaan epätoivoa. Mutta se, että niin moni asia, johon uskomme, on väärin, ei silti tarkoita, ettemme voisi tehdä asialle jotain. Tutkimukset osoittavat, että voit ehdottomasti voittaa geneettiset ja perinnölliset tekijät laihduttaaksesi. Ne osoittavat, että merkittävä fyysinen aktiivisuus voi auttaa painonpudotuksessa ja että sen lisäbonuksena on se, että se tekee sinusta terveemmän yleensä. Kalorien saannin vähentäminen toimii yleisesti ottaen, varsinkin jos se tehdään siten, että muutat yleisiä ruokailutottumuksiasi. Koko perheen mukaan ottaminen on tärkeää. Lopuksi totean, että joillekin bariatrinen leikkaus voi muuttaa heidän elämänsä. Vaimoni ja minä olemme laihtuneet melko paljon viimeisten viiden vuoden aikana. Olen laihtunut 15-20 prosenttia yli 200 kilon painostani. Vaimoni laihtui vielä enemmän, vaikka en aio kertoa teille mitään lukuja (pidän naimisissaolosta). Nyt kun katson taaksepäin, jos olen rehellinen, laihdutin muutaman kuukauden aikana, ja joka kerta lihoin vähemmän kuin olin laihduttanut. 7 laihtuminen myytit (tavallaan) debunked . Joka kerta minulla oli kunnianhimoinen tavoite, joka oli vähintään 15 kiloa kahdessa tai kolmessa kuukaudessa, ja joka kerta rajoitin todella kalorien saantia. Mutta olen pitänyt painon pois muuttamalla radikaalisti yleisiä ruokailutottumuksiani. Aamiaiseni koostuu pelkästä kahvista, syön hyvin kevyitä lounaita, kuten salaatteja, ja päivällinen on yleensä terveellinen kotiruoka perheen kanssa. Vaimoni kokkaa paljon enemmän kuin ennen, ja hänellä on pakkomielle löytää keinoja tehdä aterioista terveellisempiä. Vältän paistettuja ruokia lähes kokonaan, enkä muista, milloin viimeksi söin pikaruokaravintolassa. Käyn myös kuntosalilla kahdesta kolmeen kertaa viikossa. En kerro tätä siksi, että mielestäni sinun pitäisi tehdä näin tai että se on mielestäni avain laihduttamiseen. Kerron tämän siksi, että uskon yhä useammin, että matka kestävään painonpudotukseen on hyvin henkilökohtainen ja yksilöllinen tie. Ehkä ongelmamme on se, että yritämme löytää yhden koon ratkaisun, joka sopii kaikille. En ole varma, että sellaista on olemassa. Lopuksi totean, että tästä uudesta tieteellisestä julkaisusta jätettiin pois ennaltaehkäisy. Paras tapa torjua liikalihavuutta on välttää sitä alun perin. Se on aloitettava jo lasten ollessa pieniä, ja se on elinikäinen matka. Mutta yksi asia, jota tuskin koskaan tullaan todistamaan vääräksi, on se, että on paljon helpompaa olla lihomatta heti alkuunsa kuin laihduttaa myöhemmin. Tässä kommentissa esitetyt mielipiteet ovat yksinomaan Aaron Carrollin mielipiteitä.</w:t>
      </w:r>
    </w:p>
    <w:p>
      <w:r>
        <w:rPr>
          <w:b/>
        </w:rPr>
        <w:t xml:space="preserve">Tulos</w:t>
      </w:r>
    </w:p>
    <w:p>
      <w:r>
        <w:t xml:space="preserve">Aaron Carroll: Carroll: Luulin tietäväni kaiken liikalihavuudesta; uusi tutkimus kyseenalaistaa sen .</w:t>
        <w:br/>
        <w:t xml:space="preserve"> Hänen mukaansa lihavuus on suuri ongelma, mutta laihtuminen ei ole niin yksinkertaista kuin hedelmät, vihannekset ja ei välipaloja .</w:t>
        <w:br/>
        <w:t xml:space="preserve"> Tutkimukset osoittavat, että yleisesti ottaen reipas liikunta ja kalorien tarkkailu auttavat .</w:t>
        <w:br/>
        <w:t xml:space="preserve"> Carroll: Carroll: Paras keino liikalihavuutta vastaan on, ettei lihavuuteen pääse ylipäätään .</w:t>
      </w:r>
    </w:p>
    <w:p>
      <w:r>
        <w:rPr>
          <w:b/>
        </w:rPr>
        <w:t xml:space="preserve">Esimerkki 3.643</w:t>
      </w:r>
    </w:p>
    <w:p>
      <w:r>
        <w:t xml:space="preserve">(CNN) -- Ensimmäinen vihje oli meressä kelluva vene, jossa ei ollut ketään. Niinpä pelastusryhmät lähtivät liikkeelle epätietoisina siitä, mitä he etsivät, kun eräs miehistö näki erehtymättömän toisen johtolangan. Hiekkarannalla oli kolme valtavaa kirjainta: S.O.S. Ja läheisellä kalliosaarella Australian koillisrannikolla oli viisi ihmistä, jotka olivat iloisia nähdessään helikopterin kahdeksan tunnin odottelun jälkeen. Tapaus sattui maanantaina, kun viisi ihmistä oli snorklaamassa Tyynessä valtameressä. He ankkuroivat veneensä hiekkasärkän lähelle, kertoi brisbanelainen Courier-Mail-sanomalehti, mutta vene ajautui pois sen ankkurin katkettua. He leimasivat hiekkaan suuren hätämerkin, mutta tiesivät, että oli vain ajan kysymys, milloin vuorovesi veisi merkin mennessään. Kivet olivat tarpeeksi korkealla, mutta ryhmällä ei ollut puhelimia eikä ruokaa, jotka ajelehtivat veneen mukana. "Olimme hieman (auringon)palamia, ja olisi ollut melko kylmä (jos heidän olisi pitänyt jäädä ulos yöksi)", Lyn Forbes-Smith kertoi The Courier-Mail -lehdelle. Hän kertoi, että he olivat lähteneet sukeltamaan aamukahdeksalta ja heidät löydettiin noin kello 16. Keski-Queenslandin helikopteripelastusryhmä nousi ilmaan ja havaitsi tunnin kuluttua hätäkutsun. "Teimme kaksi pyyhkäisyä ja sitten kun törmäsimme muutamaan kaveriin kallioilla ja näimme hiekkaan kirjoitetun SOS-merkin, tiesimme heti, että se olivat he", miehistön jäsen Damien Kross kertoi Seven Networkille. "Se oli oikeastaan aika hyvä, koska tiesimme, että löysimme heidät." Kun helikopteri ehti paikalle, vedenpinta oli jo niin korkealla, ettei pelastusveneen lähettäminen sinne ollut enää mahdollista. Miehistö käytti vinssiä ja koria tuodakseen kolme miestä ja kaksi naista helikopteriin. Krossin mukaan he olivat hyvällä tuulella, vaikka olivatkin hieman kuivuneita.</w:t>
      </w:r>
    </w:p>
    <w:p>
      <w:r>
        <w:rPr>
          <w:b/>
        </w:rPr>
        <w:t xml:space="preserve">Tulos</w:t>
      </w:r>
    </w:p>
    <w:p>
      <w:r>
        <w:t xml:space="preserve">Viisi ihmistä oli snorklaamassa Australian koillisrannikolla, kun vene karkasi .</w:t>
        <w:br/>
        <w:t xml:space="preserve"> He tekivät jättimäisen hätäsignaalin hiekkarannalla ja vetäytyivät kalliolle</w:t>
        <w:br/>
        <w:t xml:space="preserve"> Helikopterin miehistö löysi heidät, koska pelkäsivät, että vuorovesi huuhtoo viestin pois .</w:t>
        <w:br/>
        <w:t xml:space="preserve"> Heidät nostettiin helikopteriin koripelastuksessa .</w:t>
      </w:r>
    </w:p>
    <w:p>
      <w:r>
        <w:rPr>
          <w:b/>
        </w:rPr>
        <w:t xml:space="preserve">Esimerkki 3.644</w:t>
      </w:r>
    </w:p>
    <w:p>
      <w:r>
        <w:t xml:space="preserve">(CNN) -- Urheilusta puhuminen on lähes aina ollut miesten juttu niin verkossa kuin radiossa. Entiset urheilijat ja valmentajat kiusoittelevat enemmän tai vähemmän tasavertaisesti muiden miesten kanssa, jotka eivät ole koskaan pelanneet tai käyneet palloilemassa, mutta joilla on pää täynnä tilastotietoja ja tietosanakirjaan perustuva tietämys miehekkäästä taiteesta. Meshall Shuman zoomaa Hattie Lemoniin hiljattain Naisten pukuhuoneessa -ohjelman nauhoituksissa. On melkein loukkaavaa sanoa itsestäänselvyys, mutta on paljon naisia, jotka myös tuntevat urheilunsa. Ja heillä on oma urheiluohjelma, joka tarjoaa vaihtoehdon miesten klubin "testosteronikatolle". Sen nimi on "Ladies in the Locker Room", ja television tilaajat Atlantan, Georgian alueella ovat seuranneet sen ainutlaatuista urheilukommentointia, -analyysejä ja -triviaa vuodesta 2004 lähtien.  Katso 'Ladies in the Locker Room' " . Ohjelma on Hattie Lemon, tuottelias käsikirjoittaja, ohjaaja, tuottaja ja näyttelijä, jonka itsenäinen rikossarja "Atlanta Homicide" esitetään CoLours TV -verkossa. "Pukuhuoneen naiset eivät ole naisia, jotka luulevat tietävänsä kaiken urheilusta; he tuntevat vain miehet, jotka tietävät", Lemon sanoi. Se on yksi hänen sarjaa kuvaavista iskulauseistaan, joka riisuu heti aseista useimmat kriitikot, jotka eivät muuten kunnioittaisi pelkästään naisille suunnattua urheilusarjaa. "Se on pelkästään naisia, pelkästään urheilua, pelkästään seksikästä", Lemon sanoi. "Se on yhdistelmä rakkauttani urheiluun ja rakkauttani mediaan." Viimeisten viiden vuoden aikana Lemon on joka vuosi rekrytoinut uuden ryhmän persoonallisuuksia ja tuotantoryhmän jäseniä, jotka ovat saaneet aikaan noin puoli tusinaa ohjelmaa. Ohjelma kuvataan suorana lähetyksenä urheiluseuroissa ja ravintoloissa Atlantan pääkaupunkiseudulla, ja studiossa on lisäksi aikaa tuotettujen segmenttien luomiseen.  Kuvagalleria: Ladies in the Locker Roomin tekeminen " . Toista kertaa ohjelman historiassa Lemon matkustaa Super Bowliin kourallisen naistensa ja tuotantoryhmän kanssa luodakseen ohjelmasta version, jossa haastatellaan jalkapallon suuressa pelissä esiintyviä julkkiksia ja tähtiä. Soma Balber, joka on tunnustautunut Los Angeles Lakersin koripallojoukkueen superfaniksi ja yksi ohjelman kommentaattoreista kaudella 2008-09, tutustui Lemoniin ensimmäisen kerran, kun tämä alkoi näytellä toistuvaa roolia Atlanta Homicide -sarjassa. He alkoivat puhua urheilusta, ja Balberia pyydettiin mukaan ohjelmaan. "On tavallaan mukavaa näyttää yleisölle, että naisilla voi olla hauskaa katsella urheilua", Balber sanoi. "Ja haluamme myös valistaa naisia urheilusta." Lemon, joka kuvailee itseään suureksi ammattilaisjalkapallofaniksi, sanoo toivovansa, että hänen ohjelmansa saa useammat miehet ymmärtämään, että myös naiset rakastavat urheilua. "Kun naiset puhuvat urheilusta, miehet katsovat meitä joskus groupieina", Lemon sanoi. "Miehet eivät usko, että naiset ymmärtävät urheilua." Entä miehet, jotka eivät ole koskaan urheilleet, mutta tietävät silti kaikki tilastot? He saavat "miespassin". Se ei ole reilua, hän sanoo, mutta "se on mitä on". Toivon vain, että saamme enemmän naisia puhumaan urheilusta."</w:t>
      </w:r>
    </w:p>
    <w:p>
      <w:r>
        <w:rPr>
          <w:b/>
        </w:rPr>
        <w:t xml:space="preserve">Tulos</w:t>
      </w:r>
    </w:p>
    <w:p>
      <w:r>
        <w:t xml:space="preserve">Hattie Lemon loi show yhdistää rakkaudet urheilu ja media .</w:t>
        <w:br/>
        <w:t xml:space="preserve"> "Ladies" tarjoaa kommentteja, analyysejä ja triviaa .</w:t>
        <w:br/>
        <w:t xml:space="preserve"> Lemon ja hänen miehistönsä matkustavat Super Bowliin ensi viikolla .</w:t>
      </w:r>
    </w:p>
    <w:p>
      <w:r>
        <w:rPr>
          <w:b/>
        </w:rPr>
        <w:t xml:space="preserve">Esimerkki 3.645</w:t>
      </w:r>
    </w:p>
    <w:p>
      <w:r>
        <w:t xml:space="preserve">Yangon, Myanmar (CNN) -- Kun burmalaiset työmatkalaiset joutuvat onnettomuuteen, he eivät soita hätänumeroon tai mihinkään tavalliseen hätäpalveluun. He soittavat maan versiolle Marlon Brandosta, joka oli 1980- ja 90-luvuilla sydäntä hivelevä mies, joka käänsi selkänsä elokuvateollisuudelle ja ryhtyi johtamaan ambulanssiautoja ja hautaamaan kansakunnan kuolleita. Myanmarissa, joka tunnetaan myös nimellä Burma, Kyaw Thu on tunnettu nimi, ja hän on näytellyt yli 200 elokuvassa, ja vuonna 1994 hän voitti jopa Myanmarin Oscar-palkinnon parhaasta näyttelijästä elokuvassa "Da-Byi-Thu Ma Shwe Hta". Hän sai sen jälkeen parhaan ohjaajan palkinnon elokuvasta "Amay No Bo" vuonna 2003, mutta siihen mennessä hänen päänsä oli jo kääntynyt tarinasta, joka kertoo vanhasta naisesta, joka jätetään yksin kuolemaan sairaalaan. "Lääkäri varoitti potilaan perhettä, että nainen oli lähellä kuolemaa. Sen jälkeen he katosivat. Muutamaa päivää myöhemmin hän menehtyi - joten tällä ruumiilla ei ollut omistajaa", Kyaw Thu kertoi CNN:lle toimistossaan Yangonin, Myanmarin suurimman kaupungin, laitamilla. Myöhemmin hän sai selville, ettei naisen perheellä ollut varaa hautajaisiin. Tuohon aikaan se ei ollut harvinaista; köyhät perheet hiipivät usein yöllä hautaamaan vainajiaan, hän sanoi. Näin alkoi Free Funeral Service Society, joka perustettiin yhteistyössä moninkertaisesti palkitun burmalaisen kirjailijan ja ohjaajan Thukhan kanssa ja joka tarjoaa nykyään myös ilmaista kirjastoa, koulutusta, sairaanhoitoa, hammashoitoa ja katastrofiapua. Elokuvista hautajaisiin . Kyaw Thun päätös jättää elokuva-ala ei ollut täysin hänen oma päätöksensä. Vuonna 2007 hänet pidätettiin ja myöhemmin kiellettiin elokuva-alalta, kun häntä syytettiin sahramivallankumouksen tukemisesta. Tuona vuonna Myanmarin armeija tukahdutti väkivaltaisesti suurimmat hallituksen vastaiset mielenosoitukset sitten vuoden 1988. Munkkien johdolla kymmenet tuhannet burmalaiset marssivat kaduilla vastustaakseen suunnitelmia leikata polttoainetukia. Kyaw Thu ei kiellä auttaneensa heitä, mutta sanoo, että yhteiskunnan politiikka, jonka mukaan ihmisiä autetaan "sosiaalisesta asemasta, kansallisuudesta ja uskonnosta riippumatta", tarkoitti, ettei ketään käännytetty pois. Hän sanoo olevansa paremmissa väleissä presidentti Thein Seinen johtaman nykyisen hallituksen kanssa. Thein Sein tuli valtaan vuonna 2011, jolloin 50 vuotta kestänyt sotilashallinto päättyi. Hän sanoo kuitenkin, ettei maan puutteellisten julkisten palvelujen korjaamiseksi ja maan köyhien suojelemiseksi ole tehty tarpeeksi. "Näytämme hallitukselle, mitä meidän on tehtävä", hän sanoi. Hän väittää, että hallitus ei tiedä, mitä maassa tapahtuu, kuten eivät myöskään ulkomaiset sijoittajat, jotka hänen mukaansa menevät suoraan pääkaupunki Naypyidawiin kuuntelemaan poliitikkoja eivätkä kansaa. "Haluan tehdä ehdotuksen: ennen kuin he menevät Naypyidawiin, heidän pitäisi tavata kansalaisyhteiskunnan organisaatioita ja kansalaisjärjestöjä, jotka todella tekevät asioita Burman hyväksi, jotta he tietäisivät, mitä todella tapahtuu", hän sanoi. "Kun he tapaavat kansalaisyhteiskunnan organisaatioita ja kansalaisjärjestöjä, heillä on tietoa - he tietävät todellisuuden. He voivat siis kritisoida ja neuvotella ja keskustella hallituksen ja muiden osapuolten kanssa." Hän sanoo, että muiden puolueiden on tehtävä enemmän lunastaakseen lupauksensa käyttämällä omaa rahoitustaan sen sijaan, että näkevät hänet pankkina. Parantumassa oleva maa? Kyaw Thu puhui CNN:n kanssa, kun sadat edustajat saapuivat maahan Itä-Aasian maailman talousfoorumiin, jossa keskustellaan kaksi päivää siitä, miten maa voi päästä eroon menneisyyden perinnöstä. Peruspalvelujen, ellei jopa olemattomien julkisten palvelujen lisäksi maassa on rapistuvia rakennuksia, kuoppaisia teitä, hajanainen televiestintäverkko ja vanhentunut sähköverkko, joka palvelee vain neljäsosaa 60 miljoonan asukkaan väestöstä. Sotilasjohtajien valvonnassa Myanmarin talous pysähtyi niin pahasti, että McKinsey &amp; Companyn tuoreen raportin mukaan vuonna 1990 BKT:n kasvu asukasta kohti oli samalla tasolla kuin vuonna 1900. Paljon on korjattavaa, mutta rahaa tarvitaan. Kyaw Thun yhdistys on riippuvainen lahjoituksista ja vapaaehtoisten armeijasta - noin 500 vapaaehtoista päivässä - jotka tekevät kaiken arkkujen kantamisesta ruumiiden valmisteluun hautaamista varten. Koulutetut lääkärit ja sairaanhoitajat hoitavat sairaaloita ja klinikoita, joissa potilaille tarjotaan kaikkea silmäleikkauksista äitiyshuoltoon ja verensiirtoihin. Heidän työnsä laajuus näkyy sadoissa laminoiduissa valokuvissa, jotka on kiinnitetty yhtiön pääkonttorin käytäviä reunustaviin ilmoitustauluihin. Yhdessä kuvassa on tuore aviopari - yhä häävaatteissaan - kantamassa arkkua; he tulivat vapaaehtoistyöhön heti jumalanpalveluksen jälkeen, hän kertoi. Toisissa kuvissa on avustustyöntekijöitä kaivamassa kaivoja ja viemässä tarvikkeita pyörremyrskyn runtelemille asukkaille, oppilaita istumassa oppimassa luokassa ja sitten pari kuvaa silvotuista ruumiista, jotka ovat kaikki osa yhteiskunnan päivittäistä työtä. Viesti Burman kansalle: "Olkaa yhtenäisiä" Kyaw Thu saattaa olla uskomattoman suosittu Myanmarissa, sillä hän tarjoaa palveluja, joita poliitikot lupaavat monissa maissa, mutta hän sanoo, ettei hänellä ole suunnitelmia ryhtyä politiikkaan. "Ei", hän sanoi päätään pudistellen, "minulla ei ole mitään tavoitteita perustaa poliittista puoluetta." Hän sanoo, että hänen motivaationsa on epäitsekkyys; hän ei tarvitse valtaa, kunniaa tai ihailua. "Kun annamme apua ihmisille, emme odota minkäänlaista hyötyä tai mahdollisuutta. Kun autamme, jos he ovat onnellisia, myös minä olen onnellinen." Hän tukee Nobel-palkittua ja Kansallisen demokratialiiton johtajaa Aung San Suu Kyitä - hänen kuvansa roikkuu hänen toimistonsa seinällä - mutta sanoo, että Burman kansan on luovuttava Suu Kyin ja hänen isänsä, edesmenneen kenraali Aung Sanin, kyseenalaistamattomasta ihailusta ja ryhdyttävä seuraamaan heidän esimerkkiään. "Ihmiset eivät noudata heidän puheitaan. He ovat hyvin vaikuttuneita. He sanovat, että rakastamme Aung San Suu Kyitä, rakastamme kenraali Aung Sania... mutta he eivät noudata heidän politiikkaansa. He eivät toteuta sitä, mitä he sanovat. Tämä on Burman kansan ongelma." Kyaw Thu on tyrmistynyt etnisten väkivaltaisuuksien puhkeamisesta eri puolilla maata, mikä on kiristänyt suhteita burmalaisbuddhalaisten ja muslimivähemmistön välillä. Hän sanoi, että yhdistys ei ole saanut matkustaa länteen Rakhinen osavaltioon, jossa ihmisoikeusryhmät väittävät rohingya-muslimien kärsivän systemaattisesta pahoinpitelystä, joka vastaa "etnistä puhdistusta". "He (hallitus) sanovat, että se on hyvin vaarallista ja hyvin vaikeaa. Joten meillä ei ole mahdollisuutta mennä epätoivoisten ihmisten luo", Kyaw Thu sanoi. Hän sanoi, että Myanmarin muutosvauhti sotilasvaltiosta kukoistavaksi demokratiaksi, jossa etniset kilpailut ovat rauhassa, riippuu tavallisten ihmisten asenteista. Vuosikymmeniä kestänyt sotilashallinto on tuottanut huonoja asenteita, hän sanoi. "Jos tavallisten kansalaisten asenteet muuttuvat ja ovat hyviä - viidessä vuodessa kaikki muuttuu", hän sanoi. "Haluan antaa viestin kaikille Burman ihmisille: Olkaa yhtenäisiä." Han Thar Nyein osallistui tähän raporttiin.</w:t>
      </w:r>
    </w:p>
    <w:p>
      <w:r>
        <w:rPr>
          <w:b/>
        </w:rPr>
        <w:t xml:space="preserve">Tulos</w:t>
      </w:r>
    </w:p>
    <w:p>
      <w:r>
        <w:t xml:space="preserve">Palkittu burmalainen näyttelijä luopui elokuvista toimiakseen ilmaisissa hautajaispalveluissa .</w:t>
        <w:br/>
        <w:t xml:space="preserve"> Kyaw Thuta pidettiin 1980- ja 1990-luvuilla sydäntensyöjänä</w:t>
        <w:br/>
        <w:t xml:space="preserve"> Hän perusti Free Funeral Service Society -yhdistyksen kuultuaan tarinan sairaalaan hylätystä naisesta .</w:t>
        <w:br/>
        <w:t xml:space="preserve"> Nykyään yhdistys tarjoaa ambulanssi-, sairaala-, katastrofiapu- ja koulutuspalveluja</w:t>
      </w:r>
    </w:p>
    <w:p>
      <w:r>
        <w:rPr>
          <w:b/>
        </w:rPr>
        <w:t xml:space="preserve">Esimerkki 3.646</w:t>
      </w:r>
    </w:p>
    <w:p>
      <w:r>
        <w:t xml:space="preserve">Toimittajan huomautus: Donna Rose on puhuja ja transsukupuolisten ja transsukupuolisten asioiden puolestapuhuja. Hän on kirjoittanut muistelmateoksen Wrapped In Blue: A Journey of Self-Discovery". Hänen verkkosivustonsa on http://www.donnarose.com/ . Donna Rose sanoo, että transsukupuoliset ihmiset eivät sovi niihin stereotypioihin, joita yhteiskunta usein yrittää tuputtaa. (CNN) -- Se oli vain ajan kysymys. Transseksuaalina olemisen tosielämän draama on tullut Hollywoodiin. Chastity Bono, se mahdottoman söpö pieni vaalea tyttö, joka monille sukupolvelleni on jäänyt mieleen suloisena, pulleakasvoisena kersana, joka sulki monet Sonny and Cher -ohjelmat hellästi rakastavien vanhempiensa sylissä, ilmoitti äskettäin olevansa transseksuaali ja siirtyvänsä naisesta mieheksi. Hän käyttää jatkossa nimeä Chaz. Niin järkyttävää kuin tämä uutinen voikin olla joillekin, se on jälleen yksi muistutus siitä, että kaikki ei välttämättä ole sitä, miltä näyttää, ja että jokainen meistä on monimutkaisempi kuin pelkkä iho ja luut. Pikemminkin sydämemme ja henkemme määrittelevät meidät. Transsukupuoliset ihmiset - eli ihmiset, jotka eivät välttämättä koe tai ilmaise sukupuoltaan tavalla, joka on tyypillistä heidän fyysiselle sukupuolelleen - ovat olleet osa kulttuurien kudosta niin kauan kuin historiaa on kirjattu. Olemme läpileikkaus yhteiskunnasta -- lentäjiä, insinöörejä, lääkäreitä, tehdastyöläisiä, käsityöläisiä ja melkein mitä tahansa muuta voitte kuvitella. Oli vain ajan kysymys, milloin tulemme Hollywoodiin. Älkää erehtykö - Chaz ei ole ensimmäinen eikä varmasti tule olemaan viimeinen. Huolimatta siitä, mitä muut haluavat uskoa, transsukupuolisia ihmisiä ei ole enää määrätty piiloutumaan turvallisiin pikku varjoihin peläten, että yhteiskunta havaitsee heidät ja rankaisee heitä. Olemme paljon enemmän kuin perinteiset stereotypiat, joiden mukaan transsukupuoliset ihmiset ovat huoria, huumeiden käyttäjiä, pornotähtiä tai yhteiskunnan marginaaliin syrjäytyneitä sosiaalisia hylkiöitä. Transsukupuoliset ihmiset eivät todellakaan ole mitään yhtä asiaa. Olemme kaikki, kaikkialla. Tajusittepa tai ette, käymme kouluanne, olemme aktiivisia uskonyhteisöissänne, olemme naapureitanne, työtovereitanne ja perheenjäseniänne. Elämme maailmassa, joka yrittää pakottaa meidät kaikki mukautumaan odotuksiin ja rooleihin, joita kehollemme asetetaan syntymässä, mutta sydämemme ja henkemme huomaavat usein, että meidät on valittu elämässä väärään rooliin. Meidän on pakko kysyä itseltämme asioita, joita harvat koskaan pohtivat. Vastausten etsiminen on todellakin polku kohti yleistä onnellisuutta ja täyttymystä elämässä. Tämä on matka, jota jokainen meistä kulkee - trans- ja ei-transsukupuoliset - ja yksinkertainen tosiasia on se, että transsukupuolisten matka voi vaikuttaa ainutlaatuiselta, mutta lopputavoite on universaali: Onnellisuus. Sanomattakin on selvää, että on niitä, jotka elävät edelleen maailmassa, jossa "erilainen" tarkoittaa jotenkin automaattisesti pahaa tai on uhka. Nämä ihmiset haluavat pitää transsukupuoliset ihmiset mielisairauden, moraalisen heikkouden, seksuaalisen perverssin ja yleisen yhteiskunnallisen kummajaisuuden leimojen loukussa. Puolustuksemme on yksinkertainen: Me todistamme, keitä olemme, yksilöllisesti ja kollektiivisesti, emme sanoilla vaan rohkeudella tulla esiin ja kyvyllä elää elämäämme arvokkaasti ja arvokkaasti. Monille ihmisille tässä maassa saattaa tulla yllätyksenä, että monet meistä transseksuaaleista eivät häpeä, häpeä tai muutenkaan pyydä anteeksi sitä, keitä tai mitä olemme. Kieltäydymme menemästä takaisin tukahduttavaan kaappiin, jossa yritämme olla jotain, mitä emme ole. Nautimme joka päivä siitä, että olemme ainutlaatuisia, miehinä ja naisina ja kaikkea siltä väliltä, ja iloitsemme monimuotoisuudestamme sen sijaan, että pelkäisimme sitä. Meitä yhdistävät siteet ovat paljon enemmän kuin sukupuolen ilmeiset yhteydet. Ne ovat rohkeuden, aitouden, rehellisyyden ja ylpeyden siteet. Tämä ei ole leikkaukseen liittyvä matka. Kyse ei ole matkasta, jolla "korjataan". Kyse ei ole vaatteista. Kyse ei ole seksuaalisuudesta, hormoneista tai mistään muustakaan yksittäisestä asiasta. Se on matka itseen, täynnä kohottavia paljastuksia ja sydäntäsärkeviä oivalluksia. Tärkeä kohta tällä matkalla on itsetuntemuksen ja itsensä hyväksymisen saavuttaminen. Chazin äskettäinen ilmoitus osoittaa, että hän on saavuttanut tuon pisteen ja on hyvässä vauhdissa kohti sitä, mikä hänestä tulee. Chaz kohtaa vielä esteitä. Joillekin saattaa tulla yllätyksenä, että tässä maassa on edelleen laillista erottaa joku tai evätä asunto vain siksi, että hän on paljastunut transsukupuoliseksi. Transsukupuoliset joutuvat rikoksen uhriksi useammin kuin muu väestö. Monet meistä jäävät työttömiksi eivätkä saa töitä, joihin heillä olisi hyvä pätevyys, vain siksi, että he ovat transsukupuolisia. Ja niin rankkaa kuin tämä elämä meille voikin olla, monilla aiemmilla sukupolvilla oli vielä pahempaa. Asiat ovat muuttumassa - hitaasti mutta varmasti. Miksi ne muuttuvat? Koska transsukupuoliset ihmiset ovat tulleet jäädäkseen. Olemme olleet täällä koko ajan, ja vihdoin tunnustamme, että ainutlaatuinen matkamme on osa sitä, mitä olemme, mutta ei KAIKKI sitä, mitä olemme. Chaz on rohkea veli. Hän on roolimalli muille, jotka kamppailevat samankaltaisten asioiden ja kysymysten kanssa. Hän on joku, joka on ottanut elämänsä haltuunsa ja aikoo elää sitä täysillä. Näitä asioita ei tarvitse pelätä. Näitä asioita on syytä ihailla. Viesti ei koske kehoamme vaan henkeämme. Kyse ei ole siitä, että meistä tulee jotakin, mitä emme ole, vaan siitä, että hyväksymme sen, mitä olemme. Kuten ranskalainen kirjailija Andre Gide sanoi: "On parempi tulla vihatuksi siksi, mitä on, kuin rakastetuksi siksi, mitä ei ole." Monet meistä ovat kokeneet nämä sanat omakohtaisesti ja tietävät niiden olevan totta. Chaz tietää, kuka ja mikä hän on. Sitä ei tarvitse pelätä. Sitä on syytä juhlia. Tässä kommentissa esitetyt mielipiteet ovat yksinomaan Donna Rosen mielipiteitä.</w:t>
      </w:r>
    </w:p>
    <w:p>
      <w:r>
        <w:rPr>
          <w:b/>
        </w:rPr>
        <w:t xml:space="preserve">Tulos</w:t>
      </w:r>
    </w:p>
    <w:p>
      <w:r>
        <w:t xml:space="preserve">Donna Rose: Donna Donna: Chastity Bono korostaa transsukupuolisten läsnäoloa Hollywoodissa .</w:t>
        <w:br/>
        <w:t xml:space="preserve"> Rose sanoo, että transsukupuolisia ihmisiä on kaikilla elämänalueilla .</w:t>
        <w:br/>
        <w:t xml:space="preserve"> Hänen mukaansa he kohtaavat esteitä todellisen identiteettinsä ilmaisemisessa .</w:t>
        <w:br/>
        <w:t xml:space="preserve"> Rose: Transsukupuoliset ihmiset hyväksyvät ja juhlivat sitä, keitä he ovat .</w:t>
      </w:r>
    </w:p>
    <w:p>
      <w:r>
        <w:rPr>
          <w:b/>
        </w:rPr>
        <w:t xml:space="preserve">Esimerkki 3.647</w:t>
      </w:r>
    </w:p>
    <w:p>
      <w:r>
        <w:t xml:space="preserve">(CNN) -- Koomikko Joan Rivers "lepää mukavasti" newyorkilaisessa sairaalassa kärsittyään ilmeisesti sydän- ja hengityspysähdyksen torstaina klinikalla tehdyn toimenpiteen aikana. Hänen tyttärensä Melissa Rivers antoi torstai-iltana lausunnon saavuttuaan sairaalaan Los Angelesista tulleen lennon jälkeen. "Haluan kiittää kaikkia äidilleni osoitetusta valtavasta rakkaudesta ja tuesta. Hän lepää mukavasti ja on perheemme luona. Pyydämme teitä pitämään hänet edelleen ajatuksissanne ja rukouksissanne", hän sanoi. Lainvalvontaviranomaisen edustaja kertoi CNN:lle, että Rivers lakkasi hengittämästä kurkkuleikkauksen aikana. Rivers, 81, vietiin ambulanssilla kriittisessä tilassa Mount Sinain sairaalaan New Yorkiin. New Yorkin palolaitoksen tiedottajan antama klinikan osoite on rakennus, jossa sijaitsee endoskopiaklinikka, jossa lääkärit tekevät potilaille pieniä toimenpiteitä. Klinikka on kilometrin päässä sairaalasta. "Tänä aamuna Joan Rivers vietiin New Yorkissa sijaitsevaan Mount Sinai -sairaalaan, jossa häntä hoidetaan", sairaalan tiedottaja Sid Dinsay sanoi tiedotteessa. "Hänen perheensä haluaa kiittää kaikkia rakkaudesta ja tuesta. Tiedotamme hänen tilastaan sitä mukaa, kun sitä saadaan." Riversin oli määrä esiintyä perjantai-iltana Count Basie Theaterissa Red Bankissa, New Jerseyssä. Michael Lucas, joka oli yleisön joukossa Riversin esityksessä New Yorkin Beechman Theaterissa keskiviikkoiltana, kertoi CNN:lle, että hän vitsaili kuolemasta. "Hän sanoi: 'Tiedättekö, olen 81-vuotias, ja voisin pudota kuolleena milloin tahansa, ja te olisitte onnekkaita, koska teillä on tarina, jota voitte kertoa ystävillenne koko loppuelämänne ajan'", Lucas sanoi. "Sitten hän imitoi ihmisiä, jotka puhuivat siitä, millaista oli nähdä hänen kuolevan lavalla." Hän sanoi: "Se oli hienoa." Rivers oli hienossa kunnossa, hän sanoi. "Ei ollut mitään merkkejä (keskiviikkoiltana) siitä, että hän olisi heikentynyt. Hänen show'nsa oli yli tunnin mittainen, eikä hän koskaan kompuroinut tai edes pysähtynyt hengähtämään." Vuonna 2013 Rivers antoi kameroiden tallentaa terveydentilaa hänen ja tyttärensä reality-ohjelmaa "Joan &amp; Melissa: Joan Knows Best?" varten. Rivers kertoi ohjelmassa, että lääkärit löysivät röntgenkuvasta läiskän, kun hänellä oli jatkuva yskä. "Emme vain aio olla surullisia tästä", Rivers sanoi jakson aikana. "Aiomme vitsailla ja olla hereillä, kunnes tiedämme. Niin minä suhtaudun asioihin. En aio vain istua seuraavat pari päivää ja sekoilla." Rivers on ollut avoin terveysongelmistaan. Hänellä diagnosoitiin osteoporoosi vuonna 2002 sen jälkeen, kun hän oli kaatunut portaissa ja saanut luunmurtumia, ja hänestä tuli naisten seulontatutkimusten puolestapuhuja. Hän myönsi myös, ettei ole niin terve kuin voisi olla. "Yritän olla olematta, mutta olen kamala syöjä", hän sanoi. "Voisinpa sanoa, että syön superterveellisesti, mutta en syö. Rakastan roskaruokaa - sen pitäisi olla oma ruokaryhmänsä - joten autan luitani lisäravinteilla ja lääkkeillä." Joan Rivers "seisoo" Gazan lainausten takana: 'Sota on helvettiä' Katso lisää koomikon sisältöä CNN Comedy -sivustolta. CNN:n Tony Marco, Lisa Respers France ja Doug Ganley osallistuivat tähän raporttiin.</w:t>
      </w:r>
    </w:p>
    <w:p>
      <w:r>
        <w:rPr>
          <w:b/>
        </w:rPr>
        <w:t xml:space="preserve">Tulos</w:t>
      </w:r>
    </w:p>
    <w:p>
      <w:r>
        <w:t xml:space="preserve">UUTTA: Riversin tytär ja pojanpoika saapuvat sairaalaan Los Angelesin lennon jälkeen .</w:t>
        <w:br/>
        <w:t xml:space="preserve"> Joan Riversin hengitys pysähtyi toimenpiteen aikana sairaalassa .</w:t>
        <w:br/>
        <w:t xml:space="preserve"> Hänen tosi-tv-ohjelmansa dokumentoi viime vuoden terveyspelon .</w:t>
        <w:br/>
        <w:t xml:space="preserve"> Hän on kertonut avoimesti aiemmista terveysongelmistaan .</w:t>
      </w:r>
    </w:p>
    <w:p>
      <w:r>
        <w:rPr>
          <w:b/>
        </w:rPr>
        <w:t xml:space="preserve">Esimerkki 3.648</w:t>
      </w:r>
    </w:p>
    <w:p>
      <w:r>
        <w:t xml:space="preserve">Toimittajan huomautus: Tohtori Anthony S. Fauci on National Institutes of Healthin kansallisen allergia- ja tartuntatauti-instituutin johtaja. Tohtori Anthony S. Fauci: Fauci: Hiv/aidsin torjunnassa on edistytty, mutta "työmme on vasta alussa". (CNN) -- Kun 1. joulukuuta 1988 vietettiin ensimmäistä maailman aids-päivää, meillä ei ollut juuri mitään juhlittavaa. Ilmoitettujen aids-tapausten määrä Yhdysvalloissa oli lähes 80 000 ja nousi nopeasti. Lukemattomat tuhannet muut tässä maassa elivät ihmisen immuunikatoviruksen eli HIV:n kanssa. Maailmanlaajuisesti AIDS-tapauksia oli raportoitu jo yli 135 maasta. Aids-tsunami oli selvästi uhkaamassa, mutta meillä oli vain vähän puolustautumiskeinoja käytettävissämme. Meille aidsiin sairastuneista huolehtiville se oli synkkää aikaa. Apteekeissamme oli vain yksi HIV-lääke, AZT, lääke, jonka virus voitti nopeasti muuntumalla ja kehittämällä vastustuskyvyn. Koska meillä ei ollut muita lääkkeitä, jotka olisivat hidastaneet HIV:n armotonta lisääntymistä ja sen aiheuttamaa immuunijärjestelmän tuhoa, teimme parhaamme auttaaksemme potilaitamme hoitamalla mahdollisimman hyvin heidän AIDSiin liittyviä infektioitaan ja komplikaatioitaan. Useimpien potilaiden elinikä mitattiin kuitenkin kuukausissa. Kaksi vuosikymmentä myöhemmin paljon on muuttunut. Ennennäkemätön tutkimustoiminta on johtanut siihen, että HIV-lääkkeitä on kehitetty yli kaksi tusinaa, mikä on enemmän kuin kaikkien muiden virustautien lääkkeitä yhteensä. Nämä lääkkeet ovat asianmukaisina yhdistelminä käytettynä parantaneet merkittävästi HIV:n kanssa elävien ihmisten ennustetta, sillä ne ovat pidentäneet heidän elinikäänsä vähintään vuosikymmenellä ja antaneet mahdollisuuden normaaliin elinikään, kun hoitoa jatketaan. Tieteellisesti todistettuja ennaltaehkäiseviä lähestymistapoja - riskiryhmille suunnattua koulutusta ja tiedotusta, vapaaehtoista hiv-testausta ja -neuvontaa, kondomien jakelua, äidistä vauvalle siirtyvän hivin ehkäisemistä, huumausaineiden väärinkäyttäjien haittojen vähentämiseen tähtääviä lähestymistapoja, joukkotiedotuskampanjoita ja luovutetun veren seulontaa - on käytetty erittäin menestyksekkäästi Yhdysvalloissa ja monissa muissa maissa. Innovatiiviset ohjelmat, kuten presidentin hätäapusuunnitelma aidsin lievittämiseksi ja HI-virusta/aidsia, tuberkuloosia ja malariaa koskeva maailmanlaajuinen rahasto, sekä valtiosta riippumattomien järjestöjen ponnistelut ovat tavoittaneet miljoonia ihmisiä alhaisen ja keskitulotason maissa ympäri maailmaa hiviin liittyvillä palveluilla, joiden laajuutta ei vielä muutama vuosi sitten voitu kuvitella. Vähitellen - mutta liian hitaasti - olemme alkaneet puuttua aidsiin liittyvään leimautumiseen tässä maassa ja ulkomailla. Hivin/aidsin torjunnassa on saatu paljon aikaan tieteellisestä, lääketieteellisestä ja kansanterveydellisestä näkökulmasta. Nyt ei kuitenkaan ole aika levätä saavutuksillamme tai laakereillamme. Hiv/aids-pandemiaa koskevat tilastot kertovat meille, että paljon enemmän on tehtävä. Pelkästään vuonna 2007 tartunnan sai ympäri maailmaa huikeat 2,7 miljoonaa ihmistä. Maailmanlaajuisesti 33 miljoonaa ihmistä elää HIV-tartunnan kanssa, suurin osa heistä kehitysmaissa. Yhdysvalloissa yli miljoona ihmistä elää HIV:n kanssa. Joka vuosi 56 000 ihmistä saa tartunnan Yhdysvalloissa, mikä nostaa hivin esiintyvyyden joissakin yhteisöissämme tasolle, joka kilpailee Saharan eteläpuolisessa Afrikassa vallitsevan tason kanssa. Homo- ja biseksuaaliset miehet ja afroamerikkalaiset yleensä kärsivät suhteettomasti. Hiv-epidemian todellinen nollapiste Yhdysvalloissa on näissä yhteisöissä. Mikä on tie eteenpäin? Ensinnäkin maailmanlaajuisen yhteisön on maailman talouskriisin keskellä lisättävä todistetusti toimivien hiv-hoitojen ja ennaltaehkäisypalvelujen tarjontaa. Matalan ja keskitulotason maissa alle kolmannes hiv-lääkitystä tarvitsevista ihmisistä saa sitä, ja vain joka viides hiv-tartuntariskissä olevista ihmisistä saa ehkäisypalveluja. HIV-palvelujen - ja yleensä sairaanhoidon - saatavuus on edelleen haaste monissa köyhissä yhteisöissä kaikkialla maailmassa. Maailmanlaajuisen yhteisön on jatkettava sitoutumistamme resurssien sijoittamiseen lääkkeisiin, klinikoihin sekä lääkäreiden, sairaanhoitajien ja yhteisön terveydenhuollon työntekijöiden koulutukseen ja palkkoihin, jotta he voivat hoitaa hiv/aidsia ja muita sairauksia siellä, missä ne esiintyvät. Yhdysvalloissa yli viidennes hiv-tartunnan saaneista ihmisistä ei tiedä tartunnastaan eikä saa asianmukaista hoitoa omasta terveydestään tai ennaltaehkäisypalveluja, jotka auttaisivat heitä välttämään viruksen tarttumista muihin. Usein ihmiset saavat tietää tartuntatilanteestaan vasta, kun HIV-taudin oireet ovat edenneet pitkälle, jolloin heidän terveytensä voi olla peruuttamattomasti vahingoittunut. Lääkärikunnan ja poliittisten päättäjien on nyt aika hyväksyä Yhdysvaltain ohjeet, joiden mukaan kaikki 13-64-vuotiaat amerikkalaiset on testattava vapaaehtoisesti rutiinihoidon yhteydessä. HIV-testausohjeiden täytäntöönpanon esteet, kuten suositusten kanssa ristiriidassa olevat osavaltio-, paikallis- tai virastosäännökset, testin maksukattojen vaihtelevuus sekä HIV-diagnoosiin mahdollisesti liittyvästä leimautumisesta ja syrjinnästä johtuvat huolenaiheet, on poistettava. Samaan aikaan meidän on myös jatkettava investointeja seuraavan sukupolven hoito- ja ehkäisymenetelmiin. On rohkaisevaa, että hyvin suunnitelluissa ja toteutetuissa kliinisissä tutkimuskokeissa syntyy uusia keinoja hiv-tartunnan ehkäisemiseksi. Yksi mielenkiintoinen käsite on altistumista edeltävä ennaltaehkäisy eli PrEP, jossa HIV-lääkkeitä annetaan ennaltaehkäisevinä annoksina henkilöille, joilla on kohonnut HIV-tartuntariski. Tämä vielä kokeellinen strategia perustuu ajatukseen, että jos HIV:n lisääntyminen voidaan estää heti virukselle altistumisen jälkeen, pysyvä tartunta voidaan estää. PrEP:stä on käynnissä useita kliinisiä tutkimuksia Yhdysvalloissa ja eri puolilla maailmaa. Käynnissä oleva tutkimus mikrobisidisten geelien tai voiteiden kehittämiseksi, joita levitetään ennen seksiä, antaa toivoa siitä, että ihmiset voivat suojautua hiv-tartunnalta tilanteissa, joissa seksistä kieltäytyminen tai kondomin käytön vaatiminen ei ole mahdollista. Ehkäisevä hiv-rokote on edelleen suurin toivo hiv/aidsin armottoman leviämisen pysäyttämiseksi. Meidän on ratkaistava mysteeri siitä, miten ihmiskeho saadaan tuottamaan suojaava immuunivaste HIV:tä vastaan, mihin viruksen luonnollinen tartunta ei näytä pystyvän. Historiallisesti on kestänyt vuosikymmeniä löytää tehokkaita rokotteita useimpia tartuntatauteja vastaan. Tutkijat ovat yleensä kokeneet lukuisia takaiskuja ja pettymyksiä ennen kuin he ovat onnistuneet, mutta he ovat silti sinnikkäästi jatkaneet. Turvallisen ja tehokkaan hiv-rokotteen löytäminen vaatii yhtä suurta päättäväisyyttä. Tänä maailman aids-päivänä meidän pitäisi olla ylpeitä niistä monista tieteellisistä edistysaskelista, joita on saavutettu hivin/aidsin torjunnassa. Nyt ei kuitenkaan ole aika itsekehuun. Meidän on pikemminkin ymmärrettävä, että työmme on vasta alussa. Hiv-toimien kehittäminen ja niiden toimittaminen niitä tarvitseville ihmisille edellyttää tieteellistä ja kansanterveydellistä näkemystä sekä sitoutumista kaikilta yhteiskunnan sektoreilta niin hyvinä kuin huonoina aikoina. Tässä kommentissa esitetyt mielipiteet ovat yksinomaan tohtori Anthony S. Faucin mielipiteitä.</w:t>
      </w:r>
    </w:p>
    <w:p>
      <w:r>
        <w:rPr>
          <w:b/>
        </w:rPr>
        <w:t xml:space="preserve">Tulos</w:t>
      </w:r>
    </w:p>
    <w:p>
      <w:r>
        <w:t xml:space="preserve">Tohtori Anthony S. Fauci: Fauci: HIV-palvelujen ja sairaanhoidon saatavuus on haaste köyhillä alueilla .</w:t>
        <w:br/>
        <w:t xml:space="preserve"> Fauci: Fauci: Ehkäisevä hiv-rokote on paras toivo hiv/aidsin leviämisen pysäyttämiseksi .</w:t>
        <w:br/>
        <w:t xml:space="preserve"> Lääkkeet paransivat hiv-tartunnan saaneiden ennustetta pidentämällä elinikää .</w:t>
        <w:br/>
        <w:t xml:space="preserve"> Ennaltaehkäisyä, koulutusta, testausta, neuvontaa, kondomeja käytössä .</w:t>
      </w:r>
    </w:p>
    <w:p>
      <w:r>
        <w:rPr>
          <w:b/>
        </w:rPr>
        <w:t xml:space="preserve">Esimerkki 3.649</w:t>
      </w:r>
    </w:p>
    <w:p>
      <w:r>
        <w:t xml:space="preserve">WASHINGTON (CNN) -- Odotellessaan ratkaisevaa Irakia koskevaa edistymisraporttia presidentti Bush yrittää kääntää sodan vertaamisen Vietnamiin vetoamalla kyseisen konfliktin historiallisiin oppeihin ja argumentoimalla vetäytymistä vastaan. Presidentti Bush pysähtyy tiistaina lehdistötilaisuudessa Pohjois-Amerikan johtajien huippukokouksessa Kanadassa. Keskiviikkona Kansas Cityssä Missourissa Bush kertoo Ulkomaansotaveteraanien järjestön jäsenille, että "silloin, kuten nytkin, ihmiset väittivät, että todellinen ongelma oli Amerikan läsnäolo ja että jos vain vetäydymme, tappaminen loppuisi", todetaan Valkoisen talon tiistaina julkaisemissa puheotteissa. "Kolme vuosikymmentä myöhemmin käydään oikeutettua keskustelua siitä, miten jouduimme Vietnamin sotaan ja miten lähdimme siitä", Bush sanoo. "Olipa mielipiteesi tässä keskustelussa mikä tahansa, yksi Vietnamin kiistaton perintö on se, että Amerikan vetäytymisen hinnan maksoivat miljoonat viattomat kansalaiset, joiden kärsimykset lisäsivät sanavarastoomme uusia termejä, kuten 'vene-ihmiset', 'uudelleenkoulutusleirit' ja 'tappokentät'", presidentti sanoo. Presidentti esittää myös väitteen, että vetäytyminen Vietnamista rohkaisi nykypäivän terroristeja vaarantamalla Yhdysvaltojen uskottavuuden, ja siteeraa otteiden mukaan al-Qaidan johtajan Osama bin Ladenin sitaattia, jonka mukaan Yhdysvaltain kansa nousisi Irakin sotaa vastaan samalla tavalla kuin se nousi Vietnamin sotaa vastaan. "Täällä kotona jotkut voivat väittää, että vetäytymisemme Vietnamista ei vaikuttanut amerikkalaisten uskottavuuteen, mutta terroristit näkevät asian toisin", Bush sanoo. Demokraattisen senaatin enemmistöjohtaja Harry Reid sanoi tiistaina: "Presidentti Bushin yritys verrata Irakin sotaa aiempiin sotilaallisiin konflikteihin Itä-Aasiassa jättää huomiotta näiden kahden sodan perustavanlaatuisen eron. Bushin hallinto johti kansaamme harhaan saadakseen tukea Irakin hyökkäykselle väärin perustein, mikä johti yhteen historiamme pahimmista ulkopoliittisista virheistä. "Presidentti jatkaa epäonnistunutta Irak-strategiaansa, jonka veronmaksajat maksavat, ja samalla amerikkalaiset menettävät ihmishenkiä, eikä Irakin hallituksessa ole vieläkään poliittista ratkaisua. On aika muuttaa suuntaa Irakissa, ja kongressi tekee jälleen töitä sen eteen syksyllä." Valkoinen talo laskee puheen ja ensi viikolla American Legionille pidettävän toisen puheen olevan pyrkimys "tarjota laajempi konteksti" keskustelulle, jota käydään Yhdysvaltain ylimmän sotilaskomentajan kenraali David Petraeuksen ja Bagdadissa toimivan Yhdysvaltain suurlähettilään Ryan Crockerin tulevasta Irakin edistymisraportista. Presidentti Bush on usein pyytänyt lainsäätäjiä - ja amerikkalaisia - pidättäytymään tuomitsemasta hänen Irakin joukkojensa "lisäystä", kunnes raportti julkaistaan syyskuussa.  Katsokaa, kuinka Bush kritisoi Irakin hallitusta " . Raporttia seurataan tarkasti Capitol Hillissä, erityisesti republikaanien keskuudessa, jotka ovat hermostuneita yhä epäsuositumman sodan poliittisista seurauksista. Aiemmin tässä kuussa puolustusministeri Robert Gates sanoi odottavansa raporttia ennen kuin hän päättää, milloin Irakissa olevien 160 000 amerikkalaisen sotilaan joukkojen vähentäminen voisi alkaa. Bushin keskiviikkona ja ensi viikolla pitämät puheet ovat viimeisimpiä Valkoisen talon yrityksistä muuttaa Irakista käytävää keskustelua, sillä sodan julkinen kannatus on edelleen laskussa. Tuoreen CNN/Opinion Research Corporationin kyselyn mukaan lähes kaksi kolmasosaa amerikkalaisista - 64 prosenttia - vastustaa nyt Irakin sotaa, ja 72 prosenttia sanoo, että vaikka Petraeus raportoisi edistyksestä, se ei muuta heidän mielipidettään. Kyselyssä todettiin myös, että raporttiin suhtaudutaan hyvin epäilevästi. 53 prosenttia sanoi, etteivät he luota siihen, että Petraeus antaa tarkan arvion Irakin tilanteesta. Vietnam-vertailun lisäksi Bush vetoaa keskiviikon puheessaan otteiden mukaan muihinkin historiallisiin vertailuihin Aasiasta, kuten Yhdysvaltain tappioon ja Japanin miehitykseen toisen maailmansodan jälkeen sekä Korean sotaan 1950-luvulla. "Japanin antautumisen jälkeen monet pitivät naiivina auttaa japanilaisia muuttumaan demokratiaksi. Silloin, kuten nytkin, kriitikot väittivät, että jotkut ihmiset eivät yksinkertaisesti olleet sopivia vapauteen", Bush sanoo. "Nykyään Japani ... on arvostelijoita uhmaten yksi maailman suurimmista vapaista yhteiskunnista." Korean sodasta puhuessaan Bush toteaa, että tuolloin "kriitikot väittivät, että sota oli turha, että meidän ei olisi koskaan pitänyt lähettää joukkoja sinne tai että Amerikan väliintulo jakoi mielipiteitä täällä kotona". "Vaikka on totta, että Korean sodassa oli omat haasteensa, Amerikka ei koskaan rikkonut sanaansa", Bush sanoo. "Ilman Amerikan väliintuloa sodan aikana ja halukkuuttamme pysyä eteläkorealaisten rinnalla sodan jälkeen miljoonat eteläkorealaiset eläisivät nyt raa'an ja sortavan hallinnon alaisuudessa." Lähetä sähköpostia ystävälle .</w:t>
      </w:r>
    </w:p>
    <w:p>
      <w:r>
        <w:rPr>
          <w:b/>
        </w:rPr>
        <w:t xml:space="preserve">Tulos</w:t>
      </w:r>
    </w:p>
    <w:p>
      <w:r>
        <w:t xml:space="preserve">Presidentti Bush puhuu keskiviikkona Ulkomaansotaveteraaneille .</w:t>
        <w:br/>
        <w:t xml:space="preserve"> Bush sanoo, että vetäytyminen Vietnamista rohkaisi nykypäivän terroristeja .</w:t>
        <w:br/>
        <w:t xml:space="preserve"> Puhe on Valkoisen talon viimeisin yritys muuttaa Irak-keskustelua .</w:t>
      </w:r>
    </w:p>
    <w:p>
      <w:r>
        <w:rPr>
          <w:b/>
        </w:rPr>
        <w:t xml:space="preserve">Esimerkki 3.650</w:t>
      </w:r>
    </w:p>
    <w:p>
      <w:r>
        <w:t xml:space="preserve">(CNN) -- Pieni, toisen maailmansodan aikainen lentokone, joka putosi perjantaina Renon, Nevadan, lentokilpailun aikana, oli varustettu tieto- ja videotallennuslaitteilla, joita tutkijat toivovat voivansa käyttää apuna selvittääkseen, mitä tapahtui ja miksi. Seitsemän ihmistä, mukaan lukien lentäjä, kuoli, kun kone syöksyi kilpailussa katsojien päälle, ja kaksi muuta kuoli myöhemmin alueen sairaaloissa. Lähes 70 ihmistä loukkaantui. Kansallisen liikenneturvallisuuslautakunnan jäsen Mark Rosekind kuvaili sunnuntaina tätä oivallusta sekä laitteista mahdollisesti peräisin olevien tietojen ja palasten löytymistä "merkittäväksi uudeksi tiedoksi". Se ei myöskään ollut täysin odotettavissa, kun otetaan huomioon P-51-koneen koko ja luonne. "En ole tietoinen siitä, että monissa lentokoneissa olisi tällaisia laitteita, tämä on ensimmäinen, johon törmäsin", sanoi Howard Plagens, joka on tutkimusta johtava NTSB:n virkamies. Plagens viittasi "laatikkoon", joka rekisteröi keskeiset muuttujat, kuten korkeuden, leveysasteen ja öljynpaineen. Lisäksi koneessa oli Rosekindin mukaan ulospäin suunnattu videokamera. Rosekindin mukaan hylyltä on löydetty useita muistikortteja, jotka ovat saattaneet olla peräisin jommastakummasta laitteesta, ja ne lähetetään Washingtonissa sijaitsevaan NTSB:n laboratorioon täydellistä analyysia varten. Ne saattavat kuulua joillekin niistä 200 000 katsojasta, jotka osallistuivat tuolloin vuosittaisiin kansallisiin lentokilpailuihin ja lentonäytöksiin. Tutkijoilla on kopio "laatikon" tiedoista, koska ne lähetettiin reaaliaikaisesti telemetrialla lentokoneen ulkopuolisiin lähteisiin. Korttien lisäksi Rosekindin mukaan on löydetty osia lentokoneen pyrstöstä, "korkeuslaskimen trimmilevystä" ja videokameran palasia. "Romunpalasia oli tuhansia", Plagens sanoi ja selitti, miten alue oli järjestetty ruudukkoon luotaimen organisoinnin helpottamiseksi. Kuten muistikorttien kohdalla, yksi viranomaisten ensimmäisistä tavoitteista on selvittää, ovatko nämä peräisin koneesta, jota 74-vuotias Jimmy Leeward ohjasi. Aiempien tietojen vastaisesti Rosekind sanoi sunnuntaina, että Leeward ei lähettänyt hätäkutsua, joka osoittaisi hänen olleen hädässä. Tutkijat ovat toistuvasti todenneet, että nyt ei tiedetä, miksi kone syöksyi alas. Joitakin spekulaatioita on esitetty korkeusperäsimen trimmilaipan ympärillä, joka oli hajoamassa ennen maahansyöksyä, kuten valokuvasta käy ilmi. Rosekindin mukaan koneen trimmilaipan, pyrstön osien, muistikorttien ja jo tiedossa olleiden lentokonetietojen lisäksi tutkijat käyvät läpi myös "valtavan määrän videokuvaa, joka otettiin talteen" onnettomuuspaikalla. Alustava raportti valmistuu perjantaina, mutta Rosekind on sanonut, että koko tutkinta voi kestää kuudesta yhdeksään kuukautta. "Kyse ei ole vain siitä, mitä tapahtui, vaan myös siitä, miksi se tapahtui", hän sanoi sunnuntaina. "(Yritämme) varmistaa, ettei tällaista tapahdu uudelleen." Samaan aikaan onnettomuuden uhrien määrä selvisi sunnuntaina, kun yhä useampia kuolleita tunnistettiin. Leewardin lisäksi kuolleiden joukossa on Michael Joseph Wogan, 22-vuotias Phoenixista kotoisin oleva mies, joka oli osallistumassa tapahtumaan isänsä kanssa osana isän ja pojan lomaa, kertoi hänen perheensä lausunnossaan. Hänen isänsä William loukkaantui "vakavasti", lausunnossa sanottiin. Woganilla todettiin varhain lihasdystrofia, ja hän oli koko ikänsä pyörätuolissa. Hänen 19-vuotias veljensä James Wogan sanoi kuitenkin perheen lausunnossa: "Hän halusi päästä sen yli ja pyrki aina itsenäisyyteen. Michael tykkäsi lähteä ulos ja matkustaa, ja hän oli niin innoissaan päästessään lentokoneeseen osana tätä matkaa." Michael Wogan valmistui toukokuussa magna cum laude -tutkinnolla Arizonan valtionyliopistosta, kertoo hänen perheensä. Hänellä oli ollut web-kehitysyritys ja hän oli kehittämässä toista yritystä. Muistotilaisuuden yksityiskohdat olivat vielä kesken, lausunnossa sanottiin. Sunnuntaina tunnistettiin myös George ja Wendy Hewitt, Cascade EAA Warbirds Squadron 2:n jäsenet. Hewittit saivat surmansa, kun kone syöksyi istumapaikalle, kertoi laivueen tiedottaja R.D. Williams. Laivueen verkkosivujen mukaan sen tavoitteena on "edistää ja kannustaa toisen maailmansodan aikaisten ja muiden sotilasilmailua edustavien lentokoneiden säilyttämistä ja käyttöä" sekä kouluttaa ihmisiä tällaisten lentokoneiden turvalliseen käyttöön ja huoltoon. Perjantaina maahan syöksynyt kone, jota kutsutaan "Galloping Ghostiksi", oli yksi tällaisista koneista tuolta aikakaudelta. Useat silminnäkijät ovat kuvailleet Leewardia - Floridan Ocalasta kotoisin olevaa kiinteistökehittäjää - sankariksi, koska hän näytti onnistuneen viime hetkellä ohjaamaan koneen pois täpötäysien katsomoiden luota. Hän putosi noin kello 16.15 perjantaina PT, kun hän osallistui ilmakilpailun rajoittamattoman luokan karsintakierrokselle, kertoi kilpailun tiedottaja Mike Draper. Loppukierrokset, jotka oli suunniteltu viikonlopuksi, peruttiin. "Tämä on ensimmäinen kerta 40 vuoteen, luullakseni, kun vierailija loukkaantuu tai kuolee", Renon pormestari Bob Cashell kertoi toimittajille lauantaina. "Olemme menettäneet joitakin lentäjiä, mutta meillä ei ole koskaan ollut suurta katastrofia." Yksi paikallinen sairaala, Renown Medical Center, otti vastaan 34 potilasta, joista neljä oli kriittisessä tilassa sunnuntai-iltapäivään mennessä. Kaksi potilasta - mies ja nainen - kuoli, sairaala kertoi perjantaina. Tohtori Mike Morkin, sairaalan ensihoitopalvelun lääketieteellinen johtaja, oli työvuorossa, kun puhelu onnettomuudesta tuli perjantaina. "Tämän onnettomuuden vakavuus oli pahin, mitä olen nähnyt sen jälkeen, kun olen ollut Renownissa", Morkin, joka on työskennellyt sairaalassa 16 vuotta, sanoi. Renown South Meadows Medical Center otti vastaan ja kotiutti viisi potilasta, sairaala kertoi lauantaina. Renossa sijaitseva St Mary's Hospital kertoi ottaneensa vastaan 28 potilasta onnettomuuden jäljiltä: Sunnuntai-iltapäivään mennessä kaksi oli kriittisessä tilassa ja kuusi vakavassa tilassa. Loput on päästetty pois. CNN:n Divina Mims osallistui tähän raporttiin.</w:t>
      </w:r>
    </w:p>
    <w:p>
      <w:r>
        <w:rPr>
          <w:b/>
        </w:rPr>
        <w:t xml:space="preserve">Tulos</w:t>
      </w:r>
    </w:p>
    <w:p>
      <w:r>
        <w:t xml:space="preserve">UUTTA: Alas syöksyneessä koneessa oli video- ja datatallennuslaitteita, NTSB:n virkamies sanoo .</w:t>
        <w:br/>
        <w:t xml:space="preserve"> UUTTA: Osa tiedoista lähetettiin, ja useita muistikortteja on löydetty .</w:t>
        <w:br/>
        <w:t xml:space="preserve"> UUTTA: Ohjaaja ei lähettänyt hätäkutsua, kuten aiemmin oli ilmoitettu .</w:t>
        <w:br/>
        <w:t xml:space="preserve"> Lisää perjantain onnettomuudessa kuolleista 9 ihmisestä tunnistettiin sunnuntaina .</w:t>
      </w:r>
    </w:p>
    <w:p>
      <w:r>
        <w:rPr>
          <w:b/>
        </w:rPr>
        <w:t xml:space="preserve">Esimerkki 3.651</w:t>
      </w:r>
    </w:p>
    <w:p>
      <w:r>
        <w:t xml:space="preserve">(CNN) "Emme voi tappaa tietämme ulos tästä sodasta", sanoi ulkoministeriön tiedottaja Marie Harf tiistaina.   "Meidän on keskipitkällä ja pitkällä aikavälillä puututtava niihin perimmäisiin syihin, jotka saavat ihmiset liittymään näihin ryhmiin, olipa kyse sitten mahdollisuuksien puutteesta saada työtä ...".  Sittemmin konservatiivit ovat hyökänneet Harfia vastaan erityisesti hänen työpaikkahuomautustensa vuoksi.  Hän on kuitenkin oikeassa arviossaan. Ja mielestäni hänen olisi pitänyt mennä pidemmälle: On syytä uskoa, että pommitukset ovat juuri sitä, mitä ISIS haluaa meidän tekevän. Miksi muuten he yllyttäisivät meitä siihen? Sitä kutsutaan "terrorismiksi" syystä. Tavoitteena on aiheuttaa kauhua, pelotella ihmisiä toimimaan - tai ylireagoimaan.  Viimeisin ISIS:n propagandavideo tuotettiin englanniksi syystä.  Näyttää siltä, että he haluavat länsimaiden reagoivan ja tarttuvan syöttiin.  Ja me suostumme siihen. Kuukausia sitten sotaväsynyt Yhdysvallat sai yhtäkkiä takaisin sotilaallisia toimia kannattavaan vimmaan.  Miksi? Mother Jones -lehdessä kirjoittanut Kevin Drum selitti: "Tarvittiin vain huolella lavastettu mestausvideo ja tavallinen konservatiivien jengi, joka käytti sitä hyväkseen." Pitkäaikainen puolustusanalyytikko Kenneth Brower esitti samanlaisen näkökohdan: "YouTube-video mestauksesta pakottaa Yhdysvaltain presidentin ryhtymään 'sotaan' välttääkseen sen, että hänen kotimainen poliittinen oppositiopuolueensa kutsuu häntä heikoksi. Se ei ole johtajuutta! Mikä pahempaa, niin sanotut haukat ajavat syvempää osallistumista sotilaallisesta todellisuudesta riippumatta. He elävät Yhdysvaltain sotilaallisen poikkeuksellisuuden fantasiamaailmassa." ISIS mestautti sitten brittitoimittajan, joten Britannia lisäsi sotilaallista tukeaan ISISin vastaisessa kampanjassa.  Sitten ISIS ärsytti Jordaniaa videolla, jossa kuvataan jordanialaisen lentäjän hirvittävä hautaaminen.  Jordania vastasi pommeilla.  Nyt ISIS on juuri ärsyttänyt Egyptiä joukkoteloituksella ... ja Egypti on odotetusti vastannut.  Jokainen, joka ei näe tässä kaavaa, ei ole katsonut. Kyllä, ISISin väkivaltainen terrorismi on keskiaikaista ja epäinhimillistä. Se ei tarkoita, etteikö se voisi olla myös järkevää. Ja tässä Harfin ja Obaman hallinnon - ja sotilaallisia lisätoimia vaativien republikaanien - arviot eivät osu oikeaan. Emme ainoastaan voi tappaa tietämme ulos tästä sodasta, vaan tappaminen voi pahentaa tilannetta. Miksi ISIS yllyttäisi maailmaa hyökkäämään sitä vastaan?  Saadakseen oikeutuksen voimakkaana uhkana ja provosoidakseen samalla toimia, jotka johtavat siviiliuhrien lisääntymiseen, kun kansakunnat iskevät takaisin. Tämä herättää lisää raivoa länttä ja sen alueellisia liittolaisia kohtaan, mikä houkuttelee lisää marttyyrejä ja myötätuntoisia terroristeja. Ja me pelaamme ISISin käsiin: Syyriassa ISIS joutui pystyttämään jättinäyttöjä näyttääkseen mestausvideoitaan.  Mutta lännessä valtavirran tiedotusvälineet tekevät sen heidän puolestaan ja uutisoivat ISIS:n propagandaa 24/7 pelon lietsomiseksi uutisten nimissä. Tehokas terrorisminvastainen strategia alkaa siitä, ettei tehdä sitä, mitä terroristit haluavat meidän tekevän. Mutta juuri nyt me olemme ISISin hännän heiluttama koira. Loppujen lopuksi, vaikka kykyyn syyllistyä terrorismiin liittyykin todennäköisesti jonkinlainen psykoosi, terroristit eivät vain spontaanisti nouse maasta kuin demoniset päivänkakkarat.  Vuonna 2006 Yhdysvaltain huipputason terrorisminvastaisen viraston laatimassa kansallisessa tiedusteluarviossa (National Intelligence Estimate) todettiin Washington Postin artikkelin mukaan, että Irakin sodasta oli tullut "väkivaltaisten islamilaisten ääriainesten ensisijainen rekrytointikeino, joka motivoi uutta potentiaalisten terroristien sukupolvea eri puolilla maailmaa, joiden määrä saattaa kasvaa nopeammin kuin Yhdysvallat ja sen liittolaiset pystyvät vähentämään uhkaa". ISIS ja sen kaltaiset tahot haluavat luoda eksistentiaalisen sodan oman fundamentalistisen islamin merkkinsä ja muun maailman välille.  ISIS:n johto saattaa tehdä kauhistuttavia asioita, koska se pitää hulluna kiinni apokalyptisesta islamin tulkinnasta, kuten Graeme Wood juuri kirjoitti The Atlantic -lehdessä.  Mutta he eivät vain teurasta ihmisiä, vaan tuottavat teurastuksista teräväpiirtoisia, teatterimaisesti lavastettuja, englanninkielisiä videoita sekä englanninkielisen propagandalehden. Amerikan kotimaa ei onneksi ole ollut ISIS-väkivallan suora kohde, mutta olemme olleet tämän propagandan kohteena. Se toimii. Rekrytoijat virtaavat ISIS:n parveen. Tämä ei tarkoita sitä, ettei ISISiin ole sotilaallista ratkaisua, vaikka monet asiantuntijat, kuten Brower, epäilevätkin varmasti, että tällainen taktiikka toimii.  Viime kädessä voi olla fiksumpaa ajaa poliittista ratkaisua, kuten Irakin ja alueen jakamista uusiin lahkoihin perustuviin valtioihin, kuten aiemmin on ehdotettu.  Olipa ratkaisu mikä tahansa, on selvää, että Yhdysvaltojen ja alueen liittolaisten arvojen ja näkemysten pitäisi olla ennakoivasti asialistan ohjaajina eikä ISISin mielivallan mukaan lietsotun taantumuksellisen raivon. Meidän on lopetettava heidän propagandansa lähettäminen.  Meidän on lakattava vastaamasta pommeilla aina, kun he provosoivat meitä videoitujen murhien avulla.  Meidän on lakattava olemasta heikkoja ja pelokkaita ISIS:n uhkien edessä.  Muuten ISIS jatkaa voittamista, vaikka pommitamme kuinka paljon alueita. Itse asiassa, jos luulette, että ainoa tapa voittaa heidät on pommittaminen, he ovat jo voittaneet.</w:t>
      </w:r>
    </w:p>
    <w:p>
      <w:r>
        <w:rPr>
          <w:b/>
        </w:rPr>
        <w:t xml:space="preserve">Tulos</w:t>
      </w:r>
    </w:p>
    <w:p>
      <w:r>
        <w:t xml:space="preserve">Sally Kohn: Terroristit haluavat ylireagoida ISIS:n hirmutekoihin ja auttaa heitä rekrytoimaan .</w:t>
        <w:br/>
        <w:t xml:space="preserve"> Hänen mukaansa länsimaat eivät tällä tavoin voita ISISiä, vaan pahentavat tilannetta en</w:t>
      </w:r>
    </w:p>
    <w:p>
      <w:r>
        <w:rPr>
          <w:b/>
        </w:rPr>
        <w:t xml:space="preserve">Esimerkki 3.652</w:t>
      </w:r>
    </w:p>
    <w:p>
      <w:r>
        <w:t xml:space="preserve">(CNN) -- Hollantilainen tuomioistuin puuttui asiaan perjantaina estääkseen 13-vuotiasta tyttöä yrittämästä purjehtia maailman ympäri yksin ja riisti vanhemmilta yksinhuoltajuuden. Laura Dekker saa perjantaina tietää, tukeeko Alankomaiden tuomioistuin hänen ennätysyritystään. Laura Dekkerin vanhemmat tukevat hänen maailmanympärysmatka-ajatustaan, joka herätti huolta lastensuojeluviranomaisissa hänen ikänsä vuoksi. He veivät asian oikeuteen estääkseen yksinmatkan. Perjantaina Alankomaiden korkein oikeus Utrechtissa päätti, että lastensuojeluvirasto jakaa Lauran huoltajuuden hänen vanhempiensa kanssa kahden kuukauden ajan. Tämä estää vanhempia antamasta Lauralle lupaa lähteä matkalle yksin, vaikka Laura pysyykin kotona isänsä Dick Dekkerin kanssa, kertoi oikeuden virkamies. Näiden kahden kuukauden aikana lastenpsykologi arvioi Lauran henkistä tilaa ja kykyä tehdä yksin maailmanympärimatka, oikeuden virkamies sanoi. Tapausta valvomaan nimitetään edunvalvoja, kunnes tuomioistuin kokoontuu seuraavan kerran 26. lokakuuta. Tuomioistuin tekee sitten lopullisen päätöksen siitä, voivatko Lauran vanhemmat päättää viimeisen sanan tyttärensä suunnitelmista, tuomioistuimen virkamies sanoi. Oliko tuomioistuin oikeassa estääkseen tyttären hakemuksen? Sano mielipiteesi alla. Lauran vanhemmat ovat iloisia perjantain päätöksestä, perheen asianajaja Peter de Lange sanoi. Hänen mukaansa vanhemmat ovat erityisen tyytyväisiä siihen, että tuomioistuin ei estänyt Lauraa tekemästä matkaa, koska he toivovat, että Laura voi silti jatkaa suunnitelmiaan. Teini oli perjantaina purjehtimassa, de Lange sanoi. Hän on tyytyväinen päätökseen ja toivoo, että hän voi edelleen tehdä yksin matkan, hän sanoi. Laura uskoo pystyvänsä vakuuttamaan oikeuden siitä, että hän on kykenevä tekemään matkan yksin, de Lange sanoi. Sosiaalityöntekijät ryhtyivät toimenpiteisiin estääkseen teiniä yrittämästä tulla nuorimmaksi maapallon ympäri kiertäneeksi ihmiseksi, koska he uskovat, että matka olisi liian vaarallinen. Laura sanoi, että hän on haaveillut maailman ympäri purjehtimisesta 10-vuotiaasta lähtien, ja hänen vanhempansa ovat päättäneet auttaa häntä saavuttamaan tavoitteensa. Hän kutsui hänen tapaukseensa kohdistunutta huomiota "hieman yliampuvaksi". Juuri tällä viikolla brittiläisestä teini-ikäisestä tuli nuorin yksin maailman ympäri purjehtinut henkilö, kun hän palasi Britanniaan yhdeksän kuukauden matkan jälkeen. Guinnessin ennätystenkirjailija vahvisti teon. Mike Perhamilla, 17, oli tukijoukko, joka purjehti hänen rinnallaan matkan aikana. Hän sanoi, ettei hänen mielestään pelkästään iän pitäisi määrittää, onko Laura Dekker valmis tällaiseen seikkailuun. Kyse on siitä, "onko hänellä fyysistä voimaa, henkistä voimaa tai teknistä kykyä", hän sanoi. "Pystyykö hän purkamaan moottorin silmät sidottuina? Osaako hän rakentaa veneitä? Onko hän sähköasentaja? Onko hän myös mekaanikko? Tällaista matkaa varten ei voi olla pelkkä merimies." Toinen purjehtija, Robin Knox-Johnston, sanoi myös, että ikä ei saisi olla ainoa ratkaiseva tekijä. Hän oli ensimmäinen ihminen, joka kiersi maapallon yksin pysähtymättä - vuonna 1969, jolloin hän oli 29-vuotias. "Kysymys on enemmänkin siitä, onko nuori ihminen tarpeeksi kypsä pitämään huolta itsestään ja selviytymään kaikesta siitä, mitä vastaan tulee, kun lähtee yksin merelle", hän sanoi. Olympiavoittaja Shirley Robertson korosti, että purjehdus on kokemukseen perustuva laji ja että Laura ei ehkä ole valmis näin suureen haasteeseen. "Mike Perhamilla on neljä vuotta Lauraa enemmän. Se on iso ero", hän sanoi CNN:lle. "Mike oli jo suorittanut haasteita, kuten purjehtinut Atlantin yli, ennen kuin hän lähti lopulliseen tehtäväänsä. "On suuri ero pienen veneen purjehtimisen välillä Ijsselmeerillä ja maailman ympäri purjehtimisen välillä kaikkine haasteineen." Robertson huomautti myös, että "elämme ennätysten tekemisen ja kuuluisuuden tavoittelun kulttuurissa", jossa ihmiset pyrkivät jatkuvasti olemaan nuorimpia tai nopeinta missä tahansa. "Miksi hänen on nyt purjehdittava maailman ympäri yksin? Miksei hän voisi purjehtia ensin vanhemman kanssa saadakseen lisää kokemusta?" CNN:n Ashleigh Nghiem, Francesca Church ja Paul Armstrong osallistuivat tähän juttuun.</w:t>
      </w:r>
    </w:p>
    <w:p>
      <w:r>
        <w:rPr>
          <w:b/>
        </w:rPr>
        <w:t xml:space="preserve">Tulos</w:t>
      </w:r>
    </w:p>
    <w:p>
      <w:r>
        <w:t xml:space="preserve">Laura Dekker, 13, haluaa tulla nuorimmaksi ihmiseksi, joka purjehtii yksin maapallon ympäri .</w:t>
        <w:br/>
        <w:t xml:space="preserve"> Hollantilaisten sosiaalityöntekijöiden mielestä se on liian vaarallista ja he haluavat estää häntä .</w:t>
        <w:br/>
        <w:t xml:space="preserve"> Tuomioistuin määräsi lastensuojelulautakunnan jakamaan Lauran huoltajuuden vanhempien kanssa .</w:t>
        <w:br/>
        <w:t xml:space="preserve"> Muutos estää vanhempia antamasta Lauralle lupaa lähteä matkalle.</w:t>
      </w:r>
    </w:p>
    <w:p>
      <w:r>
        <w:rPr>
          <w:b/>
        </w:rPr>
        <w:t xml:space="preserve">Esimerkki 3.653</w:t>
      </w:r>
    </w:p>
    <w:p>
      <w:r>
        <w:t xml:space="preserve">Tokio (CNN) -- Pääministeri Shinzo Abe lupasi edetä nopeasti suunnitelmissaan Japanin talouden elvyttämiseksi viikonlopun vaalien jälkeen, kun hänen liberaalidemokraattinen puolueensa sai viikonloppuna parlamentin ylähuoneen hallintaansa. Konservatiivinen LDP ja sen koalitiokumppani saivat yhteensä 76 paikkaa 121:stä, joten niillä on yhteensä 133 ääntä 242-jäsenisessä kamarissa. Sen jälkeen Abe sanoi haluavansa jatkaa suunnitelmiaan - myös talousohjelmiaan - "vauhdilla". "Haluaisin täyttää Japanin kansan odotukset", Abe sanoi sunnuntain äänestyksen jälkeen. "Hallitukseni aloittamisesta lähtien olemme vedonneet siihen, että politiikkamme on ainoa oikea tie. Uskomme, että Japanin kansa patisti meitä tekemään poliittisia päätöksiä ja saamaan aikaan tuloksen." LDP hallitsee Japanin parlamentin alahuonetta. Mutta sunnuntaihin asti edustajainhuonetta johtivat oppositiopuolueet, jotka olivat vaikeuttaneet Aben mahdollisuuksia saada ohjelmansa läpi kamarissa. Abe astui virkaansa joulukuussa, ja hänestä tuli Japanin seitsemäs pääministeri kuuden vuoden aikana, ja hän otti toisen vuoron tehtävässä. Hän käynnisti välittömästi "Abenomics"-nimisen ohjelman, joka koostuu koordinoiduista valtion menoista, rakenneuudistuksista ja keskuspankin elvytystoimista. Suunnitelman tarkoituksena oli nostaa hintoja ja lopettaa 15 vuotta jatkunut deflaatio, mikä johtaisi maailman kolmanneksi suurimman talouden voimakkaampaan kasvuun. Japanin talous kasvoi vuoden 2013 ensimmäisellä vuosineljänneksellä odotettua nopeammin, 3,5 prosenttia, mutta kesäkuussa tapahtunut pörssiromahdus herätti kysymyksiä siitä, pystyvätkö poliittiset päättäjät selviytymään korkealentoisesta tempauksesta raskaasti velkaantuneessa maassa. CNN:n Yoko Wakatsuki raportoi Tokiosta, Matt Smith raportoi ja kirjoitti Atlantasta.</w:t>
      </w:r>
    </w:p>
    <w:p>
      <w:r>
        <w:rPr>
          <w:b/>
        </w:rPr>
        <w:t xml:space="preserve">Tulos</w:t>
      </w:r>
    </w:p>
    <w:p>
      <w:r>
        <w:t xml:space="preserve">"Meidän politiikkamme on ainoa oikea tie", Abe sanoo.</w:t>
        <w:br/>
        <w:t xml:space="preserve"> Aben liberaalidemokraatit saivat sunnuntaina vallan Japanin ylähuoneessa.</w:t>
        <w:br/>
        <w:t xml:space="preserve"> Hän on käynnistänyt kunnianhimoisen suunnitelman Japanin talouden elvyttämiseksi</w:t>
      </w:r>
    </w:p>
    <w:p>
      <w:r>
        <w:rPr>
          <w:b/>
        </w:rPr>
        <w:t xml:space="preserve">Esimerkki 3.654</w:t>
      </w:r>
    </w:p>
    <w:p>
      <w:r>
        <w:t xml:space="preserve">Itä-Ukrainan Harkovan kaupungin pormestari joutui hätäleikkaukseen sen jälkeen, kun häntä oli ammuttu selkään, kertoivat kaupungin virkamiehet ja poliisi maanantaina alueen jatkuvien levottomuuksien keskellä. Hyökkäys pormestari Gennadi Kernesiä vastaan tapahtui puolenpäivän aikaan paikallista aikaa, kertoi Harkovan kaupungin virallisen toimiston virallinen verkkosivusto. Ei ollut heti selvää, kuka oli vastuussa ampumisesta. Kahden tunnin leikkauksen jälkeen Kernes oli päässyt leikkauksesta, mutta hänen tilansa oli kriittinen, kaupunginvirasto kertoi. "Leikkaus onnistui hyvin. Hänen hengenvaarallisen tilansa odotetaan jatkuvan useita päiviä", lausunnossa sanottiin. "Hän oli tajuton, kun hänet tuotiin sairaalaan." Verkkoilmoituksessa kerrottiin myös, että tapahtumapaikalta löytyi luodin hylsy. Poliisin mukaan tutkintayksikkö yrittää selvittää ampumisen olosuhteita. Aseistautuneet kapinalliset ovat vallanneet kaupunkeja ja hallituksen rakennuksia eri puolilla Itä-Ukrainaa, mikä on suuri haaste Kiovan uusille johtajille, ja he pitävät panttivankina eurooppalaisten tarkkailijoiden ryhmää. Länsimaat syyttävät Moskovaa siitä, että se tukee separatistien asemiehiä, jotka ovat vallanneet virallisia rakennuksia eri puolilla aluetta sijaitsevissa kaupungeissa. Pakotteet . Yhdysvallat asetti maanantaina pakotteita seitsemää Venäjän hallituksen virkamiestä ja 17:ää Venäjän presidenttiin Vladimir Putiniin yhteydessä olevaa yritystä vastaan viimeisimpänä toimenaan rangaistaakseen Moskovaa sen toimista Ukrainassa. Valkoisen talon mukaan seitsemän venäläistä, joista kaksi kuuluu Putinin lähipiiriin, joutuvat nyt jäädyttämään kaikki Yhdysvalloissa olevat varansa ja heitä kielletään matkustamasta Yhdysvaltoihin. Lisäksi Yhdysvallat aikoo evätä vientilupahakemukset, jotka koskevat sellaisia korkean teknologian tuotteita, jotka voivat edistää Venäjän sotilaallisia voimavaroja. Kauppa- ja ulkoministeriöt peruuttavat kaikki olemassa olevat vientiluvat, jotka täyttävät nämä ehdot, Valkoinen talo sanoi lausunnossaan. "Pakotteet perustuvat jo voimassa oleviin pakotteisiin. Edistämme asiaa laajennetulla henkilöluettelolla", Yhdysvaltain presidentti Barack Obama kertoi aiemmin toimittajille Filippiinien Manilassa. Obama sanoi, että toimenpiteen tarkoituksena on kannustaa Putinia "kävelemään eikä vain puhumaan" Ukrainan kriisin ratkaisemiseksi. Jos viimeisin pakotekierros ei toimi, seuraava vaihe voisi kohdistua talouden aloihin, kuten pankkitoimintaan, Obama sanoi. Myös Euroopan unioni ilmoitti maanantaina määräävänsä pakotteita 15 henkilölle, jotka ovat "vastuussa toimista, jotka heikentävät tai uhkaavat Ukrainan alueellista koskemattomuutta, suvereniteettia ja itsenäisyyttä". Luettelo viimeisimpien pakotteiden kohteena olevista henkilöistä julkaistaan tiistaina, ja ne tulevat voimaan samaan aikaan, Euroopan unionin neuvosto kertoi. Pakotteisiin sisältyy varojen jäädyttämistä ja matkustuskieltoja. Yhdysvaltain ja Venäjän puolustusministerit puhuvat . Yhdysvaltain puolustusministeri Chuck Hagel puhui maanantaina puhelimessa Venäjän puolustusministerin Sergei Shoigun kanssa. Pentagonin kuvauksen mukaan Shoigu "toisti vakuutuksensa siitä, että Venäjän joukot eivät hyökkää Ukrainaan". Hagel vaati Pengatonin mukaan lopettamaan sen, mitä hän kuvaili "Venäjän epävakauttavan vaikutusvallan Ukrainassa" ja "varoitti, että jatkuva aggressio eristää Venäjää entisestään ja johtaa diplomaattisen ja taloudellisen painostuksen lisääntymiseen". Venäjän hallituksen kuvauksessa puhelusta sanottiin, että Shoigu "kiisti lopullisesti perusteettomat väitteet venäläisten sabotaasi- ja sotilastiedusteluryhmien läsnäolosta Ukrainan alueella" ja kritisoi sitä, mitä hän kutsui "Venäjän-vastaiseksi hysteriaksi, joka on viime aikoina päässyt valloilleen länsimaisessa lehdistössä". Hän arvosteli myös Yhdysvaltojen ja Naton joukkojen toiminnan "ennennäkemätöntä" lisääntymistä Itä-Euroopassa Venäjän rajan tuntumassa, kuten Venäjän hallitus kuvasi puhelua. Ukrainalainen sotilas kuoli . Ukrainan puolustusministeriön mukaan kotitekoinen pommi räjähti lähellä ukrainalaisia sotilaita, jotka olivat itäisellä Donetskin alueella maanantaina, ja yksi kuoli ja toinen haavoittui. Kuolema tapahtui muutama päivä sen jälkeen, kun Ukrainan joukot kertoivat tappaneensa viisi venäläismielistä taistelijaa operaatiossa, jonka tarkoituksena oli raivata tiesulkuja lähellä Slavjanskin kaupunkia viime viikolla. Poliisi tutkii maanantain räjähdystä, puolustusministeriö sanoi. Donetskissa Ukrainaa kannattaneesta mielenosoituksesta raportoinut CNN:n tiimi seurasi maanantaina väkivaltaisuuksia, kun Venäjä-mieliset separatistit hakkasivat pampuilla varustettuja mielenosoittajia, jotka sanoivat haluavansa yhtenäisen Ukrainan. Tarkkailija vapautui . Itä-Ukrainassa eurooppalaista sotilastarkkailijaryhmää hallussaan pitäneet venäläismieliset separatistit vapauttivat yhden tarkkailijoista lääketieteellisistä syistä sunnuntaina pian sen jälkeen, kun he olivat esittäneet heidät kameroiden edessä. Ainakin seitsemän Euroopan turvallisuus- ja yhteistyöjärjestön tarkkailijoista esiintyi tiedotustilaisuudessa, jonka järjesti Slavjanskin pormestariksi julistautunut Vjatšeslav Ponomarev, joka kutsui heitä "sotavangeiksi". Vapautettu tarkkailija oli kotoisin Ruotsista ja oli sairastanut diabetesta, Ponomarevin tiedottaja Stella Khorosheva kertoi CNN:lle. Etyjin tiedottaja Kiovassa Michael Bociurkiw kutsui asiaa "tervetulleeksi kehitykseksi". Tarkkailijat takavarikoitiin perjantaina Slavjanskin ulkopuolella, joka on yksi kiistakapuloista Ukrainan väliaikaishallituksen ja sen itäisen vallan kyseenalaistavien Venäjä-mielisten ryhmittymien välisessä konfliktissa. He sanoivat, että vaikka heillä on diplomaatin asema, he osallistuivat sunnuntain lehdistötilaisuuteen, koska pormestari pyysi heitä siihen. Saksa kritisoi voimakkaasti ryhmän esiintymistä tiedotusvälineiden edessä. Etyj-tarkkailijoiden ja Ukrainan turvallisuusjoukkojen esiintyminen vankeina on "vastenmielistä ja räikeästi heidän ihmisarvoaan loukkaavaa", ulkoministeri Frank-Walter Steinmeier sanoi lausunnossaan. Hän lisäsi, että Venäjällä on velvollisuus "vaikuttaa" separatisteihin, jotta muut operaation jäsenet voitaisiin vapauttaa mahdollisimman pian. Putin on toistuvasti kritisoinut Kiovan väkivaltaa ukrainalaisia siviilejä vastaan.</w:t>
      </w:r>
    </w:p>
    <w:p>
      <w:r>
        <w:rPr>
          <w:b/>
        </w:rPr>
        <w:t xml:space="preserve">Tulos</w:t>
      </w:r>
    </w:p>
    <w:p>
      <w:r>
        <w:t xml:space="preserve">Euroopan unioni ilmoittaa määräävänsä pakotteita 15 henkilölle .</w:t>
        <w:br/>
        <w:t xml:space="preserve"> Yhdysvaltojen ja Venäjän puolustusministerit keskustelevat Ukrainasta .</w:t>
        <w:br/>
        <w:t xml:space="preserve"> Yhdysvallat asettaa pakotteita seitsemälle venäläiselle ja 17 Putiniin liittyvälle yritykselle .</w:t>
        <w:br/>
        <w:t xml:space="preserve"> Harkovan pormestari on kriittisessä tilassa hätäleikkauksen jälkeen .</w:t>
      </w:r>
    </w:p>
    <w:p>
      <w:r>
        <w:rPr>
          <w:b/>
        </w:rPr>
        <w:t xml:space="preserve">Esimerkki 3.655</w:t>
      </w:r>
    </w:p>
    <w:p>
      <w:r>
        <w:t xml:space="preserve">(TIME.com) -- Valkoisen talon apulaiskeittiömestarina ja terveellistä ruokaa koskevista aloitteista vastaavana johtavana poliittisena neuvonantajana Sam Kass tietää, miten lautaset täytetään ensimmäisen naisen suostumuksella. Tapasimme Kassin hiljattain Googlen vuotuisessa Think Health -huippukokouksessa, jossa hän puhui terveydenhuollon johtajille ja innovaattoreille työstään Michelle Obaman kanssa tämän Let's Move -aloitteessa lasten lihavuuden hillitsemiseksi. Kass kertoi, että tähän mennessä kampanja on uudistanut kouluruokailua, korvannut hallituksen ruokapyramidin kuluttajaystävällisemmällä MyPlatella ja rohkaissut lastenlääkäreitä kirjoittamaan reseptejä, joissa määrätään enemmän hedelmiä ja vihanneksia. "Olemme kuitenkin vasta raapaisseet pintaa siitä, mikä on mahdollista", hän sanoi. Kysyimme Kassilta kaikesta: siitä, mitä Yhdysvallat tekee oikein terveellisen ruokailun suhteen, siihen, mitä hän kasvattaa Valkoisen talon puutarhassa tällä kaudella. Mikä on mielestäsi ollut Let's Move -kampanjan suurin läpimurto tähän mennessä? Ei ole olemassa yhtä taikaluotia, jolla olisi ollut suurin vaikutus - on kaikenlaisia asioita, joita teemme ja teemme jatkossakin. Mielestäni on kuitenkin todella tärkeää, että olemme yhdistäneet maan terveyden ympärille. Uskotte, että suurimmat muutokset kansalliseen terveyteen saadaan aikaan, kun nuoret lapset alkavat tehdä itse terveellisiä ruokapäätöksiä. Onko tämä muutos jo nähtävissä? Näen tätä koko ajan. Meillä oli hiljattain ensimmäinen lasten valtiollinen illallinen. Siellä oli posliinit, hovimestarit, presidentti ja ensimmäinen nainen olivat paikalla - kaikki tarvittava. Se oli uskomatonta. Nyt nämä lapset ovat palanneet takaisin kouluihinsa ja yhteisöihinsä, ja he ovat sankareita. Miksi? Koska he kokkailivat vihanneksia luovalla tavalla ja käyttivät täysjyväviljaa terveellisten ruokien valmistamiseen. He ovat alkaneet omistaa tämän itselleen, ja se tekee heistä mahtavia. Tätä alkaa näkyä kaikkialla, ja se antaa minulle suurta toivoa siitä, että voimme todella kääntää tämän tilanteen. TIME.com: Voivatko roskaruokaa kouluissa kieltävät lait hillitä lasten liikalihavuutta? Mitkä ovat yksinkertaisimpia muutoksia, joita amerikkalaiset perheet voivat tehdä ruokavalioonsa? On paljon pieniä asioita, joita voidaan tehdä. Ensimmäinen nainen on kokenut, että pienillä muutoksilla voi olla valtava vaikutus. Jos perheet vain täyttäisivät puolet lautasestaan hedelmillä ja vihanneksilla päivällisaikana, sillä olisi mullistava vaikutus heidän terveyteensä. Jos joisimme enemmän vettä ja vähärasvaisia maitotuotteita ja makeuttamattomia juomia, sillä olisi myös mullistava vaikutus. Jos tekisimme mitä tahansa MyPlate-ohjelman seitsemästä vinkistä, sillä olisi todella suuri vaikutus. Joskus se tuntuu ylivoimaiselta. Tuntuu, että nämä ongelmat ovat niin suuria, mutta loppujen lopuksi ratkaisut voivat olla varsin pieniä, helposti lähestyttäviä ja toteutettavissa olevia. Mielestäni on tärkeää muistaa se. Meidän on tehtävä läpimurto ja varmistettava, että vanhemmat saavat tarvitsemaansa tietoa ja että voimme antaa sitä heille hyödyllisellä tavalla. Kouluttauduit keittiömestari Christian Domschitzin johdolla Wienissä. Mitä voimme oppia ihmisten ruokailutavoista ulkomailla? Mielestäni voimme kaikki oppia maailmalta valtavasti. Ihmiset oppivat meiltä. Amerikkalaiset kokit ovat nyt maailman parhaita kokkeja. Mutta tietysti meillä on aina lisää opittavaa. Olen nähnyt (ulkomailla) rakkautta ja huolenpitoa ruokaa ja raaka-aineiden laatua kohtaan. Siellä pidetään huolta siitä, että ihmisillä on aikaa valmistaa ne kunnolla ja että annoskoko on hyvä. TIME.com: Disney's diet: Ei enää roskaruokamainoksia lastenkanavilla . Mitä Valkoisen talon puutarhassa kasvatetaan juuri nyt? Kesä on juuri päättymässä ja siirrymme syksyyn, joten poimimme juuri viimeisiä vesimeloneita. Tomaatit menestyvät edelleen loistavasti. Meillä on paljon paprikoita, kesäkurpitsat ja keltaiset kurpitsat ovat juuri valmistumassa. Meillä on juuri nyt kasa papuja. Ja tietysti kurpitsat. Kurpitsasatomme on paras aikamme kurpitsasato täällä. Meillä tulee olemaan hauska Halloween. Mitkä ovat suosikkiaterioita Valkoisessa talossa? Se on huippusalaista tietoa. Me tasapainoilemme. Ensimmäinen nainen harjoittaa sitä, mitä hän saarnaa, eli kohtuullisuutta. Kun julkaisimme MyPlate-oppaan, hän tuli sisään ja sanoi: "Laitamme ruokaa MyPlate-oppaan mukaan". Niin me teemme. Hän on aina sanonut lapsilleen ja koko Let's Move -kampanjan ajan, että jos syömme tasapainoisesti koko ajan, ei ole ongelma, jos menemme juhliin ja syömme pizzaa tai kakkua. Me kaikki rakastamme ranskalaisia ja hampurilaisia ja kaikkea sellaista. Mutta emme voi syödä niitä päivästä toiseen. Silloin joudumme ongelmiin. Mitä söit tänä aamuna aamiaiseksi? Tänään Googlen tiimi tarjosi terveellisen aamiaisen. MyPlate-ohjeiden mukaisesti söin mysliä vähärasvaisen jogurtin ja hedelmien kanssa. Olen myös suuri kaurapuurojen ystävä. Kaurapuuro ja banaanit ovat minulle melko tavallisia. TIME.com: TIME: Amerikkalaisten lasten ruokaympäristöjen surullinen tila . Tämä artikkeli julkaistiin alun perin TIME.com-sivustolla. Kysymyksiä ja vastauksia Valkoisen talon kokin kanssa terveellisestä ruokavaliosta . &amp;copy 2012 TIME, Inc. TIME on Time Inc:n rekisteröity tavaramerkki.  Käytetty luvalla.</w:t>
      </w:r>
    </w:p>
    <w:p>
      <w:r>
        <w:rPr>
          <w:b/>
        </w:rPr>
        <w:t xml:space="preserve">Tulos</w:t>
      </w:r>
    </w:p>
    <w:p>
      <w:r>
        <w:t xml:space="preserve">Sam Kass on apulaiskokki ja terveellistä ruokaa koskevien aloitteiden vanhempi poliittinen neuvonantaja .</w:t>
        <w:br/>
        <w:t xml:space="preserve"> Hän työskentelee First Lady Michelle Obaman Let's Move -aloitteen parissa</w:t>
        <w:br/>
        <w:t xml:space="preserve"> Terveellisen syömisen ratkaisut "voivat olla melko pieniä, helposti lähestyttäviä ja toteutettavissa", hän sanoo.</w:t>
      </w:r>
    </w:p>
    <w:p>
      <w:r>
        <w:rPr>
          <w:b/>
        </w:rPr>
        <w:t xml:space="preserve">Esimerkki 3.656</w:t>
      </w:r>
    </w:p>
    <w:p>
      <w:r>
        <w:t xml:space="preserve">(CNN) -- Pohjois-Korea jatkoi torstaina tulitusta lähellä merirajaansa Etelä-Korean kanssa, kertoivat eteläkorealaiset tiedotusvälineet Soulin viranomaisiin viitaten. Tykistön kranaatteja ammuttiin kohti Etelä-Korean hallinnassa olevaa Yeonpyeongin saarta, Yonhap-uutistoimisto siteerasi virkamiehiä ja lisäsi, että kranaatit putosivat pohjoisen rajalinjan (Northern Limit Line, NLL) pohjoispuolisille vesialueille, joka on de facto Koreoiden välinen meriraja. Pohjoinen ampui keskiviikkona tykistökranaatteja samalla alueella ja sanoi niiden olevan osa vuosittaista harjoitusta. "Olemme vahvistaneet, että Pohjois-Korea on ampunut useita tykistön kranaatteja, mutta ne eivät ylittäneet" maiden merirajaa, sanoi Park Sung-woo Soulin yhteisen esikuntapäällikön esikunnasta Yonhapin mukaan. "Olemme korkeassa sotilaallisessa valmiustilassa." "Pohjois-Korean tulituksen jälkeen Etelä-Korea vastasi ampumalla vulkanytinkanuunoita ilmaan, mikä oli osoitus siitä, ettei sitä pelotella kommunistisen naapurin sapelinkalistelulla", Yonhap kertoi. Kuolonuhreista ei raportoitu. Myös torstaina Etelä-Korean yhdistymisministeriön tiedottaja sanoi, että jännitteistä huolimatta maanantaiksi suunnitellut neuvottelut Pohjois-Korean kanssa jatkuisivat Pohjois-Korean rajakaupungissa Kaesongissa, Yonhap kertoi. Neuvotteluihin odotetaan osallistuvan seitsemäntoista eteläkorealaista virkamiestä, Yonhap siteerasi Chun Hae-sungia.</w:t>
      </w:r>
    </w:p>
    <w:p>
      <w:r>
        <w:rPr>
          <w:b/>
        </w:rPr>
        <w:t xml:space="preserve">Tulos</w:t>
      </w:r>
    </w:p>
    <w:p>
      <w:r>
        <w:t xml:space="preserve">UUSI: Etelä-Korean virkamiehen mukaan neuvotteluja käydään edelleen maanantaina Pohjois-Korean rajakaupungissa .</w:t>
        <w:br/>
        <w:t xml:space="preserve"> Pohjois-Korean mukaan tykistön kranaattien ampuminen on osa vuosittaista harjoitusta .</w:t>
        <w:br/>
        <w:t xml:space="preserve"> Yonhap siteeraa eteläkorealaista virkailijaa, jonka mukaan Koreoiden väliset neuvottelut pidetään edelleen maanantaina .</w:t>
      </w:r>
    </w:p>
    <w:p>
      <w:r>
        <w:rPr>
          <w:b/>
        </w:rPr>
        <w:t xml:space="preserve">Esimerkki 3.657</w:t>
      </w:r>
    </w:p>
    <w:p>
      <w:r>
        <w:t xml:space="preserve">JERUSALEM (CNN) -- Israel on karkottanut Venezuelan suurlähettilään vastauksena siihen, että Venezuela karkotti Israelin lähettilään ja katkaisi diplomaattisuhteet aiemmin tässä kuussa. Palestiinalaismyönteinen seinämaalaus Venezuelan pääkaupungissa Caracasissa. Venezuelan edustuston päällikkö Roland Betancourt ja kaksi muuta diplomaattia saivat perjantaihin asti aikaa lähteä. "Koska Venezuela päätti katkaista suhteet meihin muutama viikko sitten, kerroimme venezuelalaiselle asiamiehelle, että hänen ja hänen henkilökuntansa pitäisi lähteä Israelista", ulkoministeriön virkamies Lior Hayat sanoi. "Kerroimme heille, että heidät on julistettu persona non grata Israelissa." Venezuela karkotti Israelin suurlähettilään Shlomo Cohenin ja henkilökunnan 6. tammikuuta ja katkaisi diplomaattisuhteet 14. tammikuuta vastalauseena Israelin hyökkäykselle Gazaan. Myös Bolivia katkaisi suhteet Israeliin samana päivänä. Venezuelan ulkoministeri Nicolas Maduro puolusti maansa toimia ja sanoi, että Israel loukkasi sotatoimillaan perusihmisoikeuksia. "Päätöksemme olivat oikeudenmukaisia, oikeita, linjassa perustuslakimme hengen kanssa ja sovitettu siihen, joka käskee meitä pyrkimään kansainväliseen rauhaan", Maduro sanoi ulkoministeriön verkkosivuilla julkaistussa lausunnossa. Maduro sanoi, että Venezuelan toimet ovat sopusoinnussa sen tuen kanssa Palestiinan valtion perustamiselle. Hän ei ole hänen mukaansa keskustellut kenenkään israelilaisen virkamiehen kanssa venezuelalaisten diplomaattien tämänviikkoisesta karkotuksesta. "Israelin valtion vastaus on heikko, myöhäinen, ja joka tapauksessa meille se on kunnia", Maduro sanoi Qatarissa toimivalle Al-Jazeera-televisiokanavalle. "Olemme ylpeitä siitä, että nykyisin olemassa oleva Israelin valtio, jota nämä rikolliset johtavat, teki tämän päätöksen." Israelilla ja Venezuelalla on ollut diplomaattisia jännitteitä aiemminkin. Israel kutsui suurlähettiläänsä Venezuelaan takaisin elokuussa 2006 "vastalauseena Venezuelan presidentin Hugo Chavezin yksipuoliselle politiikalle hänen Israelin valtiota vastaan esittämiensä törkeiden herjaavien huomautusten vuoksi ja reaktiona Venezuelan suurlähettilään takaisin kutsumiseen Israeliin", ulkoministeriö sanoi tuolloin. Tammikuun 21. päivänä solmittu tulitauko lopetti taistelut Gazan Hamasin taistelijoiden ja Israelin välillä. Israel oli aloittanut kolme viikkoa kestäneen hyökkäyksen, jonka tavoitteena oli lopettaa ohjusiskut Etelä-Israeliin. Yli 1 200 palestiinalaista, joista monet olivat siviilejä, sai surmansa. Israel menetti noin 10 sotilasta ja kolme siviiliä.</w:t>
      </w:r>
    </w:p>
    <w:p>
      <w:r>
        <w:rPr>
          <w:b/>
        </w:rPr>
        <w:t xml:space="preserve">Tulos</w:t>
      </w:r>
    </w:p>
    <w:p>
      <w:r>
        <w:t xml:space="preserve">Venezuelan Israelin-suurlähettiläs ja kaksi muuta karkotetaan .</w:t>
        <w:br/>
        <w:t xml:space="preserve"> Tämä on vastaus Venezuelan katkaistua diplomaattisuhteet Gazan hyökkäyksen vuoksi .</w:t>
        <w:br/>
        <w:t xml:space="preserve"> Venezuelan ulkoministeri sanoo, että maa on ylpeä karkotuksesta Israelista .</w:t>
      </w:r>
    </w:p>
    <w:p>
      <w:r>
        <w:rPr>
          <w:b/>
        </w:rPr>
        <w:t xml:space="preserve">Esimerkki 3.658</w:t>
      </w:r>
    </w:p>
    <w:p>
      <w:r>
        <w:t xml:space="preserve">MOSKOVA, Venäjä (CNN) -- Venäjän avaruusviranomaiset kertovat, että Sojuz-avaruusaluksen miehistö lepää rankan paluumatkan jälkeen. Eteläkorealainen bioinsinööri oli yksi kolmesta Sojuz-kapselissa olleesta henkilöstä. Etelä-Korean ensimmäistä astronauttia kuljettanut alus laskeutui lauantaina Pohjois-Kazakstaniin, 260 mailia (418 kilometriä) pois reitiltään, he kertoivat. Lennonjohdon tiedottaja Valeri Lyndin sanoi, että miehistön - eteläkorealaisen bioinsinöörin Yi So-yeonin, amerikkalaisen astronautin Peggy Whitsonin ja venäläisen lentokonemekaanikon Juri Malentshenkon - kunto oli tyydyttävä, vaikka he olivatkin joutuneet kovien G-voimien kohteeksi laskeutumisen aikana. Etsintähelikoptereilla kesti 25 minuuttia löytää kapseli ja todeta, että miehistö oli vahingoittumaton. Viranomaisten mukaan alus seurasi hyvin jyrkkää lentorataa, joka altistaa miehistön jopa 10 kertaa suuremmille painovoimavoimille kuin Maassa. Interfaxin mukaan avaruusaluksen laskeutuminen oli rajua. Tämä ei ole ensimmäinen kerta, kun avaruusalus poikkeaa laskeutumisen aikana suunnitellulta reitiltään. Lokakuussa Sojuz-kapseli laskeutui 70 kilometrin päähän suunnitellusta alueesta vaurioituneen ohjauskaapelin vuoksi. Kapselissa oli kaksi venäläistä kosmonauttia ja Malesian ensimmäinen astronautti. Lähetä sähköpostia ystävälle .</w:t>
      </w:r>
    </w:p>
    <w:p>
      <w:r>
        <w:rPr>
          <w:b/>
        </w:rPr>
        <w:t xml:space="preserve">Tulos</w:t>
      </w:r>
    </w:p>
    <w:p>
      <w:r>
        <w:t xml:space="preserve">Sojuz-kapseli laskeutuu satojen kilometrien päähän kohteesta .</w:t>
        <w:br/>
        <w:t xml:space="preserve"> Kapselissa oli Etelä-Korean ensimmäinen astronautti .</w:t>
        <w:br/>
        <w:t xml:space="preserve"> Laskeutuminen on toinen kerta, kun Sojuz-kapseli menee pieleen .</w:t>
      </w:r>
    </w:p>
    <w:p>
      <w:r>
        <w:rPr>
          <w:b/>
        </w:rPr>
        <w:t xml:space="preserve">Esimerkki 3.659</w:t>
      </w:r>
    </w:p>
    <w:p>
      <w:r>
        <w:t xml:space="preserve">San Diego (CNN) -- Viimeisin henkilö, joka syyttää San Diegon pormestaria Bob Filneriä seksuaalisesta ahdistelusta, on isoäiti. Peggy Shannon, 67, joka työskentelee San Diegon kaupungintalon vanhusten palvelutiskillä, väittää asianajajansa Gloria Allredin toimiston mukaan kohdanneensa "pormestarin jatkuvaa sopimatonta seksuaalista lähentelyä yrittäessään tehdä työtään". Shannonin mukaan pormestari suuteli häntä ja kysyi kerran "minulta, luulinko, että hän voisi mennä kahdeksan tuntia yhdessä yössä". "Joka päivä, kun menin töihin, minulla oli perhosia vatsassani, koska en tiennyt, mitä tapahtuisi seuraavan kerran, kun pormestari tulisi työpöytäni ohi", Shannon kertoi toimittajille torstaina. "Minulla on kolme poikaa, neljä pojanpoikaa ja kaksi lapsenlasta. Pormestarina teidän pitäisi olla - mutta ette ole - roolimalli kenellekään heistä", hän sanoi. Myöhemmin Shannon puhui CNN:n Piers Morgan Live -ohjelmassa ja vaati pormestarin eroa. "Voin antaa anteeksi kenelle tahansa, mutta hänen on erottava", hän sanoi. "Ihmiset ovat yllättyneitä siitä, että isoäitinä tämä tapahtui minulle - joten se voi tapahtua kenelle tahansa muulle." Shannon on CNN:n tytäryhtiön KFMB:n mukaan jo 16. nainen, joka on esittänyt tällaisia syytöksiä. Filnerin toimisto ei ole vastannut CNN:n useisiin pyyntöihin kommentoida väitteitä. Listan kasvaessa kaupungin virkamiehet kertoivat torstaina, että Filner saatetaan erottaa virastaan myöhemmin tässä kuussa erään toisen, mutta siihen liittyvän asian vuoksi: rahan takia. Hooters hylkää San Diegon pormestarin: "Sopimatonta liikettä kehossani" Paikallisesta asianajajasta tuli tällä viikolla KFMB:lle puhunut 15. Filneriä vastaan nostettu syyte. Kathryn Vaughn kertoi asemalle, että sen jälkeen, kun hänen miehensä oli 10 vuotta sitten lähtenyt pois julkisessa tilaisuudessa, Filner "teki sopimattoman liikkeen vartalollani". Filner, 70, valittiin Yhdysvaltain kahdeksanneksi suurimman kaupungin pormestariksi vuonna 2012 oltuaan 10 kautta kongressissa. Hänen syyttäjänsä vaihtelevat kampanjan varainkeruutilaisuudessa esiintyneestä laulajasta hänen entiseen viestintäjohtajaansa, joka kutsui häntä sopimattomaksi virkaan. Hän on torjunut eronpyynnöt, joita ovat esittäneet kaikki yhdeksän kaupunginvaltuuston jäsentä ja muut demokraatit, kuten Kalifornian kaksi Yhdysvaltain senaattoria. Hän on nyt vastassaan takaisinkutsupyrkimys, jolla yritetään kerätä yli 100 000 allekirjoitusta, joita tarvitaan, jotta hänen tulevaisuudestaan voitaisiin äänestää uudelleen, vaikka jotkut poliittiset tarkkailijat epäilevät järjestäjien onnistumista. Heinäkuussa Filner myönsi, että hän "ei kunnioittanut täysin naisia, jotka työskentelevät minulle ja kanssani", ja että hänen toimintansa "nolotti" häntä. Hän sanoi kuitenkin myös, että "tosiasioiden täydellinen esittäminen" oikeuttaisi hänet ja että hän ei eroaisi. Kuntoutuksesta pois, mutta lukittu pois virasta . Pormestari voi saada potkut rahan takia . Nyt tutkijat tutkivat myös mahdollisia taloudellisia väärinkäytöksiä - mukaan lukien kyseenalaisia veloituksia Westgate-hotellissa, jossa Filnerin väitetään ottaneen naisia. San Diegon kaupungin syyttäjänvirasto kertoi torstaina CNN:lle, että se on todennut maksujen olevan epäasianmukaisia. Filnerin asianajaja ja pormestarin toimisto eivät vastanneet CNN:n kommenttipyyntöihin torstaina. Kaupungin syyttäjänviraston mukaan kaupungin peruskirjan harvoin käytetty pykälä 108, joka on peräisin vuodelta 1931, mahdollistaisi Filnerin erottamisen virasta - ilman muistutusta - luvattomien kaupungin kassasta suoritettujen maksujen vuoksi. Kaupunginvaltuusto aikoo äänestää 28. elokuuta siitä, voidaanko kyseiseen pykälään vedota. Jos se tekee niin, se pyytäisi tuomioistuinta erottamaan Filnerin virasta. Kohdistuiko pormestari Filner armeijan seksuaalisen väkivallan uhreihin? Kevin Faulconer, republikaani, joka istuu kaupunginvaltuuston tarkastuskomiteassa, esitti kysymyksiä myös muista syytteistä. Hän väitti, että Filner veloitti satoja dollareita henkilökohtaisista kuluista ja uhkasi kaupungin luottoa jättämällä laskun maksamatta. Pormestarin kaupungin luottokortti lakkautettiin heinäkuussa, Faulconerin toimisto kertoi. "Pormestari Filnerin jatkuva vallan väärinkäyttö ei tunne rajoja", kaupunginvaltuutettu sanoi lausunnossaan. "Tämän uuden todistusaineiston perusteella laajennan tarkastusvaliokuntani kuulemista tutkimaan, miten pormestari Filner pystyi kiertämään luottokorttisääntöjä ja miten estetään negatiiviset vaikutukset kaupungin luottoluokitukseen yhden henkilön veronmaksajien dollareiden väärinkäytön seurauksena." CNN:n Kyung Lah ja Linda Hall raportoivat San Diegosta; CNN:n Josh Levs raportoi Atlantasta. CNN:n Chuck Johnston ja Matt Smith osallistuivat tähän raporttiin.</w:t>
      </w:r>
    </w:p>
    <w:p>
      <w:r>
        <w:rPr>
          <w:b/>
        </w:rPr>
        <w:t xml:space="preserve">Tulos</w:t>
      </w:r>
    </w:p>
    <w:p>
      <w:r>
        <w:t xml:space="preserve">UUSI: "Voin antaa anteeksi kenelle tahansa, mutta hänen on luovuttava", Peggy Shannon sanoo .</w:t>
        <w:br/>
        <w:t xml:space="preserve"> Hän työskentelee kaupungintalon vanhusten palvelutiskillä</w:t>
        <w:br/>
        <w:t xml:space="preserve"> 15 muuta naista on aiemmin ilmoittautunut .</w:t>
        <w:br/>
        <w:t xml:space="preserve"> Filner on myöntänyt, ettei hän ole "kunnioittanut täysin" joitakin naisia, mutta sanoo saavansa oikeutta .</w:t>
      </w:r>
    </w:p>
    <w:p>
      <w:r>
        <w:rPr>
          <w:b/>
        </w:rPr>
        <w:t xml:space="preserve">Esimerkki 3.660</w:t>
      </w:r>
    </w:p>
    <w:p>
      <w:r>
        <w:t xml:space="preserve">New York (CNN) -- Tunnetun iranilaisen pilapiirtäjän Mana Neyestanin tuoreessa teoksessa yksi hänen suosikkihahmoistaan - kiukkuinen isoisä, joka on kahden lapsenlapsensa kanssa Iranin hallinnon vastaisen vihreän liikkeen vankka kannattaja - on onnistunut sitomaan Larry Kingin kaappiin ja yrittänyt naamioitua maailmankuuluksi juontajaksi päästäkseen haastateltavaksi Mahmoud Ahmadinejadia. Paksut viikset yllään ja lista vaikeita kysymyksiä kädessään isoisä ryntää ulos kaapista huutaen CNN:n tuottajalle: "Pois tieltäni!". Vain minä ymmärrän tämän herra presidentin kieltä", kun tuottaja on ymmällään paksuista viiksistä, jotka "Larry King" on yhtäkkiä kasvattanut. Pilapiirroksen pointti on syvä ja läpitunkeva turhautumisen tunne, jota iranilaiset kaikkialla maailmassa tuntevat tunnettujen amerikkalaisten toimittajien ja talk show -juontajien kyvyttömyydestä käsitellä liukasta Ahmadinejadia. Erityisesti Christiane Amanpouria, Charlie Rosea ja Larry Kingiä arvostellaan siitä, että he tarjoavat Ahmadinejadille maailmanlaajuisen foorumin, jossa hän voi sanoa mitä tahansa hölynpölyä ilman, että hänen lausuntojaan - joista osa on suoranaisia valheita - kyseenalaistetaan tarpeeksi vakavasti. Kesäkuussa 2009 järjestettyjen, laajasti kiisteltyjen presidentinvaalien jälkeen kymmeniä rauhanomaisia mielenosoittajia on pidätetty mielivaltaisesti, kidutettu ja murhattu; tunnettuja ihmis- ja naistenoikeusaktivisteja, uudistusmielisiä ja ammattiyhdistysjohtajia on pidätetty ja alistettu stalinistisiin näytösoikeudenkäynteihin, ja heille on määrätty pitkiä ja rangaistavia vankeusrangaistuksia; opposition vihreän liikkeen johtajia on järjestelmällisesti ahdisteltu ja peloteltu; Yliopistoissa on toteutettu jälleen uusi ideologinen puhdistuskierros, jälleen uusi kulttuurivallankumous, jonka tarkoituksena on vaientaa ja tukahduttaa poikkeavat ajatukset, on hyvässä vauhdissa, kokonainen joukko riippumattomia toimittajia on pakotettu maanpakoon - ja silti vain harvat näistä julmuuksista saavat paljon huomiota keskusteluissa, joita nämä merkittävät amerikkalaiset toimittajat käyvät Ahmadinejadin kanssa. Tämä turhautumisen tunne ei rajoitu vain iranilaisiin. Jon Leyne, BBC:n arvostettu vanhempi kirjeenvaihtaja, on kirjoittanut hienon esseen, jossa hän käsittelee Ahmadinejadin haastattelemisen vaikeuksia. Leyne huomauttaa, miten Ahmadinejad onnistuu "siirtämään asialistan itse valitsemalleen maaperälle, ja vain harvat, jos lainkaan, häntä haastatelleet länsimaiset toimittajat ovat saaneet häneltä paljon pisteitä". Myös USA Todayn entinen kirjeenvaihtaja Barbara Slavin on kirjoittanut artikkelin "How not get played by Ahmadinejad", jossa hänkin todistaa, että "Iranin presidentti on täydellistänyt taidon liukastella ja liukastella kokeneimpienkin haastattelijoiden ohi". Ehkä paras esimerkki siitä, miten Ahmadinejad onnistuu liukumaan pois vaikeista kysymyksistä, on se, kun Christiane Amanpour kysyi häneltä Sakineh Mohammadi Ashtianin tapauksesta. Häntä syytettiin murhasta ja aviorikoksesta, ja hänet oli alun perin tuomittu kuolemaan kivittämällä. Vastauksena Amanpourin kysymykseen Ahmadinejad sanoi suoraan, että tämä raportti on väärä ja että Ashtiania ei ole tuomittu kuolemaan kivittämällä - mikä oli silkka valhe. Ahmadinejadin New Yorkin matkaa odotellessaan International Campaign for Human Rights in Iran oli itse asiassa laatinut amerikkalaisille toimittajille täydellisen valmisteluluettelon Ahmadinejadin hallinnon aikana tehdyistä julmuuksista - keskeiset tosiasiat ja ratkaisevat kysymykset, jotka he voisivat ottaa esille haastatellessaan häntä. Amanpour tosin kysyi Ahmadinejadilta teloitusten nelinkertaistumisesta virkaanastumisensa jälkeen sekä siitä, että Iranin hallinto on ryhtynyt toimiin oppositiojohtajia vastaan, mukaan lukien heidän toimistojensa ratsiat. Ja Larry Kingin tapauksessa Ahmadinejadin haastattelun jälkeen hän kävi jatkokeskustelun CNN:n Fareed Zakaria GPS -ohjelman juontajan Fareed Zakarian kanssa, jossa Ahmadinejadin välttelevät vastaukset asetettiin oikeaan kontekstiin kiinnittämällä tarkemmin huomiota Iranin sisäisiin julmuuksiin. Silti lopputuloksen saldo kallistui vahvasti Ahmadinejadin retorisen yhdenvertaisuuden eduksi. Slavin on ehdottanut, että "toimittajilla on oltava syvällinen tietämys Iranin taloudesta, politiikasta ja yhteiskunnasta - ja silloinkin heillä voi olla vaikeuksia saada Ahmadinejad myöntämään totuus". Tämä ei kuitenkaan ole sellaisen journalistisen kulttuurin toimintatapa, joka on käsitteellisesti suuntautunut pikemminkin geopolitiikkaan ja "kansainväliseen" politiikkaan kuin sisäpoliittisiin asioihin. Ahmadinejad voittaa aina näissä kohtaamisissa, koska hän viittaa muihin hirmutekoihin ohjaamalla kysymyksen uudelleen kysyjään, ja hirmutekoja on paljon ympäri maailmaa. Toinen tekijä on Ahmadinejadin ja hänen haastateltaviensa välinen kielimuuri, jota hän käyttää strategisesti hyväkseen. "Ahmadinejadin tekniikkaa", Leyne huomauttaa, "auttaa se, että suurin osa ulkomaisista haastatteluista tehdään käännöksenä - toimittajalle jää vähemmän mahdollisuuksia hypätä väliin ja vähemmän aikaa ristikuulusteluun." Leynen nuoresta kollegasta, BBC Persianin Bahman Kalbasista on nyt tullut Facebook-ilmiö, koska hän lähestyi Ahmadinejadia YK:n käytävällä ja huusi hänelle peräkkäisiä kysymyksiä: "Herra Ahmadinejad, miksi ette puhu iranilaisille toimittajille?". Miksi puhutte vain ulkomaalaisille toimittajille? Miksi pakenette iranilaisia toimittajia?" Ahmadinejad jätti todellisen yllätyksensä kaikkien haastattelujensa jälkeen, kun hän yleiskokoukselle pitämässään virallisessa puheessa syytti tosiasiassa Yhdysvaltojen hallitusta suorasta osallisuudesta syyskuun 11. päivän hirmutekoihin. Mutta tässä tapauksessa presidentti Obamalla oli myöhemmässä Kalbasin haastattelussaan tilaisuus vastata Ahmadinejadille. "Presidentti Obama sanoi, että hänen lausuntonsa täällä Manhattanilla, vain hieman pohjoiseen Ground Zerosta, jossa perheet menettivät läheisensä, ihmiset kaikista uskontokunnista ja etnisyyksistä, jotka pitävät tätä tämän sukupolven merkittävimpänä tragediana, oli anteeksiantamatonta, että hän antoi tällaisen lausunnon. Silti liian monet Ahmadinejadin lausunnoista jäivät viime viikolla kyseenalaistamatta - erityisesti ne, jotka liittyivät hänen kotimaassaan tapahtuneisiin lukuisiin julmuuksiin. Näitä ongelmia ei voida ratkaista antamalla toimittajille luettelo kysymyksistä, joita he voivat esittää valtionpäämiehelle, jolla on liian monta luurankoa kaapissaan laskettavaksi. Nämä ovat ongelmia, joita amerikkalainen journalismi instituutiona joutuu kohtaamaan, kun se yrittää selviytyä globalisoituneesta planeetasta, joka on paljon globaalimpi kuin mitä olemme koskaan ennen nähneet. Tässä kommentissa esitetyt mielipiteet ovat yksinomaan Hamid Dabashin mielipiteitä.</w:t>
      </w:r>
    </w:p>
    <w:p>
      <w:r>
        <w:rPr>
          <w:b/>
        </w:rPr>
        <w:t xml:space="preserve">Tulos</w:t>
      </w:r>
    </w:p>
    <w:p>
      <w:r>
        <w:t xml:space="preserve">Hamid Dabashi sanoo, että Mahmoud Ahmadinejadin hallinto tekee julmuuksia.</w:t>
        <w:br/>
        <w:t xml:space="preserve"> Hänen mukaansa amerikkalaiset televisiohaastattelijat eivät ole riittävän haastavia kysymyksissään .</w:t>
        <w:br/>
        <w:t xml:space="preserve"> Dabashin mukaan Ahmadinejad valehteli kiistäessään, että iranilaisnainen tuomittiin kivitykseen .</w:t>
      </w:r>
    </w:p>
    <w:p>
      <w:r>
        <w:rPr>
          <w:b/>
        </w:rPr>
        <w:t xml:space="preserve">Esimerkki 3.661</w:t>
      </w:r>
    </w:p>
    <w:p>
      <w:r>
        <w:t xml:space="preserve">(CNN) -- Väisty, Emma. Kaupungissa on uusi kuningatar. Isabella syrjäytti Emman viime vuonna syntyneiden tyttöjen suosituimpana nimenä, ilmenee sosiaaliturvalaitoksen lauantaina julkaisemasta suosituimpien vauvanimien vuosittaisesta luettelosta. Jacob sen sijaan pysyi suosituimpana pojan nimenä jo 11. vuotta peräkkäin. Sosiaaliturvavirasto alkoi laatia nimilistoja vuonna 1997. Kuten aiempinakin vuosina, popkulttuurin vaikutus näkyy vastasyntyneille valituissa nimissä. Pojan nimi, joka nousi nopeimmin listalla, on Cullen, joka on suositun Twilight-kirjasarjan päähenkilön nimi. Cullenin tyttöystävä kirjoissa on Bella, joka on lyhenne sanoista Isabella. Tyttöjen puolella nopein nousija on Maliyah, joka on muunnettu versio presidentti Obaman tyttären Malian nimestä - joka on myös 10 nopeimman nousijan joukossa. Vanhemmat ovat kuitenkin yhtä nopeita luopumaan julkkiksista inspiroiduista nimistä, kun suosio on heidän mielestään ohi. Viime vuonna eniten pudotettiin Mylee ja Miley, kuten laulaja Miley Cyrus. Myös seuraavat nimet ovat vähentyneet: Lindsay ja Jonas (näyttelijä Lindsay Lohan ja Jonas Brothers -yhtye). Samaan aikaan Barack jatkoi nousuaan listalla. Viraston mukaan vuonna 2009 syntyi 69 Barackia. Kuten aina, uskonnolliset nimet säilyttivät suosionsa - vaikka jotkut olivatkin hieman epäsovinnaisia. Suosittuja nimiä ovat muun muassa tyttöjen Nevaeh (taivas takaperin kirjoitettuna) ja poikien Messias. Tyttöjen 10 suosituinta nimeä ovat järjestyksessä seuraavat: Isabella, Emma, Olivia, Sophia, Ava, Emily, Madison, Abigail, Chloe ja Mia. Poikien 10 suosituinta nimeä, myös järjestyksessä, ovat: Jacob, Ethan, Michael, Alexander, William, Joshua, Daniel, Jayden, Noah ja Anthony.</w:t>
      </w:r>
    </w:p>
    <w:p>
      <w:r>
        <w:rPr>
          <w:b/>
        </w:rPr>
        <w:t xml:space="preserve">Tulos</w:t>
      </w:r>
    </w:p>
    <w:p>
      <w:r>
        <w:t xml:space="preserve">Isabella on syrjäyttänyt Emman vastasyntyneiden tyttöjen suosituimpana nimenä Yhdysvalloissa.</w:t>
        <w:br/>
        <w:t xml:space="preserve">Jacob on edelleen poikavauvojen suosituin nimi 11. vuotta peräkkäin.</w:t>
        <w:br/>
        <w:t xml:space="preserve"> Cullen tuli suosittu, innoittamana hahmo on "Twilight" -sarja .</w:t>
        <w:br/>
        <w:t xml:space="preserve"> Lindsey ja Jonas ovat ulkona .</w:t>
      </w:r>
    </w:p>
    <w:p>
      <w:r>
        <w:rPr>
          <w:b/>
        </w:rPr>
        <w:t xml:space="preserve">Esimerkki 3.662</w:t>
      </w:r>
    </w:p>
    <w:p>
      <w:r>
        <w:t xml:space="preserve">(Health.com) -- Journal of the American Medical Association -lehdessä julkaistun uuden tutkimuksen mukaan kalaöljyssä oleva tärkeä ravintoaine ei näytä hidastavan Alzheimerin tautiin liittyvää henkistä heikkenemistä. Tutkimus on vain viimeisin, joka asettaa kyseenalaiseksi omega-3-rasvahapon dokosaheksaeenihapon (DHA) henkiset hyödyt, joita vielä viime aikoihin asti pidettiin lupaavana keinona minimoida dementian riskiä ja haittoja. (Kalaöljyn toisella pääaineella, eikosapentaeenihapolla eli EPA:lla, ei uskota olevan merkittävää vaikutusta aivojen terveyteen.) Health.com: Fish oil doesn't benefit new moms, babies . DHA- tai kalaöljylisät eivät todennäköisesti aiheuta haittaa Alzheimer-potilaille, mutta niistä ei todennäköisesti ole myöskään hyötyä, sanoo Steven H. Ferris, tohtori, New Yorkin yliopiston ikääntymisen ja dementian tutkimuskeskuksen johtaja. Kalaöljy "näyttää olevan terveellistä yleisesti ottaen, ja ehkä se on hyödyllinen muissa asioissa, mutta se ei hyödytä kognitiivisia toimintoja Alzheimerin tautia sairastavilla", sanoo Ferris, joka ei ollut mukana tutkimuksessa. DHA:ta koskevat tutkimukset ovat olleet epäselviä ja joskus ristiriitaisia. Useissa tutkimuksissa, joissa seurattiin suuria ihmisryhmiä heidän ikääntyessään, on esitetty, että runsaasti kalaa sisältävä ruokavalio on yhteydessä pienempään dementian ja henkisen heikkenemisen riskiin, mutta useimmissa satunnaistetuissa kontrolloiduissa tutkimuksissa, joissa verrattiin DHA-lisäravinteita lumelääkkeeseen, ei ole havaittu hyötyä. Health.com: 9 ruokaa, jotka voivat auttaa pelastamaan muistisi . "Tämä ei ole ensimmäinen kerta, kun jokin suurissa epidemiologisissa aineistoissa ei vain toimi kliinisesti", Ferris sanoo ja huomauttaa, että statiinilääkkeet, tulehduskipulääkkeet ja estrogeenihoito eivät kaikki ole lunastaneet alkuperäisiä lupauksiaan Alzheimerin taudin ehkäisyssä tai hoidossa. "Valitettavasti tilanne näyttää olevan sama tässä tapauksessa." Tutkimusta rahoitti National Institute on Aging, ja sitä johti Portlandissa sijaitsevan Oregonin terveys- ja tiedeyliopiston neurologian tohtori Joseph F. Quinn. Quinn ja hänen kollegansa osoittivat satunnaisesti noin 400 70-luvun puolivälissä olevaa naista ja miestä, joilla oli todennäköisesti Alzheimerin tauti - tautia on hyvin vaikea diagnosoida tarkasti - ottamaan 2 grammaa DHA-kapseleita tai lumelääkettä päivässä. 18 kuukauden kuluttua DHA- ja lumelääkeryhmien keskimääräinen henkinen heikkeneminen oli lähes identtinen kahdella erillisellä testillä ja arviointiasteikolla mitattuna. Huolimatta pettymyksen tuottavista tuloksista tutkimus ei sulje täysin pois sitä mahdollisuutta, että DHA:sta voisi olla hyötyä, jos sitä otettaisiin jo varhaisemmassa vaiheessa elämää. Yhä useammat tutkimukset viittaavat siihen, että dementia alkaa vuosikymmeniä ennen kuin havaittavia oireita ilmenee, ja on mahdollista, että DHA auttaa ehkäisemään tai hidastamaan näitä haitallisia muutoksia. Health.com: 25 Alzheimerin taudin merkkejä ja oireita . DHA:n kaltaiset hoidot voivat olla liian vähän liian myöhään ihmisille, joilla on jo Alzheimerin taudin merkkejä, sanoo tohtori Kristine Yaffe, psykiatrian professori Kalifornian yliopistosta San Franciscosta. "Tehokkaat hoitostrategiat [Alzheimerin taudin] etenemisen estämiseksi on todennäköisesti aloitettava aikaisemmin", Yaffe kirjoittaa tutkimukseen liittyvässä pääkirjoituksessa. Copyright Health Magazine 2011 .</w:t>
      </w:r>
    </w:p>
    <w:p>
      <w:r>
        <w:rPr>
          <w:b/>
        </w:rPr>
        <w:t xml:space="preserve">Tulos</w:t>
      </w:r>
    </w:p>
    <w:p>
      <w:r>
        <w:t xml:space="preserve">Tutkimukset osoittavat, että kalaöljyn sisältämä olennainen ravintoaine ei näytä hidastavan henkistä heikkenemistä .</w:t>
        <w:br/>
        <w:t xml:space="preserve"> Kalaöljy näyttää olevan yleisesti ottaen terveellistä, mutta ei hyödytä Alzheimer-potilaita kognitiivisesti .</w:t>
        <w:br/>
        <w:t xml:space="preserve"> DHA:n kaltaiset hoidot voisivat ehkäistä tai hidastaa dementiaa, jos ne aloitettaisiin aikaisemmin elämässä</w:t>
      </w:r>
    </w:p>
    <w:p>
      <w:r>
        <w:rPr>
          <w:b/>
        </w:rPr>
        <w:t xml:space="preserve">Esimerkki 3.663</w:t>
      </w:r>
    </w:p>
    <w:p>
      <w:r>
        <w:t xml:space="preserve">(CNN) -- Edustajainhuoneen puhemiehen John Boehnerin toimisto moitti Obamacaren arkkitehdin kommentteja, joiden mukaan terveydenhuoltolaki myytiin amerikkalaiselle yleisölle harhaanjohtavilla viesteillä, ja väitti, että Jonathan Gruberin huomautukset vahvistavat lain hyväksymisen taustalla olevan huonon tahdon. "Jos oli epäilystäkään siitä, että ObamaCare ajettiin läpi kongressissa suurella annoksella ylimielisyyttä, kaksinaamaisuutta ja Amerikan kansan tahdon halveksuntaa, ... Jonathan Gruberin kommentit lopettavat sen", Boehnerin toimisto sanoi torstaina antamassaan lausunnossa. Hiljattain julkisuuteen tuli videoita, joissa Gruber vihjaa hallinnon käyttäneen hyväkseen "amerikkalaisen äänestäjän tyhmyyttä" ja "amerikkalaisen äänestäjän taloudellisen ymmärryksen puutetta" edistääkseen Affordable Care Act -lakia. Kolmas video, jossa Obamacare-arkkitehti loukkaa äänestäjiä . Boehnerin toimisto totesi lausunnossaan, että "amerikkalaiset ovat kaikkea muuta kuin 'tyhmiä'. He ovat ne, jotka joutuvat kärsimään presidentin terveydenhuoltolain seurauksista, ja yllätyksettömästi he vastustavat sitä edelleen." Valkoisen talon lehdistösihteeri Josh Earnest torjui Gruberin kommentit Myanmarissa pidetyssä tiedotustilaisuudessa ja sanoi: "Olen jyrkästi eri mieltä" arviosta, jonka mukaan Valkoinen talo hyväksyi lain käyttämällä hyväkseen sitä, mitä se piti äänestäjien älykkyyden puutteena. "Tämä oli hyvin vaikea hanke, mutta loppujen lopuksi tämä on laki, josta on ollut merkittävää hyötyä miljoonille ihmisille", hän sanoi ja lisäsi, että republikaanit ovat niitä, "jotka eivät ole olleet yhtä suorasukaisia ja läpinäkyviä sen suhteen, mitä heidän ehdottamansa muutokset Affordable Care Act -lakiin aiheuttaisivat keskiluokan perheiden käytettävissä oleville valinnoille". Gruber puolestaan sanoi tiistaina MSNBC:llä, että hän "puhui ohimennen" ja "puhui sopimattomasti". "Ja kadun niitä kommentteja", hän lisäsi. Boehnerin seuraava haaste . CNN:n Jake Tapper ja Jim Acosta osallistuivat tähän raporttiin.</w:t>
      </w:r>
    </w:p>
    <w:p>
      <w:r>
        <w:rPr>
          <w:b/>
        </w:rPr>
        <w:t xml:space="preserve">Tulos</w:t>
      </w:r>
    </w:p>
    <w:p>
      <w:r>
        <w:t xml:space="preserve">John Boehnerin toimisto vastasi Obamacare-arkkitehdin kommentteihin .</w:t>
        <w:br/>
        <w:t xml:space="preserve"> Arkkitehti Jonathan Gruber sanoi, että laki hyväksyttiin äänestäjien "tyhmyyttä" hyväksikäyttäen</w:t>
      </w:r>
    </w:p>
    <w:p>
      <w:r>
        <w:rPr>
          <w:b/>
        </w:rPr>
        <w:t xml:space="preserve">Esimerkki 3.664</w:t>
      </w:r>
    </w:p>
    <w:p>
      <w:r>
        <w:t xml:space="preserve">(CNN) -- Jopa presidentinvaalikampanjan lentokoneongelmat voivat muuttua puolueelliseksi vaalivuonna. Presidentti Barack Obaman ja republikaanien presidenttiehdokkaan Mitt Romneyn vaimon Ann Romneyn lentotapahtumat ovat innoittaneet satoja CNN.com-sivustolla kommentoivia kannattajia yhdistämään tapahtumat ehdokkaiden poliittisiin kantoihin. Kun Air Force One -lentokoneen lentäjä keskeytti keskiviikkona ensimmäisen laskeutumisensa Toledoon Ohiossa sään vuoksi, kommentoijat hyppäsivät nopeasti Obaman kimppuun. "Katso, Barack Obama ei osaa edes laskeutua oikein", kirjoitti kommentoija, jonka nimimerkki on TheOtherBob. "Hän luultavasti tarkisti mielipidemittauksia - luulee, että Ohio on hänen pussissaan - ei tarvitse laskeutua", kirjoitti toinen kommentoija. "Hän oli hajamielinen, koska hän oli kiireinen säätäessään bensan hintoja älypuhelimellaan", kirjoitti toinen kommentoija. Ann Romneyn savuava lentokone . Ann Romney ei myöskään päässyt hengähtämään. Hänen lentokoneensa matkustamo täyttyi savusta sähköongelman vuoksi, mikä ei ollut naurun asia, mutta kommentoijat ottivat nopeasti kohteekseen hänen miehensä ja tämän reaktion. Mitt Romney puhui siitä, ettei hän voinut avata lentokoneen ikkunoita lennon aikana. (New York Timesin kirjoittaja Ashley Parker, joka kirjoitti kommentit mainitsevan presidentin poolin raportin, kieltäytyi kommentoimasta hänen kommenttejaan ja viittasi CNN:n New York Magazine -lehden artikkeliin, jossa hän teki selväksi, että Romney vitsaili). "Ehkä jos Romney ei olisi aloittanut ulkoistamistrendiä, ahkerat 47-prosenttiset olisivat rakentaneet ja huoltaneet tuon lentokoneen paremmin", kirjoitti eräs kommentoija. "Palomiehet tulivat apuun, ensihoitajat olivat paikalla ajoissa ja poliisi huolehti erityisesti turvallisuudestasi. Me olemme niitä 47 prosenttia, joita miehesi halveksii", kirjoitti kommentoija Kweso. Muistutukset todellisista lento-olosuhteista . Riittää jo poliittinen kinastelu, ehdottivat jotkut kommentoijat. "Romneyjen (ja presidentti Obaman) vihaaminen on aivan järjetöntä", kirjoitti kommentoija jolivier23. Romneyn lennosta: "VOISITTeko te ihmiset lopettaa tämän kiroilun. Voisitteko vain olla onnellisia siitä, että kaikki olivat turvassa ja kukaan ei loukkaantunut", kirjoitti eräs kommentoija. "Mikä teitä ihmisiä vaivaa? Miksi teette tästä poliittisen kysymyksen? Olen vain iloinen, ettei kukaan loukkaantunut. " Obaman lennosta: "Tämä presidentin kanssa sattunut välikohtaus oli vain rutiininomaista turbulenssia, jolle ei todellakaan voi tehdä mitään", kirjoitti eräs kommentoija. "Jos yksi Yhdysvaltain ilmavoimien parhaista lentäjistä (ja perämiehistä) keskeyttää laskeutumisen, tiedät, että olosuhteet olivat karvaiset", kirjoitti daehttub2000. Ehkä hän muisti repliikin arvostetusta televisiosarjasta "Hill Street Blues" ja kirjoitti: "Ollaan varovaisia siellä." Monilla meistä on tarinoita siitä, kuinka olemme tarttuneet täysin tuntemattomaan ihmiseen tai poimineet lentoyhtiön rinkeleitä hiuksistamme erityisen pahan turbulenssikohtauksen jälkeen. Onko sinulla tarinoita jaettavaksi? Kerro meille alla olevissa kommenteissa.</w:t>
      </w:r>
    </w:p>
    <w:p>
      <w:r>
        <w:rPr>
          <w:b/>
        </w:rPr>
        <w:t xml:space="preserve">Tulos</w:t>
      </w:r>
    </w:p>
    <w:p>
      <w:r>
        <w:t xml:space="preserve">Obama-kriitikot yhdistivät Ohiossa keskeytetyn laskun presidentin poliittisiin kantoihin .</w:t>
        <w:br/>
        <w:t xml:space="preserve">Uutinen Ann Romneyn savuavasta lentokoneesta toi mukanaan kommentteja hänen miehestään .</w:t>
        <w:br/>
        <w:t xml:space="preserve">Jompaankumpaan presidenttiehdokkaaseen kohdistuvat vihamieliset kommentit "ovat aivan järjettömiä", sanoo eräs kommentoija .</w:t>
      </w:r>
    </w:p>
    <w:p>
      <w:r>
        <w:rPr>
          <w:b/>
        </w:rPr>
        <w:t xml:space="preserve">Esimerkki 3.665</w:t>
      </w:r>
    </w:p>
    <w:p>
      <w:r>
        <w:t xml:space="preserve">(CNN) -- Miksi lähteä kotoa, kun voit lähettää seksikkään ja tyylikkään robottiversion itsestäsi tekemään mitä tahansa käsket? Surrogaateissa elävän näköiset robotit ottavat ihmisen paikan jokapäiväisessä elämässä. Tällaisesta maailmasta kertoo perjantaina ensi-iltaan tuleva Bruce Willisin tähdittämä elokuva Surrogates. Willis näyttelee FBI-agenttia, joka tutkii ensimmäistä murhaa vuosiin maailmassa, jossa kukaan ei murehdi rikoksista tai kivusta, koska heidän robottinsa paranevat itsestään nopealla uudelleenkäynnistyksellä. Kaukaa haettua scifiä? Toki, mutta tiedemiehet ja elokuvan tekijät sanovat, että teknologia ei ehkä olekaan niin kaukana kuin useimmat luulevat. Armeijat käyttävät kauko-ohjattavia robotteja hyökätäkseen vihollisten kimppuun ja tuhotakseen maamiinoja. Kehitteillä oleva vammaisille tarkoitettu teknologia antaa käyttäjille mahdollisuuden käyttää robottiraajoja ja ohjata tietokoneen kursoreita koskematta näppäimistöön. Kehitteillä olevan "telepresenssi"-teknologian ansiosta ihmiset voivat nähdä, kuulla ja yhä useammin myös kävellä, puhua ja eleitä tehdä ihmiskokoisten robottien avulla, jotka ovat kaukana maailmassa. "Tähän liittyy paljon reaalimaailman osatekijöitä", sanoo robotiikka-asiantuntija ja kirjailija Daniel H. Wilson, jonka kirjat "Where's My Jet Pack?" ja "How to Survive a Robot Uprising" tutkivat tieteiskirjallisuuden ja reaalitieteen välisiä risteyksiä. "On selvää, että täysin toimivia humanoidirobotteja ei ole olemassa ... mutta monet osatekijät ovat jo olemassa." "Surrogates"-elokuvan ohjaaja Jonathan Mostow, jonka elokuviin kuuluu muun muassa vuoden 2003 "Terminator 3: Rise of the Machines", kertoi, että häntä viehätti ajatus sijaisroboteista nykyisen teknologian jatkeena. Tavatessaan tiedemiehiä hän vakuuttui siitä, että jotain konseptin kaltaista voisi jonain päivänä olla todellisuutta. "Minulle kyse ei ole edes teknologiasta. Teknologia saavuttaa aina", hän sanoi. "Kysymys on siitä, täyttääkö tämä keksintö jonkin yleismaailmallisen inhimillisen tarpeen. Minusta näyttää siltä, että meillä on perustavanlaatuinen inhimillinen halu olla laiska, olla tekemättä asioita henkilökohtaisesti ja tehdä ne etänä. "Tämä alkoi lennättimestä ja puhelimesta, ja se on muuttunut internetiksi." Ensimmäisiä askeleita tällä tiellä on ottamassa Anybots, Trevor Blackwellin vuonna 2001 perustama yritys Mountain View'ssa Kaliforniassa. Yritys tarjoaa noin 30 000 dollarilla noin 1,5 metriä pitkää ja 35 kiloa painavaa robottia, jonka avulla käyttäjä voi liikkua, nähdä, kuulla ja puhua etänä. Se toivoo voivansa julkaista uusimman version robotista edullisempaan hintaan. Blackwellin mukaan robotin epämääräisesti humanoidiset kurvit, suunnilleen aikuisen pituus ja kyky liikkua Segwayn kaltaisella tekniikalla ovat tärkeitä edistysaskeleita nykyiseen etäkonferenssitekniikkaan verrattuna. Kehitysvaiheessa olevat Anybotit suunnitellaan juoksemaan, hyppimään ja kiipeämään portaita, ja ne on varustettu täysin nivelletyillä käsillä, jotka on suunniteltu suorittamaan yhä enemmän ihmisen kaltaisia tehtäviä. Blackwell sanoi, ettei hän ole varma, että teknologia tulee koskaan etenemään "Surrogates"-elokuvassa kuvitellulle tasolle - mutta se voi johtua yhtä paljon halusta kuin kyvyistä. "En tiedä, pääsemmekö koskaan aivan sille tasolle, että olisimme niin realistisia", hän sanoi. "Useimmiten ei yritetä huijata ihmisiä, vaan tehdä jostakin tarpeeksi inhimillistä, jotta ihmiset voivat samaistua siihen." Wilson, joka sanoi arvostavansa "Surrogatesia", koska se välttää scifin perinteisen "ihminen vastaan kone" -dynamiikan, kuvittelee myös sosiaalisia syitä, joiden vuoksi tällaista teknologiaa ei käytetä. "Seisoisivatko ihmiset ruokakaupan jonossa robotin takana? Antaisinko lasteni leikkiä ulkona, jos tietäisin, että ulkona on koiria ulkoiluttavia robotteja?" hän sanoi. Wilsonin mukaan on realistisempaa, että humanoidirobotti voitaisiin luoda suorittamaan etänä tehtäviä, jotka olisivat liian vaarallisia koneen käyttäjälle. vaikka NASA käyttääkin robotteja avaruudessa, avaruuskävelyjen usein vaatima erittäin tekninen työ vaatii edelleen ihmisen kosketusta - ainakin toistaiseksi. Lisäksi robottien tekeminen meidän näköisiksi ja käyttäytyviksi auttaisi niitä toimimaan paremmin, hän sanoi. "Toinen tärkeä syy luoda humanoidirobotteja on se, että ne voivat käyttää kaikkia työkalujamme", Wilson sanoi. "Ihmiset ovat vallanneet suuria osia planeetasta ja muuttaneet ympäristön täysin tukeakseen ruumiillistumistamme. Oviaukot ovat kaikkialla maailmassa tietyn levyisiä, koska ihmiset ovat suunnilleen samankokoisia. Kaikki työkalumme ovat samanlaisia, koska meillä kaikilla on kädet ja peukalot." Mostow'lle elokuva heijastaa myös teknologista kehitystä, joka on olemassa, hyvässä ja pahassa, kun verkkoyhteyksien maailma jatkaa kasvuaan. "Voit tehdä ostoksia. Voit saada uutisesi. Voit kertoa kaikille, mitä teet", hän sanoi. "Etätyötä tekevien ei tarvitse edes pukea vaatteita päälleen mennäkseen töihin. "Tämä ajatus vie sen loogiseen loppuun."</w:t>
      </w:r>
    </w:p>
    <w:p>
      <w:r>
        <w:rPr>
          <w:b/>
        </w:rPr>
        <w:t xml:space="preserve">Tulos</w:t>
      </w:r>
    </w:p>
    <w:p>
      <w:r>
        <w:t xml:space="preserve">"Surrogates"-elokuvassa seksikkäät, tyylikkäät robotit elävät elämää omistajiensa puolesta .</w:t>
        <w:br/>
        <w:t xml:space="preserve"> Tutkijat sanovat, että "telepresenssi" robottien kanssa on todellista, paranee .</w:t>
        <w:br/>
        <w:t xml:space="preserve"> Kalifornialainen yritys Anybots kehittää robottia, joka osaa hypätä, kiivetä portaita .</w:t>
        <w:br/>
        <w:t xml:space="preserve"> Ohjaaja: .</w:t>
        <w:t xml:space="preserve"> Androidit ovat "looginen johtopäätös" jo olemassa olevasta teknologiasta .</w:t>
      </w:r>
    </w:p>
    <w:p>
      <w:r>
        <w:rPr>
          <w:b/>
        </w:rPr>
        <w:t xml:space="preserve">Esimerkki 3.666</w:t>
      </w:r>
    </w:p>
    <w:p>
      <w:r>
        <w:t xml:space="preserve">Harva kyseenalaistaa, että Syyriassa tehtiin viime viikolla suuri kemiallinen isku, ja Yhdysvallat on tehnyt selväksi, että se syyttää presidentti Bashar al-Assadin hallitusta. Nyt kysymys on siitä, miten presidentti Barack Obama vastaa. Lähes kahden vuoden ajan Obama on välttänyt suoraa sotilaallista osallistumista Syyrian sisällissotaan, ja hän lisäsi kapinallistaistelijoille annettavaa apua vasta kesäkuussa sen jälkeen, kun Syyrian hallituksen joukkojen epäiltiin tehneen pienempiä kemiallisten aseiden hyökkäyksiä. Viime viikolla Damaskoksen esikaupunkiin tehty hyökkäys, jossa tiettävästi kuoli ja haavoittui yli 3 000 ihmistä, tuhosi kuitenkin "punaisen linjan", jonka Obama asetti reilu vuosi sitten Syyrian kemiallisten asevarastojen käyttöä vastaan. Valkoisessa talossa tiedottaja Jay Carney kertoi maanantaina toimittajille, että Obama arvioi "vastausta kemiallisten aseiden selkeään massakäyttöön, jolla oli vastenmieliset seuraukset", ja lisäsi, että "on hyvin vähän epäilyksiä siitä, että Syyrian hallinto ... käytti näitä aseita". Samaan aikaan Yhdysvaltain ulkoministeri John Kerry kutsui hyökkäystä "anteeksiantamattomaksi" ja "kiistattomaksi" ja sanoi, että oli "selkeä syy siihen, että maailma on kieltänyt kokonaan kemialliset aseet". Hän sanoi, että todisteet "viittaavat vahvasti" siihen, että Syyriassa käytettiin kemiallisia aseita, ja että "tiedämme, että Syyrian hallinto pitää hallussaan" kyseisiä aseita ja että sillä on raketteja niiden käyttämiseen. Lue Kerryn kommentit . Obama "tekee tietoon perustuvan päätöksen siitä, miten vastata tähän kemiallisten aseiden summittaiseen käyttöön", Kerry lisäsi ja sanoi, että presidentti "uskoo, että niitä käyttävien henkilöiden on oltava vastuussa". Obaman käytettävissä olevat vaihtoehdot vaihtelevat rajoitettujen ohjusiskujen määräämisestä diplomaattisten ponnistelujen jatkamiseen, jota arvostelijat pitävät "ei-mitään-tekevänä" lähestymistapana. Obamalle esitellään lopulliset vaihtoehdot Syyrian vastaisista toimista lähipäivinä, sanoi korkea-arvoinen hallinnon virkamies maanantaina. Jos presidentti päättää ryhtyä sotilaallisiin toimiin, ne voivat toteutua jo viikon puolivälissä, mutta ne voivat toteutua myös myöhemmin, varoitti virkamies. Mahdollisten toimien ajoitukseen vaikuttavat muun muassa halu saada ne tehtyä ennen kuin presidentti lähtee Venäjälle ensi viikolla ja ennen kuin hallinnon on tehtävä päätös siitä, keskeytetäänkö Egyptille annettava apu siellä meneillään olevan poliittisen levottomuuden vuoksi, virkamies selitti. Hallinto haluaa myös, että se on nopea vastaus kemiallisten aseiden käyttöön, korkea-arvoinen hallinnon virkamies sanoi. Amerikkalaiset virkamiehet neuvottelevat liittolaisten kanssa varmistaakseen, että ne tukevat Yhdysvaltojen toimia, jotka hallinnon korkean tason virkamiehen mukaan olisivat hyvin rajallisia ja suora reaktio kemiallisten aseiden käyttöön. Kolme liittolaishallitusten edustajaa, jotka ovat mukana näissä huipputason neuvotteluissa, sanoi, että tavoitteena on päästä yhteisymmärrykseen mahdollisimman pian. "Kukaan ei puhu pitkästä prosessista", eräs eurooppalainen diplomaatti sanoi CNN:lle. Ulkoministeriön tiedottaja Marie Harf sanoi, että Yhdysvaltojen mahdollinen vastaus olisi "päätös siitä, miten reagoidaan räikeään kemiallisten aseiden käyttöön, eikä se välttämättä muuta koko tilannetta Syyriassa". Tämä saattaisi olla virhe, sanoi Michael Doran, Brookings-instituutin Lähi-idän politiikan Saban-keskuksen analyytikko. Yhdysvaltain isku "ei voi olla vain yksi ja valmis", vaan sen pitäisi olla osa suunnitelmaa al-Assadin syrjäyttämiseksi, hän sanoi CNN:n Anderson Cooper 360 -ohjelmassa. "Presidentti on ollut hyvin halukas osallistumaan. Yleinen mielipide on ollut sitä vastaan. Kukkulalla ei ole paljon tukea", Doran sanoi. "Ja silti tässä sitä taas ollaan. Kerta toisensa jälkeen meidät vedetään yhä syvemmälle ja syvemmälle." Tuloksena voi olla "Vietnamin kaltainen ongelma, jossa me tavallaan peräännymme tähän, jos emme keksi suunnitelmaa siitä, miten voitamme". Harfin mukaan Kerry keskusteli maanantaina brittiläisten, jordanialaisten, qatarilaisten ja saudiarabialaisten virkaveljiensä kanssa sekä Arabiliiton pääsihteerin kanssa. "Tietenkin tiedusteluarviointi on käynnissä", hän sanoi. "Mutta hän toisti, että presidentti tutkii tosiasioita ja tekee tietoon perustuvan päätöksen siitä, miten vastaisuudessa toimitaan." Obaman hallinnon odotetaan julkistavan tiedusteluarvion, joka tukee sen väitettä, jonka mukaan Syyrian hallinto on vastuussa viime viikolla tehdystä kemiallisten aseiden hyökkäyksestä, sanoi toinen korkea-arvoinen hallinnon virkamies. Luokittelun poistaminen tapahtuisi ennen kuin Yhdysvallat ryhtyisi mihinkään sotilaallisiin toimiin. Tiedustelutietoihin perehtynyt korkea-arvoinen hallinnon virkamies kertoi CNN:lle, että todisteet "sisältävät muun muassa" satelliittikuvia toiminnasta Syyrian sotilaslaitoksissa, joiden on todettu sisältävän kemiallisten aseiden varastoja. Aiemmin maanantaina Valkoisen talon virkamies sulki pois maajoukkojen lähettämisen Syyriaan tai lentokieltoalueen käyttöönoton, jotta al-Assadin ilmaherruus hänen hallintonsa syrjäyttämiseksi taisteleviin kapinallisiin nähden saataisiin heikennettyä. Virkamies vakuutti, että Obama harkitsee kaikkia muita vaihtoehtoja, mutta ei asettanut päätökselle aikataulua. Puolustusministeriön korkea-arvoinen virkamies kertoi CNN:n Chris Lawrencelle maanantaina, että neljä Yhdysvaltain laivaston hävittäjää "ovat edelleen valmiudessa ja voivat tarvittaessa suorittaa tehtävän muutamassa tunnissa", kun ne saavat käskyn tehdä niin. Virkamies lisäsi kuitenkin, että Yhdysvaltain armeija on edelleen "odotusasemassa", kun Obama harkitsee sekä sotilaallisia että ei-sotilaallisia vaihtoehtoja. Mielipide: Miten Al-Assad käytti kemiallisia aseita myrkyttääkseen Syyriaa koskevan keskustelun . Myös puolustusministeri Chuck Hagel sanoi vieraillessaan Indonesiassa, että Yhdysvaltojen mahdolliset toimet "toteutetaan yhdessä kansainvälisen yhteisön kanssa ja oikeudellisten perusteiden puitteissa". Vaikka YK:n pääsihteeri Ban Ki-moon sanoi maanantaina, että kemiallisten aseiden käyttö on rikos ihmisyyttä vastaan ja siitä on rangaistava, Syyrian liittolaisen Venäjän ja mahdollisesti Kiinan tietty vastustus heikentää mahdollisuutta, että turvallisuusneuvosto tukisi sotilasoperaatiota. Sen sijaan Naton kumppaneista, kuten Saksasta, Ranskasta ja Britanniasta - jotka kaikki ovat vaatineet toimia Syyriaa vastaan - ja joistakin Arabiliiton jäsenistä koostuva rajallinen koalitio näytti todennäköisemmältä, että Obama saisi poliittisen tuen, jota hän tarvitsi Yhdysvaltain ohjusiskujen määräämiseen. Hallinnon korkea-arvoinen virkamies kertoi CNN:lle maanantaina, että liittouman sotilaallisten toimien tavoitteena olisi rangaista al-Assadia ja osoittaa hänelle, että kemiallisten aseiden käytöstä aiheutuu kustannuksia, ja samalla estää häntä tekemästä niin uudelleen. Lisäksi sotilasiskulla pyrittäisiin heikentämään Syyrian hallinnon voimavaroja niin paljon, että se heikkenisi ilman, että se joutuisi sellaisen opposition valtaan, jota ei pidettäisi valmistautumattomana ottamaan valtaa, virkamies sanoi. Mahdollisia liittoutumiskumppaneita ovat Naton liittolaiset Britannia, Ranska, Saksa ja Kanada sekä alueelliset suurvallat Qatar, Turkki, Saudi-Arabia ja Yhdistyneet arabiemiirikunnat. Viime kuussa komentajakapteeni, kenraali Martin Dempsey toimitti kongressille luettelon Yhdysvaltojen Syyriaa koskevista sotilaallisista vaihtoehdoista, joissa korostettiin suuria kustannuksia ja riskejä, joita hänen mukaansa aiheutuisi "sotatoimesta" aikana, jolloin talousarviota leikataan tuntuvasti. USA:n virkamies: Assadin hallinto käytti kemiallisia aseita . Dempseyn 19. heinäkuuta päivätyssä kirjeessä lueteltiin Yhdysvaltojen voimavarat alueella, mukaan lukien Patriot-ohjuspuolustuspatterit Turkissa ja Jordaniassa sekä F-16-suihkuhävittäjät, jotka on sijoitettu puolustamaan Jordaniaa mahdollisilta rajat ylittäviltä ongelmilta. Lisäksi Pentagon on lähettänyt alueelle neljä risteilyohjuksilla varustettua sota-alusta. Yhdysvaltain virkamiesten mukaan presidentille viime päivinä tarjotut päivitetyt vaihtoehdot ovat olleet seuraavat: . risteilyohjukset, jotka ammutaan yhdestä neljästä Välimerelle sijoitetusta laivaston hävittäjästä. Ohjuksia käytettäisiin iskemään komento- ja valvontarakennuksiin, kuten komentokeskuksiin, tai Syyrian hallinnon kemiallisten aseiden maaliinsaattamisvälineisiin eli tykistöpattereihin ja laukaisulaitteisiin. Mikään ei viittaa siihen, että ohjuksilla iskettäisiin varsinaisiin kemiallisten aseiden varastoihin. Sotilaskoneet ampuvat aseita Syyrian ilmatilan ulkopuolelta. Tähän vaihtoehtoon liittyy lisäriskejä, ja sitä pidetään epätodennäköisempänä. "Heidän on varottava tekemästä tätä yhdessä liittolaistemme kanssa", sanoi edustajainhuoneen tiedustelukomitean jäsen, demokraattinen edustaja Adam Schiff Kaliforniasta CNN:lle sunnuntaina ja lisäsi, että "en usko Valkoisen talon haluavan riskeerata amerikkalaisten ihmishenkiä lähettämällä lentäjiä Syyrian ylle, joten se rajoittaa vaihtoehtomme risteilyiskuihin, ja uskon, että Valkoinen talo aikoo todennäköisesti tehdä sen." YK:n kemiallisten aseiden tarkastajat pääsevät oletetulle hyökkäyspaikalle . Risteilyohjusiskut voisivat olla "hyvin rankaisevia" al-Assadin ohjusvarastoja ja lentokoneita vastaan ilman, että ne kohdistuvat kemiallisten aseiden varastoihin, jotta ne saattaisivat hajota, Schiff sanoi. Woodrow Wilson International Centerin varapuheenjohtajan Aaron David Millerin mielestä tilanne pakottaa Obaman muuttumaan "päävastustajasta" sotilaallisen osallistumisen suhteen Syyriaan. "On lähes väistämätöntä, että presidentti antaa luvan jonkinlaisiin sotilaallisiin toimiin", Miller sanoi National Public Radion haastattelussa, joka lähetettiin maanantaina. Hän sanoi odottavansa merkittävää vastausta, joka on "varoitus, joka asettaa tällä kertaa punaisen linjan, jonka presidentti aikoo panna täytäntöön, ei sellaista, joka muuttuu vaaleanpunaiseksi". "Se ei voi olla vain pari risteilyohjusta jonnekin varastoon", Miller sanoi ja lisäsi, että tavoitteena on pikemminkin pelotella al-Assadia kuin kaataa hänet tai muuttaa radikaalisti tasapainoa Syyriassa tällä hetkellä. "Presidentti ei ole ryhtymässä ratsuväeksi pelastamaan maata." Schiff oli samaa mieltä siitä, että Obamalla ei ole juuri muuta vaihtoehtoa kuin vastata voimakkaasti. "Valkoisen talon uskottavuuden kannalta", hän sanoi, "toimimatta jättämisen hinta nyt on mielestäni suurempi kuin toimimisen hinta."</w:t>
      </w:r>
    </w:p>
    <w:p>
      <w:r>
        <w:rPr>
          <w:b/>
        </w:rPr>
        <w:t xml:space="preserve">Tulos</w:t>
      </w:r>
    </w:p>
    <w:p>
      <w:r>
        <w:t xml:space="preserve">Yhdysvaltain todisteisiin sisältyy satelliittikuvia, virkailija sanoo .</w:t>
        <w:br/>
        <w:t xml:space="preserve"> Obama harkitsee, miten vastata Syyrian kemialliseen hyökkäykseen .</w:t>
        <w:br/>
        <w:t xml:space="preserve"> Virkamies: Obama voi saada vaihtoehtoja muutaman päivän kuluessa .</w:t>
        <w:br/>
        <w:t xml:space="preserve"> Lähi-idän analyytikko sanoo, että Yhdysvaltain isku "ei voi olla vain yksi ja valmis" .</w:t>
      </w:r>
    </w:p>
    <w:p>
      <w:r>
        <w:rPr>
          <w:b/>
        </w:rPr>
        <w:t xml:space="preserve">Esimerkki 3.667</w:t>
      </w:r>
    </w:p>
    <w:p>
      <w:r>
        <w:t xml:space="preserve">(CNN) -- Etelä-Korea käynnisti tiistaina tutkimuksen, jossa selvitetään raportteja myrkyllisten kemikaalien sijoittamisesta Yhdysvaltain entiseen sotilastukikohtaan, kertoi puolustusministeriö. Testit seuraavat väitteitä, joiden mukaan amerikkalaiset sotilaat olisivat haudanneet kemikaaleja Korean maaperään. Ensimmäiset testit suorittaa yhteinen armeijan, hallituksen ja siviilien työryhmä entisen Camp Mercerin alueella Soulin länsipuolella. "Maaperästä ja maanalaisesta vedestä otetaan näytteitä alueilta, joihin myrkyllisiä kemikaaleja on väitetysti haudattu", Etelä-Korean puolustusministeriön lausunnossa sanottiin. Kun testaus on saatu päätökseen, hallitus päättää, miten yli 80 muuta aluetta - kaikki entisiä tukikohtia - testataan. Hälytys heräsi tässä kuussa, kun yhdysvaltalainen veteraani väitti, että tynnyreitä myrkyllistä Agent Orange -yrttimyrkkyä oli haudattu amerikkalaistukikohtaan Etelä-Koreassa 1970-luvun lopulla. Kaksi hänen sotilastoveriaan vahvisti hänen kertomuksensa Camp Carrollista, joka sijaitsee noin 300 kilometriä kaakkoon pääkaupungista Soulista. "Olemme tehneet hyvin tiivistä yhteistyötä Korean hallituksen kanssa siitä lähtien, kun saimme ensimmäiset väitteet", sanoi kenraaliluutnantti John Johnson, joka johtaa Camp Carroll -työryhmää. "Jos saamme todisteita siitä, että terveydelle aiheutuu riski, aiomme korjata sen." Camp Carrollissa tehdään parhaillaan Yhdysvaltojen ja Etelä-Korean yhteistä tutkimusta, jolla testataan väitteiden paikkansapitävyyttä. Yhdysvaltain armeija ruiskutti lentokoneista Agent Orangea Vietnamin viidakoihin tappaakseen kasvillisuuden ja pyrki näin paljastamaan sissitaistelijat. Kemikaalille altistumista on syytetty monista erilaisista sairauksista, kuten tietyistä syöpämuodoista ja hermosairauksista. Veteraaniministeriön mukaan se on myös yhdistetty syntymävirheisiin. Toimittaja Yoonjung Seo osallistui tähän raporttiin.</w:t>
      </w:r>
    </w:p>
    <w:p>
      <w:r>
        <w:rPr>
          <w:b/>
        </w:rPr>
        <w:t xml:space="preserve">Tulos</w:t>
      </w:r>
    </w:p>
    <w:p>
      <w:r>
        <w:t xml:space="preserve">Yhdysvaltain ja Etelä-Korean ryhmät etsivät kemikaaleja entisistä sotilastukikohdista .</w:t>
        <w:br/>
        <w:t xml:space="preserve"> Myrkyllisiä kemikaaleja haudattiin yhdysvaltalaiseen tukikohtaan 1970-luvulla, väittää amerikkalainen veteraani .</w:t>
        <w:br/>
        <w:t xml:space="preserve"> Agent Orange on yhdistetty joihinkin syöpiin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docId:A78B90DA643A7C3B74542909AA26C272</keywords>
  <dc:description>generated by python-docx</dc:description>
  <lastModifiedBy/>
  <revision>1</revision>
  <dcterms:created xsi:type="dcterms:W3CDTF">2013-12-23T23:15:00.0000000Z</dcterms:created>
  <dcterms:modified xsi:type="dcterms:W3CDTF">2013-12-23T23:15:00.0000000Z</dcterms:modified>
  <category/>
</coreProperties>
</file>