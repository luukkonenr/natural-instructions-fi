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6.3150</w:t>
      </w:r>
    </w:p>
    <w:p>
      <w:r>
        <w:t xml:space="preserve">Muutetaan liittovaltion puolustussopimuslakia ja vuoden 1949 liittovaltion omaisuus- ja hallintopalvelulakia siten, että kielletään toimeksisaajan saaminen puolustus- tai liittovaltion sopimuksesta, ellei liittovaltion hankintaviranomainen totea, että toimeksisaajalla on tyydyttävä maine rehellisyydestä ja liike-elämän etiikasta, mukaan lukien kaikkien sovellettavien lakien noudattaminen. Siinä esitetään tiedot, jotka hankintavirkailijan on otettava huomioon tällaista päätöstä tehdessään, painottaen erityisesti kaikkia rikkomuksia, jotka on tuomittu kolmen edeltävän vuoden aikana, sekä tiettyjä tuomioita ja siviilituomioita, jotka on annettu tällaista toimeksisaajaa vastaan.</w:t>
      </w:r>
    </w:p>
    <w:p>
      <w:r>
        <w:rPr>
          <w:b/>
        </w:rPr>
        <w:t xml:space="preserve">Tulos</w:t>
      </w:r>
    </w:p>
    <w:p>
      <w:r>
        <w:t xml:space="preserve">Edellytetään, että liittovaltion sopimuskumppaneilla on tyydyttävä maine rehellisyydestä ja liike-elämän etiikasta.</w:t>
      </w:r>
    </w:p>
    <w:p>
      <w:r>
        <w:rPr>
          <w:b/>
        </w:rPr>
        <w:t xml:space="preserve">Esimerkki 6.3151</w:t>
      </w:r>
    </w:p>
    <w:p>
      <w:r>
        <w:t xml:space="preserve">Apollo 11 Moon Landing 25th Anniversary Commemorative Coin Act - Ohjaa valtiovarainministeriön:  (ja 2) maksamaan kolikoiden myynnistä saadut lisämaksut Aerospace Education Alliance -järjestölle matemaattis-luonnontieteellisen ohjelman kehittämiseksi ja toteuttamiseksi amerikkalaisille lastentarhanopettajille luokkien päiväkodista kahdeksaan.</w:t>
      </w:r>
    </w:p>
    <w:p>
      <w:r>
        <w:rPr>
          <w:b/>
        </w:rPr>
        <w:t xml:space="preserve">Tulos</w:t>
      </w:r>
    </w:p>
    <w:p>
      <w:r>
        <w:t xml:space="preserve">Apollo 11 Kuuhun laskeutumisen 25. vuosipäivän juhlarahalaki</w:t>
      </w:r>
    </w:p>
    <w:p>
      <w:r>
        <w:rPr>
          <w:b/>
        </w:rPr>
        <w:t xml:space="preserve">Esimerkki 6.3152</w:t>
      </w:r>
    </w:p>
    <w:p>
      <w:r>
        <w:t xml:space="preserve">Motorcoach Safety, Accountability, and Technology Act of 2013 - Ohjaa liikenneministeriä (DOT) antamaan asetuksia sen varmistamiseksi, että yksittäinen henkilö tekee jarrujen suorituskyvyn tarkastuksen ennen jokaista linja-automatkoja varmistaakseen, että jarrujen suorituskyky täyttää kaikki liittovaltion lainsäädännön vaatimukset. Ohjaa ministeriä antamaan asetuksia, joilla 1) vahvistetaan vähimmäissuorituskykyvaatimukset linja-autojen elektronisille ilmajarrujen valvontajärjestelmille, 2) edellytetään, että linja-autot on varustettava automaattisilla hätäjarrutus- ja törmäysvaroitusjärjestelmillä, 3) edellytetään, että linja-autot, joiden suurin sallittu kokonaispaino on yli 10 000 paunaa, on varustettava kaistaltapoistumisvaroitusjärjestelmällä ja 4) edellytetään, että linja-autot on varustettava laitteella, joka rajoittaa enimmäisnopeuden 70 mailiin tunnissa. Sihteeri velvoitetaan tekemään tällaisesta teknologiasta väärentämisen kestävää. Ohjaa ministeriä tutkimaan, onko mahdollista vaatia, että linja-autot varustetaan jälkikäteen tällaisella tekniikalla. Ohjaa ministeriä antamaan asetuksia, joilla vahvistetaan standardit, joiden mukaan linja-autoissa on käytettävä uudelleen leikattuja, pinnoitettuja tai pinnoitettuja renkaita. Tarkistetaan moottoriajoneuvojen kuljetusturvallisuuden tukiohjelman vaatimuksia.  Sihteeri velvoitetaan hyväksymään suunnitelmat, joiden mukaisesti osavaltiot suostuvat ottamaan vastuun moottoriajoneuvojen kuljettajien turvallisuuden parantamisesta ja hyväksymään ja panemaan täytäntöön kaupallisten moottoriajoneuvojen turvallisuutta, vaarallisten aineiden kuljetusten turvallisuutta tai yhteensopivia säännöksiä, standardeja ja määräyksiä, jos suunnitelmassa varmistetaan, että (paitsi jos kyseessä on välitön tai ilmeinen turvallisuusriski) matkustajabussin tarkastus suoritetaan asemalla, terminaalissa, rajanylityspaikan huoltolaitoksessa ja määränpäässä (kuten nykyisessä lainsäädännössä), mutta myös punnitusasemalla, levähdyspaikalla, tienvarsipalvelualueella tai muussa paikassa, jossa matkustajilla ja vammaisilla matkustajilla on käytettävissään riittävät ruoka-, suoja- ja saniteettitilat. </w:t>
      </w:r>
    </w:p>
    <w:p>
      <w:r>
        <w:rPr>
          <w:b/>
        </w:rPr>
        <w:t xml:space="preserve">Tulos</w:t>
      </w:r>
    </w:p>
    <w:p>
      <w:r>
        <w:t xml:space="preserve">Vuoden 2013 laki linja-autojen turvallisuudesta, vastuullisuudesta ja teknologiasta (Motorcoach Safety, Accountability, and Technology Act of 2013)</w:t>
      </w:r>
    </w:p>
    <w:p>
      <w:r>
        <w:rPr>
          <w:b/>
        </w:rPr>
        <w:t xml:space="preserve">Esimerkki 6.3153</w:t>
      </w:r>
    </w:p>
    <w:p>
      <w:r>
        <w:t xml:space="preserve">Ilmaisee kongressin käsityksen siitä, että:    ISILin kukistaminen on ratkaisevan tärkeää sellaisen yhtenäisen Irakin säilyttämiseksi, jossa kaikki uskontokunnat ja etniset ryhmät saavat yhtäläisen suojelun ja voivat integroitua täysimääräisesti hallitukseen ja yhteiskuntaan; ja kaikki Irakin hallituksen ja Kurdistanin aluehallituksen (KRG) väliset ratkaisemattomat kysymykset olisi ratkaistava pikaisesti, jotta normaalit suhteet voidaan aloittaa uudelleen.  Valtuuttaa presidentin: (1) toimittaa puolustustarvikkeita, puolustuspalveluja ja niihin liittyvää koulutusta suoraan KRG:n sotilas- ja turvallisuuspalveluille tukeakseen kansainvälisen liittouman toimia ISILiä tai sen seuraajaryhmiä vastaan; ja (2) myöntää lupia, joilla valtuutetaan yhdysvaltalaiset viejät viemään puolustustarvikkeita, puolustuspalveluja ja niihin liittyvää koulutusta suoraan KRG:n sotilas- ja turvallisuuspalveluille.  Todetaan, että mitään tässä laissa ei saa tulkita siten, että se loisi ennakkotapauksen tällaisen avun antamisesta tulevaisuudessa muille järjestöille kuin maalle tai kansainväliselle järjestölle.</w:t>
      </w:r>
    </w:p>
    <w:p>
      <w:r>
        <w:rPr>
          <w:b/>
        </w:rPr>
        <w:t xml:space="preserve">Tulos</w:t>
      </w:r>
    </w:p>
    <w:p>
      <w:r>
        <w:t xml:space="preserve">Lakiehdotus, jolla annetaan väliaikainen hätälupa puolustustarvikkeiden, puolustuspalvelujen ja niihin liittyvän koulutuksen toimittamiseen suoraan Kurdistanin aluehallitukselle ja muihin tarkoituksiin.</w:t>
      </w:r>
    </w:p>
    <w:p>
      <w:r>
        <w:rPr>
          <w:b/>
        </w:rPr>
        <w:t xml:space="preserve">Esimerkki 6.3154</w:t>
      </w:r>
    </w:p>
    <w:p>
      <w:r>
        <w:t xml:space="preserve">Stop Subsidizing Childhood Obesity Act Tällä lakiehdotuksella muutetaan Internal Revenue Code -lakia siten, että verovähennys evätään: (1) lapsille (14-vuotiaille tai sitä nuoremmille) suunnatusta mainonnasta tai markkinoinnista, jossa mainostetaan tai markkinoidaan ravitsemuksellisesti huonolaatuisia elintarvikkeita tai tuotemerkkiä, joka liittyy ensisijaisesti ravitsemuksellisesti huonolaatuisiin elintarvikkeisiin; ja (2) niihin liittyvistä kuluista, mukaan lukien matkoista, viihdykkeeksi, huvitukseksi tai virkistykseksi katsottavista tavaroista tai palveluista, lahjoista tai muista myynninedistämiskuluista. Valtiovarainministeriön on tehtävä sopimus National Academy of Medicinen kanssa sellaisten menettelyjen kehittämiseksi, joilla arvioidaan ja tunnistetaan ravitsemuksellisesti huonolaatuiset elintarvikkeet ja sellaisiin elintarvikkeisiin ensisijaisesti liittyvät tuotemerkit. Lakiehdotuksella myönnetään lisärahoitusta tuoreiden hedelmien ja vihannesten ohjelman toteuttamiseen Richard B. Russell National School Lunch Act -lain nojalla. </w:t>
      </w:r>
    </w:p>
    <w:p>
      <w:r>
        <w:rPr>
          <w:b/>
        </w:rPr>
        <w:t xml:space="preserve">Tulos</w:t>
      </w:r>
    </w:p>
    <w:p>
      <w:r>
        <w:t xml:space="preserve">Stop Subsidizing Childhood Obesity Act (Lopeta lasten lihavuuden tukeminen)</w:t>
      </w:r>
    </w:p>
    <w:p>
      <w:r>
        <w:rPr>
          <w:b/>
        </w:rPr>
        <w:t xml:space="preserve">Esimerkki 6.3155</w:t>
      </w:r>
    </w:p>
    <w:p>
      <w:r>
        <w:t xml:space="preserve">Muutetaan vuoden 1965 Elementary and Secondary Education Act -lakia uuden ohjelman perustamiseksi opettajien rekrytointia, säilyttämistä ja koulutusta varten. Valtuuttaa opetusministerin myöntämään avustuksia paikallisille opetusvirastoille laadukkaiden opettajien rekrytoimiseksi, pitämiseksi ja kouluttamiseksi yhden tai useamman määritellyn toimintatyypin avulla.Muuttaa vuoden 1965 korkeakoululakia (Higher Education Act of 1965), jotta voidaan tarkistaa opettajille myönnettävien opintolainojen anteeksiantoa liittovaltion perhekoulutuslaina- ja liittovaltion suora laina -ohjelmissa. Laajentaa anteeksiantokelpoisuutta seuraavasti: (1) poistetaan vaatimukset, joiden mukaan vain tietyt uudet lainanottajat voivat osallistua; ja 2) lisätään tukikelpoisten opetuspaikkojen ja oppiaineiden tyyppejä. Poistetaan palvelusvaatimus, jonka mukaan henkilön on opetettava vähintään viisi peräkkäistä kokonaista kouluvuotta ennen kuin hän on oikeutettu ohjelmaetuuksiin. Korotetaan 20 000 dollariin yksittäisen opettajan opintolainavelvoitteen kokonaismäärä, joka voidaan antaa anteeksi, ja tarkistetaan takaisinmaksuaikaa.</w:t>
      </w:r>
    </w:p>
    <w:p>
      <w:r>
        <w:rPr>
          <w:b/>
        </w:rPr>
        <w:t xml:space="preserve">Tulos</w:t>
      </w:r>
    </w:p>
    <w:p>
      <w:r>
        <w:t xml:space="preserve">Vuoden 1965 Elementary and Secondary Education Act -lain muuttaminen siten, että paikallisille opetusvirastoille myönnetään avustuksia opettajien rekrytointiin, pysyvyyteen ja koulutukseen, ja vuoden 1965 Higher Education Act -lain muuttaminen siten, että opettajille myönnettävien lainojen anteeksianto-ohjelmaa laajennetaan.</w:t>
      </w:r>
    </w:p>
    <w:p>
      <w:r>
        <w:rPr>
          <w:b/>
        </w:rPr>
        <w:t xml:space="preserve">Esimerkki 6.3156</w:t>
      </w:r>
    </w:p>
    <w:p>
      <w:r>
        <w:t xml:space="preserve">Job Impact Analysis Act of 2010 - Muuttaa vuoden 1974 kongressin talousarviota ja takavarikoiden valvontaa koskevaa lakia siten, että kongressin budjettitoimiston (CBO) johtaja velvoitetaan sisällyttämään lausumaan, joka toimitetaan valtuutuksen antavalle kongressin valiokunnalle sellaisesta julkisesta lakiehdotuksesta tai yhteisestä päätöslauselmasta, jonka kyseinen valiokunta on raportoinut ja jossa kaikkien liittovaltion hallitustenvälisten toimeksiantojen tai kaikkien liittovaltion yksityisen sektorin toimeksiantojen arvioidut välittömät kustannukset ovat yhtä suuret tai suuremmat kuin 5 miljardia dollaria (vuosittain inflaatiokorjattuina), arviot työpaikkojen mahdollisesta luomisesta tai menettämisestä osavaltioissa, paikallis- ja heimohallinnoissa tai yksityisellä sektorilla tällaisten valtuutusten seurauksena.Muutetaan sääntelyn joustavuutta koskevaa lakia siten, että vaaditaan: (1) jokaisen alkuperäisen sääntelyn joustavuutta koskevan analyysin on sisällettävä yksityiskohtainen selvitys, jossa arvioidaan ehdotetun säännön kumulatiivisia taloudellisia lisävaikutuksia pieniin yrityksiin; (2) viraston on ilmoitettava Small Business Administrationin (SBA) edunvalvontapäällikölle kaikista säännösluonnoksista, joilla voi olla merkittäviä taloudellisia vaikutuksia huomattavaan määrään pienyrityksiä; (3) jokaisen lopullisen sääntelyn joustavuutta koskevan analyysin on sisällettävä viraston vastaus kaikkiin huomautuksiin, jotka päälakimies on esittänyt vastauksena sääntöehdotukseen; ja (4) viraston on julkaistava lopullinen sääntelyn joustavuutta koskeva analyysi verkkosivustollaan.Vaatii, että kukin virasto: 1) julkaisee verkkosivustollaan sääntöjen säännöllistä uudelleentarkastelua koskevan suunnitelmansa, jossa määrätään kaikkien viraston sääntöjen uudelleentarkastelusta tietyin väliajoin; ja 2) ottaa sääntöjä tarkastellessaan huomioon tietyt tekijät, mukaan lukien säännön jatkuva tarve, vastaanotettujen valitusten luonne sekä säännön monimutkaisuus ja sen nykyiset vaikutukset.Edellytetään, että 1) SBA:n edunvalvontavirasto hoitaa sääntelytoimintojen analysointiin liittyvät tehtävät; 2) että jokaiseen liittovaltion talousarvioon sisältyy erillinen selvitys virastoa varten pyydetystä määrästä, joka osoitetaan erilliselle tilille valtiovarainministeriön yleiseen rahastoon; ja 3) että SBA:n hallintovirkamies antaa virastolle asianmukaiset toimistotilat ja tarvittavat laitteet, toimintamäärärahat, viestintä- ja ylläpitopalvelut.</w:t>
      </w:r>
    </w:p>
    <w:p>
      <w:r>
        <w:rPr>
          <w:b/>
        </w:rPr>
        <w:t xml:space="preserve">Tulos</w:t>
      </w:r>
    </w:p>
    <w:p>
      <w:r>
        <w:t xml:space="preserve">Lakiehdotus sen varmistamiseksi, että pienyritysten työpaikkojen luominen otetaan huomioon liittovaltion lainsäädäntö- ja sääntelyprosessissa, sekä muihin tarkoituksiin.</w:t>
      </w:r>
    </w:p>
    <w:p>
      <w:r>
        <w:rPr>
          <w:b/>
        </w:rPr>
        <w:t xml:space="preserve">Esimerkki 6.3157</w:t>
      </w:r>
    </w:p>
    <w:p>
      <w:r>
        <w:t xml:space="preserve">Upper Colorado River and San Juan River Endangered Fish Recovery Act of 1998 - rajoittaa 100 miljoonaan dollariin Upper Colorado- ja San Juan -jokien elvytysohjelmien toteuttamiseksi toteutettavien pääomahankkeiden kustannukset (kuten vuonna 1988 sovittiin). Valtuuttaa sisäministerin, joka toimii jälleenrakennusviraston kautta, toteuttamaan tämän lain mukaisia pääomasijoitushankkeita.  Päättyy vuonna 2003 ja vuonna 2007 ministerin valtuudet pyytää määrärahoja tällaisten hankkeiden toteuttamiseksi Coloradon yläosan ja San Juanin jokien elvytysohjelmia varten Ylä-Coloradon ja San Juanin jokien vesistöalueilla.  Valtuuttaa sihteerin:  (1) tehdä sopimuksia muiden kuin liittovaltion viranomaisten osallistumisesta hankkeiden kustannuksiin ja 2) käyttää tällaisiin hankkeisiin Coloradojoen varastointihankkeesta annetun lain nojalla kerättyjä energiatuloja.  Rajoittaa tällaisia rahoitusosuuksia kunkin elvytysohjelman osalta.  Sihteeri velvoitetaan raportoimaan tietyille komiteoille ja alakomiteoille tällaisten energiatulojen käytöstä. Lupaa säilyttää myönnetyt, mutta käyttämättä jääneet hankevarat käytettäväksi tulevina varainhoitovuosina. toteaa, että mikään tässä laissa ei rajoita ministeriä rahoittamasta toimia tai pääomatarvikkeita liittovaltion hallituksen intiaanien luottamusvastuun mukaisesti.</w:t>
      </w:r>
    </w:p>
    <w:p>
      <w:r>
        <w:rPr>
          <w:b/>
        </w:rPr>
        <w:t xml:space="preserve">Tulos</w:t>
      </w:r>
    </w:p>
    <w:p>
      <w:r>
        <w:t xml:space="preserve">Colorado-joen yläjuoksun ja San Juan -joen uhanalaisten kalojen elvyttämistä koskeva vuoden 1998 laki (Upper Colorado River and San Juan River Endangered Fish Recovery Act).</w:t>
      </w:r>
    </w:p>
    <w:p>
      <w:r>
        <w:rPr>
          <w:b/>
        </w:rPr>
        <w:t xml:space="preserve">Esimerkki 6.3158</w:t>
      </w:r>
    </w:p>
    <w:p>
      <w:r>
        <w:t xml:space="preserve">EAC Improvements Act of 2011 - Muuttaa vuoden 2002 Help America Vote Act -lakia seuraavasti: (1) valtuuttaa uudelleen vaaliavustuskomission (Election Assistance Commission, EAC) ja (2) edellyttää osavaltioita osallistumaan yleisten vaalien jälkeisiin tutkimuksiin: (1) tekemään ja julkaisemaan kyselytutkimuksen jokaisesta vaaleissa käytetystä äänestyspaikasta sen määrittämiseksi, kuinka suuri osa niistä on vammaislain mukaisten standardien mukaisia; (2) perustamaan erityistilin, jonka kautta suoritetaan maksuja akkreditoiduille laboratorioille äänestysjärjestelmien laitteistojen ja ohjelmistojen sertifioinnin, sertifioinnin peruuttamisen ja uudelleensertifioinnin yhteydessä suoritettujen testien kustannuksista; (3) laatimaan taulukon tällaisista testeistä perittävistä maksuista; ja (4) pitämään yllä ajantasaista luetteloa kaikista akkreditoiduista laboratorioista ja julkaisemaan sen.Ohjaa EAC:ta analysoimaan erilaisia tekijöitä, jotka vaikuttavat osavaltioiden ja paikallisviranomaisten liittovaltion vaaleista aiheutuviin kustannuksiin.Ohjaa Comptroller Generalia tutkimaan EAC:n hallinnollisia toimintoja, mukaan lukien erilaisia menetelmiä niiden tehokkuuden ja kustannustehokkuuden lisäämiseksi.</w:t>
      </w:r>
    </w:p>
    <w:p>
      <w:r>
        <w:rPr>
          <w:b/>
        </w:rPr>
        <w:t xml:space="preserve">Tulos</w:t>
      </w:r>
    </w:p>
    <w:p>
      <w:r>
        <w:t xml:space="preserve">Muutetaan vuoden 2002 Help America Vote -lakia (Help America Vote Act of 2002) vaaliavustuskomission toiminnan parantamiseksi ja muihin tarkoituksiin.</w:t>
      </w:r>
    </w:p>
    <w:p>
      <w:r>
        <w:rPr>
          <w:b/>
        </w:rPr>
        <w:t xml:space="preserve">Esimerkki 6.3159</w:t>
      </w:r>
    </w:p>
    <w:p>
      <w:r>
        <w:t xml:space="preserve">Muuttaa vuoden 2000 lakia energia-alan työntekijöiden ammattitautien korvausohjelmasta (Energy Employees Occupational Illness Compensation Program Act of 2000) siten, että presidentti velvoitetaan perustamaan myrkyllisiä aineita ja työntekijöiden terveyttä käsittelevä neuvoa-antava lautakunta.Lautakunta antaa presidentille neuvoja työministeriön työmaan altistumismatriisin (Site Exposure Matrix, SEM) tarkistamisesta ja hyväksymisestä, jota käytetään määritettäessä, ovatko energia-alan ministeriön työntekijät oikeutettuja korvaushakemuksiin, jotka koskevat myrkyllisille aineille altistumisen aiheuttamia keuhkosairauksia.</w:t>
      </w:r>
    </w:p>
    <w:p>
      <w:r>
        <w:rPr>
          <w:b/>
        </w:rPr>
        <w:t xml:space="preserve">Tulos</w:t>
      </w:r>
    </w:p>
    <w:p>
      <w:r>
        <w:t xml:space="preserve">Lakiehdotus energia-alan työntekijöiden ammattitautikorvausohjelmaa koskevan vuoden 2000 lain muuttamisesta B-osan keuhkosairaushakemuksia ja E-osaa koskevien prosessien laadunvalvontatoimenpiteiden vahvistamiseksi riippumattomilla tarkastuksilla.</w:t>
      </w:r>
    </w:p>
    <w:p>
      <w:r>
        <w:rPr>
          <w:b/>
        </w:rPr>
        <w:t xml:space="preserve">Esimerkki 6.3160</w:t>
      </w:r>
    </w:p>
    <w:p>
      <w:r>
        <w:t xml:space="preserve">Rural Infrastructure Development and Partnerships Act Tällä lakiehdotuksella perustetaan maatalousministeriön yhteyteen maaseutukumppanuustoimisto, jota johtaa presidentin nimittämä johtaja.  Toimiston tehtäviin kuuluu muun muassa perustaa ja ylläpitää ohjelmaa, jonka tarkoituksena on tarjota teknistä apua maaseudun infrastruktuurin toimittamisen, rahoituksen, toiminnan ja ylläpidon parantamiseksi, perustaa parhaiden käytäntöjen online-selvityskeskus, myöntää avustuksia maaseutuyhteisöjen avustamiseksi kustannustehokkaiden infrastruktuurihankkeiden kehittämisessä sekä koordinoida maaseudun yhteyshenkilöiden toimintaa, jotta voidaan laatia suuntaviivoja liittovaltion virastojen maaseutualueiden rahoitus- tai rahoitusohjelmia varten ja tunnistaa mahdollisuuksia työskennellä virastojen välillä.   Lakiehdotuksessa edellytetään myös, että jokainen liittovaltion virasto, joka myöntää taloudellista tukea maaseutuyhteisölle maaseudun infrastruktuuriin liittyvään toimintaan, nimeää maaseudun yhteyshenkilön, jonka tehtävänä on: tarkastella ja antaa suosituksia säännöksistä, ohjeista ja menettelyistä, jotka aiheuttavat vaikeuksia maaseutuyhteisöille; osallistua teknistä apua koskevien hakemusten tarkasteluun; toimia maaseutuyhteisöjen oikeusasiamiehenä; ja tavata säännöllisesti muita maaseudun yhteyshenkilöitä koordinoidakseen toimia ja kartoittaakseen tapoja tehdä yhteistyötä maaseudun infrastruktuuritarpeiden tukemiseksi.  </w:t>
      </w:r>
    </w:p>
    <w:p>
      <w:r>
        <w:rPr>
          <w:b/>
        </w:rPr>
        <w:t xml:space="preserve">Tulos</w:t>
      </w:r>
    </w:p>
    <w:p>
      <w:r>
        <w:t xml:space="preserve">Laki maaseudun infrastruktuurin kehittämisestä ja kumppanuuksista</w:t>
      </w:r>
    </w:p>
    <w:p>
      <w:r>
        <w:rPr>
          <w:b/>
        </w:rPr>
        <w:t xml:space="preserve">Esimerkki 6.3161</w:t>
      </w:r>
    </w:p>
    <w:p>
      <w:r>
        <w:t xml:space="preserve">Pakistanilais-amerikkalaista yritysrahastoa koskeva laki - Valtuuttaa presidentin nimeämään Pakistaniin sijoittautuneen yksityisen, voittoa tavoittelemattoman järjestön (Pakistanilais-amerikkalainen yritysrahasto) saamaan varoja ja tukea Pakistanin yksityisen sektorin edistämiseksi ja vahvistamiseksi.Todetaan, että Yhdysvaltain kansainvälisen kehitysyhteistyöviraston (USAID) ja rahaston välisessä tukisopimuksessa edellytetään, että rahaston on täytettävä seuraavat vaatimukset: (1) realisoida varansa ja lakkauttaa viimeistään 31. joulukuuta 2020, ellei USAID kongressin kuulemisen jälkeen päätä, että rahaston toimintaa olisi jatkettava; ja 2) estää varojen käyttämisen rahanpesuun ja terrorismin rahoitukseen.Edellytetään, että 1) rahastosta laaditaan vuosittain raportti kongressille ja että 2) hallituksen tilintarkastusvirasto (GAO) laatii joka kolmas vuosi kongressille raportin rahaston toiminnasta; kehottaa rahaston hallintoneuvostoa ottamaan käyttöön parhaat käytännöt ja menettelyt, joita yritysrahastot käyttävät, mukaan lukien ne, joille on myönnetty rahoitusta vuoden 1989 SEED-lain (Support for East European Democracy) nojalla.</w:t>
      </w:r>
    </w:p>
    <w:p>
      <w:r>
        <w:rPr>
          <w:b/>
        </w:rPr>
        <w:t xml:space="preserve">Tulos</w:t>
      </w:r>
    </w:p>
    <w:p>
      <w:r>
        <w:t xml:space="preserve">Lakiehdotus yksityisen sektorin vahvistamisen edistämiseksi Pakistanissa.</w:t>
      </w:r>
    </w:p>
    <w:p>
      <w:r>
        <w:rPr>
          <w:b/>
        </w:rPr>
        <w:t xml:space="preserve">Esimerkki 6.3162</w:t>
      </w:r>
    </w:p>
    <w:p>
      <w:r>
        <w:t xml:space="preserve">Muutetaan sosiaaliturvalain XVIII osasto (Medicare) siten, että jos terveysministeriö edellyttää lääkärin tai muun kuin lääkärin suorittamaa valvontaa sairaalan avohoitopalvelujen Medicare-maksujen maksamiseksi, kyseinen vaatimus täyttyy, jos kyseiset palvelut suoritetaan lääkärin tai muun kuin lääkärin yleisessä valvonnassa, lukuun ottamatta korkean riskin tai monimutkaisia lääketieteellisiä palveluja, jotka edellyttävät suoraa valvontaa.Ohjeistaa terveysministeriön ministeriä luomaan prosessin, jonka avulla voidaan nimetä sellaiset sairaalan avohoitopalvelut, joiden osalta voidaan vaatia suoraa valvontaa.Julistaa, ettei Medicare-vaatimuksilla, jotka koskevat lääkärien suoraa valvontaa sairaalan avohoitopalveluissa, ole lainvoimaa tai vaikutusta, koska ne ovat täsmennetty uudelleenmuotoilu ja selvennys, joka sisältyy lopulliseen sääntöön, jolla tehdään muutoksia Medicaren sairaalan avohoitopalveluiden prospektiiviseen maksujärjestelmään ja kalenterivuodeksi 2009 vahvistettuihin maksumääriin ja joka julkaistiin Federal Register -rekisterissä 18. marraskuuta 2008.</w:t>
      </w:r>
    </w:p>
    <w:p>
      <w:r>
        <w:rPr>
          <w:b/>
        </w:rPr>
        <w:t xml:space="preserve">Tulos</w:t>
      </w:r>
    </w:p>
    <w:p>
      <w:r>
        <w:t xml:space="preserve">Sosiaaliturvalain XVIII osaston muuttaminen sairaalan avohoitopalvelujen lääkärin valvonnan osalta.</w:t>
      </w:r>
    </w:p>
    <w:p>
      <w:r>
        <w:rPr>
          <w:b/>
        </w:rPr>
        <w:t xml:space="preserve">Esimerkki 6.3163</w:t>
      </w:r>
    </w:p>
    <w:p>
      <w:r>
        <w:t xml:space="preserve">MacBride Principles of Economic Justice Act of 1996 - Muuttaa vuonna 1986 annettua Anglo-Irlannin sopimuksen tukilakia tarkistamalla sen tarkoitusta siten, että Yhdysvaltain on maksettava Irlannin kansainväliselle rahastolle maksamat avustukset MacBriden taloudellista oikeudenmukaisuutta koskevien MacBride-periaatteiden mukaisesti. Valtuuttaa Yhdysvallat maksamaan varoja rahastoon vain, jos presidentti vahvistaa kongressille, että muun muassa rahaston maksut jaetaan taloudellisen oikeudenmukaisuuden periaatteiden mukaisesti ja että niillä luodaan työllistymismahdollisuuksia Pohjois-Irlannin yhteisöihin, joissa työttömyysaste on korkein.</w:t>
      </w:r>
    </w:p>
    <w:p>
      <w:r>
        <w:rPr>
          <w:b/>
        </w:rPr>
        <w:t xml:space="preserve">Tulos</w:t>
      </w:r>
    </w:p>
    <w:p>
      <w:r>
        <w:t xml:space="preserve">MacBride Principles of Economic Justice Act of 1996 (Taloudellisen oikeudenmukaisuuden periaatteita koskeva laki)</w:t>
      </w:r>
    </w:p>
    <w:p>
      <w:r>
        <w:rPr>
          <w:b/>
        </w:rPr>
        <w:t xml:space="preserve">Esimerkki 6.3164</w:t>
      </w:r>
    </w:p>
    <w:p>
      <w:r>
        <w:t xml:space="preserve">Citizen Petition Fairness and Accuracy Act of 2006 - Muuttaa Federal Food, Drug, and Cosmetic Act -lakia siten, että siinä edellytetään, että lyhennettyyn uuteen lääkehakemukseen liittyvässä kansalaisvetoomuksessa tai lykkäyspyynnössä on oltava lausunto siitä, että vetoomus: 1) sisältää kaikki tiedot ja näkemykset, joihin vetoomuksen esittäjä vetoaa; 2) perustuu tosiasioihin ja on lain mukaan perusteltu; 3) sitä ei ole esitetty epäasianmukaisessa tarkoituksessa; ja 4) se ei sisällä olennaisesti vääriä, harhaanjohtavia tai petollisia lausuntoja. Velvoittaa terveysministeriön tutkimaan kaikki vetoomukset, jotka eivät täytä vaatimuksia.Sallii ministeriön määrätä seuraamuksia, jos vetoomus on tietoisesti ja tahallisesti jätetty epäasianmukaisessa tarkoituksessa tai jos se sisältää olennaisesti vääriä, harhaanjohtavia tai vilpillisiä lausuntoja. Tällaisia seuraamuksia voivat olla muun muassa seuraavat: (1) siviilioikeudellinen rangaistus, (2) vetoomuksen jättämistä koskevan luvan keskeyttäminen tai peruuttaminen ja (3) vetoomuksen hylkääminen. Sihteeri velvoitetaan siirtämään tällainen rikkova vetoomus Federal Trade Commissionin (FTC) käsiteltäväksi jatkotoimia varten. Määritellään tekijät, jotka sihteerin on otettava huomioon toteuttaessaan täytäntöönpanotoimia tai määrittäessään rangaistusta.Sallii kenelle tahansa henkilölle, jota mahdollisesti rikkomuksia sisältävä vetoomus loukkaa, pyytää sihteeriä tutkimaan asiaa. määrää tietoisista ja tahallisista rikkomuksista siviilioikeudellisia seuraamuksia.edellyttää, että ministeri toteuttaa lopulliset virastotoimet tällaisen vetoomuksen osalta kuuden kuukauden kuluessa.</w:t>
      </w:r>
    </w:p>
    <w:p>
      <w:r>
        <w:rPr>
          <w:b/>
        </w:rPr>
        <w:t xml:space="preserve">Tulos</w:t>
      </w:r>
    </w:p>
    <w:p>
      <w:r>
        <w:t xml:space="preserve">Lakiehdotus liittovaltion elintarvike-, lääke- ja kosmetiikkalain muuttamiseksi tiettyjen elintarvike- ja lääkevirastolle esitettäviä vetoomuksia koskevien vaatimusten vahvistamiseksi ja muihin tarkoituksiin.</w:t>
      </w:r>
    </w:p>
    <w:p>
      <w:r>
        <w:rPr>
          <w:b/>
        </w:rPr>
        <w:t xml:space="preserve">Esimerkki 6.3165</w:t>
      </w:r>
    </w:p>
    <w:p>
      <w:r>
        <w:t xml:space="preserve">Tässä lakiehdotuksessa kielletään varojen myöntäminen Afganistanissa toteutettaviin toimiin vuoden kuluttua tämän lakiehdotuksen voimaantulosta. Tätä kieltoa ei sovelleta: (1) Yhdysvaltain Afganistanin suurlähetystön toimintaan tai (2) tiedustelutoimintaan. Kiellosta voidaan poiketa tapauskohtaisesti, jos: (1) presidentti toimittaa kongressille todistuksen siitä, että varojen saatavuus tällaiseen toimintaan on Yhdysvaltojen kansallisten etujen mukaista; ja 2) kongressi antaa 30 päivän kuluessa tällaisen todistuksen vastaanottamisesta yhteisen päätöslauselman, jolla sallitaan varojen saatavuus tällaiseen toimintaan.</w:t>
      </w:r>
    </w:p>
    <w:p>
      <w:r>
        <w:rPr>
          <w:b/>
        </w:rPr>
        <w:t xml:space="preserve">Tulos</w:t>
      </w:r>
    </w:p>
    <w:p>
      <w:r>
        <w:t xml:space="preserve">Kielletään varojen myöntäminen Afganistanin islamilaisessa tasavallassa toteutettavaan toimintaan ja muihin tarkoituksiin.</w:t>
      </w:r>
    </w:p>
    <w:p>
      <w:r>
        <w:rPr>
          <w:b/>
        </w:rPr>
        <w:t xml:space="preserve">Esimerkki 6.3166</w:t>
      </w:r>
    </w:p>
    <w:p>
      <w:r>
        <w:t xml:space="preserve">Vuotta 2000 koskeva laki - edellyttää, että kunkin liittovaltion viraston johtaja:  (1) ryhtyä tarvittaviin toimiin sen varmistamiseksi, että kaikki viraston hallinnoimat järjestelmät ja laitteistot ovat vuosi 2000 -yhteensopivia siinä määrin kuin on tarpeen sen varmistamiseksi, että viraston toiminnassa tai tiedonvaihtokumppaneissa ei tapahdu merkittäviä häiriöitä; ja (2) kutsua vähintään neljännesvuosittain koolle kokouksia viraston tiedonvaihtokumppaneiden edustajien kanssa arvioimaan täytäntöönpanon edistymistä ja raportoida siitä kongressille. Ohjaa National Institute of Standards and Technology -laitosta kehittämään yhdessä Small Business Administration -viraston kanssa vuoden 2000 vaatimustenmukaisuutta koskevan tiedotusohjelman, jolla autetaan kansallisia pieniä ja keskisuuria yrityksiä varmistamaan, että nämä yritykset ovat valmistautuneet vastaamaan vuoden 2000 tietokoneongelmaan (Y2K-ongelma). Kauppa- ja teknologia-asioista vastaavaa valtiosihteeriä pyydetään: 1) toimittamaan kongressille yhdessä muiden asiaankuuluvien liittovaltion virastojen kanssa raportti, jossa arvioidaan vuoden 2000 tietokoneongelman kansainvälisiä vaikutuksia; ja 2) kehittämään vuoden 2000 kuluttajille suunnattu valistusohjelma, jonka tarkoituksena on auttaa yleisöä tiedostamaan kyseisen ongelman vaikutukset.</w:t>
      </w:r>
    </w:p>
    <w:p>
      <w:r>
        <w:rPr>
          <w:b/>
        </w:rPr>
        <w:t xml:space="preserve">Tulos</w:t>
      </w:r>
    </w:p>
    <w:p>
      <w:r>
        <w:t xml:space="preserve">Vuoden 2000 laki</w:t>
      </w:r>
    </w:p>
    <w:p>
      <w:r>
        <w:rPr>
          <w:b/>
        </w:rPr>
        <w:t xml:space="preserve">Esimerkki 6.3167</w:t>
      </w:r>
    </w:p>
    <w:p>
      <w:r>
        <w:t xml:space="preserve">Mortgage Fairness Act - edellyttää, että jokainen kiinnitysluottopankki vastaa kaikkien niiden yhteisöjen luottotarpeisiin, joissa se myöntää huomattavan määrän luottoja tai myöntää merkittävän määrän luottoja, mukaan lukien luottojen myöntäminen pieni- ja keskituloisissa yhteisöissä. (3 §) Ohjaa asunto- ja kaupunkikehitysministeriön (HUD) perustamaan HUD:n yhteyteen kiinnitysluottopankkien ja -vakuutusten valvontaviraston. (Sec. 4) Ohjaa virastoa vaatimaan jokaista kiinnitysluottopankkia toimittamaan sille joka toinen vuosi yhteisön tukitiedonannon, jossa selvitetään yksityiskohtaisesti pankin pyrkimykset vastata edellä mainittujen yhteisöjen asuntoluottotarpeisiin. (5 §) Ohjeistetaan virastoa määrittelemään, onko kiinnitysluottopankki ylläpitänyt riittävää yhteisötukitoimintaa tiettyjen kriteerien perusteella. (6 §) Siinä säädetään tietyistä seuraamuksista kiinnitysluottopankille, jonka on todettu ylläpitävän riittämättömän yhteisön tuen tason. (7 §) edellyttää, että jokainen kiinnitysvakuutusyhtiö: (1) raportoimaan virastolle jokaisen kirjoittamansa kiinnitysvakuutuksen kokonaismäärän ja dollarin kokonaissumman väestölaskenta-alueittain, kiinnitysvakuutuksen hakijoiden rodun, sukupuolen ja tulotason sekä kunkin vakuutushakemuksen käsittelyn; (2) osoittamaan sihteerille, että se tukee riittävästi yhteisön luottotarpeita; ja (3) julkistamaan kenelle tahansa henkilölle yhtiön tarjoamien kiinnitysvakuutusten myöntämisperusteet. Viraston on tehtävä joka toinen vuosi yhteisön tuen tarkastuksia kiinnitysvakuutusyhtiöistä.  Valtuuttaa sihteerin vaatimaan kiinnitysvakuutusyhtiötä toimittamaan selvityksen siitä, miten se aikoo parantaa yhteisöllisen tuen tarjoamista, jos sihteeri toteaa, että kyseinen yhtiö ei täytä tämän jakson vaatimuksia.</w:t>
      </w:r>
    </w:p>
    <w:p>
      <w:r>
        <w:rPr>
          <w:b/>
        </w:rPr>
        <w:t xml:space="preserve">Tulos</w:t>
      </w:r>
    </w:p>
    <w:p>
      <w:r>
        <w:t xml:space="preserve">Asetetaan kiinnitysluottopankkeja koskevat yhteisön tukivaatimukset ja muihin tarkoituksiin.</w:t>
      </w:r>
    </w:p>
    <w:p>
      <w:r>
        <w:rPr>
          <w:b/>
        </w:rPr>
        <w:t xml:space="preserve">Esimerkki 6.3168</w:t>
      </w:r>
    </w:p>
    <w:p>
      <w:r>
        <w:t xml:space="preserve">Intelligence Authorization Act for Fiscal Year 2015 - Lupaa varainhoitovuoden 2015 määrärahat tiedustelutoiminnan ja tiedusteluun liittyvien toimien toteuttamiseen: (1) kansallisen tiedustelun johtajan toimisto (DNI); (2) keskustiedustelupalvelu (CIA); (3) puolustusministeriö (DOD); (4) puolustustiedustelupalvelu (DIA); (5) kansallinen turvallisuusvirasto (NSA); (6) armeijan, laivaston ja ilmavoimien ministeriöt; (7) rannikkovartiosto; (8) ulkoasiainministeriö, valtiovarainministeriö, energiaministeriö (DOE) ja oikeusministeriö (DOJ); (9) liittovaltion poliisi (FBI); (10) huumevirasto (DEA); (11) kansallinen tiedustelupalvelu (National Reconnaissance Office); (12) kansallinen paikkatiedusteluvirasto (National Geospatial-Intelligence Agency); ja (13) sisäisen turvallisuuden ministeriö (DHS). Täsmennetään, että 30. syyskuuta 2015 hyväksyttyjen määrien ja henkilöstömäärien enimmäismäärät kyseisiä toimintoja varten ovat samat kuin luokitellussa valtuutusluettelossa, joka annetaan kongressin määrärahavaliokuntien ja presidentin käyttöön. Sallii DNI:n antaa hallinto- ja budjettiviraston (Office of Management and Budget, OMB) suostumuksella luvan ottaa palvelukseen siviilihenkilöstöä, joka ylittää varainhoitovuodeksi 2015 hyväksytyn määrän, jos se on tarpeen tärkeiden tiedustelutehtävien suorittamiseksi. Edellytetään, että tiedustelukomiteoille ilmoitetaan tällaisten valtuuksien käytöstä. Vaatii DNI:tä laatimaan suuntaviivat, joilla säännellään tällaisten valtuutettujen henkilöstötasojen mukaista kohtelua 1) opiskelija- tai harjoitteluohjelmissa, 2) reservijoukoissa tai uudelleen palkattuna eläkkeensaajana tai 3) komennuksilla, yhteisissä tehtävissä tai pitkäaikaisessa kokopäiväisessä koulutuksessa. Hyväksytään tiedusteluyhteisön hallintotilin määrärahat varainhoitovuodeksi 2015 sekä kyseiseen tiliin kuuluvien yksiköiden henkilöstövirat. Myönnetään varainhoitovuoden 2015 määrärahat Central Intelligence Agencyn eläke- ja työkyvyttömyysrahastolle. Sallii tämän lain nojalla valtuutettujen määrärahojen lisäämisen liittovaltion työntekijöiden palkkoihin, palkkioihin, eläkkeisiin ja muihin etuuksiin sellaisilla lisä- tai lisämäärillä, jotka ovat tarpeen tällaisten korvausten tai etuuksien korottamiseksi lain nojalla. Kielletään se, että tämän lain mukaisten määrärahojen hyväksymistä pidetään valtuutuksena harjoittaa tiedustelutoimintaa, jota ei muutoin ole hyväksytty perustuslaissa tai Yhdysvaltain laeissa.</w:t>
      </w:r>
    </w:p>
    <w:p>
      <w:r>
        <w:rPr>
          <w:b/>
        </w:rPr>
        <w:t xml:space="preserve">Tulos</w:t>
      </w:r>
    </w:p>
    <w:p>
      <w:r>
        <w:t xml:space="preserve">Laki tiedustelun valtuuttamisesta varainhoitovuodeksi 2015</w:t>
      </w:r>
    </w:p>
    <w:p>
      <w:r>
        <w:rPr>
          <w:b/>
        </w:rPr>
        <w:t xml:space="preserve">Esimerkki 6.3169</w:t>
      </w:r>
    </w:p>
    <w:p>
      <w:r>
        <w:t xml:space="preserve">Student Loan Repayment Assistance Assistance Act of 2014 - Muuttaa vuoden 1965 Higher Education Act -lain IV osaston (Opiskelijoiden tuki) siten, että William D. Fordin liittovaltion suorien Stafford-lainojen lainanottajat voivat halutessaan pidentää ajanjaksoa, ennen kuin heidän on aloitettava tällaisten lainojen takaisinmaksu, vuoteen sen jälkeen, kun he ovat lakanneet tekemästä vähintään puolet normaalista kokopäiväisestä akateemisesta työmäärästä, jos työttömyysaste on suurempi kuin luonnollinen työllisyysaste (sellaisena kuin Federal Reserve Systemin johtokunta on sen vahvistanut). (Nykyisin suorien Stafford-lainojen takaisinmaksuaika alkaa kuusi kuukautta sen jälkeen, kun lainanottaja on lakannut tekemästä vähintään puolet normaalista kokopäiväisestä työmäärästä). Tukee Direct Stafford -lainoista kertyvää korkoa pidennetyn lyhennysvapaan ajanjakson ensimmäisten kuuden kuukauden aikana. Tätä lakia sovelletaan suoriin Stafford-lainoihin, jotka maksetaan ensimmäisen kerran 1. heinäkuuta 2013 tai sen jälkeen. Muuttaa Internal Revenue Code -lakia siten, että työntekijän bruttotuloista jätetään pois määrät, jotka työnantaja maksaa opintolainan maksatuksen tukiohjelman puitteissa. Edellytetään, että ohjelmaan osallistuvat työntekijät maksavat vähintään 50 dollaria kuukaudessa opintolainoistaan (sen määrän lisäksi, joka on jätetty pois heidän bruttotuloistaan kyseisen ohjelman nojalla). Rajoittaa tällaisen poissulkemisen määrän 6 000 dollariin verovuoden aikana.  Vaatii, että työnantajan opintolainojen maksua tukevan ohjelman on oltava työnantajan erillinen kirjallinen suunnitelma, jonka tarkoituksena on tarjota työntekijöille opintolainojen maksuapua. Määritellään &amp;quot;opintolainan maksuapu&amp;quot; pääoman tai koron maksamiseksi velasta, jonka työntekijä on ottanut yksinomaan sellaisten hyväksyttyjen korkea-asteen koulutuskustannusten maksamiseksi, jotka on maksettu tai jotka ovat aiheutuneet kohtuullisen ajan kuluessa ennen velan syntymistä tai sen jälkeen ja jotka liittyvät koulutukseen, joka on annettu ajanjaksona, jolloin kyseinen työntekijä oli liittovaltion rahoitustukeen oikeutettu opiskelija. Sallii työntekijän tehdä tuloverovähennyksen, jonka määrä vastaa työntekijän opintolainan maksuja, joita vastaa työnantajan opintolainan maksua tukevaan ohjelmaan maksamat työnantajamaksut, joita ei voida hyväksyä. Rajoittaa tällaisen vähennyksen määrän 6 000 dollariin verovuonna ja 50 000 dollariin koko eliniän aikana.</w:t>
      </w:r>
    </w:p>
    <w:p>
      <w:r>
        <w:rPr>
          <w:b/>
        </w:rPr>
        <w:t xml:space="preserve">Tulos</w:t>
      </w:r>
    </w:p>
    <w:p>
      <w:r>
        <w:t xml:space="preserve">Vuoden 2014 laki opintolainojen takaisinmaksun helpottamisesta (Student Loan Repayment Assistance Act of 2014)</w:t>
      </w:r>
    </w:p>
    <w:p>
      <w:r>
        <w:rPr>
          <w:b/>
        </w:rPr>
        <w:t xml:space="preserve">Esimerkki 6.3170</w:t>
      </w:r>
    </w:p>
    <w:p>
      <w:r>
        <w:t xml:space="preserve">Telephone Metadata Reform Act - Muuttaa vuoden 1978 Foreign Intelligence Surveillance Act -lakia (FISA) siten, että puhelutietueet jätetään niiden aineellisten asioiden (joita kutsutaan yleisesti &amp;quot;liiketiedostoiksi&amp;quot;) ulkopuolelle, joita FBI voi hakea FISA-tuomioistuimelle esitettävässä hakemuksessa, jossa pyydetään tuotantomääräystä nykyisen standardin mukaisesti, jonka mukaan on perusteltua syytä uskoa, että pyydetyt asiat ovat merkityksellisiä valtuutetun tutkimuksen kannalta, jonka tarkoituksena on hankkia ulkomaista tiedustelutietoa, joka ei koske yhdysvaltalaista henkilöä, tai suojautua kansainväliseltä terrorismilta tai salaiselta tiedustelutoiminnalta. Asetetaan erillinen kehys puhelutietojen tuottamismääräyksille, jonka mukaan FBI voi hakea määräystä, jolla teleoperaattoria ohjataan tekemään hakuja puhelutietueista käyttäen puhelutietuetta tällaisen haun perustana, ja jonka mukaan hakutulokset on toimitettava 12 tunnin kuluessa hakemuksen jättämisestä: (1) yksilöidään jokainen teleoperaattori, jota hakija pyytää määräämään puhelutietotallenteiden tuottamiseen, ja (2) esitetään tosiseikat, jotka osoittavat, että on olemassa tiettyihin ja täsmällisiin tosiseikkoihin perustuva perusteltu epäily siitä, että haun perusteena käytettävä puhelutietotallenne liittyy tiettyyn ulkomaiseen terroristijärjestöön, salaiseen tiedustelutoimintaan tai ulkomaiseen tiedustelutietoon, joka ei koske U.S.A.:ta.Yhdysvaltalaista henkilöä.  Valtuuttaa FBI:n ilman tuomioistuimen määräystä määräämään televiestintäoperaattorin tekemään puhelutietoja koskevan haun ja tuottamaan tulokset kuuden tunnin kuluessa (tällaisesta FBI:n määräyksestä käytetään nimitystä &amp;quot;hätämääräys&amp;quot;), jos: (1) haettuja tietoja tarvitaan kiireellisissä olosuhteissa ja määräyksen saaminen viivästyttäisi tutkimusta merkittävästi, (2) FISA-tuomarille ilmoitetaan asiasta 24 tunnin kuluessa ja (3) FISA-tuomioistuimen määräystä koskeva hakemus tehdään viiden päivän kuluessa siitä, kun FBI on käyttänyt tällaisia valtuuksia.  Edellytetään, että jos tuomioistuin hylkää hakemuksen määräyksestä, jolla vaaditaan FBI:n hätätilamääräyksen nojalla hankittujen puhelutietueiden toimittamista, tai jos määräys lopetetaan eikä määräystä toimituksen hyväksymisestä anneta, että: (1) puhelutietotallenteet on tuhottava, mukaan lukien alkuperäisen haun perusteella tehdyssä myöhemmässä haussa saadut tallenteet; 2) mitään haun perusteella saatuja tietoja tai todistusaineistoa ei saa vastaanottaa todisteena tai paljastaa missään oikeudenkäynnissä, kuulemisessa tai muussa menettelyssä tuomioistuimessa, valamiehistössä, ministeriössä, virastossa, laitoksessa, virastossa, sääntelyelimessä, lakiasäätävässä komiteassa tai muussa Yhdysvaltojen, osavaltion tai poliittisen osakokonaisuuden viranomaisessa; 3) liittovaltion virkamiehet tai työntekijät eivät saa käyttää tai paljastaa mitään yhdysvaltalaista henkilöä koskevia tietoja ilman kyseisen henkilön suostumusta.  Sallii FBI:n vaatia teleoperaattoria: (1) suorittamaan myöhemmän haun käyttäen alkuperäisen haun tuloksia, joka on tehty määräyksen tai kiireellisen ohjeen mukaisesti, ja (2) toimittamaan tulokset 12 tunnin kuluessa.  Kielletään henkilöä paljastamasta, että FBI on hakenut tai saanut puhelutietotietoja määräyksen tai ohjeen nojalla. Kielletään liittovaltion hallitusta säilyttämästä yli viiden vuoden ajan määräyksen, ohjeen tai myöhemmän valtuutetun haun perusteella saatuja puhelutietotietoja, jos tällaiset tiedot sisältävät yhdysvaltalaista henkilöä koskevia puhelutietoja: (1) paitsi jos FISA-tuomarille esitetyn hakemuksen perusteella tuomari katsoo todennäköiseksi syyksi sen, että tällaiset tiedot ovat todisteena rikoksesta (joka on tapahtunut, on tapahtumassa tai on tapahtumassa tai tapahtumassa), ja ne sisältävät tietoja, jotka on säilytettävä tai levitettävä lainvalvontatarkoituksiin; tai (2) paitsi jos jotakin osaa tällaisista tiedoista käytetään laillisesti valmiissa tiedustelutuotteessa.  Hallituksen edellytetään maksavan teleoperaattoreille korvausta puhelutietueiden toimittamisesta.</w:t>
      </w:r>
    </w:p>
    <w:p>
      <w:r>
        <w:rPr>
          <w:b/>
        </w:rPr>
        <w:t xml:space="preserve">Tulos</w:t>
      </w:r>
    </w:p>
    <w:p>
      <w:r>
        <w:t xml:space="preserve">Puhelinmetadatan uudistamista koskeva laki</w:t>
      </w:r>
    </w:p>
    <w:p>
      <w:r>
        <w:rPr>
          <w:b/>
        </w:rPr>
        <w:t xml:space="preserve">Esimerkki 6.3171</w:t>
      </w:r>
    </w:p>
    <w:p>
      <w:r>
        <w:t xml:space="preserve">Violence Prevention Training for Early Childhood Educators Act - valtuuttaa opetusministerin myöntämään määräajaksi avustuksia, jotta valitut korkeakoulut ja muut pätevät yksiköt voivat tarjota väkivallan ehkäisykoulutusta osana tarjoamiaan varhaiskasvatuksen koulutusohjelmia. Määritellään hakumenettelyt ja valintaprioriteetit. Hyväksytään määrärahat.</w:t>
      </w:r>
    </w:p>
    <w:p>
      <w:r>
        <w:rPr>
          <w:b/>
        </w:rPr>
        <w:t xml:space="preserve">Tulos</w:t>
      </w:r>
    </w:p>
    <w:p>
      <w:r>
        <w:t xml:space="preserve">Varhaiskasvattajien väkivallan ehkäisykoulutusta koskeva laki</w:t>
      </w:r>
    </w:p>
    <w:p>
      <w:r>
        <w:rPr>
          <w:b/>
        </w:rPr>
        <w:t xml:space="preserve">Esimerkki 6.3172</w:t>
      </w:r>
    </w:p>
    <w:p>
      <w:r>
        <w:t xml:space="preserve">Fair and Equitable Postal Service Access Act - Laajentaa kriteerit, jotka Yhdysvaltain postipalvelun (USPS) on otettava huomioon päättäessään postitoimiston sulkemisesta tai yhdistämisestä: (1) vähentääkö sulkeminen tai yhdistäminen postipalvelujen tai muiden kuin postipalvelujen saatavuutta ikääntyneiden, taloudellisesti heikossa asemassa olevien, liikuntarajoitteisten tai sellaisten henkilöiden osalta, joilla ei ole luotettavaa ja kohtuuhintaista internetyhteyttä; ja 2) viiden edellisen vuoden aikana rahamääräystapahtumien määrä ja niistä saadut tulot, käsitellyn ulkomaanpostin määrä ja kyseisessä postitoimistossa palveltujen asiakkaiden määrä.Kielletään USPS:ää sulkemasta tai yhdistämästä postitoimistoa, jos siitä aiheutuisi suhteeton, kohtuuton tai kohtuuton rasitus sellaiselle henkilöryhmälle, joka on iäkäs, taloudellisesti heikossa asemassa, liikuntarajoitteinen tai jolla ei ole luotettavaa ja kohtuuhintaista Internet-yhteyttä.Tätä lakia sovelletaan kaikkiin postitoimistoihin: 1) jotka on nykyisten perusteiden mukaan todettu tarpeelliseksi sulkea tai yhdistää tai 2) jotka sisältyvät ehdotukseen, jolla muutetaan postipalvelujen luonnetta valtakunnallisella tai olennaisesti valtakunnallisella tasolla ja jota varten USPS on pyytänyt asiaa koskevaa neuvoa-antavaa lausuntoa postialan sääntelykomissiolta.</w:t>
      </w:r>
    </w:p>
    <w:p>
      <w:r>
        <w:rPr>
          <w:b/>
        </w:rPr>
        <w:t xml:space="preserve">Tulos</w:t>
      </w:r>
    </w:p>
    <w:p>
      <w:r>
        <w:t xml:space="preserve">To amend title 39, United States Code, to provide for additional criteria for the United States Postal Service to consider with respect to closing or consolidating a post office, and for other purposes.</w:t>
      </w:r>
    </w:p>
    <w:p>
      <w:r>
        <w:rPr>
          <w:b/>
        </w:rPr>
        <w:t xml:space="preserve">Esimerkki 6.3173</w:t>
      </w:r>
    </w:p>
    <w:p>
      <w:r>
        <w:t xml:space="preserve">Improving Diagnostic Innovations Act of 2012 - Asettaa lisätekijöitä, jotka terveys- ja terveyspalvelujen ministeriön (HHS) on otettava huomioon määritellessään uusien kliinisten diagnostisten laboratoriotestien maksun määrää aukkotäyttämismenettelyjen mukaisesti, kun vastaavaa olemassa olevaa testiä ei ole saatavilla.Ohjaa ministeriä kutsumaan koolle riippumattoman neuvoa-antavan paneelin, jonka tehtävänä on antaa tietoa ja suosituksia sihteerille kaikista uusista testeistä.Ohjaa sihteeriä: (1) luomaan prosessin, jolla haetaan tilapäisen kansallisen HCPCS-koodin (Healthcare Common Procedure Coding System) myöntämistä diagnostisen testin yksilöimiseksi, kunnes kyseiselle testille on käytettävissä pysyvä kansallinen HCPCS-koodi, (2) analysoimaan prosessia, jota käytetään uusien kliinisten diagnostisten laboratoriotestien maksujen määrittelyssä käytettävien aukkotäyttämismenettelyjen yhteydessä, ja (3) toteuttamaan parannuksia prosessiin sen jälkeen, kun siitä on ilmoitettu julkisesti ja kun on annettu tilaisuus esittää huomautuksia.</w:t>
      </w:r>
    </w:p>
    <w:p>
      <w:r>
        <w:rPr>
          <w:b/>
        </w:rPr>
        <w:t xml:space="preserve">Tulos</w:t>
      </w:r>
    </w:p>
    <w:p>
      <w:r>
        <w:t xml:space="preserve">Luodaan kannustimia innovatiiviselle diagnostiikalle parantamalla uusien testien Medicare-maksujen määrittämisprosessia.</w:t>
      </w:r>
    </w:p>
    <w:p>
      <w:r>
        <w:rPr>
          <w:b/>
        </w:rPr>
        <w:t xml:space="preserve">Esimerkki 6.3174</w:t>
      </w:r>
    </w:p>
    <w:p>
      <w:r>
        <w:t xml:space="preserve">Tuberkuloosin ehkäisyyn ja valvontaan liittyvät muutokset vuodelta 1993 - Muuttaa kansanterveyspalvelulakia määrärahojen myöntämiseksi seuraaviin tarkoituksiin:  (1) tuberkuloosin ehkäisyyn, valvontaan ja hävittämiseen; (2) tuberkuloosin ehkäisyyn, valvontaan ja hävittämiseen liittyvään tutkimukseen, demonstraatiohankkeisiin, julkiseen tiedotukseen ja koulutukseen; ja (3) tuberkuloosiin liittyvään tutkimukseen kansallisen allergia- ja tartuntatauti-instituutin kautta. Muuttaa elintarvike-, lääke- ja kosmetiikkalakia siten, että siinä sallitaan määrärahat tuberkuloosilääkkeiden ja -laitteiden tutkimusohjelmaa varten.</w:t>
      </w:r>
    </w:p>
    <w:p>
      <w:r>
        <w:rPr>
          <w:b/>
        </w:rPr>
        <w:t xml:space="preserve">Tulos</w:t>
      </w:r>
    </w:p>
    <w:p>
      <w:r>
        <w:t xml:space="preserve">Tuberkuloosin ehkäisyyn ja valvontaan vuonna 1993 tehdyt muutokset</w:t>
      </w:r>
    </w:p>
    <w:p>
      <w:r>
        <w:rPr>
          <w:b/>
        </w:rPr>
        <w:t xml:space="preserve">Esimerkki 6.3175</w:t>
      </w:r>
    </w:p>
    <w:p>
      <w:r>
        <w:t xml:space="preserve">Tällä lakiehdotuksella muutetaan liittovaltion rikoslakia siten, että toimeenpanovallan tehtäviin nimitetyille henkilöille (lukuun ottamatta hallituksen erityistyöntekijöitä, jotka palvelevat alle 60 päivää yhden vuoden aikana) asetettu kielto harjoittaa lobbaustoimintaa toimeenpanovallan piirissä nostetaan viiteen vuoteen.  Hallituksen eettinen virasto voi vapauttaa tiettyjä toimeenpanovallan työntekijöitä lobbausta koskevista rajoituksista, jos se toteaa, että rajoitukset aiheuttaisivat kohtuuttomia vaikeuksia pätevän henkilöstön saamisessa viraston tehtäviin ja että vapautuksen myöntäminen ei aiheuttaisi kohtuuttoman vaikutusvallan tai epäreilun edun käyttämisen mahdollisuutta. Lakiehdotuksessa pidennetään senaattoreiden tai edustajainhuoneen jäsenten lobbaustoimintaa koskeva kielto viiteen vuoteen. </w:t>
      </w:r>
    </w:p>
    <w:p>
      <w:r>
        <w:rPr>
          <w:b/>
        </w:rPr>
        <w:t xml:space="preserve">Tulos</w:t>
      </w:r>
    </w:p>
    <w:p>
      <w:r>
        <w:t xml:space="preserve">Lakiehdotus, jolla kielletään viiden vuoden ajaksi toimeenpanovirkoihin nimitettyjä henkilöitä ja kongressin jäseniä osallistumasta lobbaustoimintaan liittovaltion tasolla.</w:t>
      </w:r>
    </w:p>
    <w:p>
      <w:r>
        <w:rPr>
          <w:b/>
        </w:rPr>
        <w:t xml:space="preserve">Esimerkki 6.3176</w:t>
      </w:r>
    </w:p>
    <w:p>
      <w:r>
        <w:t xml:space="preserve">Sisäasiainministeriön on hallinnoitava segmenttejä yhteistyössä White Clay Creekin valuma-alueen hallintakomitean kanssa White Clay Creekin luonnonvaraisen ja maisemallisen tutkimuksen työryhmän ja National Park Servicen laatiman suunnitelman mukaisesti.katsoo, että Churchman's Marsh, Lamborn Run ja kiinteistöt, joilla ehdotetun Thompson's Stationin tekojärven vedenottorakenteet ja putkistot on tarkoitus sijoittaa, soveltuvat NWSRS-alueen osiksi vasta sitten, kun nämä alueet poistetaan Delaware River Basin Commissionin kattavan suunnitelman mukaisina tekojärven sijaintipaikkoina. Säädetään, että mikään tässä laissa ei estä tällaista nimeämistä, jos tämän lain voimaantulon jälkeen lisäosuus todetaan sopivaksi.Kielletään, että tämän lain nojalla nimetyn osuuden sellaista osaa, joka ei kuulu kansallispuistojärjestelmään (National Park System, NPS) tämän lain voimaan tullessa, 1) pidetään osana kansallispuistoa, 2) kansallispuistopalvelu hallinnoi sitä tai 3) siihen sovelletaan kansallispuiston lakeja tai määräyksiä.kieltää liittovaltion hallitusta hankkimasta millä tahansa keinoin oikeuksia tai omistusoikeuksia maahan, käyttöoikeuksia tai muita etuja tämän lain toteuttamiseksi.</w:t>
      </w:r>
    </w:p>
    <w:p>
      <w:r>
        <w:rPr>
          <w:b/>
        </w:rPr>
        <w:t xml:space="preserve">Tulos</w:t>
      </w:r>
    </w:p>
    <w:p>
      <w:r>
        <w:t xml:space="preserve">White Clay Creek Wild and Scenic Rivers System Act (laki villien ja luonnonkauniiden jokien järjestelmästä)</w:t>
      </w:r>
    </w:p>
    <w:p>
      <w:r>
        <w:rPr>
          <w:b/>
        </w:rPr>
        <w:t xml:space="preserve">Esimerkki 6.3177</w:t>
      </w:r>
    </w:p>
    <w:p>
      <w:r>
        <w:t xml:space="preserve">National Underground Railroad Network to Freedom Act of 1997 - Sisäministeriä vaaditaan perustamaan kansallispuistopalveluun (National Park Service, NPS) ohjelma, joka tunnetaan nimellä National Underground Railroad Network to Freedom ja jonka puitteissa ministeri:  (2) antaa teknistä apua muille valtion virastoille, yksityisille yhteisöille tai Kanadan, Meksikon tai minkä tahansa sopivan Karibian maan hallituksille varmistaakseen verkoston liittovaltion ja muiden kuin liittovaltion osien koordinoinnin; ja 3) säännellä verkoston virallisen symbolin käyttöä. Sisältää verkostoon: 1) maanalaiseen rautatiehen liittyvät NPS:n yksiköt tai ohjelmat; 2) liittovaltion, osavaltion, paikallisen tai yksityisomistuksessa olevat rautatiehen liittyvät kiinteistöt, joilla on todennettavissa oleva yhteys rautatiehen ja jotka on sisällytetty tai jotka voidaan sisällyttää kansalliseen historiallisten paikkojen rekisteriin (National Register of Historic Places); ja 3) valtiolliset tai valtiosta riippumattomat koulutus-, tutkimus- tai tulkintapalvelut tai -ohjelmat, joilla on välitön yhteys rautatiehen. Valtuuttaa määrärahat.</w:t>
      </w:r>
    </w:p>
    <w:p>
      <w:r>
        <w:rPr>
          <w:b/>
        </w:rPr>
        <w:t xml:space="preserve">Tulos</w:t>
      </w:r>
    </w:p>
    <w:p>
      <w:r>
        <w:t xml:space="preserve">National Underground Railroad Network to Freedom Act of 1997 (Kansallinen maanalainen rautatieverkosto vapauteen)</w:t>
      </w:r>
    </w:p>
    <w:p>
      <w:r>
        <w:rPr>
          <w:b/>
        </w:rPr>
        <w:t xml:space="preserve">Esimerkki 6.3178</w:t>
      </w:r>
    </w:p>
    <w:p>
      <w:r>
        <w:t xml:space="preserve">Native American Alcohol and Substance Abuse Program Consolidation Act of 2002 - Ohjaa terveys- ja sosiaalipalveluministeriä (HHS) valtuuttamaan heimon, jolla on hyväksytty suunnitelma, toteuttamaan demonstraatiohankkeen liittovaltion rahoittaman intiaanien käyttäytymisterveydenhuolto-ohjelmansa koordinoimiseksi, joka kattaa alkoholin ja päihteiden väärinkäytön sekä mielenterveysongelmat.Edellyttää, että hanke integroi ohjelmapalvelut yhdeksi kattavaksi ohjelmaksi, jossa käytetään automatisoitua kliinistä tietojärjestelmää. Sallii varojen käytön tietojärjestelmään.Vaatii ministeriä tekemään yhteistyötä työ-, sisä-, koulutus-, asunto- ja kaupunkikehitys- ja liikenneministerien sekä oikeusministerin kanssa, jotka tekevät ministeriöiden välisen sopimusmuistion hyväksyttyjen suunnitelmien täytäntöönpanosta.Tekee intiaanien terveyspalvelun johtavaksi virastoksi (intiaaniasioiden toimiston sijasta).Määrää, että tämän lain mukainen rahoitus täydentää olemassa olevaa heimojen rahoitusta. määrää virastojen välisistä varainsiirroista.edellyttää, että terveysministeri raportoi asianomaisille kongressin valiokunnille ohjelmasta ja mahdollisista lakisääteisistä esteistä palvelujen integroinnille.tekee kaikista osavaltioista, joilla on intiaaniheimoille suunnattu alkoholin ja päihteiden väärinkäyttö- tai mielenterveysohjelma, oikeutettuja saamaan liittovaltion henkilöstökomennuksia ilman kustannuksia, jos se auttaa ohjelman onnistumista.</w:t>
      </w:r>
    </w:p>
    <w:p>
      <w:r>
        <w:rPr>
          <w:b/>
        </w:rPr>
        <w:t xml:space="preserve">Tulos</w:t>
      </w:r>
    </w:p>
    <w:p>
      <w:r>
        <w:t xml:space="preserve">Lakiehdotus, jolla sallitaan intiaaniheimojen hallitusten tarjoamien alkoholi- ja päihdeohjelmien ja -palvelujen integrointi ja yhdistäminen ja muihin tarkoituksiin.</w:t>
      </w:r>
    </w:p>
    <w:p>
      <w:r>
        <w:rPr>
          <w:b/>
        </w:rPr>
        <w:t xml:space="preserve">Esimerkki 6.3179</w:t>
      </w:r>
    </w:p>
    <w:p>
      <w:r>
        <w:t xml:space="preserve">Muutetaan Internal Revenue Code -lakia siten, että uusiutuvista energialähteistä tuotetun sähkön tuotantohyvitystä muutetaan siten, että se kattaa myös energian tuotannon maatalous- ja eläinjätteestä, mukaan lukien sivutuotteet ja niihin liittyvät materiaalit. Rajoittaa tällaisen hyvityksen koskemaan laitoksia, jotka on otettu käyttöön vuoden 2001 jälkeen ja ennen vuotta 2007.</w:t>
      </w:r>
    </w:p>
    <w:p>
      <w:r>
        <w:rPr>
          <w:b/>
        </w:rPr>
        <w:t xml:space="preserve">Tulos</w:t>
      </w:r>
    </w:p>
    <w:p>
      <w:r>
        <w:t xml:space="preserve">Lakiehdotus, jolla muutetaan vuoden 1986 verolakia siten, että uusiutuvista energialähteistä tuotetun sähkön tuotantohyvitystä muutetaan siten, että se kattaa myös maatalous- ja eläinjätteestä tuotetun energian tuotannon.</w:t>
      </w:r>
    </w:p>
    <w:p>
      <w:r>
        <w:rPr>
          <w:b/>
        </w:rPr>
        <w:t xml:space="preserve">Esimerkki 6.3180</w:t>
      </w:r>
    </w:p>
    <w:p>
      <w:r>
        <w:t xml:space="preserve">Safe Schools Act of 1997 - Muuttaa vuoden 1965 Elementary and Secondary Education Act -lakia (ESEA) siten, että ESEA-varoja saavan paikallisen oppilaitoksen on erotettava koulusta oppilas, jolla on hallussaan laittomia huumausaineita tai laittomia huumausaineiden tarvikkeita (tai, kuten nykyisessä laissa, ase) koulun alueella.  Nimetään vuoden 1994 laki aseettomista kouluista uudelleen vuoden 1997 turvallisista kouluista annetuksi laiksi (Safe Schools Act of 1997).</w:t>
      </w:r>
    </w:p>
    <w:p>
      <w:r>
        <w:rPr>
          <w:b/>
        </w:rPr>
        <w:t xml:space="preserve">Tulos</w:t>
      </w:r>
    </w:p>
    <w:p>
      <w:r>
        <w:t xml:space="preserve">Turvallisia kouluja koskeva vuoden 1997 laki</w:t>
      </w:r>
    </w:p>
    <w:p>
      <w:r>
        <w:rPr>
          <w:b/>
        </w:rPr>
        <w:t xml:space="preserve">Esimerkki 6.3181</w:t>
      </w:r>
    </w:p>
    <w:p>
      <w:r>
        <w:t xml:space="preserve">Government Shutdown Prevention Act - Varataan jatkuvat määrärahat varainhoitovuodeksi, kun tavanomaisia määrärahoja ei ole, enintään 75 prosenttia alhaisimmasta mahdollisesta toimintamäärästä, joka on löydetty: (1) edellisen varainhoitovuoden määrärahoja tai jatkuvia määrärahoja koskevista laeista; (2) edustajainhuoneen tai senaatin hyväksymästä kyseistä varainhoitovuotta koskevasta talousarvioesityksestä (lukuun ottamatta hanketta tai toimintaa, jota ei ole rahoitettu jossakin tällaisessa versiossa); (3) presidentin talousarvioesityksestä; tai (4) viimeisimmässä hyväksytyssä yhteisessä päätöslauselmassa, jolla jatkuvat määrärahat on myönnetty osalle kyseistä varainhoitovuotta, tai tämän lain nojalla vahvistetuissa rahoitustasoissa säädetystä vuotuisesta toiminta-asteesta.Veloittaa tämän lain nojalla tehdyt menot sovellettavaan määrärahaan, rahastoon tai valtuutukseen, kun se tulee voimaan.</w:t>
      </w:r>
    </w:p>
    <w:p>
      <w:r>
        <w:rPr>
          <w:b/>
        </w:rPr>
        <w:t xml:space="preserve">Tulos</w:t>
      </w:r>
    </w:p>
    <w:p>
      <w:r>
        <w:t xml:space="preserve">Muutetaan Yhdysvaltojen lakikokoelman 31 osasto siten, että siinä säädetään jatkuvista määrärahoista silloin, kun tavanomaisia määrärahoja ei ole käytettävissä.</w:t>
      </w:r>
    </w:p>
    <w:p>
      <w:r>
        <w:rPr>
          <w:b/>
        </w:rPr>
        <w:t xml:space="preserve">Esimerkki 6.3182</w:t>
      </w:r>
    </w:p>
    <w:p>
      <w:r>
        <w:t xml:space="preserve">Innovatiivista työllisyyttä koskeva laki - Muuttaa maahanmuutto- ja kansalaisuuslakia siten, että vuosittaista H-1B-viisumien (erityisammatit) enimmäismäärää nostetaan 65 000:sta 130 000:een varainhoitovuodesta 2008 alkaen.Jos enimmäismäärä on saavutettu edellisenä vuonna, nykyinen enimmäismäärä nousee varainhoitovuosina 2010-2015 180 000:een, jos se on suurempi, ja edellisenä vuonna sovellettu rajoitus nousee 20 prosentilla.Vapauttaa H-1B-kattojen ulkopuolelle ulkomaalaisen, joka on suorittanut maisterin tutkinnon tai korkeamman tutkinnon yhdysvaltalaisessa korkeakoulussa luonnontieteiden, teknologian, tekniikan tai matematiikan alalla ja jonka osalta hakemuksen jättävä työnantaja vaatii tällaista koulutusta työnteon edellytyksenä.Asetetaan 20 000:n vuotuinen enimmäismäärä ulkomaalaisille, jotka ovat suorittaneet maisterin tai korkeamman tutkinnon Yhdysvaltojen ulkopuolella sijaitsevassa korkeakoulussa luonnontieteiden, tekniikan, insinööritieteiden tai matematiikan alalla ja joiden osalta hakemuksen jättävä työnantaja vaatii tällaista koulutusta edellytyksenä työllistymiselle.Tarkistetaan H-1B-säännöksiä, jotta: (1) työnantaja velvoitetaan ilmoittamaan tietyt työtehtäviä koskevat tiedot työpaikkailmoituksessa; (2) työministeriölle annetaan valtuudet aloittaa H-1B-työnantajatutkimus; (3) työnantajarangaistusten korottaminen; ja (4) väärinkäytösten paljastajien suojaaminen.</w:t>
      </w:r>
    </w:p>
    <w:p>
      <w:r>
        <w:rPr>
          <w:b/>
        </w:rPr>
        <w:t xml:space="preserve">Tulos</w:t>
      </w:r>
    </w:p>
    <w:p>
      <w:r>
        <w:t xml:space="preserve">Muutetaan tiettyjä H-1B-maahanmuuttajia koskevia vaatimuksia.</w:t>
      </w:r>
    </w:p>
    <w:p>
      <w:r>
        <w:rPr>
          <w:b/>
        </w:rPr>
        <w:t xml:space="preserve">Esimerkki 6.3183</w:t>
      </w:r>
    </w:p>
    <w:p>
      <w:r>
        <w:t xml:space="preserve">Internet Radio Equality Act - Julistaa tehottomiksi: 1) Yhdysvaltain tekijänoikeustuomareiden 2. maaliskuuta 2007 tekemän määrityksen (Determination of Rates and Terms), joka koskee äänitteiden ja lyhytaikaisten tallenteiden digitaalisen esittämisen hintoja ja ehtoja, 2) 17. huhtikuuta 2007 annetun määräyksen muutoksen, jolla hylättiin uudelleenkäsittelyä koskevat pyynnöt, ja 3) kaikki myöhemmät tekijänoikeustuomareiden tekemät muutokset, jotka on julkaistu liittovaltion rekisterissä.Korvaa standardit kohtuullisten rojaltimaksujen määrittämiseksi äänitallenteiden julkisista esityksistä tukikelpoisten tilauksettomien siirtopalvelujen ja uusien tilauspalvelujen avulla suoritettavien rojaltimaksujen kohtuullisten määrien ja ehtojen määrittämiseksi vaatimuksella, jonka mukaan tällaiset maksut ja ehdot on vahvistettava tekijänoikeustuomareiden ilmoittamien tavoitteiden mukaisesti. (Tällä hetkellä taksoissa ja ehdoissa on erotettava toisistaan erityyppiset tukikelpoiset tilauksettomat lähetyspalvelut, ja niihin on sisällytettävä vähimmäismaksu kutakin tyyppiä varten). Sallitaan vähimmäisvuosikorvaus kullekin palveluntarjoajalle, johon sovelletaan kyseisiä maksuja ja ehtoja. Sisältää siirtymäsäännön, jonka mukaan digitaalisten äänilähetysten tarjoajat, joihin olisi sovellettu tällä lailla kumottuja maksuja ja ehtoja, maksavat rojalteja.Tarkistaa tiettyjen teosten käyttöä ei-kaupallisissa yleisradiolähetyksissä koskevia rojaltimaksusäännöksiä: (1) äänitallenteet; ja (2) voittoa tavoittelemattomien järjestöjen ja yleisradiotoiminnan harjoittajien suorittama esitys tai esittäminen. Edellytetään, että apulaiskauppaministeri (Assistant Secretary of Commerce for Communications and Information) laatii tekijänoikeuskorvaustuomareille raportin Internet-radio-markkinoiden kilpailukyvystä ja Internet-radio-operaattoreihin kohdistuvista vaikutuksista, jotka aiheutuvat ehdotetuista maksuista menettelyissä, jotka koskevat 1) äänitallenteiden julkista esittämistä edellä kuvattujen palvelujen avulla tai 2) tiettyjen teosten käyttöä ei-kaupallisissa yleisradiolähetyksissä.Liittovaltion viestintäkomissiota (Federal Communications Commission, FCC) pyydetään julkaisemaan tässä laissa kuvatun lakisääteisen toimiluvan mukaisten maksujen ja ehtojen määrittämiseksi aloitettujen tekijänoikeustuomareiden menettelyjen julkaisemisen jälkeen raportti tällaisten ehdotusten vaikutuksesta paikallisuuteen, monimuotoisuuteen ja kilpailuun Internet-radio-markkinoilla (myös maaseutualueilla). Edellytetään, että julkisen yleisradiotoiminnan järjestö (CPB) raportoi kongressille ja tekijänoikeustuomareille tällaisten ehdotusten vaikutuksesta julkisen yleisradiotoiminnan lisenssinhaltijoihin ja luvanhaltijoihin.</w:t>
      </w:r>
    </w:p>
    <w:p>
      <w:r>
        <w:rPr>
          <w:b/>
        </w:rPr>
        <w:t xml:space="preserve">Tulos</w:t>
      </w:r>
    </w:p>
    <w:p>
      <w:r>
        <w:t xml:space="preserve">Tekijänoikeustuomareiden 2. maaliskuuta 2007 tekemän, webcastingia koskevan päätöksen kumoaminen, tällaisen päätöksen tekemisen perusteiden muuttaminen ja muut tarkoitukset.</w:t>
      </w:r>
    </w:p>
    <w:p>
      <w:r>
        <w:rPr>
          <w:b/>
        </w:rPr>
        <w:t xml:space="preserve">Esimerkki 6.3184</w:t>
      </w:r>
    </w:p>
    <w:p>
      <w:r>
        <w:t xml:space="preserve">OLC Reporting Act of 2008 - Muuttaa liittovaltion oikeuslaitosta koskevaa lakia siten, että oikeusministeri on velvollinen raportoimaan kongressille kaikista tapauksista, joissa oikeusministeri tai oikeusministeriön virkamies antaa arvovaltaisen oikeudellisen tulkinnan liittovaltion lain säännöksistä, jotka: (1) jossa päädytään siihen, että säännös on perustuslain vastainen tai olisi perustuslain vastainen tietyssä sovelluksessa; 2) jossa päätelmän perustana on toteamus, jonka mukaan mikä tahansa muu tulkinta aiheuttaisi perustuslain II artiklan tai vallanjaon periaatteiden mukaisia perustuslaillisia ongelmia; 3) jossa päätelmän perustana on oikeudellinen olettamus, jonka mukaan säännöstä ei saa soveltaa toimeenpanevaan toimeenpanevaan toimeenpanovaltaan tai sen jäseniin; tai 4) jossa päädytään siihen, että säännös on korvattu tai menettänyt merkityksensä myöhemmin annetulla säädöksellä, kun ei ole nimenomaista lakitekstiä, jossa todetaan aikomus tehdä niin.Säännöksissä säädetään oikeusministeriön raporttiin sisältyvien salassa pidettävien ja turvaluokiteltujen tietojen suojaamisesta lakien täytäntöönpanon osalta.</w:t>
      </w:r>
    </w:p>
    <w:p>
      <w:r>
        <w:rPr>
          <w:b/>
        </w:rPr>
        <w:t xml:space="preserve">Tulos</w:t>
      </w:r>
    </w:p>
    <w:p>
      <w:r>
        <w:t xml:space="preserve">Lakiehdotus, jolla varmistetaan, että kongressille ilmoitetaan, kun oikeusministeriö toteaa, että laki ei sido toimeenpanevaa elintä.</w:t>
      </w:r>
    </w:p>
    <w:p>
      <w:r>
        <w:rPr>
          <w:b/>
        </w:rPr>
        <w:t xml:space="preserve">Esimerkki 6.3185</w:t>
      </w:r>
    </w:p>
    <w:p>
      <w:r>
        <w:t xml:space="preserve">Caribbean Regional Assistance Act of 2001 - Muuttaa vuoden 1961 ulkomaanapulakia valtuuttamalla presidentin antamaan Yhdysvaltojen luottotukea Karibian alueen maille edistääkseen laajapohjaista, kestävää ja menestyksekästä talouskehitystä ja -kasvua, jossa korostetaan toimia, joilla 1) parannetaan Karibian alueen maiden hallintoelinten laatua ja kapasiteettia, 2) parannetaan talouden monipuolistamista, 3) lisätään näiden maiden hallitusten kapasiteettia tarjota ympäristöhallintopalveluja ja 4) vähennetään HI-virusta/aidsia sairastavien määrää ja huolehditaan heidän hoidostaan tällä alueella.Valtuuttaa Yhdysvaltain kansainvälisen kehitysyhteistyöviraston hallintovirkamiehen perustamaan toimiston Bridgetowniin, Barbadokselle, tai muuhun sopivaan Karibian alueen maahan tämän lain mukaisten toimien toteuttamista varten.</w:t>
      </w:r>
    </w:p>
    <w:p>
      <w:r>
        <w:rPr>
          <w:b/>
        </w:rPr>
        <w:t xml:space="preserve">Tulos</w:t>
      </w:r>
    </w:p>
    <w:p>
      <w:r>
        <w:t xml:space="preserve">Vuoden 1961 ulkomaanapulain muuttaminen siten, että perustetaan koordinoitu ohjelma taloudellisen ja kehitysavun antamiseksi Karibian alueen maille.</w:t>
      </w:r>
    </w:p>
    <w:p>
      <w:r>
        <w:rPr>
          <w:b/>
        </w:rPr>
        <w:t xml:space="preserve">Esimerkki 6.3186</w:t>
      </w:r>
    </w:p>
    <w:p>
      <w:r>
        <w:t xml:space="preserve">Counterfeit Drug Enforcement Act - Muuttaa liittovaltion elintarvike-, lääke- ja kosmetiikkalakia siten, että terveys- ja terveysministeriö velvoitetaan, kun on todettu kohtuullisen todennäköiseksi, että ihmisille tarkoitettu lääke aiheuttaa vakavia terveyshaittoja tai kuoleman, antamaan määräys, jossa vaaditaan asianomaista henkilöä (mukaan lukien lääkkeen valmistajat, maahantuojat, jakelijat tai vähittäismyyjät): (1) lopettamaan lääkkeen jakelun; (2) ilmoittamaan määräyksestä terveydenhuollon ammattilaisille ja ohjeistamaan heitä lopettamaan lääkkeen antamisen tai määräämisen; ja (3) muuttamaan määräystä siten, että siihen sisältyy tarvittaessa takaisinveto.Rikosoikeudellinen sakko ja/tai vankeusrangaistus henkilölle, joka on tietoisesti aiheuttanut reseptilääkkeen väärentämisen tai vääränlaisen merkinnän ja joka myy lääkettä tai käy sillä kauppaa tai joka on ostanut lääkkeen tai käynyt sillä kauppaa tietäen tai jolla on ollut syytä tietää, että lääke on tietoisesti väärennetty tai vääränlainen.Lisärahoitus elintarvike- ja lääkeviraston (Food and Drug Administration, FDA) tarkastuksille ja tutkimuksille.Muutetaan säännöksiä, jotka koskevat rikosoikeudellisia seuraamuksia tiettyjen kiellettyjen elintarvikkeiden, lääkkeiden, laitteiden tai kosmetiikan alalla tehtyjen tekojen osalta: (1) rangaistaan rikkomuksesta sakolla liittovaltion rikoslain mukaisesti, vankeudella enintään yhden vuoden tai molemmilla; (2) rangaistaan toisesta rikkomuksesta tai rikkomuksesta, joka on tehty petoksen tai harhaanjohtamisen tarkoituksessa, sakolla liittovaltion rikoslain mukaisesti, vankeudella enintään kolmen vuoden tai molemmilla; ja (3) rangaistaan reseptilääkkeiden markkinointia koskevien säännösten rikkomisesta sakolla liittovaltion rikoslainsäädännön mukaisesti, vankeudella enintään kymmenen vuoden tai molemmilla.</w:t>
      </w:r>
    </w:p>
    <w:p>
      <w:r>
        <w:rPr>
          <w:b/>
        </w:rPr>
        <w:t xml:space="preserve">Tulos</w:t>
      </w:r>
    </w:p>
    <w:p>
      <w:r>
        <w:t xml:space="preserve">Muutetaan liittovaltion elintarvike-, lääke- ja kosmetiikkalakia lääkkeitä koskevan palautusvaltuutuksen perustamiseksi, rikosoikeudellisten seuraamusten koventamiseksi sellaisten reseptilääkkeiden myynnistä tai kaupasta, jotka on tietoisesti aiheutettu väärennetyiksi tai vääränlaisiksi, sekä muihin tarkoituksiin.</w:t>
      </w:r>
    </w:p>
    <w:p>
      <w:r>
        <w:rPr>
          <w:b/>
        </w:rPr>
        <w:t xml:space="preserve">Esimerkki 6.3187</w:t>
      </w:r>
    </w:p>
    <w:p>
      <w:r>
        <w:t xml:space="preserve">Senior Elder Care Relief and Empowerment (SECURE) Act - muuttaa Internal Revenue Code -lakia siten, että 50 prosenttia yli 1 000 dollaria ylittävistä kustannuksista, jotka aiheutuvat sellaisten kroonisesti sairaiden henkilöiden hoidosta, jotka ovat saavuttaneet normaalin eläkeiän (sosiaaliturvalain mukaisesti määriteltynä), voidaan hyvittää tuloverosta, jota ei palauteta. Hyvitys sallitaan tietyistä pitkäaikaishoitopalveluista, tilapäishoidosta tai aikuisten päivähoidosta, mutta se ei koske kustannuksia, jotka korvataan vakuutuksesta tai maksetaan hoitolaitokselle.</w:t>
      </w:r>
    </w:p>
    <w:p>
      <w:r>
        <w:rPr>
          <w:b/>
        </w:rPr>
        <w:t xml:space="preserve">Tulos</w:t>
      </w:r>
    </w:p>
    <w:p>
      <w:r>
        <w:t xml:space="preserve">Lakiehdotus, jolla muutetaan vuoden 1986 verolakia siten, että vanhustenhoitokustannuksista voidaan myöntää verohyvitys, jota ei voida palauttaa.</w:t>
      </w:r>
    </w:p>
    <w:p>
      <w:r>
        <w:rPr>
          <w:b/>
        </w:rPr>
        <w:t xml:space="preserve">Esimerkki 6.3188</w:t>
      </w:r>
    </w:p>
    <w:p>
      <w:r>
        <w:t xml:space="preserve">Dignity for Incarcerated Women Act of 2017 tai Dignity Act Tällä lakiehdotuksella muutetaan liittovaltion rikoslakia vankien kohtelua koskevien vaatimusten asettamiseksi. Siinä ohjataan vankilavirastoa (Bureau of Prisons, BOP) sijoittamaan vangit mahdollisimman lähelle lapsiaan, tarjoamaan maksuttomia videoneuvotteluja, tarjoamaan traumaperusteista hoitoa traumadiagnoosin saaneille vangeille ja asettamaan tietyt terveystuotteet (esim. tamponit) saataville maksutta.  Lisäksi BOP:n on järjestettävä vanhemmuuskursseja vanhemmille, sallittava perheenjäsenten vierailut ja perustettava pilottiohjelma, jossa perheenjäsenet voivat vierailla yön yli. Lisäksi lakiehdotuksen mukaan raskaana oleva vanki tai vanhempi, joka on ensisijainen huoltaja, voi osallistua päihdehoito-ohjelmaan, vaikka hän ei olisi ilmoittanut päihdeongelmastaan.</w:t>
      </w:r>
    </w:p>
    <w:p>
      <w:r>
        <w:rPr>
          <w:b/>
        </w:rPr>
        <w:t xml:space="preserve">Tulos</w:t>
      </w:r>
    </w:p>
    <w:p>
      <w:r>
        <w:t xml:space="preserve">Dignity for Incarcerated Women Act of 2017 (Vangittujen naisten arvokkuutta koskeva laki)</w:t>
      </w:r>
    </w:p>
    <w:p>
      <w:r>
        <w:rPr>
          <w:b/>
        </w:rPr>
        <w:t xml:space="preserve">Esimerkki 6.3189</w:t>
      </w:r>
    </w:p>
    <w:p>
      <w:r>
        <w:t xml:space="preserve">Enemy Belligerent Interrogation, Detention, and Prosecution Act of 2010 - edellyttää, että henkilö, jonka epäillään osallistuvan vihollisuustoimiin Yhdysvaltoja tai sen liittoutumakumppaneita vastaan terroritekona ja joka saattaa olla etuoikeudeton vihollissotilas, asetetaan sotilashuoltoon alustavaa kuulustelua ja aseman määrittämistä varten. Määritellään "etuoikeudeton vihollissotilas" henkilöksi, joka: (1) on osallistunut vihollisuuksiin Yhdysvaltoja tai sen liittouman kumppaneita vastaan; (2) on tarkoituksellisesti ja olennaisesti tukenut vihollisuuksia Yhdysvaltoja tai sen liittouman kumppaneita vastaan; tai (3) on ollut osa al-Qaidaa kiinniottohetkellä. Valtuuttaa puolustusministerin ja kansallisen tiedustelupalvelun johtajan pitämään hallussaan, kuulustelemaan tai kuljettamaan etuoikeudettoman vihollissotilaan, jotta tiedustelutoiminta ei vaarantuisi. edellyttää, että kansallisen tiedustelupalvelun johtaja koordinoi tiedusteluyhteisön jäseniä, keskustiedustelupalvelun (CIA) johtajaa ja liittovaltion poliisihallintoa (FBI) kuultuaan arvokkaiden vankien kuulusteluja ja aseman määrittämistä. nimetään tietyt sotilashuollossa olevat henkilöt "arvovaltaisiksi vangeiksi" sen perusteella, että kyseiset henkilöt saattavat aiheuttaa uhan hyökkäyksestä Yhdysvaltoja, sen siviilejä tai sotilashenkilöstöä vastaan, että kyseiset henkilöt saattavat olla tiedusteluarvoltaan arvokkaita tai että he kuuluvat al-Qaidaan, siihen liittyvään terroristiryhmään tai muuhun nimettyyn terroristijärjestöön. katsoo, että tällaisten kuulustelujen ensisijaisena tarkoituksena on suojella Yhdysvaltojen siviilejä ja tiloja perusteellisen ja ammattimaisen kuulustelun avulla tiedustelutarkoituksessa.kieltää oikeusministeriön (DOJ) määrärahojen käyttämisen syytteeseen asettamiseen III artiklan mukaisessa tuomioistuimessa vihollissotaa käyvää henkilöä vastaan, joka ei ole etuoikeutettu vihollissotilas.sallii vihollissotaa käyvän vihollissotaa käyvän henkilön pitämisen vangittuna ilman rikossyytteitä tai oikeudenkäyntiä niiden Yhdysvaltoja tai sen liittoutumakumppaneita vastaan suunnattujen vihollisuuksien ajaksi, joihin vihollissotilas on osallistunut tai joita kyseinen henkilö on tarkoituksellisesti ja merkittävästi tukenut.</w:t>
      </w:r>
    </w:p>
    <w:p>
      <w:r>
        <w:rPr>
          <w:b/>
        </w:rPr>
        <w:t xml:space="preserve">Tulos</w:t>
      </w:r>
    </w:p>
    <w:p>
      <w:r>
        <w:t xml:space="preserve">Sellaisten vihollissotilaiden kuulustelusta ja vangitsemisesta, jotka syyllistyvät vihamielisiin tekoihin Yhdysvaltoja vastaan, tiettyjen rajoitusten asettamisesta tällaisten sotilaiden syytteeseen asettamiselle tällaisista teoista ja muista syistä.</w:t>
      </w:r>
    </w:p>
    <w:p>
      <w:r>
        <w:rPr>
          <w:b/>
        </w:rPr>
        <w:t xml:space="preserve">Esimerkki 6.3190</w:t>
      </w:r>
    </w:p>
    <w:p>
      <w:r>
        <w:t xml:space="preserve">Healthy Children Learn Act - Muuttaa Head Start Act -lakia siten, että Head Start- ja Head Start -ohjelmille annetaan lupa toteuttaa astman, näön ja kuulon seulontaohjelmia.Muuttaa Public Health Service Act -lakia siten, että terveys- ja terveyspalvelujen ministeri velvoitetaan myöntämään avustuksia paikallisille opetusvirastoille astman, näön, kuulon ja muiden terveystarkastusten suorittamiseen julkisten koulujen lapsille.Muuttaa Social Security Act -lakia siten, että mitään kyseisen lain tai muun lain mukaista ei saa tulkita siten, että se estäisi Medicaid-ohjelman myöntämisen tai rajoittaisi Medicaid-ohjelman tai koulujen tarjoamaa tukea lapsille, jotka saavat astman, näön, kuulon tai muita terveystarkastuksia.</w:t>
      </w:r>
    </w:p>
    <w:p>
      <w:r>
        <w:rPr>
          <w:b/>
        </w:rPr>
        <w:t xml:space="preserve">Tulos</w:t>
      </w:r>
    </w:p>
    <w:p>
      <w:r>
        <w:t xml:space="preserve">Lakiehdotus, jolla varmistetaan, että lapset, joilla on suurin riski sairastua astmaan, näköön, kuuloon ja muihin terveysongelmiin, tunnistetaan ja hoidetaan.</w:t>
      </w:r>
    </w:p>
    <w:p>
      <w:r>
        <w:rPr>
          <w:b/>
        </w:rPr>
        <w:t xml:space="preserve">Esimerkki 6.3191</w:t>
      </w:r>
    </w:p>
    <w:p>
      <w:r>
        <w:t xml:space="preserve">Crackdown on Deadbeat Dealers Act of 2003 - Muuttaa Brady Handgun Violence Prevention Act -lakia siten, että sallittujen tarkastusten määrää, joilla tarkastetaan, täyttävätkö aseiden jälleenmyyjät kirjanpitovaatimukset, lisätään enintään kolmeen kertaan (nykyisin kerran) minkä tahansa 12 kuukauden jakson aikana: (1) tietoinen väärien lausuntojen antaminen tai väärien tai vääristeltyjen tietojen antaminen ampuma-aseen tai ampumatarvikkeiden myynnin tai muun luovutuksen laillisuuden kannalta olennaisista seikoista; tai (2) väärien merkintöjen tekeminen vaadittuihin ampuma-aserekistereihin tai vaaditun rekisterin asianmukaisen ylläpidon laiminlyönti; valtuuttaa yleisen syyttäjän keskeyttämään ampuma-aseiden jälleenmyyjän toimiluvan voimassaolon ja määräämään enintään 10 000 dollarin suuruisen siviilioikeudellisen rangaistuksen ampuma-aseiden rikkomisista, mukaan luettuna aseiden turvallisen säilytyksen tai turvalaitteiden laiminlyönnin laiminlyönti (nykyiset rangaistukset rajoitetaan toimiluvan peruuttamisiin).Sallii luvan saaneiden ampuma-aseiden jälleenmyyjien, joita vastaan on nostettu syyte törkeästä rikoksesta, jatkaa toimintaansa tuomiopäivään saakka (nykyisin siihen saakka, kunnes tuomio on lainvoimainen).Myönnetään määrärahat 500 lisätarkastajan palkkaamiseen ja kouluttamiseen oikeusministeriön alkoholi-, tupakka-, ampuma-ase- ja räjähdevarastotoimistoon.</w:t>
      </w:r>
    </w:p>
    <w:p>
      <w:r>
        <w:rPr>
          <w:b/>
        </w:rPr>
        <w:t xml:space="preserve">Tulos</w:t>
      </w:r>
    </w:p>
    <w:p>
      <w:r>
        <w:t xml:space="preserve">Lisenssin saaneiden asekauppiaiden vastuullisuuden lisääminen.</w:t>
      </w:r>
    </w:p>
    <w:p>
      <w:r>
        <w:rPr>
          <w:b/>
        </w:rPr>
        <w:t xml:space="preserve">Esimerkki 6.3192</w:t>
      </w:r>
    </w:p>
    <w:p>
      <w:r>
        <w:t xml:space="preserve">Urban Jobs Act of 2010 - Muuttaa vuoden 1998 työvoimainvestointilakia valtuuttamalla työministeriön myöntämään avustuksia National Urban League -järjestölle, jotta se voisi paikallisten tytäryhtiöiden kautta toteuttaa Urban Jobs -ohjelmaa, jonka tarkoituksena on tarjota työhönvalmennusta, koulutusta ja tukipalveluja ja -toimia tukikelpoisille nuorille aikuisille, jotta heidät voidaan valmistaa työelämään pääsyä varten.Määritelmässä "tukikelpoisiksi nuoriksi aikuisiksi" määritellään 18-24-vuotiaat henkilöt, jotka: (kehottaa ministeriä perustamaan kansallisen työllisyysneuvoston neuvoa-antavan komitean.ilmaisee kongressin näkemyksen siitä, että National Urban League -järjestön jäsenjärjestöjen olisi perustettava paikallisia työllisyysneuvoston neuvoa-antavia komiteoita auttamaan paikallisen yhteisön tuen saamisessa ohjelman paikalliselle täytäntöönpanolle.</w:t>
      </w:r>
    </w:p>
    <w:p>
      <w:r>
        <w:rPr>
          <w:b/>
        </w:rPr>
        <w:t xml:space="preserve">Tulos</w:t>
      </w:r>
    </w:p>
    <w:p>
      <w:r>
        <w:t xml:space="preserve">Vuoden 1998 työvoimainvestointilain muuttaminen siten, että työministeri valtuutetaan myöntämään avustuksia National Urban League -järjestölle kaupunkien työpaikkoja koskevaa ohjelmaa varten ja muihin tarkoituksiin.</w:t>
      </w:r>
    </w:p>
    <w:p>
      <w:r>
        <w:rPr>
          <w:b/>
        </w:rPr>
        <w:t xml:space="preserve">Esimerkki 6.3193</w:t>
      </w:r>
    </w:p>
    <w:p>
      <w:r>
        <w:t xml:space="preserve">American Families United Act - toteaa, että mitään tässä laissa ei saa tulkita siten, että se antaisi oikeusministeriölle tai sisäisen turvallisuuden ministeriölle mahdollisuuden laajentaa harkintavaltaansa tapauskohtaista harkintaa laajemmalle tai antaa laillistamista tai kansallistamista tämän lain soveltamisalaan kuuluville henkilöille.  Muutetaan maahanmuutto- ja kansalaisuuslakia (Immigration and Nationality Act, INA), jotta voidaan tarkistaa soveltumattomuudesta luopumista koskevia vaatimuksia, muun muassa luopumalla soveltumattomuudesta seuraaville henkilöille: (1) tietyille henkilöille, jotka ovat saapuneet Yhdysvaltoihin ennen 16 vuoden ikää ja jotka ovat suorittaneet tutkinnon yhdysvaltalaisessa korkeakoulussa, (2) alle 18-vuotiaiden henkilöiden esittämät väärät väitteet Yhdysvaltain kansalaisuudesta tai henkilöt, joilla ei ole henkistä pätevyyttä esittää tieten tahtoen väärää väitettä, ja (3) väärät väitteet Yhdysvaltain kansalaisuudesta, jos hakemuksen tutkimatta jättäminen aiheuttaisi perheiden erottamiselle vaikeuksia ulkomaalaiselle (mukaan luettuna naisiin kohdistuvaa väkivaltaa koskevan lain mukainen oma-aloitteinen hakija) tai Yhdysvaltain kansalaiselle tai laillisesti pysyvästi maassa oleskelevalle perheenjäsenelle. Sallii Yhdysvaltojen kansalaisten tai laillisesti maassa pysyvästi oleskelevien henkilöiden vanhempien hakea vapautusta siitä, että he eivät voi jättää hakemusta tutkimatta laittoman oleskelun vuoksi. Asetetaan kolmen vuoden rajoitus maahanmuuttoon liittyville väärintulkinnoille, joiden vuoksi ulkomaalaisia ei voida ottaa vastaan. Tarkistetaan määritelmää "tuomio" INA:n tarkoituksiin. Valtuuttaa maahanmuuttotuomarin tietyissä olosuhteissa, kuten perheen erillään asumisen aiheuttamissa vaikeuksissa, mutta tietyin poikkeuksin, kieltäytymään määräämästä ulkomaalaisen maasta poistamisesta, karkottamisesta tai maasta poistamisesta ja lopettamaan asiaan liittyvät menettelyt tai myöntämään luvan hakea uudelleen maahanpääsyä tai maastapoistamislupaa.</w:t>
      </w:r>
    </w:p>
    <w:p>
      <w:r>
        <w:rPr>
          <w:b/>
        </w:rPr>
        <w:t xml:space="preserve">Tulos</w:t>
      </w:r>
    </w:p>
    <w:p>
      <w:r>
        <w:t xml:space="preserve">American Families United Act</w:t>
      </w:r>
    </w:p>
    <w:p>
      <w:r>
        <w:rPr>
          <w:b/>
        </w:rPr>
        <w:t xml:space="preserve">Esimerkki 6.3194</w:t>
      </w:r>
    </w:p>
    <w:p>
      <w:r>
        <w:t xml:space="preserve">Protecting Children From Internet Pornographers Act of 2011 - (Sec. 2) Muuttaa liittovaltion rikoslakia siten, että kielletään tietoisesti toteuttamasta osavaltioiden välisessä tai ulkomaisessa kaupassa rahoitustapahtumaa, joka helpottaa lapsipornografian saatavuutta tai hallussapitoa. Tätä kieltoa ei sovelleta rahoitustapahtumaan, joka toteutetaan yhteistyössä liittovaltion, osavaltion tai paikallisen lainvalvontaviranomaisen kanssa tai sen suostumuksella. (Sec. 3) Lisätään rahanpesulakiin esirikoksiksi säännökset, jotka koskevat 1) lapsipornografian saatavuuden taloudellista helpottamista ja 2) lasten hyväksikäytön epäsiveellistä visuaalista esittämistä.(4 §) Edellytetään, että sähköisen viestintäpalvelun kaupallisen tarjoajan on säilytettävä vähintään vuoden ajan tilaajille tai asiakkaille osoitetuista tilapäisesti osoitetuista verkko-osoitteista loki, jonka avulla voidaan tunnistaa vastaavat asiakas- tai tilaajatiedot. Kielletään se, että kuka tahansa henkilö tai valtiosta riippumaton taho voi vaatia pääsyä tällaisiin tietoihin. Valtakunnansyyttäjän tehtävänä on tutkia ja raportoida kahden vuoden kuluessa palveluntarjoajien vaatimustenmukaisuuden noudattamisesta aiheutuvista kustannuksista. Kannustaa palveluntarjoajia: (1) ilmoittamaan viipymättä asiakkaille tällaisten tietojen rikkomisesta ja (2) säilyttämään tällaiset tiedot turvallisesti asiakkaiden yksityisyyden suojaamiseksi ja tietoturvaloukkausten estämiseksi.Ohjaa oikeusministeriön suorittamaan kahden vuoden kuluessa tutkimuksen palveluntarjoajista, joihin tämä pykälä vaikuttaa, mukaan lukien (1) toteutetut tietosuojanormit ja -näkökohdat ja (2) raportoitujen tietoturvaloukkausten tiheys.(5 pykälä) Estää kanteen nostamisen palveluntarjoajaa vastaan siitä, että tämä säilyttää tällaiset tiedot vaaditulla tavalla.(6 pykälä) Tekee tietojen säilyttämistä koskevan vaatimuksen noudattamisesta vilpittömässä mielessä täydellisen puolustautumiskeinon siviilikanteen nostamista vastaan.(Sec. 7) Sallii Yhdysvaltojen liittovaltion poliisiviranomaisen (United States Marshals Service) antaa hallinnollisen haasteen rekisteröimättömien seksuaalirikollisten tutkimiseksi. (Sec. 8) Edellyttää, että Yhdysvaltojen piirituomioistuin antaa suojamääräyksen, jolla kielletään alaikäisen uhrin tai todistajan ahdistelu tai pelottelu, jos tuomioistuin löytää todisteita siitä, että kyseinen käyttäytyminen todennäköisesti vaikuttaa kielteisesti alaikäisen todistajaan tai uhrin halukkuuteen todistaa todistajana tai osallistua muutoin liittovaltion rikosoikeudelliseen tapaukseen tai tutkintaan. Valtuuttaa tuomioistuimen: (1) antaa kiireellisen suojelumääräyksen ex parte ennen kuulemista, jos pakottavat olosuhteet ovat olemassa, jolloin tuomioistuimen on järjestettävä kuuleminen viimeistään 14 päivän kuluttua siitä päivästä, jona tällaista määräystä on haettu tai jona se on annettu; ja 2) määrätä, että tällaisen suojelumääräyksen voimassaolo päättyy kolmen vuoden kuluttua määräyksen antamisesta tai alaikäisen uhrin tai todistajan 18-vuotispäivän jälkeen, sen mukaan kumpi niistä on myöhäisempi. Suojelumääräyksen rikkomisesta tai sen yrityksestä voidaan tuomita enintään viiden vuoden vankeusrangaistukseen, sakkoon tai molempiin.Ohjeistaa tuomioistuimia olettamaan, että tietyn henkilön valokuvan tai rajoitettujen henkilötietojen levittämisellä tai julkaisemisella Internetin välityksellä ei ole laillista tarkoitusta, ellei kyseinen henkilö ole antanut lupaa tähän käyttöön, ellei käyttö ole uutisointia varten, ellei sen tarkoituksena ole kyseisen henkilön (joka on ilmoitettu lainvalvontaviranomaisille kadonneeksi henkilöksi) paikantaminen tai ellei se ole osa hallituksen valtuuttamaa pyrkimystä paikantaa karkulainen tai rikos-, terrorismin vastaisen tai kansallisen turvallisuuden tutkinnan kohteena oleva henkilö.(9 §) Ohjaa Yhdysvaltojen tuomiokomissiota tarkistamaan ja tarvittaessa muuttamaan liittovaltion rangaistusmääräyksiä ja poliittisia lausuntoja sen varmistamiseksi, että näissä ohjeissa säädetään lisärangaistus lasten seksikauppaan ja muihin lasten hyväksikäyttörikoksiin liittyvästä oikeudenkäytön estämisestä. (10 §) Määrää sakon ja/tai vankeusrangaistuksen, joka voi olla enintään 20 vuotta, lapsipornografiarikoksesta, jossa on osallisena alaikäinen lapsi tai alle 12-vuotias lapsi, joka ei ole vielä murrosikäinen.</w:t>
      </w:r>
    </w:p>
    <w:p>
      <w:r>
        <w:rPr>
          <w:b/>
        </w:rPr>
        <w:t xml:space="preserve">Tulos</w:t>
      </w:r>
    </w:p>
    <w:p>
      <w:r>
        <w:t xml:space="preserve">Muutetaan 18 osaston (United States Code) osasto lapsipornografiaa ja lasten hyväksikäyttöä koskevien rikosten osalta.</w:t>
      </w:r>
    </w:p>
    <w:p>
      <w:r>
        <w:rPr>
          <w:b/>
        </w:rPr>
        <w:t xml:space="preserve">Esimerkki 6.3195</w:t>
      </w:r>
    </w:p>
    <w:p>
      <w:r>
        <w:t xml:space="preserve">Muutetaan vuoden 1965 Elementary and Secondary Education Act -lakia siten, että tietyt paikalliset koulutusvirastot (LEA:t) voivat saada tiettyjä maksuja Impact Aid -ohjelmista: 1) liittovaltion kiinteistöhankintoihin liittyen ja 2) liittovaltion tukeen oikeutettujen, liittovaltion tukeen oikeutettujen lasten perustukeen. (Nykyisen lain mukaan tällaiset paikallisviranomaiset ovat oikeutettuja tällaisiin maksuihin tiettyihin enimmäismääriin asti.)Tarkistetaan kaavaa, jolla lasketaan ylimääräiset Impact Aid -maksut paikallisviranomaisille liittovaltion kanssa yhteydessä oleville vammaisille lapsille, jotka ovat oikeutettuja vammaisten koulutusta koskevan lain mukaisiin palveluihin.Jatketaan määrärahojen hyväksymistä seuraaviin tarkoituksiin: (1) rakennus- ja koulujen uudenaikaistamismaksuihin tietyille alueellisille kouluille, mukaan lukien sellaiset, joissa on paljon intiaanien mailla asuvia lapsia tai sotilashuollossa olevien vanhempien lapsia; ja (2) tilojen kunnossapitomaksuihin tietyille kouluille, jotka sijaitsevat sotilastukikohdissa ja palvelevat sotilaista riippuvaisia lapsia.</w:t>
      </w:r>
    </w:p>
    <w:p>
      <w:r>
        <w:rPr>
          <w:b/>
        </w:rPr>
        <w:t xml:space="preserve">Tulos</w:t>
      </w:r>
    </w:p>
    <w:p>
      <w:r>
        <w:t xml:space="preserve">Vuoden 1965 Elementary and Secondary Education Act -lain mukaisen vaikutustukiohjelman muuttaminen ohjelman mukaisten maksujen suorittamisen parantamiseksi paikallisille oppilaitoksille.</w:t>
      </w:r>
    </w:p>
    <w:p>
      <w:r>
        <w:rPr>
          <w:b/>
        </w:rPr>
        <w:t xml:space="preserve">Esimerkki 6.3196</w:t>
      </w:r>
    </w:p>
    <w:p>
      <w:r>
        <w:t xml:space="preserve">.  Protecting Girls' Access to Education in Vulnerable Settings Act tai Protecting Girls' Access to Education Act (Sec. 3) Tämä lakiehdotus ilmaisee kongressin käsityksen siitä, että: (1) on ratkaisevan tärkeää varmistaa, että ulkomailla olevien konfliktien vuoksi siirtymään joutuneet lapset, erityisesti tytöt, voivat saada koulutuspalveluja, koska tällainen pääsy voi torjua ääriliikkeitä ja vähentää hyväksikäyttöä ja köyhyyttä; ja (2) haavoittuvassa asemassa olevien naisten ja tyttöjen koulutustarpeet olisi otettava huomioon Yhdysvaltojen ulkomaanapupolitiikassa ja -ohjelmissa.   (Sec. 5) Ulkoministeriö ja Yhdysvaltain kansainvälisen kehityksen virasto (USAID) voivat edistää ohjelmia, jotka: tarjoavat turvallista perus- ja keskiasteen koulutusta siirtymään joutuneille lapsille; rakentavat siirtymään joutuneita ihmisiä vastaanottavien maiden instituutioiden valmiuksia estää siirtymään joutuneita lapsia kohtaamasta koulutuksellista syrjintää; ja auttavat lisäämään siirtymään joutuneiden lasten, erityisesti tyttöjen, mahdollisuuksia koulutukseen, talouteen ja yrittäjyyteen.   Ulkoministeriö ja USAID voivat: koordinoida monenvälisten järjestöjen kanssa yhteistyötä ulkomaisten hallitusten kanssa, jotta ne voisivat kerätä asiaankuuluvia, iän ja sukupuolen mukaan eriteltyjä tietoja kotiseudultaan siirtymään joutuneiden ihmisten mahdollisuuksista saada koulutusta ja osallistua taloudelliseen toimintaan; ja tehdä yhteistyötä kotimaisten ja ulkomaisten yksityissektorin ja kansalaisyhteiskunnan järjestöjen kanssa edistääkseen kotiseudultaan siirtymään joutuneiden lasten turvallista perus- ja keskiasteen koulutusta.   (6 §) Ulkoministeriön ja USAID:n on sisällytettävä kaikkiin kongressille annettaviin kertomuksiin, jotka koskevat luonnonkatastrofien tai ihmisen aiheuttamien katastrofien avustamiseen tarkoitettua ulkomaista avustusohjelmaa: 1) ohjelman edunsaajien jakautuminen sijainnin, iän, sukupuolen, siviilisäädyn ja koulunkäynnin mukaan; 2) kuvaus siitä, miten tällainen ohjelma hyödyttää siirtymään joutuneita ihmisiä; ja 3) kuvaus kaikista sellaisista tällaisesta ohjelmasta tuettavista perus- tai keskiasteen koulutuspalveluista, jotka kohdistuvat nimenomaan kotiseudultaan siirtymään joutuneisiin tyttökulttuureihin.</w:t>
      </w:r>
    </w:p>
    <w:p>
      <w:r>
        <w:rPr>
          <w:b/>
        </w:rPr>
        <w:t xml:space="preserve">Tulos</w:t>
      </w:r>
    </w:p>
    <w:p>
      <w:r>
        <w:t xml:space="preserve">Laki tyttöjen koulutukseen pääsyn turvaamisesta haavoittuvassa asemassa olevissa maissa (Protecting Girls' Access to Education in Vulnerable Settings Act)</w:t>
      </w:r>
    </w:p>
    <w:p>
      <w:r>
        <w:rPr>
          <w:b/>
        </w:rPr>
        <w:t xml:space="preserve">Esimerkki 6.3197</w:t>
      </w:r>
    </w:p>
    <w:p>
      <w:r>
        <w:t xml:space="preserve">Child Sexual Abuse Prevention Act of 1994 - Muuttaa liittovaltion rikoslakia kieltääkseen ja säätääkseen rangaistukset:  (1) alaikäisen palkkaaminen tai yllyttäminen seksuaalisesti ilmeiseen käyttäytymiseen tällaisen käyttäytymisen visuaalisen kuvauksen tuottamiseksi tarkoituksessa, että tällainen kuva tuodaan Yhdysvaltoihin tai vesille 12 meripeninkulman säteellä Yhdysvaltojen rannikosta; ja (2) tällaisen kuvauksen tietoinen vastaanottaminen, kuljettaminen, jakelu, myyminen tai hallussapito tarkoituksessa kuljettaa, myydä tai jakaa tällaista kuvausta tällaisessa tarkoituksessa. Kumoaa lasten seksuaalisesta hyväksikäytöstä määrättävien sakkojen enimmäismäärät. Rikotaan lasten seksuaalisen hyväksikäytön (kuten nykyisessä laissa) tai seksuaalisen hyväksikäytön kieltoja rikkoville henkilöille sakkoa tai vankeutta enintään kymmeneksi vuodeksi tai molempia, ja sakkoa tai viidestä 15 vuoteen tai molempia, jos henkilö on aiemmin tuomittu seksuaalisesta hyväksikäytöstä.  Asetetaan: 1) vastaavat säännökset, jotka koskevat tiettyjä toimia, jotka liittyvät lasten seksuaalista hyväksikäyttöä (kuten nykyisessä laissa) tai alaikäisten seksuaalista hyväksikäyttöä sisältävään aineistoon, ja 2) rangaistukset, jotka koskevat salaliittoa ja yritystä rikkoa näitä säännöksiä. Tekee tämän lain rikkomisesta esirikoksen, joka liittyy lahjonta- ja lahjontarikokseen (Racketeer Influenced and Corrupt Organizations statute). Asetetaan rangaistukset, jotka koskevat matkustamista osavaltioiden välisessä kaupassa tarkoituksenaan ryhtyä seksuaaliseen tekoon alle 18-vuotiaan henkilön kanssa. ilmaisee kongressin näkemyksen siitä, että jokaisen osavaltion, joka ei ole vielä tehnyt niin, olisi annettava lainsäädäntöä, jolla kielletään sellaisen materiaalin tuottaminen, jakelu, vastaanottaminen tai pelkkä hallussapito, jossa kuvataan alle 18-vuotiasta henkilöä osallistumassa seksuaalisesti ilmeiseen toimintaan, ja jossa säädetään vähintään yhden vuoden enimmäisvankeusrangaistuksesta ja tällaisten rikosten tekemisessä tai tukemisessa käytetyn tai niistä saadun omaisuuden menetetyksi tuomitsemisesta.</w:t>
      </w:r>
    </w:p>
    <w:p>
      <w:r>
        <w:rPr>
          <w:b/>
        </w:rPr>
        <w:t xml:space="preserve">Tulos</w:t>
      </w:r>
    </w:p>
    <w:p>
      <w:r>
        <w:t xml:space="preserve">Vuoden 1994 laki lasten seksuaalisen hyväksikäytön ehkäisemisestä</w:t>
      </w:r>
    </w:p>
    <w:p>
      <w:r>
        <w:rPr>
          <w:b/>
        </w:rPr>
        <w:t xml:space="preserve">Esimerkki 6.3198</w:t>
      </w:r>
    </w:p>
    <w:p>
      <w:r>
        <w:t xml:space="preserve">Terry Peakin maansiirtolaki vuodelta 1999 - Ohjaa maatalousministeriä luovuttamaan tiettyjä Black Hills National Forestin maita Etelä-Dakotassa Terry Peakin hiihtoalueelle.</w:t>
      </w:r>
    </w:p>
    <w:p>
      <w:r>
        <w:rPr>
          <w:b/>
        </w:rPr>
        <w:t xml:space="preserve">Tulos</w:t>
      </w:r>
    </w:p>
    <w:p>
      <w:r>
        <w:t xml:space="preserve">Terry Peak Land Act of 1999</w:t>
      </w:r>
    </w:p>
    <w:p>
      <w:r>
        <w:rPr>
          <w:b/>
        </w:rPr>
        <w:t xml:space="preserve">Esimerkki 6.3199</w:t>
      </w:r>
    </w:p>
    <w:p>
      <w:r>
        <w:t xml:space="preserve">Lower Rio Grande Valley Water Resources Conservation and Improvement Act of 2004 - Muuttaa Lower Rio Grande Valley Water Resources Conservation and Improvement Act of 2000 -lakia siten, että se antaa luvan tiettyihin lisähankkeisiin, mukaan lukien vesivarojen säilyttämiseen ja parantamiseen tähtäävät hankkeet Cameronin, Hidalgon, Willacyn, Hudspethin ja El Pason kreivikunnissa, Texasissa.Lupaa jokaiselle hankkeelle, jonka sisäministeri, joka toimii Reclamation Bureau of Reclamation -viraston komissaarin välityksellä, toteuttaa tai johon se osallistuu, sisältää: (1) kastelukanavien ja sivukanavien korvaaminen maahan upotetuilla putkistoilla, 2) kastelukanavien ja sivukanavien läpäisemätön päällystäminen, 3) vedenkorkeuden, virtauksen mittauksen, pumppujen ohjauksen ja telemetriajärjestelmien asentaminen, 4) pumppulaitosten kunnostaminen ja korvaaminen ja 5) muut toimet, jotka johtavat vedensäästöön tai vedensaannin parantamiseen. Valtuuttaa ministerin siirtämään ja käyttämään toiseen tällaiseen hankkeeseen enintään kymmenen prosenttia hanketta varten käyttöön asetetuista määristä.Valtuuttaa uudelleen määrärahat Rio Granden alajuoksun rakentamista varten.</w:t>
      </w:r>
    </w:p>
    <w:p>
      <w:r>
        <w:rPr>
          <w:b/>
        </w:rPr>
        <w:t xml:space="preserve">Tulos</w:t>
      </w:r>
    </w:p>
    <w:p>
      <w:r>
        <w:t xml:space="preserve">Vuoden 2000 Lower Rio Grande Valleyn vesivarojen suojelua ja parantamista koskevan lain muuttaminen, jotta kyseisen lain nojalla voidaan hyväksyä lisähankkeita ja -toimia, sekä muihin tarkoituksiin.</w:t>
      </w:r>
    </w:p>
    <w:p>
      <w:r>
        <w:rPr>
          <w:b/>
        </w:rPr>
        <w:t xml:space="preserve">Esimerkki 6.3200</w:t>
      </w:r>
    </w:p>
    <w:p>
      <w:r>
        <w:t xml:space="preserve">Directed Energy Weapon Systems Acquisition Act of 2016 Tällä lakiehdotuksella muutetaan Bob Stump National Defense Authorization Act for Fiscal Year 2003 -lakia siten, että jos tarvikkeita tai tukipalveluja tarvitaan kiireellisesti suunnattujen energia-asejärjestelmien puutteen poistamiseksi, puolustusministeriö voi käyttää tiettyjä nopeita hankintamenettelyjä hankkiakseen ja ottaakseen käyttöön tarvittavia hyökkääviä tai puolustavia suunnattuja energia-asejärjestelmiä, tarvikkeita ja niihin liittyviä tukipalveluja.  &amp;quot;Suunnatun energian asejärjestelmällä&amp;quot; tarkoitetaan sotilaallista toimintaa, jossa käytetään voimakkaasti kohdistettua ääni-, sähkömagneettista tai hiukkassäteilyenergiaa vihollisen laitteiden, laitosten tai henkilöstön toimintakyvyttömäksi tekemiseen, vahingoittamiseen tai tuhoamiseen. Lakiehdotuksessa nimetään uudelleen DOD:n High Energy Laser Joint Technology Office (Suurenergialaserien yhteinen teknologiatoimisto) Joint Directed Energy Program Office (Yhteinen suunnatun energian ohjelmatoimisto) -nimellä. Toimiston tehtävänä on: (1) kehittää strategisen suunnitelman suunnatun energian aseiden voimavarojen kehittämistä ja siirtymistä varten ja (2) käyttää uusia ja tarkistettuja puolustusministeriön toimintalinjoja nopeuttaakseen suunnatun energian voimavarojen kehittämistä ja siirtymistä kohti käyttöönottoa. </w:t>
      </w:r>
    </w:p>
    <w:p>
      <w:r>
        <w:rPr>
          <w:b/>
        </w:rPr>
        <w:t xml:space="preserve">Tulos</w:t>
      </w:r>
    </w:p>
    <w:p>
      <w:r>
        <w:t xml:space="preserve">Directed Energy Weapon Systems Acquisition Act of 2016 (suunnattua energiaa käyttävien asejärjestelmien hankintaa koskeva laki)</w:t>
      </w:r>
    </w:p>
    <w:p>
      <w:r>
        <w:rPr>
          <w:b/>
        </w:rPr>
        <w:t xml:space="preserve">Esimerkki 6.3201</w:t>
      </w:r>
    </w:p>
    <w:p>
      <w:r>
        <w:t xml:space="preserve">Civil War Sesquicentennial Commission Act - Ohjaa sisäministeriä perustamaan Civil War Sesquicentennial Commemoration Commissionin suunnittelemaan, kehittämään ja toteuttamaan ohjelmia ja toimia, jotka ovat tarkoituksenmukaisia sisällissodan sesquicentennial-juhlavuoden muistoksi, sekä suorittamaan muita erityisiä tehtäviä. Ohjaa National Endowment for the Humanities -rahaston myöntämään avustuksia sisällissodan muistojuhlaan liittyviin asianmukaisiin toimiin ja harkitsemaan ja asettamaan etusijalle korkeakoulujen, museoiden, voittoa tavoittelemattomien järjestöjen, ammatillisten yhdistysten tai osavaltioiden muistokomiteoiden toteuttamat ohjelmat, jotka tukevat komission tehtäviä, mukaan lukien ohjelmat, joissa keskitytään afroamerikkalaisten rooliin sisällissodassa.</w:t>
      </w:r>
    </w:p>
    <w:p>
      <w:r>
        <w:rPr>
          <w:b/>
        </w:rPr>
        <w:t xml:space="preserve">Tulos</w:t>
      </w:r>
    </w:p>
    <w:p>
      <w:r>
        <w:t xml:space="preserve">Lakiehdotus toimikunnan perustamisesta Yhdysvaltain sisällissodan seitsemänsatavuotisjuhlan muistoksi.</w:t>
      </w:r>
    </w:p>
    <w:p>
      <w:r>
        <w:rPr>
          <w:b/>
        </w:rPr>
        <w:t xml:space="preserve">Esimerkki 6.3202</w:t>
      </w:r>
    </w:p>
    <w:p>
      <w:r>
        <w:t xml:space="preserve">Ohjaa Federal Reserve Systemin hallintoneuvostoa tekemään poikkeuksia lainanantolakiin (Truth in Lending Act) ja nopeutettua varojen saatavuutta koskevaan lakiin (Expedited Funds Availability Act) tietyksi ajaksi sellaisten liiketoimien osalta, jotka tapahtuvat alueella, joka on oikeutettu katastrofiavustukseen trooppisen myrskyn Alberto (myrsky) vuonna 1994 Georgiassa, Alabamassa ja Floridassa aiheuttamien tulvavahinkojen vuoksi (jos hallintoneuvosto katsoo, että tämä voi lievittää yleisölle aiheutuvia vaikeuksia, jotka ovat mahdollisia haitallisia vaikutuksia suuremmat). Mainitsee olosuhteet, joissa toimivaltainen liittovaltion pankkiviranomainen voi sallia, että katastrofialueella sijaitseva vakuutettu talletuspankki voi Federal Deposit Insurance Act -laissa säädetyn vipuvaikutusrajan noudattamista laskiessaan vähentää kokonaisvaroistaan määrän, joka ei ylitä vakuutustuloista saatavaa hyväksyttävää määrää. ilmaisee kongressin näkemyksen siitä, että tiettyjen liittovaltion pankkivalvontaviranomaisten olisi kannustettava talletuslaitoksia täyttämään myrskyn koettelemilla katastrofialueilla sijaitsevien yhteisöjen ja asiakkaidensa rahoituspalvelutarpeet.</w:t>
      </w:r>
    </w:p>
    <w:p>
      <w:r>
        <w:rPr>
          <w:b/>
        </w:rPr>
        <w:t xml:space="preserve">Tulos</w:t>
      </w:r>
    </w:p>
    <w:p>
      <w:r>
        <w:t xml:space="preserve">Lakiehdotus, jolla helpotetaan Georgian, Alabaman ja Floridan trooppisen myrskyn Alberto aiheuttamien viimeaikaisten tulvien jälkeistä toipumista tarjoamalla talletuslaitoksille ja niiden sääntelyviranomaisille enemmän joustavuutta ja muihin tarkoituksiin.</w:t>
      </w:r>
    </w:p>
    <w:p>
      <w:r>
        <w:rPr>
          <w:b/>
        </w:rPr>
        <w:t xml:space="preserve">Esimerkki 6.3203</w:t>
      </w:r>
    </w:p>
    <w:p>
      <w:r>
        <w:t xml:space="preserve">Retirement Savings and Security Act of 2002 - Muuttaa Internal Revenue Code -lakia nopeuttaakseen vuoteen 2003 asti korotuksia seuraaviin: (1) 5 000 dollarin vähennyskelpoinen IRA-raja; ja (2) 15 000 dollarin valinnainen lykkäys ja osavaltion, paikallisen ja verovapaan organisaation suunnitelmien rajat, 10 000 dollarin SIMPLE-ohjelman raja ja catch-up-maksurajat.Korottaa asteittain nykyisestä 70 1/2 vuoden iästä 75 vuoden ikään vuodesta 2007 alkaen vaadittua alkamispäivämäärää pätevistä suunnitelmista suoritettaville maksujen jakamisille.</w:t>
      </w:r>
    </w:p>
    <w:p>
      <w:r>
        <w:rPr>
          <w:b/>
        </w:rPr>
        <w:t xml:space="preserve">Tulos</w:t>
      </w:r>
    </w:p>
    <w:p>
      <w:r>
        <w:t xml:space="preserve">Vuoden 1986 verolakia (Internal Revenue Code of 1986) muutetaan eläkejärjestelyjen maksurajojen korotusten nopeuttamiseksi ja hyväksyttyjen järjestelyjen maksujen vaaditun alkamisajankohdan pidentämiseksi.</w:t>
      </w:r>
    </w:p>
    <w:p>
      <w:r>
        <w:rPr>
          <w:b/>
        </w:rPr>
        <w:t xml:space="preserve">Esimerkki 6.3204</w:t>
      </w:r>
    </w:p>
    <w:p>
      <w:r>
        <w:t xml:space="preserve">Health Care Reform Assessment Act of 1994 - Ohjaa terveys- ja sosiaalipalveluministeriä pyrkimään sopimukseen Kansallisen tiedeakatemian lääketieteellisen instituutin (Institute of Medicine of the National Academy of Sciences) (tai muun voittoa tavoittelemattoman, valtiosta riippumattoman järjestön tai laitosten yhteenliittymän) kanssa terveydenhuoltouudistuksen vaikutusten tutkimisesta ja raportoinnista kansallisella, alueellisella ja osavaltiotasolla. Säännökset koskevat seuraavia asioita:  (1) tutkimuksen tarkoitus (kehittää yksityiskohtaiset puitteet terveydenhuoltouudistusten vaikutusten arvioimiseksi kansallisiin tavoitteisiin, kuten vakuutusturvan varmistamiseen, hallinnon yksinkertaistamiseen, terveydenhuoltosäästöjen saavuttamiseen, yksilön vastuun edistämiseen, hoidon laadun parantamiseen, valinnanvapauden edistämiseen ja terveydentilan parantamiseen); ja 2) raportointivaatimukset (mukaan lukien suositukset, jotka koskevat asianmukaisia indikaattoreita, jotka kuvaavat kansallista edistymistä näiden tavoitteiden saavuttamisessa, asianmukaisia tutkimusasetelmia, tietoelementtejä sekä julkisia ja yksityisiä tietolähteitä näiden indikaattorien mittaamiseksi, sellaisten raporttien luonnetta, laajuutta ja tiheyttä, jotka parhaiten soveltuisivat terveydenhuoltouudistusten arvioimiseen, näiden tietojen hankkimiseen ja arviointiin liittyviä kokonaiskustannusarvioita sekä tapoja, joilla eri ryhmät voisivat käyttää terveydenhuoltouudistusten arvioinnin tuloksia).  Hyväksytään määrärahat. Ohjaa ministeriä pyrkimään tällaiseen sopimukseen, jotta voidaan kehittää ja raportoida perustietoja, joilla mitataan terveydenhuollon saatavuutta, laatua ja kustannuksia sekä Yhdysvalloissa pysyvästi asuvien henkilöiden yksilöllistä ja kansanterveydellistä tilannetta. Hyväksytään määrärahat.</w:t>
      </w:r>
    </w:p>
    <w:p>
      <w:r>
        <w:rPr>
          <w:b/>
        </w:rPr>
        <w:t xml:space="preserve">Tulos</w:t>
      </w:r>
    </w:p>
    <w:p>
      <w:r>
        <w:t xml:space="preserve">Vuoden 1994 laki terveydenhuollon uudistuksen arvioinnista</w:t>
      </w:r>
    </w:p>
    <w:p>
      <w:r>
        <w:rPr>
          <w:b/>
        </w:rPr>
        <w:t xml:space="preserve">Esimerkki 6.3205</w:t>
      </w:r>
    </w:p>
    <w:p>
      <w:r>
        <w:t xml:space="preserve">Pathways to Independence Act of 2005 - Muuttaa sosiaaliturvalain IV osaston A osaa (väliaikainen apu vähävaraisille perheille) (TANF) siten, että osavaltioille annetaan mahdollisuus saada hyvitystä niiden edunsaajien osalta, joiden toimivaltaiset virastot ovat todenneet olevan vammaisia ja tarvitsevan erityistoimia.</w:t>
      </w:r>
    </w:p>
    <w:p>
      <w:r>
        <w:rPr>
          <w:b/>
        </w:rPr>
        <w:t xml:space="preserve">Tulos</w:t>
      </w:r>
    </w:p>
    <w:p>
      <w:r>
        <w:t xml:space="preserve">Lakiehdotus sosiaaliturvalain IV osaston A osan muuttamiseksi siten, että osavaltiolle annetaan mahdollisuus saada hyvitystä työvaatimuksista köyhille perheille tarkoitetun tilapäisen avun ohjelmassa niiden edunsaajien osalta, joiden asianmukaiset koordinoidusti toimivat virastot ovat todenneet olevan vammaisia ja tarvitsevan erityistoimia.</w:t>
      </w:r>
    </w:p>
    <w:p>
      <w:r>
        <w:rPr>
          <w:b/>
        </w:rPr>
        <w:t xml:space="preserve">Esimerkki 6.3206</w:t>
      </w:r>
    </w:p>
    <w:p>
      <w:r>
        <w:t xml:space="preserve">National Forest Jobs and Management Act of 2014 - Valtuuttaa maatalousministerin (USDA) toteuttamaan hankkeita, joihin liittyy kansallisten metsien materiaalin hoitoa tai myyntiä (katetut hankkeet) tietyillä National Forest System (NFS) -mailla (Forest Management Emphasis Areas).  Tekee vuoden 1976 kansallisen metsänhoitolain (National Forest Management Act of 1976) mukaisista puunmyyntisopimuksista ensisijaisen keinon toteuttaa tämän lain soveltamisalaan kuuluvia hankkeita.  Sihteeri velvoitetaan määrittelemään, asettamaan etusijalle ja toteuttamaan metsänhoidon painopistealueilla sellaisia hankkeita, joissa käsitellään mekaanisesti yhteensä vähintään 7,5 miljoonaa hehtaaria kyseisillä alueilla tietyn 15-vuotiskauden aikana.  Sihteeri velvoitetaan noudattamaan vuoden 1969 kansallista ympäristöpolitiikkaa koskevaa lakia (National Environmental Policy Act of 1969, NEPA) laatimalla ympäristöarviointi kunkin ehdotetun hankkeen välittömistä ympäristövaikutuksista, joka rajoittuu ehdotettuun viraston toimintaan ja yhteen vaihtoehtoon.  Edellytetään, että soveltamisalaan kuuluvien hankkeiden hallinnollinen tarkastelu suoritetaan ainoastaan vuoden 2003 Healthy Forests Restoration Act -laissa (Healthy Forests Restoration Act of 2003) vahvistetun erityisen hallinnollisen tarkastelumenettelyn mukaisesti.  Perustetaan USDA:ssa pilottiohjelma, joka: (1) sallii välimiesmenettelyn käytön oikeudellisen muutoksenhaun sijasta erityistä hallinnollista menettelyä noudattaen tehdyssä päätöksessä, joka koskee soveltamisalaan kuuluvaa hanketta, ja (2) on ainoa keino riitauttaa soveltamisalaan kuuluva hanke metsänhoidon painopistealueella 15 vuoden aikana. Ohjaa ministeriä suorittamaan varainhoitovuonna 2015 ja jokaisena varainhoitovuonna tämän lain voimassaolon päättymiseen saakka jokaiselle piirikunnalle, jossa katettu hanke toteutetaan, vuotuisia maksuja, joiden suuruus on 25 prosenttia kyseisestä hankkeesta saaduista määristä.  Sihteeri velvoitetaan näiden maksujen suorittamisen jälkeen käyttämään kyseisenä ajanjaksona katetuista hankkeista saadut määrät Knutson-Vandenburgin lain nojalla perustettuun rahastoon ja vuoden 1976 kansallisen metsänhoitolain nojalla perustettuun rahastoon suoritettaviin talletuksiin, jotka vastaavat kyseisten lakien nojalla NFS:n mailla toteutetuista hankkeista kerättyjä määriä. Sihteeri velvoitetaan kehittämään suorituskykymittareita, joilla arvioidaan, missä määrin tämän lain tavoitteet ja vähimmäisalavaatimukset on saavutettu.</w:t>
      </w:r>
    </w:p>
    <w:p>
      <w:r>
        <w:rPr>
          <w:b/>
        </w:rPr>
        <w:t xml:space="preserve">Tulos</w:t>
      </w:r>
    </w:p>
    <w:p>
      <w:r>
        <w:t xml:space="preserve">Vuoden 2014 laki kansallisten metsien työllisyydestä ja hoidosta</w:t>
      </w:r>
    </w:p>
    <w:p>
      <w:r>
        <w:rPr>
          <w:b/>
        </w:rPr>
        <w:t xml:space="preserve">Esimerkki 6.3207</w:t>
      </w:r>
    </w:p>
    <w:p>
      <w:r>
        <w:t xml:space="preserve">Preserving Medicare for All Act of 2004 - Muuttaa sosiaaliturvalain XVIII osaston (Medicare), sellaisena kuin se on muutettuna vuoden 2003 Medicare Prescription Drug, Improvement, and Modernization Act -lailla, kumotakseen säännökset, joilla kielletään terveysministeriötä puuttumasta lääkkeiden valmistajien ja apteekkien sekä reseptilääkkeiden rahoittajien välisiin neuvotteluihin ja vaatimasta tiettyä lääkesuunnitelmaa hintarakenteen käyttöön ottamiseksi Medicare-ohjelman D-osion kattamien lääkkeiden korvaamista varten.Sisältää Medicare-osan D (vapaaehtoinen reseptilääke-etuusohjelma) piiriin kuuluville oikeutetuille henkilöille mahdollisuuden valita vakuutusturvansa sen lisäksi, että he voivat valita vakuutusturvansa vähintään kahdesta vaatimukset täyttävästä ohjelmasta sillä alueella, jolla he asuvat, myös valita, voivatko he ilmoittautua ministerin tarjoamaan valtakunnalliseen reseptilääkeohjelmaan (korvatakseen ilmoittautumisen varareseptilääkeohjelmaan aina, kun tällaisia ohjelmia ei ole saatavilla).Ohjaa ministeriä toteuttamaan Medicare &amp; Medicaid Services -viraston hallintovirkamiehen välityksellä tarvittavat toimet, jotta se voi kelpuuttaa ja toimia reseptilääkeohjelman rahoittajana ja tarjota reseptilääkeohjelmaa, joka tarjoaa perusreseptilääketurvan kaikkialla Yhdysvalloissa ja jonka vakuutusmaksu on 35 dollaria vuonna 2006.Tällaisen suunnitelman on oltava muiden tarjottujen reseptilääkeohjelmien lisäksi eikä niiden sijasta.Työnantajille korvataan täysimääräisesti pätevien eläkeläisten lääketurvan kustannukset, ja niiden kustannukset voidaan laskea mukaan eläkeläisten katastrofirajoihin.Poistetaan vertaileva kustannusten mukauttamisohjelma.Poistetaan MA:n alueellisten suunnitelmien vakautusrahasto.Kumotaan kustannusten hillintää koskevat säännökset.</w:t>
      </w:r>
    </w:p>
    <w:p>
      <w:r>
        <w:rPr>
          <w:b/>
        </w:rPr>
        <w:t xml:space="preserve">Tulos</w:t>
      </w:r>
    </w:p>
    <w:p>
      <w:r>
        <w:t xml:space="preserve">Sosiaaliturvalain XVIII osaston, sellaisena kuin se on muutettuna vuoden 2003 Medicare Prescription Drug, Improvement, and Modernization Act -lailla, muuttaminen edunsaajien lisäsuojan tarjoamiseksi.</w:t>
      </w:r>
    </w:p>
    <w:p>
      <w:r>
        <w:rPr>
          <w:b/>
        </w:rPr>
        <w:t xml:space="preserve">Esimerkki 6.3208</w:t>
      </w:r>
    </w:p>
    <w:p>
      <w:r>
        <w:t xml:space="preserve">Commission on Measures of Household Economic Security Act of 2008 - Perustetaan kotitalouksien taloudellisen turvallisuuden mittareita käsittelevä toimikunta tutkimaan ja raportoimaan kongressille seuraavista aiheista: (1) olemassa olevista taloustilastoista ja tiedoista, joita liittovaltion virastot keräävät ja raportoivat amerikkalaisten kotitalouksien taloudellisesta hyvinvoinnista; ja (2) tavoista parantaa ja nykyaikaistaa näitä tilastollisia toimenpiteitä, jotta voidaan tarjota tarkempi, avoimempi, johdonmukaisempi ja kattavampi arvio kyseisestä taloudellisesta hyvinvoinnista.</w:t>
      </w:r>
    </w:p>
    <w:p>
      <w:r>
        <w:rPr>
          <w:b/>
        </w:rPr>
        <w:t xml:space="preserve">Tulos</w:t>
      </w:r>
    </w:p>
    <w:p>
      <w:r>
        <w:t xml:space="preserve">Lakiehdotus kotitalouksien taloudellisen turvallisuuden mittareita käsittelevän komission perustamisesta, jonka tehtävänä on tehdä tutkimus ja antaa raportti, joka sisältää suosituksia sellaisten taloustilastojen laatimiseksi ja raportoimiseksi, jotka kuvaavat amerikkalaisten kotitalouksien taloudellista asemaa ja hyvinvointia.</w:t>
      </w:r>
    </w:p>
    <w:p>
      <w:r>
        <w:rPr>
          <w:b/>
        </w:rPr>
        <w:t xml:space="preserve">Esimerkki 6.3209</w:t>
      </w:r>
    </w:p>
    <w:p>
      <w:r>
        <w:t xml:space="preserve">Health Empowerment Zone Act of 2009 - Valtuuttaa terveys- ja terveyspalvelujen ministeriön (HHS) nimeämään laajapohjaisen yhteisöllisen kumppanuuden pyynnöstä yhteisön, jossa esiintyy suhteettoman suuria terveyseroja terveydentilassa ja terveydenhuollossa, terveyden voimaannuttamisalueeksi. Vaatii liittovaltion virkamiehiä antamaan etusijan myönnettäessä kilpailullisia avustuksia avustuksille, joita käytetään terveyden voimaannuttamisvyöhykkeellä tai jotka hyödyttävät sitä.Ohjaa ministeriä antamaan: (1) teknistä apua (tai avustuksia) yhteisöille, jotka pyrkivät muodostamaan yhteisön kumppanuuden tai saamaan yhteisölle terveyden voimaannuttamisvyöhykkeen nimityksen; ja (2) avustuksia yhteisön kumppanuuksille terveyden voimaannuttamisvyöhykkeen strategisen suunnitelman täytäntöönpanoon.</w:t>
      </w:r>
    </w:p>
    <w:p>
      <w:r>
        <w:rPr>
          <w:b/>
        </w:rPr>
        <w:t xml:space="preserve">Tulos</w:t>
      </w:r>
    </w:p>
    <w:p>
      <w:r>
        <w:t xml:space="preserve">Valtuuttaa terveys- ja sosiaalipalveluministeri nimeämään terveysvyöhykkeitä ja muihin tarkoituksiin.</w:t>
      </w:r>
    </w:p>
    <w:p>
      <w:r>
        <w:rPr>
          <w:b/>
        </w:rPr>
        <w:t xml:space="preserve">Esimerkki 6.3210</w:t>
      </w:r>
    </w:p>
    <w:p>
      <w:r>
        <w:t xml:space="preserve">Job Preparation and Retention Training Act of 1998 - Valtuuttaa työministeriön myöntämään valtioille avustuksia, joilla autetaan yhteisöllisiä organisaatioita toteuttamaan tehostettuja ammatilliseen koulutukseen valmistavia koulutusohjelmia tukikelpoisille henkilöille. Henkilöt ovat oikeutettuja tällaisiin koulutusohjelmiin, jos he ovat: (1) sosiaaliturvan saajat, jotka ovat osallistuneet sosiaaliturvan siirtymäohjelmiin tai jotka ovat oikeutettuja osallistumaan niihin, mutta eivät ole osallistuneet tällaisiin ohjelmiin; tai (2) liittovaltion, osavaltion tai paikallisen tason vangit, jotka vapautuvat kohtuullisen ajan kuluessa. Rajoittaa yksilön ammatillista koulutusta edeltävän koulutuksen keston kahdesta viikosta kolmeen kuukauteen.  rajoittaa tällaisten palveluiden rahallista enimmäisarvoa, joka myönnetään kaikille tukikelpoisille henkilöille. Asetetaan ohjelmavaatimukset, jotka liittyvät valtion suunnitelmiin, avustusten myöntämiseen liittyviin näkökohtiin, yhteisön organisaatioiden avustamiseen ja varojen käyttöön sekä seurantaan. Hyväksytään määrärahat.</w:t>
      </w:r>
    </w:p>
    <w:p>
      <w:r>
        <w:rPr>
          <w:b/>
        </w:rPr>
        <w:t xml:space="preserve">Tulos</w:t>
      </w:r>
    </w:p>
    <w:p>
      <w:r>
        <w:t xml:space="preserve">Vuoden 1998 laki työhönvalmennuksesta ja työpaikan säilyttämisestä (Job Preparation and Retention Training Act of 1998)</w:t>
      </w:r>
    </w:p>
    <w:p>
      <w:r>
        <w:rPr>
          <w:b/>
        </w:rPr>
        <w:t xml:space="preserve">Esimerkki 6.3211</w:t>
      </w:r>
    </w:p>
    <w:p>
      <w:r>
        <w:t xml:space="preserve">Office of Rural Education Policy Act - Muuttaa opetusministeriön organisaatiolakia siten, että opetusministeriön perus- ja keskiasteen koulutuksen toimistoon perustetaan maaseutualueiden koulutuspolitiikasta vastaava toimisto (Office of Rural Education Policy, Office).Edellyttää, että toimistoa johtaa johtaja, joka neuvoo opetusministeriä maaseutualueiden koulujen ominaispiirteistä ja tarpeista sekä nykyisten toimintalinjojen ja ehdotettujen lakien, asetusten, määräysten, hallinnollisten määräysten ja talousarviomuutosten vaikutuksista osavaltioihin ja paikallisiin opetusvirastoihin (Local Educational Agency, LEA), jotka palvelevat tällaisia kouluja: (1) perustaa ja ylläpitää tietopalvelukeskusta, jonka avulla kerätään ja levitetään tiettyjä maaseudun koulutusta koskevia tietoja; (2) yksilöidä innovatiivisia tutkimus- ja demonstraatiohankkeita maaseutukoulujen kannalta tärkeistä aiheista; (3) koordinoida maaseutukoulutukseen liittyviä toimia ministeriön sisällä; (4) tiedottaa ministeriölle muiden liittovaltion virastojen toimista, jotka liittyvät maaseudun koulutukseen; (5) koordinoida intiaanikouluja koskevia toimiaan ja sisäasiainministeriön vastuualueita, jotka koskevat tällaisia kouluja; (6) antaa teknistä apua ja muuta tukea maaseudun koulutuksen parantamiseen liittyville toimille; ja (7) laatia kongressille ja julkisuuteen vuosittain raportti maaseudun koulutuksen tilasta.Johtajan on laadittava sääntelyn vaikutusanalyysit ministerin ehdottamista ja lopullisista säännöistä, joilla voi olla merkittäviä vaikutuksia osavaltioihin tai maaseutukouluja palveleviin paikallisiin viranomaisiin.</w:t>
      </w:r>
    </w:p>
    <w:p>
      <w:r>
        <w:rPr>
          <w:b/>
        </w:rPr>
        <w:t xml:space="preserve">Tulos</w:t>
      </w:r>
    </w:p>
    <w:p>
      <w:r>
        <w:t xml:space="preserve">Lakiehdotus maaseutualueiden koulutuspoliittisen toimiston perustamisesta opetusministeriön yhteyteen.</w:t>
      </w:r>
    </w:p>
    <w:p>
      <w:r>
        <w:rPr>
          <w:b/>
        </w:rPr>
        <w:t xml:space="preserve">Esimerkki 6.3212</w:t>
      </w:r>
    </w:p>
    <w:p>
      <w:r>
        <w:t xml:space="preserve">Individual Tax Freedom Act of 2001 - Kumoaa Internal Revenue Code -lain tulo-, perintö-, lahja- ja tietyt valmisteverosäännökset.Muuttaa Internal Revenue Code -lakia siten, että Yhdysvalloissa tai sen ulkopuolella tuotetun tai tarjotun omaisuuden tai palvelun käytöstä, kulutuksesta tai nauttimisesta Yhdysvalloissa peritään 15 prosentin vero. Kielletään, jollei poikkeuksesta muuta johdu, veron määrääminen omaisuudesta tai palvelusta, joka on ostettu: (1) liiketoimintatarkoitukseen aktiivisessa kaupassa tai liiketoiminnassa; tai 2) vientiin Yhdysvalloista käytettäväksi tai kulutettavaksi Yhdysvaltojen ulkopuolella, edellyttäen, että ostaja on toimittanut myyjälle joko välitysmyyntitodistuksen tai vientimyyntitodistuksen. Sallii yleiset hyvitykset verosta, mukaan lukien: 1) käytetyn omaisuuden hyvitys, 2) yrityskäytön muuntamishyvitys, 3) hallintohyvitys, 4) vaatimustenmukaisuudesta aiheutuvien laitekustannusten hyvitys, 5) luottotappioiden hyvitys, 6) vakuutustulojen hyvitys ja 7) siirtymävarastohyvitys.Sallii pääasunnon ostosta maksettavan veron osamaksut.Sallii tukikelpoisen perheyksikön saada liikevaihtoveron alennuksen.Ohjaa hallinnoivan osavaltion hallinnoimaan, keräämään ja tilittämään Yhdysvaltain valtiovarainministeriölle veron, joka peritään osavaltiossa veronalaisen omaisuuden tai palvelujen käytöstä, kulutuksesta tai nauttimisesta suoritetuista bruttomaksuista.Kielletään määrärahojen myöntäminen Internal Revenue Servicelle varainhoitovuoden 2005 jälkeen. Perustetaan valtiovarainministeriöön: 1) valmisteverotoimisto (Excise Tax Bureau), joka hallinnoi kaikkia valmisteveroja, joita ei ole kumottu tällä lailla; ja 2) liikevaihtoverotoimisto (Sales Tax Bureau), joka hallinnoi kansallista liikevaihtoveroa.Valtuutetaan sosiaaliturvaviranomainen (Social Security Administration) keräämään ja hallinnoimaan itsenäisten ammatinharjoittajien tulo- ja työllisyysveroja.Edellyttää edustajainhuoneen tai senaatin ylivoimaista enemmistöä verokantojen korottamiseksi.</w:t>
      </w:r>
    </w:p>
    <w:p>
      <w:r>
        <w:rPr>
          <w:b/>
        </w:rPr>
        <w:t xml:space="preserve">Tulos</w:t>
      </w:r>
    </w:p>
    <w:p>
      <w:r>
        <w:t xml:space="preserve">Edistetään perheiden vapautta, oikeudenmukaisuutta ja taloudellisia mahdollisuuksia kumoamalla tulovero, lakkauttamalla Internal Revenue Service ja ottamalla käyttöön kansallinen vähittäismyyntivero, jota hallinnoivat ensisijaisesti osavaltiot.</w:t>
      </w:r>
    </w:p>
    <w:p>
      <w:r>
        <w:rPr>
          <w:b/>
        </w:rPr>
        <w:t xml:space="preserve">Esimerkki 6.3213</w:t>
      </w:r>
    </w:p>
    <w:p>
      <w:r>
        <w:t xml:space="preserve">Carbon Capture Improvement Act of 2015 Tällä lakiehdotuksella muutetaan verolakia (Internal Revenue Code), jotta voidaan sallia verovapaiden joukkovelkakirjalainojen liikkeeseenlasku hyväksyttyjen hiilidioksidin talteenottolaitosten rahoittamista varten Hyväksytty hiilidioksidin talteenottolaitos on laitos, joka ottaa talteen tai varastoi hiilidioksidia hiilestä, maakaasusta, biomassasta ja muista teollisista lähteistä. </w:t>
      </w:r>
    </w:p>
    <w:p>
      <w:r>
        <w:rPr>
          <w:b/>
        </w:rPr>
        <w:t xml:space="preserve">Tulos</w:t>
      </w:r>
    </w:p>
    <w:p>
      <w:r>
        <w:t xml:space="preserve">Vuoden 2015 laki hiilidioksidin talteenoton parantamisesta</w:t>
      </w:r>
    </w:p>
    <w:p>
      <w:r>
        <w:rPr>
          <w:b/>
        </w:rPr>
        <w:t xml:space="preserve">Esimerkki 6.3214</w:t>
      </w:r>
    </w:p>
    <w:p>
      <w:r>
        <w:t xml:space="preserve">Community Partners Neighborhood Preservation Act of 2011 - Muuttaa kansallista asuntolakia seuraavasti: (Lupaa tällaiset myynnit suoraan vaatimukset täyttävälle yksityishenkilölle tai paikallishallinnon yksikölle tai voittoa tavoittelemattomalle järjestölle jälleenmyyntiä varten tällaiselle yksityishenkilölle.Ilmaisee kongressin näkemyksen, että asunto- ja kaupunkikehitysministeriön (HUD) olisi neuvoteltava muiden sellaisten liittovaltion virastojen johtajien kanssa, jotka omistavat tai pitävät hallussaan asuntokäyttöön soveltuvia kiinteistöjä, selvittääkseen, onko mahdollista ja tehokasta sisällyttää tällaiset kiinteistöt ohjelmiin, joilla tarjotaan asuntoja lainvalvontaviranomaisille, opettajille tai palomiehille. Tekee julkisesta turvallisuudesta vastaavalle virkamiehelle tai opettajalle oikeuden ostaa mitä tahansa kiinteistöä, jonka ministeriö omistaa tai pitää hallussaan seuraavin perustein: (1) HUD:n vakuuttaman kiinnityksen ulosmittauksen yhteydessä; tai (2) kiinnityksen luovutuksen, ulosmittauksen sijasta tehdyn kauppakirjan, omistusoikeuden siirron tai muun kiinteistön tai kiinnityksen hankkimisen yhteydessä, joka liittyy vakuutuskorvausten maksamiseen sihteeristön toimesta.Ohjaa ministeriä tarkistamaan Good Neighbor Next Door Initiative -aloitetta siten, että aloitteen mukaisesti ostaneen kiinnitysvelvollisen kiinteistöön kohdistuva toissijainen kiinnitys vapautetaan kaikissa tapauksissa, joissa kiinnitysvelvollinen menettää työpaikkansa lainvalvontaviranomaisena, opettajana, palomiehenä tai ensihoitoteknikkona työvoiman vähentämisen tai muun syyn kuin irtisanomisen vuoksi.Ohjaa HUD:n ministeriä asettamaan julkisten turvallisuuspalvelujen virkailijat ja opettajat etusijalle, kun hän asettaa HUD:n omistamat kiinteistöt ostettavaksi.</w:t>
      </w:r>
    </w:p>
    <w:p>
      <w:r>
        <w:rPr>
          <w:b/>
        </w:rPr>
        <w:t xml:space="preserve">Tulos</w:t>
      </w:r>
    </w:p>
    <w:p>
      <w:r>
        <w:t xml:space="preserve">Laajennetaan asunto- ja kaupunkikehitysministeriön (Department of Housing and Urban Development) "Officer Next Door" ja "Teacher Next Door" -aloitteet koskemaan palomiehiä ja pelastushenkilöstöä sekä muihin tarkoituksiin.</w:t>
      </w:r>
    </w:p>
    <w:p>
      <w:r>
        <w:rPr>
          <w:b/>
        </w:rPr>
        <w:t xml:space="preserve">Esimerkki 6.3215</w:t>
      </w:r>
    </w:p>
    <w:p>
      <w:r>
        <w:t xml:space="preserve">(3 §) Valtuuttaa valtakunnansyyttäjän tutkimuksissa, jotka koskevat karkulaisen (joka on määritelty henkilöksi, jota on syytetty tai tuomittu liittovaltion tai osavaltion lain mukaisesta rikoksesta ja joka ryhtyy tiettyihin tekoihin, kuten pakenemiseen tai pakenemiseen laillisesta liittovaltion tai osavaltion huostasta) kiinniottamista, haastamaan todistajia esittämään kaikki asiakirjat, jotka ovat merkityksellisiä karkulaisen olinpaikan selvittämiseksi. Laissa säädetään toimivallasta, tiedoksiannosta, täytäntöönpanosta, haasteesta ilmoittamisesta, sen noudattamatta jättämisestä ja siihen vastaamisen määräajasta sekä haasteen vastaanottajan oikeuksista ja salassapitovelvollisuudesta.määrää: 1) oikeusministeriön ja valtiovarainministeriön antamaan suuntaviivoja tällaisten haasteiden antamisesta, mukaan lukien vaatimus, että ne annetaan vasta sen jälkeen, kun oikeusministeriön ja valtiovarainministeriön ylempi johtohenkilöstö on tarkastanut ja hyväksynyt ne; ja 2) oikeusministeriön raportoimaan joka tammikuu senaatin ja edustajainhuoneen oikeusasioita käsitteleville valiokunnille tämän pykälän nojalla annettujen hallinnollisten haasteiden määrästä, siitä, koskeeko kukin asia liittovaltion tai osavaltion syytteitä pakenevaa henkilöä, sekä haasteen antaneesta virastosta ja syytteen nostaneesta virastosta.(4 §) Valtuuttaa oikeusministeriön suorittamaan tutkimuksen toimeenpanovallan virastojen tai yksiköiden hallinnollisten haasteiden käytöstä ja raportoimaan tuloksista senaatin ja edustajainhuoneen oikeuskomiteoille.</w:t>
      </w:r>
    </w:p>
    <w:p>
      <w:r>
        <w:rPr>
          <w:b/>
        </w:rPr>
        <w:t xml:space="preserve">Tulos</w:t>
      </w:r>
    </w:p>
    <w:p>
      <w:r>
        <w:t xml:space="preserve">Vuoden 2000 laki rikollisten kiinniottamisesta</w:t>
      </w:r>
    </w:p>
    <w:p>
      <w:r>
        <w:rPr>
          <w:b/>
        </w:rPr>
        <w:t xml:space="preserve">Esimerkki 6.3216</w:t>
      </w:r>
    </w:p>
    <w:p>
      <w:r>
        <w:t xml:space="preserve">(1 §) Tällä lakiehdotuksella muutetaan S.A.F.E.E.-lakia. Mortgage Licensing Act of 2008 (Mortgage Licensing Act of 2008, jäljempänä 'laki') siten, että kun valtiossa toimiluvan saanut asuntolainayhtiö ottaa palvelukseensa henkilön, joka on rekisteröity lainanmyöntäjä, katsotaan saavan tilapäisen valtuuden toimia lainanmyöntäjänä hakemuksen kohteena olevassa valtiossa tietyn ajanjakson ajan, jos henkilö:  lainanmyöntäjän toimilupahakemusta ei ole hylätty tai tällaista toimilupaa ei ole peruutettu tai keskeytetty millään valtion lainkäyttöalueella; häntä ei ole määrätty tai hänelle ei ole annettu kieltomääräystä millään valtion lainkäyttöalueella; häntä ei ole tuomittu rikoksesta, joka estäisi toimiluvan myöntämisen hakemuksen kohteena olevan osavaltion lain mukaan; hän on hakenut toimilupaa hakemuksen kohteena olevassa osavaltiossa; ja hän on rekisteröitynyt lainanmyöntäjäksi Nationwide Mortgage Licensing System and Registry -järjestelmään (National Mortgage Licensing System and Registry) vaadittujen tietojen antamispäivämäärää edeltävän 12 kuukauden aikana.  Osavaltiossa toimiluvan saaneella lainanmyöntäjällä katsotaan myös olevan tilapäinen valtuus toimia lainanmyöntäjänä hakijavaltiossa tietyn ajanjakson ajan, jos lainanmyöntäjä: 1) täyttää tietyt vaatimukset; 2) työskentelee hakijavaltiossa toimiluvan saaneessa kiinnitysyhtiössä; ja 3) on saanut toimiluvan toisessa osavaltiossa 30 päivän aikana ennen hakemuksen yhteydessä vaadittujen tietojen toimittamista hakijavaltiolle. Henkilöön, joka työllistää henkilön, jolla katsotaan olevan tällainen tilapäinen valtuus toimia lainanmyöntäjänä hakemuksen tehneessä osavaltiossa, ja henkilöön, joka harjoittaa asuntolainatoimintaa, sovelletaan lain vaatimuksia ja osavaltion lakia samassa laajuudessa kuin jos kyseinen henkilö olisi hakemuksen tehneessä osavaltiossa toimiluvan saanut lainanmyöntäjä. (Sec. 2) Consumer Financial Protection Bureaun (CFPB), minkä tahansa osavaltion virkamiehen tai viraston tai minkä tahansa organisaation, joka toimii Nationwide Mortgage Licensing System and Registryn (tai CFPB:n perustaman järjestelmän) ylläpitäjänä, tai minkä tahansa tällaisen tahon virkailijan tai työntekijän vapautus siviilioikeudellisesta vastuusta, hyvässä uskossa toimimalla tai laiminlyömällä virka- tai työtehtäviensä puitteissa, jotka liittyvät lainanmyöntäjien lupia tai rekisteröintiä hakevia henkilöitä koskevien tietojen keräämiseen, toimittamiseen tai levittämiseen, on rajoitettava tällaiseen toimintaan, joka koskee ainoastaan Nationwide Mortgage Licensing System and Registry -järjestelmää ja -rekisteriä käyttäviä hakijoita koskevia tietoja.</w:t>
      </w:r>
    </w:p>
    <w:p>
      <w:r>
        <w:rPr>
          <w:b/>
        </w:rPr>
        <w:t xml:space="preserve">Tulos</w:t>
      </w:r>
    </w:p>
    <w:p>
      <w:r>
        <w:t xml:space="preserve">SAFE Transitional Licensing Act of 2015 -laki vuodelta 2015</w:t>
      </w:r>
    </w:p>
    <w:p>
      <w:r>
        <w:rPr>
          <w:b/>
        </w:rPr>
        <w:t xml:space="preserve">Esimerkki 6.3217</w:t>
      </w:r>
    </w:p>
    <w:p>
      <w:r>
        <w:t xml:space="preserve">Ban the Box Act - Tekee tiettyjen työnantajien lainvastaiseksi työkäytännöksi etsiä tietoja työnhakijan rikostuomioista.Asettaa poikkeuksia, jotka sallivat työnantajan etsiä tällaisia tietoja: (1) sen jälkeen, kun hakijalle on tehty ehdollinen työtarjous, tai (2) jos työn myöntämiseen voi liittyä kohtuuton riski tiettyjen henkilöiden tai suuren yleisön turvallisuudelle.Ohjeistetaan Equal Employment Opportunity Commission (EEOC) antamaan sääntöjä, joissa määritellään tekijät, jotka työnantajien on otettava huomioon arvioidessaan, aiheuttaako henkilön aiempi rikoshistoria tällaisen kohtuuttoman riskin määritellyissä työpaikkaryhmissä.Määritellään täytäntöönpanomenettelyt ja -keinot, jotka perustuvat vuoden 1964 kansalaisoikeuslakiin (Civil Rights Act of 1964), vuoden 1995 kongressin vastuuvelvollisuutta koskevaan lakiin (Congressional Accountability Act of 1995), vuoden 1991 lakiin hallituksen työntekijöiden oikeuksista (Government Employee Rights Act of 1991) sekä presidentin virkoihin sovellettaviin oikeuksiin ja suojaan.</w:t>
      </w:r>
    </w:p>
    <w:p>
      <w:r>
        <w:rPr>
          <w:b/>
        </w:rPr>
        <w:t xml:space="preserve">Tulos</w:t>
      </w:r>
    </w:p>
    <w:p>
      <w:r>
        <w:t xml:space="preserve">Kielletään työnantajaa tiedustelemasta, onko työnhakija tuomittu rikoksesta, paitsi tietyissä olosuhteissa.</w:t>
      </w:r>
    </w:p>
    <w:p>
      <w:r>
        <w:rPr>
          <w:b/>
        </w:rPr>
        <w:t xml:space="preserve">Esimerkki 6.3218</w:t>
      </w:r>
    </w:p>
    <w:p>
      <w:r>
        <w:t xml:space="preserve">Down Payment to Protect National Security Act of 2012 - edellyttää, että hallinto- ja budjettiviraston (OMB) johtaja määrittää kussakin liittovaltion virastossa työskentelevien kokopäiväisten työntekijöiden määrän. Kieltää liittovaltion viraston johtajaa palkkaamasta enemmän kuin 2 työntekijää jokaista 3:a kokoaikaista työntekijää kohden, jotka jättävät työsuhteensa kyseisessä virastossa, kunnes OMB:n johtaja toteaa, että liittovaltion kokoaikaisten liittovaltion työntekijöiden määrä on 5 prosenttia pienempi kuin OMB:n määrittelemä alkuperäinen taso. Presidentti voi poiketa tällaisesta työvoimaa koskevasta rajoituksesta kansallisista turvallisuussyistä tai poikkeuksellisen hätätilanteen sattuessa.Muuttaa vuoden 2011 jatkuvia määrärahoja koskevaa lakia liittovaltion työntekijöiden, myös kongressin jäsenten, palkkojen jäädyttämisen jatkamiseksi 30. kesäkuuta 2014 saakka.Muuttaa vuoden 1985 tasapainotettua talousarviota ja hätätilanteessa tapahtuvaa alijäämän hallintaa koskevaa lakia (Gramm-Rudman-Hollings Act), sellaisena kuin se on muutettuna vuoden 2011 talousarvion valvontaa koskevalla lailla (Budget Control Act of 2011), kompensoidakseen pakollisen pakkoleikkauksen turvallisuusluokissa ja muissa kuin turvallisuusluokissa varainhoitovuosina 2013-2021 tuloilla, jotka saadaan liittovaltion työvoiman vähentämisestä ja tämän lain mukaisesta palkkojen jäädyttämisestä.</w:t>
      </w:r>
    </w:p>
    <w:p>
      <w:r>
        <w:rPr>
          <w:b/>
        </w:rPr>
        <w:t xml:space="preserve">Tulos</w:t>
      </w:r>
    </w:p>
    <w:p>
      <w:r>
        <w:t xml:space="preserve">Lakiehdotus vuoden 1985 tasapainotettua talousarviota ja hätätilanteessa tapahtuvaa alijäämän hallintaa koskevan lain muuttamisesta harkinnanvaraisten menojen rajojen muuttamiseksi siten, että otetaan huomioon säästöt, jotka johtuvat liittovaltion työntekijöiden määrän vähentämisestä ja liittovaltion työntekijöiden palkkajäädytyksen jatkamisesta.</w:t>
      </w:r>
    </w:p>
    <w:p>
      <w:r>
        <w:rPr>
          <w:b/>
        </w:rPr>
        <w:t xml:space="preserve">Esimerkki 6.3219</w:t>
      </w:r>
    </w:p>
    <w:p>
      <w:r>
        <w:t xml:space="preserve">Muhammad Ali Commemorative Coin Act Tämä lakiehdotus edellyttää, että valtiovarainministeriö lyö ja laskee liikkeeseen Muhammad Alin elämää ja perintöä kuvaavia juhlarahoja.&amp;nbsp; Näiden kolikoiden myynnistä saadut lisämaksut maksetaan: (1) Muhammad Ali Centerille Louisvillessä, Kentuckyssa; (2) Muhammad Ali Institute for Peace and Justice -instituutille Louisvillen yliopistossa; ja (3) Muhammad Ali Parkinson Center and Movement Disorder Clinic -laitokselle.</w:t>
      </w:r>
    </w:p>
    <w:p>
      <w:r>
        <w:rPr>
          <w:b/>
        </w:rPr>
        <w:t xml:space="preserve">Tulos</w:t>
      </w:r>
    </w:p>
    <w:p>
      <w:r>
        <w:t xml:space="preserve">Laki Muhammad Alin juhlarahoista</w:t>
      </w:r>
    </w:p>
    <w:p>
      <w:r>
        <w:rPr>
          <w:b/>
        </w:rPr>
        <w:t xml:space="preserve">Esimerkki 6.3220</w:t>
      </w:r>
    </w:p>
    <w:p>
      <w:r>
        <w:t xml:space="preserve">Annual Mammogram and Prostate Cancer Screening Coverage Coverage Act of 1998 - Muuttaa Public Health Service Act -lakia ja Employee Retirement Income Security Act of 1974 -lakia siten, että ryhmäterveyssuunnitelmilta ja ryhmäturvaa tarjoavilta sairausvakuutuslaitoksilta edellytetään vakuutusturvan tarjoamista 40 vuotta täyttäneille ja sitä vanhemmille osallistujille ja edunsaajille, että ne kattavat vuotuiset seulontamammografiat ja 50 vuotta täyttäneille ja sitä vanhemmille miespuolisille osallistujille ja edunsaajille vuotuiset eturauhassyövän seulontatestit.  Kielletään asiaan liittyvä kelpoisuussyrjintä, yksilöille tarjottavat rahalliset kannustimet ja palveluntarjoajille tarjottavat seuraamukset tai kannustimet. Muutetaan Internal Revenue Code -lakia siten, että ryhmäterveyssuunnitelman on katettava 40-vuotiaille ja sitä vanhemmille osallistujille ja edunsaajille vuosittain tehtävät mammografiatutkimukset ja 50-vuotiaille ja sitä vanhemmille miespuolisille osallistujille ja edunsaajille vuosittain tehtävät eturauhassyövän seulontatutkimukset. Muuttaa Public Health Service Act -lakia siten, että tämän lain vaatimuksia sovelletaan yksilömarkkinoilla tarjottavaan vakuutusturvaan. Muuttaa vuoden 1996 sairausvakuutuksen siirrettävyyttä ja vastuuvelvollisuutta koskevaa lakia (Health Insurance Portability and Accountability Act of 1996), jotta valtiovarainministeriön, terveys- ja sosiaalipalveluministerin ja työministeriön ministerit voivat koordinoida asetuksia, päätöksiä ja tulkintoja asioissa, jotka kuuluvat kahden tai useamman ministerin vastuualueeseen.</w:t>
      </w:r>
    </w:p>
    <w:p>
      <w:r>
        <w:rPr>
          <w:b/>
        </w:rPr>
        <w:t xml:space="preserve">Tulos</w:t>
      </w:r>
    </w:p>
    <w:p>
      <w:r>
        <w:t xml:space="preserve">Annual Mammogram and Prostate Cancer Screening Coverage Act of 1998 (laki vuosittaisten mammografioiden ja eturauhassyövän seulonnan kattavuudesta).</w:t>
      </w:r>
    </w:p>
    <w:p>
      <w:r>
        <w:rPr>
          <w:b/>
        </w:rPr>
        <w:t xml:space="preserve">Esimerkki 6.3221</w:t>
      </w:r>
    </w:p>
    <w:p>
      <w:r>
        <w:t xml:space="preserve">Criminal Alien Notification Act Tällä lakiehdotuksella ohjataan sisäisen turvallisuuden ministeriötä (DHS) perustamaan lainvalvontaviranomaisten ilmoitusjärjestelmä jokaista osavaltiota varten. &amp;quot;Lainvalvontaviranomaisten ilmoitusjärjestelmällä&amp;quot; tarkoitetaan suojattua tietojenvaihtojärjestelmää, jota liittovaltion, osavaltioiden, heimojen ja paikallisten lainvalvontaviranomaisten on tarkoitus käyttää: ilmoittaakseen sen osavaltion, josta ulkomaalainen vapautetaan, ja sen osavaltion, jossa ulkomaalainen aikoo asua, tunnistustoimistoille ennakoidusta vapauttamisesta U.S Immigration and Customs Enforcementin huostassa olevan ulkomaalaisen, jota ei voida ottaa vastaan tai karkottaa tietyin perustein, vapauttamisesta ja ilmoittaa DHS:lle sellaisen ulkomaalaisen vapauttamisesta, joka on pidätetty tietyistä rikoksista, joista minkä tahansa tuomitsemisen vuoksi ulkomaalaisen ei voida ottaa vastaan.  Sisäisen turvallisuuden ministeriö perustaa suojatun tietojenvaihtojärjestelmän, jonka avulla osavaltioiden, heimojen ja paikallisviranomaisten tuomioistuimet voivat ilmoittaa sisäisen turvallisuuden ministeriölle turvamääräyksestä, joka on annettu sisäisen turvallisuuden ministeriön valvonnassa olevalle ulkomaalaiselle, joka ei ole saanut maahantulokelpoisuutta tai karkotuskelpoisuutta.</w:t>
      </w:r>
    </w:p>
    <w:p>
      <w:r>
        <w:rPr>
          <w:b/>
        </w:rPr>
        <w:t xml:space="preserve">Tulos</w:t>
      </w:r>
    </w:p>
    <w:p>
      <w:r>
        <w:t xml:space="preserve">Laki ulkomaalaisten rikosoikeudellisista ilmoituksista (Criminal Alien Notification Act)</w:t>
      </w:r>
    </w:p>
    <w:p>
      <w:r>
        <w:rPr>
          <w:b/>
        </w:rPr>
        <w:t xml:space="preserve">Esimerkki 6.3222</w:t>
      </w:r>
    </w:p>
    <w:p>
      <w:r>
        <w:t xml:space="preserve">Alexis Agin Identity Theft Protection Act of 2013 - Muuttaa sosiaaliturvalain II osastoa (Old Age, Survivors and Disability Insurance) (OASDI) sosiaaliturvahallinnon (Social Security Administration, SSA) toimittamien tai ylläpitämien kuolemantapaustietojen käsittelyn tarkistamiseksi. Valtuuttaa sosiaaliturvan päällikön käyttämään tai toimittamaan tällaisia tietoja liittovaltion ja osavaltioiden virastoille tilasto- ja tutkimustoimintaa varten tai mille tahansa liittovaltion virastolle lainvalvonta- tai verohallintotarkoituksiin. Valtuuttaa seuraavat tahot luovuttamaan tällaisia tietoja: (1) liittovaltion ja osavaltioiden virastot toimeksisaajille avustamaan vastaavissa toimissa, (2) komissaari yhteisöille, jotka koskevat tiettyjä henkilöitä, jotka ovat kuolleet yli kolme vuotta aikaisemmin, sekä komissaarin sertifioimille yhteisöille ja (3) komissaari puolustusministeriölle (DOD) avustamaan jäännösten tunnistamisessa. </w:t>
      </w:r>
    </w:p>
    <w:p>
      <w:r>
        <w:rPr>
          <w:b/>
        </w:rPr>
        <w:t xml:space="preserve">Tulos</w:t>
      </w:r>
    </w:p>
    <w:p>
      <w:r>
        <w:t xml:space="preserve">Alexis Agin Identiteettivarkauksien suojelua koskeva vuoden 2013 laki (Identity Theft Protection Act of 2013)</w:t>
      </w:r>
    </w:p>
    <w:p>
      <w:r>
        <w:rPr>
          <w:b/>
        </w:rPr>
        <w:t xml:space="preserve">Esimerkki 6.3223</w:t>
      </w:r>
    </w:p>
    <w:p>
      <w:r>
        <w:t xml:space="preserve">Bangladeshi Adjustment Act - säädetään tiettyjen Yhdysvalloissa asuvien Bangladeshin kansalaisten pysyvän oleskeluluvan myöntämisestä.</w:t>
      </w:r>
    </w:p>
    <w:p>
      <w:r>
        <w:rPr>
          <w:b/>
        </w:rPr>
        <w:t xml:space="preserve">Tulos</w:t>
      </w:r>
    </w:p>
    <w:p>
      <w:r>
        <w:t xml:space="preserve">Bangladeshin sopeuttamislaki</w:t>
      </w:r>
    </w:p>
    <w:p>
      <w:r>
        <w:rPr>
          <w:b/>
        </w:rPr>
        <w:t xml:space="preserve">Esimerkki 6.3224</w:t>
      </w:r>
    </w:p>
    <w:p>
      <w:r>
        <w:t xml:space="preserve">Reducing Information Control Designations Act - (3 §) Vaatii kutakin liittovaltion virastoa vähentämään ja minimoimaan tiedonvalvontamerkintöjen käyttöä muuhun kuin turvaluokiteltuun tietoon. Määritellään tällaisilla merkinnöillä tiedon levittämisen valvonta, jota ei ole määritelty kansallisen turvallisuustiedon turvaluokitusta koskevassa liittovaltion laissa tai toimeenpanomääräyksessä ja jota käytetään tiedon hallintaan, ohjaamiseen tai ohjaamiseen tai tiedon saatavuuden valvontaan sen muodosta tai muodosta riippumatta: (1) standardit tällaisten nimitysten käytölle, jotta maksimoidaan yleisön pääsy tietoihin; (2) menettelyt tällaisten nimitysten poistamiseksi; (3) menettelyt nimettyjen tietojen tunnistamiseksi ja seuraamiseksi; (4) määräykset tällaisten nimitysten käytön minimoimiseksi, jotta estetään väärinkäyttö ja yksityisen sektorin kilpailun häiritseminen; ja (5) menettely, jonka avulla yksityishenkilöt ja yleisö voivat riitauttaa tällaisten nimitysten käytön.Vaatii kunkin liittovaltion viraston johtajaa: (1) panemaan täytäntöön arkistonhoitajan antamat määräykset tiedon jakamisen edistämiseksi; ja (2) varmistamaan, että tällaiset nimitykset eivät määritä tiedonvälityksen vapautta koskevan lain mukaisia julkisuusvaatimuksia.(4 §) Vaatii kunkin liittovaltion viraston pääjohtajan tarkastamaan pistokokein ja raportoimaan kongressille tällaisilla nimityksillä varustetun turvaluokittelemattoman tiedon vaatimustenmukaisuuden selvittämiseksi.Ohjaa arkistonhoitajaa: (1) vaatia henkilötunnuksia ja virastojen yhteyksiä henkilöiltä, jotka hakevat tällaisia merkintöjä: (2) vaatia tällaisten henkilöiden koulutusta; ja (3) panna täytäntöön ohjelma, jolla liittovaltion työntekijät lähetetään National Archives and Records Administration (NARA) -virastoon kouluttamaan tällaisia työntekijöitä. Lopetetaan tällainen erityisohjelma 31. joulukuuta 2012.(7 §) Edellytetään lopullisten säännösten antamista ja tämän lain vaatimusten täytäntöönpanoa 24 kuukauden kuluessa.</w:t>
      </w:r>
    </w:p>
    <w:p>
      <w:r>
        <w:rPr>
          <w:b/>
        </w:rPr>
        <w:t xml:space="preserve">Tulos</w:t>
      </w:r>
    </w:p>
    <w:p>
      <w:r>
        <w:t xml:space="preserve">Edellytetään, että Yhdysvaltain arkistonhoitaja antaa määräyksiä tiedonvalvontamerkintöjen käytöstä ja muihin tarkoituksiin.</w:t>
      </w:r>
    </w:p>
    <w:p>
      <w:r>
        <w:rPr>
          <w:b/>
        </w:rPr>
        <w:t xml:space="preserve">Esimerkki 6.3225</w:t>
      </w:r>
    </w:p>
    <w:p>
      <w:r>
        <w:t xml:space="preserve">(102 §) Määritellään ne rahaston palvelutoiminnot, joita rahaston palveluyksiköt voivat toteuttaa. (103 §) Perustetaan kongressin kirjastonhoitajan käytettävissä oleva kiertävä rahasto, joka on tarkoitettu rahaston palvelutoimintojen toteuttamiseen ilman verovuosirajoituksia. Rajoittaa tällaiseen toimintaan liittyvät velvoitteet kunkin varainhoitovuoden osalta kyseistä varainhoitovuotta koskevissa määrärahoja koskevissa laeissa määriteltyihin kokonaismääriin.Valtuuttaa kirjastonhoitajan tekemään rahaston toimintaa varten: (1) sopimuksia tavaroiden ja palvelujen vuokraamisesta ja hankkimisesta ajanjaksoksi, joka alkaa yhtenä varainhoitovuonna ja päättyy seuraavana varainhoitovuonna; ja (2) monivuotisia sopimuksia kiinteän omaisuuden ja palvelujen hankkimisesta samalla tavalla ja samassa laajuudessa kuin toimeenpanoviraston johtaja voi tehdä tällaisia sopimuksia liittovaltion omaisuus- ja hallintopalvelulain (Federal Property and Administrative Services Act) säännösten nojalla.(105 §) Kumoaa vuoden 1998 lainsäädäntöalan määrärahoja koskevan lain määräykset, joilla perustetaan yhteishankintaohjelman (Cooperative Acquisitions Program Revolving Fund) rahasto, josta rahoitetaan kirjasto-ohjelmaa, jonka tarkoituksena on hankkia ulkomaisia julkaisuja ja tutkimusmateriaaleja osallistuvien laitosten puolesta kustannusvastaavuuden perusteella.II osasto: Luettelointituotteet ja -palvelut - valtuuttaa kongressin kirjastonhoitajan asettamaan kirjaston luomia luettelointituotteita ja -palveluja ostettavaksi hinnoilla, jotka vastaavat mahdollisimman hyvin jakelukustannuksia kohtuullisen ajanjakson aikana (202 §). Kumoaa liittovaltion lain säännökset, joiden mukaan kongressin kirjastonhoitaja voi myydä kortistokirjastojen ja muiden julkaisujen kopioita laitoksille tai yksityishenkilöille. Hallituksen jäsenten toimikautta jatketaan väliaikaisesti. Vähentää hallintoneuvoston päätösvaltaisuuden yhdeksästä jäsenestä seitsemään jäseneen.</w:t>
      </w:r>
    </w:p>
    <w:p>
      <w:r>
        <w:rPr>
          <w:b/>
        </w:rPr>
        <w:t xml:space="preserve">Tulos</w:t>
      </w:r>
    </w:p>
    <w:p>
      <w:r>
        <w:t xml:space="preserve">Kongressin kirjaston varainhoitoa koskeva vuoden 1999 laki</w:t>
      </w:r>
    </w:p>
    <w:p>
      <w:r>
        <w:rPr>
          <w:b/>
        </w:rPr>
        <w:t xml:space="preserve">Esimerkki 6.3226</w:t>
      </w:r>
    </w:p>
    <w:p>
      <w:r>
        <w:t xml:space="preserve">Fall River Water Users District Rural Water System Act of 1998 - Ohjaa maatalousministeriä myöntämään avustuksia liittovaltion osuuteen Fall River Water Users District Rural Water System, Inc.:n suunnittelu- ja rakennuskustannuksista.  Kielletään järjestelmän rakentamiseen tarkoitettujen varojen sitominen ennen kuin:  (1) liittovaltion ympäristövaatimusten noudattamista koskevat vaatimukset on täytetty; ja (2) lopullinen järjestelmän suunnitteluraportti ja vesiensuojeluohjelmaa koskeva suunnitelma on laadittu ja toimitettu kongressille vähintään 90 päivän ajaksi. Vaaditaan kalojen ja luonnonvaraisten eläinten menetysten lieventämistä järjestelmän rakentamisen ja käytön aikana. Ohjaa Western Area Power Administration -viranomaista asettamaan Pick-Sloan Missouri River Basin Program -ohjelman mukaisesti tuotetusta sähköstä saataville kapasiteetin ja energian, jota tarvitaan järjestelmän pumppaustarpeiden ja satunnaisten toiminnallisten tarpeiden tyydyttämiseen kunkin vuoden 1. toukokuuta ja 31. lokakuuta välisenä aikana.  Määrittää sähkönkäyttöehdot. Todetaan, että tämä laki ei rajoita: 1) Etelä-Dakotan vesihankkeiden hyväksymistä minkään lain nojalla; tai 2) nykyisiä vesioikeuksia. säädetään liittovaltion osuudesta (70 prosenttia) järjestelmän kustannuksista. Valtuutetaan sisäasiainministeriö, joka toimii Reclamation Bureau of Reclamationin johtajan välityksellä, huolehtimaan järjestelmän alueiden rakentamisen valvonnasta.  rajoittaa varojen määrää, jonka ministeri voi käyttää järjestelmän suunnitteluun ja rakentamiseen. Hyväksytään määrärahat.</w:t>
      </w:r>
    </w:p>
    <w:p>
      <w:r>
        <w:rPr>
          <w:b/>
        </w:rPr>
        <w:t xml:space="preserve">Tulos</w:t>
      </w:r>
    </w:p>
    <w:p>
      <w:r>
        <w:t xml:space="preserve">Fall River Water Users District Rural Water System Act of 1998 (vuoden 1998 laki maaseudun vesijärjestelmästä)</w:t>
      </w:r>
    </w:p>
    <w:p>
      <w:r>
        <w:rPr>
          <w:b/>
        </w:rPr>
        <w:t xml:space="preserve">Esimerkki 6.3227</w:t>
      </w:r>
    </w:p>
    <w:p>
      <w:r>
        <w:t xml:space="preserve">Muutetaan Internal Revenue Code -lakia siten, että poistetaan asteittain verotuet sellaisista raaka-aineista valmistetuille alkoholipolttoaineille, jotka ovat oikeutettuja liittovaltion maataloustukiin. Muuttaa Internal Revenue Code -lakia ruoppausmateriaalitilin perustamiseksi satamien kunnossapidon rahastoon.  Siirtää 50 prosenttia tämän lain nojalla lisääntyneistä veroveloista saaduista määristä kyseiselle tilille.</w:t>
      </w:r>
    </w:p>
    <w:p>
      <w:r>
        <w:rPr>
          <w:b/>
        </w:rPr>
        <w:t xml:space="preserve">Tulos</w:t>
      </w:r>
    </w:p>
    <w:p>
      <w:r>
        <w:t xml:space="preserve">Vuoden 1986 verolakia muutetaan siten, että poistetaan asteittain verotuet alkoholipolttoaineille, jotka sisältävät alkoholia, joka on tuotettu raaka-aineista, jotka ovat oikeutettuja liittovaltion maataloustukiin.</w:t>
      </w:r>
    </w:p>
    <w:p>
      <w:r>
        <w:rPr>
          <w:b/>
        </w:rPr>
        <w:t xml:space="preserve">Esimerkki 6.3228</w:t>
      </w:r>
    </w:p>
    <w:p>
      <w:r>
        <w:t xml:space="preserve">Prepare, Ready, Equip, and Prevent Areas at Risk of Emergency Wildfires Act of 2015 tai PREPARE Act of 2015 Muuttaa Robert T. Stafford Disaster Relief and Emergency Assistance Act -lakia siten, että liittovaltion hätätilahallintovirastoa (FEMA) ohjataan perustamaan kokeiluohjelma, jonka avulla valtioille tai intiaanien heimohallituksille myönnetään avustuksia maastopalojen lieventämiseen. Sallii avustuksen käytön: (1) sellaisten polttoaineiden käytön vähentämiseen, jotka voivat edistää katastrofaalisia maastopaloja riskialttiilla alueilla; 2) investointeihin henkilöstöön, organisaatioihin, ajoneuvoihin ja muuhun laitteistoon maastopalojen lieventämiseksi; 3) maastopalojen aiheuttaman eroosion aiheuttamien vesistöihin valuvien hulevesien ja tulvien aiheuttamien vahinkojen lieventämiseen; (4) keskeisen yhteisöyhteistyön rakentamiseen ja tarvittavien perusjärjestelmien hahmotteluun tulevia tulipaloja ennakoiden; ja (5) muihin luonnonvaraisen luonnon aiheuttamien vahinkojen lieventämistoimiin osavaltion kuvernöörin tai intiaaniheimon hallituksen pääjohtajan harkinnan mukaan. Asetetaan avustuskelpoisuusvaatimus, joka perustuu tiettyihin suhteisiin, jotka koskevat tulevan avustuksen saajan edellisen 10 vuoden aikana saamaa suhteellista väestömäärää ja palonhallinta-avustusten suhteellista lukumäärää. Valtuuttaa presidentin luopumaan tästä vaatimuksesta, jos edunsaaja osoittaa, että merkittävät ympäristömuutokset tai muutokset metsien terveydentilassa aiheuttavat edunsaajalle kohonneen katastrofaalisten maastopalojen riskin. Sallii osavaltion kuvernöörin myöntää avustusvaroja 1) piirikunnalle tai kunnalle, jolla on yhteisön maastopalojen torjuntasuunnitelma tai paikallinen monien vaarojen lieventämissuunnitelma, 2) intiaanien heimohallitukselle, jolla on heimojen lieventämissuunnitelma, tai 3) muulle yhteisölle, joka on nimenomaisesti mainittu yhteisön maastopalojen torjuntasuunnitelmassa tai paikallisessa monien vaarojen lieventämissuunnitelmassa ja joka on siinä keskeisellä sijalla. Ohjaa FEMA:ta tällaisia avustuksia myöntäessään: (1) suosia edunsaajaa, jolla on suuri avun tarve parhaiden käytettävissä olevien tieteellisten tietojen perusteella tai joka on käyttänyt aiempia avustusvaroja tehokkaasti ja tuloksellisesti maastopalojen lieventämistoimiin, ja 2) ottaa huomioon osavaltion tai alueen ympäristöolosuhteet. Ohjaa FEMA:ta käyttämään tämän lain täytäntöönpanossa tiettyjä kansallisen katastrofien ennaltaehkäisyn lieventämisrahaston (National Predisaster Mitigation Fund) käyttämättömiä määriä varainhoitovuosien 2016 ja 2021 välisenä aikana. Muuttaa Stafford-lakia siten, että presidentti valtuutetaan riippumatta siitä, onko katastrofi julistettu suurkatastrofiksi vai ei, antamaan vaarojen lieventämiseen liittyvää apua kaikilla alueilla, jotka ovat kärsineet tulipalosta ja joille on muutoin myönnetty apua. Ohjaa FEMA:ta vaatimaan, että arvioidessaan kuvernöörin hakemusta suurkatastrofiapuohjelmasta myönnettävästä avusta FEMA:n on otettava huomioon, onko 1) tulipalon jälkeinen tulva sattunut viiden vuoden kuluessa osavaltiossa sattuneesta yksittäisestä maastopalosta ja sen seurauksena ja 2) osavaltio saanut palontorjunta-apua, joka liittyy siihen suurkatastrofiin, johon kuvernööri hakee apua. Ohjaa FEMA:ta luomaan ja asettamaan julkisesti saataville tulipalon jälkeisen toipumisen rahoitus- ja resurssioppaan paikallisyhteisöille.</w:t>
      </w:r>
    </w:p>
    <w:p>
      <w:r>
        <w:rPr>
          <w:b/>
        </w:rPr>
        <w:t xml:space="preserve">Tulos</w:t>
      </w:r>
    </w:p>
    <w:p>
      <w:r>
        <w:t xml:space="preserve">Vuoden 2015 PREPARE-laki</w:t>
      </w:r>
    </w:p>
    <w:p>
      <w:r>
        <w:rPr>
          <w:b/>
        </w:rPr>
        <w:t xml:space="preserve">Esimerkki 6.3229</w:t>
      </w:r>
    </w:p>
    <w:p>
      <w:r>
        <w:t xml:space="preserve">Muuttaa Internal Revenue Code -lakia siten, että yksilön bruttotuloista jätetään pois: (1) nettopääomavoitot ja (2) korot ja osingot, lukuun ottamatta maanviljelijöiden osuuskuntien, säänneltyjen sijoitusyhtiöiden ja kiinteistösijoitusyhtiöiden sekä työntekijöiden osakeomistusohjelmien osinkoja.Kumoaa sosiaaliturvaetuuksien ja rautateiden eläke-etuuksien 85-prosenttisen verotuksen (toinen taso). Siirtää valtionkassan yleisestä rahastosta sairaalavakuutusrahastoon tulojen vähenemistä vastaavat määrät.</w:t>
      </w:r>
    </w:p>
    <w:p>
      <w:r>
        <w:rPr>
          <w:b/>
        </w:rPr>
        <w:t xml:space="preserve">Tulos</w:t>
      </w:r>
    </w:p>
    <w:p>
      <w:r>
        <w:t xml:space="preserve">Muutetaan vuoden 1986 verolakia siten, että poistetaan muiden veronmaksajien kuin yritysten nettopääomavoittovero, jätetään korot ja osingot bruttotulon ulkopuolelle ja kumotaan sosiaaliturvaetuuksien tuloveron korotus vuodelta 1993.</w:t>
      </w:r>
    </w:p>
    <w:p>
      <w:r>
        <w:rPr>
          <w:b/>
        </w:rPr>
        <w:t xml:space="preserve">Esimerkki 6.3230</w:t>
      </w:r>
    </w:p>
    <w:p>
      <w:r>
        <w:t xml:space="preserve">First Responders Support Act of 2009 - Muuttaa vuoden 1968 Omnibus Crime Control and Safe Streets Act -lakia seuraavasti: (1) korotetaan kuolemantapauksen ja työkyvyttömyyden perusteella myönnettäviä etuuksia julkisten turvallisuusviranomaisten osalta; (2) laajennetaan koulutusetuuksia virkatehtävässä kuolleiden tai vammautuneiden julkisten turvallisuusviranomaisten huollettaville; ja (3) edellytetään, että oikeusministeriön (DOJ) oikeusaputoimisto (Bureau of Justice Assistance) ottaa käyttöön ja soveltaa järjestelmää, jossa julkisten turvallisuusviranomaisten etuuksia koskevat hakemukset asetetaan tärkeysjärjestykseen hakemuksen vakavuuden ja sen hyväksymisen todennäköisyyden perusteella (myöntää automaattisen etusijan kuolemantapauksen perusteella myönnettäville etuusvaatimuksille tai 100-prosenttisen työkyvyttömyyden perusteella myönnettäville hakemuksille).Valtuuttaa oikeusapuviraston (Bureau of Justice Assistance) johtajan myöntämään avustuksia järjestöille, jotka tarjoavat alennettuihin kustannuksiin perustuvia mielenterveyspalveluja tai neuvontaa virkatehtävissä vakavasti loukkaantuneille virkamiehille ja heidän perheilleen.Velvoittaa johtajan jäsentämään, suunnittelemaan ja panemaan täytäntöön julkisten turvallisuuspalvelujen virkamiesten etuuksia koskevan ohjelman suorituskykymittarin, jolla seurataan korvaushakemusprosessia ja etuuksien maksamista julkisten turvallisuuspalvelujen virkamiehille ja heidän edunsaajilleen, sekä raportoimaan vuosittain kongressille ohjelman ja sen toiminnan tuloksista.</w:t>
      </w:r>
    </w:p>
    <w:p>
      <w:r>
        <w:rPr>
          <w:b/>
        </w:rPr>
        <w:t xml:space="preserve">Tulos</w:t>
      </w:r>
    </w:p>
    <w:p>
      <w:r>
        <w:t xml:space="preserve">Lakiehdotus vuoden 1968 Omnibus Crime Control and Safe Streets Act -lain muuttamiseksi, jotta virkatehtävässä loukkaantuneille tai kuolleille julkisten turvallisuuspalvelujen työntekijöille voidaan myöntää riittävät korvaukset, ja muihin tarkoituksiin.</w:t>
      </w:r>
    </w:p>
    <w:p>
      <w:r>
        <w:rPr>
          <w:b/>
        </w:rPr>
        <w:t xml:space="preserve">Esimerkki 6.3231</w:t>
      </w:r>
    </w:p>
    <w:p>
      <w:r>
        <w:t xml:space="preserve">Tax Relief Certainty Act of 2011 - Poistaa: 1) vuoden 2001 talouskasvun ja veronhuojennuksen yhteensovittamista koskevan lain (Economic Growth and Tax Relief Reconciliation Act of 2001) voimassaolon päättymispäivän, jolloin kyseisen lain veronhuojennussäännökset muuttuvat pysyviksi; ja 2) vuoden 2003 työpaikkoja ja kasvua koskevan veronhuojennuksen yhteensovittamista koskevan lain (Jobs and Growth Tax Relief Reconciliation Act of 2003) voimassaolon päättymispäivän, jota sovelletaan osinko- ja myyntivoittotulojen veroasteen alentamiseen.Muuttaa verolakia seuraavasti: (Tekee pysyväksi perintö-, lahja- ja sukupolvenvaihdosverojen kumoamisen 31. joulukuuta 2009 jälkeen kuolleiden perinnönjättäjien, tehtyjen lahjojen ja sukupolvenvaihdosten osalta.</w:t>
      </w:r>
    </w:p>
    <w:p>
      <w:r>
        <w:rPr>
          <w:b/>
        </w:rPr>
        <w:t xml:space="preserve">Tulos</w:t>
      </w:r>
    </w:p>
    <w:p>
      <w:r>
        <w:t xml:space="preserve">Vuoden 2001 ja 2003 verohelpotuksia koskevien säännösten jatkaminen pysyvästi, perintöveron pysyvä kumoaminen, pysyvä AMT-helpotusten myöntäminen ja muut tarkoitukset.</w:t>
      </w:r>
    </w:p>
    <w:p>
      <w:r>
        <w:rPr>
          <w:b/>
        </w:rPr>
        <w:t xml:space="preserve">Esimerkki 6.3232</w:t>
      </w:r>
    </w:p>
    <w:p>
      <w:r>
        <w:t xml:space="preserve">Citizen Legislature and Political Freedom Act - Muuttaa vuoden 1971 liittovaltion vaalikampanjalakia (Federal Election Campaign Act of 1971, FECA) siten, että liittovaltion vaalikampanjalahjoituksia koskevat rajoitukset poistetaan vuoden 2004 jälkeen.Muuttaa Internal Revenue Code -lakia siten, että 31. joulukuuta 2003 jälkeen tuloveron maksujen osoittaminen presidentinvaalikampanjarahastoon poistetaan. Muuttaa FECA:ta, sellaisena kuin se on muutettuna vuoden 2002 kahden puolueen kampanjauudistuslailla (Bipartisan Campaign Reform Act of 2002), siten, että osavaltion tai paikallisen poliittisen puolueen poliittisen komitean on toimitettava liittovaltion vaalilautakunnalle jäljennös kaikista menoilmoituksista, jotka sen on osavaltion tai paikallisen lain, säännön tai määräyksen mukaan toimitettava osavaltion tai paikallishallinnon viranomaisille.Tarkistaa nykyisiä määräaikoja, jotka koskevat kampanjakomiteoiden lahjoituksista ilmoittamista. Vaatii kampanjakomiteaa ilmoittamaan 24 tunnin kuluessa kaikki poliittiselle komitealle 90 päivän kuluessa ennen vaaleja tehdyt lahjoitukset niiden määrästä riippumatta.Julistaa, että "parhaan mahdollisen toiminnan" poikkeusta FECA:n noudattamatta jättämisestä ei sovelleta sellaisten tietojen osalta, jotka koskevat minkä tahansa lahjoittajan tunnistamista, jonka lahjoitusten yhteismäärä on yli 200 dollaria kalenterivuoden aikana (mikä edellyttää, että kaikkien tällaisten lahjoitusten ilmoittamisen määräaikoja noudatetaan tarkasti).</w:t>
      </w:r>
    </w:p>
    <w:p>
      <w:r>
        <w:rPr>
          <w:b/>
        </w:rPr>
        <w:t xml:space="preserve">Tulos</w:t>
      </w:r>
    </w:p>
    <w:p>
      <w:r>
        <w:t xml:space="preserve">Vuoden 1971 liittovaltion vaalikampanjalain muuttaminen liittovaltion virkaan valittujen vaalikampanjoiden rahoituksen uudistamiseksi.</w:t>
      </w:r>
    </w:p>
    <w:p>
      <w:r>
        <w:rPr>
          <w:b/>
        </w:rPr>
        <w:t xml:space="preserve">Esimerkki 6.3233</w:t>
      </w:r>
    </w:p>
    <w:p>
      <w:r>
        <w:t xml:space="preserve">Small Business Liability Reform Act of 2007 - Sallii rangaistusluonteiset vahingonkorvaukset pienyrityksiä vastaan vain, jos kantaja osoittaa selvin ja vakuuttavin todistein, että vastaajan tietoinen, räikeä välinpitämättömyys toisten oikeuksia tai turvallisuutta kohtaan oli kanteen kohteena olevan vahingon välitön syy.Todetaan, että pienyritystä vastaan nostetussa siviilikanteessa: (1) kukin vastaaja on vastuussa vain siitä ei-taloudellisen vahingon määrästä, joka kohdistuu kyseiseen vastaajaan suorassa suhteessa kyseisen vastaajan prosenttiosuuteen vastuusta kantajalle aiheutuneesta vahingosta; ja (2) tuomioistuimen on annettava erillinen tuomio kullekin vastaajalle, joka kuvaa tällaista prosenttiosuutta vastuusta.Poikkeaa tällaisista vastuunrajoituksista vastaajan tietynlainen virheellinen toiminta.</w:t>
      </w:r>
    </w:p>
    <w:p>
      <w:r>
        <w:rPr>
          <w:b/>
        </w:rPr>
        <w:t xml:space="preserve">Tulos</w:t>
      </w:r>
    </w:p>
    <w:p>
      <w:r>
        <w:t xml:space="preserve">Tarjota pienyrityksille tietty suoja liiallisilta oikeudenkäynneiltä.</w:t>
      </w:r>
    </w:p>
    <w:p>
      <w:r>
        <w:rPr>
          <w:b/>
        </w:rPr>
        <w:t xml:space="preserve">Esimerkki 6.3234</w:t>
      </w:r>
    </w:p>
    <w:p>
      <w:r>
        <w:t xml:space="preserve">Volunteer Healthcare Program Act of 2008 - Muuttaa Public Health Service Act -lakia siten, että terveysministeriön on myönnettävä valtioille vastaavia avustuksia, jotta ne voivat perustaa demonstraatio-ohjelmia, joiden tarkoituksena on: 1) edistää laadukkaan terveyden- ja hammashoidon saatavuutta lääketieteellisesti alihoidetuille ja vakuuttamattomille henkilöille vapaaehtoisten terveydenhuollon tarjoajien sitoutumisen avulla; 2) rohkaista terveydenhuollon tarjoajia tarjoamaan terveyspalveluja tukikelpoisille henkilöille ja antaa heille mahdollisuus tarjota näitä palveluja; ja 3) varmistaa, että tukikelpoisilla henkilöillä on oikeus saada korvauksia lääkärin virheellisestä hoitovirheestä tarjoamalla korvauksettomien palveluiden tarjonnalle suojaa valtiollisen koskemattomuuden osalta.Vaaditaan, että yksilöille tiedotetaan täysimääräisesti tällaisissa ohjelmissa säädetystä vastuun rajoittamisesta.</w:t>
      </w:r>
    </w:p>
    <w:p>
      <w:r>
        <w:rPr>
          <w:b/>
        </w:rPr>
        <w:t xml:space="preserve">Tulos</w:t>
      </w:r>
    </w:p>
    <w:p>
      <w:r>
        <w:t xml:space="preserve">Lakiehdotus avustusten myöntämisestä demonstraatio-ohjelmien perustamiseen, jotta valtiot voivat kehittää vapaaehtoisten terveydenhuolto-ohjelmia.</w:t>
      </w:r>
    </w:p>
    <w:p>
      <w:r>
        <w:rPr>
          <w:b/>
        </w:rPr>
        <w:t xml:space="preserve">Esimerkki 6.3235</w:t>
      </w:r>
    </w:p>
    <w:p>
      <w:r>
        <w:t xml:space="preserve">Safety Over Secrecy Act of 2014 - Muuttaa liittovaltion tuomioistuinlakia siten, että tuomioistuimet eivät saa hyväksyä tai määrätä siviilioikeudenkäynnissä tehdyn sovintosopimuksen minkä tahansa määräyksen täytäntöönpanoa, paitsi silloin, kun ne tasapainottavat luottamuksellisuusetuja ja yleisen tietoisuuden etuja vastauksena osapuolen pyyntöön, jos: (1) kanteessa esitetään tosiseikkoja, joilla on merkitystä yleisön suojelemisessa yleiselle turvallisuudelle tai terveydelle aiheutuvalta vaaralta; ja (2) sopimusmääräyksessä kielletään osapuolta julkistamasta sovintoehtoja (muita kuin sovinnon perusteella maksetun rahamäärän) tai keskustelemasta kanteesta, kanteessa esitetyistä todisteista tai yleiselle turvallisuudelle tai terveydelle aiheutuvasta vaarasta.  Määritellään &amp;quot;vaara yleiselle turvallisuudelle tai terveydelle&amp;quot; toiminnaksi, aineeksi tai olosuhteeksi, joka voi aiheuttaa haittaa yleisön terveydelle tai turvallisuudelle.  Valtuuttaa tuomioistuimen hyväksymään tai määräämään sovintosopimuksen osapuolen pyynnöstä tällaisen määräyksen täytäntöönpanon, jos: (1) yleisön suojelun kannalta merkityksellisten tosiseikkojen paljastamiseen liittyvä yleinen etu on tärkeämpi kuin tietojen tai tietojen luottamuksellisuuden säilyttämiseen liittyvä erityinen ja merkittävä etu, ja (2) pyydetty määräys ei ole laajempi kuin on tarpeen tällaisen luottamuksellisuuden suojelemiseksi.  Luodaan kumottavissa oleva olettamus, jonka mukaan tunnistettavissa olevaan henkilöön liittyvien taloudellisten, lääketieteellisten tai muiden vastaavien henkilökohtaisten tietojen suojaamiseen liittyvä etu on suurempi kuin tietojen julkistamiseen liittyvä yleinen etu. Tuomioistuimet voivat muokata kieliasua yksityisyyden suojan ja yleisen tietoisuuden huomioon ottamiseksi. Tuomioistuimia kielletään hyväksymästä tai määräämästä sovintosopimuksen täytäntöönpanoa siviilioikeudenkäynnissä, joka sisältää väitteitä yleisestä turvallisuudesta ja terveysvaaroista, jos määräys rajoittaa osapuolta luovuttamasta tällaisia tietoja liittovaltion tai osavaltion virastolle, jolla on lainvalvonta- tai sääntelyvaltaa asiaan liittyvässä toiminnassa. Edellytetään, että liittovaltion tai osavaltion virastolle paljastetut tosiseikat suojataan luottamuksellisina muiden lakien, asetusten tai sopimusten nojalla. </w:t>
      </w:r>
    </w:p>
    <w:p>
      <w:r>
        <w:rPr>
          <w:b/>
        </w:rPr>
        <w:t xml:space="preserve">Tulos</w:t>
      </w:r>
    </w:p>
    <w:p>
      <w:r>
        <w:t xml:space="preserve">Vuoden 2014 laki "Turvallisuus ennen salassapitovelvollisuutta" (Safety Over Secrecy Act of 2014)</w:t>
      </w:r>
    </w:p>
    <w:p>
      <w:r>
        <w:rPr>
          <w:b/>
        </w:rPr>
        <w:t xml:space="preserve">Esimerkki 6.3236</w:t>
      </w:r>
    </w:p>
    <w:p>
      <w:r>
        <w:t xml:space="preserve">Muutetaan sosiaaliturvalain IV osaston A-osaa (väliaikainen apu vähävaraisille perheille) (TANF) siten, että TANF-lisäavustus tiettyjen osavaltioiden väestönkasvun vuoksi muutetaan yksinkertaisesti lisäavustukseksi tietyille osavaltioille varainhoitovuosiksi 2009 ja 2010, mukaan lukien sekä vaatimukset täyttävät osavaltiot, jotka saivat lisäavustusta varainhoitovuodeksi 2008, että vaatimukset täyttävät osavaltiot, jotka eivät saaneet lisäavustusta varainhoitovuodeksi 2008, jos niiden TANF-varat ovat keskimääräistä pienemmät.</w:t>
      </w:r>
    </w:p>
    <w:p>
      <w:r>
        <w:rPr>
          <w:b/>
        </w:rPr>
        <w:t xml:space="preserve">Tulos</w:t>
      </w:r>
    </w:p>
    <w:p>
      <w:r>
        <w:t xml:space="preserve">Lakiehdotus sosiaaliturvalain IV osaston A osan muuttamiseksi siten, että laajennetaan ja lisätään niiden osavaltioiden lukumäärää, jotka voivat saada lisäavustuksia tarvitsevien perheiden tilapäisen avun ohjelmassa.</w:t>
      </w:r>
    </w:p>
    <w:p>
      <w:r>
        <w:rPr>
          <w:b/>
        </w:rPr>
        <w:t xml:space="preserve">Esimerkki 6.3237</w:t>
      </w:r>
    </w:p>
    <w:p>
      <w:r>
        <w:t xml:space="preserve">Justice for Victims of Fraud Act of 2016 Tällä lakiehdotuksella muutetaan Truth in Lending Act -lakia ja Electronic Fund Transfer Act -lakia siten, että kuluttajien kanssa tehdyt riitojenratkaisua edeltävät välimiesmenettelysopimukset (eli sopimukset, joiden mukaan osapuolten väliset tulevat riidat sovitellaan välimiesmenettelyssä sen sijaan, että ne viedään oikeuteen) eivät ole päteviä tai täytäntöönpanokelpoisia luottokorttitileihin tai henkilökohtaisiin pankkitileihin liittyvissä riidoissa, joista ei ole annettu lainvoimaista tuomiota tuomioistuimessa, jos luottokortti- tai pankkitiliä ei ole myönnetty kyseistä tiliä koskevan hakemuksen tai pyynnön perusteella.  Lakiehdotuksessa jätetään tämän kiellon ulkopuolelle tilit, joita rahoituslaitos pitää hallussaan vilpittömässä mielessä tehdyn luottamussopimuksen nojalla.</w:t>
      </w:r>
    </w:p>
    <w:p>
      <w:r>
        <w:rPr>
          <w:b/>
        </w:rPr>
        <w:t xml:space="preserve">Tulos</w:t>
      </w:r>
    </w:p>
    <w:p>
      <w:r>
        <w:t xml:space="preserve">Vuoden 2016 laki petosten uhrien oikeudesta (Justice for Victims of Fraud Act)</w:t>
      </w:r>
    </w:p>
    <w:p>
      <w:r>
        <w:rPr>
          <w:b/>
        </w:rPr>
        <w:t xml:space="preserve">Esimerkki 6.3238</w:t>
      </w:r>
    </w:p>
    <w:p>
      <w:r>
        <w:t xml:space="preserve">Medicare Enhancements for Needed Drugs Act of 2005 - Ohjaa Comptroller Generalin tarkastelemaan ja raportoimaan kongressille reseptilääkkeiden vähittäismyyntikustannuksista Yhdysvalloissa vuosina 2000 ja 2003 sekä 1. huhtikuuta 2006 asti, painottaen erityisesti 65-vuotiaiden tai sitä vanhempien henkilöiden eniten käyttämiä reseptilääkkeitä.Vaatii Comptroller Generalia tekemään jatkuvan tutkimuksen, jossa verrataan kunkin 20 eniten käytetyn reseptilääkkeen keskimääräisiä vähittäismyyntikustannuksia Yhdysvalloissa 65-vuotiaille tai sitä vanhemmille henkilöille: (1) keskimääräiset hinnat, joilla yksityiset terveydenhuoltosuunnitelmat, puolustusministeriö puolustusministeriön terveydenhuolto-ohjelman puitteissa ja veteraaniasioiden ministeriö hankkivat kutakin tällaista lääkettä; ja (2) kunkin tällaisen lääkkeen keskimääräinen neuvoteltu hinta, jonka oikeutetut edunsaajat saavat Medicare-reseptilääkeohjelmasta, joka tarjoaa vain perusreseptilääketurvan.Muutetaan sosiaaliturvalain (SSA) XVIII osasto (Medicare) siten, että uuden Medicare-osan D (vapaaehtoinen reseptilääkeohjelma) edunsaajia koskeviin vertailutietoihin sisällytetään vertailu reseptilääkeohjelman edunsaajien keskimääräisistä kokonaiskustannuksista ja säästöistä niiden edunsaajien kustannuksiin, joilla ei ole reseptilääkeohjelmaa.Kumoaa kiellon, jonka mukaan ministeriö ei saa puuttua lääkevalmistajien ja apteekkien sekä reseptilääkeohjelmien rahoittajien välisiin neuvotteluihin, eikä myöskään vaatimusta, jonka mukaan Medicare-ohjelman D-osaan kuuluvien lääkkeiden korvauksia varten on laadittava erityinen hinnoitteluluettelo. Sen sijaan ministerille annetaan valtuudet neuvotella muiden reseptilääkkeitä irtotavarana ostavien liittovaltion elinten tavoin sopimuksista D-osion lääkkeiden valmistajien kanssa.</w:t>
      </w:r>
    </w:p>
    <w:p>
      <w:r>
        <w:rPr>
          <w:b/>
        </w:rPr>
        <w:t xml:space="preserve">Tulos</w:t>
      </w:r>
    </w:p>
    <w:p>
      <w:r>
        <w:t xml:space="preserve">Lakiehdotus lääkkeiden reseptilääkekustannusten alentamiseksi lääkkeiden saajille ja muihin tarkoituksiin.</w:t>
      </w:r>
    </w:p>
    <w:p>
      <w:r>
        <w:rPr>
          <w:b/>
        </w:rPr>
        <w:t xml:space="preserve">Esimerkki 6.3239</w:t>
      </w:r>
    </w:p>
    <w:p>
      <w:r>
        <w:t xml:space="preserve">Alopecia Fairness Expansion Act of 2002 - Muuttaa sosiaaliturvalain XVIII osaston (Medicare), XIX osaston (Medicaid) ja XXI osaston (valtion lasten sairausvakuutus) (SCHIP) siten, että niihin sisällytetään hiuspohjan hiusproteesien kattavuus henkilöille, joilla on hiuspohjan hiustenlähtö alopecia areatan seurauksena.Muutetaan liittovaltion virkamieslainsäädäntöä liittovaltion työntekijöiden sairausvakuutusjärjestelmän osalta sekä asevoimien ja veteraanien etuuksia koskevaa liittovaltion lainsäädäntöä ja intiaanien terveydenhuollon parantamista koskevaa lakia alkuperäisamerikkalaisten osalta sisällyttämällä siihen hiuspohjan hiusproteesin korvaaminen henkilöille, joilla on hiuspohjan hiustenlähtö alopecia areatan seurauksena.</w:t>
      </w:r>
    </w:p>
    <w:p>
      <w:r>
        <w:rPr>
          <w:b/>
        </w:rPr>
        <w:t xml:space="preserve">Tulos</w:t>
      </w:r>
    </w:p>
    <w:p>
      <w:r>
        <w:t xml:space="preserve">Päänahan hiusproteesien korvaaminen henkilöille, joilla on alopecia areatan aiheuttama hiustenlähtö, Medicare- ja Medicaid-ohjelmissa, valtion lasten sairausvakuutusohjelmassa (SCHIP), liittovaltion työntekijöiden sairaanhoitoetuuksien ohjelmassa (FEHBP), veteraanien terveydenhuolto-ohjelmissa, TRICARE-ohjelmassa ja intiaanien terveydenhuoltopalvelussa (IHS).</w:t>
      </w:r>
    </w:p>
    <w:p>
      <w:r>
        <w:rPr>
          <w:b/>
        </w:rPr>
        <w:t xml:space="preserve">Esimerkki 6.3240</w:t>
      </w:r>
    </w:p>
    <w:p>
      <w:r>
        <w:t xml:space="preserve">Diabetes Screening and Medicaid Savings Act of 2007 - Muuttaa sosiaaliturvalain XIX osaston (Medicaid) osavaltioiden velvoittamiseksi tarjoamaan diabeteksen seulontatestejä Medicaid-ohjelmassa aikuisille, joilla on diabeteksen riskitekijöitä.Tarjoaa kattavan paketin diabeetikoille.</w:t>
      </w:r>
    </w:p>
    <w:p>
      <w:r>
        <w:rPr>
          <w:b/>
        </w:rPr>
        <w:t xml:space="preserve">Tulos</w:t>
      </w:r>
    </w:p>
    <w:p>
      <w:r>
        <w:t xml:space="preserve">Lakiehdotus sosiaaliturvalain XIX osaston muuttamiseksi siten, että osavaltioiden edellytetään tarjoavan Medicaid-ohjelmassa diabeteksen seulontatestejä aikuisille, joilla on diabeteksen riskitekijöitä, ja sen varmistamiseksi, että osavaltiot tarjoavat kattavan etuuspaketin kyseisessä ohjelmassa diabetesta sairastaville henkilöille, sekä muihin tarkoituksiin.</w:t>
      </w:r>
    </w:p>
    <w:p>
      <w:r>
        <w:rPr>
          <w:b/>
        </w:rPr>
        <w:t xml:space="preserve">Esimerkki 6.3241</w:t>
      </w:r>
    </w:p>
    <w:p>
      <w:r>
        <w:t xml:space="preserve">Salute to Veterans and the Armed Forces Act of 2003 - Sallii sotilaseläkkeen ja veteraanien työkyvyttömyyskorvauksen maksamisen täysimääräisesti ilman vähennyksiä kummastakaan (nykyinen laki) ilman, että on annettava korvaavaa lainsäädäntöä.Kumoaa: 1) erityiset korvausohjelmat tietyille vakavasti vammautuneille ja taisteluvammaisille sotilaseläkeläisille ja 2) säännökset, jotka edellyttävät, että huolto- ja korvauskorvaus vähennetään eloonjääneen puolison elinkustannuksista perhe-eläkesuunnitelman (Survivor Benefit Plan) mukaisesti.Korottaa valittujen reserviläisten peruskoulutusavustuksen määrää.Ohjaa puolustusministeriä vuoden 2005 jälkeisinä varainhoitovuosina korottamaan korkeamman koulutuksen kustannusindeksiä prosentuaalisesti peruskoulutusavustuksen määrän määrittämiseksi.Ohjaa puolustusministeriä maksamaan bonuksen jäsenille, jotka ovat milloin tahansa Irakin vapaus- tai Kestävä vapaus -operaatioiden aikana täyttäneet erityispalkan saamisen edellytykset vihamielisessä tulituksessa tai välittömässä vaarassa olleesta palveluksesta. Ohjeistaa sisäasiainministeriön antamaan tällaisen bonuksen vaatimukset täyttäville rannikkovartioston jäsenille.Lupaa lisämäärärahoja veteraanien sairaanhoidon saatavuuden parantamiseen.Ohjeistaa veteraaniasioiden ministeriön suorittamaan väliaikaisia maksuja veteraanien etuushakemusten perusteella, kun lopullinen päätös etuuksien maksamisesta viivästyy sen jälkeen, kun U.S.A.:n tuomioistuin on palauttanut asian.S.S. Court of Appeals for Veterans Claims tai Board for Veterans' Appeals -lautakunta palauttaa asian ministerille nopeutettua käsittelyä varten.Kielletään veteraanien osalta: 1) lääkkeiden omavastuuosuuksien korotukset ja 2) terveydenhuollon rekisteröintimaksujen määrääminen.Vaatii, että S.A.S.-ministeriö ja S.A.S.-lautakunta ottavat huomioon seuraavat seikat (1) veteraaniasioiden ja työministeriön sihteerit antamaan asianmukaista tietoa veteraanien etuuksista ja työllistymismahdollisuuksista; ja (2) veteraaniasioiden ministeri laatimaan vuotuisen suunnitelman veteraaneille suunnattujen tiedotustoimien toteuttamisesta.Muuttaa Internal Revenue Code -lakia siten, että henkilökohtaisen tuloveron enimmäisprosentti on 38,6 prosenttia.</w:t>
      </w:r>
    </w:p>
    <w:p>
      <w:r>
        <w:rPr>
          <w:b/>
        </w:rPr>
        <w:t xml:space="preserve">Tulos</w:t>
      </w:r>
    </w:p>
    <w:p>
      <w:r>
        <w:t xml:space="preserve">Parannetaan asevoimien jäsenten ja veteraanien sekä heidän huollettaviensa ja eloonjääneiden etuuksia.</w:t>
      </w:r>
    </w:p>
    <w:p>
      <w:r>
        <w:rPr>
          <w:b/>
        </w:rPr>
        <w:t xml:space="preserve">Esimerkki 6.3242</w:t>
      </w:r>
    </w:p>
    <w:p>
      <w:r>
        <w:t xml:space="preserve">Fannie Mae and Freddie Mac Investigative Commission Act - Laki Fannie Mae and Freddie Mac Investigative Commissionin (Fannie Mae ja Freddie Mac -tutkintakomissio) perustamisesta tutkimaan ja antamaan suosituksia kongressille liittovaltion asuntolainayhdistyksen (Federal National Mortgage Association, Fannie Mae) ja liittovaltion asuntolainayhtiön (Federal Home Loan Mortgage Corporation, Freddie Mac) (yritykset) tietyistä päätöksistä, jotka johtivat taloudelliseen epävakauteen ja liittovaltion edunvalvontaan.Komissiota pyydetään analysoimaan tiettyjä aiheita, mukaan lukien: (1) yritysten rooli asunnon omistusoikeuden laajentamisessa ja asuntomarkkinoiden elpymisen tukemisessa; (2) yritysten osallistuminen virheellisten riskistandardien ja kirjanpitokäytäntöjen kehittämiseen sekä arvopaperistettujen asuntolainojen instrumentin luomiseen ja leviämiseen ja miten kyseinen instrumentti vaikutti kyseisten yritysten vakavaraisuuteen; (3) kyseisten yritysten hallintoneuvostojen rooli riskinarviointeihin, subprime-luottoihin ja asuntolainojen kansainväliseen arvopaperistamiseen liittyvien politiikkojen äänestämisessä; ja (4) johtohenkilöille ja hallintoneuvostojen jäsenille kertyneet korvaukset, osakeoptiot ja taloudelliset edut.Edellytetään, että yritykset ja Federal Housing Finance Agencyn johtaja myöntävät komissiolle oikeuden tutustua pyydettyihin asiakirjoihin ja tietoihin.</w:t>
      </w:r>
    </w:p>
    <w:p>
      <w:r>
        <w:rPr>
          <w:b/>
        </w:rPr>
        <w:t xml:space="preserve">Tulos</w:t>
      </w:r>
    </w:p>
    <w:p>
      <w:r>
        <w:t xml:space="preserve">Perustetaan Fannie Maen ja Freddie Macin tutkintalautakunta, jonka tehtävänä on tutkia Fannie Maen ja Freddie Macin virkailijoiden ja johtajien noudattamia toimintatapoja ja käytäntöjä, jotka ovat vastuussa päätöksenteosta, joka johti yritysten taloudelliseen epävakauteen ja sitä seuranneeseen liittovaltion edunvalvontaan näiden yritysten osalta.</w:t>
      </w:r>
    </w:p>
    <w:p>
      <w:r>
        <w:rPr>
          <w:b/>
        </w:rPr>
        <w:t xml:space="preserve">Esimerkki 6.3243</w:t>
      </w:r>
    </w:p>
    <w:p>
      <w:r>
        <w:t xml:space="preserve">Physical Education for Progress Act - Muuttaa vuoden 1965 Elementary and Secondary Education Actin (ESEA) X-osastoa (Programs of National Significance) siten, että opetusministeri valtuutetaan myöntämään avustuksia paikallisille koulutusvirastoille ja tekemään niiden kanssa sopimuksia liikuntakasvatusohjelmien käynnistämiseksi, laajentamiseksi ja parantamiseksi kaikille päiväkodin ja 12. luokan oppilaille. Tällaisia avustuksia ja sopimuksia on käytettävä seuraaviin tarkoituksiin: (1) laitteiden ja tuen tarjoamiseen, jotta oppilaat voivat osallistua aktiivisesti liikuntakasvatustoimintaan; (2) liikuntakasvatuksen opetussuunnitelmien kehittämiseen tai parantamiseen liikuntakasvatusta koskevien kansallisten tavoitteiden saavuttamiseksi, jotka ministeri on kehittänyt yhteistyössä National Association for Sport and Physical Education -järjestön kanssa; ja (3) varojen tarjoamiseen henkilöstön ja opettajien koulutukseen ja koulutukseen. Vaaditaan, että paikallisviranomaisten tukihakemusten on sisällettävä suunnitelmat koulujen liikuntakasvatusohjelmista, jotka täyttävät tietyt vaatimukset, mukaan luettuina: 1) opetussuunnitelmat, joissa oppilaille tarjotaan vähintään 150 minuuttia viikossa viikoittaista liikunnanopetusta sekä tietyntyyppistä opetussisältöä; 2) liikunnanopettajat, joilla on liikunnanopettajan tutkinto, joka antaa heille pätevyyden liikunnanopetuksen asiantuntijoina; ja 3) liikunnanopettajien ammatilliset kehittämismahdollisuudet.  Kielletään, että koulun ulkopuolista toimintaa, kuten joukkueurheilua ja reserviupseerikoulutusjoukkojen (ROTC) toimintaa, pidetään osana tämän lain nojalla tuetun liikunnanopetusohjelman opetussuunnitelmaa.  Asetetaan vaatimukset, jotka liittyvät seuraaviin seikkoihin: (1) myöntämisen suhteellisuus; (2) yksityiskoulujen oppilaat ja kotiopetuksessa olevat oppilaat; (3) paikallisviranomaisten raportit rahoituksen jatkamiseksi; (4) ministerin raportti kongressille; (5) hallinnolliset kustannukset; ja (6) liittovaltion osuus. Hyväksytään määrärahat.</w:t>
      </w:r>
    </w:p>
    <w:p>
      <w:r>
        <w:rPr>
          <w:b/>
        </w:rPr>
        <w:t xml:space="preserve">Tulos</w:t>
      </w:r>
    </w:p>
    <w:p>
      <w:r>
        <w:t xml:space="preserve">Liikuntakasvatus edistyksen hyväksi -laki (Physical Education for Progress Act)</w:t>
      </w:r>
    </w:p>
    <w:p>
      <w:r>
        <w:rPr>
          <w:b/>
        </w:rPr>
        <w:t xml:space="preserve">Esimerkki 6.3244</w:t>
      </w:r>
    </w:p>
    <w:p>
      <w:r>
        <w:t xml:space="preserve">National Fab Lab Network Act of 2010 - Perustetaan voittoa tavoittelematon National Fab Lab Network (NFLN) -verkosto helpottamaan verkottuneiden laboratorioiden verkoston rakentamista.Määritellään "Fab Lab" tai "valmistuslaboratorio" tarkoittavan laitosta, joka sisältää erilaisia valmistus- ja muita valmistustyökaluja, joita voidaan käyttää digitaalisella syötteellä, sekä ohjelmistoja ja tietokoneita, joita tarvitaan näiden työkalujen suunnitteluun ja käyttöön. Todetaan, että nämä laboratoriot palvelevat monenlaisia tarkoituksia, mutta kukin niistä mahdollistaa sen, miten paikallisen yhteisön jäsenet, yritykset ja akateemiset tai koulutukselliset tarkoitukset voidaan toteuttaa laboratorion resurssien avulla.Valtuuttaa ja valtuuttaa NFLN:n vastaanottamaan kiinteää tai henkilökohtaista omaisuutta ja pitämään sitä hallussaan joko absoluuttisesti tai trustin kautta, sijoittamaan, uudelleensijoittamaan ja hallinnoimaan sitä sekä käyttämään tällaista omaisuutta ja siitä saatavia tuloja perustamiskohteisiinsa tarkoituksiin ja lahjoittajiensa ohjeiden mukaisesti.Määrittelee NFLN:n tehtävät.Vaatii, että se: (1) helpottaa uudenlaisen tieto- ja digitaalisen valmistuksen infrastruktuurin rakentamista; ja (2) edistää tieteen, teknologian, insinööritieteiden ja matematiikan (STEM) koulutuksen parantamista, työvoiman kehittämistä valmistuksen ja tuotesuunnittelun alalla, innovoinnin lisäämistä yksityisellä sektorilla sekä tieteellistä ja akateemista keksintöä hajautettujen digitaalisten valmistustyökalujen avulla.Sallii NFLN:n ottaa vastaan yksityishenkilöiden, yritysten, valtion virastojen tai muiden organisaatioiden lahjoituksia.</w:t>
      </w:r>
    </w:p>
    <w:p>
      <w:r>
        <w:rPr>
          <w:b/>
        </w:rPr>
        <w:t xml:space="preserve">Tulos</w:t>
      </w:r>
    </w:p>
    <w:p>
      <w:r>
        <w:t xml:space="preserve">Kansallisen Fab Lab -verkoston perustaminen, jotta eri puolille Yhdysvaltoja voidaan rakentaa yhteisöllisesti verkottuneiden valmistuslaboratorioiden verkosto, joka edistää uuden sukupolven tieteellisiä ja teknisiä taitoja ja tarjoaa työvoimaa, joka pystyy tuottamaan maailmanluokan yksilöllisiä ja perinteisiä valmistettuja tuotteita.</w:t>
      </w:r>
    </w:p>
    <w:p>
      <w:r>
        <w:rPr>
          <w:b/>
        </w:rPr>
        <w:t xml:space="preserve">Esimerkki 6.3245</w:t>
      </w:r>
    </w:p>
    <w:p>
      <w:r>
        <w:t xml:space="preserve">Little Rock Central High School Desegregation 50th Anniversary Commemorative Coin Act - vaatii valtiovarainministeriä lyömään ja laskemaan liikkeeseen kolikoita Arkansasin Little Rockissa sijaitsevan Little Rock Central High Schoolin erottelun purkamisen 50-vuotispäivän kunniaksi.vaatii, että kolikoiden muotoilun tulee kuvastaa Little Rock Central High Schoolin erottelun purkamista ja sen panosta kansalaisoikeuksien edistämiseen Amerikassa.määrittää kolikoiden myyntihinnan ja sovellettavat lisämaksut. Vaatii, että myynnistä kerätyt lisämaksut maksetaan sisäministerille Little Rock Central High Schoolin kansalliseen historialliseen kohteeseen liittyvien resurssien ja tarinoiden suojeluun, säilyttämiseen ja tulkintaan, mukaan lukien: 1) kohteen parantaminen; 2) tulkinta- ja koulutusohjelmien ja historiallisten suojeluhankkeiden kehittäminen; ja 3) yhteistyösopimusten tekeminen kohteen viereisten Park Streetin ja Daisy L. Gatson Bates Drive -käytävien historiallisen luonteen säilyttämiseksi tai palauttamiseksi.Kielletään lisämaksun ottaminen mukaan tämän lain mukaiseen kolikon liikkeeseenlaskuun kalenterivuoden aikana, jos tällainen liikkeeseenlasku johtaisi kahden juhlarahan vuosittaisen liikkeeseenlaskurajoituksen ylittymiseen kyseisenä vuonna.Katsotaan, että kaikki koulupiirin Little Rock Central High School National Historic Site -kohteen parannuksiin käyttämät varat (riippumatta varojen lähteestä) ovat yksityisistä lähteistä peräisin olevia varoja, jos ne on tarpeen lakisääteisten vastaavuusvaatimusten täyttämiseksi.</w:t>
      </w:r>
    </w:p>
    <w:p>
      <w:r>
        <w:rPr>
          <w:b/>
        </w:rPr>
        <w:t xml:space="preserve">Tulos</w:t>
      </w:r>
    </w:p>
    <w:p>
      <w:r>
        <w:t xml:space="preserve">Valtiovarainministeriön velvoittaminen lyömään kolikoita Arkansasin Little Rockissa sijaitsevan Little Rock Central High Schoolin erottelun poistamisen 50-vuotispäivän kunniaksi ja muihin tarkoituksiin.</w:t>
      </w:r>
    </w:p>
    <w:p>
      <w:r>
        <w:rPr>
          <w:b/>
        </w:rPr>
        <w:t xml:space="preserve">Esimerkki 6.3246</w:t>
      </w:r>
    </w:p>
    <w:p>
      <w:r>
        <w:t xml:space="preserve">Stopping Over-Criminalization Act of 2015 Tällä lakiehdotuksella muutetaan liittovaltion rikoslakia siten, että liittovaltion rikokselle asetetaan oletusarvoinen mens rea (syyllinen mieli) -standardi, ellei kyseistä rikosta määrittelevässä lainkohdassa nimenomaisesti toisin säädetä. Liittovaltion rikoksesta tuomitseminen edellyttää näyttöä siitä, että vastaaja on toiminut tietoisesti kunkin rikoksen osatekijän osalta. Jos vastaajalta saattaa puuttua kohtuullinen tietoisuus siitä, että toiminta (esim. sääntelyrikkomus) on rikosoikeudellisesti rangaistavaa, tuomio edellyttää näyttöä siitä, että vastaajalla oli syytä tietää toiminnan olevan lainvastaista. Lisäksi lakiehdotuksella muutetaan liittovaltion oikeudellista säännöstöä seuraavasti: (1) oikeusministeriötä vaaditaan laatimaan, julkaisemaan ja päivittämään luettelo kaikista liittovaltion rikoksista, mukaan lukien viraston säännöt, joista voi seurata rikosoikeudellisia seuraamuksia; ja (2) kielletään syytteen nostaminen vastaajaa vastaan liittovaltion rikoksesta, jota ei ole keksitty. Lopuksi sillä muutetaan kongressin tarkistamislakia siten, että uuden rikosoikeudellisia seuraamuksia sisältävän säännön voimaantulo edellyttää kongressin hyväksyntää yhteisellä päätöslauselmalla.</w:t>
      </w:r>
    </w:p>
    <w:p>
      <w:r>
        <w:rPr>
          <w:b/>
        </w:rPr>
        <w:t xml:space="preserve">Tulos</w:t>
      </w:r>
    </w:p>
    <w:p>
      <w:r>
        <w:t xml:space="preserve">Stopping Over-Criminalization Act of 2015 (laki liiallisen kriminalisoinnin lopettamisesta)</w:t>
      </w:r>
    </w:p>
    <w:p>
      <w:r>
        <w:rPr>
          <w:b/>
        </w:rPr>
        <w:t xml:space="preserve">Esimerkki 6.3247</w:t>
      </w:r>
    </w:p>
    <w:p>
      <w:r>
        <w:t xml:space="preserve">Ohjaa veteraaniasioiden ministeriön perustamaan ohjelman, jonka tarkoituksena on tarjota Irakin vapaus- ja Kestävä vapaus -operaatioiden veteraaneille, erityisesti veteraaneille, jotka palvelivat näissä operaatioissa ollessaan kansalliskaartissa ja reservissä: 1) vertaisryhmän neuvonta- ja tukipalveluja, 2) sopeutumisneuvontaa ja siihen liittyviä palveluja ja 3) mielenterveyspalveluja. Ohjaa ministeriä tarjoamaan myös tällaisten veteraanien lähimmille perheenjäsenille kolmen vuoden ajan veteraanien paluusta tällaisesta komennuksesta seuraavien kolmen vuoden aikana koulutusta, tukea, neuvontaa ja mielenterveyspalveluja, joilla autetaan 1) sopeutumisessa siviilielämään, 2) toipumisessa tällaisen komennuksen aikana saadusta vammasta tai sairaudesta ja 3) perheen sopeutumisessa veteraanin paluun jälkeen.Valtuuttaa ministerin tekemään sopimuksia kunnallisten terveyskeskusten ja muiden pätevien yksiköiden kanssa tällaisten palvelujen tarjoamiseksi alueilla, joilla veteraaniasioiden ministeriön (Department of Veterans Affairs, VA) terveydenhuoltolaitokset eivät tarjoa riittäviä palveluja: (1) tekemään sopimuksen ohjelmasta, jonka tarkoituksena on kouluttaa veteraaneja tarjoamaan vertaisryhmän neuvonta- ja tukipalveluja; ja (2) toteuttamaan koulutusohjelman yhteisön terveyskeskusten ja tällaisten palvelujen tarjoamisesta sopimussuhteessa olevien yksiköiden lääkäreille.Pidentää sairaalahoitoon, lääkäripalveluihin ja hoitokotihoitoon oikeuttavaa oikeutta veteraaneille, jotka ovat palvelleet aktiivipalveluksessa taistelutoiminnan alueella, kahdesta vuodesta viiteen vuoteen siitä, kun he ovat saaneet kotiutumisensa tai vapautumisensa tällaisesta palveluksesta.</w:t>
      </w:r>
    </w:p>
    <w:p>
      <w:r>
        <w:rPr>
          <w:b/>
        </w:rPr>
        <w:t xml:space="preserve">Tulos</w:t>
      </w:r>
    </w:p>
    <w:p>
      <w:r>
        <w:t xml:space="preserve">Edellytetään, että veteraaniasioista vastaava ministeri perustaa ohjelman sopeutumis- ja mielenterveyspalvelujen tarjoamiseksi veteraaneille, jotka palvelivat Irakin vapaus- ja Kestävä vapaus -operaatioissa, ja muihin tarkoituksiin.</w:t>
      </w:r>
    </w:p>
    <w:p>
      <w:r>
        <w:rPr>
          <w:b/>
        </w:rPr>
        <w:t xml:space="preserve">Esimerkki 6.3248</w:t>
      </w:r>
    </w:p>
    <w:p>
      <w:r>
        <w:t xml:space="preserve">Vaccinate America's Children through Complete Information &amp;amp; Education Act of 2015 Tällä lakiehdotuksella muutetaan sosiaaliturvalain XIX osaston (Medicaid) osavaltiota vaatimaan osavaltiota todistamaan, että se on ottanut käyttöön lasten rokotteiden jakeluohjelmassaan hallinnolliset menettelyt, jotka koskevat ei-lääketieteellisiä vapautuksia osavaltion rokotusvaatimuksista. Näihin menettelyihin on sisällyttävä vähintään kaksi seuraavista ei-lääketieteellisen vapautuksen myöntämisen edellytyksistä:  lapsen vanhemman tai huoltajan on keskusteltava rokottamatta jättämisen seurauksista lapsen perusterveydenhuollon tarjoajan kanssa, mikä on kirjattu lapsen sairauskertomukseen; lapsen vanhemman tai huoltajan on luettava, allekirjoitettava ja toimitettava valtiolle lomake, jossa käsitellään rokottamatta jättämisen riskejä;  lapsen vanhemman tai huoltajan on toimitettava osavaltiolle notaarin oikeaksi todistama kirje, jossa kuvataan, miksi vapautusta haetaan; tai kaikki lääketieteelliset vapautukset myönnetään vain yhdeksi vuodeksi, ja ne on uusittava vuosittain vain, jos lapsen vanhempi tai huoltaja haluaa vapautuksen jatkuvan vielä vuoden.  Osavaltiolle, joka ei noudata näitä vaatimuksia, määrätään rahamääräinen sakko.</w:t>
      </w:r>
    </w:p>
    <w:p>
      <w:r>
        <w:rPr>
          <w:b/>
        </w:rPr>
        <w:t xml:space="preserve">Tulos</w:t>
      </w:r>
    </w:p>
    <w:p>
      <w:r>
        <w:t xml:space="preserve">Rokota Amerikan lapset vuoden 2015 täydellisen tiedotuksen ja koulutuksen kautta -laki (Vaccinate America's Children through Complete Information &amp; Education Act of 2015)</w:t>
      </w:r>
    </w:p>
    <w:p>
      <w:r>
        <w:rPr>
          <w:b/>
        </w:rPr>
        <w:t xml:space="preserve">Esimerkki 6.3249</w:t>
      </w:r>
    </w:p>
    <w:p>
      <w:r>
        <w:t xml:space="preserve">National Forensic Sciences Improvement Act of 1999 - Muuttaa vuoden 1968 Omnibus Crime Control and Safe Streets Act -lakia (laki) seuraavasti: (1) sisällyttää huumausaineiden valvontaa ja järjestelmien parantamista (Byrne) koskevien avustusten sallittujen käyttötarkoitusten joukkoon oikeuslääketieteellisten tieteellisten palvelujen laadun, oikea-aikaisuuden ja uskottavuuden parantaminen rikosoikeudellisissa tarkoituksissa; ja (2) edellyttää, että valtio todistaa, että se on perustanut oikeuslääketieteellisen laboratorion tai laboratoriojärjestelmän tai oikeuslääketieteellisen tutkijan toimiston, joka täyttää tietyt vaatimukset, minkä tahansa tällaiseen tarkoitukseen myönnettävän avustuksen osalta. Muutetaan lakia siten, että osavaltio velvoitetaan toimittamaan oikeusministeriölle: (1) todistus siitä, että osavaltio on laatinut konsolidoidun osavaltiosuunnitelman, joka täyttää tietyt vaatimukset, ja erityinen kuvaus siitä, miten avustus käytetään kyseisen suunnitelman toteuttamiseen; 2) todistus siitä, että kaikki osavaltion rikostekniset laboratoriojärjestelmät, oikeuslääketieteelliset laboratoriot, oikeuslääkärin toimistot tai kuolinsyyntutkintaviranomaiset, jotka saavat minkä tahansa osuuden avustuksen määrästä, käyttävät yleisesti hyväksyttyjä laboratoriokäytäntöjä ja -menettelyjä, jotka akkreditointiorganisaatiot ovat vahvistaneet; ja (3) erityinen kuvaus kaikista uusista laitoksista, jotka rakennetaan osana ohjelmaa, kyseisen laitoksen arvioidut kustannukset ja todistus siitä, että avustusta ei käytetä yli 40 prosentin osuuden rahoittamiseen tällaisen laitoksen kokonaiskustannuksista. Kielletään avustusvarojen käyttö yleiseen lainvalvontaan tai muuhun kuin rikostekniseen tutkimustoimintaan.  Rajoittaa tiloja ja hallintokustannuksia. Säännökset, jotka koskevat kirjanpitoa (ja tietojen ja asiakirjojen saatavuutta) ja raportointivaatimuksia.  Hyväksytään määrärahat.</w:t>
      </w:r>
    </w:p>
    <w:p>
      <w:r>
        <w:rPr>
          <w:b/>
        </w:rPr>
        <w:t xml:space="preserve">Tulos</w:t>
      </w:r>
    </w:p>
    <w:p>
      <w:r>
        <w:t xml:space="preserve">Vuoden 1999 laki rikosteknisten tieteiden parantamisesta (National Forensic Sciences Improvement Act of 1999)</w:t>
      </w:r>
    </w:p>
    <w:p>
      <w:r>
        <w:rPr>
          <w:b/>
        </w:rPr>
        <w:t xml:space="preserve">Esimerkki 6.3250</w:t>
      </w:r>
    </w:p>
    <w:p>
      <w:r>
        <w:t xml:space="preserve">Insurance Claims Privacy Protection Act - Laki vakuutuskorvausten yksityisyyden suojasta - määrittelee olosuhteet, joissa vakuutuksenantajat ja valtiosta riippumattomat rikostoimistot ja vakuutustietoja tukevat organisaatiot saavat luovuttaa vakuutuskorvaustietoja lainvalvontaviranomaisille. Sääntelee toimintaa, jota vakuutuslaitokset ja IDSO:t voivat harjoittaa.  Säädetään täytäntöönpanon valvonnasta.</w:t>
      </w:r>
    </w:p>
    <w:p>
      <w:r>
        <w:rPr>
          <w:b/>
        </w:rPr>
        <w:t xml:space="preserve">Tulos</w:t>
      </w:r>
    </w:p>
    <w:p>
      <w:r>
        <w:t xml:space="preserve">Vakuutusvaatimusten yksityisyyden suojaa koskeva laki</w:t>
      </w:r>
    </w:p>
    <w:p>
      <w:r>
        <w:rPr>
          <w:b/>
        </w:rPr>
        <w:t xml:space="preserve">Esimerkki 6.3251</w:t>
      </w:r>
    </w:p>
    <w:p>
      <w:r>
        <w:t xml:space="preserve">Equal Access to COBRA Act of 2011 - Muuttaa Internal Revenue Code -lakia, Employee Retirement Income Security Act (ERISA) -lakia ja Public Health Service Act -lakia laajentaakseen COBRA-kattavuutta (sairausvakuutuksen jatkoetuudet) koskemaan työntekijän kotimaista kumppania ja kotimaista kumppania ja tämän huollettavana olevaa lasta.</w:t>
      </w:r>
    </w:p>
    <w:p>
      <w:r>
        <w:rPr>
          <w:b/>
        </w:rPr>
        <w:t xml:space="preserve">Tulos</w:t>
      </w:r>
    </w:p>
    <w:p>
      <w:r>
        <w:t xml:space="preserve">Varmistaa yhtäläiset mahdollisuudet saada COBRA-jatkoturva.</w:t>
      </w:r>
    </w:p>
    <w:p>
      <w:r>
        <w:rPr>
          <w:b/>
        </w:rPr>
        <w:t xml:space="preserve">Esimerkki 6.3252</w:t>
      </w:r>
    </w:p>
    <w:p>
      <w:r>
        <w:t xml:space="preserve">Midewin National Tallgrass Prairie Expansion Act of 2008 - Siirtää Jolietin harjoitusalueen (Joliet Training Area, JTA) hallinnollisen toimivallan armeijaministeriltä maatalousministerille.Ohjaa maatalousministeriä luovuttamaan tietyn maa-alueen Willin piirikunnalle Illinoisissa. Edellytetään, että kyseisen maa-alueen kauppakirjaan sisältyy rajoittavia sopimuksia, jotka ministeri voi panna täytäntöön liittovaltion maiden ja Midewin National Tallgrass Prairien hyväksi.Edellytetään, että luovutettuja maita käytetään ainoastaan seuraaviin tarkoituksiin: (1) puistoihin ja virkistyskäyttöön; (2) käsiaseiden ampumaradoille; (3) palomiesten, poliisien ja pelastushenkilöstön toimisto- ja koulutustiloihin; (4) yleiseen turvallisuuteen liittyviin tiloihin (ei kuitenkaan vankiloihin); ja (5) piirikuntien ja kuntien hallintoelinten toimistoihin. Kielletään tällaisten maiden käyttö teollisiin tai kaupallisiin tarkoituksiin.Säädetään piirikunnalle luovutettujen maiden ympäristön kunnostamisesta.Ohjeistaa maatalousministeriä luovuttamaan CenterPoint Properties, LLC:lle palvelusoikeuden tiettyihin maihin, jotta voidaan rakentaa teitä ja rautateitä, joiden kautta pääsee niihin liittyville kiinteistöille.Säädetään tietyistä käteismaksuista.Vaatii armeijan ministeriä toimittamaan maatalousministerille alustavan arvioinnin/paikkatarkastuksen yhteisalueeseen kuuluvista maista ja laatimaan suunnitelmat alustavassa arvioinnissa/paikkatarkastuksessa havaittujen ympäristöolosuhteiden kunnostamiseksi.</w:t>
      </w:r>
    </w:p>
    <w:p>
      <w:r>
        <w:rPr>
          <w:b/>
        </w:rPr>
        <w:t xml:space="preserve">Tulos</w:t>
      </w:r>
    </w:p>
    <w:p>
      <w:r>
        <w:t xml:space="preserve">Willin piirikunnassa, Illinoisin osavaltiossa sijaitsevan Jolietin harjoitusalueen hallinnollisen toimivallan siirtäminen maatalousministerille, jotta se voidaan sisällyttää Midewin National Tallgrass Prairie -alueeseen, useiden Jolietin harjoitusalueeseen kuuluvien palstojen luovuttaminen ja muut tarkoitukset.</w:t>
      </w:r>
    </w:p>
    <w:p>
      <w:r>
        <w:rPr>
          <w:b/>
        </w:rPr>
        <w:t xml:space="preserve">Esimerkki 6.3253</w:t>
      </w:r>
    </w:p>
    <w:p>
      <w:r>
        <w:t xml:space="preserve">Veteraanikohtaista koulutusta huomisen lääkäreille koskeva laki eli VET MD Act Tällä lakiehdotuksella ohjataan veteraaniasioiden ministeriötä (VA) toteuttamaan kolmivuotinen pilottiohjelma vähintään viidessä VA:n lääketieteellisessä keskuksessa, jotta perustutkinto-opiskelijoille voidaan tarjota kliinistä havainnointikokemusta. VA:n on varmistettava, että tällainen ohjelma: lisää tulevien lääketieteen ammattilaisten tietoisuutta, tietämystä ja empatiaa veteraaneille tyypillisiä sairauksia kohtaan; lisää VA:n tulevien lääkäreiden rekrytointijoukon moninaisuutta; tarjoaa monipuolisen kliinisen havainnointikokemuksen, joka vastaa lääketieteellisen tiedekunnan hakemusten vakio-odotuksia; ja laajentaa kliinisen havainnointimahdollisuuksia kaikille opiskelijoille rohkaisemalla kaiken taustan opiskelijoita harkitsemaan uraa lääketieteen parissa.   Veteraanivirasto valitsee ohjelmaan osallistumaan perustutkinto-opiskelijat, jotka ovat Yhdysvaltain kansalaisia ja jotka ovat kirjoilla akkreditoidussa luonnontieteellisessä tai lääketieteellisessä koulutusohjelmassa, etusijalle asetetaan opiskelijat, jotka asuvat terveydenhuollon ammattihenkilöstön puutteesta kärsivällä alueella ja jotka ovat lähisukulaisistaan ensimmäisiä, jotka opiskelevat perustutkintoa suorittavassa oppilaitoksessa.</w:t>
      </w:r>
    </w:p>
    <w:p>
      <w:r>
        <w:rPr>
          <w:b/>
        </w:rPr>
        <w:t xml:space="preserve">Tulos</w:t>
      </w:r>
    </w:p>
    <w:p>
      <w:r>
        <w:t xml:space="preserve">VET MD Act</w:t>
      </w:r>
    </w:p>
    <w:p>
      <w:r>
        <w:rPr>
          <w:b/>
        </w:rPr>
        <w:t xml:space="preserve">Esimerkki 6.3254</w:t>
      </w:r>
    </w:p>
    <w:p>
      <w:r>
        <w:t xml:space="preserve">Emergency Contraception Education Act of 2007 - Ohjaa terveys- ja terveyspalvelujen ministeriä, joka toimii tautien valvonta- ja ehkäisykeskusten (CDC) johtajan välityksellä, kehittämään ja levittämään yleisölle tietoa hätäehkäisystä, mukaan lukien vähintään kuvaus hätäehkäisystä ja selvitys tällaisen ehkäisyn käytöstä, turvallisuudesta, tehokkuudesta ja saatavuudesta.Edellytetään, että ministeri kehittää ja jakaa terveydenhuollon tarjoajille, myös apteekkareille, terveydenhuollon resurssi- ja palveluhallinnon (HRSA) hallintovirkamiehen välityksellä hätäehkäisyä koskevaa tietoa, joka sisältää vähintään seuraavat tiedot: 1) kuvaus hätäehkäisyn käytöstä, turvallisuudesta, tehokkuudesta ja saatavuudesta; 2) suositus sen käytöstä asianmukaisissa tapauksissa; ja 3) tiedot siitä, miten CDC:ltä voi saada kopioita tiedoista.</w:t>
      </w:r>
    </w:p>
    <w:p>
      <w:r>
        <w:rPr>
          <w:b/>
        </w:rPr>
        <w:t xml:space="preserve">Tulos</w:t>
      </w:r>
    </w:p>
    <w:p>
      <w:r>
        <w:t xml:space="preserve">Lakiehdotus hätäehkäisyyn liittyvän julkisen valistus- ja tiedotusohjelman perustamisesta.</w:t>
      </w:r>
    </w:p>
    <w:p>
      <w:r>
        <w:rPr>
          <w:b/>
        </w:rPr>
        <w:t xml:space="preserve">Esimerkki 6.3255</w:t>
      </w:r>
    </w:p>
    <w:p>
      <w:r>
        <w:t xml:space="preserve">Ohjeistaa tulli- ja rajavartiolaitosta huolehtimaan tiettyjen ananassäilykkeitä koskevien merkintöjen selvittämisestä tai uudelleen selvittämisestä.</w:t>
      </w:r>
    </w:p>
    <w:p>
      <w:r>
        <w:rPr>
          <w:b/>
        </w:rPr>
        <w:t xml:space="preserve">Tulos</w:t>
      </w:r>
    </w:p>
    <w:p>
      <w:r>
        <w:t xml:space="preserve">Lakiehdotus tiettyjen 1 päivän heinäkuuta 1997 ja 30 päivän kesäkuuta 1998 välisenä aikana tuotuihin ananassäilykkeisiin liittyvien merkintöjen selvittämisestä tai uudelleen selvittämisestä.</w:t>
      </w:r>
    </w:p>
    <w:p>
      <w:r>
        <w:rPr>
          <w:b/>
        </w:rPr>
        <w:t xml:space="preserve">Esimerkki 6.3256</w:t>
      </w:r>
    </w:p>
    <w:p>
      <w:r>
        <w:t xml:space="preserve">Deamonte Driver Dental Care Access Improvement Act of 2008 - Muuttaa Public Health Service Act -lakia siten, että terveys- ja sosiaalipalveluministeri velvoitetaan myöntämään apurahoja hammaslääketieteellisille kouluille ja sairaaloille, joilla on lasten hammaslääketieteen koulutusohjelmia.Muuttaa sosiaaliturvalain (SSA) osastoa V (Äidin ja lapsen terveyspalvelut) siten, että ministeri velvoitetaan järjestämään kokeiluohjelma, jonka tarkoituksena on lisätä hammashoidon saatavuutta heikommassa asemassa oleville väestöryhmille käyttämällä uusia liittoutuneiden hammaslääkärin ammattihenkilöstön ammattilaisia.Sihteeri velvoitetaan myöntämään avustuksia liittovaltion päteville terveyskeskuksille hammashoitopalvelujen tarjoamisen laajentamiseksi ja parantamiseksi lääketieteellisesti heikommassa asemassa oleville väestöryhmille.Sihteeri valtuutetaan myöntämään avustuksia kansanterveydellisten ja kliinisten strategioiden kehittämiseksi, toteuttamiseksi ja arvioimiseksi varhaislapsuuden karieksen ehkäisemiseksi ja hoitamiseksi.Muuttaa Internal Revenue Code -lakia siten, että se sallii yritysverohyvityksen osasta korvausta, joka saadaan hammashoitopalvelujen tarjoamisesta SSA XIX (Medicaid) tai XXI (State Children's Health Insurance Program) (SCHIP) osaston nojalla tai vakuutuksettomalta yksityishenkilöltä.Vaatii ministeriä, joka toimii tautien torjunta- ja ennaltaehkäisykeskusten (Centers for Disease Control and Prevention, CDC) johtajan välityksellä, toteuttamaan julkisen valistus- ja tietoisuuskampanjan varhaislapsuuden karieksen ehkäisemisestä, valvonnasta ja lopulta poistamisesta.Muuttaa SSA:n osastoja XIX ja XXI laajentaakseen lasten hammashoitopalveluja koskevia raportointivaatimuksia.Vaatii Comptroller Generalia tutkimaan Medicaid- tai SCHIP-ohjelmissa yksilöille tarjottujen hammashoitopalvelujen maksuja.Vaatii ministeriä varmistamaan hammasterveyden ennaltaehkäisy- ja edistämistoimien sisällyttämisen olemassa oleviin synnytystä edeltäviin ohjelmiin ja äitiys- ja lastenterveysohjelmiin.</w:t>
      </w:r>
    </w:p>
    <w:p>
      <w:r>
        <w:rPr>
          <w:b/>
        </w:rPr>
        <w:t xml:space="preserve">Tulos</w:t>
      </w:r>
    </w:p>
    <w:p>
      <w:r>
        <w:t xml:space="preserve">Lakiehdotus hammaslääkärityövoiman lisäämiseksi ja hammashoidon saatavuuden, ennaltaehkäisyn ja tietojen raportoinnin parantamiseksi sekä muihin tarkoituksiin.</w:t>
      </w:r>
    </w:p>
    <w:p>
      <w:r>
        <w:rPr>
          <w:b/>
        </w:rPr>
        <w:t xml:space="preserve">Esimerkki 6.3257</w:t>
      </w:r>
    </w:p>
    <w:p>
      <w:r>
        <w:t xml:space="preserve">National Blue Alert Act of 2010 - Ohjaa oikeusministeriön: (1) perustaa oikeusministeriön (DOJ) yhteyteen kansallisen Blue Alert -viestintäverkon tietojen levittämiseksi, kun lainvalvontaviranomainen loukkaantuu vakavasti tai kuolee virkatehtävässään; (2) nimetä DOJ:n virkamies toimimaan Blue Alert -viestintäverkon kansallisena koordinaattorina; ja (3) myöntää osavaltioille avustuksia Blue Alert -suunnitelmia ja Blue Alert -viestintäverkkoa tukevien ohjelmien ja toimintojen kehittämiseen tai parantamiseen. Kansallisen koordinaattorin tehtäviin kuuluvat muun muassa työskentely osavaltioiden kanssa uusien sinisen hälytyksen suunnitelmien kehittämiseksi verkkoon, vapaaehtoisten suuntaviivojen laatiminen osavaltioille sinisen hälytyksen suunnitelmien kehittämiseksi, epäiltyjen kiinniottoa koskevien pöytäkirjojen kehittäminen ja neuvoa-antavan ryhmän perustaminen auttamaan osavaltioita, paikallishallintoja, lainvalvontaviranomaisia ja muita tahoja sinisen hälytyksen suunnitelmien käynnistämisessä, helpottamisessa ja edistämisessä.</w:t>
      </w:r>
    </w:p>
    <w:p>
      <w:r>
        <w:rPr>
          <w:b/>
        </w:rPr>
        <w:t xml:space="preserve">Tulos</w:t>
      </w:r>
    </w:p>
    <w:p>
      <w:r>
        <w:t xml:space="preserve">Kannustetaan, tehostetaan ja integroidaan Blue Alert -suunnitelmia kaikkialla Yhdysvalloissa tietojen levittämiseksi, kun lainvalvontaviranomainen loukkaantuu vakavasti tai kuolee virkatehtävässä.</w:t>
      </w:r>
    </w:p>
    <w:p>
      <w:r>
        <w:rPr>
          <w:b/>
        </w:rPr>
        <w:t xml:space="preserve">Esimerkki 6.3258</w:t>
      </w:r>
    </w:p>
    <w:p>
      <w:r>
        <w:t xml:space="preserve">Corporate Accountability Tax Gap Act of 2005 - muuttaa Internal Revenue Code -lakia siten, että julkisesti julkistetaan tietyt julkisesti noteerattuja yhtiöitä koskevat tiedot, mukaan lukien: 1) yhtiöiden nettotuloverot ja verotettava tulo sellaisena kuin se ilmenee yhtiön kuluvan vuoden veroilmoituksesta; 2) oikaistu kirjanpidollinen tulo; ja 3) verotettavan tulon ja oikaistun kirjanpidollisen tulon väliset erot, jotka johtuvat tietyistä transaktioista, poistoeroista, osakeoptioista ja muista tekijöistä. Ohjaa valtiovarainministeriön suorittamaan tutkimuksen yritysten veronkiertotoiminnasta.</w:t>
      </w:r>
    </w:p>
    <w:p>
      <w:r>
        <w:rPr>
          <w:b/>
        </w:rPr>
        <w:t xml:space="preserve">Tulos</w:t>
      </w:r>
    </w:p>
    <w:p>
      <w:r>
        <w:t xml:space="preserve">Vuoden 1986 verolakia (Internal Revenue Code of 1986) muutetaan siten, että edellytetään suurempaa avoimuutta yritysten verokirjanpitotoimenpiteissä, helpotetaan tilinpäätösten analysointia, mahdollistetaan yritysten todellisen verovelan tarkastaminen ja yritysten toteuttamien verostrategioiden ymmärtäminen, estetään väärinkäytösten aiheuttama veronkierto ja palautetaan sijoittajien luottamus julkisesti noteerattuihin yrityksiin.</w:t>
      </w:r>
    </w:p>
    <w:p>
      <w:r>
        <w:rPr>
          <w:b/>
        </w:rPr>
        <w:t xml:space="preserve">Esimerkki 6.3259</w:t>
      </w:r>
    </w:p>
    <w:p>
      <w:r>
        <w:t xml:space="preserve">Oikeuttaa Alaskan yliopiston ottamaan enintään 250 000 hehtaaria liittovaltion maita tai osuuksia Alaskassa tai sen lähialueilla sijaitsevista maista liittovaltion apurahana vastineeksi tietyistä yliopiston omistuksista.Yliopiston on valittava maat ja sisäasiainministeriön on hyväksyttävä ja luovutettava maat.Oikeuttaa yliopiston ottamaan enintään 250 000 hehtaaria lisää liittovaltion maita tai osuuksia Alaskassa tai sen lähialueilla sijaitsevista maista, jotka luovutetaan hehtaari hehtaarilta vastaavana avustuksena kaikille maille, jotka Alaskan osavaltio on myöntänyt yliopistolle tämän lain voimaantulon jälkeen. Sallii yliopiston valita ja edellyttää, että valtiosihteeri luovuttaa maata tämän osavaltion vastaavaa avustusta koskevan säännöksen mukaisesti vähintään 25 000 hehtaarin suuruisina lohkoina.</w:t>
      </w:r>
    </w:p>
    <w:p>
      <w:r>
        <w:rPr>
          <w:b/>
        </w:rPr>
        <w:t xml:space="preserve">Tulos</w:t>
      </w:r>
    </w:p>
    <w:p>
      <w:r>
        <w:t xml:space="preserve">Lakiehdotus korkea-asteen koulutuksen jatkamisesta luovuttamalla tiettyjä Alaskan osavaltiossa sijaitsevia julkisia maita Alaskan yliopistolle ja muihin tarkoituksiin.</w:t>
      </w:r>
    </w:p>
    <w:p>
      <w:r>
        <w:rPr>
          <w:b/>
        </w:rPr>
        <w:t xml:space="preserve">Esimerkki 6.3260</w:t>
      </w:r>
    </w:p>
    <w:p>
      <w:r>
        <w:t xml:space="preserve">Community Partnerships Against Crime Act eli COMPAC - Muuttaa vuoden 1990 huumausaineiden poistamista koskevaa lakia (Public and Assisted Housing Drug Elimination Act of 1990) laajentaakseen huumausainerikollisuuden torjuntaa koskevien julkisten asuntoavustusten käyttöä kaikenlaisiin rikoksiin. Tekee pitkäaikaisia (aluksi yhden vuoden, yhteensä viiden vuoden) avustuksia sellaisten julkisten asuntojen hallintoviranomaisten saataville, joilla on erityisen vakavia rikosongelmia.  Muut hakijat ovat oikeutettuja kaksivuotisiin avustuksiin, jotka ovat etusijalla myöhemmässä rahoituksessa.</w:t>
      </w:r>
    </w:p>
    <w:p>
      <w:r>
        <w:rPr>
          <w:b/>
        </w:rPr>
        <w:t xml:space="preserve">Tulos</w:t>
      </w:r>
    </w:p>
    <w:p>
      <w:r>
        <w:t xml:space="preserve">COMPAC</w:t>
      </w:r>
    </w:p>
    <w:p>
      <w:r>
        <w:rPr>
          <w:b/>
        </w:rPr>
        <w:t xml:space="preserve">Esimerkki 6.3261</w:t>
      </w:r>
    </w:p>
    <w:p>
      <w:r>
        <w:t xml:space="preserve">Federal Firefighters Fairness Act of 2011 - säätää, että: (1) palontorjuntatehtävissä työskentelevien liittovaltion työntekijöiden tiettyjen sairauksien, mukaan lukien sydänsairaudet, keuhkosairaudet, tuberkuloosi, hepatiitti, ihmisen immuunipuutosvirus ja tietyt syöpätaudit, oletetaan johtuvan välittömästi tällaisesta työstä, jos työntekijällä diagnosoidaan sairaus 10 vuoden kuluessa viimeisestä aktiivisesta päivästä, jolloin hän työskenteli palontorjuntatehtävissä; (2) tällaisen työntekijän työkyvyttömyyden tai kuoleman, joka johtuu tällaisesta taudista, oletetaan johtuvan henkilökohtaisesta vammasta, joka on aiheutunut hänen suorittaessaan tehtäviään; ja (3) tällaiset olettamukset voidaan kumota, jos todisteet ovat ylivoimaisia.Määritellään "palontorjuntatehtävissä työskentelevä työntekijä" palomieheksi, ensihoitajaksi, ensihoitoteknikoksi, pelastustyöntekijäksi, ambulanssihenkilökunnaksi tai vaarallisten aineiden työntekijäksi, joka: (1) on koulutettu palontorjuntaan; (2) hänellä on lailliset valtuudet ja vastuu osallistua palontorjuntaan; (3) hän osallistuu tulipalojen ehkäisyyn, hallintaan ja sammuttamiseen tai reagoi hätätilanteisiin, joissa henki, omaisuus tai ympäristö on vaarassa; ja (4) hän suorittaa tällaista toimintaa ensisijaisena tehtävänä työssään.Ohjaa Centers for Disease Control and Prevention (CDC) -keskuksen yhteydessä toimivaa National Institute of Occupational Safety and Health -instituuttia tutkimaan tämän lain täytäntöönpanoa ja asianmukaisia tieteellisiä ja lääketieteellisiä tietoja, jotka liittyvät palontorjuntaan liittyviin terveysriskeihin, ja raportoimaan kongressille seuraavista asioista: (1) analyysistä tämän lain nojalla esitetyistä vahingonkorvausvaatimuksista; (2) analyysistä käytettävissä olevasta tutkimuksesta, joka liittyy palontorjuntaan liittyviin terveysriskeihin; ja (3) suosituksista hallinnollisiksi tai lainsäädännöllisiksi toimiksi, jotka ovat tarpeen sen varmistamiseksi, että ne sairaudet, jotka liittyvät eniten palontorjuntaan, sisällytetään tällä lailla luotuun olettamukseen.</w:t>
      </w:r>
    </w:p>
    <w:p>
      <w:r>
        <w:rPr>
          <w:b/>
        </w:rPr>
        <w:t xml:space="preserve">Tulos</w:t>
      </w:r>
    </w:p>
    <w:p>
      <w:r>
        <w:t xml:space="preserve">Muutetaan Yhdysvaltojen lakikokoelman (United States Code) 5 osaston 81 lukua siten, että luodaan olettamus, jonka mukaan liittovaltion palontorjuntatehtävissä toimivan liittovaltion työntekijän vammautuminen tai kuolema, jonka on aiheuttanut jokin tietyistä sairauksista, on seurausta kyseisen työntekijän työtehtävien hoitamisesta.</w:t>
      </w:r>
    </w:p>
    <w:p>
      <w:r>
        <w:rPr>
          <w:b/>
        </w:rPr>
        <w:t xml:space="preserve">Esimerkki 6.3262</w:t>
      </w:r>
    </w:p>
    <w:p>
      <w:r>
        <w:t xml:space="preserve">Missing and Exploited Children's Task Force Task Force Act of 1993 - Muuttaa vuoden 1974 nuoriso-oikeutta ja rikollisuuden ehkäisemistä koskevaa lakia (Juvenile Justice and Delinquency Prevention Act of 1974) kadonneiden ja hyväksikäytettyjen lasten työryhmän perustamiseksi (joka koostuu asiaankuuluvien liittovaltion virastojen lainvalvontaviranomaisista) työskentelemään yhdessä kadonneiden ja hyväksikäytettyjen lasten kansallisen keskuksen kanssa ja koordinoimaan liittovaltion lainvalvontaresurssien tarjoamista osavaltioiden ja paikallisviranomaisten avustamiseksi kadonneisiin ja hyväksikäytettyihin lapsiin liittyvien vaikeimpien tapausten tutkinnassa. Liittovaltion poliisin (Federal Bureau of Investigation) johtajan on valittava työryhmän päällikkö.</w:t>
      </w:r>
    </w:p>
    <w:p>
      <w:r>
        <w:rPr>
          <w:b/>
        </w:rPr>
        <w:t xml:space="preserve">Tulos</w:t>
      </w:r>
    </w:p>
    <w:p>
      <w:r>
        <w:t xml:space="preserve">Vuoden 1993 laki kadonneiden ja hyväksikäytettyjen lasten työryhmästä (Missing and Exploited Children Task Force Act of 1993)</w:t>
      </w:r>
    </w:p>
    <w:p>
      <w:r>
        <w:rPr>
          <w:b/>
        </w:rPr>
        <w:t xml:space="preserve">Esimerkki 6.3263</w:t>
      </w:r>
    </w:p>
    <w:p>
      <w:r>
        <w:t xml:space="preserve">Congressional Campaign Integrity Act - Muuttaa vuoden 1971 liittovaltion vaalikampanjalakia siten, että kielletään työmarkkinajärjestöjen maksujen ja palkkioiden käyttäminen avustuksiin tai menoihin liittovaltion vaaleissa tai poliittisen toiminnan tai järjestön edistämiseen. (3 §) Kielletään liittovaltion virkaan pyrkiviä ehdokkaita antamasta lainoja kampanjoilleen. (4 §) korottaa yksityishenkilöihin sovellettavaa rahoitusosuuden rajoitusta.  Vähentää useiden ehdokkaiden poliittisten komiteoiden lahjoituksiin sovellettavaa rajoitusta siten, että se vastaa edellisessä kohdassa sovellettavaa rajoitusta. (5 §) Kielletään kongressin edustajaehdokasta tai kongressin valtuutettua tai asukaskomissaaria esittävää ehdokasta hyväksymästä muilta kuin osavaltion alueella asuvilta yksityishenkilöiltä sellaisia avustuksia, joiden yhteissumma on sama tai suurempi kuin osavaltion alueella asuvilta yksityishenkilöiltä hyväksyttyjen avustusten yhteissumma. (6 §) Rajoittaa poliittisten puolueiden pehmeän rahan lahjoituksia ja menoja. (7 §) Poliittisia komiteoita koskevat raportointivaatimukset.   Sallii osavaltion poliittisen puolueen komitean antaa osavaltion raportin tässä laissa vaaditun raportin sijasta, jos liittovaltion vaalilautakunta toteaa, että kyseiset raportit sisältävät olennaisilta osin samat tiedot. (8 §) Muutetaan raportointivaatimuksia, jotka koskevat vaalitoimintaan tarkoitettua pehmeää rahaa, jonka yhteismäärä on yli 2 000 dollaria ja jonka muut yksityishenkilöt kuin poliittiset puolueet ovat maksaneet tai velvoittaneet.</w:t>
      </w:r>
    </w:p>
    <w:p>
      <w:r>
        <w:rPr>
          <w:b/>
        </w:rPr>
        <w:t xml:space="preserve">Tulos</w:t>
      </w:r>
    </w:p>
    <w:p>
      <w:r>
        <w:t xml:space="preserve">Kongressin kampanjan rehellisyyttä koskeva laki</w:t>
      </w:r>
    </w:p>
    <w:p>
      <w:r>
        <w:rPr>
          <w:b/>
        </w:rPr>
        <w:t xml:space="preserve">Esimerkki 6.3264</w:t>
      </w:r>
    </w:p>
    <w:p>
      <w:r>
        <w:t xml:space="preserve">Children's Vision Improvement and Learning Readiness Act of 2003 - antaa terveys- ja terveysministeriölle mahdollisuuden myöntää osavaltioille avustuksia seuraaviin tarkoituksiin: (1) tarjota kattavia silmätutkimuksia lapsille, joiden on todettu olevan suuressa näön heikkenemisen riskissä, etusijalla alle yhdeksänvuotiaat lapset; (2) tarjota myöhempää hoitoa tai palveluja, jotka ovat tarpeen näköongelmien korjaamiseksi; ja (3) kehittää ja levittää koulutusmateriaalia lasten kattavien silmätutkimusten tarpeellisuudesta ja hyödyistä; määrää ministerin kehittämään kriteerit näön arviointiin ja seurantapalvelujen käyttöön liittyvien tietojen keräämiseksi; määrää ministerin koordinoimaan avustusohjelman tarvittaessa muiden liittovaltion ja osavaltioiden ohjelmien kanssa, jotka tarjoavat palveluja lapsille. Edellyttää, että osavaltio toimittaa ministerille avustuksen saamiseksi hakemuksen, johon sisältyy suunnitelma avustuksen käytöstä.Edellyttää, että osavaltio toimittaa ministerille vuosittaisen arvioinnin avustuksen puitteissa toteutetuista toimista ja toimista.</w:t>
      </w:r>
    </w:p>
    <w:p>
      <w:r>
        <w:rPr>
          <w:b/>
        </w:rPr>
        <w:t xml:space="preserve">Tulos</w:t>
      </w:r>
    </w:p>
    <w:p>
      <w:r>
        <w:t xml:space="preserve">Perustetaan avustusohjelma, jonka tarkoituksena on tarjota lapsille kattavia silmätutkimuksia, ja muihin tarkoituksiin.</w:t>
      </w:r>
    </w:p>
    <w:p>
      <w:r>
        <w:rPr>
          <w:b/>
        </w:rPr>
        <w:t xml:space="preserve">Esimerkki 6.3265</w:t>
      </w:r>
    </w:p>
    <w:p>
      <w:r>
        <w:t xml:space="preserve">Fire Safety Education Act - Valtuuttaa Yhdysvaltojen palohallinnon hallintoviranomaisen tekemään sopimuksia, yhteistyösopimuksia tai avustuksia yhteisöjen kanssa paloturvallisuus- ja palontorjuntakoulutusohjelmien ja niitä tukevien koulutusresurssien hankkimiseksi ja levittämiseksi osavaltio- ja paikallistasolla. Valtuuttaa hallintoviranomaisen tekemään sopimuksia, yhteistyösopimuksia tai avustuksia valtioiden kanssa tarkistetun kansallisen palotapahtumailmoitusjärjestelmän (National Fire Incident Reporting System) toteuttamiseksi, jotta voidaan parantaa palotietojen keräämistä ja analysointia osavaltio- ja paikallistasolla. Hyväksytään määrärahat.</w:t>
      </w:r>
    </w:p>
    <w:p>
      <w:r>
        <w:rPr>
          <w:b/>
        </w:rPr>
        <w:t xml:space="preserve">Tulos</w:t>
      </w:r>
    </w:p>
    <w:p>
      <w:r>
        <w:t xml:space="preserve">Laki paloturvallisuuskoulutuksesta</w:t>
      </w:r>
    </w:p>
    <w:p>
      <w:r>
        <w:rPr>
          <w:b/>
        </w:rPr>
        <w:t xml:space="preserve">Esimerkki 6.3266</w:t>
      </w:r>
    </w:p>
    <w:p>
      <w:r>
        <w:t xml:space="preserve">Energy Fraud and Fairness Reform Act - Ohjaa Federal Trade Commissionin (FTC) tutkimaan ja raportoimaan kongressille siitä, manipuloidaanko bensiinin hintaa keinotekoisesti keinottelemalla öljymarkkinoilla, erityisesti Atlantassa, Georgiassa sijaitsevassa Intercontinental Exchange -pörssissä.Muuttaa Internal Revenue Code -lakia korottamalla vaihtoehtoisten polttoaineiden tankkauslaitteita käyttävien ajoneuvojen omaisuushyvitystä 30 prosentista 50 prosenttiin veronmaksajan vuoden aikana käyttöön ottaman tällaisen omaisuuden kustannuksista.Sallii verohyvityksen kaasu- ja dieselkäyttöisten moottoriajoneuvojen muuntamisesta vaihtoehtoisilla polttoaineilla, puhtailla polttoaineilla tai polttokennoilla toimiviksi ajoneuvoiksi.Vaatii Yhdysvaltojen pääjohtajaa (Comptroller General of the United States) tutkimaan Yhdysvaltojen jalostamokapasiteettia ja raportoimaan siitä kongressille.</w:t>
      </w:r>
    </w:p>
    <w:p>
      <w:r>
        <w:rPr>
          <w:b/>
        </w:rPr>
        <w:t xml:space="preserve">Tulos</w:t>
      </w:r>
    </w:p>
    <w:p>
      <w:r>
        <w:t xml:space="preserve">Ohjata Federal Trade Commissionia tutkimaan, miten keinottelijat nostavat bensiinin hintaa rahoitusmarkkinoilla, ja muihin tarkoituksiin.</w:t>
      </w:r>
    </w:p>
    <w:p>
      <w:r>
        <w:rPr>
          <w:b/>
        </w:rPr>
        <w:t xml:space="preserve">Esimerkki 6.3267</w:t>
      </w:r>
    </w:p>
    <w:p>
      <w:r>
        <w:t xml:space="preserve">Muutetaan Internal Revenue Code -lakia lisäämällä työhön liittyvien huollettavien hoitokulujen tuloverohyvitystä.  Lisätään tilapäishoitokulut hyvityksen piiriin.</w:t>
      </w:r>
    </w:p>
    <w:p>
      <w:r>
        <w:rPr>
          <w:b/>
        </w:rPr>
        <w:t xml:space="preserve">Tulos</w:t>
      </w:r>
    </w:p>
    <w:p>
      <w:r>
        <w:t xml:space="preserve">Vuoden 1986 Internal Revenue Code of 1986 -lain muuttaminen huollettavana olevien hoitohyvityksen määrän lisäämiseksi ja tällaisen hyvityksen sallimiseksi hengähdystauon hoitokulujen osalta.</w:t>
      </w:r>
    </w:p>
    <w:p>
      <w:r>
        <w:rPr>
          <w:b/>
        </w:rPr>
        <w:t xml:space="preserve">Esimerkki 6.3268</w:t>
      </w:r>
    </w:p>
    <w:p>
      <w:r>
        <w:t xml:space="preserve">Outdoor Recreation Legacy Partnership Grant Program Act of 2015 Tällä lakiehdotuksella ohjataan sisäministeriötä perustamaan ulkoilun perintöavustusohjelma, jonka puitteissa sisäministeriö myöntää avustuksia tukikelpoisille yhteisöille (osavaltioille, niiden poliittisille alayksiköille, erityistarkoituksiin perustetuille alueille ja intiaaniheimoille) hankkeisiin, joiden tarkoituksena on 1) hankkia maata ja vesialueita puistoja ja muita ulkoilutarkoituksia varten ja 2) kehittää uusia tai kunnostaa olemassa olevia ulkoilureittejä.  Avustuksen saamisen edellytyksenä on, että tukikelpoinen yksikkö antaa rahana tai luontoissuorituksina vastaavat varat, jotka ovat 100 prosenttia avustuksen puitteissa käytettävissä olevista määristä.  Avustuksen saaja voi käyttää avustusta hankkiakseen maata tai vettä, joka tarjoaa yleisölle ulkoilumahdollisuuksia. Avustusta voidaan käyttää myös ulkovirkistysalueiden kehittämiseen tai kunnostamiseen, ja etusijalle asetetaan hankkeet, joilla luodaan tai parannetaan merkittävästi puisto- ja virkistysmahdollisuuksien saatavuutta kaupunkialueella tai -yhteisössä, osallistetaan ja voimaannutetaan heikommassa asemassa olevia yhteisöjä ja nuoria, tarjotaan mahdollisuuksia nuorten työllistämiseen tai työhönvalmennukseen, perustetaan tai laajennetaan julkisen ja yksityisen sektorin kumppanuuksia ja hyödynnetään eri hallintotasojen välistä koordinointia.   Avustusmäärärahoja ei saa käyttää tiettyihin kustannuksiin, tiloihin ja toimiin, mukaan lukien sellaisten maiden tai etujen hankkiminen, jotka rajoittavat tiettyjen henkilöiden pääsyä.</w:t>
      </w:r>
    </w:p>
    <w:p>
      <w:r>
        <w:rPr>
          <w:b/>
        </w:rPr>
        <w:t xml:space="preserve">Tulos</w:t>
      </w:r>
    </w:p>
    <w:p>
      <w:r>
        <w:t xml:space="preserve">Vuoden 2015 laki ulkoilun perintöavustusohjelmasta (Outdoor Recreation Legacy Partnership Grant Program Act of 2015)</w:t>
      </w:r>
    </w:p>
    <w:p>
      <w:r>
        <w:rPr>
          <w:b/>
        </w:rPr>
        <w:t xml:space="preserve">Esimerkki 6.3269</w:t>
      </w:r>
    </w:p>
    <w:p>
      <w:r>
        <w:t xml:space="preserve">Child Nutrition Promotion and School Lunch Protection Act of 2009 - Muuttaa vuoden 1966 Child Nutrition Act -lakia siten, että maatalousministeri velvoitetaan laatimaan tieteellisesti perustellut ravitsemusstandardit kouluissa tarjoiltaville elintarvikkeille, jotka eivät kuulu koululounas- tai aamiaisohjelmiin.Sovelletaan näitä standardeja kaikkiin elintarvikkeisiin, joita myydään tällaisten ohjelmien ulkopuolella missä tahansa koulun kampuksella pidennetyn koulupäivän aikana, lukuun ottamatta mahdollisesti rajoitettua poikkeusta, joka koskee koulujen varainkeräystapahtumissa myytäviä elintarvikkeita.Sihteeri velvoitetaan: (1) ottaa huomioon arvovaltaisten tieteellisten järjestöjen suositukset ja todisteet ruokavalion ja terveyden välisestä suhteesta standardeja laatiessaan; ja (2) tarkistaa standardeja mahdollisimman pian sen jälkeen, kun maatalousministeriö ja terveysministeriö julkaisevat uuden painoksen amerikkalaisten ruokavalio-ohjeista.</w:t>
      </w:r>
    </w:p>
    <w:p>
      <w:r>
        <w:rPr>
          <w:b/>
        </w:rPr>
        <w:t xml:space="preserve">Tulos</w:t>
      </w:r>
    </w:p>
    <w:p>
      <w:r>
        <w:t xml:space="preserve">Vuoden 1966 lasten ravitsemuslain muuttaminen koululaisten ravitsemuksen ja terveyden parantamiseksi ja liittovaltion investointien suojelemiseksi kansallisiin koululounas- ja aamiaisohjelmiin päivittämällä kouluruokailun ulkopuolella myytäviä elintarvikkeita ja juomia koskevat kansalliset kouluravitsemusstandardit vastaamaan nykyistä ravitsemustiedettä.</w:t>
      </w:r>
    </w:p>
    <w:p>
      <w:r>
        <w:rPr>
          <w:b/>
        </w:rPr>
        <w:t xml:space="preserve">Esimerkki 6.3270</w:t>
      </w:r>
    </w:p>
    <w:p>
      <w:r>
        <w:t xml:space="preserve">United States Commission on Rebuilding America for the 21st Century Act - Perustetaan United States Commission on Rebuilding America for the 21st Century -laki, jonka tehtävänä on tarkastella julkaistua aineistoa maan liikenne-, vesi-, energia-, julkisten maa-alueiden ja asuntoinfrastruktuurista ja arvioida haasteita, jotka liittyvät maan infrastruktuuritarpeiden täyttämiseen 2000-luvulla: (1) dokumentoi nämä haasteet ja esittää kansallisen vision infrastruktuuri-investoinneista niiden voittamiseksi; (2) sisältää erityissuosituksia politiikoista ja investoinneista, joiden avulla voidaan sujuvoittaa osavaltioiden ja paikallisten liikenneinvestointien prosesseja, luoda sähköverkko, joka tuottaa puhdasta, turvallista ja kohtuuhintaista energiaa, vähentää kasvihuonekaasupäästöjä, parantaa liikenteen liikkuvuutta, parantaa yhteisöjen terveystilannetta, suojella vesivaroja ja parantaa julkisten maa-alueiden infrastruktuureja, jotka mahdollistavat käyttäjämäärän kasvun ilman, että ympäristö kärsii; ja (3) sisältää malliperiaatteet, joilla voidaan taata, että tulevissa investoinneissa kansakunnan infrastruktuureihin sisällytetään raportin havainnot ja suositukset.</w:t>
      </w:r>
    </w:p>
    <w:p>
      <w:r>
        <w:rPr>
          <w:b/>
        </w:rPr>
        <w:t xml:space="preserve">Tulos</w:t>
      </w:r>
    </w:p>
    <w:p>
      <w:r>
        <w:t xml:space="preserve">Perustetaan Amerikan jälleenrakentamista 21. vuosisataa varten käsittelevä yhdysvaltalainen komissio ja muihin tarkoituksiin.</w:t>
      </w:r>
    </w:p>
    <w:p>
      <w:r>
        <w:rPr>
          <w:b/>
        </w:rPr>
        <w:t xml:space="preserve">Esimerkki 6.3271</w:t>
      </w:r>
    </w:p>
    <w:p>
      <w:r>
        <w:t xml:space="preserve">Advancement in Pediatric Autism Research Act - Muuttaa Public Health Service Act -lakia siten, että National Institutes of Healthin (NIH) johtajaa ohjataan laajentamaan, tehostamaan ja koordinoimaan NIH:n autismia koskevia toimia.  Johtajaa vaaditaan muun muassa: 1) varmistamaan, että NIH:ssä on komitea, joka koordinoi autismia koskevaa tutkimusta, ja 2) myöntämään julkisille tai voittoa tavoittelemattomille yhteisöille autismia koskevan tutkimuksen huippuosaamiskeskuksia koskevia palkintoja ja avustuksia.  Myönnetään määrärahat.</w:t>
      </w:r>
    </w:p>
    <w:p>
      <w:r>
        <w:rPr>
          <w:b/>
        </w:rPr>
        <w:t xml:space="preserve">Tulos</w:t>
      </w:r>
    </w:p>
    <w:p>
      <w:r>
        <w:t xml:space="preserve">Advancement in Pediatric Autism Research Act (laki lasten autismitutkimuksen edistämisestä)</w:t>
      </w:r>
    </w:p>
    <w:p>
      <w:r>
        <w:rPr>
          <w:b/>
        </w:rPr>
        <w:t xml:space="preserve">Esimerkki 6.3272</w:t>
      </w:r>
    </w:p>
    <w:p>
      <w:r>
        <w:t xml:space="preserve">Veterans Education Tuition Support Act of 2009 tai VETS Act of 2009 - Muuttaa vuoden 1965 korkeakoululain IV osaston (Opiskelijoiden tuki), jotta korkeakoulut velvoitetaan palauttamaan opiskelijoille lukukausimaksut ja maksut, jotka he ovat maksaneet koulutuksesta, jota he eivät saa sen vuoksi, että he vetäytyvät koulusta palvellakseen asevoimissa.Vapauttaa opiskelijan IV osaston varojen palauttamista koskevan vaatimuksen soveltamisesta opiskelijoihin, joiden peruuttaminen on välttämätöntä asevoimissa palvelemisen vuoksi.Tarjoaa lainan anteeksiannon liittovaltion perhekoulutuslaina-, suoran lainan ja Perkins-lainaohjelmien puitteissa opiskelijoille, joiden peruuttaminen on välttämätöntä asevoimissa palvelemisen vuoksi.</w:t>
      </w:r>
    </w:p>
    <w:p>
      <w:r>
        <w:rPr>
          <w:b/>
        </w:rPr>
        <w:t xml:space="preserve">Tulos</w:t>
      </w:r>
    </w:p>
    <w:p>
      <w:r>
        <w:t xml:space="preserve">Lakiehdotus vuoden 1965 korkeakoululain 484B pykälän muuttamiseksi siten, että säädetään opintotukien korvaamisesta ja lainojen anteeksiannosta opiskelijoille, jotka eroavat korkeakoulusta palvellakseen asepalveluksessa, ja muihin tarkoituksiin.</w:t>
      </w:r>
    </w:p>
    <w:p>
      <w:r>
        <w:rPr>
          <w:b/>
        </w:rPr>
        <w:t xml:space="preserve">Esimerkki 6.3273</w:t>
      </w:r>
    </w:p>
    <w:p>
      <w:r>
        <w:t xml:space="preserve">Rigs to Reefs Act of 2003 - Muuttaa Outer Continental Shelf Lands Act -lakia siten, että sisäministeri antaa määräykset, joilla sallitaan minkä tahansa öljyn ja kaasun tuotantoa varten käytöstä poistetun offshore-öljyn ja -kaasun porauslautan käyttö meren eliöiden viljelyyn, keinotekoisen riutan rakentamiseen tai tieteelliseen tutkimukseen.Kielletään liittovaltion lainsäädännön mukainen vastuu avomerellä sijaitsevan öljy- ja kaasualustan entiseltä omistajalta kustannuksista tai vahingoista, jotka aiheutuvat sen käytöstä meren eliöiden viljelyyn, keinotekoisen riutan rakentamiseen tai tieteelliseen tutkimukseen, elleivät tällaiset kustannukset tai vahingot johdu 1) kyseisen henkilön käyttämästä alustasta öljyn tai kaasun kehittämiseen tai tuotantoon tai 2) muusta teosta tai laiminlyönnistä.Muuttaa vuoden 1986 Internal Revenue Code of 1986 -lakia (joka liittyy yrityksiin liittyviin hyvityksiin), jotta voidaan perustaa tuloverohyvitys kustannuksista, jotka liittyvät avomerellä sijaitsevien öljy- ja kaasualustojen muuntamiseen meren eliöiden viljelyyn.</w:t>
      </w:r>
    </w:p>
    <w:p>
      <w:r>
        <w:rPr>
          <w:b/>
        </w:rPr>
        <w:t xml:space="preserve">Tulos</w:t>
      </w:r>
    </w:p>
    <w:p>
      <w:r>
        <w:t xml:space="preserve">Muutetaan Outer Continental Shelf Lands Act -lakia siten, että sisäministeriä ohjataan antamaan säännöksiä, joiden nojalla ministeri voi antaa luvan käytöstä poistetun offshore-öljy- ja -kaasualustan käyttämiseen meren eliöiden viljelyyn, keinotekoiseen riuttaan tai tieteelliseen tutkimukseen, ja muihin tarkoituksiin.</w:t>
      </w:r>
    </w:p>
    <w:p>
      <w:r>
        <w:rPr>
          <w:b/>
        </w:rPr>
        <w:t xml:space="preserve">Esimerkki 6.3274</w:t>
      </w:r>
    </w:p>
    <w:p>
      <w:r>
        <w:t xml:space="preserve">Consumer Protection for On-Line Games Act - Ohjaa Federal Trade Commissionin (FTC) laatimaan säännöt, joilla kielletään epäterveet ja harhaanjohtavat teot ja käytännöt, jotka koskevat verkkopelien operaattoreiden viestintäverkkojen kautta tarjoamien uhkapelien ja taitopelien merkintöjä ja mainontaa. Vaatii, että näissä säännöissä kielletään: (1) väärien, perusteettomien, tarkistamattomien tai harhaanjohtavien väitteiden esittäminen pelin oikeudenmukaisuudesta; (2) minkä tahansa sinetin tai merkin näyttäminen tai mainostaminen, joka osoittaa minkä tahansa onnen- tai taitopelin oikeudenmukaisuuden, ellei tällaista sinettiä tai merkkiä ole myöntänyt itsesääntelyorganisaatio, joka noudattaa tätä lakia; ja (3) epäterveet tai harhaanjohtavat teot tai käytännöt, joilla kierretään näitä sääntöjä tai heikennetään asiakkaan oikeuksia: (1) sen on kyettävä valvomaan, että sen jäsenet noudattavat sääntöjä, ja (2) sillä on oltava säännöt, joiden tarkoituksena on estää vilpilliset ja harhaanjohtavat teot ja käytännöt, suojella kuluttajia ja yleistä etua sekä kurinpitoa rikkovia jäseniä vastaan.Valtuuttaa osavaltioiden yleiset syyttäjät nostamaan siviilikanteita asukkaidensa puolesta Yhdysvaltain piirituomioistuimessa FTC:n sääntöjen vastaisten mallien tai käytäntöjen kieltämiseksi.</w:t>
      </w:r>
    </w:p>
    <w:p>
      <w:r>
        <w:rPr>
          <w:b/>
        </w:rPr>
        <w:t xml:space="preserve">Tulos</w:t>
      </w:r>
    </w:p>
    <w:p>
      <w:r>
        <w:t xml:space="preserve">Petosten ja vilpin estämiseksi verkkovapaa-ajan peleissä.</w:t>
      </w:r>
    </w:p>
    <w:p>
      <w:r>
        <w:rPr>
          <w:b/>
        </w:rPr>
        <w:t xml:space="preserve">Esimerkki 6.3275</w:t>
      </w:r>
    </w:p>
    <w:p>
      <w:r>
        <w:t xml:space="preserve">American Missile Protection Act of 1998 - Yhdysvaltojen politiikkana on ottaa käyttöön niin pian kuin se on teknisesti mahdollista tehokas kansallinen ohjuspuolustusjärjestelmä, joka kykenee puolustamaan Yhdysvaltojen aluetta rajoitetuilta ballistisilta ohjushyökkäyksiltä (riippumatta siitä, ovatko ne satunnaisia, luvattomia vai tahallisia).</w:t>
      </w:r>
    </w:p>
    <w:p>
      <w:r>
        <w:rPr>
          <w:b/>
        </w:rPr>
        <w:t xml:space="preserve">Tulos</w:t>
      </w:r>
    </w:p>
    <w:p>
      <w:r>
        <w:t xml:space="preserve">American Missile Protection Act of 1998</w:t>
      </w:r>
    </w:p>
    <w:p>
      <w:r>
        <w:rPr>
          <w:b/>
        </w:rPr>
        <w:t xml:space="preserve">Esimerkki 6.3276</w:t>
      </w:r>
    </w:p>
    <w:p>
      <w:r>
        <w:t xml:space="preserve">Rural Renaissance Act II of 2005 - Muuttaa Internal Revenue Code -lakia siten, että maaseudun renessanssin joukkovelkakirjalainojen haltijoille myönnetään palautukseton verohyvitys, jonka suuruus on 25 prosenttia valtiovarainministeriön määrittelemästä vuosittaisesta hyvityksen määrästä. Määritellään "maaseudun renessanssin joukkovelkakirjalaina" voittoa tavoittelemattoman osuuskuntamuotoisen lainanantajan liikkeeseen laskemaksi joukkovelkakirjalainaksi, jota käytetään maaseutualueilla toteutettaviin hyväksyttyihin hankkeisiin liittyviin pääomamenoihin, mukaan lukien vesi- tai jäteveden käsittelyyn, kohtuuhintaiseen asuntotuotantoon, yhteisöllisiin tiloihin (esim, Säädetään maturiteettirajoituksia, arbitraasia ja menoja koskevat säännöt, mukaan lukien vaatimus, jonka mukaan 95 prosenttia joukkovelkakirjalainan myynnistä saaduista tuloista on käytettävä hyväksyttyihin hankkeisiin viiden vuoden kuluessa joukkovelkakirjalainan liikkeeseenlaskupäivästä.</w:t>
      </w:r>
    </w:p>
    <w:p>
      <w:r>
        <w:rPr>
          <w:b/>
        </w:rPr>
        <w:t xml:space="preserve">Tulos</w:t>
      </w:r>
    </w:p>
    <w:p>
      <w:r>
        <w:t xml:space="preserve">Lakiehdotus vuoden 1986 Internal Revenue Code of 1986 -lain muuttamisesta, jotta tiettyjen maaseudun kehittämishankkeiden rahoittamiseksi liikkeeseen laskettujen hyväksyttyjen joukkovelkakirjalainojen haltijoille voidaan myöntää hyvitys, ja muihin tarkoituksiin.</w:t>
      </w:r>
    </w:p>
    <w:p>
      <w:r>
        <w:rPr>
          <w:b/>
        </w:rPr>
        <w:t xml:space="preserve">Esimerkki 6.3277</w:t>
      </w:r>
    </w:p>
    <w:p>
      <w:r>
        <w:t xml:space="preserve">Vuoden 2001 laki Pan Am 103 -lentokoneen uhrien oikeudenmukaisuudesta - ilmaisee kongressin näkemyksen siitä, että: (1) Libyan hallitus ja sen johtaja Moammar Gaddafi olisi tuomittava kansainvälisen terrorismin tukemisesta, mukaan lukien Pan Am 103:n pommi-isku; (2) Libyan hallituksen olisi esitettävä täydellinen anteeksipyyntö Pan Am 103:n pommi-iskusta ja maksettava asianmukaiset korvaukset uhrien perheille; ja (3) presidentin, ulkoministerin ja muiden hallituksen virkamiesten olisi kannustettava muita maita pitämään voimassa Libyaan kohdistuvat kansainväliset pakotteet (mukaan lukien Yhdistyneiden Kansakuntien (YK) pakotteet), kunnes tämän lain vaatimukset on täytetty.Julistaa, että Yhdysvaltojen politiikkana on vastustaa YK:n pakotteiden, Yhdysvaltojen pakotteiden, matkustuskiellon ja kaikkien muiden Libyaan kohdistuvien Yhdysvaltojen rajoitusten poistamista, kunnes tietyt Libyaa, kansainvälistä terrorismia ja Pan Am 103 -lentokoneturmia koskevat ehdot täyttyvät. Kielletään Yhdysvaltain tuki Libyan hallitukselle, kunnes presidentti vahvistaa tietyille kongressin valiokunnille, että kyseiset ehdot täyttyvät.</w:t>
      </w:r>
    </w:p>
    <w:p>
      <w:r>
        <w:rPr>
          <w:b/>
        </w:rPr>
        <w:t xml:space="preserve">Tulos</w:t>
      </w:r>
    </w:p>
    <w:p>
      <w:r>
        <w:t xml:space="preserve">Lakiehdotus Yhdysvaltojen Libyaa koskevasta politiikasta.</w:t>
      </w:r>
    </w:p>
    <w:p>
      <w:r>
        <w:rPr>
          <w:b/>
        </w:rPr>
        <w:t xml:space="preserve">Esimerkki 6.3278</w:t>
      </w:r>
    </w:p>
    <w:p>
      <w:r>
        <w:t xml:space="preserve">Vehicles for the Future Act - Muuttaa vuoden 1978 Public Utility Regulatory Policies Act -lakia, jotta sähkölaitoksille voidaan vahvistaa sähköautoinfrastruktuuria koskevat standardit. Edellytetään, että sähkölaitokset laativat suunnitelman, jolla tuetaan pistokkeesta kytkettävien hybridisähköajoneuvojen ja sähköajoneuvojen käyttöä ja jossa säädetään sähköisten latausasemien ja latausinfrastruktuurin käyttöönotosta. ohjaa kutakin osavaltion sääntelyviranomaista (jokaisen sähkölaitoksen osalta, jonka osalta sillä on valtuudet hinnoitteluun) ja kutakin laitosta (sääntelemättömän laitoksen osalta): (1) vaatia, että käyttöön otettava infrastruktuuri on yhteentoimiva kaikkien valmistajien tuotteiden kanssa; (2) laatia protokollia ja standardeja plug-in-hybridisähköajoneuvojen ja sähköajoneuvojen integroimiseksi sähkönjakelujärjestelmään, mukaan lukien älykkäät sähköverkkojärjestelmät ja -laitteet; (3) sisällyttää kunkin ajoneuvon mahdollisuus yksilölliseen tunnistamiseen ja sen yhdistämiseen omistajansa sähkölaitoksen tiliin; ja (4) tarkastella uudelleen aikaperusteista mittausta ja viestintää koskevia määrityksiään.Asettaa säännöksiä, jotka koskevat tällaisten standardien noudattamista.</w:t>
      </w:r>
    </w:p>
    <w:p>
      <w:r>
        <w:rPr>
          <w:b/>
        </w:rPr>
        <w:t xml:space="preserve">Tulos</w:t>
      </w:r>
    </w:p>
    <w:p>
      <w:r>
        <w:t xml:space="preserve">Muutetaan vuoden 1978 Public Utility Regulatory Policies Act -lakia sähköautoinfrastruktuurin osalta.</w:t>
      </w:r>
    </w:p>
    <w:p>
      <w:r>
        <w:rPr>
          <w:b/>
        </w:rPr>
        <w:t xml:space="preserve">Esimerkki 6.3279</w:t>
      </w:r>
    </w:p>
    <w:p>
      <w:r>
        <w:t xml:space="preserve">Meksikonlahden kunnostamista ja suojelua koskeva laki - Muuttaa liittovaltion vesien pilaantumisen valvontaa koskevaa lakia, jotta Meksikonlahti-ohjelman ohjelmatoimisto perustetaan uudelleen ympäristönsuojeluviraston (EPA) virastoksi, jota johtaa johtaja. Viraston tehtävänä on: (1) koordinoida EPA:n ja muiden liittovaltion virastojen sekä osavaltioiden ja paikallisten viranomaisten toimia; (2) avustaa erityisten toimintasuunnitelmien kehittämisessä ohjelman toteuttamiseksi; (3) koordinoida ja panna täytäntöön osavaltioiden ja yhteisöjen johtamia ensisijaisia ennallistamissuunnitelmia ja -hankkeita sekä helpottaa ohjelmaa tukevia toimia; (4) toteuttaa tiedotusohjelmia, joilla edistetään Persianlahden luonnonvarojen hoitoa; (5) kehittää ja asettaa saataville tietoa Persianlahden ympäristön laadusta ja elävistä luonnonvaroista; ja (6) toimia yhteyshenkilönä Meksikonlahden osavaltiosopimuksen meksikolaisiin jäseniin ja EPA:n meksikolaisiin vastapuoliin.Valtuuttaa EPA:n hallintovirkamiehen tekemään virastojen välisiä sopimuksia tämän lain toteuttamiseksi. Valtuuttaa hallintoviranomaisen myöntämään avustuksia seuraaviin tarkoituksiin: 1) Persianlahden ekosysteemin vedenlaadun ja elollisten luonnonvarojen seuranta; 2) ympäristömuutosten vaikutusten tutkiminen vedenlaatuun ja luonnonvaroihin; 3) sellaisten yhteistyöstrategioiden kehittäminen, joilla puututaan Persianlahden luonnonvarojen vedenlaatuun ja tarpeisiin; 4) sellaisten paikallistasolla toteutettavien suojelu- ja ennallistamisohjelmien tai -projektien kehittäminen valuma-alueella, jotka täydentävät kyseisiä strategioita; ja 5) Persianlahden ekosysteemiä saastuttavia epäpuhtauksia päästävien pistekuormituslähteiden poistaminen tai vähentäminen.</w:t>
      </w:r>
    </w:p>
    <w:p>
      <w:r>
        <w:rPr>
          <w:b/>
        </w:rPr>
        <w:t xml:space="preserve">Tulos</w:t>
      </w:r>
    </w:p>
    <w:p>
      <w:r>
        <w:t xml:space="preserve">Lakiehdotus liittovaltion vesien pilaantumisen valvontaa koskevan lain muuttamiseksi siten, että laajennetaan ja vahvistetaan yhteistyötä Meksikonlahden luonnonvarojen tuottavuuden, veden laadun ja meriekosysteemien seuraamiseksi, palauttamiseksi ja suojelemiseksi.</w:t>
      </w:r>
    </w:p>
    <w:p>
      <w:r>
        <w:rPr>
          <w:b/>
        </w:rPr>
        <w:t xml:space="preserve">Esimerkki 6.3280</w:t>
      </w:r>
    </w:p>
    <w:p>
      <w:r>
        <w:t xml:space="preserve">Four Rationers Repeal Act of 2014 - Kumoaa potilaan suojelua ja kohtuuhintaista hoitoa koskevan lain (PPACA) jaksot (ja palauttaa kyseisillä jaksoilla muutetut lain säännökset), jotka liittyvät riippumattoman maksuneuvontalautakunnan perustamiseen, jonka tehtävänä on laatia ja toimittaa yksityiskohtaisia ehdotuksia Medicare-menojen kasvuvauhdin alentamiseksi henkeä kohti presidentille kongressin harkittavaksi. Muutetaan sosiaaliturvalain XI osasto Medicare and Medicaid Innovation Centerin perustamista koskevien säännösten kumoamiseksi. Muutetaan Public Health Service Act -lakia siten, että ryhmäterveyssuunnitelman tai sairausvakuutuksen myöntäjän tarjoamien ennaltaehkäisevien terveyspalvelujen kattavuuden osalta kumotaan säännökset, joilla kielletään kustannusten jakamista koskevat vaatimukset sellaisista näyttöön perustuvista tuotteista tai palveluista, joilla on voimassa oleva luokitus "A" tai "B" Yhdysvaltojen ennaltaehkäiseviä palveluja käsittelevän työryhmän (United States Preventive Services Task Force) nykyisissä suosituksissa. (Tällaiset luokitukset perustuvat työryhmän määrittelemään nettohyötyyn). Kumoaa PPACA:n vaatimukset, joiden mukaan: (1) terveydenhuollon tutkimus- ja laatuviraston (Agency for Healthcare Research and Quality) johtaja kutsuu koolle riippumattoman ennaltaehkäiseviä palveluja käsittelevän työryhmän ja 2) tautien valvonnan ja ehkäisyn keskusten (Centers for Disease Control and Prevention, CDC) johtaja kutsuu koolle riippumattoman yhteisön ennaltaehkäiseviä palveluja käsittelevän työryhmän. Palauttaa kyseisillä säännöksillä muutetut lain säännökset. Kielletään terveysministeriötä käyttämästä vertailevasta vaikuttavuustutkimuksesta saatuja tietoja, mukaan luettuna kaikki sellaiset, jotka on toteutettu tai joita on tuettu vuoden 2009 American Recovery and Reinvestment Act of 2009 (ARRA) -lain nojalla myönnetyillä varoilla tai jotka on hyväksytty tai myönnetty Patient Protection and Affordable Care Act -lain nojalla, epäämään tai viivästyttämään jonkin tuotteen tai palvelun kattavuutta liittovaltion terveydenhuolto-ohjelmassa. Sihteeri velvoitetaan varmistamaan, että liittovaltion hallituksen toteuttamassa tai tukemassa vertailevassa vaikuttavuustutkimuksessa otetaan huomioon tekijät, jotka vaikuttavat eroihin potilaiden hoitovasteissa ja mieltymyksissä, mukaan lukien potilaiden raportoimat tulokset, genomiikka ja yksilöllinen lääketiede, terveyseroja omaavien väestöryhmien ainutlaatuiset tarpeet ja epäsuorat potilashyödyt.</w:t>
      </w:r>
    </w:p>
    <w:p>
      <w:r>
        <w:rPr>
          <w:b/>
        </w:rPr>
        <w:t xml:space="preserve">Tulos</w:t>
      </w:r>
    </w:p>
    <w:p>
      <w:r>
        <w:t xml:space="preserve">Vuoden 2014 laki neljän säännöstelijän kumoamisesta</w:t>
      </w:r>
    </w:p>
    <w:p>
      <w:r>
        <w:rPr>
          <w:b/>
        </w:rPr>
        <w:t xml:space="preserve">Esimerkki 6.3281</w:t>
      </w:r>
    </w:p>
    <w:p>
      <w:r>
        <w:t xml:space="preserve">Air and Health Quality Empowerment Zone Designation Act of 2008 - Valtuuttaa ympäristönsuojeluviraston (EPA) hallintoviranomaisen nimeämään paikallisten ilmansuojelupiirien nimeämät alueet ilman ja terveyden laatua edistäviksi vyöhykkeiksi, jotka ovat oikeutettuja avustuksiin saastuttavien ajoneuvojen ja/tai moottoreiden korvaamiseen tai jälkiasentamiseen vyöhykkeillä asuvan väestön terveyden parantamiseksi.Alueiden kelpoisuusvaatimukset, mukaan lukien: (1) Alueet, jotka eivät ole saavuttaneet otsonia tai PM2.5 (hiukkaset, joiden halkaisija on enintään 2,5 mikrometriä); 2) maatalouslähteiden päästötasot ovat määritellyt; 3) astman, otsonipitoisuuksien vuoksi poissaolopäivien ja työttömyyden kansalliset keskiarvot täyttyvät tai ylittyvät; ja 4) alue on oikeutettu osavaltion tai paikallisen tason vastaaviin varoihin.Alueen nimeäminen alueeksi kielletään, ellei asianomainen alue anna tyydyttäviä takeita siitä, että strateginen suunnitelma (joka sisältyy hakemukseen) toteutetaan. Valtuuttaa hallintovirkamiehen peruuttamaan nimeämisen, jos kyseinen alue: 1) on nimetty ilmanlaatustandardien saavuttamisen edellyttämälle tasolle; tai 2) ei noudata strategisen suunnitelmansa tavoitteita tai ei edisty niiden saavuttamisessa.</w:t>
      </w:r>
    </w:p>
    <w:p>
      <w:r>
        <w:rPr>
          <w:b/>
        </w:rPr>
        <w:t xml:space="preserve">Tulos</w:t>
      </w:r>
    </w:p>
    <w:p>
      <w:r>
        <w:t xml:space="preserve">Lakiehdotus, jolla pyritään puuttumaan terveys- ja talouskehitysvaikutuksiin, joita aiheutuu siitä, että Kalifornian San Joaquinin laaksossa ei ole saavutettu liittovaltion asettamia ilmanlaatustandardeja, nimeämällä ilmanlaadun vahvistamisvyöhykkeitä.</w:t>
      </w:r>
    </w:p>
    <w:p>
      <w:r>
        <w:rPr>
          <w:b/>
        </w:rPr>
        <w:t xml:space="preserve">Esimerkki 6.3282</w:t>
      </w:r>
    </w:p>
    <w:p>
      <w:r>
        <w:t xml:space="preserve">United States Army Rangers Veterans of World War II Congressional Gold Medal Act Tällä lakiehdotuksella ohjataan senaatin puhemiestä ja edustajainhuoneen puhemiestä järjestämään yhden kultaisen mitalin myöntäminen toisen maailmansodan veteraaneille tunnustuksena heidän omistautuneesta sota-ajan palveluksestaan.   Myöntämisen jälkeen kultamitali luovutetaan Smithsonian-instituutioon, jossa se on nähtävillä ja käytettävissä tutkimusta varten. </w:t>
      </w:r>
    </w:p>
    <w:p>
      <w:r>
        <w:rPr>
          <w:b/>
        </w:rPr>
        <w:t xml:space="preserve">Tulos</w:t>
      </w:r>
    </w:p>
    <w:p>
      <w:r>
        <w:t xml:space="preserve">Yhdysvaltain armeijan jääkäreiden veteraanit toisen maailmansodan aikana Laki kongressin kultamitalista (Congressional Gold Medal Act)</w:t>
      </w:r>
    </w:p>
    <w:p>
      <w:r>
        <w:rPr>
          <w:b/>
        </w:rPr>
        <w:t xml:space="preserve">Esimerkki 6.3283</w:t>
      </w:r>
    </w:p>
    <w:p>
      <w:r>
        <w:t xml:space="preserve">Määrää, että tällaisten päätösten mukaisesti nostetun öljyn myynnistä saatavat tulot on 1) talletettava SPR Petroleum Account -tilille ja 2) käytettävä ainoastaan tiettyihin tarkoituksiin.Ohjaa presidenttiä raportoimaan tietyille kongressin valiokunnille syistä ja mahdollisista seurauksista, jos raakaöljyn tynnyrihinta ylittää 25 dollaria yli 14 päivän ajan.II osasto: hyvitykset kotitalouksien ja pienyritysten energiatehokkuusparannuksista - Muuttaa Internal Revenue Code -lakia siten, että 20 prosenttia (enintään 2 000 dollaria) hyväksytyistä energiatehokkuusparannuksista aiheutuneista kustannuksista voidaan hyvittää verohyvityksenä seuraaville tahoille: (1) veronmaksajan olemassa olevaan kotiin ja (2) tukikelpoisten pienyritysten verovuoden aikana käyttöön otettujen parannusten osalta.</w:t>
      </w:r>
    </w:p>
    <w:p>
      <w:r>
        <w:rPr>
          <w:b/>
        </w:rPr>
        <w:t xml:space="preserve">Tulos</w:t>
      </w:r>
    </w:p>
    <w:p>
      <w:r>
        <w:t xml:space="preserve">Polttoaineen kohtuuhintaisuutta ja energiansäästöä koskeva laki</w:t>
      </w:r>
    </w:p>
    <w:p>
      <w:r>
        <w:rPr>
          <w:b/>
        </w:rPr>
        <w:t xml:space="preserve">Esimerkki 6.3284</w:t>
      </w:r>
    </w:p>
    <w:p>
      <w:r>
        <w:t xml:space="preserve">Varataan varainhoitovuoden 2005 määrärahat maatalousministeriölle seuraaviin tarkoituksiin: (Varataan varainhoitovuoden 2005 määrärahat opetusministeriölle maaseudun koulutusohjelman toteuttamista varten.Varataan varainhoitovuoden 2005 määrärahat terveys- ja sosiaalipalveluministeriölle terveydenhuolto- ja palveluhallinnon (Health Resources and Services Administration) maaseutuohjelmia varten.Varataan varainhoitovuoden 2005 määrärahat liikenneministeriölle lentoliikenteen harjoittajien maksuja varten.Todetaan, että veronmaksajien, joiden kalenterivuoden 2004 oikaistu bruttotulo on yli miljoona dollaria, veronalennuksen määrää, joka johtuu vuoden 2003 Jobs and Growth Tax Relief Reconciliation Act -lain (laki työpaikkojen ja kasvun verohelpotuksista) ja vuoden 2001 Economic Growth and Tax Relief Reconciliation Act -lain (laki talouskasvun ja verohelpotusten yhteensovittamisesta) voimaantulosta, alennetaan 5,1 prosentilla.</w:t>
      </w:r>
    </w:p>
    <w:p>
      <w:r>
        <w:rPr>
          <w:b/>
        </w:rPr>
        <w:t xml:space="preserve">Tulos</w:t>
      </w:r>
    </w:p>
    <w:p>
      <w:r>
        <w:t xml:space="preserve">Määrärahojen myöntäminen maatalous-, koulutus-, terveys- ja sosiaalipalvelu- ja liikenneministeriöille 30. syyskuuta 2005 päättyvää varainhoitovuotta varten ja muihin tarkoituksiin.</w:t>
      </w:r>
    </w:p>
    <w:p>
      <w:r>
        <w:rPr>
          <w:b/>
        </w:rPr>
        <w:t xml:space="preserve">Esimerkki 6.3285</w:t>
      </w:r>
    </w:p>
    <w:p>
      <w:r>
        <w:t xml:space="preserve">African Development Foundation Act of 2007 - Muuttaa Afrikan kehityssäätiötä koskevaa lakia siten, että Afrikan kehityssäätiö nimetään uudelleen nimellä United States African Development Foundation.Korottaa yksittäisten hankkeiden rahoitusrajoja.Valtuuttaa säätiön myöntämään avustuksia tukikelpoisille pienille tai keskisuurille yhteisöille, jotka eivät ole kokonaan afrikkalaisessa omistuksessa tai määräysvallassa olevia yhteisöjä.Valtuuttaa (nykyinen laki edellyttää) säätiön hallituksen perustamaan neuvoa-antavan elimen.</w:t>
      </w:r>
    </w:p>
    <w:p>
      <w:r>
        <w:rPr>
          <w:b/>
        </w:rPr>
        <w:t xml:space="preserve">Tulos</w:t>
      </w:r>
    </w:p>
    <w:p>
      <w:r>
        <w:t xml:space="preserve">Lakiehdotus Afrikan kehittämissäätiöstä annetun lain muuttamisesta säätiön nimen muuttamiseksi, säätiön hallintoviranomaisten muuttamiseksi ja muihin tarkoituksiin.</w:t>
      </w:r>
    </w:p>
    <w:p>
      <w:r>
        <w:rPr>
          <w:b/>
        </w:rPr>
        <w:t xml:space="preserve">Esimerkki 6.3286</w:t>
      </w:r>
    </w:p>
    <w:p>
      <w:r>
        <w:t xml:space="preserve">Don't Let the Bed Bugs Bite Act of 2009 - Valtuuttaa kauppaministerin myöntämään avustuksia osavaltioiden avustamiseksi majoitusliikkeiden tarkastuksissa cimex lectularius -bakteerin, joka tunnetaan yleisesti sängynalusena, varalta. Sallii osavaltioiden käyttää avustuksia tarkastusten tekemiseen, tarkastushenkilöstön kouluttamiseen, kaupallisen levittäjän kanssa tehtäviin sopimuksiin majoitustilojen tarkastamiseksi ja käsittelemiseksi sekä majoitusliikkeiden omistajien ja henkilökunnan kouluttamiseen luteiden ennaltaehkäisystä ja hävittämisestä. Vaatii ministeriä raportoimaan kongressille avustusohjelman tehokkuudesta.Muuttaa Yhdysvaltojen vuoden 1937 asuntolakia siten, että vuodepunkkien ehkäisy ja hallinta sisällytetään julkisten asuntojen hallintasuunnitelmiin.Muuttaa kansanterveyspalvelulakia siten, että vuodepunkkien ehkäisy ja torjunta sisällytetään ennaltaehkäiseviä terveyspalveluja koskevaan kokonaisavustusohjelmaan.Vaatii tautien valvonta- ja ehkäisykeskuksia tutkimaan vuodepunkkien vaikutuksia kansanterveyteen majoitusliikkeissä ja asunnoissa ja raportoimaan kongressille.</w:t>
      </w:r>
    </w:p>
    <w:p>
      <w:r>
        <w:rPr>
          <w:b/>
        </w:rPr>
        <w:t xml:space="preserve">Tulos</w:t>
      </w:r>
    </w:p>
    <w:p>
      <w:r>
        <w:t xml:space="preserve">Perustetaan avustusohjelma, jolla autetaan valtioita tarkastamaan hotellihuoneet luteiden varalta, ja muihin tarkoituksiin.</w:t>
      </w:r>
    </w:p>
    <w:p>
      <w:r>
        <w:rPr>
          <w:b/>
        </w:rPr>
        <w:t xml:space="preserve">Esimerkki 6.3287</w:t>
      </w:r>
    </w:p>
    <w:p>
      <w:r>
        <w:t xml:space="preserve">Patients First Act of 2007 - Muuttaa Public Health Service Act -lakia siten, että terveys- ja terveyspalvelujen ministeriön edellytetään tekevän ja tukevan perus- ja soveltavaa tutkimusta, jonka tarkoituksena on kehittää tekniikoita kantasolujen eristämistä, johtamista, tuottamista, testaamista ja kliinistä käyttöä ihmisillä varten, mikä voi johtaa parempaan ymmärrykseen sairauksista ja muista haitallisista terveydentiloista tai niiden hoidosta, mukaan lukien pluripotentit kantasolut, joilla on alkion kantasolujen joustavuus (riippumatta siitä, onko tällaisilla pluripotenteilla kantasoluilla alkion lähde vai ei) edellyttäen, että tällaisiin tekniikoihin ei liity: (1) ihmisalkion luomista tutkimustarkoituksiin; (2) elävän ihmisalkion tuhoamista tai hävittämistä tai elävän ihmisalkion vahingoittumisen vaaraa; tai (3) sellaisten kantasolujen käyttöä, joiden tuottaminen tai tarjoaminen olisi ristiriidassa tämän lain kanssa.Edellytetään, että ministeri antaa suuntaviivat tämän lain täytäntöönpanemiseksi sen varmistamiseksi, että kaikki tämän lain nojalla tuetut tutkimukset (mukaan lukien kliiniset kokeet): (1) ovat selvästi tässä laissa vahvistettujen standardien mukaisia, jos ne tehdään ihmissoluja käyttäen; (2) asetetaan etusijalle sen mukaan, miten niistä on mahdollista saada lähitulevaisuudessa kliinistä hyötyä ihmispotilaille; ja (3) niissä voidaan ottaa huomioon presidentin bioetiikkaneuvoston hahmottelemia tekniikoita ja muita asianmukaisia tekniikoita ja tutkimuksia.Pyydetään ministeriä: (1) raportoimaan vertaisarvioiduista kantasolututkimusehdotuksista, joita ei ole rahoitettu; ja (2) tutkimaan ja antamaan kongressille suosituksia C.W. Bill Youngin solusiirto-ohjelman rakenteellisista muutoksista, jotka auttaisivat laajentamaan uusien ja tulevien kantasoluterapeuttisten tuotteiden saatavuutta.</w:t>
      </w:r>
    </w:p>
    <w:p>
      <w:r>
        <w:rPr>
          <w:b/>
        </w:rPr>
        <w:t xml:space="preserve">Tulos</w:t>
      </w:r>
    </w:p>
    <w:p>
      <w:r>
        <w:t xml:space="preserve">Tehostaa kantasolututkimusta, josta on näyttöä potilaille koituvasta merkittävästä kliinisestä hyödystä, ja muihin tarkoituksiin.</w:t>
      </w:r>
    </w:p>
    <w:p>
      <w:r>
        <w:rPr>
          <w:b/>
        </w:rPr>
        <w:t xml:space="preserve">Esimerkki 6.3288</w:t>
      </w:r>
    </w:p>
    <w:p>
      <w:r>
        <w:t xml:space="preserve">Commercial Automotive Products Export Reform Act of 2012 - Ohjaa presidenttiä antamaan asetusehdotuksia, joilla poistetaan Yhdysvaltojen ampumatarvikeluettelosta ja kauppavalvontaluettelosta kaikki kaupallisesti saatavilla olevat autoteollisuuden tuotteet ja teknologiat, riippumatta siitä, onko ne lueteltu kyseisten luetteloiden erityisesti autoteollisuuden tuotteita ja teknologioita koskevissa osissa vai muuten kyseisten luetteloiden valvonnassa.Poistaa näistä säännöksistä kaupallisesti saatavilla olevat autoteollisuuden tuotteet tai teknologiat, jotka merkittävästi lisäisivät toisen maan sotilaallista potentiaalia tai olisivat vastoin Yhdysvaltojen kansallisia turvallisuusetuja.Ohjaa presidenttiä antamaan lopulliset määräykset kaikkien kaupallisesti saatavilla olevien autoteollisuuden tuotteiden ja teknologioiden poistamiseksi kyseisistä luetteloista riippumatta siitä, onko ne lueteltu kyseisten luetteloiden erityisesti autoteollisuuden tuotteille ja teknologioille omistetuissa osissa vai muutoin kyseisten luetteloiden valvonnassa.Poistaa kyseisistä säännöksistä kaupallisesti saatavilla olevat autoteollisuuden tuotteet tai teknologiat, jotka: (1) johon sovelletaan tämän lain mukaista presidentin päätöstä olla poistamatta tuotetta tai teknologiaa tällaisista luetteloista ja (2) jonka osalta tämän lain mukaisesti vaadittu presidentin raportti on toimitettu kongressille.toteaa, että mitään tässä laissa ei voida tulkita siten, että se velvoittaisi presidenttiä kumoamaan tai muuttamaan vienti- tai jälleenvientirajoituksia, jotka koskevat maita, järjestöjä tai henkilöitä, joihin sovelletaan Yhdysvaltojen kauppapakotteita.</w:t>
      </w:r>
    </w:p>
    <w:p>
      <w:r>
        <w:rPr>
          <w:b/>
        </w:rPr>
        <w:t xml:space="preserve">Tulos</w:t>
      </w:r>
    </w:p>
    <w:p>
      <w:r>
        <w:t xml:space="preserve">Uudistaa Yhdysvaltojen vientivalvontarajoituksia, jotka liittyvät kaupallisesti saatavilla oleviin autoteollisuuden tuotteisiin ja teknologioihin, ja muihin tarkoituksiin.</w:t>
      </w:r>
    </w:p>
    <w:p>
      <w:r>
        <w:rPr>
          <w:b/>
        </w:rPr>
        <w:t xml:space="preserve">Esimerkki 6.3289</w:t>
      </w:r>
    </w:p>
    <w:p>
      <w:r>
        <w:t xml:space="preserve">Accurate Background Check Act of 2013 tai ABC Act of 2013 - Muuttaa liittovaltion oikeudellista säännöstöä siten, että oikeusministeriön (DOJ) on säädettävä menettelyistä, joilla varmistetaan tiettyjen rikosrekisteritietojen ja työsuhteen taustatarkistuksia varten vaihdettujen tietojen oikeellisuus ja kattavuus. Ohjaa oikeusministeriön, jos tietue tai tiedot ovat epätarkkoja tai puutteellisia, korjaamaan, poistamaan tai muuttamaan tällaisia tietoja 10 päivän kuluessa pyynnön esittämisestä ja ennen tietueen luovuttamista pyynnön esittäneelle taholle. Valtakunnansyyttäjän edellytetään tällaisessa tapauksessa myös tutkivan osavaltioiden ja paikallisten rekisterijärjestelmien tietoja, ylläpitävän luovutusasiakirjatietokantaa, josta voidaan tehdä hakuja muiden liittovaltion tietokantojen ohella, ja ilmoittavan raportoiville lainkäyttöalueille päivitetyistä tiedoista. pitää tietuetta tai tietoja epätäydellisinä, jos niistä käy ilmi, että pidätys on tehty, mutta niissä ei mainita pidättämistä koskevaa päätöstä.  Vaatii, että oikeusministeriö hankkii ennen tällaista taustatietojen vaihtoa työsuhteen taustatietojen tarkistamista tällaisen tiedon kohteen allekirjoitetun suostumuksen, antaa hakijalle mahdollisuuden kiistää tietue, ilmoittaa pyynnön esittäneelle taholle mahdollisesta kiistämisestä ja saattaa kiistämisen tutkiminen päätökseen 30 päivän kuluessa. Laajennetaan tämän lain nojalla käyttöön otettuja menettelyjä koskemaan valtuutettuja tietojenvaihtopalveluja, jotka koskevat: (1) kansallisen turvallisuuden taustatutkimuksiin liittovaltion palveluksessa työskentelyä varten, (2) liittovaltion työntekijöille ja urakoitsijoille myönnettäviä henkilöllisyystodistuksia koskeviin hallituksen laajuisiin turvallisuusstandardeihin ja (3) hallituksen taustatutkimuksiin kuljetusturvallisuuskorttien myöntämistä varten, jotta pääsee laivojen ja laitosten turvallisille alueille.</w:t>
      </w:r>
    </w:p>
    <w:p>
      <w:r>
        <w:rPr>
          <w:b/>
        </w:rPr>
        <w:t xml:space="preserve">Tulos</w:t>
      </w:r>
    </w:p>
    <w:p>
      <w:r>
        <w:t xml:space="preserve">Vuoden 2013 ABC-laki</w:t>
      </w:r>
    </w:p>
    <w:p>
      <w:r>
        <w:rPr>
          <w:b/>
        </w:rPr>
        <w:t xml:space="preserve">Esimerkki 6.3290</w:t>
      </w:r>
    </w:p>
    <w:p>
      <w:r>
        <w:t xml:space="preserve">Bankruptcy Technical Corrections Act of 1996 - Tekee teknisiä korjauksia liittovaltion konkurssi-, rikos- ja tuomioistuinlainsäädäntöön. Määritellään uudelleen yhden omaisuuserän kiinteistöt siten, että perheviljelmät jätetään niiden ulkopuolelle, ja poistetaan 4 miljoonan dollarin katto, joka koskee tällaiseen omaisuuteen kohdistuvia ehdottomia, realisoituja vakuudellisia velkoja. (3 §) Edellytetään kolmen vuoden välein tapahtuvaa tarkistusta 5 000 dollarin vähimmäiskynnysarvoon tietyille työvälineille, ammattikirjoille, työvälineille, kotieläimille ja viljelykasveille, joiden osalta velallinen ei voi tietyissä osavaltioissa välttää ei-omistusoikeudellisen, ei-ostoraha-panttioikeuden vahvistamista. (4 §) Sallii konkurssituomioistuimen myöntää velallisen asianajajalle kohtuullisen korvauksen. (6 §) Kumoaa tietyt suuntaviivat, jotka koskevat lentokoneterminaalien ja lentokoneiden porttien täytäntöönpanosopimuksia ja päättymättömiä vuokrasopimuksia, mukaan lukien kielto, jonka mukaan konkurssipesänhoitaja ei saa luovuttaa niitä. (14 §) Muutetaan suuntaviivoja, jotka koskevat vältettyjen luovutusten saajien vastuuta, siten, että konkurssipesänhoitajaa kielletään välttämästä luovutusta, joka on tehty 90 päivän ja yhden vuoden välisenä aikana ennen vapautushakemuksen jättämistä, jos luovutus on tuolloin tehty muun kuin sisäpiiriin kuulumattoman luovutuksensaajan hyväksi. (15 §) Tarkistetaan kuittausten takaisinperintää koskevia sääntöjä siten, että swap-sopimusten osapuolten tekemät kuittaukset jätetään pesänhoitajan takaisinperinnän ulkopuolelle. (22 §) Kumotaan säännös, jonka mukaan konkurssin valvontalautakunnassa jatkavat väliaikaisesti tietyt jäsenet, jotka ovat olleet tai joista on tullut hallituksen työntekijöitä tai virkamiehiä. (23 §) Edellytetään, että Yhdysvaltain edunvalvoja toimittaa raportin, jossa todistetaan, että velkojien kokouksessa on valittu kelvollinen, puolueeton edunvalvoja.  Siinä todetaan, että tällaisen raportin jättämisen jälkeen: 1) valittu edunvalvoja katsotaan valituksi ja nimitetyksi; ja 2) kaikkien sellaisten edunvalvojien palvelussuhde päättyy, jotka on aiemmin nimitetty täyttämään tiettyjen kelvottomien tai toimintakyvyttömien edunvalvojien toimikautta. (24 §) Muutetaan vuoden 1986 konkurssituomareita, Yhdysvaltojen edunvalvojia ja perheviljelijöitä koskevaa konkurssilakia siten, että jatketaan 1. lokakuuta 2012 asti ja 1. lokakuuta 2013 asti ajanjaksoa, jonka aikana kyseisen lain tiettyjä osia, jotka koskevat Yhdysvaltojen edunvalvojia konkurssissa ja heille maksettavia palkkioita, ei sovelleta Alabaman ja Pohjois-Carolinan oikeuspiireihin (eikä niissä vireillä oleviin asioihin). (Sec. 27) Muutetaan liittovaltion konkurssilainsäädäntöä siten, että tiettyjen konkurssihakemusten (mukaan lukien tietyt vuoden 1970 arvopaperisijoittajien suojelua koskevan lain (Securities Investor Protection Act of 1970) mukaiset hakemukset) jättäminen ei aiheuta automaattista lykkäystä rikosoikeudellisen päätöksen rikosoikeudelliselle täytäntöönpanolle, jossa vaaditaan elatusavun maksamista. (28 §) Sallii velallisen vapauttaa omaisuudestaan osavaltion tai paikallisen lainsäädännön nojalla yhteensä enintään 500 000 dollarin suuruisen osuuden seuraavista: (1) kiinteään tai henkilökohtaiseen omaisuuteen, jota velallinen tai hänen huollettavansa käyttää asuntona; (2) osuuskuntaan, joka omistaa kiinteistön, jota velallinen tai hänen huollettavansa käyttää asuntona; tai (3) velallisen tai hänen huollettavansa hautapaikkaan. (29 §) Antaa yksinomaisen toimivallan sen piirin käräjäoikeudelle, jonka alueella pysyvä konkurssipesänhoitaja asuu, tarkastaa oikeusministerin määrittelemät edunvalvojan todelliset, välttämättömät kulut.  Edellyttää, että kyseinen tuomioistuin antaa tällaiselle määrittelylle huomattavan kunnioituksen.  Valtuuttaa tuomioistuimen kumoamaan sen vain, jos oikeusministeri on käyttänyt väärin harkintavaltaansa. Jos Yhdysvaltain edunvalvoja lopettaa tapausten osoittamisen edunvalvojalle, edunvalvoja voi hakea päätöksen uudelleentarkastelua sen piirikunnan käräjäoikeudessa, jossa edunvalvoja asuu, käytettyään kaikki hallinnolliset muutoksenhakukeinot.  Tuomioistuimen on noudatettava Yhdysvaltain edunvalvojan päätöstä merkittävällä tavalla.  Valtuuttaa tuomioistuimen kumoamaan päätöksen vain, jos edunvalvoja on käyttänyt harkintavaltaansa väärin. Valtuuttaa piirituomioistuimen määräämään välitoimia vain, jos tuomioistuin katsoo, että kun otetaan huomioon kaikki Yhdysvaltain edunvalvojan kannalta suotuisimmat tosiseikat, että edunvalvojan päätökselle lopettaa tapausten jakaminen valituksen tehneelle edunvalvojalle ei ollut perusteita.  Väliaikaista ratkaisua koskevan pyynnön hylkääminen on lopullinen eikä sitä voida tutkia uudelleen.</w:t>
      </w:r>
    </w:p>
    <w:p>
      <w:r>
        <w:rPr>
          <w:b/>
        </w:rPr>
        <w:t xml:space="preserve">Tulos</w:t>
      </w:r>
    </w:p>
    <w:p>
      <w:r>
        <w:t xml:space="preserve">Vuoden 1996 laki konkurssin teknisistä korjauksista</w:t>
      </w:r>
    </w:p>
    <w:p>
      <w:r>
        <w:rPr>
          <w:b/>
        </w:rPr>
        <w:t xml:space="preserve">Esimerkki 6.3291</w:t>
      </w:r>
    </w:p>
    <w:p>
      <w:r>
        <w:t xml:space="preserve">Welfare and Teenage Pregnancy Reduction Act - Muuttaa sosiaaliturvalain IV osastoa siten, että osa A (tuki huollettavana oleville lapsiperheille) (AFDC) kumotaan ja korvataan osavaltioille myönnettävillä kokonaisavustuksilla. Valtuutetaan terveys- ja sosiaalipalveluministeriön määrärahat tällaisia avustuksia varten. Kielletään avustusvarojen käyttö huollettavana olevan lapsen avustamiseen, jos:  (1) äiti tai isä ei ole täyttänyt 19 vuotta tai 2) lapsen isyyttä tai äitiyttä ei ole vahvistettu. toteaa, että ensimmäisen vuoden aikana siitä, kun huollettavana oleva lapsiperhe on saapunut valtioon toisesta valtiosta, valtio voi soveltaa omia sääntöjään tai kyseisen toisen valtion sääntöjä. Valtuuttaa valtiosihteerin keskeyttämään tai pidättämään osavaltiolle myönnettävän avustuksen osittain tai kokonaan verovuodeksi, jos valtiosihteeri tarkasteltuaan osavaltion ohjelmaa koskevaa vuosikertomusta toteaa, että osavaltion ohjelma ei ole välittömästi edeltävän verovuoden aikana vastannut riittävästi tällaisten perheiden tarpeisiin. Ohjaa ministeriä toteuttamaan tarvittavat toimet sen varmistamiseksi, että AFDC-ohjelman hallinnolliset kokonaiskustannukset, sellaisina kuin ne on tarkistettu tällä lailla, eivät ylitä kunakin verovuonna puolta AFDC-ohjelman hallinnollisista kokonaiskustannuksista, sellaisina kuin ne olivat voimassa varainhoitovuonna 1994.</w:t>
      </w:r>
    </w:p>
    <w:p>
      <w:r>
        <w:rPr>
          <w:b/>
        </w:rPr>
        <w:t xml:space="preserve">Tulos</w:t>
      </w:r>
    </w:p>
    <w:p>
      <w:r>
        <w:t xml:space="preserve">Laki hyvinvoinnin ja teiniraskauden vähentämisestä (Welfare and Teenage Pregnancy Reduction Act)</w:t>
      </w:r>
    </w:p>
    <w:p>
      <w:r>
        <w:rPr>
          <w:b/>
        </w:rPr>
        <w:t xml:space="preserve">Esimerkki 6.3292</w:t>
      </w:r>
    </w:p>
    <w:p>
      <w:r>
        <w:t xml:space="preserve">Casa Grande Ruins National Monument Boundary Modification Act of 2004 - muuttaa Casa Grande Ruins National Monumentin (monumentti) rajaa.Valtuuttaa sisäministerin hankkimaan tiettyjä maita Arizonan osavaltiolta monumentin rajojen laajentamiseksi.Siirtää tiettyjen monumentissa sijaitsevien liittovaltion maa-alueiden toimivallan kansallispuistopalvelulta intiaaniasioiden toimistolle San Carlosin kasteluhankkeen laajentamisen ja päällystämisen mahdollistamiseksi.</w:t>
      </w:r>
    </w:p>
    <w:p>
      <w:r>
        <w:rPr>
          <w:b/>
        </w:rPr>
        <w:t xml:space="preserve">Tulos</w:t>
      </w:r>
    </w:p>
    <w:p>
      <w:r>
        <w:t xml:space="preserve">Casa Grande Ruins National Monumentin rajojen muuttaminen ja muihin tarkoituksiin.</w:t>
      </w:r>
    </w:p>
    <w:p>
      <w:r>
        <w:rPr>
          <w:b/>
        </w:rPr>
        <w:t xml:space="preserve">Esimerkki 6.3293</w:t>
      </w:r>
    </w:p>
    <w:p>
      <w:r>
        <w:t xml:space="preserve">kehottaa presidenttiä pyrkimään siihen, että jokainen Persianlahden alueen maa, jolle Yhdysvallat antaa sotilaallista suojelua, ryhtyy yhteen tai useampaan tiettyyn rahoitus- ja talousarviotoimenpiteeseen taakanjaon lisäämiseksi.valtuuttaa presidentin, pyrkiessään tällaisiin toimenpiteisiin tai vastatessaan siihen, että maa ei toteuta yhtä tai useampaa näistä toimenpiteistä, tekemään seuraavaa: (1) alentaa Persianlahden alueelle vakituiseen tai osa-aikaiseen palvelukseen määrättyjen asevoimien jäsenten vahvuutta; (2) määrätä maalle maksuja tai muita maksuja, jotka ovat samankaltaisia kuin ne, joita kyseiset maat määräävät niihin sijoitetuille yhdysvaltalaisille joukoille; (3) keskeyttää, muuttaa tai lopettaa minkä tahansa kahdenvälisen turvallisuussopimuksen, jonka Yhdysvallat on tehnyt kyseisen maan kanssa; (4) vähentää kyseiselle maalle myönnettyä kahdenvälistä yhdysvaltalaista apua; tai (5) ryhtyä mihin tahansa muuhun tarkoituksenmukaiseen toimeen.Ohjaa puolustusministeriä raportoimaan kongressille seuraavista asioista: (1) muiden maiden toteuttamista toimista tässä laissa vaadittujen toimien toteuttamiseksi; (2) kaikista toimenpiteistä, joihin presidentti on ryhtynyt tällaisten toimien toteuttamiseksi; (3) määristä, jotka kyseiset maat ovat osoittaneet tällaisten toimien toteuttamiseen; ja (4) talousarviosäästöistä, joita Yhdysvalloille odotetaan koituvan tämän lain nojalla toteutettujen toimien seurauksena.kehottaa presidenttiä tarkastelemaan ja raportoimaan kongressille Yhdysvaltojen ulkopuolelle pysyvästi sijoitettujen Yhdysvaltojen asevoimien osien asemaa, mukaan lukien kansalliset turvallisuusperustat, jotka koskevat etukäteiskäyttöä ja taakanjakosuhteita.</w:t>
      </w:r>
    </w:p>
    <w:p>
      <w:r>
        <w:rPr>
          <w:b/>
        </w:rPr>
        <w:t xml:space="preserve">Tulos</w:t>
      </w:r>
    </w:p>
    <w:p>
      <w:r>
        <w:t xml:space="preserve">Persianlahden turvallisuuskustannusten oikeudenmukaisuutta koskeva laki</w:t>
      </w:r>
    </w:p>
    <w:p>
      <w:r>
        <w:rPr>
          <w:b/>
        </w:rPr>
        <w:t xml:space="preserve">Esimerkki 6.3294</w:t>
      </w:r>
    </w:p>
    <w:p>
      <w:r>
        <w:t xml:space="preserve">Identity Management Security Act of 2004 - kieltää liittovaltion virastoa hyväksymästä valtion myöntämää ajokorttia tai henkilökorttia, ellei siinä ole tiettyjä tietoja, kuten valokuvaa, yhteistä koneellisesti luettavaa teknologiaa ja tiettyjä petosten torjuntaan liittyviä fyysisiä turvaominaisuuksia. Edellytetään, että osavaltio osallistuu osavaltioiden väliseen sopimukseen, "Driver License Agreement", jotta osavaltio voi saada avustusta, jolla autetaan sitä noudattamaan näitä vähimmäisvaatimuksia, ja jotta osavaltio voi saada sähköisen pääsyn kaikkien muiden osavaltioiden moottoriajoneuvotietokantojen sisältämiin tietoihin.Valtuuttaa valtiovarainministeriön tutkimaan ja raportoimaan kongressille syntymätodistusten ja muiden syntymäasiakirjojen turvallisuudesta, joita valtiot käyttävät henkilöllisyystodistuksena, ja antamaan suosituksia toimenpiteistä tällaisten asiakirjojen turvallisuuden parantamiseksi.Valtuuttaa valtiosihteerin myöntämään avustuksia osavaltioille niiden avustamiseksi syntymä- ja kuolintodistusten päällekkäisyyksien poistamisessa.</w:t>
      </w:r>
    </w:p>
    <w:p>
      <w:r>
        <w:rPr>
          <w:b/>
        </w:rPr>
        <w:t xml:space="preserve">Tulos</w:t>
      </w:r>
    </w:p>
    <w:p>
      <w:r>
        <w:t xml:space="preserve">Parannetaan ajokorttien ja valtion henkilöllisyysasiakirjojen turvallisuutta.</w:t>
      </w:r>
    </w:p>
    <w:p>
      <w:r>
        <w:rPr>
          <w:b/>
        </w:rPr>
        <w:t xml:space="preserve">Esimerkki 6.3295</w:t>
      </w:r>
    </w:p>
    <w:p>
      <w:r>
        <w:t xml:space="preserve">Etelä-Atlantin energiaturvallisuuslaki Ohjaa sisäasiainministeriötä ennen vuokrasopimusten myyntiä, jossa tarjotaan vuokrasopimuksia 30 meripeninkulman etäisyydellä rannikosta, neuvottelemaan kunkin osavaltion kuvernöörin kanssa, johon asia mahdollisesti vaikuttaa, jotta voidaan laatia vuokrasopimusmääräykset, jotka koskevat rannikon ja 30 meripeninkulman väliin jäävän alueen pintakäytön hallintaa, jotta voidaan lieventää mahdollisia huolenaiheita, jotka liittyvät rannikon näkymiin kohdistuviin vaikutuksiin. Määritellään tuotantolaitoksia koskevat muodolliset näkökohdat. Sisäasiainministeriö ei saa hyväksyä kehitys- ja tuotantosuunnitelmaa, jos pysyviä pintarakenteita ehdotetaan 30 meripeninkulman etäisyydelle rannikkoviivasta, ellei rakenteita suunnitella siten, että rannikon näkymävyöhykkeisiin kohdistuvat vaikutukset ovat mahdollisimman vähäiset. Sallii Etelä-Atlantin suunnittelualueen öljy- ja kaasuvarojen poraukseen, kehittämiseen ja tuotantoon liittyvät maalla sijaitsevat laitokset 12 meripeninkulman etäisyydellä osavaltion rannikosta merelle päin.  Sisäasiainministeriön edellytetään sisällyttävän Etelä-Atlantin suunnittelualueen mannerjalustan ulkopuolisten alueiden (OCS) vuokrausohjelmaan vuosiksi FY2017-FY2022 ja toteuttavan kyseisellä alueella yhden vuokramyynnin FY2021:n aikana ja kaksi FY2022:n aikana. Sisäasiainministeriö ja puolustusministeriö velvoitetaan toteuttamaan vuokrasopimusmyynnit yhdessä seuraaviin tarkoituksiin: (1) säilyttää puolustusvoimien kyky ylläpitää optimaalista valmiustilaa jatkamalla OCS-alueen käyttöä; ja (2) mahdollistaa Yhdysvaltojen öljy-, kaasu- ja uusiutuvien energiavarojen tehokas etsintä, kehittäminen ja tuotanto. Kielletään: 1) sisäasiainministeriötä asettamasta mitä tahansa aluetta vuokralle, jos presidentti tiettyjä kongressin valiokuntia kuultuaan toteaa, että kyseisen alueen vuokraaminen olisi ristiriidassa kansalliseen turvallisuuteen liittyvien sotilasoperaatioiden kanssa; ja 2) öljyn tai maakaasun etsintä, kehittäminen tai tuotanto OCS:llä, joka olisi ristiriidassa tietyissä asiakirjoissa esitettyjen sotilasoperaatioiden kanssa. Vaaditaan, että 50 prosenttia hyväksytyistä tuloista talletetaan valtiovarainministeriön yleiseen rahastoon ja 50 prosenttia valtiovarainministeriön erityiselle tilille jaettavaksi tietyille osavaltioille seuraaviin tarkoituksiin: maan ja veden suojelupyrkimysten tehostaminen, osavaltioiden julkisten liikennehankkeiden parantaminen, vaihtoehtoisen, uusiutuvan ja puhtaan energian tuotannon ja tuotannon aloittaminen, rantojen ravinteiden ja rannikon ruoppauksen tehostaminen sekä geologisen ja geofysikaalisen koulutuksen parantaminen Yhdysvaltojen energiatulevaisuutta varten.Sisäasiainministeriö (Interior), joka toimii valtamerienergian hallintoviraston (Bureau of Ocean Energy Management, BOEM) välityksellä, tekee yhteistyötä tiettyjen korkeakoulujen kanssa helpottaakseen geologisten ja geofysikaalisten tieteiden opiskelua Atlantin valtamerialueella ja muualla Yhdysvaltain mannerjalustalla. Valtuuttaa kunkin osavaltion kuvernöörin nimeämään osavaltiossa sijaitsevia korkeakouluja, jotka voivat osallistua tällaiseen kumppanuuteen: 1) mukaan lukien yksi historiallisesti musta korkeakoulu tai yliopisto, ja 2) suosimalla niitä, jotka osoittavat, että ne ottavat voimakkaasti palvelukseensa asevoimien veteraaneja. BOEM:n johtajan on perustettava Atlantin aluetoimisto alueelle, joka sisältyy OCS:n vuokrausohjelmaan vuosiksi FY2017-FY2022 ja jolla on suurin potentiaali resurssien kehittämiseen.</w:t>
      </w:r>
    </w:p>
    <w:p>
      <w:r>
        <w:rPr>
          <w:b/>
        </w:rPr>
        <w:t xml:space="preserve">Tulos</w:t>
      </w:r>
    </w:p>
    <w:p>
      <w:r>
        <w:t xml:space="preserve">Etelä-Atlantin energiaturvallisuutta koskeva laki</w:t>
      </w:r>
    </w:p>
    <w:p>
      <w:r>
        <w:rPr>
          <w:b/>
        </w:rPr>
        <w:t xml:space="preserve">Esimerkki 6.3296</w:t>
      </w:r>
    </w:p>
    <w:p>
      <w:r>
        <w:t xml:space="preserve">Stop Tampering of Prescription Pills Act of 2013 - Muuttaa liittovaltion elintarvike-, lääke- ja kosmetiikkalakia siten, että siinä säädetään väärinkäyttöä ehkäisevien lääkkeiden uusien lääkehakemusten vaatimuksista: (1) jotka sisältävät vaikuttavana osana (lääkkeen osa, joka saa sen toimimaan niin kuin se toimii) oopiumiksi, opiaatiksi tai johdannaiseksi luokiteltua valvottavaa ainetta; (2) jotka on muotoiltu suun kautta annettaviksi; (3) joilla on fysikaalis-kemiallisia ominaisuuksia, jotka tekevät lääkkeen ominaisuuksien muuttamisen huomattavasti vaikeammaksi tai tehottomammaksi väärinkäytön tai väärinkäytön kannalta; ja (4) jotka sisältävät yhtä tai useampaa lisäainetta, joiden tarkoituksena on estää väärinkäyttö mahdollisten farmakologisten vaikutusten avulla. Sihteeri velvoitetaan hylkäämään uutta lääkettä koskeva hakemus, joka koskee uutta (tuotemerkillä varustettua) lääkettä, joka sisältää oopiumia, opiaattia tai sen johdannaista vaikuttavana aineosana ja joka ei ole väärinkäyttöä estävä, jos samaa vaikuttavaa aineosaa sisältävä väärinkäyttöä estävä lääke on hyväksytty eikä sen markkinointia ole lopetettu. Valtuuttaa kuitenkin ministerin hyväksymään hakemuksen, joka ei täytä näitä vaatimuksia, jos hyväksyntä on tarpeen lääkeainepulan estämiseksi tai lieventämiseksi tai muulla tavoin merkittävän tyydyttämättömän kansanterveydellisen tarpeen tyydyttämiseksi. Vaaditaan, että väärinkäyttöä estävää lääkettä koskevaan lyhennettyyn uuteen (geneeriseen) lääkehakemukseen on sisällytettävä testitiedot, jotka osoittavat, että geneerinen lääke kestää manipulointia tai manipuloinnin vaikutusta vähintään vastaavassa määrin kuin luettelossa oleva lääke. Valtuuttaa ministerin epäämään geneerisen lääkkeen hakemuksen hyväksynnän, jos luettelossa oleva lääke on väärinkäyttöä estävä ja yksi tai useampi geneerisen lääkkeen vaikuttavista aineosista eroaa olennaisesti luettelossa olevan lääkkeen vaikuttavista aineosista. toteaa, että hyväksytyn rinnakkaislääkkeen ei katsota olevan biologisesti samanarvoinen tai terapeuttisesti samanvaikutteinen kuin luettelossa oleva lääke, jos luettelossa olevasta lääkkeestä tulee väärinkäytön estävä, ellei rinnakkaislääke osoita, että se kestää manipulointia tai manipuloinnin vaikutusta vähintään vastaavassa määrin kuin luettelossa oleva lääke. säädetään vaatimuksista, jotka koskevat sitä, milloin lääkkeen, joka ei ole väärinkäyttöä estävä, hyväksyntä voidaan peruuttaa tai keskeyttää.</w:t>
      </w:r>
    </w:p>
    <w:p>
      <w:r>
        <w:rPr>
          <w:b/>
        </w:rPr>
        <w:t xml:space="preserve">Tulos</w:t>
      </w:r>
    </w:p>
    <w:p>
      <w:r>
        <w:t xml:space="preserve">Stop Tampering of Prescription Pills Act of 2013 -laki reseptilääkkeiden väärentämisen estämiseksi</w:t>
      </w:r>
    </w:p>
    <w:p>
      <w:r>
        <w:rPr>
          <w:b/>
        </w:rPr>
        <w:t xml:space="preserve">Esimerkki 6.3297</w:t>
      </w:r>
    </w:p>
    <w:p>
      <w:r>
        <w:t xml:space="preserve">Brooke Amendment Restoration Act - Muuttaa seuraavia lakeja tiettyjen asunto-ohjelmien vuokramaksujen osalta: 1) Yhdysvaltojen vuoden 1937 asuntolaki, 2) Cranston-Gonzalezin kansallinen kohtuuhintaista asumista koskeva laki, 3) vuoden 1959 asuntolaki, 4) kansallinen asuntolaki, 5) vuoden 1983 asunto- ja kaupunki- ja maaseutualueiden elvyttämislaki, 6) Stewart B. Mckinneyn asunnottomien avustamista koskeva laki ja 7) vuoden 1949 asuntolaki.</w:t>
      </w:r>
    </w:p>
    <w:p>
      <w:r>
        <w:rPr>
          <w:b/>
        </w:rPr>
        <w:t xml:space="preserve">Tulos</w:t>
      </w:r>
    </w:p>
    <w:p>
      <w:r>
        <w:t xml:space="preserve">Brooke Amendment Restoration Act</w:t>
      </w:r>
    </w:p>
    <w:p>
      <w:r>
        <w:rPr>
          <w:b/>
        </w:rPr>
        <w:t xml:space="preserve">Esimerkki 6.3298</w:t>
      </w:r>
    </w:p>
    <w:p>
      <w:r>
        <w:t xml:space="preserve">Retirement Security Education Act of 2005 - Valtuuttaa terveys- ja sosiaalipalveluministerin myöntämään avustuksia tukikelpoisille yhteisöille, jotta ne voivat tarjota talousvalistusohjelmia keski-ikäisille ja iäkkäille henkilöille, jotka asuvat paikallisyhteisöissä: (valtuuttaa ministerin myöntämään apurahan yhdelle tai useammalle tukikelpoiselle yhteisölle: (1) luomaan ja asettamaan saataville opetusmateriaalia ja tietoa, joilla edistetään talousvalistusta; ja (2) tarjoamaan koulutusta ja muuta asiaan liittyvää apua talousvalistusohjelmien perustamiseksi.ilmaisee kongressin näkemyksen siitä, että järjestöjen, joilla on todistetusti kokemusta talousvalistuksen tarjoamisesta iäkkäille naisille, olisi saatava etusijalle tämän lain mukaista tukea.</w:t>
      </w:r>
    </w:p>
    <w:p>
      <w:r>
        <w:rPr>
          <w:b/>
        </w:rPr>
        <w:t xml:space="preserve">Tulos</w:t>
      </w:r>
    </w:p>
    <w:p>
      <w:r>
        <w:t xml:space="preserve">Perustetaan avustusohjelma, jolla parannetaan keski-ikäisten ja iäkkäiden amerikkalaisten talous- ja eläkelukutaitoa ja vähennetään taloudellisia väärinkäytöksiä ja petoksia tällaisten amerikkalaisten keskuudessa, ja muihin tarkoituksiin.</w:t>
      </w:r>
    </w:p>
    <w:p>
      <w:r>
        <w:rPr>
          <w:b/>
        </w:rPr>
        <w:t xml:space="preserve">Esimerkki 6.3299</w:t>
      </w:r>
    </w:p>
    <w:p>
      <w:r>
        <w:t xml:space="preserve">Public School Construction Partnership Act - Muuttaa Internal Revenue Code -lakia siten, että hyväksyttyjä julkisten koulutuslaitosten joukkovelkakirjalainoja kohdellaan vapautettuina joukkovelkakirjalainoina. Määritellään "hyväksytty julkinen koulutuslaitos" koululaitokseksi, joka on 1) osa julkista peruskoulua tai julkista keskiasteen koulua ja 2) jonka omistaa yksityinen voittoa tavoitteleva yritys osavaltion tai paikallisen koulutusviraston kanssa tehdyn julkisen ja yksityisen sektorin kumppanuussopimuksen mukaisesti. Säännökset koskevat: 1) julkisten koulujen rakentamista koskevien joukkovelkakirjalainojen aikasidonnaisia menovaatimuksia ja arbitraasialennusta koskevan poikkeuksen kaksinkertaistamista valtion joukkovelkakirjalainojen osalta, joita käytetään koulutuslaitosten rahoittamiseen; ja 2) julkisten koulujen rakentamista koskevien joukkovelkakirjalainojen kohtelua verovapaana sitoumuksena.</w:t>
      </w:r>
    </w:p>
    <w:p>
      <w:r>
        <w:rPr>
          <w:b/>
        </w:rPr>
        <w:t xml:space="preserve">Tulos</w:t>
      </w:r>
    </w:p>
    <w:p>
      <w:r>
        <w:t xml:space="preserve">Vuoden 1986 verolain muuttaminen siten, että sallitaan verovapaiden yksityisen toiminnan joukkovelkakirjalainojen liikkeeseenlasku julkisen ja yksityisen sektorin kumppanuushankkeiden rahoittamiseksi julkisten peruskoulujen ja keskiasteen koulujen koulurakennusten osalta ja muihin tarkoituksiin.</w:t>
      </w:r>
    </w:p>
    <w:p>
      <w:r>
        <w:rPr>
          <w:b/>
        </w:rPr>
        <w:t xml:space="preserve">Esimerkki 6.3300</w:t>
      </w:r>
    </w:p>
    <w:p>
      <w:r>
        <w:t xml:space="preserve">Government Credit Card Abuse Prevention Act of 2007 - edellyttää, että jokaisen toimeenpanoviraston, lukuun ottamatta puolustusministeriötä (DOD), johtaja: (1) ottaa käyttöön ostokortteja, käteviä shekkejä ja matkakortteja koskevia suojatoimia ja sisäistä valvontaa; ja (2) antaa määräyksiä, joilla pannaan täytäntöön tällaiset suojatoimet ja valvontatoimet, joissa säädetään epäsuotuisista henkilöstötoimista tai muista rangaistuksista työntekijöitä vastaan korttien rikkomuksista, huolimattomuudesta, väärinkäytöstä, väärinkäytöstä tai petoksesta: (1) suorittamaan määräajoin riskinarviointeja virastojen osto- ja matkakorttiohjelmista ja niihin liittyvistä sisäisistä tarkastuksista, analysoimaan heikkouksia ja väärinkäytösten esiintymistiheyttä sekä laatimaan suunnitelman kortinhaltijoiden määräaikaistarkastusten laajuuden, esiintymistiheyden ja lukumäärän määrittämiseksi; (2) suorittamaan kortinhaltijoiden määräaikaistarkastuksia ja raportoimaan tuloksista viraston päällikölle; ja (3) raportoimaan hallinto- ja budjettiviraston (OBM) johtajalle ja päävalvojalle tarkastushavaintojen korjaamiseksi annettujen suositusten täytäntöönpanosta.Vaatii, että puolustusministeriön määräykset, jotka koskevat puolustusministeriön henkilöstölle myönnettävien ostokorttien ja maksushekkien käyttöä ja valvontaa, sisältävät suojatoimia ja sisäistä valvontaa sen varmistamiseksi, että: (1) puolustusministeriön, armeijan, laivaston ja ilmavoimien pääinspehtorit suorittavat säännöllisesti riskinarviointeja puolustusministeriön ostokorttiohjelmasta ja siihen liittyvistä sisäisistä tarkastuksista, analysoivat heikkouksia ja väärinkäytösten esiintymistiheyttä sekä laativat suunnitelman kortinhaltijoiden määräaikaistarkastusten laajuuden, tiheyden ja määrän määrittämiseksi; (2) DOD käyttää tekniikoita vilpillisten ostojen estämiseksi tai tunnistamiseksi, mukaan lukien kauppiaiden koodien valvonta ja tilastollisen koneoppimisen ja hahmontunnistustekniikoiden hyödyntäminen, joilla tarkastellaan jokaisen tapahtuman riskiä; ja (3) DOD mitätöi irtisanottujen tai siirrettyjen työntekijöiden ostokortin.Muutetaan vuoden 1998 matka- ja kuljetusuudistuslakia siten, että jokaisen viraston päällikkö velvoitetaan ottamaan käyttöön matkakortteja koskevat suojatoimenpiteet ja sisäiset tarkastukset. Edellytetään, että niiden virastojen päälliköt, joiden työntekijät käyttävät keskitetysti laskutettuja tilejä, ottavat käyttöön suojatoimia ja sisäistä valvontaa sen varmistamiseksi, että virastot: 1) vertaavat työntekijän matkakuitissa esitettyjä eriä tällaisella tilillä maksettuihin eriin; 2) kiistävät luvattomat veloitukset ja seuraavat kiistanalaisia tapahtumia asianmukaisen ratkaisun varmistamiseksi; ja 3) toimittavat kokonaan tai osittain käyttämättä jääneiden lippujen palautuspyynnöt keskitetysti laskutettua tiliä koskevan sovellettavan sopimuksen haltijalle.</w:t>
      </w:r>
    </w:p>
    <w:p>
      <w:r>
        <w:rPr>
          <w:b/>
        </w:rPr>
        <w:t xml:space="preserve">Tulos</w:t>
      </w:r>
    </w:p>
    <w:p>
      <w:r>
        <w:t xml:space="preserve">Valtion luottokorttien väärinkäytön estämiseksi.</w:t>
      </w:r>
    </w:p>
    <w:p>
      <w:r>
        <w:rPr>
          <w:b/>
        </w:rPr>
        <w:t xml:space="preserve">Esimerkki 6.3301</w:t>
      </w:r>
    </w:p>
    <w:p>
      <w:r>
        <w:t xml:space="preserve">Oceans Act of 1998 - edellyttää, että kongressi ja presidentti laativat tämän lain mukaisen komission raportin tarkastelun jälkeen koordinoidun, kattavan ja pitkän aikavälin kansallisen politiikan valtamerten ja rannikon luonnonvarojen käyttöä ja hoitoa varten Yhdysvaltojen hyväksi, mukaan lukien suunnitelma liittovaltion valtameri- ja rannikko-ohjelmien luonnonvarojen seuranta- ja arviointilaitteistojen ja -laitteiden vaatimusten täyttämiseksi.  Valtuuttaa presidentin laatimaan joka toinen vuosi kongressille kertomuksen, jossa luetellaan kaikki nykyiset valtameriin ja rannikkotoimintaan liittyvät liittovaltion ohjelmat.  Vaatii, että jokainen valtameri- ja rannikkotoimintaan osallistuva virasto tai ministeriö liittää vuotuiseen määrärahapyyntöönsä raportin, jossa yksilöidään valtameri- ja rannikkotoimintaan liittyvät talousarvion osatekijät. Perustetaan valtameripolitiikkaa käsittelevä toimikunta ja edellytetään, että se raportoi kongressille ja presidentille Yhdysvaltain valtameripolitiikasta. Edellytetään raporttiluonnoksen avaamista julkista kommentointia varten ennen lopullisen raportin toimittamista.  Kielletään komission suositukset, jotka koskevat maita ja vesiä, jotka sijaitsevat: 1) minkä tahansa osavaltion rajalla 51 pohjoisen leveysasteen pohjoispuolella tai 2) Idahon osavaltiossa.  Lopettaa komission toiminnan sen jälkeen, kun se on antanut loppuraporttinsa.  Hyväksytään määrärahat.</w:t>
      </w:r>
    </w:p>
    <w:p>
      <w:r>
        <w:rPr>
          <w:b/>
        </w:rPr>
        <w:t xml:space="preserve">Tulos</w:t>
      </w:r>
    </w:p>
    <w:p>
      <w:r>
        <w:t xml:space="preserve">Vuoden 1998 valtamerilaki</w:t>
      </w:r>
    </w:p>
    <w:p>
      <w:r>
        <w:rPr>
          <w:b/>
        </w:rPr>
        <w:t xml:space="preserve">Esimerkki 6.3302</w:t>
      </w:r>
    </w:p>
    <w:p>
      <w:r>
        <w:t xml:space="preserve">Indian Health Care Improvement Technical Corrections Act of 1996 - Tekee teknisiä korjauksia intiaanien terveydenhuollon parantamista koskevaan lakiin, mukaan lukien tarkistukset, jotka koskevat 1) terveydenhuollon ammattihenkilön aktiivipalvelusvelvollisuuden lykkäämistä ja 2) oikeutta periä korvauksia vakuutusyhtiöltä kohtuullisten vakuutusten antamatta jättämisen vuoksi. Hyväksytään määrärahat varainhoitovuoden 2000 loppuun asti seuraaviin tarkoituksiin:  (1) Kalifornian sopimusperusteisten terveyspalvelujen demonstraatio-ohjelma; (2) Medicare- ja Medicaid-demonstraatio-ohjelma; (3) Gallupin alkoholi- ja päihdekeskus; (4) päihdeohjaajien koulutusdemonstraatio-ohjelma; ja (5) koti- ja yhteisöhoidon demonstraatio-ohjelma.</w:t>
      </w:r>
    </w:p>
    <w:p>
      <w:r>
        <w:rPr>
          <w:b/>
        </w:rPr>
        <w:t xml:space="preserve">Tulos</w:t>
      </w:r>
    </w:p>
    <w:p>
      <w:r>
        <w:t xml:space="preserve">Indian Health Care Improvement Technical Corrections Act of 1996 (laki intiaanien terveydenhuollon teknisistä korjauksista)</w:t>
      </w:r>
    </w:p>
    <w:p>
      <w:r>
        <w:rPr>
          <w:b/>
        </w:rPr>
        <w:t xml:space="preserve">Esimerkki 6.3303</w:t>
      </w:r>
    </w:p>
    <w:p>
      <w:r>
        <w:t xml:space="preserve">Määrittää, että: (1) jos käräjäoikeus on toimivaltainen käsittelemään kanteen, jossa tosiseikat koskevat kiinteän omaisuuden käyttöä ja jota ei voida ratkaista ratkaisematta osavaltion lakia koskevaa ratkaisematonta kysymystä, se voi toimittaa osavaltion lakia koskevan kysymyksen kyseisen osavaltion korkeimmalle muutoksenhakutuomioistuimelle; ja 2) sen jälkeen, kun osavaltion muutoksenhakutuomioistuin on ratkaissut sille toimitetun kysymyksen, käräjäoikeuden on jatkettava pääasian ratkaisemista. Kielletään käräjäoikeutta vahvistamasta osavaltion lakia koskevaa kysymystä, paitsi jos kysymys vaikuttaa merkittävästi vahingon kärsineen osapuolen liittovaltion vaatimuksen perusteisiin ja kysymys on ilmeisen epäselvä.Julistaa, että kaikki vaateet tai kanteet, jotka on nostettu oikeuksien riistämistä koskevien säännösten nojalla ja joilla pyritään korjaamaan perustuslaissa turvattujen omistusoikeuksien tai etuoikeuksien riistäminen, ovat kypsiä käräjäoikeuksien ratkaistaviksi, kun on tehty lopullinen päätös, jonka on tehnyt kuka tahansa henkilö, joka toimii minkä tahansa osavaltion tai Yhdysvaltojen alueen lain, asetuksen, määräyksen, säännön, tavan tai käytännön nojalla ja joka aiheuttaa tosiasiallista ja konkreettista vahinkoa korvausta hakevalle asianosaiselle.Määrittelee säännökset siitä, mikä muodostaa "lopullisen päätöksen". Täsmennetään, että: (1) muutoksenhakua hakevan osapuolen ei tarvitse hakea muutosta tai luopua muutoksenhausta, jos tällaista muutoksenhakua tai luopumista ei ole saatavilla, jos se ei voi antaa pyydettyä helpotusta tai jos hakemus tai uudelleenhakemus olisi hyödytön; (2) se, että hakemuksen, uudelleenhakemuksen, muutoksenhaun, luopumisen tai asian uudelleenkäsittelyn suhteen ei ryhdytä toimiin kohtuullisessa ajassa, katsotaan hylkääväksi; ja (3) asia on kypsä ratkaistavaksi, vaikka muutoksenhakua hakeva osapuoli ei käyttäisi loppuun minkä tahansa Yhdysvaltojen osavaltion tai alueen tarjoamia oikeussuojakeinoja.(Sec. 3) Julistaa, että mikä tahansa kanne, joka on nostettu Yhdysvaltoja vastaajana koskevien säännösten nojalla tai liittovaltion korvausvaatimustuomioistuimen toimivaltaa koskevien säännösten nojalla ja joka perustuu perustuslaissa turvattuun omistusoikeuteen tai etuoikeuteen, jota Yhdysvaltojen väitetään loukanneen tai ottaneen itselleen, on kypsä ratkaistavaksi Yhdysvaltojen tekemän lopullisen päätöksen jälkeen, joka aiheuttaa todellista ja konkreettista vahinkoa muutoksenhakua pyytävälle osapuolelle.(5 §) edellyttää, että liittovaltion virasto, aina kun se ryhtyy toimenpiteisiin, joilla rajoitetaan sellaisen yksityisomaisuuden käyttöä, johon tällä lailla tehdyt muutokset voivat vaikuttaa, antaa viimeistään 30 päivän kuluessa siitä, kun virasto on ryhtynyt toimenpiteisiin, kyseisen omaisuuden omistajille ilmoituksen, jossa selostetaan heidän oikeutensa ja menettelyt, joiden avulla he voivat saada korvauksen, joka voi olla heille maksettava tällaisten muutosten nojalla.</w:t>
      </w:r>
    </w:p>
    <w:p>
      <w:r>
        <w:rPr>
          <w:b/>
        </w:rPr>
        <w:t xml:space="preserve">Tulos</w:t>
      </w:r>
    </w:p>
    <w:p>
      <w:r>
        <w:t xml:space="preserve">Vuoden 2000 laki yksityisten omistusoikeuksien täytäntöönpanosta</w:t>
      </w:r>
    </w:p>
    <w:p>
      <w:r>
        <w:rPr>
          <w:b/>
        </w:rPr>
        <w:t xml:space="preserve">Esimerkki 6.3304</w:t>
      </w:r>
    </w:p>
    <w:p>
      <w:r>
        <w:t xml:space="preserve">Survivor Outreach and Support Campus Act tai SOS Campus Act Muuttaa vuoden 1965 Higher Education Act -lakia siten, että jokainen korkeakoulu, joka osallistuu johonkin IV osaston (Opiskelijoiden tuki) mukaiseen ohjelmaan, nimeää kampuksen seksuaalisen hyväksikäytön ehkäisemistä ja siihen reagoimista varten riippumattoman puolestapuhujan, jolla on kokemusta seksuaalisen hyväksikäytön uhreille tarjottavista palveluista. Kunkin asianajajan edellytetään: (1) raportoitava IHE:ssä seksuaalisen väkivallan valitusten tutkimisesta ja ratkaisemisesta vastaavan elimen ulkopuoliselle henkilölle, (2) toimitettava kyseiselle henkilölle vuosittain raportti, jossa esitetään yhteenveto siitä, miten asianajajalle annettuja resursseja on käytetty, (3) edustettava kunkin opiskelijan uhrin etuja riippumatta siitä, ovatko ne ristiriidassa IHE:n etujen kanssa, ja (4) nimitettävä opetusministerin asianmukaiseksi katsomalla tavalla.  Ohjaa kutakin asianajajaa:  varmistaa, että IHE:n seksuaalisen hyväksikäytön uhrit voivat saada valintansa mukaan tiettyjä tietoja ja palveluja; opastaa seksuaalisen hyväksikäytön uhreja, jotka pyytävät apua IHE:n tai paikallisten lainvalvontaviranomaisten ilmoittamis-, neuvonta-, hallinto-, terveydenhoito-, sairaanhoito- ja terveydenhoitopalveluiden, akateemisten mukautusten tai oikeudellisten menettelyjen kautta; osallistua seksuaalisen hyväksikäytön uhrin pyynnöstä kaikkiin tällaiseen hyväksikäyttöön liittyviin hallinnollisiin tai IHE:hen perustuviin oikeudenkäynteihin uhrin puolestapuhujana; säilyttää seksuaalisen väkivallan uhrin ja todistajan yksityisyyden ja luottamuksellisuuden ja olla ilmoittamatta IHE:lle tai kenellekään muulle henkilölle uhrin tai todistajan henkilöllisyyttä tai ilmoitetun seksuaalisen väkivallan väitettyjä olosuhteita, paitsi jos osavaltion laki toisin vaatii tai, uhrin tai todistajan henkilöllisyyden osalta, uhrin tai todistajan suostumuksella; ja toteuttaa tiedotuskampanjan, jonka tarkoituksena on tiedottaa IHE:n opiskelijoille asianajajan olemassaolosta, yhteystiedoista ja tarjoamista palveluista.  Kielletään IHE:tä ryhtymästä kostotoimiin 1) edunvalvojia vastaan, koska nämä edustavat opiskelijoiden uhrien etuja, tai 2) opiskelijoiden uhreja vastaan, koska nämä ovat ilmoittaneet seksuaalirikoksista edunvalvojille.</w:t>
      </w:r>
    </w:p>
    <w:p>
      <w:r>
        <w:rPr>
          <w:b/>
        </w:rPr>
        <w:t xml:space="preserve">Tulos</w:t>
      </w:r>
    </w:p>
    <w:p>
      <w:r>
        <w:t xml:space="preserve">SOS Campus Act</w:t>
      </w:r>
    </w:p>
    <w:p>
      <w:r>
        <w:rPr>
          <w:b/>
        </w:rPr>
        <w:t xml:space="preserve">Esimerkki 6.3305</w:t>
      </w:r>
    </w:p>
    <w:p>
      <w:r>
        <w:t xml:space="preserve">Gullah/Geechee-kulttuuriperintölaki - Perustetaan Gullah/Geechee-kulttuuriperintökäytävä (Heritage Corridor): (1) tunnustaa Etelä-Carolinan, Pohjois-Carolinan, Floridan ja Georgian rannikkokuntiin asettuneiden gullah/Geechee-nimellä tunnettujen afroamerikkalaisten merkittävä panos Amerikan kulttuuriin ja historiaan; (2) auttaa osavaltion ja paikallishallintoja sekä julkisia ja yksityisiä tahoja Etelä-Carolinassa, Pohjois-Carolinassa, Floridassa ja Georgiassa tulkitsemaan Gullah/Geechee-heimon tarinaa ja säilyttämään Gullah/Geechee-heimon kansanperinnettä, taidetta, käsityötä ja musiikkia; ja (3) auttaa tunnistamaan ja säilyttämään Gullah/Geechee-heimoon liittyviä paikkoja, historiallisia tietoja, esineitä ja esineitä yleisön hyödyksi ja sen opettamiseksi.Säädetään, että kulttuuriperintökäytävään kuuluvat maat ja vesialueet, jotka on esitetty syyskuussa 2004 päivätyssä kartassa "Gullah/Geechee Cultural Heritage Corridor", joka on talletettu National Park Servicen arkistoon.Perustetaan Gullah/Geechee Cultural Heritage Corridor -komission avustamaan liittovaltion, osavaltion ja paikallisia viranomaisia kehittämään ja toteuttamaan Gullah/Geechee-maita ja -vesiä koskeva hallintasuunnitelma.Määritellään komission tehtävät, mukaan lukien hallintasuunnitelman laatiminen ja toimittaminen sisäasiainministerille sekä vuosittainen raportointi ministerille. Valtuuttaa komission myöntämään avustuksia ja tekemään yhteistyösopimuksia Etelä-Carolinan, Pohjois-Carolinan, Floridan ja Georgian osavaltioiden kanssa hallintosuunnitelman laatimiseksi ja toteuttamiseksi.Saa myöntää komissiolle teknistä ja taloudellista apua.Velvoittaa komission perustamaan yhden tai useamman rannikon kulttuuriperintökeskuksen kulttuuriperintökäytävään joulukuussa 2003 laaditun Low Country Gullah Culture Special Resource Study -selvityksen ja ympäristövaikutustutkimuksen mukaisesti sekä muita sopivia kohteita.Määrittää yksityisten maanomistajien suojelun kulttuuriperintökäytävällä.Valtuuttaa määrärahojen käyttöönoton.Lopettaa tämän lain nojalla annetut valtuudet 15 vuoden kuluttua voimaantulosta.</w:t>
      </w:r>
    </w:p>
    <w:p>
      <w:r>
        <w:rPr>
          <w:b/>
        </w:rPr>
        <w:t xml:space="preserve">Tulos</w:t>
      </w:r>
    </w:p>
    <w:p>
      <w:r>
        <w:t xml:space="preserve">Gullah/Geechee-kulttuuriperinnön säilyttämisen ja tulkitsemisen edistäminen sekä muihin tarkoituksiin.</w:t>
      </w:r>
    </w:p>
    <w:p>
      <w:r>
        <w:rPr>
          <w:b/>
        </w:rPr>
        <w:t xml:space="preserve">Esimerkki 6.3306</w:t>
      </w:r>
    </w:p>
    <w:p>
      <w:r>
        <w:t xml:space="preserve">Social Security Payment Equity Act of 1994 - Muuttaa II osaston (vanhuus-, eloonjäämis- ja työkyvyttömyysvakuutus) (Old-Age, Survivors and Disability Insurance) (OASDI), jotta OASDI-etuuksien maksamiselle voidaan asettaa rajoitukset minkä tahansa vuoden aikana, jotka perustuvat sellaisen henkilön työhistoriaan, jolla on korkeammat tulot kyseisenä vuonna, jos tällaisten etuuksien kokonaismaksut ovat ylittäneet aiemmat maksut korkoineen.  Määritellään etuuksien vähennysaikataulut kymmenestä prosentista sataan prosenttiin naimattomille ja naimisissa oleville henkilöille. Sosiaaliturvakomissaarin on annettava oikeutetuille henkilöille vuosittaiset sosiaaliturvatiliotteet, jotka koskevat tällaisia etuusrajoituksia. Mukauttaa eläkeiän asteittaista nostamista 65:stä 68 vuoteen siten, että se alkaa kalenterivuodesta 1996 ja saavuttaa 68 vuoden iän niiden osalta, jotka saavuttavat 65 vuoden iän kalenterivuonna 2031 tai sen jälkeen.</w:t>
      </w:r>
    </w:p>
    <w:p>
      <w:r>
        <w:rPr>
          <w:b/>
        </w:rPr>
        <w:t xml:space="preserve">Tulos</w:t>
      </w:r>
    </w:p>
    <w:p>
      <w:r>
        <w:t xml:space="preserve">Sosiaaliturvan maksujen tasapuolisuutta koskeva vuoden 1994 laki</w:t>
      </w:r>
    </w:p>
    <w:p>
      <w:r>
        <w:rPr>
          <w:b/>
        </w:rPr>
        <w:t xml:space="preserve">Esimerkki 6.3307</w:t>
      </w:r>
    </w:p>
    <w:p>
      <w:r>
        <w:t xml:space="preserve">Freedom and Flexibility to Rebuild Act of 2005 - muuttaa Safe, Accountable, Flexible, Efficient Transportation Equity Act -lakia: A Legacy for Users (Perintö käyttäjille), jotta Louisianan, Mississippin ja Alabaman osavaltioiden tiettyjen pintaliikennehankkeiden kohdentamista voidaan tarkistaa siten, että kyseiset osavaltiot voivat nimetä muita tukikelpoisia liikennehankkeita tällaisia hankkeita varten.</w:t>
      </w:r>
    </w:p>
    <w:p>
      <w:r>
        <w:rPr>
          <w:b/>
        </w:rPr>
        <w:t xml:space="preserve">Tulos</w:t>
      </w:r>
    </w:p>
    <w:p>
      <w:r>
        <w:t xml:space="preserve">Julkisen lain 109-59 muuttaminen siten, että Louisianan, Mississippin ja Alabaman osavaltiot voivat nimetä hankkeet, joihin voidaan käyttää tiettyjä näille osavaltioille myönnettyjä valtatie- ja kauttakulkuvaroja.</w:t>
      </w:r>
    </w:p>
    <w:p>
      <w:r>
        <w:rPr>
          <w:b/>
        </w:rPr>
        <w:t xml:space="preserve">Esimerkki 6.3308</w:t>
      </w:r>
    </w:p>
    <w:p>
      <w:r>
        <w:t xml:space="preserve">Steel Industry Preservation Act Tällä lakiehdotuksella muutetaan Internal Revenue Code -lakia terästeollisuuden polttoaineen tuotantoverohyvityksen jatkamiseksi ja muuttamiseksi.  (Nykyisen lain mukaan terästeollisuuden polttoaine on polttoainetta, joka: 1) tuotetaan prosessilla, jossa hiilijätelietettä nesteytetään ja levitetään hiilen päälle, ja 2) käytetään raaka-aineena koksin valmistuksessa).  Lakiehdotuksessa muutetaan terästeollisuuden polttoaineen verohyvitystä seuraavasti: pidentää hyvityskautta ja käyttöönottopäivää, tarkistaa terästeollisuuden polttoaineen määritelmää siten, että polttoaineessa voidaan käyttää hiilen ja petrolikoksin tai muun koksin raaka-aineen seoksia, asettaa omistusvaatimuksia ja täsmentää vaatimuksia, joiden mukaan omistajaa on pidettävä terästeollisuuden polttoaineen tuottajana ja myyjänä.   Veronmaksaja, joka tuottaa terästeollisuuden polttoainetta, voi hyväksyä korotetun verohyvityksen tiettyjen terästeollisuuden polttoaineen tuotantoon liittyvien menojen vähennysten sijasta.  Lakiehdotuksessa täsmennetään hyvityksen käsittely vaihtoehtoista vähimmäisveroa sovellettaessa. Lisäksi siinä vapautetaan terästeollisuuden polttoaineeseen liittyvät liiketoimet säännöistä, jotka rajoittavat vähennyksiä ja muita veroetuja, jotka koskevat toimintaa, jota ei harjoiteta voiton tavoittelemiseksi tai jolla ei ole taloudellista sisältöä. </w:t>
      </w:r>
    </w:p>
    <w:p>
      <w:r>
        <w:rPr>
          <w:b/>
        </w:rPr>
        <w:t xml:space="preserve">Tulos</w:t>
      </w:r>
    </w:p>
    <w:p>
      <w:r>
        <w:t xml:space="preserve">Terästeollisuuden säilyttämistä koskeva laki</w:t>
      </w:r>
    </w:p>
    <w:p>
      <w:r>
        <w:rPr>
          <w:b/>
        </w:rPr>
        <w:t xml:space="preserve">Esimerkki 6.3309</w:t>
      </w:r>
    </w:p>
    <w:p>
      <w:r>
        <w:t xml:space="preserve">Muutetaan vuoden 1971 liittovaltion vaalikampanjalakia seuraavasti:  (1) rajoittaa puolueen ulkopuolisten moniehdokkaiden poliittisten komiteoiden (PAC) ja osavaltioiden ulkopuolisten tahojen lahjoituksia edustajainhuoneen ehdokkaille; ja (2) alentaa tiettyjen lahjoitusten ja menojen raportointikynnystä. Muutetaan Internal Revenue Code -lakia, jotta voidaan myöntää tuloverohyvitys muille kuin virassa oleville edustajainhuoneen ehdokkaille annettavista lahjoituksista. Oikeuttaa muut kuin virassa olevat edustajainhuoneen ehdokkaat alennettuun kolmannen luokan postimaksuun kampanjamateriaalin osalta.</w:t>
      </w:r>
    </w:p>
    <w:p>
      <w:r>
        <w:rPr>
          <w:b/>
        </w:rPr>
        <w:t xml:space="preserve">Tulos</w:t>
      </w:r>
    </w:p>
    <w:p>
      <w:r>
        <w:t xml:space="preserve">Puolueiden ulkopuolisten moniehdokkaiden poliittisten komiteoiden lahjoitusten rajoittaminen edustajainhuoneen vaaleissa, tuloverohyvityksen myöntäminen tällaisissa vaaleissa muille kuin virassa oleville ehdokkaille annettavista lahjoituksista ja muihin tarkoituksiin.</w:t>
      </w:r>
    </w:p>
    <w:p>
      <w:r>
        <w:rPr>
          <w:b/>
        </w:rPr>
        <w:t xml:space="preserve">Esimerkki 6.3310</w:t>
      </w:r>
    </w:p>
    <w:p>
      <w:r>
        <w:t xml:space="preserve">SSI Disability Reform Act of 1993 - Muuttaa sosiaaliturvalain (SSA) XVI osaston (Supplemental Security Income) (SSI) seuraavasti:  (1) sallitaan valtion virastojen toimia maksullisina edunvalvojina; (2) asetetaan edunvalvojille maksettavan palkkion enimmäismääräksi kymmenen prosenttia kyseisestä kuukausittaisesta etuudesta; ja (3) tarkistetaan päihteiden väärinkäytön perusteella vammaisille myönnettävien SSI-etuuksien myöntämistä. Muutetaan SSA:n XIX osastoa (Medicaid) siten, että hyväksytyt päihdehoito-ohjelmat katetaan pakollisesti Medicaid-järjestelmästä tiettyjen vammaisten SSI-etuuksien saajien osalta.</w:t>
      </w:r>
    </w:p>
    <w:p>
      <w:r>
        <w:rPr>
          <w:b/>
        </w:rPr>
        <w:t xml:space="preserve">Tulos</w:t>
      </w:r>
    </w:p>
    <w:p>
      <w:r>
        <w:t xml:space="preserve">SSI Disability Reform Act of 1993</w:t>
      </w:r>
    </w:p>
    <w:p>
      <w:r>
        <w:rPr>
          <w:b/>
        </w:rPr>
        <w:t xml:space="preserve">Esimerkki 6.3311</w:t>
      </w:r>
    </w:p>
    <w:p>
      <w:r>
        <w:t xml:space="preserve">Federal Activities Inventory Inventory Reform Act of 1998 - Ohjaa kunkin toimeenpanoviraston johtajaa toimittamaan viimeistään kunkin varainhoitovuoden kolmannen neljänneksen loppuun mennessä hallinto- ja budjettiviraston johtajalle luettelon toimista, joita liittovaltion viranomaiset suorittavat virastolle ja jotka toimeenpanoviraston johtajan arvion mukaan eivät ole luonteeltaan hallituksen tehtäviä. Edellytetään, että: 1) johtaja tarkastaa viraston luettelon ja neuvottelee viraston johtajan kanssa varainhoitovuoden lopullisen luettelon sisällöstä; 2) viraston johtaja toimittaa luettelon kopion kongressille ja asettaa luettelon julkisesti saataville; 3) johtaja julkaisee Federal Registerissä ilmoituksen siitä, että luettelo on julkisesti saatavilla; ja 4) viraston johtaja julkaisee ilmoituksen luetteloon myöhemmin tehtävistä muutoksista, asettaa luettelon julkisesti saataville ja toimittaa sen kongressille. Viraston päällikköä vaaditaan:  (1) tarkistamaan luettelossa olevat toimet kohtuullisessa ajassa sen jälkeen, kun ilmoitus luettelon saatavuudesta on julkaistu; ja 2) käyttämään kilpailumenettelyä (tiettyjä poikkeuksia lukuun ottamatta) ja varmistamaan, että kaikki kustannukset otetaan huomioon aina, kun hän harkitsee sopimuksen tekemistä yksityisen sektorin kanssa luettelossa olevan toimen suorittamiseksi. (3 §) Sallii asianomaisen osapuolen esittää virastolle vastalauseen tietyn toiminnan jättämisestä pois luettelosta, josta on julkaistu ilmoitus, tai tietyn toiminnan sisällyttämisestä luetteloon.  Asetuksessa säädetään menettelyistä, jotka koskevat muutoksenhakua, viraston päätöksiä muutoksenhausta, muutoksenhakua tällaisista päätöksistä ja viraston päätöksiä muutoksenhausta. (4 §) Tässä laissa säädetään, että tätä lakia ei sovelleta seuraaviin tai niiden osalta:  (1) yleiseen tilintarkastusvirastoon; (2) valtion yhtiöihin ja valtion määräysvallassa oleviin yhtiöihin; (3) ministeriön tai viraston osaan, jos kaikki kyseisen osan työntekijät ovat tiettyjen Yhdysvaltojen asevoimien lainkäyttövaltaan kuuluvien Yhdysvaltojen laitosten muista kuin määrärahoista palkattuja työntekijöitä; ja (4) puolustusministeriön varikkotason huolto- ja korjaustoimintaan.</w:t>
      </w:r>
    </w:p>
    <w:p>
      <w:r>
        <w:rPr>
          <w:b/>
        </w:rPr>
        <w:t xml:space="preserve">Tulos</w:t>
      </w:r>
    </w:p>
    <w:p>
      <w:r>
        <w:t xml:space="preserve">Vuoden 1998 laki liittovaltion toimintojen inventaarion uudistamisesta</w:t>
      </w:r>
    </w:p>
    <w:p>
      <w:r>
        <w:rPr>
          <w:b/>
        </w:rPr>
        <w:t xml:space="preserve">Esimerkki 6.3312</w:t>
      </w:r>
    </w:p>
    <w:p>
      <w:r>
        <w:t xml:space="preserve">Department of Veterans Affairs Employment Discrimination Resolution and Adjudication Act - Ohjaa veteraaniasiainministeriötä huolehtimaan siitä, että veteraaniasiainministeriön työsyrjintää koskevien valitusten käsittelyjärjestelmä perustetaan ja sitä hallinnoidaan siten, että se edistää huolenaiheiden ja valitusten oikea-aikaista ja oikeudenmukaista ratkaisemista ja että järjestelmää hallinnoidaan objektiivisella, oikeudenmukaisella ja tehokkaalla tavalla, kuten ministeriön työntekijät kokevat.  Ohjaa ministeriä määräämään asianmukaisia kurinpitotoimia ministeriön työntekijöille, jotka syyllistyvät laittomaan työsyrjintään, mukaan lukien kostotoimet, jotka kohdistuvat työntekijöihin, jotka puolustavat yhtäläisiä työllistymismahdollisuuksia koskevia oikeuksiaan.  Rajoittaa 40:een niiden ministeriön työntekijöiden määrän, joiden tehtäviin kuuluu EEO-neuvontatehtäviä sekä muita asiaan liittymättömiä tehtäviä.  Sallii tällaisen tehtävien jakamisen vain maantieteellisesti syrjäisillä alueilla sijaitsevissa ministeriön laitoksissa.  Ohjaa ministeriä toimittamaan kongressille kertomuksia EEO-järjestelmän täytäntöönpanosta ja toiminnasta ministeriössä. Perustetaan ministeriöön työsyrjintää koskevien valitusten käsittelystä vastaava toimisto, jota johtaa johtaja, jonka tehtävänä on tehdä lopulliset päätökset ministeriön työntekijän tekemien lainvastaista työsyrjintää koskevien valitusten asiasisällöstä.  Johtajan edellytetään raportoivan ministerille tai veteraaniasioiden apulaisministerille, jos hänellä on syytä uskoa, että EEO-oikeuksiaan puolustavaa työntekijää vastaan on käyty kostotoimia.  Johtajan edellytetään toimittavan ministerille ja kongressille raportteja toimiston täytäntöönpanosta ja toiminnasta. Perustetaan riippumaton lautakunta, joka tarkastelee ja raportoi veteraanikomiteoille ministeriön työelämän tasa-arvoa ja seksuaalista häirintää koskevista käytännöistä ja menettelyistä ja antaa suosituksia parannuksista.</w:t>
      </w:r>
    </w:p>
    <w:p>
      <w:r>
        <w:rPr>
          <w:b/>
        </w:rPr>
        <w:t xml:space="preserve">Tulos</w:t>
      </w:r>
    </w:p>
    <w:p>
      <w:r>
        <w:t xml:space="preserve">Veteraaniasioiden ministeriön laki työsyrjinnän ratkaisemisesta ja ratkaisemisesta (Department of Veterans Affairs Employment Discrimination Resolution and Adjudication Act)</w:t>
      </w:r>
    </w:p>
    <w:p>
      <w:r>
        <w:rPr>
          <w:b/>
        </w:rPr>
        <w:t xml:space="preserve">Esimerkki 6.3313</w:t>
      </w:r>
    </w:p>
    <w:p>
      <w:r>
        <w:t xml:space="preserve">Muuttaa mineraalien vuokrausta koskevaa lakia siten, että Alaskan pohjoisrinteessä olevan öljyn vienti sallitaan, ellei presidentti viiden kuukauden kuluessa tämän lain voimaantulosta totea, että vienti ei ole kansallisen edun mukaista.  Siinä esitetään pakolliset näkökohdat arvioitaessa, onko tällainen vienti kansallisen edun mukaista, mukaan luettuina ympäristötarkastelu sekä analyysi tarjonnan ja työllisyyden vaikutuksista. määrää, että öljyn kuljetus on tiettyjä tapauksia lukuun ottamatta suoritettava Yhdysvaltojen omistamilla kauppamerenkulun aluksilla.  Säilytetään presidentin toimivalta kieltää öljyn vienti. kehottaa kauppaministeriä antamaan 30 päivän kuluessa presidentin kansallisen edun määrittelystä tarvittavat säännöt, mukaan lukien mahdolliset lupavaatimukset ja -ehdot, tällaisen määrittelyn täytäntöönpanemiseksi. Ohjaa ministeriä suosittelemaan, että presidentti ryhtyy asianmukaisiin toimiin (mukaan lukien vientiluvan muuttaminen), jos tämän lain nojalla tapahtuva öljyn vienti on aiheuttanut pysyvää merkittävää tarjonnan niukkuutta tai hintojen nousua huomattavasti maailmanmarkkinatasoa korkeammalle sekä pysyviä merkittäviä haitallisia vaikutuksia kotimaan työllisyyteen. kehottaa Comptroller Generalia tarkastelemaan ja raportoimaan tietyille kongressin valiokunnille Kalifornian ja Alaskan energiantuotannosta ja Alaskan North Slope -raakaöljyn viennin vaikutuksista kuluttajiin, riippumattomiin jalostamoihin sekä laivanrakennus- ja laivankorjaustelakoihin länsirannikolla ja Havaijilla.</w:t>
      </w:r>
    </w:p>
    <w:p>
      <w:r>
        <w:rPr>
          <w:b/>
        </w:rPr>
        <w:t xml:space="preserve">Tulos</w:t>
      </w:r>
    </w:p>
    <w:p>
      <w:r>
        <w:t xml:space="preserve">Tiettyjen kotimaassa tuotettujen raakaöljyjen viennin salliminen ja muut tarkoitukset.</w:t>
      </w:r>
    </w:p>
    <w:p>
      <w:r>
        <w:rPr>
          <w:b/>
        </w:rPr>
        <w:t xml:space="preserve">Esimerkki 6.3314</w:t>
      </w:r>
    </w:p>
    <w:p>
      <w:r>
        <w:t xml:space="preserve">Terrorism Prevention and Deterrence Act of 2007 - Muuttaa liittovaltion rikoslakia siten, että kansainväliseen terrorismiin syyllistyneelle tai hänen perheenjäsenelleen tai muulle tällaiseen syyllistyneeseen henkilöön liittyvälle henkilölle annetaan sakkoa ja/tai vankeusrangaistusta enintään 25 vuotta (tai elinkautinen vankeusrangaistus, jos kuolema on seurausta kuolemantapauksesta) tai yritetään tai on salaliitto, jonka tarkoituksena on antaa aineellista tukea tai resursseja kansainväliseen terrorismiin syyllistyneelle tai hänen perheenjäsenelleen tai muulle tällaiseen syyllistyneeseen henkilöön liittyvälle henkilölle kansainvälisen terrorismin teon helpottamiseksi, palkitsemiseksi tai edistämiseksi. Laajennetaan oikeusperustoja tällaisten rikosten syytteeseenpanoa varten.Lisätään vankeusrangaistuksia aineellisen tuen antamisesta terroristeille ja ulkomaisille terroristijärjestöille sekä sotilaallisen koulutuksen saamisesta ulkomaiselta terroristijärjestöltä. Kielletään yritykset tai salaliitot tällaisen koulutuksen saamiseksi.Lisätään rikosoikeudellisia rangaistuksia terroristien tekemistä murhista tai ihmismurhista Yhdysvaltojen kansalaisia vastaan Yhdysvaltojen ulkopuolella. Määritellään erilliset rikosoikeudelliset rangaistukset Yhdysvaltojen kansalaisten sieppauksista ja seksuaalisesta hyväksikäytöstä Yhdysvaltojen ulkopuolella.</w:t>
      </w:r>
    </w:p>
    <w:p>
      <w:r>
        <w:rPr>
          <w:b/>
        </w:rPr>
        <w:t xml:space="preserve">Tulos</w:t>
      </w:r>
    </w:p>
    <w:p>
      <w:r>
        <w:t xml:space="preserve">Lakiehdotus itsemurhapommi-iskujen palkitsemisen kieltämiseksi, terroristien tekemien sieppausten ja seksuaalisten hyökkäysten kieltämiseksi sekä muihin tarkoituksiin.</w:t>
      </w:r>
    </w:p>
    <w:p>
      <w:r>
        <w:rPr>
          <w:b/>
        </w:rPr>
        <w:t xml:space="preserve">Esimerkki 6.3315</w:t>
      </w:r>
    </w:p>
    <w:p>
      <w:r>
        <w:t xml:space="preserve">Tällä lakiehdotuksella muutetaan Internal Revenue Code -lakia uusiutuvista energialähteistä tuotetusta sähköstä myönnettävän verohyvityksen osalta siten, että veronmaksaja voi valita tällaisen hyvityksen soveltamisen avoimen kierron biomassa- ja jätelaitoksiin 31. joulukuuta 2016 jälkeen alkavalla ja ennen 1. tammikuuta 2018 päättyvällä ajanjaksolla (sen sijaan, että 10 vuoden ajanjakso olisi alkanut laitosten alkuperäisestä käyttöönotosta). Lakiehdotuksessa rajoitetaan kokonaisjakso, jonka aikana veronmaksaja voi hakea verohyvitystä laitoksen osalta, 10 vuoteen.  Lakiehdotuksessa muutetaan myös &amp;quot;kiinteän yhdyskuntajätteen&amp;quot; määritelmää siten, että termi ei sisällä kiinteää jätettä, joka on kerätty osana järjestelmää, jossa yleisesti kierrätetty paperi sekoitetaan muuhun kiinteään jätteeseen, jota ei ole yleisesti kierrätetty missään vaiheessa keräyshetkestä materiaalien hyödyntämisen kautta. Lakiehdotukseen sisältyy poikkeuksia satunnaista ja jäännösjätettä varten. Jos laitos tuottaa sähköä sekä kiinteästä yhdyskuntajätteestä että muusta kiinteästä jätteestä, joka ei ole hyväksytty energiaresurssi: 1) laitos on hyväksytty laitos, jos se täyttää muutoin hyväksyttyjä laitoksia koskevat vaatimukset, ja 2) hyvitys koskee vain sitä osaa sähköstä, joka on tuotettu kiinteästä yhdyskuntajätteestä.</w:t>
      </w:r>
    </w:p>
    <w:p>
      <w:r>
        <w:rPr>
          <w:b/>
        </w:rPr>
        <w:t xml:space="preserve">Tulos</w:t>
      </w:r>
    </w:p>
    <w:p>
      <w:r>
        <w:t xml:space="preserve">Lakiehdotus, jolla muutetaan vuoden 1986 verolakia siten, että muutetaan uusiutuvista energialähteistä tuotetun sähkön tuotantohyvitystä siten, että hyvitys voidaan myöntää tietyille avoimen kierron biomassa- ja jätelaitoksille, jotka on otettu käyttöön ennen tämän lain voimaantulopäivää, ja muutetaan kiinteän yhdyskuntajätteen määritelmää.</w:t>
      </w:r>
    </w:p>
    <w:p>
      <w:r>
        <w:rPr>
          <w:b/>
        </w:rPr>
        <w:t xml:space="preserve">Esimerkki 6.3316</w:t>
      </w:r>
    </w:p>
    <w:p>
      <w:r>
        <w:t xml:space="preserve">Ohjaa valtiosihteerin: (1) nimeämään Iranin vallankumouskaartijoukot (IRGC) ulkomaiseksi terroristijärjestöksi ja 2) raportoimaan kongressille IRGC:n terroritoiminnasta.</w:t>
      </w:r>
    </w:p>
    <w:p>
      <w:r>
        <w:rPr>
          <w:b/>
        </w:rPr>
        <w:t xml:space="preserve">Tulos</w:t>
      </w:r>
    </w:p>
    <w:p>
      <w:r>
        <w:t xml:space="preserve">Ohjeistaa ulkoministeri nimeämään Iranin islamilaisen vallankumouskaartin Qods-joukot ulkomaiseksi terroristijärjestöksi ja muihin tarkoituksiin.</w:t>
      </w:r>
    </w:p>
    <w:p>
      <w:r>
        <w:rPr>
          <w:b/>
        </w:rPr>
        <w:t xml:space="preserve">Esimerkki 6.3317</w:t>
      </w:r>
    </w:p>
    <w:p>
      <w:r>
        <w:t xml:space="preserve">Määrää sisäasiainministeriön siirtämään Utahin Washingtonin piirikunnan vesiensuojelupiirille Sand Hollow Site -alueen, Quail Creek -putkiston ja Quail Creek -vesialtaan, jos piiri tarjoutuu siirtämään Yhdysvalloille Kane Countyssa sijaitsevan Bullochin alueen, vesioikeuksia lukuun ottamatta. Poistaa Sand Hollow Site -alueen, Quail Creek Reservoirin ja Quail Creek Pipeline -putkilinjan perustana olevat mineraaliomaisuusoikeudet julkista maata koskevien lakien mukaisesta luovuttamisesta, Yhdysvaltain kaivoslakien mukaisesta paikantamisesta, maahantulosta ja patentoinnista sekä Yhdysvaltain mineraalien vuokrausta koskevien lakien, vuoden 1970 geotermistä höyryä koskevan lain (Geothermal Steam Act of 1970) ja 31. heinäkuuta 1947 annetun lain (Act of July 31, 1947) mukaisesta toiminnasta. Maanvaihdon edellytyksenä on, että alue suostuu jatkossakin sallimaan kotieläinten laiduntamisen Sand Hollow -alueella olemassa olevien liittovaltion laiduntamisvuokrasopimusten tai -lupien nojalla.</w:t>
      </w:r>
    </w:p>
    <w:p>
      <w:r>
        <w:rPr>
          <w:b/>
        </w:rPr>
        <w:t xml:space="preserve">Tulos</w:t>
      </w:r>
    </w:p>
    <w:p>
      <w:r>
        <w:t xml:space="preserve">Maa-alueiden vaihtaminen Washingtonin piirikunnan vesiensuojelupiirin kanssa Utahissa.</w:t>
      </w:r>
    </w:p>
    <w:p>
      <w:r>
        <w:rPr>
          <w:b/>
        </w:rPr>
        <w:t xml:space="preserve">Esimerkki 6.3318</w:t>
      </w:r>
    </w:p>
    <w:p>
      <w:r>
        <w:t xml:space="preserve">Menu Education and Labeling Act - Muuttaa Federal Food, Drug and Cosmetic Act -lakia siten, että ravintolat, jotka ovat osa vähintään 20 toimipisteen ketjua, jotka toimivat samalla kauppanimellä, velvoitetaan ilmoittamaan kalorien kokonaismäärä, tyydyttyneen rasvan ja transrasvan määrä sekä natriumin määrä milligrammoina minkä tahansa ruokalajin vieressä ruokalistalla selkeästi ja näkyvästi. Vaatii, että myyntiautomaattien ja ravintoloiden ruokalistataulujen on ilmoitettava kunkin tuotteen kokonaiskalorimäärä.Vaatii, että terveys- ja terveyspalvelujen ministeri ehdottaa täytäntöönpanosäännöksiä 12 kuukauden kuluessa tämän lain voimaantulosta.Sallii ravintoloiden antaa lisäravintotietoja. Sallii osavaltioiden ja paikallishallintojen vaatia lisäravintotietoja.</w:t>
      </w:r>
    </w:p>
    <w:p>
      <w:r>
        <w:rPr>
          <w:b/>
        </w:rPr>
        <w:t xml:space="preserve">Tulos</w:t>
      </w:r>
    </w:p>
    <w:p>
      <w:r>
        <w:t xml:space="preserve">Muutetaan liittovaltion elintarvike-, lääke- ja kosmetiikkalakia sen varmistamiseksi, että kuluttajat saavat tietoa ravintolaruokien ravintosisällöstä.</w:t>
      </w:r>
    </w:p>
    <w:p>
      <w:r>
        <w:rPr>
          <w:b/>
        </w:rPr>
        <w:t xml:space="preserve">Esimerkki 6.3319</w:t>
      </w:r>
    </w:p>
    <w:p>
      <w:r>
        <w:t xml:space="preserve">Waste Isolation Pilot Plant Land Withdrawal Amendment Act - Muutetaan Waste Isolation Pilot Plant Land Withdrawal Act -lakia siten, että kumotaan määritelmät, jotka koskevat:  (1) siirtokieltomääritys, 2) talteenotto ja 3) testivaihe ja testivaiheen toiminta. (3. pykälä) Julistetaan, että tiettyjen öljy- ja kaasuvuokrasopimusten nykyisiin oikeuksiin ei saa vaikuttaa, ellei energiaministeri päätä, että tällaisten vuokrasopimusten hankkiminen on välttämätöntä Waste Isolation Pilot Plant (WIPP) -laitoksen pitkän aikavälin suojelemiseksi (tällä hetkellä, ellei vuokrasopimusten hankkiminen ole tarpeen lopullista loppusijoitusta koskevien säännösten tai kiinteän jätteen loppusijoitusta koskevan lain noudattamiseksi). (4 kohta) Kumoaa testivaiheen ja noutosuunnitelmia sekä niihin liittyvää suorituskyvyn arviointiraporttia koskevan toimeksiannon. (6. pykälä) Valtuutetaan WIPP vastaanottamaan ministeriltä transuraanista jätettä, joka ei ole peräisin puolustustoiminnasta mutta joka on ministerin valvonnassa tämän lain voimaantulopäivänä. (Sec. 7) Tarkistetaan loppusijoitustoimien aloittamista koskevia vaatimuksia siten, että ministeri voi aloittaa loppusijoitusvaiheen sen jälkeen, kun ympäristönsuojeluviraston hallintoviranomainen on tarkastanut ja vahvistanut, että energiaministeriön (DOE) hakemus vastaa kohtuullisesti lopullisia loppusijoitusvaatimuksia. (8 §) Ohjeistetaan ministeriä toimittamaan kongressille transuraanijätteen loppusijoitusta koskevia suosituksia ja selvityksiä. (Sec. 9) Määritellään perusteet, joiden mukaisesti hallintovirkamies vahvistaa loppusijoitusmääräysten noudattamisen.  Todetaan, että hallintovirkamies voi hylätä DOE:n hakemuksen ainoastaan todettuaan, että ylivoimaiset todisteet osoittavat, että ministeri ei ole ottanut riittävästi huomioon pitkän aikavälin ympäristöön ja ihmisten terveyteen liittyviä riskejä.  estää hallintoviranomaista tekemästä riippumatonta arviointia analyyseistä, joita käytetään loppusijoitusjärjestelmän pitkän aikavälin suorituskyvyn arvioinnissa. (10 §) Ohjeistaa ministeriä määrittämään, vaaditaanko teknisiä esteitä tai molempia (sic) tiettyjen liittovaltion asetusten noudattamiseksi.  (Nykyisessä laissa edellytetään sekä teknisten että luonnollisten esteiden käyttöä.) (11 §) Vapauttaa ministerin noudattamasta tiettyjä kiinteän jätteen hävittämislakia koskevia kieltoja, jotka koskevat tiettyjen jätteiden sijoittamista maahan.  Kumoaa valtuutuksen:  (1) hallintoviranomaisen ja New Mexicon osavaltion (jäljempänä 'osavaltio') suorittama säännöllinen valvonta ja vaatimustenmukaisuuden määrittäminen; ja 2) vaatimustenvastaisuuksien määrittäminen loppusijoitus- ja käytöstäpoistovaiheissa. (12 §) Kumotaan palautettavuutta koskevat vaatimukset.  Julistaa, että kongressin aikomuksena on, että hallintoviranomaisen tämän lain mukaisen tarkastuksen ja sertifioinnin päätyttyä ministeri aloittaa loppusijoitusvaiheen 30. kesäkuuta 1997 mennessä. (13. pykälä) Kumoaa toimeksiannon, joka koskee:  (1) WIPP:n käytöstäpoistosuunnitelma; ja (2) määräaika, johon mennessä ministerin on laadittava hallinnointisuunnitelma käytöstäpoistoa varten. (15 §) Tarkistetaan määrärahojen hyväksymistä koskevia suuntaviivoja siten, että maksut voidaan suorittaa suoraan osavaltiolle sen sijaan, että ne suoritettaisiin sihteeristölle osavaltiolle suoritettavia myöhempiä maksuja varten.</w:t>
      </w:r>
    </w:p>
    <w:p>
      <w:r>
        <w:rPr>
          <w:b/>
        </w:rPr>
        <w:t xml:space="preserve">Tulos</w:t>
      </w:r>
    </w:p>
    <w:p>
      <w:r>
        <w:t xml:space="preserve">Jäte-eristyspilottilaitoksen maa-alueiden poistamista koskeva muutoslaki</w:t>
      </w:r>
    </w:p>
    <w:p>
      <w:r>
        <w:rPr>
          <w:b/>
        </w:rPr>
        <w:t xml:space="preserve">Esimerkki 6.3320</w:t>
      </w:r>
    </w:p>
    <w:p>
      <w:r>
        <w:t xml:space="preserve">America Star -laki Tässä lakiehdotuksessa työministeriä ohjataan perustamaan työministeriön yhteyteen vapaaehtoinen America Star -ohjelma, jonka puitteissa ministeri nimeää vuosittain tietyt yritykset, jotka perustuvat tiettyihin suorituskykyluokkiin, America Star -yrityksiksi niiden tukemisesta yhdysvaltalaiselle työvoimalle. Yritykset eivät voi osallistua ohjelmaan, jos ne syyllistyvät vakaviin, toistuviin tai tahallisiin liittovaltion työlainsäädännön rikkomuksiin. Ministerin on: (1) markkinoida America Star -ohjelmaa vuosittain yleisölle ministeriön verkkosivuston kautta ja (2) suunnitella nimetyille America Star -yrityksille merkin, jota ne voivat käyttää asettamalla sen näkyviin yrityksen logon viereen. Liittovaltion kauppakomissio pitää sopimattomana tai harhaanjohtavana käytäntönä sitä, että yritys, jota ei ole nimetty America Star -yritykseksi, käyttää merkkiä tämän lain vaatimusten vastaisesti.</w:t>
      </w:r>
    </w:p>
    <w:p>
      <w:r>
        <w:rPr>
          <w:b/>
        </w:rPr>
        <w:t xml:space="preserve">Tulos</w:t>
      </w:r>
    </w:p>
    <w:p>
      <w:r>
        <w:t xml:space="preserve">America Star Act</w:t>
      </w:r>
    </w:p>
    <w:p>
      <w:r>
        <w:rPr>
          <w:b/>
        </w:rPr>
        <w:t xml:space="preserve">Esimerkki 6.3321</w:t>
      </w:r>
    </w:p>
    <w:p>
      <w:r>
        <w:t xml:space="preserve">Investment for America Act - Muuttaa Internal Revenue Code -lakia siten, että otetaan uudelleen käyttöön kymmenen prosentin investointiverohyvitys 31. joulukuuta 1992 jälkeen käyttöönotetun kotimaisen omaisuuden osalta.  Määritellään kotimainen omaisuus omaisuudeksi, joka on valmistunut Yhdysvalloissa ja jonka perustasta vähintään 60 prosenttia on peräisin Yhdysvalloissa syntyneestä lisäarvosta. Sallii verohyvityksen, joka on seitsemän prosenttia kotimaisten kestokulutushyödykkeiden kokonaisostojen määrästä.  Tällaisen hyvityksen enimmäismäärä on 1 000 dollaria. Sallii verohyvityksen, joka vastaa amerikkalaisen auton hankkimiseksi suoritettuja maksuja.  Määritellään "hyväksytyillä maksuilla" valtion tai paikallinen liikevaihtovero, joka peritään auton ostosta, ja autolainan korko. Kielletään tuotteen merkintä, joka viittaa siihen, että se on valmistettu Amerikassa, ellei: 1) tuotetta ole rekisteröity kauppaministeriössä; ja 2) kauppaministeri on todennut, että 60 prosenttia tuotteesta on valmistettu ja loppukokoonpano on tapahtunut Yhdysvalloissa. Edellyttää amerikkalaisvalmisteisten tuotteiden rekisteröintiä kauppaministeriössä. määrää seuraamuksia merkintöjen vilpillisestä käytöstä.</w:t>
      </w:r>
    </w:p>
    <w:p>
      <w:r>
        <w:rPr>
          <w:b/>
        </w:rPr>
        <w:t xml:space="preserve">Tulos</w:t>
      </w:r>
    </w:p>
    <w:p>
      <w:r>
        <w:t xml:space="preserve">Investment for America Act</w:t>
      </w:r>
    </w:p>
    <w:p>
      <w:r>
        <w:rPr>
          <w:b/>
        </w:rPr>
        <w:t xml:space="preserve">Esimerkki 6.3322</w:t>
      </w:r>
    </w:p>
    <w:p>
      <w:r>
        <w:t xml:space="preserve">Advisory Committee Termination Act of 1994 - Muuttaa tiettyä liittovaltion lakia kumoamaan tiettyjen neuvoa-antavien komiteoiden toimivallan ministeriöissä:  (1) maatalouden, (2) puolustuksen, (3) koulutuksen, (4) energian, (5) terveys- ja sosiaalipalvelujen, (6) sisäasioiden, (7) oikeusministeriön ja (8) liikenteen ministeriön.</w:t>
      </w:r>
    </w:p>
    <w:p>
      <w:r>
        <w:rPr>
          <w:b/>
        </w:rPr>
        <w:t xml:space="preserve">Tulos</w:t>
      </w:r>
    </w:p>
    <w:p>
      <w:r>
        <w:t xml:space="preserve">Vuoden 1994 laki neuvoa-antavan komitean toiminnan lopettamisesta</w:t>
      </w:r>
    </w:p>
    <w:p>
      <w:r>
        <w:rPr>
          <w:b/>
        </w:rPr>
        <w:t xml:space="preserve">Esimerkki 6.3323</w:t>
      </w:r>
    </w:p>
    <w:p>
      <w:r>
        <w:t xml:space="preserve">Sunlight for Unaccountable Non-profits (SUN) Act Muuttaa Internal Revenue Code -lakia siten, että: (1) verovapaiden järjestöjen ja laskennallisten korvausjärjestelmien vuotuiset veroilmoitustiedot on asetettava yleisön saataville maksutta ja avoimessa, tietokoneilla käsiteltävässä, strukturoidussa tietomuodossa, jossa tiedot on helppo löytää, käyttää, uudelleenkäyttää ja ladata suurina määrinä; ja (2)&amp;nbsp;vähintään 5 000 dollarin suuruisten lahjoittajien nimien ja osoitteiden julkistaminen&amp;nbsp;verovapaisiin järjestöihin, jotka osallistuvat poliittisiin kampanjoihin tai puuttuvat niihin julkista virkaa tavoittelevien ehdokkaiden nimissä tai niiden vastustamiseksi.</w:t>
      </w:r>
    </w:p>
    <w:p>
      <w:r>
        <w:rPr>
          <w:b/>
        </w:rPr>
        <w:t xml:space="preserve">Tulos</w:t>
      </w:r>
    </w:p>
    <w:p>
      <w:r>
        <w:t xml:space="preserve">Sunlight for Unaccountable Non-profits (SUN) Act (auringonvaloa tilintekovelvollisille voittoa tavoittelemattomille yhteisöille)</w:t>
      </w:r>
    </w:p>
    <w:p>
      <w:r>
        <w:rPr>
          <w:b/>
        </w:rPr>
        <w:t xml:space="preserve">Esimerkki 6.3324</w:t>
      </w:r>
    </w:p>
    <w:p>
      <w:r>
        <w:t xml:space="preserve">Grand Staircase-Escalante Resource Protection Act - edellyttää, että sisäasiainministeriö hallinnoi Utahissa sijaitsevaa Grand Staircase-Escalante National Monument -muistomerkkiä erityishallintoalueena.  Sihteeri velvoitetaan:  (1) hallinnoimaan monumentin luonnonvaroja monikäytön ja kestävän tuoton periaatteiden mukaisesti (mukaan lukien virkistyskäyttö, metsäalueet, puutavara, mineraalit, öljy ja kaasu, vesistöalueet, villieläimet, kalat sekä luonnonmaisemalliset, tieteelliset ja historialliset arvot) käyttäen taloudellisen ja ekologisen kestävyyden periaatteita; 2) huolehtimaan monumentin luonnonvarojen suojelusta, tulkinnasta ja vastuullisesta käytöstä; 3) hallinnoimaan luonnonvaroja tavalla, joka takaa paikallisten yhteisöjen taloudellisen kestävyyden; ja 4) antamaan valtuudet hallinnoida monumenttia maankäyttöviraston (Bureau of Land Management, jäljempänä 'BLM') johtajalle. Tekee BLM:stä johtavan viraston kaikissa monumenttia koskevissa hallintopäätöksissä. (5 kohta) edellyttää, että ministeri:  (1) tunnustamaan ja kunnioittamaan asianmukaisesti minkä tahansa lain mukaisen voimassa olevan oikeuden, vuokrasopimuksen, luvan tai valtuutuksen käyttöä monumentin nimeämisen yhteydessä; ja (2) maksamaan korvauksen kaikista tällaisista oikeuksista, jotka on todettu otetuksi nimeämisen seurauksena. Sihteeri velvoitetaan sallimaan monumentin alueella sijaitsevien teiden ja tieoikeuksien rutiiniluonteinen kunnossapito ja parantaminen yleisen turvallisuuden ja kävijöille tarjottavan laadukkaan kokemuksen varmistamiseksi. (6 §) Säädetään, että karjan laiduntaminen monumentin alueella jatkuu eikä sitä saa rajoittaa monumentin nimeämisen vuoksi.  Määritellään vesioikeuksia koskevat säännökset. (9 §) Sihteeri velvoitetaan:  (1) toimittamaan kongressille monumenttia koskevan hallintasuunnitelman 18. syyskuuta 1999 mennessä; ja (2) käyttämään suunnitelman laatimisessa ja tarkistamisessa monikäytön ja kestävän tuoton periaatteita sekä järjestelmällistä tieteidenvälistä lähestymistapaa, jotta fysikaaliset, biologiset, taloudelliset ja muut tieteet voidaan ottaa huomioon yhdennetysti. Sallii monumentin luonnonvarojen kehittämisen ja käytön, jos: (1) presidentti tai kongressi katsoo sen olevan Yhdysvaltojen etujen mukaista; tai 2) kansallisen hätätilanteen sattuessa. Vaatii ministeriä muuttamaan olemassa olevia monumentin hallinnointia koskevia ohjeita tämän lain vaatimusten mukaisiksi. (11 §) Ministeri velvoitetaan antamaan tarvittavat resurssit, jotta voidaan nopeuttaa kaikkia Utahin osavaltion School and Institutional Trust Lands Administrationin (koulu- ja oppilaitosmaiden hallinto) pyytämiä monumentin alueella sijaitsevien kouluihin kuuluvien maiden vaihtoja.  Säädetään koulujen maa-alueiden arvioinnista.  Sihteeri velvoitetaan:  (1) toimittamaan kongressille analyysin liittovaltion rojaltimaksujen menetyksestä, jonka voidaan odottaa johtuvan monumentin nimeämisestä, Yhdysvaltain geologisen tutkimuslaitoksen kokoaman tutkimuksen perusteella; ja 2) sallimaan Utahin virastojen pääsyn monumentin alueella sijaitseville koulujen säätiömaille. (12 §) Perustetaan Grand Staircase-Escalante National Monumentin neuvoa-antava komitea, jonka tehtävänä on:  (1) neuvoa ministeriä, johtajaa ja Utahin kuvernööriä monumentin resurssien kehittämisessä, hallinnoinnissa ja tulkinnassa sekä osavaltion koulujen säätiömaiden kehittämisessä, vaihtamisessa tai luovuttamisessa. (13 §) Sihteeri velvoitetaan sisällyttämään monumentin suunnitteluryhmään vähintään viisi kuvernöörin nimittämää henkilöä, jotka edustavat Utahia ja paikallishallintoa. (14 §) Valtuutetaan määrärahat.</w:t>
      </w:r>
    </w:p>
    <w:p>
      <w:r>
        <w:rPr>
          <w:b/>
        </w:rPr>
        <w:t xml:space="preserve">Tulos</w:t>
      </w:r>
    </w:p>
    <w:p>
      <w:r>
        <w:t xml:space="preserve">Grand Staircase-Escalante-resurssien suojelua koskeva laki (Grand Staircase-Escalante Resource Protection Act)</w:t>
      </w:r>
    </w:p>
    <w:p>
      <w:r>
        <w:rPr>
          <w:b/>
        </w:rPr>
        <w:t xml:space="preserve">Esimerkki 6.3325</w:t>
      </w:r>
    </w:p>
    <w:p>
      <w:r>
        <w:t xml:space="preserve">Reilua ja selkeää kampanjan avoimuutta koskeva lakiehdotus Tällä lakiehdotuksella ohjataan liittovaltion viestintäkomissiota vaatimaan, että televisiolähetysasemien, AM- tai FM-radiolähetysasemien, kaapelioperaattoreiden, suorien satelliittilähetyspalvelujen tarjoajien tai digitaalisten satelliittiaudioradiopalvelujen tarjoajien internetiin lataamien julkisten verkkotarkistustiedostojen on oltava yleisön saatavilla koneellisesti luettavassa muodossa, joka tukee automatisoitua hakua, massalatausta, kokoamista, manipulointia ja lajittelua. Yleisön nähtävillä oleviin tiedostoihin kuuluvat poliittiset tiedostot, jotka sisältävät tiedot pyynnöistä, jotka koskevat julkiseen virkaan pyrkivien ehdokkaiden tekemiä tai heidän puolestaan tehtyjä pyyntöjä lähetysajan ostamiseksi tai kansallisesti tärkeään poliittiseen asiaan liittyvän viestin välittämiseksi.</w:t>
      </w:r>
    </w:p>
    <w:p>
      <w:r>
        <w:rPr>
          <w:b/>
        </w:rPr>
        <w:t xml:space="preserve">Tulos</w:t>
      </w:r>
    </w:p>
    <w:p>
      <w:r>
        <w:t xml:space="preserve">Reilua ja selkeää kampanjan avoimuutta koskeva laki</w:t>
      </w:r>
    </w:p>
    <w:p>
      <w:r>
        <w:rPr>
          <w:b/>
        </w:rPr>
        <w:t xml:space="preserve">Esimerkki 6.3326</w:t>
      </w:r>
    </w:p>
    <w:p>
      <w:r>
        <w:t xml:space="preserve">Child Care Affordability Act of 2007 - muuttaa Internal Revenue Code -lakia seuraavasti: (1) sallii verovähennyksen kotitalouden ja huollettavien hoitopalveluista maksetuista kustannuksista, jotka ovat välttämättömiä ansiotyön kannalta; (2) korottaa tällaisten kustannusten verohyvityksen dollarimääräistä rajoitusta; (3) säätää inflaatiotarkistuksesta vuoden 2008 jälkeen tällaisten verovähennysten ja verohyvitysten dollarimäärille; ja (4) tekee tällaisesta verohyvityksestä palautettavan.</w:t>
      </w:r>
    </w:p>
    <w:p>
      <w:r>
        <w:rPr>
          <w:b/>
        </w:rPr>
        <w:t xml:space="preserve">Tulos</w:t>
      </w:r>
    </w:p>
    <w:p>
      <w:r>
        <w:t xml:space="preserve">Vuoden 1986 verolakia muutetaan siten, että sallitaan ansiotyön kannalta välttämättömistä kotitalouden ja huollettavien hoitopalveluista maksettujen kulujen vähentäminen ja korotetaan tällaisista kuluista myönnettävää hyvitystä ja tehdään siitä palautuskelpoinen.</w:t>
      </w:r>
    </w:p>
    <w:p>
      <w:r>
        <w:rPr>
          <w:b/>
        </w:rPr>
        <w:t xml:space="preserve">Esimerkki 6.3327</w:t>
      </w:r>
    </w:p>
    <w:p>
      <w:r>
        <w:t xml:space="preserve">United States Employee Ownership Bank Act - Ohjaa valtiovarainministeriä perustamaan United States Employee Ownership Bankin edistämään työntekijöiden omistuksen lisäämistä ja työntekijöiden osallistumista yritysten päätöksentekoon kaikkialla Yhdysvalloissa.Valtuuttaa pankin myöntämään työntekijöille lainoja suoraan tai takuulla, jotka voivat olla alisteisia kaikkien muiden velkojien etuihin nähden, jotta työntekijät voivat ostaa yrityksen työntekijän osakeomistussuunnitelman tai tukikelpoisen työntekijän omistaman osuuskunnan kautta, joka on vähintään 51-prosenttisesti työntekijän omistuksessa tai josta tulee työntekijän omistuksessa pankin tuen seurauksena.Valtuuttaa pankin myös sallimaan: (1) yrityksen, joka on alle 51-prosenttisesti työntekijöiden omistuksessa, muuttuvan vähintään 51-prosenttisesti työntekijöiden omistamaksi; ja (2) sallia yrityksen, joka on jo vähintään 51-prosenttisesti työntekijöiden omistuksessa, lisätä työntekijöiden omistusosuutta, laajentaa toimintaa ja lisätä tai säilyttää työpaikkoja.Muuttaa työntekijöiden sopeuttamista ja uudelleenkoulutusta koskevaa ilmoitusta koskevaa lakia siten, että työnantaja velvoitetaan velvoittamaan työnantaja, jos se määrää sulkevansa tuotantolaitoksen tai laitoksen toimintansa lopettamisen yhteydessä, tarjoamaan työntekijöilleen mahdollisuutta ostaa kyseinen tuotantolaitos tai laitos työntekijöiden osakeomistusohjelman tai tukikelpoisen työntekijöiden omistaman osuuskunnan kautta, joka on vähintään 51-prosenttisesti työntekijöiden omistuksessa.Vapauttaa tästä vaatimuksesta työnantajan, joka määrää tehtaan sulkemisesta: 1) mutta säilyttää tehtaan omaisuuden jatkaakseen tai aloittaakseen liiketoiminnan Yhdysvalloissa; tai 2) aikoo jatkaa kyseisessä tehtaassa harjoitettavaa liiketoimintaa toisessa tehtaassa Yhdysvalloissa.Muuttaa Community Reinvestment Act of 1977 -lakia siten, että toimivaltainen liittovaltion rahoitusvalvontaviranomainen valtuutetaan arvioitaessa ja ottaessaan huomioon rahoituslaitoksen toimintaa tarkastuksen aikana ottamaan huomioon pääomasijoitukset, lainat, lainaosuudet, tekninen apu, rahoitusneuvonta, avustukset ja muut toimet, joita rahoituslaitos toteuttaa tukeakseen tai antaakseen työntekijöille mahdollisuuden perustaa työntekijöiden osakeomistusohjelmia tai tukikelpoisia työntekijöiden omistamia osuuskuntia, jotka ovat vähintään 51-prosenttisesti työntekijöiden omistuksessa.</w:t>
      </w:r>
    </w:p>
    <w:p>
      <w:r>
        <w:rPr>
          <w:b/>
        </w:rPr>
        <w:t xml:space="preserve">Tulos</w:t>
      </w:r>
    </w:p>
    <w:p>
      <w:r>
        <w:t xml:space="preserve">Lakiehdotus Yhdysvaltojen työntekijäomistajapankin perustamisesta ja muista tarkoituksista.</w:t>
      </w:r>
    </w:p>
    <w:p>
      <w:r>
        <w:rPr>
          <w:b/>
        </w:rPr>
        <w:t xml:space="preserve">Esimerkki 6.3328</w:t>
      </w:r>
    </w:p>
    <w:p>
      <w:r>
        <w:t xml:space="preserve">Muutetaan Internal Revenue Code -lain säännöksiä, jotka koskevat nimettyjä sovintorahastoja, jotta verosta voidaan vapauttaa kaikki nimetyt sovintorahastot, jotka on perustettu päätarkoituksena asbestiin liittyvien nykyisten ja tulevien vaateiden ratkaiseminen ja tyydyttäminen. Asetetaan erityissäännöt, jotka koskevat asbestivastuutappioita.</w:t>
      </w:r>
    </w:p>
    <w:p>
      <w:r>
        <w:rPr>
          <w:b/>
        </w:rPr>
        <w:t xml:space="preserve">Tulos</w:t>
      </w:r>
    </w:p>
    <w:p>
      <w:r>
        <w:t xml:space="preserve">Vuoden 1986 verolain muuttaminen asbestiin liittyvien korvausvaatimusten maksamisen helpottamiseksi.</w:t>
      </w:r>
    </w:p>
    <w:p>
      <w:r>
        <w:rPr>
          <w:b/>
        </w:rPr>
        <w:t xml:space="preserve">Esimerkki 6.3329</w:t>
      </w:r>
    </w:p>
    <w:p>
      <w:r>
        <w:t xml:space="preserve">Children's Health Preservation and Tobacco Advertising Compliance Act - Muuttaa Internal Revenue Code -lakia siten, että tiettyjen nuorille suunnattujen tupakkamainonnan, myynninedistämisen ja markkinoinnin kustannusten verovähennykset kielletään.</w:t>
      </w:r>
    </w:p>
    <w:p>
      <w:r>
        <w:rPr>
          <w:b/>
        </w:rPr>
        <w:t xml:space="preserve">Tulos</w:t>
      </w:r>
    </w:p>
    <w:p>
      <w:r>
        <w:t xml:space="preserve">Laki lasten terveyden säilyttämisestä ja tupakkamainonnan noudattamisesta (Children's Health Preservation and Tobacco Advertising Compliance Act)</w:t>
      </w:r>
    </w:p>
    <w:p>
      <w:r>
        <w:rPr>
          <w:b/>
        </w:rPr>
        <w:t xml:space="preserve">Esimerkki 6.3330</w:t>
      </w:r>
    </w:p>
    <w:p>
      <w:r>
        <w:t xml:space="preserve">Post 9/11 Troops to Teachers Enhancement Act - Muuttaa vuoden 1965 Elementary and Secondary Education Act -lain mukaista Troops-to-Teachers-ohjelmaa (joka tarjoaa veteraaneille opettajan pätevyysstipendejä vastineeksi kolmen vuoden palveluksesta paikallisessa koulutusvirastossa tai julkisessa charter-koulussa, jossa on suuria tarpeita). Laajentaa ohjelman kelpoisuusehdot koskemaan tiettyjä henkilöitä, jotka 1) palvelevat 11. syyskuuta 2001 tai sen jälkeen vähintään 90 päivää yhtäjaksoisesti aktiivipalveluksessa asevoimissa ennen kuin heidät vapautetaan kunniallisesti palveluksesta; tai 2) jotka 8. tammikuuta 2002 tai sen jälkeen erotetaan tai vapautetaan aktiivipalveluksesta vähintään neljän (nykyisin kuuden) vuoden (nykyisin kuuden) yhtäjaksoisen aktiivipalvelusajan jälkeen välittömästi ennen erottamista tai vapauttamista ja jotka suostuvat palvelemaan asevoimien reservissä vähintään kolmen vuoden ajan. Tekee kaikista koulujen parantamiseen tarkoitettuja varoja saavista oppilaitoksista oikeutettuja isännöimään Troops-to-Teachers-ohjelman osallistujia.Ohjaa opetusministeriä perustamaan liittovaltion, osavaltioiden ja veteraanipalvelujärjestöjen edustajista koostuvan neuvoa-antavan lautakunnan, jonka tehtävänä on kerätä, tutkia ja levittää palautetta ohjelmasta ja raportoida kongressille siitä, miten ohjelma toimii ja miten sitä voitaisiin parantaa.</w:t>
      </w:r>
    </w:p>
    <w:p>
      <w:r>
        <w:rPr>
          <w:b/>
        </w:rPr>
        <w:t xml:space="preserve">Tulos</w:t>
      </w:r>
    </w:p>
    <w:p>
      <w:r>
        <w:t xml:space="preserve">Vuoden 1965 Elementary and Secondary Education Act -lain muuttaminen siten, että 11. syyskuuta 2001 tai sen jälkeen aktiivipalveluksessa olleet asevoimien jäsenet voivat osallistua Troops-to-Teachers -ohjelmaan, ja muihin tarkoituksiin.</w:t>
      </w:r>
    </w:p>
    <w:p>
      <w:r>
        <w:rPr>
          <w:b/>
        </w:rPr>
        <w:t xml:space="preserve">Esimerkki 6.3331</w:t>
      </w:r>
    </w:p>
    <w:p>
      <w:r>
        <w:t xml:space="preserve">Perheinvestointipaketti - Muuttaa vuoden 1990 lastenhoidon kehittämistä koskevaa tukilakia (Child Care Development Block Grant Act of 1990) siten, että lisätään määrärahoja varainhoitovuosiksi 1997-2002 osavaltioille myönnettäviin tukilahjoituksiin, joilla tuetaan pienituloisille työssäkäyville perheille suunnattua lastenhoitoa. Valtuutetaan kyseiselle ajanjaksolle erilliset määrärahat avustuksiin, joita myönnetään osavaltioille tiettyihin lastenhoitotoimiin maantieteellisillä alueilla, joilla on pulaa lastenhoitopalvelujen tarjonnasta. Valtuutetaan terveys- ja sosiaalipalveluministerille määrätyn suuruiset määrärahat varainhoitovuosiksi 1997-2002 avustusten myöntämiseksi osavaltioille lastenhoitopalvelujen tarjoamiseksi perheille, jotka ovat jättäneet sosiaaliturvalain IV osaston A osan (tilapäinen apu vähävaraisille perheille) mukaisen osavaltion avustusohjelman työllistymisen vuoksi, perheille, jotka ovat vaarassa tulla riippuvaisiksi tällaisesta avustusohjelmasta, ja pienituloisille työssäkäyville perheille. Valtioiden ja ministerin on raportoitava pienituloisten työssäkäyvien perheiden lastenhoitopalvelujen saatavuudesta.</w:t>
      </w:r>
    </w:p>
    <w:p>
      <w:r>
        <w:rPr>
          <w:b/>
        </w:rPr>
        <w:t xml:space="preserve">Tulos</w:t>
      </w:r>
    </w:p>
    <w:p>
      <w:r>
        <w:t xml:space="preserve">Perheen investointipaketti</w:t>
      </w:r>
    </w:p>
    <w:p>
      <w:r>
        <w:rPr>
          <w:b/>
        </w:rPr>
        <w:t xml:space="preserve">Esimerkki 6.3332</w:t>
      </w:r>
    </w:p>
    <w:p>
      <w:r>
        <w:t xml:space="preserve">Tätä toimenpidettä ei ole muutettu sen jälkeen, kun siitä raportoitiin parlamentille 23. maaliskuuta 2016. Kyseisen version tiivistelmä toistetaan tässä. Great Lakes Restoration Initiative Act of 2016 (Sec. 2) Tällä lakiehdotuksella muutetaan liittovaltion vesiensuojelulakia (Federal Water Pollution Control Act) (yleisesti tunnettu nimellä Clean Water Act) ympäristönsuojeluviraston (EPA) Great Lakes Restoration Initiative -aloitteen tarkistamiseksi ja valtuuttamiseksi uudelleen vuosiksi FY2017-FY2021.  Lakiehdotuksessa toistetaan aloitteen painopisteet Suurten järvien suojelu- ja kunnostusohjelmille ja -hankkeille, mukaan lukien: 1) myrkyllisten aineiden ja ongelma-alueiden kunnostaminen; 2) vieraslajien ja niiden vaikutusten ehkäiseminen ja valvonta; 3) rannikon läheisen terveyden suojelu ja kunnostaminen sekä muiden kuin pistekuormituslähteiden aiheuttaman pilaantumisen ehkäiseminen ja lieventäminen (vesien pilaantuminen, joka on peräisin monista hajakuormituslähteistä, kuten sateen tai lumen keräämästä pilaantumisesta maan pinnalla olevasta pilaantuneisuudesta); 4) luontotyyppien ja villieläinten suojelu ja kunnostaminen; ja 5) vastuuvelvollisuus-, seuranta-, arviointi-, tiedotus- ja kumppanuustoimet. Valitessaan aloitteen ohjelmien ja hankkeiden parasta yhdistelmää EPA:n on kuultava Suurten järvien osavaltioita ja intiaaniheimoja sekä pyydettävä kannanottoja muilta kuin liittovaltion sidosryhmiltä. EPA:n on nimettävä sopivasta liittovaltion kumppanista yhteyshenkilö koordinoimaan liittovaltion kumppaneiden ja muiden kuin liittovaltion sidosryhmien kanssa aloitteen hankkeita ja toimia, jotka liittyvät haitallisiin leväkukintoihin Suurilla järvillä. Lakiehdotuksessa edellytetään, että aloitteen varojen käyttöä koskevien nykyisten vaatimusten lisäksi aloitteen varoja käytetään EPA:n Suurten järvien kansallisen ohjelmatoimiston toiminnan ja toimien strategiseen toteuttamiseen, kuten sedimentin saastumisen korjaamiseen ongelma-alueilla. EPA tai liittovaltion ministeriö tai virasto, joka saa varoja aloitteesta, voi myöntää avustusta tai tehdä sopimuksen pätevälle muulle kuin liittovaltion elimelle sellaisen hankkeen suunnittelua, tutkimusta, seurantaa, tiedotusta tai täytäntöönpanoa varten, joka tukee aloitteen toimintasuunnitelmaa tai Suurten järvien vedenlaatusopimusta. Hankkeita voidaan toteuttaa aloitteen puitteissa useilla tasoilla, myös paikallistasolla. Aloitteen toteuttamiseen myönnettyä rahoitusta ei saa käyttää mihinkään vesi-infrastruktuuritoimintaan (lukuun ottamatta vihreää infrastruktuurihanketta, jolla parannetaan elinympäristöä ja muita ekosysteemitoimintoja Suurilla järvillä), johon on myönnetty rahoitusta vuoden 2014 Water Infrastructure Finance and Innovation Act of 2014 -lain nojalla.  EPA:n on tarkasteltava aloitteen toimintasuunnitelmaa uudelleen ja tarvittaessa tarkistettava sitä vähintään viiden vuoden välein. EPA:n on myös: 1) luotava prosessi, jolla seurataan suunnitelman edistymistä ja raportoidaan siitä säännöllisesti yleisölle, 2) asetettava tiedot kustakin suunnitelman mukaisesti toteutetusta hankkeesta saataville julkiselle verkkosivustolle ja 3) toimitettava vuosittain tietyille kongressin valiokunnille yksityiskohtainen kuvaus aloitteen edistymisestä ja summista, jotka on siirretty osallistuville liittovaltion ministeriöille ja virastoille aloitetta tukevien toimien toteuttamista varten.</w:t>
      </w:r>
    </w:p>
    <w:p>
      <w:r>
        <w:rPr>
          <w:b/>
        </w:rPr>
        <w:t xml:space="preserve">Tulos</w:t>
      </w:r>
    </w:p>
    <w:p>
      <w:r>
        <w:t xml:space="preserve">Suurten järvien kunnostamista koskeva vuoden 2016 aloite</w:t>
      </w:r>
    </w:p>
    <w:p>
      <w:r>
        <w:rPr>
          <w:b/>
        </w:rPr>
        <w:t xml:space="preserve">Esimerkki 6.3333</w:t>
      </w:r>
    </w:p>
    <w:p>
      <w:r>
        <w:t xml:space="preserve">Terveydenhuollon saatavuuden parantamista koskeva laki - Muuttaa Internal Revenue Code -lakia siten, että rajoitettu verohyvitys sallitaan päteville perusterveydenhuoltopalvelujen tarjoajille, jotka perustavat käytäntöjä terveydenhuollon ammattihenkilöstön puutealueille.</w:t>
      </w:r>
    </w:p>
    <w:p>
      <w:r>
        <w:rPr>
          <w:b/>
        </w:rPr>
        <w:t xml:space="preserve">Tulos</w:t>
      </w:r>
    </w:p>
    <w:p>
      <w:r>
        <w:t xml:space="preserve">Terveydenhuollon saatavuuden parantamista koskeva laki</w:t>
      </w:r>
    </w:p>
    <w:p>
      <w:r>
        <w:rPr>
          <w:b/>
        </w:rPr>
        <w:t xml:space="preserve">Esimerkki 6.3334</w:t>
      </w:r>
    </w:p>
    <w:p>
      <w:r>
        <w:t xml:space="preserve">Building a Stronger America Act - Muuttaa vuoden 1980 Stevenson-Wydler Technology Innovation Act -lakia siten, että kauppaministeri ohjataan myöntämään avustuksia uusien tiedepuistojen rakentamista tai olemassa olevien tiedepuistojen laajentamista koskevien toteutettavuustutkimusten ja -suunnitelmien laatimiseen.Sallii kauppaministerin taata enintään 80 prosenttia lainasummasta, kun lainojen määrä on yli 10 miljoonaa dollaria tällaisten infrastruktuurien rakentamista koskeviin hankkeisiin. Ohjaa ministeriä tekemään sopimuksen kansallisen tiedeakatemian (National Academy of Sciences, NAS) kanssa, jonka mukaan NAS arvioi kolmen vuoden välein tällaista kehitystä.</w:t>
      </w:r>
    </w:p>
    <w:p>
      <w:r>
        <w:rPr>
          <w:b/>
        </w:rPr>
        <w:t xml:space="preserve">Tulos</w:t>
      </w:r>
    </w:p>
    <w:p>
      <w:r>
        <w:t xml:space="preserve">Lakiehdotus avustusten ja lainatakuiden myöntämisestä tiedepuistojen kehittämiseen ja rakentamiseen innovaatiokeskittymien edistämiseksi korkean teknologian toimintojen avulla.</w:t>
      </w:r>
    </w:p>
    <w:p>
      <w:r>
        <w:rPr>
          <w:b/>
        </w:rPr>
        <w:t xml:space="preserve">Esimerkki 6.3335</w:t>
      </w:r>
    </w:p>
    <w:p>
      <w:r>
        <w:t xml:space="preserve">Ohjaa laivastoministeriä siirtämään Nebraska Avenue Complex -nimisen, Columbian piirikunnassa sijaitsevan laivasto-osaston kiinteistön yleisten palvelujen hallintoviranomaisen hallinnolliseen toimivaltaan sisäisen turvallisuuden ministeriön (DHS) sijoittamiseksi. Valtuuttaa ministerin säilyttämään toimivallan siinä osassa kompleksia, jota tämän lain voimaantulopäivänä käytetään laivaston perheasuntojen tarjoamiseen. Ohjaa ministeriä yhdeksän kuukauden kuluessa: (siirtää laivaston toiminnot kompleksissa muihin tiloihin; asettaa sisäisen turvallisuuden ministeriön vastuuseen kustannuksista, jotka liittyvät laivaston toimintojen ensimmäiseen siirtämiseen kompleksista, sekä kustannuksista, jotka aiheutuvat siitä, että nämä toiminnot käyttävät väliaikaisesti vuokrattuja tiloja. hyväksyy määrärahat sisäisen turvallisuuden ministeriölle varainhoitovuosiksi 2005-2007.ilmaisee kongressin näkemyksen siitä, että laivastoministerin olisi saatava muilta liittovaltion virastoilta kuin puolustusministeriöltä (DOD) varoja, joille on myönnetty lupa ja määrärahat, jotta voidaan kattaa kohtuulliset kustannukset, joita ministerille aiheutuu laivaston toimintojen siirtämisestä pysyvästi pois kompleksista. Sihteeri velvoitetaan toimittamaan hallinto- ja budjettiviraston johtajalle ja kongressille alustava ja tarkistettu arvio tällaisista kustannuksista; 2) käyttämään DOD:n ulkopuolisista lähteistä saatuja siirtovaroja merivoimien toimintojen siirtämiseksi pois kompleksista; ja 3) ilmoittamaan kongressille kirjallisesti, kun tehdään päätös sotilaallisen rakennushankkeen toteuttamisesta tällaisia varoja käyttäen.Ohjaa laivastoministeriä toimittamaan kongressille sen viisivuotiskauden lopussa, joka alkaa siitä päivästä, jona kompleksin siirto on määrä saada päätökseen, raportin, jossa täsmennetään: 1) laivaston toimintojen siirtämisestä aiheutuvien alkuperäisten ja pysyvien kustannusten kattamiseen tarvittava kokonaismäärä; 2) sisäasiainministeriön ministerin maksamien alkuperäisten siirtokustannusten kokonaismäärä; ja 3) laivastoministerin puolustusministeriön ulkopuolisista lähteistä saamien määrärahojen kokonaismäärä pysyvien siirtokustannusten kattamiseksi. määrää: 1) presidentin vahvistamaan kongressille, riittävätkö raportissa mainitut määrät kattamaan sekä alkuperäiset että pysyvät siirtokustannukset; ja 2) hallintovirkamiehen, jos presidentti vahvistaa, että kyseiset määrät eivät riitä, palauttamaan kompleksin merivoimien lainkäyttövaltaan ministerin pyynnöstä, joka luovuttaa kompleksin kilpailuun perustuvalla myynnillä ja tallettaa saadut summat erityiselle valtiovarainministeriön tilille käytettäväksi laitoksen kunnossapitoon ja korjaamiseen tai ympäristön kunnostamiseen.</w:t>
      </w:r>
    </w:p>
    <w:p>
      <w:r>
        <w:rPr>
          <w:b/>
        </w:rPr>
        <w:t xml:space="preserve">Tulos</w:t>
      </w:r>
    </w:p>
    <w:p>
      <w:r>
        <w:t xml:space="preserve">Varmistaa Nebraska Avenuen laivastokompleksin siirtäminen Columbian piirikunnassa, jotta voidaan helpottaa sisäisen turvallisuuden ministeriön päämajan perustamista, ja varautua siihen, että merivoimien ministeriö hankkii sopivia korvaavia tiloja.</w:t>
      </w:r>
    </w:p>
    <w:p>
      <w:r>
        <w:rPr>
          <w:b/>
        </w:rPr>
        <w:t xml:space="preserve">Esimerkki 6.3336</w:t>
      </w:r>
    </w:p>
    <w:p>
      <w:r>
        <w:t xml:space="preserve">Defending Against Imitations and Replaceations of Yogurt, Milk, and Cheese To Promote Regular Intake of Dairy Everyday Act eli DAIRY PRIDE Act Tällä lakiehdotuksella muutetaan liittovaltion elintarvike-, lääke- ja kosmetiikkalakia siten, että kielletään sellaisten elintarvikkeiden myynti, joissa käytetään maitotuotteen kauppanimeä, jotka eivät ole sorkkaeläimen maitoa, joita ei ole johdettu tällaisesta maidosta ja jotka eivät sisällä tällaista maitoa ensisijaisena ainesosana.</w:t>
      </w:r>
    </w:p>
    <w:p>
      <w:r>
        <w:rPr>
          <w:b/>
        </w:rPr>
        <w:t xml:space="preserve">Tulos</w:t>
      </w:r>
    </w:p>
    <w:p>
      <w:r>
        <w:t xml:space="preserve">Jogurtin, maidon ja juuston jäljitelmien ja korvaavien tuotteiden torjuminen ja maitotuotteiden säännöllisen käytön edistäminen jokapäiväisessä elämässä</w:t>
      </w:r>
    </w:p>
    <w:p>
      <w:r>
        <w:rPr>
          <w:b/>
        </w:rPr>
        <w:t xml:space="preserve">Esimerkki 6.3337</w:t>
      </w:r>
    </w:p>
    <w:p>
      <w:r>
        <w:t xml:space="preserve">United Nations Population Fund Women's Health and Dignity Act - valtuuttaa presidentin antamaan vapaaehtoisen avustuksen Yhdistyneiden Kansakuntien väestörahastolle (UNFPA): (1) tarjota ja jakaa laitteita, lääkkeitä, tarvikkeita ja asiantuntemusta turvallisen synnytyksen ja synnytysten ensihoidon varmistamiseksi; (2) saattaa saataville ehkäisyvälineitä raskauden ja sukupuoliteitse tarttuvien infektioiden, mukaan lukien HIV/aids, ehkäisemiseksi; (3) vähentää abortteja ja niihin liittyvää äitiyskuolleisuutta; (4) vähentää ja poistaa pakottavia perhesuunnittelukäytäntöjä; (5) vähentää ja poistaa sukupuolenvalintaa; (6) ehkäistä ja hoitaa synnytysfistulatapauksia; (7) edistää haitallisista perinteisistä käytännöistä luopumista, mukaan lukien naisten sukuelinten leikkaaminen ja lapsiavioliitot; (8) palauttaa äitiyshuoltopalvelut alueille, joilla luonnonkatastrofit ovat tuhonneet lääketieteellisen infrastruktuurin; ja (9) edistää ilman huoltajaa olevien naisten ja muiden haavoittuvassa asemassa olevien ihmisten pääsyä elintärkeiden palvelujen piiriin, mukaan lukien veden, saniteettitilojen, ruoan ja terveydenhuollon saanti hätätilanteissa.</w:t>
      </w:r>
    </w:p>
    <w:p>
      <w:r>
        <w:rPr>
          <w:b/>
        </w:rPr>
        <w:t xml:space="preserve">Tulos</w:t>
      </w:r>
    </w:p>
    <w:p>
      <w:r>
        <w:t xml:space="preserve">Taloudellisen ja muun tuen antaminen Yhdistyneiden Kansakuntien väestörahastolle, jotta se voi toteuttaa toimia naisten elämän pelastamiseksi, aborttien ja turvattomiin abortteihin liittyvän äitiyskuolleisuuden rajoittamiseksi, turvallisen ja luotettavan perhesuunnittelun yleisen saatavuuden edistämiseksi sekä kehitysmaiden naisten, lasten ja miesten auttamiseksi elämään parempaa elämää.</w:t>
      </w:r>
    </w:p>
    <w:p>
      <w:r>
        <w:rPr>
          <w:b/>
        </w:rPr>
        <w:t xml:space="preserve">Esimerkki 6.3338</w:t>
      </w:r>
    </w:p>
    <w:p>
      <w:r>
        <w:t xml:space="preserve">.  kehottaa edustajainhuoneen puhemiestä ja senaatin puhemiestä järjestämään kongressin kultamitalin luovuttamisen Israelin presidentin Shimon Peresin kunniaksi.</w:t>
      </w:r>
    </w:p>
    <w:p>
      <w:r>
        <w:rPr>
          <w:b/>
        </w:rPr>
        <w:t xml:space="preserve">Tulos</w:t>
      </w:r>
    </w:p>
    <w:p>
      <w:r>
        <w:t xml:space="preserve">Lakiehdotus kongressin kultamitalin myöntämisestä Shimon Peresille.</w:t>
      </w:r>
    </w:p>
    <w:p>
      <w:r>
        <w:rPr>
          <w:b/>
        </w:rPr>
        <w:t xml:space="preserve">Esimerkki 6.3339</w:t>
      </w:r>
    </w:p>
    <w:p>
      <w:r>
        <w:t xml:space="preserve">Avoimuutta ja vastuuvelvollisuutta turvallisuussopimuksissa koskeva laki - määrää, että jokaisen "katetun sopimuksen" (ts, sopimus, jonka hallitus tekee yksityisen turvallisuusalan toimeksisaajan kanssa, tai sopimuksen nojalla annettu toimeksianto), edellyttää, että toimeksisaajat toimittavat hallituksen toimivaltaiselle hankintavirkailijalle sopimuksen tekohetkellä ja päivittävät tietoja sopimuksen täytäntöönpanon aikana seuraavista seikoista: 1) toimeksisaajan ja alihankkijoiden käyttämien henkilöiden lukumäärä, 2) näiden henkilöiden koulutustapa, 3) heidän palkkansa ja etunsa sekä 4) kuvaus kustakin katetussa sopimuksessa edellytetystä toimintaluokasta.määrää, että toimeksisaajan on toimitettava ennen 1) sopimuksen tekemistä kustannusarviot palkoista, vakuutuksista, materiaaleista, logistiikasta, matkoista, hallintokustannuksista ja muista sopimuksen toteuttamisesta aiheutuvista kustannuksista ja 2) sopimuksen päättämistä selvitys toteutuneista kustannuksista.antaa säännöksiä, jotka koskevat onnettomuuksista ilmoittamista, valvontaa, poikkeuslupien myöntämisvaltuuksia (hätätilanteessa tai poikkeuksellisessa tilanteessa) ja liittovaltion hankinta-asetuksen (Federal Acquisition Regulation) tarkistamista.määrää puolustusministeriön: (1) säätää vähimmäisvaatimukset henkilöille, joita yksityiset turvallisuusalan toimeksisaajat voivat palkata minkä tahansa sopimuksen piiriin kuuluvan sopimuksen suorittamista varten; (2) suorittaa kustannus- ja tehokkuusanalyysi ennen kuin liittovaltion virasto tekee tällaisen sopimuksen jokaisesta mahdollisesta toimintaluokasta, jonka yksityinen turvallisuusalan toimeksisaaja voi sopimuksen nojalla suorittaa; ja (3) varmistaa, että yleinen sotilaallinen tehtävä ei kärsi merkittävästi, jos toimeksisaajan henkilöstö kieltäytyy suorittamasta sopimuksen mukaista työtä.</w:t>
      </w:r>
    </w:p>
    <w:p>
      <w:r>
        <w:rPr>
          <w:b/>
        </w:rPr>
        <w:t xml:space="preserve">Tulos</w:t>
      </w:r>
    </w:p>
    <w:p>
      <w:r>
        <w:t xml:space="preserve">Vaaditaan vastuuvelvollisuutta henkilöstöltä, joka suorittaa liittovaltion sopimuksia yksityisten turvallisuusalan toimeksisaajien kanssa.</w:t>
      </w:r>
    </w:p>
    <w:p>
      <w:r>
        <w:rPr>
          <w:b/>
        </w:rPr>
        <w:t xml:space="preserve">Esimerkki 6.3340</w:t>
      </w:r>
    </w:p>
    <w:p>
      <w:r>
        <w:t xml:space="preserve">Simon Wiesenthalin holokaustikoulutuksen tukilaki Tällä lakiehdotuksella muutetaan vuoden 1965 Elementary and Secondary Education Act -lakia siten, että opetusministeriö (ED) valtuutetaan myöntämään kilpailullisia avustuksia koulutusorganisaatioille ehdotettujen tai olemassa olevien holokaustikoulutusohjelmien toteuttamiseksi. ED voi tehdä sopimuksen voittoa tavoittelemattoman järjestön kanssa yksityisten lahjoitusten ja lahjoitusten kannustamisesta, vastaanottamisesta ja hallinnoinnista koulutusohjelmien rahoittamiseksi. Avustuksia ei saa käyttää korvaamaan muita kuin liittovaltion varoja, joita avustuksen saajat olisivat muuten käyttäneet holokaustin opetusohjelmiin.</w:t>
      </w:r>
    </w:p>
    <w:p>
      <w:r>
        <w:rPr>
          <w:b/>
        </w:rPr>
        <w:t xml:space="preserve">Tulos</w:t>
      </w:r>
    </w:p>
    <w:p>
      <w:r>
        <w:t xml:space="preserve">Simon Wiesenthalin laki holokaustikoulutuksen tukemisesta (Simon Wiesenthal Holocaust Education Assistance Act)</w:t>
      </w:r>
    </w:p>
    <w:p>
      <w:r>
        <w:rPr>
          <w:b/>
        </w:rPr>
        <w:t xml:space="preserve">Esimerkki 6.3341</w:t>
      </w:r>
    </w:p>
    <w:p>
      <w:r>
        <w:t xml:space="preserve">Eastern New Mexico Rural Water System Act of 2004 - Valtuuttaa sisäministerin myöntämään rahoitustukea Eastern New Mexico Rural Water Authoritylle avustamaan Eastern New Mexico Rural Water System -hankkeen suunnittelussa, suunnittelussa, rakentamista edeltävissä toimissa ja rakentamisessa (vedenjakeluhanke, jonka tarkoituksena on toimittaa noin 24 000 hehtaarijuoppaa vettä vuodessa Ute-altaasta Quayn, Rooseveltin ja Curryn piirikunnissa Itä-New Mexicossa sijaitseviin yhteisöihin): (1) mihinkään toimintaan, joka on ristiriidassa konseptisuunnitteluraportissa (elokuussa 2003 päivätty järjestelmän loppuraportti, jota on täydennetty joulukuussa 2003 päivätyllä Eastern New Mexico Rural Water System Conceptual Design Peer Review Final Report -raportilla) kuvattujen laitosten kehittämisen kanssa, mukaan lukien Loganin viemäröintihankkeen kehittäminen, joka on kuvattu marraskuussa 2003 päivätyssä Village of Loganin jätevesijärjestelmän alustavassa insinöörityöraportissa; ja (2) laitosten suunnitteluun tai rakentamiseen, joita käytetään veden toimittamiseen maatalouden kasteluvesien toimittamiseksi. 80 prosentin liittovaltion kustannusosuus. Asettaa viranomaisen vastuuseen järjestelmän vuotuisista käyttö-, ylläpito- ja korvauskustannuksista. Ohjaa ministeriä tekemään yhteistyösopimuksen viranomaisen kanssa viranomaisen pyytämän taloudellisen tai muun avun antamiseksi.</w:t>
      </w:r>
    </w:p>
    <w:p>
      <w:r>
        <w:rPr>
          <w:b/>
        </w:rPr>
        <w:t xml:space="preserve">Tulos</w:t>
      </w:r>
    </w:p>
    <w:p>
      <w:r>
        <w:t xml:space="preserve">Valtuuttaa sisäasiainministeriö antamaan taloudellista tukea Itä-New Mexicon maaseudun vesiviranomaiselle Itä-New Mexicon maaseudun vesijärjestelmän suunnitteluun, suunnitteluun ja rakentamiseen sekä muihin tarkoituksiin.</w:t>
      </w:r>
    </w:p>
    <w:p>
      <w:r>
        <w:rPr>
          <w:b/>
        </w:rPr>
        <w:t xml:space="preserve">Esimerkki 6.3342</w:t>
      </w:r>
    </w:p>
    <w:p>
      <w:r>
        <w:t xml:space="preserve">Double Taxation Elimination and Economic Growth Act of 2003 - muuttaa Internal Revenue Code -lakia seuraavasti: (ja 2) verottaa yksityishenkilöiden saamia osinkoja pääomavoittona.</w:t>
      </w:r>
    </w:p>
    <w:p>
      <w:r>
        <w:rPr>
          <w:b/>
        </w:rPr>
        <w:t xml:space="preserve">Tulos</w:t>
      </w:r>
    </w:p>
    <w:p>
      <w:r>
        <w:t xml:space="preserve">Vuoden 1986 verolain muuttaminen siten, että yhtiöille myönnetään vähennys maksetuista osingoista ja osingot jätetään bruttotulon ulkopuolelle.</w:t>
      </w:r>
    </w:p>
    <w:p>
      <w:r>
        <w:rPr>
          <w:b/>
        </w:rPr>
        <w:t xml:space="preserve">Esimerkki 6.3343</w:t>
      </w:r>
    </w:p>
    <w:p>
      <w:r>
        <w:t xml:space="preserve">Blunt Reservoir and Pierre Canal Land Conveyance Act of 2006 - Poistaa Pick-Sloan Missouri River Basin Program -ohjelman osana hyväksytyn James Divisionin Oahe Unitin Blunt Reservoir -alueen Blunt Reservoir -ominaisuuden.Antaa Blunt Reservoir- ja Pierre Canal -alueiden lohkojen etuoikeutetuille vuokralaisille mahdollisuuden ostaa vuokraamansa maa-alueet sisäasiainministeriöltä, joka toimii Reclamationin komissaarin tai Etelä-Dakotan koulujen ja julkisten maa-alueiden komission kautta. Siinä määrätään tällaisten ostojen ehdoista, optio-oikeuden käyttöajasta ja lohkojen arvonmäärityksen perusteista. Määrää ministeriön luovuttamaan kaikki etuoikeutetut vuokrapalstat, joita vuokralleottaja ei ole ostanut, sekä Blunt Reservoirin ja Pierren kanavan ei-etuoikeutetut ja vuokraamattomat palstat Etelä-Dakotan riistan-, kalan- ja puistonhoito-osastolle käytettäväksi Pick-Sloan-hankkeen kehittämisen seurauksena menetetyn luonnonvaraisen eläimistön elinympäristön lieventämiseen. Valtuuttaa 1) Etelä-Dakotan osavaltion hyväksymään tietyt luovutusehdot, mukaan lukien sen, että se saa luovutetun maan sellaisenaan ja hyväksyy vastuun, joka aiheutuu ominaisuuksien omistamisesta, käytöstä ja ylläpidosta, ja 2) komission antamaan ministeriön suostumuksella henkilölle luvan vaihtaa muuta maata Etelä-Dakotassa Blunt Reservoirin tai Pierren kanavan ei-etuoikeutettuun vuokrasopimukseen perustuvaan lohkoon tai vuokraamattomaan lohkoon. Ohjaa ministeriötä siirtämään kaikki Blunt Reservoirin ja Pierren kanavan piirteistä kerätyt arkeologiset ja kulttuuriset resurssit South Dakotan osavaltion historialliselle yhdistykselle. Hyväksytään määrärahat.</w:t>
      </w:r>
    </w:p>
    <w:p>
      <w:r>
        <w:rPr>
          <w:b/>
        </w:rPr>
        <w:t xml:space="preserve">Tulos</w:t>
      </w:r>
    </w:p>
    <w:p>
      <w:r>
        <w:t xml:space="preserve">Sisäministerin määrääminen luovuttamaan tietyt Oahe Unitin (James Division, Etelä-Dakota) alkuvaiheen Blunt Reservoir- ja Pierre Canal -alueita varten hankitut maa-alueet Etelä-Dakotan osavaltion koulujen ja julkisten maa-alueiden komitealle (Commission of Schools and Public Lands) ja Etelä-Dakotan osavaltion riista-, kala- ja puisto-osastolle (Department of Game, Fish, and Parks) menetetyn villieläinten elinympäristön lieventämiseksi sillä ehdolla, että nykyisillä etuoikeutetuilla vuokranhaltijoilla on optio ostaa nämä maa-alueet komissiolta, ja muihin tarkoituksiin.</w:t>
      </w:r>
    </w:p>
    <w:p>
      <w:r>
        <w:rPr>
          <w:b/>
        </w:rPr>
        <w:t xml:space="preserve">Esimerkki 6.3344</w:t>
      </w:r>
    </w:p>
    <w:p>
      <w:r>
        <w:t xml:space="preserve">Veterans Treatment Court Improvement Act of 2018 (Sec. 2) Tämä lakiehdotus edellyttää, että veteraaniasioiden ministeriö (VA) palkkaa vähintään 50 veteraanioikeuden neuvonta-asiantuntijaa veteraanioikeuden neuvontaohjelmaan. Jokaisen näistä asiantuntijoista on toimittava osana oikeusryhmää veteraanien hoitotuomioistuimessa tai muussa veteraaneihin keskittyvässä tuomioistuimessa. Tämän lakiehdotuksen mukaisesti palkattu asiantuntija on sijoitettava sellaiseen veteraanien sairaanhoitokeskukseen, joka: noudattaa veteraanien sairaanhoitokeskuksen ohjeita asiantuntijoiden sijoittamisesta, työskentelee paikallisessa rikosoikeusjärjestelmässä oikeuslaitoksen piirissä olevien veteraanien parissa, on yhteydessä yhteen tai useampaan veteraanien hoitotuomioistuimeen tai muuhun veteraaneihin keskittyvään tuomioistuimeen ja tarjoaa asiantuntijoita tai laatii veteraanien sairaanhoitokeskuksen hyväksymän suunnitelman asiantuntijoiden tarjoamiseksi osana oikeuslaitoksen tiimiä.  VA:n on asetettava nämä asiantuntijat etusijalle terveyskeskuksissa, joilla on yhteys tämän lakiehdotuksen voimaantulon jälkeen perustettuun tuomioistuimeen tai joilla ei ole täyttä henkilöstöä asiantuntijoilla.  Hallituksen tilintarkastusviraston on raportoitava kongressille veteraanien oikeuslaitoksen avustusohjelman tehokkuudesta.</w:t>
      </w:r>
    </w:p>
    <w:p>
      <w:r>
        <w:rPr>
          <w:b/>
        </w:rPr>
        <w:t xml:space="preserve">Tulos</w:t>
      </w:r>
    </w:p>
    <w:p>
      <w:r>
        <w:t xml:space="preserve">Veteraanien hoitotuomioistuinta koskeva vuoden 2017 laki (Veterans Treatment Court Improvement Act of 2017)</w:t>
      </w:r>
    </w:p>
    <w:p>
      <w:r>
        <w:rPr>
          <w:b/>
        </w:rPr>
        <w:t xml:space="preserve">Esimerkki 6.3345</w:t>
      </w:r>
    </w:p>
    <w:p>
      <w:r>
        <w:t xml:space="preserve">Muutetaan Internal Revenue Code -lakia seuraavasti: (2) verottaa polttoalkoholia samassa määrin kuin bensiiniä ja dieselpolttoainetta; ja 3) kumota alkoholipolttoaineita koskevat erityiset kannustimet.</w:t>
      </w:r>
    </w:p>
    <w:p>
      <w:r>
        <w:rPr>
          <w:b/>
        </w:rPr>
        <w:t xml:space="preserve">Tulos</w:t>
      </w:r>
    </w:p>
    <w:p>
      <w:r>
        <w:t xml:space="preserve">Vuoden 1986 verolain muuttaminen etanolipolttoaineen verotukien poistamiseksi.</w:t>
      </w:r>
    </w:p>
    <w:p>
      <w:r>
        <w:rPr>
          <w:b/>
        </w:rPr>
        <w:t xml:space="preserve">Esimerkki 6.3346</w:t>
      </w:r>
    </w:p>
    <w:p>
      <w:r>
        <w:t xml:space="preserve">Human-Powered Travel in Wilderness Areas Act Tämä lakiehdotus edellyttää, että maatalousministeriö (National Forest Systemin maa-alueiden osalta) ja sisäasiainministeriö (julkisten maa-alueiden osalta) valtuuttavat asianomaiset paikalliset viranomaiset määrittelemään kaikki sallitut virkistyskäyttömuodot, jotka koskevat ei-moottorikäyttöisiä kuljetusmenetelmiä niiden lainkäyttöalueella sijaitsevilla sallituilla reiteillä. Lakiehdotuksessa määritellään &amp;quot;paikalliset virkamiehet&amp;quot; virkamiehiksi tai työntekijöiksi, jotka ovat Bureau of Land Managementin, National Park Servicen, Forest Servicen tai U.S. Fish and Wildlife Servicen yksiköiden tai lainkäyttöalueiden johtajia.  Jos paikallinen virkamies ei tee tällaista päätöstä sallitusta reitistä yli kahden vuoden kuluttua tämän lakiehdotuksen voimaantulosta, kaikenlainen virkistyskäyttö ei-moottorikäyttöisillä kuljetusmenetelmillä on sallittua kyseisellä reitillä.</w:t>
      </w:r>
    </w:p>
    <w:p>
      <w:r>
        <w:rPr>
          <w:b/>
        </w:rPr>
        <w:t xml:space="preserve">Tulos</w:t>
      </w:r>
    </w:p>
    <w:p>
      <w:r>
        <w:t xml:space="preserve">Laki ihmisen käyttämästä moottorikäyttöisestä liikkumisesta erämaa-alueilla (Human-Powered Travel in Wilderness Areas Act)</w:t>
      </w:r>
    </w:p>
    <w:p>
      <w:r>
        <w:rPr>
          <w:b/>
        </w:rPr>
        <w:t xml:space="preserve">Esimerkki 6.3347</w:t>
      </w:r>
    </w:p>
    <w:p>
      <w:r>
        <w:t xml:space="preserve">Support for Vulnerable and Displaced Iraqis Act of 2008 - Ohjaa ulkoministeriä kehittämään kattavan alueellisen strategian, jolla puututaan irakilaisten joukkosiirtolaisuuteen Irakin sisällä ja pakolaisina naapurimaihin.Edellyttää, että tällaisessa strategiassa: 1) käsitellään irakilaispakolaisten kohtaamia haasteita; 2) käsitellään Irakin hallituksen vastuuta auttaa vastaamaan kansalaistensa humanitaarisiin tarpeisiin Irakissa ja alueella sekä niihin liittyviä U.(3) arvioitava haavoittuvassa asemassa olevien irakilaisten, erityisesti maan sisällä siirtymään joutuneiden henkilöiden ja alueella olevien irakilaispakolaisten tarpeita; (4) mainittava niiden irakilaispakolaisten määrä, jotka Yhdysvallat aikoo sijoittaa uudelleen Yhdysvaltoihin; (5) kuvattava Yhdysvaltojen hallituksen toimet, joilla se pyrkii saamaan kansainvälisen yhteisön ja Irakin hallituksen mukaan strategian täytäntöönpanoon; ja (6) mainittava suunnitelmat strategian vaikutusten arvioimiseksi.</w:t>
      </w:r>
    </w:p>
    <w:p>
      <w:r>
        <w:rPr>
          <w:b/>
        </w:rPr>
        <w:t xml:space="preserve">Tulos</w:t>
      </w:r>
    </w:p>
    <w:p>
      <w:r>
        <w:t xml:space="preserve">Lakiehdotus Irakin meneillään olevan humanitaarisen kriisin ja mahdollisen turvallisuuskriisin ratkaisemiseksi, joka johtuu irakilaisten joukkomuutosta Irakin sisällä ja pakolaisina naapurimaihin.</w:t>
      </w:r>
    </w:p>
    <w:p>
      <w:r>
        <w:rPr>
          <w:b/>
        </w:rPr>
        <w:t xml:space="preserve">Esimerkki 6.3348</w:t>
      </w:r>
    </w:p>
    <w:p>
      <w:r>
        <w:t xml:space="preserve">Haitin pakolaisten oikeudenmukaisuutta koskeva laki - ilmaisee kongressin näkemyksen Yhdysvaltojen velvoitteista tukea kansainvälisen oikeuden palauttamiskieltoa koskevaa vaatimusta. Kielletään Yhdysvaltojen hallitusta palauttamasta tai palauttamasta Haitiin Haitin kansalaisia (tiettyjä rikollisia ja vainoihin osallistuneita henkilöitä koskevia poikkeuksia lukuun ottamatta) Yhdysvaltojen aluevesien ulkopuolella tai toisen maan aluevesillä, ellei hallitus ole ensin todennut, ettei kyseinen henkilö ole pakolainen. (3 §) Tarjoaa: 1) tilapäisen suojatun aseman vaatimukset täyttäville haitilaisille ja 2) korvauksen osavaltion ja paikallisista kustannuksista. (5 §) Sitoo erityisiä varoja seuraaviin tarkoituksiin:  (1) Community Relations Service -palveluun ja (2) ehdonalaisesta vapautuneille kuubalaisille ja haitilaisille tarkoitettuihin ensisijaisiin ja toissijaisiin uudelleensijoittamispalveluihin. (Sec. 6) Muutetaan maahanmuutto- ja kansalaisuuslakia siten, että voidaan myöntää määrärahoja valtionkassaan perustettavaa kuubalaisten ja haitilaisten siirtolaisten hätärahastoa varten. Edellytetään, että oikeusministeri esittää vuosittain arvion ehdonalaiseen vapauteen päästetyistä kuubalaisista ja haitilaisista.</w:t>
      </w:r>
    </w:p>
    <w:p>
      <w:r>
        <w:rPr>
          <w:b/>
        </w:rPr>
        <w:t xml:space="preserve">Tulos</w:t>
      </w:r>
    </w:p>
    <w:p>
      <w:r>
        <w:t xml:space="preserve">Haitin pakolaisten oikeudenmukaisuutta koskeva laki</w:t>
      </w:r>
    </w:p>
    <w:p>
      <w:r>
        <w:rPr>
          <w:b/>
        </w:rPr>
        <w:t xml:space="preserve">Esimerkki 6.3349</w:t>
      </w:r>
    </w:p>
    <w:p>
      <w:r>
        <w:t xml:space="preserve">National Forest Fire Fuels Reduction Act - Valtuuttaa maatalousministerin kaatamaan lisäpuuta National Forest Systemin puunmyyntiyksiköissä tai niiden ulkopuolella ja niihin liittyvillä analyysialueilla hyönteistuhojen tai palovaaran vähentämiseksi. Määrittää käsittelyn ensisijaisuuskriteerit.Ohjaa ministeriä saattamaan päätökseen tietyt liittovaltion maiden puunmyynnit pohjoisen täpläpöllön levinneisyysalueella.Rajoittaa metsäpalojen polttoaineen vähentämiseen tähtäävien puunmyyntien (myyntien) oikeudellisen tarkastelun sen piirin Yhdysvaltain piirituomioistuimeen, jossa kyseiset maat sijaitsevat.Kielletään myynti liittovaltion mailla: 1) jotka kuuluvat kansalliseen erämaan suojelujärjestelmään (National Wilderness Preservation System); 2) joilla on erämaaksi nimettäväksi suositeltuja tievapaita alueita; ja 3) joilla puunmyynti on kielletty lailla.Kielletään myynnin vapauttaminen tai loppuunsaattaminen, jos jokin uhanalainen tai vaarantunut lintulaji pesii myyntiyksikön alueella.</w:t>
      </w:r>
    </w:p>
    <w:p>
      <w:r>
        <w:rPr>
          <w:b/>
        </w:rPr>
        <w:t xml:space="preserve">Tulos</w:t>
      </w:r>
    </w:p>
    <w:p>
      <w:r>
        <w:t xml:space="preserve">Valtuuttaa ja ohjata maatalousministeriä toteuttamaan toimia, joilla puututaan viipymättä tulipalojen ja hyönteisten aiheuttamaan riskiin National Forest Systemin mailla, ja muihin tarkoituksiin.</w:t>
      </w:r>
    </w:p>
    <w:p>
      <w:r>
        <w:rPr>
          <w:b/>
        </w:rPr>
        <w:t xml:space="preserve">Esimerkki 6.3350</w:t>
      </w:r>
    </w:p>
    <w:p>
      <w:r>
        <w:t xml:space="preserve">Safe and Reliable Air Travel Act of 2013 - Muuttaa vuoden 1985 tasapainotettua talousarviota ja hätätilanteessa tapahtuvaa alijäämän hallintaa koskevaa lakia (Gramm-Rudman-Hollings Act) siten, että presidentin määräämässä pakkosidonnassa ei vähennetä määrärahoja, jotka on osoitettu seuraavien lentojen toimintaan: (1) Federal Aviation Administration (FAA) lennonjohtotornit, mukaan lukien FAA:n lennonjohtohenkilöstölle maksettavat korvaukset; ja (2) sopimuslennonjohtotornit.</w:t>
      </w:r>
    </w:p>
    <w:p>
      <w:r>
        <w:rPr>
          <w:b/>
        </w:rPr>
        <w:t xml:space="preserve">Tulos</w:t>
      </w:r>
    </w:p>
    <w:p>
      <w:r>
        <w:t xml:space="preserve">Vuoden 2013 laki turvallisesta ja luotettavasta lentoliikenteestä (Safe and Reliable Air Travel Act of 2013)</w:t>
      </w:r>
    </w:p>
    <w:p>
      <w:r>
        <w:rPr>
          <w:b/>
        </w:rPr>
        <w:t xml:space="preserve">Esimerkki 6.3351</w:t>
      </w:r>
    </w:p>
    <w:p>
      <w:r>
        <w:t xml:space="preserve">(1 §) Muuttaa Internal Revenue Code (IRC) -lakia siten, että ehdokkaiden ja poliittisten puolueiden osavaltio- ja paikalliskomiteat vapautetaan tietyistä ilmoitusvelvollisuuksista.(2 §) Vapauttaa "pätevän osavaltio- tai paikallispoliittisen järjestön" tietyistä ilmoitusvelvollisuuksista. Määritellään "pätevä osavaltion tai paikallinen poliittinen järjestö".(3 §) Vaatii poliittisilta järjestöiltä vuotuisen tuloveroilmoituksen vain poliittisen järjestön verotettavan tulon osalta. (Tällä hetkellä tällainen ilmoitus vaaditaan tällaisista tuloista tai jos bruttotulot ylittävät 25 000 dollaria). Vapauttaa tällaiset ilmoitukset julkistamisvelvollisuudesta.Edellyttää, että poliittinen järjestö, jonka bruttotulot ovat vähintään 25 000 dollaria tai 100 000 dollaria tai enemmän, jos kyseessä on hyväksytty osavaltion tai paikallinen poliittinen järjestö, antaa vuotuisen veroilmoituksen, lukuun ottamatta tiettyjä järjestöjä, joita ovat: 1) poliittisen puolueen osavaltion tai paikallinen komitea tai osavaltion tai paikallisen ehdokkaan poliittinen komitea; 2) osavaltion tai paikallisen virkamieskunnan kokoomus tai yhdistys; 3) liittovaltion virkaan pyrkivän ehdokkaan valtuuttama valiokunta; 4) poliittisen puolueen kansallinen valiokunta tai 5) U.U.S. House of Representatives tai U.S. Sec. 4) Vaatii valtiovarainministeriä tiedottamaan tämän lain vaikutuksista ja IRC:n vaatimusten ja vuoden 1971 liittovaltion vaalikampanjalain vaatimusten vuorovaikutuksesta. Sec. 5) Sallii organisaation veronmaksun laiminlyönnistä luopumisen, jos se johtuu kohtuullisesta syystä eikä tahallisesta laiminlyönnistä.(6. pykälä) Tekee IRC:n 527 pykälään (poliittiset järjestöt) lisämuutoksia, jotka koskevat 1) erottelemattomia varoja, 2) seuraamusten määräämistä ja perintämenettelyjä, 3) sähköistä ilmoittamista, 4) ilmoitusten ja raporttien julkista saatavuutta ja 5) olennaista muutosta koskevan ilmoituksen ajoitusta.</w:t>
      </w:r>
    </w:p>
    <w:p>
      <w:r>
        <w:rPr>
          <w:b/>
        </w:rPr>
        <w:t xml:space="preserve">Tulos</w:t>
      </w:r>
    </w:p>
    <w:p>
      <w:r>
        <w:t xml:space="preserve">Vuoden 1986 verolain (Internal Revenue Code of 1986) 527 pykälän muuttaminen osavaltioiden ja paikallisten puoluekomiteoiden ja ehdokaskomiteoiden ilmoitus- ja ilmoitusvelvollisuuksien poistamiseksi ja tiettyjen osavaltioiden ja paikallisten poliittisten komiteoiden päällekkäisten ilmoitusten välttämiseksi tiedoista, jotka on ilmoitettava ja saatettava julkisesti saataville osavaltioiden lakien mukaan, sekä muihin tarkoituksiin.</w:t>
      </w:r>
    </w:p>
    <w:p>
      <w:r>
        <w:rPr>
          <w:b/>
        </w:rPr>
        <w:t xml:space="preserve">Esimerkki 6.3352</w:t>
      </w:r>
    </w:p>
    <w:p>
      <w:r>
        <w:t xml:space="preserve">ARPA-ED-laki - valtuuttaa opetusministerin varaamaan enintään 30 prosenttia American Recovery and Reinvestment Act of 2009 -lain nojalla Investing in Innovation Fund -rahastoon varatuista määrärahoista Advanced Research Projects Agency-Education (ARPA-ED) -hankkeen perustamiseen ja tavoitteiden toteuttamiseen.  Ministeriä pyydetään nimittämään ARPA-ED:hen enintään neljän vuoden toimikaudeksi henkilöitä, joilla on asiantuntemusta viraston tavoitteiden toteuttamisesta. ARPA-ED:n tehtävänä on: (1) tunnistaa ja edistää oppimisen, perus- ja soveltavien tieteiden sekä tekniikan alalla saavutettuja edistysaskeleita, jotka voidaan muuntaa uusiksi oppimisteknologioiksi; (2) kehittää, testata ja arvioida uusia oppimisteknologioita ja niihin liittyviä prosesseja; ja (3) vauhdittaa koulutuksessa tapahtuvaa teknologista muutosta. Ohjaa ministeriä myöntämään avustuksia, sopimuksia, yhteistyösopimuksia tai rahapalkintoja julkisille tai yksityisille tahoille tai tekemään muita liiketoimia niiden kanssa näiden tavoitteiden saavuttamiseksi. Ohjaa ministeriä: (1) kutsua koolle neuvoa-antava paneeli, joka antaa ministerille ja ARPA-ED:lle neuvoja näiden avustusten myöntämisessä tai tällaisten liiketoimien toteuttamisessa; 2) hankkia riippumattomia, säännöllisiä ja tarkkoja arviointeja ARPA-ED:n tehokkuudesta; ja 3) levittää koulutusalan ammattilaisille tietoa tehokkaista käytännöistä ja teknologioista, jotka on kehitetty ARPA-ED:n avulla.</w:t>
      </w:r>
    </w:p>
    <w:p>
      <w:r>
        <w:rPr>
          <w:b/>
        </w:rPr>
        <w:t xml:space="preserve">Tulos</w:t>
      </w:r>
    </w:p>
    <w:p>
      <w:r>
        <w:t xml:space="preserve">ARPA-ED-laki</w:t>
      </w:r>
    </w:p>
    <w:p>
      <w:r>
        <w:rPr>
          <w:b/>
        </w:rPr>
        <w:t xml:space="preserve">Esimerkki 6.3353</w:t>
      </w:r>
    </w:p>
    <w:p>
      <w:r>
        <w:t xml:space="preserve">Presidential Records Act Amendments of 2007 - (Sec. 2) Muuttaa Presidential Records Act -lakia siten, että Yhdysvaltain arkistonhoitaja velvoitetaan asettamaan saataville kaikki presidentin asiakirjat, joita ei ole aiemmin asetettu julkisesti saataville: (1) antaa viipymättä kirjallisen ilmoituksen tällaisesta päätöksestä entiselle presidentille, jonka toimikaudella asiakirja on luotu, ja virassa olevalle presidentille; ja (2) asettaa ilmoituksen yleisön saataville; edellyttää, että tällainen asiakirja asetetaan saataville arkistonhoitajan ilmoituksen antamispäivästä alkavan 20 päivän määräajan (lukuun ottamatta lauantaita, sunnuntaita ja lakisääteisiä yleisiä vapaapäiviä) päätyttyä, lukuun ottamatta sellaisia asiakirjoja, joiden osalta arkistonhoitaja on saanut entiseltä presidentiltä tai virassa olevalta presidentiltä ilmoituksen perustuslailliseen etuoikeuteen perustuvasta väitteestä, jonka mukaan asiakirjoja ei saa julkistaa. Valtuuttaa entisen tai virassa olevan presidentin pidentämään määräaikaa enintään 20 lisäpäivällä toimittamalla arkistonhoitajalle lausunnon, jonka mukaan pidennys on tarpeen, jotta asiakirja-aineistoa voidaan tarkastella asianmukaisesti. Jos määräaika tai sen pidennys muuten päättyisi 19. tammikuuta jälkeen ja ennen 20. heinäkuuta sinä vuonna, jona virkaa tekevä presidentti astuu ensimmäisen kerran virkaan, määräaika tai sen pidennys päättyy kyseisen vuoden 20. heinäkuuta. Edellytetään, että: 1) entisen tai virassa olevan presidentin on henkilökohtaisesti esitettävä kaikki perustuslailliset salassapitovelvollisuutta koskevat vaatimukset, ja 2) entisen tai virassa olevan presidentin on ilmoitettava salassapitovelvollisuutta koskevista vaatimuksista arkistonhoitajalle ja tietyille kongressin valiokunnille samana päivänä, jona vaatimus esitetään. Kielletään arkistonhoitajaa asettamasta julkisesti saataville presidentin asiakirjaa, johon entinen presidentti on esittänyt vaitiolovelvollisuutta koskevan vaatimuksen, ennen kuin 20 päivän määräaika, joka alkaa siitä päivästä, jona arkistonhoitaja on saanut tiedon vaatimuksesta, on kulunut umpeen. Arkistonhoitaja velvoitetaan kyseisen määräajan päätyttyä asettamaan asiakirja julkisesti saataville, jollei tuomioistuimen määräyksellä entisen presidentin nostamassa kanteessa toisin määrätä. Kielletään arkistonhoitajaa julkistamasta presidentin asiakirjaa, johon sovelletaan nykyisen presidentin esittämää salassapitovelvollisuutta koskevaa vaatimusta, paitsi jos: 1) nykyinen presidentti peruuttaa salassapitovelvollisuutta koskevan vaatimuksen; tai 2) arkistonhoitaja on muutoin määrätty asiasta lopullisella tuomioistuimen määräyksellä, johon ei voida hakea muutosta. Tätä säännöstä ei sovelleta presidentin asiakirjoihin, jotka on annettava saataville: 1) tuomioistuimen siviili- tai rikostutkintaa varten antaman haasteen tai muun oikeudellisen prosessin perusteella; tai 2) jommallekummalle kongressin kamarille, koska nämä asiakirjat sisältävät työtehtävien hoitamiseksi tarvittavia tietoja, jotka eivät ole muuten saatavilla. Ohjaa arkistonhoitajaa mukauttamaan muutoin sovellettavia määräaikoja tarpeen mukaan, jotta kongressin haastehakemuksen, tuomioistuimen haastehakemuksen tai oikeudellisen prosessin palautuspäivämäärää voidaan noudattaa. Kielletään arkistonhoitajaa antamasta presidentin alkuperäisiä arkistoaineistoja kenenkään käyttöön, joka väittää saavansa ne käyttöönsä presidentin tai entisen presidentin nimettynä edustajana, jos kyseinen henkilö on tuomittu rikoksesta, joka liittyy arkiston arkistojen tarkistamiseen, poistamiseen tai tuhoamiseen. (3 §) säädetään, että 1. marraskuuta 2001 päivätty toimeenpanomääräys nro 13233 (jolla perustetaan prosessi presidentin asiakirjojen tarkistamista ja erioikeusvaatimusten esittämistä varten) ei ole voimassa eikä sillä ole vaikutusta.</w:t>
      </w:r>
    </w:p>
    <w:p>
      <w:r>
        <w:rPr>
          <w:b/>
        </w:rPr>
        <w:t xml:space="preserve">Tulos</w:t>
      </w:r>
    </w:p>
    <w:p>
      <w:r>
        <w:t xml:space="preserve">Muutetaan Yhdysvaltojen lakikokoelman (United States Code) 44 osaston 22 lukua, joka tunnetaan yleisesti presidentin asiakirjoja koskevana lakina (Presidential Records Act), jotta voidaan vahvistaa menettelyt, joiden avulla voidaan käsitellä perustuslailliseen oikeuteen perustuvia väitteitä presidentin asiakirjojen luovuttamista koskevasta etuoikeudesta.</w:t>
      </w:r>
    </w:p>
    <w:p>
      <w:r>
        <w:rPr>
          <w:b/>
        </w:rPr>
        <w:t xml:space="preserve">Esimerkki 6.3354</w:t>
      </w:r>
    </w:p>
    <w:p>
      <w:r>
        <w:t xml:space="preserve">Preservation of Antibiotics for Medical Treatment Act of 2011 - Muuttaa liittovaltion elintarvike-, lääke- ja kosmetiikkalakia siten, että terveys- ja terveysministeriön (HHS) on hylättävä hakemus, joka koskee uutta eläinlääkettä, joka on kriittinen mikrobilääkeaine, ellei hakija osoita, että ei ole kohtuullisen varmaa, että lääkkeen ei-terapeuttisesta käytöstä johtuva mikrobilääkeresistenssin kehittyminen ei vahingoita ihmisten terveyttä. Määritellään "kriittinen mikrobilääke" elintarviketuotantoeläimille tarkoitetuksi lääkkeeksi, joka sisältää tiettyjä antibiootteja tai muita lääkkeitä, joita käytetään ihmisillä mikro-organismien aiheuttamien tautien tai infektioiden hoitoon tai ehkäisyyn.Ministeri velvoitetaan peruuttamaan tällaisten lääkkeiden ei-terapeuttisen käytön hyväksyntä elintarviketuotantoeläimille kahden vuoden kuluttua tämän lain voimaantulosta, ellei tiettyjä turvallisuusvaatimuksia noudateta. Ohjaa tiettyjä kongressin valiokuntia järjestämään kuulemisia tällaisen hyväksynnän peruuttamisen täytäntöönpanosta.</w:t>
      </w:r>
    </w:p>
    <w:p>
      <w:r>
        <w:rPr>
          <w:b/>
        </w:rPr>
        <w:t xml:space="preserve">Tulos</w:t>
      </w:r>
    </w:p>
    <w:p>
      <w:r>
        <w:t xml:space="preserve">Muutetaan liittovaltion elintarvike-, lääke- ja kosmetiikkalakia, jotta ihmisten ja eläinten sairauksien hoidossa käytettävien lääketieteellisesti tärkeiden antibioottien tehokkuus voidaan säilyttää.</w:t>
      </w:r>
    </w:p>
    <w:p>
      <w:r>
        <w:rPr>
          <w:b/>
        </w:rPr>
        <w:t xml:space="preserve">Esimerkki 6.3355</w:t>
      </w:r>
    </w:p>
    <w:p>
      <w:r>
        <w:t xml:space="preserve">Student Loan Repayment Act of 2016 Tällä lakiehdotuksella muutetaan Internal Revenue Code -lakia siten, että työnantajille, jotka palkkaavat pätevän opintolainan takaisinmaksajan, voidaan myöntää verohyvitys työmahdollisuuksista. &amp;quot;pätevä opintolainan takaisinmaksaja&amp;quot; on kuka tahansa henkilö, jonka nimetty paikallinen virasto on sertifioinut: (1) jolla on vähintään korkeakoulututkinto ja (2) jolla on vähintään 10 000 dollarin edestä maksamattomia opintolainoja.  Lakiehdotuksessa sallitaan myös yritysverohyvitys, joka on 50 prosenttia työnantajien vuoden aikana maksamista opintolaina-ohjelman aloituskustannuksista, kuitenkin enintään 500 dollaria ohjelmaan osallistuvaa työntekijää kohti. Hyvitys koskee tavanomaisia ja välttämättömiä kuluja, jotka aiheutuvat sellaisen opintolainan takaisinmaksuohjelman perustamisesta tai hallinnoinnista, jonka kautta työnantaja maksaa kullekin työntekijälle tietyn suuruisen vuotuisen vastinrahoitusosuuden. Hyvitys ei koske maksuja, jotka on suoritettu työntekijälle tai hänen puolestaan ohjelman mukaisesti. Työnantaja voi hakea hyvitystä kolmen vuoden ajan, jos työnantaja ei ole perustanut tai ylläpitänyt suunnitelmaa olennaisilta osin samoille työntekijöille sitä ensimmäistä vuotta, jona hyvitys on muutoin sallittu, välittömästi edeltävien kolmen vuoden aikana. </w:t>
      </w:r>
    </w:p>
    <w:p>
      <w:r>
        <w:rPr>
          <w:b/>
        </w:rPr>
        <w:t xml:space="preserve">Tulos</w:t>
      </w:r>
    </w:p>
    <w:p>
      <w:r>
        <w:t xml:space="preserve">Opintolainojen takaisinmaksua koskeva vuoden 2016 laki</w:t>
      </w:r>
    </w:p>
    <w:p>
      <w:r>
        <w:rPr>
          <w:b/>
        </w:rPr>
        <w:t xml:space="preserve">Esimerkki 6.3356</w:t>
      </w:r>
    </w:p>
    <w:p>
      <w:r>
        <w:t xml:space="preserve">Albuquerquen intiaanikoulun maansiirtolaki - Ohjaa sisäministeriä ottamaan trustiin neljä New Mexicossa sijaitsevaa liittovaltion maa-aluetta, joiden yhteenlaskettu pinta-ala on noin 11,11 hehtaaria ja jotka olivat historiallisesti osa Albuquerquen intiaanikoulua 19 pueblon hyväksi välittömästi sen jälkeen, kun vuoden 1969 kansallisen ympäristöpoliittisen lain (NEPA) vaatimukset on täytetty liittovaltion maa-alueen hankkimisen osalta.  Kehottaa valtiosihteeriä: (1) ryhtymään tarvittaviin toimiin tällaisen siirron dokumentoimiseksi ja (2) luovuttamaan asianmukaisesti kaikki sovellettavat yksityiset ja kunnalliset yleishyödylliset palvelut ja palveluoikeudet tai -sopimukset.  Edellytetään, että liittovaltion haltuun otettuja maita käytetään 19 pueblon koulutus-, terveys-, kulttuuri-, liiketoiminta- ja talouskehitykseen.  Edellytetään, että liittovaltion haltuun otettuihin liittovaltion maa-alueisiin sovelletaan kaikkia tämän lain voimaantulopäivänä voimassa olevia yksityisiä tai kunnallisia rasitteita, tieoikeuksia, rajoituksia, palvelusoikeuksia tai yleishyödyllisiä palveluja koskevia sopimuksia.  Vaatii 19 pueblosta sallimaan, että Bureau of Indian Affairs (BIA) voi edelleen käyttää liittovaltion maita, jotka on otettu trustiin, niihin tiloihin ja tarkoituksiin, jotka olivat olemassa tämän lain voimaantulopäivänä.  Kielletään kaikenlainen I, II tai III luokan pelaaminen tämän lain nojalla haltuun otetuilla liittovaltion mailla.</w:t>
      </w:r>
    </w:p>
    <w:p>
      <w:r>
        <w:rPr>
          <w:b/>
        </w:rPr>
        <w:t xml:space="preserve">Tulos</w:t>
      </w:r>
    </w:p>
    <w:p>
      <w:r>
        <w:t xml:space="preserve">Albuquerquen intiaanikoulujen maansiirtolaki</w:t>
      </w:r>
    </w:p>
    <w:p>
      <w:r>
        <w:rPr>
          <w:b/>
        </w:rPr>
        <w:t xml:space="preserve">Esimerkki 6.3357</w:t>
      </w:r>
    </w:p>
    <w:p>
      <w:r>
        <w:t xml:space="preserve">Social Security Caregiver Credit Act of 2014 - Muuttaa sosiaaliturvalain II osastoa (Old Age, Survivors and Disability Insurance) (OASDI) siltä osin kuin on kyse OASDI:n nojalla maksettavan kuukausittaisen etuuden, mukaan lukien kuolemantapauksen johdosta maksettava kertakorvaus, määrittelemisestä ja sen määrästä yksittäisen henkilön palkka- ja yrittäjätulojen perusteella. Katsotaan, että tällaiselle henkilölle on maksettu palkkaa (määritellyn kaavan mukaisesti) jokaiselta kuukaudelta, jonka aikana hän on hoitanut huollettavana olevaa sukulaista vähintään 80 tuntia ilman rahallista korvausta, enintään viiden vuoden ajan tällaisesta palvelusta. Tätä lakia ei sovelleta kuukausittaiseen etuuteen tai kuolemantapauksen johdosta maksettavaan kertakorvaukseen, jos suurempi etuus tai maksu maksettaisiin ilman sen soveltamista. </w:t>
      </w:r>
    </w:p>
    <w:p>
      <w:r>
        <w:rPr>
          <w:b/>
        </w:rPr>
        <w:t xml:space="preserve">Tulos</w:t>
      </w:r>
    </w:p>
    <w:p>
      <w:r>
        <w:t xml:space="preserve">Sosiaaliturvan omaishoitajahyvitystä koskeva vuoden 2014 laki (Social Security Caregiver Credit Act of 2014)</w:t>
      </w:r>
    </w:p>
    <w:p>
      <w:r>
        <w:rPr>
          <w:b/>
        </w:rPr>
        <w:t xml:space="preserve">Esimerkki 6.3358</w:t>
      </w:r>
    </w:p>
    <w:p>
      <w:r>
        <w:t xml:space="preserve">Business Activity Tax Simplification Act of 2006 - Laajentaa liittovaltion kieltoa, joka kieltää osavaltioiden välisen kaupan verotuksen: (1) sisällyttää osavaltion ulkopuolisten liiketoimien verotuksen, jotka koskevat kaikenlaista omaisuutta, mukaan lukien aineeton henkilökohtainen omaisuus ja palvelut (tällä hetkellä vain aineellisen henkilökohtaisen omaisuuden myynti on suojattu); ja (2) kieltää osavaltion ulkopuolisen yhteisön verotuksen osavaltiossa, jollei yhteisöllä ole fyysistä läsnäoloa verotusosavaltiossa. Asetetaan kriteerit sen määrittämiseksi, että henkilöllä on fyysinen läsnäolo osavaltiossa.</w:t>
      </w:r>
    </w:p>
    <w:p>
      <w:r>
        <w:rPr>
          <w:b/>
        </w:rPr>
        <w:t xml:space="preserve">Tulos</w:t>
      </w:r>
    </w:p>
    <w:p>
      <w:r>
        <w:t xml:space="preserve">Lakiehdotus yritystoiminnan verotuksen yksinkertaistamisesta ja muista syistä.</w:t>
      </w:r>
    </w:p>
    <w:p>
      <w:r>
        <w:rPr>
          <w:b/>
        </w:rPr>
        <w:t xml:space="preserve">Esimerkki 6.3359</w:t>
      </w:r>
    </w:p>
    <w:p>
      <w:r>
        <w:t xml:space="preserve">State Secret Protection Act of 2009 - julistaa, että liittovaltion tai osavaltion tuomioistuimessa nostetussa siviilikanteessa hallituksella on etuoikeus kieltäytyä antamasta tietoja ja estää ketä tahansa henkilöä antamasta tietoja vain, jos hallitus osoittaa, että hallituksen suojelemaan pyrkivien tietojen julkistaminen aiheuttaisi todennäköisesti merkittävää haittaa Yhdysvaltojen maanpuolustukselle tai diplomaattisille suhteille.edellyttää, että tuomioistuin ryhtyy toimenpiteisiin, mukaan lukien suljetuin ovin järjestettävät kuulemiset ja muut menettelyt, suojatakseen käsiteltäväkseen tulevia arkaluonteisia tietoja.vahvistaa säännöt, jotka koskevat asianajajan osallistumista tai tietojen paljastamista, jos ne aiheuttavat vahingon vaaraa. säätää tuomioistuimen määräämistä riittävistä tai ei-haitallisista korvikkeista salassa pidettäville tiedoille.antaa hallitukselle mahdollisuuden: (1) vedota salassapitovelvollisuuteen minkä tahansa vaatimuksen yhteydessä siviilikanteessa, jossa se on asianosainen; tai (2) tulla väliintulijaksi siviilikanteessa, jossa se ei ole asianosainen, tätä varten.säädetään, että kun hallitus on vedonnut salassapitovelvollisuuteen ja ennen kuin tuomioistuin tekee mitään päätöksiä, tuomioistuimen on: (1) suorittaa kyseisen tiedon alustavan tarkastelun; ja (2) antaa hallitukselle tilaisuuden hakea tämän lain mukaisia suojatoimenpiteitä.Vahvistetaan menettelyt ja normit erioikeusvaatimuksen arvioimiseksi.Sallii tiedon luovuttamisen muulle kuin hallitukselle tai sen hyväksymisen oikeudenkäynnissä todisteiden esittämistä koskevien sääntöjen mukaisesti, jos tuomioistuin toteaa, että erioikeutta ei ole perustellusti vedottu. Kielletään tietojen luovuttaminen tai luovuttaminen, jos erioikeus todetaan päteväksi.Myönnetään muutoksenhakutuomioistuimille toimivalta hakea muutosta minkä tahansa osapuolen tekemiin valituksiin, jotka koskevat Yhdysvaltojen piirituomioistuimen välitöntä päätöstä tai määräystä.</w:t>
      </w:r>
    </w:p>
    <w:p>
      <w:r>
        <w:rPr>
          <w:b/>
        </w:rPr>
        <w:t xml:space="preserve">Tulos</w:t>
      </w:r>
    </w:p>
    <w:p>
      <w:r>
        <w:t xml:space="preserve">Tarjota turvalliset, oikeudenmukaiset ja vastuulliset menettelyt ja standardit valtiosalaisuutta koskevien väitteiden ratkaisemiseksi.</w:t>
      </w:r>
    </w:p>
    <w:p>
      <w:r>
        <w:rPr>
          <w:b/>
        </w:rPr>
        <w:t xml:space="preserve">Esimerkki 6.3360</w:t>
      </w:r>
    </w:p>
    <w:p>
      <w:r>
        <w:t xml:space="preserve">SISÄLLYSLUETTELO:      I osasto:  II osasto: Ammattinyrkkeilyn kieltäminen I osasto:  Congressional Advisory Commission on Amateur Boxing - Congressional Advisory Commission on Amateur Boxing Act of 1993 - Perustetaan amatöörinyrkkeilyä käsittelevä kongressin neuvoa-antava toimikunta, jonka tehtävänä on tehdä tutkimuksia ja antaa kongressille suosituksia liittovaltion standardien laatimiseksi amatöörinyrkkeilyotteluille. Komission edellytetään raportoivan kongressille havainnoistaan ja päätelmistään sekä mahdollisista lainsäädäntösuosituksista, jotka koskevat: (1) nyrkkeilijöiden, promoottoreiden, lääkäreiden ja kehän toimitsijoiden lisenssivaatimuksista; (2) nyrkkeilijöiden terveystarkastuksia koskevista terveys- ja lääketieteellisistä vaatimuksista; (3) varusteiden ja tilojen turvallisuus- ja suorituskykyvaatimuksista; (4) promoottoreiden takuita koskevista vaatimuksista; (5) nyrkkeilijöiden terveys-, henki- ja tapaturmavakuutusvaatimuksista; (6) kehän toimitsijoiden koulutusohjelmista ja -vaatimuksista; (7) nyrkkeilijöiden ranking-luokittelua koskevista vaatimuksista; (8) kansallisesta tietopankista, johon kerätään tietoja nyrkkeilijöiden terveydestä, taustasta ja rekistereistä; ja (9) sakoista ja rangaistuksista, joita määrätään normien rikkomisista.  Komission toiminta päättyy 60 päivän kuluttua siitä, kun se on toimittanut kertomuksen.  Hyväksytään määrärahat. II osasto: Ammattinyrkkeilyn kieltäminen - vuoden 1993 liittovaltion laki ammattinyrkkeilyn kieltämisestä - Muuttaa liittovaltion rikoslakia siten, että ammattinyrkkeilyottelun mainostaminen tai ammattinyrkkeilyotteluun osallistuminen missä tahansa ominaisuudessa, mukaan luettuna osallistuminen valmentajana, nyrkkeilijänä, tuomarina, lääkärinä, erotuomarina tai ajanottajana, on liittovaltion rikos.  Siinä säädetään rangaistukset tämän kiellon rikkomisesta.</w:t>
      </w:r>
    </w:p>
    <w:p>
      <w:r>
        <w:rPr>
          <w:b/>
        </w:rPr>
        <w:t xml:space="preserve">Tulos</w:t>
      </w:r>
    </w:p>
    <w:p>
      <w:r>
        <w:t xml:space="preserve">Perustetaan amatöörinyrkkeilyä käsittelevä kongressin neuvoa-antava toimikunta ja muutetaan Yhdysvaltojen lakikokoelman 18 osastoa ammattinyrkkeilyyn osallistumisen ja sen edistämisen kieltämiseksi.</w:t>
      </w:r>
    </w:p>
    <w:p>
      <w:r>
        <w:rPr>
          <w:b/>
        </w:rPr>
        <w:t xml:space="preserve">Esimerkki 6.3361</w:t>
      </w:r>
    </w:p>
    <w:p>
      <w:r>
        <w:t xml:space="preserve">American Dream Downpayment Act - Muuttaa Cranston-Gonzalez National Affordable Housing Act -lakia seuraavasti: (Muuttaa Housing Opportunity Program Extension Act of 1996 -lakia, jotta voidaan myöntää määrärahoja itseapua tarjoavien asuntojen tarjoajien ohjelmaan.Muuttaa United States Housing Act of 1937 -lakia, jotta voidaan myöntää määrärahoja julkisten asuntotoimistojen avustusohjelmaan, joka koskee hankkeiden purkamista, elvyttämistä ja korvaamista sekä vuokralaispohjaista tukea. Pidentää ohjelman päättymispäivää 30. syyskuuta 2003 saakka.</w:t>
      </w:r>
    </w:p>
    <w:p>
      <w:r>
        <w:rPr>
          <w:b/>
        </w:rPr>
        <w:t xml:space="preserve">Tulos</w:t>
      </w:r>
    </w:p>
    <w:p>
      <w:r>
        <w:t xml:space="preserve">Tukea tiettyjä liittovaltion hallituksen varainhoitovuoden 2003 talousarvioon sisältyviä asuntoja koskevia ehdotuksia, mukaan lukien HOME Investment Partnerships Act -lain mukainen käsiraha-avustusaloite, ja muihin tarkoituksiin.</w:t>
      </w:r>
    </w:p>
    <w:p>
      <w:r>
        <w:rPr>
          <w:b/>
        </w:rPr>
        <w:t xml:space="preserve">Esimerkki 6.3362</w:t>
      </w:r>
    </w:p>
    <w:p>
      <w:r>
        <w:t xml:space="preserve">Modernizing the Interstate Placement of Children in Foster Care Act (Sec. 3) Tällä lakiehdotuksella muutetaan sosiaaliturvalain IV osaston E osaa (Foster Care and Adoption Assistance) siten, että osavaltiolla on oltava käytössään menettelyt, joilla varmistetaan lasten asianmukainen ja oikea-aikainen sijoittaminen osavaltioiden välille ja joihin kuuluu myös sähköisen osavaltioidenvälisen tapauskäsittelyjärjestelmän käyttö. (4 §) Lakiehdotuksella annetaan myös lupa myöntää avustuksia valtioiden välisen sähköisen tapauskäsittelyjärjestelmän kehittämiseen, jotta voidaan nopeuttaa lasten sijoittamista sijaishoitoon, holhoukseen tai adoptiokotiin. (5 §) Harkinnanvaraista rahoitusta jatketaan varainhoitovuoden 2017 ajan turvallisten ja vakaiden perheiden edistämiseksi. (6) Terveys- ja sosiaalipalveluministeriö varaa 5 miljoonaa dollaria varainhoitovuodeksi 2017 tällaisiin avustuksiin varatuista varoista, ja varatun määrän on oltava käytettävissä varainhoitovuoteen 2021 asti.</w:t>
      </w:r>
    </w:p>
    <w:p>
      <w:r>
        <w:rPr>
          <w:b/>
        </w:rPr>
        <w:t xml:space="preserve">Tulos</w:t>
      </w:r>
    </w:p>
    <w:p>
      <w:r>
        <w:t xml:space="preserve">Sijaishuollossa olevien lasten osavaltioiden välistä sijoitusta koskevan lain uudistaminen</w:t>
      </w:r>
    </w:p>
    <w:p>
      <w:r>
        <w:rPr>
          <w:b/>
        </w:rPr>
        <w:t xml:space="preserve">Esimerkki 6.3363</w:t>
      </w:r>
    </w:p>
    <w:p>
      <w:r>
        <w:t xml:space="preserve">Securing Our Nation's Application Privacy Act of 2014 tai SNAP Act of 2014 - Ohjaa Federal Trade Commissionia (FTC) antamaan säännöksiä, jotka edellyttävät, että jokainen henkilö, joka kehittää, myy tai tarjoaa myyntiin tai asettaa kuluttajien saataville: (1) mobiililaitteen mobiilialustalla tai -käyttöjärjestelmässä toimivan ohjelmiston (mobiilisovellus), varmistamaan, että kyseinen sovellus ei pääse käsiksi mobiililaitteeseen tallennettuun tiettyyn sisältöön tai toimintoihin, kun sovellus ei ole aktiivisesti käytössä, ellei sovellus käynnistä mobiilialustan tai -käyttöjärjestelmän julkistamis- ja suostumustoimintoja ja ellei käyttäjä anna siihen nimenomaista suostumusta; ja (2) mobiilialustan tai -käyttöjärjestelmän on varmistettava, että kyseinen alusta tai käyttöjärjestelmä antaa laitteen käyttäjille ilmoituksen välittömästi ennen kuin sovellus, joka ei ole aktiivisesti käytössä, käyttää tällaista sisältöä tai toimintoja, ja estää tällaisen käytön, ellei käyttäjä anna nimenomaista suostumusta. Määritellään sellaisten sisältöjen ja toimintojen luokat, joihin ei saa päästä käsiksi ilman suostumusta, mukaan lukien: 1) maantieteellinen sijainti; 2) yhteystiedot; 3) valokuvat, videot tai äänitallenteet; 4) kalenterisovellukseen tallennetut tapahtumat tai merkinnät; ja 5) kamera, mikrofoni tai tällaisesta kamerasta tai mikrofonista saadut tiedot. Edellytetään, että tällaisten säännösten rikkomista käsitellään Federal Trade Commission Act -lain mukaisina sopimattomina tai harhaanjohtavina tekoina tai käytäntöinä.</w:t>
      </w:r>
    </w:p>
    <w:p>
      <w:r>
        <w:rPr>
          <w:b/>
        </w:rPr>
        <w:t xml:space="preserve">Tulos</w:t>
      </w:r>
    </w:p>
    <w:p>
      <w:r>
        <w:t xml:space="preserve">SNAP Act of 2014</w:t>
      </w:r>
    </w:p>
    <w:p>
      <w:r>
        <w:rPr>
          <w:b/>
        </w:rPr>
        <w:t xml:space="preserve">Esimerkki 6.3364</w:t>
      </w:r>
    </w:p>
    <w:p>
      <w:r>
        <w:t xml:space="preserve">Federal Environmentally Efficient Building Materials Act of 1993 - Ohjaa ympäristönsuojeluviraston hallintovirkamiestä perustamaan kolmivuotisen pilottiohjelman, jolla edistetään ympäristöä säästävien rakennusmateriaalien tutkimusta ja kehittämistä käyttämällä tällaisia materiaaleja uusissa ja olemassa olevissa liittovaltion laitoksissa ja rakennuksissa.  Asetetaan tällaisten materiaalien valintaperusteet. Perustetaan ympäristön kannalta tehokkaiden rakennusmateriaalien neuvoa-antava lautakunta. Ohjaa hallintovirkamiestä julkaisemaan liittovaltion virastoille ohjeet kiinteän jätteen syntymisen minimoimiseksi ja ympäristötehokkaiden rakennusmateriaalien käytön maksimoimiseksi.</w:t>
      </w:r>
    </w:p>
    <w:p>
      <w:r>
        <w:rPr>
          <w:b/>
        </w:rPr>
        <w:t xml:space="preserve">Tulos</w:t>
      </w:r>
    </w:p>
    <w:p>
      <w:r>
        <w:t xml:space="preserve">Vuoden 1993 liittovaltion laki ympäristön kannalta tehokkaista rakennusmateriaaleista (Federal Environmentally Efficient Building Materials Act of 1993)</w:t>
      </w:r>
    </w:p>
    <w:p>
      <w:r>
        <w:rPr>
          <w:b/>
        </w:rPr>
        <w:t xml:space="preserve">Esimerkki 6.3365</w:t>
      </w:r>
    </w:p>
    <w:p>
      <w:r>
        <w:t xml:space="preserve">Supporting Grandparents Raising Grandchildren Act Tällä lakiehdotuksella perustetaan&amp;nbsp;liittovaltion työryhmä tukemaan lapsenlapsia kasvattavia isovanhempia.  Työryhmän tehtävänä on kartoittaa, edistää, koordinoida ja levittää julkisesti tietoa ja resursseja, jotka auttavat isovanhempia tai muita sukulaisia täyttämään hoidossaan olevien lasten tarpeet ja ylläpitämään omaa terveyttään ja henkistä hyvinvointiaan. Työryhmä lakkautetaan viiden vuoden kuluttua.</w:t>
      </w:r>
    </w:p>
    <w:p>
      <w:r>
        <w:rPr>
          <w:b/>
        </w:rPr>
        <w:t xml:space="preserve">Tulos</w:t>
      </w:r>
    </w:p>
    <w:p>
      <w:r>
        <w:t xml:space="preserve">Laki lastenlapsia kasvattavien isovanhempien tukemisesta (Supporting Grandparents Raising Grandchildren Act)</w:t>
      </w:r>
    </w:p>
    <w:p>
      <w:r>
        <w:rPr>
          <w:b/>
        </w:rPr>
        <w:t xml:space="preserve">Esimerkki 6.3366</w:t>
      </w:r>
    </w:p>
    <w:p>
      <w:r>
        <w:t xml:space="preserve">II osasto: Julkisen ja yksityisen sektorin kumppanuudet - Muuttaa vuoden 1949 liittovaltion kiinteistö- ja hallintopalvelulakia siten, että hallintovirkamiehelle annetaan valtuudet tehdä sopimuksia yhden tai useamman julkisen ja yksityisen sektorin kumppanuuden luomiseksi 1) liittovaltion kiinteän omaisuuden vuokraamiseksi ja 2) tällaisessa omaisuudessa sijaitsevien tilojen kehittämiseksi, kunnostamiseksi tai kunnostamiseksi toimeenpanovirastojen käyttöön. Hallinnoijan on laadittava ja toimitettava kongressille vähintään 30 päivää ennen tällaisen sopimuksen tekemistä kutakin sopimusta koskeva liiketoimintasuunnitelma.</w:t>
      </w:r>
    </w:p>
    <w:p>
      <w:r>
        <w:rPr>
          <w:b/>
        </w:rPr>
        <w:t xml:space="preserve">Tulos</w:t>
      </w:r>
    </w:p>
    <w:p>
      <w:r>
        <w:t xml:space="preserve">Vuoden 1999 laki liittovaltion omaisuudenhallinnan parantamisesta</w:t>
      </w:r>
    </w:p>
    <w:p>
      <w:r>
        <w:rPr>
          <w:b/>
        </w:rPr>
        <w:t xml:space="preserve">Esimerkki 6.3367</w:t>
      </w:r>
    </w:p>
    <w:p>
      <w:r>
        <w:t xml:space="preserve">Indian Lands Open Dump Cleanup Act of 1994 - edellyttää, että intiaanien terveyspalvelun johtaja:  (1) tutkimaan ja kartoittamaan intiaanien ja Alaskan alkuperäisväestön mailla sijaitsevat avoimet kaatopaikat; ja 2) laatimaan ja toteuttamaan kymmenvuotissuunnitelman kiinteän jätteen loppusijoitustarpeiden ratkaisemiseksi tällaisilla mailla. Johtajan on pyynnöstä arvioitava avoimien kaatopaikkojen aiheuttama terveysuhka ja annettava taloudellista ja teknistä apua heimojen ja Alaskan alkuperäiskansojen yhteisöille tällaisten kaatopaikkojen sulkemiseksi ja niiden kunnossapidon varmistamiseksi. Valtuuttaa johtajan toteuttamaan vähintään kolme heimojen tai Alaskan alkuperäiskansojen kaatopaikkojen sulkemista koskevaa demonstraatiohanketta. Hyväksytään määrärahat.</w:t>
      </w:r>
    </w:p>
    <w:p>
      <w:r>
        <w:rPr>
          <w:b/>
        </w:rPr>
        <w:t xml:space="preserve">Tulos</w:t>
      </w:r>
    </w:p>
    <w:p>
      <w:r>
        <w:t xml:space="preserve">Indian Lands Open Dump Cleanup Act of 1994 (Intiaanialueiden avoimia kaatopaikkoja koskeva laki)</w:t>
      </w:r>
    </w:p>
    <w:p>
      <w:r>
        <w:rPr>
          <w:b/>
        </w:rPr>
        <w:t xml:space="preserve">Esimerkki 6.3368</w:t>
      </w:r>
    </w:p>
    <w:p>
      <w:r>
        <w:t xml:space="preserve">Ohjaa SPT:tä toimittamaan opetusministerille suunnitelman, jossa määritetään ja yksilöidään: (1) missä määrin nykyisessä opettajien valmistelussa sekä esi- että täydennyskoulutuksessa otetaan huomioon NRP:n havainnot ja miten tällaisen sisällyttämisen esteitä voidaan muuttaa, jotta nämä havainnot voidaan sisällyttää opettajien koulutus- ja pätevöintiohjelmiin; (2) opetusmateriaalien puutteet ja miten materiaalit voitaisiin suunnitella niin, että puutteet korjattaisiin NRP:n havainnot huomioon ottavilla tavoilla; (3) onko liittovaltion ja osavaltioiden politiikassa esteitä, jotka estäisivät NRP:n havaintojen asianmukaisen hyväksymisen; ja (4) erityiset strategiat yritysten, julkisten koulujen, opettajankoulutusohjelmien, yliopistojen ja korkeakoulujen hallintoelinten sekä opettajien ja vanhempien yhteistyön väliseen yhteistyöhön, jotta voidaan ohjata ja varmistaa, että näyttöön perustuvat opetuskäytännöt otetaan käyttöön opettajien valmistelussa, luokkahuoneessa annettavassa opetuksessa sekä liittovaltion ja osavaltioiden politiikassa.Opetusministeriä ohjataan panemaan tämä suunnitelma täytäntöön.</w:t>
      </w:r>
    </w:p>
    <w:p>
      <w:r>
        <w:rPr>
          <w:b/>
        </w:rPr>
        <w:t xml:space="preserve">Tulos</w:t>
      </w:r>
    </w:p>
    <w:p>
      <w:r>
        <w:t xml:space="preserve">Laki lukemisen tutkimuksen levittämisestä ja täytäntöönpanosta</w:t>
      </w:r>
    </w:p>
    <w:p>
      <w:r>
        <w:rPr>
          <w:b/>
        </w:rPr>
        <w:t xml:space="preserve">Esimerkki 6.3369</w:t>
      </w:r>
    </w:p>
    <w:p>
      <w:r>
        <w:t xml:space="preserve">Laki toisen maailmansodan filippiiniläisveteraanien kongressin kultamitalista - Ohjaa edustajainhuoneen puhemiestä ja senaatin puhemiestä järjestämään järjestelyt, jotta kongressin puolesta voidaan myöntää yksi kultamitali kollektiivisesti toisen maailmansodan filippiiniläisveteraaneille (veteraanit) tunnustuksena heidän omistautuneesta palveluksestaan kyseisessä sodassa. Todetaan, että tällainen mitali annetaan Smithsonian Institutionille (Smithsonian) näytteillepanoa varten. ilmaisee kongressin näkemyksen, että Smithsonianin olisi asetettava mitali näytteille muualla, erityisesti veteraaneihin liittyvissä paikoissa.</w:t>
      </w:r>
    </w:p>
    <w:p>
      <w:r>
        <w:rPr>
          <w:b/>
        </w:rPr>
        <w:t xml:space="preserve">Tulos</w:t>
      </w:r>
    </w:p>
    <w:p>
      <w:r>
        <w:t xml:space="preserve">Laki toisen maailmansodan filippiiniläisveteraanien kongressin kultamitalista (Congressional Gold Medal Act)</w:t>
      </w:r>
    </w:p>
    <w:p>
      <w:r>
        <w:rPr>
          <w:b/>
        </w:rPr>
        <w:t xml:space="preserve">Esimerkki 6.3370</w:t>
      </w:r>
    </w:p>
    <w:p>
      <w:r>
        <w:t xml:space="preserve">Stop Canadian Trash Act - Muuttaa vuoden 1985 konsolidoitua omnibus-talousarvion yhteensovittamista koskevaa lakia siten, että valtiovarainministeri velvoitetaan veloittamaan ja keräämään 500 dollarin maksu tullipalvelujen tarjoamisesta ulkomaisia kiinteitä yhdyskuntajätteitä kuljettavan kuorma-auton saapumisen yhteydessä.Määritellään "kiinteä yhdyskuntajäte" siten, että sillä tarkoitetaan kotitalouksien hävitettäväksi jättämiä tai kaupallisista, institutionaalisista, kunnallisista tai teollisista lähteistä peräisin olevia jätteitä, lukuun ottamatta tiettyjä vaarallisia jätteitä, erillisiä kierrätettäviä materiaaleja, jätteitä, joita käytetään yksinomaan vaihtoehtoisen energiantuotannon raaka-aineena, erillisiä lääkinnällisiä jätteitä ja kiinteää jätettä, joka syntyy osavaltioiden välisessä, osavaltioiden sisäisessä, ulkomaisessa tai merentakaisessa lentoliikenteessä tarjottavien palveluiden tarjoamisen yhteydessä. Ohjaa sisäisen turvallisuuden ministeriötä (DHS) vaatimaan jokaista ulkomaisen kiinteän yhdyskuntajätteen maahantuojaa ilmoittamaan jokaisesta kuorma-autosta, joka kuljettaa tällaista jätettä Yhdysvaltojen tullialueelle, kuutiometrit, jätteen lajin ja sisällön.Asettaa siviilirangaistuksen jokaisesta tässä laissa vaadittujen tietojen toimittamatta jättämisestä tai väärentämisestä.</w:t>
      </w:r>
    </w:p>
    <w:p>
      <w:r>
        <w:rPr>
          <w:b/>
        </w:rPr>
        <w:t xml:space="preserve">Tulos</w:t>
      </w:r>
    </w:p>
    <w:p>
      <w:r>
        <w:t xml:space="preserve">Lakiehdotus tullien käyttäjämaksujen vahvistamisesta ulkomaisia kiinteitä yhdyskuntajätteitä kuljettaville kaupallisille kuorma-autoille ja muista syistä.</w:t>
      </w:r>
    </w:p>
    <w:p>
      <w:r>
        <w:rPr>
          <w:b/>
        </w:rPr>
        <w:t xml:space="preserve">Esimerkki 6.3371</w:t>
      </w:r>
    </w:p>
    <w:p>
      <w:r>
        <w:t xml:space="preserve">Early Childhood Lead Poisoning Prevention Act of 2001 - Muuttaa Head Start Act -lakia (HSA) ja Child Nutrition Act -lakia (CNA) siten, että vaaditaan lyijymyrkytysten seulontaa imeväisille ja lapsille HSA:n Early Head Start -ohjelmissa ja CNA:n naisten, imeväisten ja lasten erityisessä lisäravinto-ohjelmassa (WIC).Ohjaa terveys- ja sosiaalipalveluministeriä korvaamaan osavaltioiden virastoille niiden tai alihankkijoiden suorittamien lyijyn seulontatestien kustannukset imeväisille tai lapsille, jotka ovat oikeutettuja Medicaid-ohjelmaan tai sosiaaliturvalain mukaiseen lasten sairausvakuutusohjelmaan (SCHIP).Valtuuttaa WIC-ohjelmia hallinnoivat osavaltioiden virastot tai alihankkijat ja varhaisvaiheen Head Start -ohjelmia ylläpitävät yksiköt saamaan vapautuksen tämän lain mukaisista vaatimuksista, jos: (1) ne laativat suunnitelmia, joilla lisätään tällaisiin ohjelmiin osallistuvien imeväisten ja lasten veren lyijyn seulontatutkimusten määrää; ja (2) tällaiset suunnitelmat täyttävät ministerin ja Centers for Disease Control and Preventionin johtajan asettamat vaatimukset.</w:t>
      </w:r>
    </w:p>
    <w:p>
      <w:r>
        <w:rPr>
          <w:b/>
        </w:rPr>
        <w:t xml:space="preserve">Tulos</w:t>
      </w:r>
    </w:p>
    <w:p>
      <w:r>
        <w:t xml:space="preserve">Lakiehdotus Head Start- ja Early Head Start -ohjelmien muuttamisesta sen varmistamiseksi, että lapset, jotka voivat osallistua näihin ohjelmiin, tunnistetaan ja hoidetaan lyijymyrkytyksen varalta, ja muihin tarkoituksiin.</w:t>
      </w:r>
    </w:p>
    <w:p>
      <w:r>
        <w:rPr>
          <w:b/>
        </w:rPr>
        <w:t xml:space="preserve">Esimerkki 6.3372</w:t>
      </w:r>
    </w:p>
    <w:p>
      <w:r>
        <w:t xml:space="preserve">Strengthening Taxpayer Rights Act of 2017 Tällä lakiehdotuksella muutetaan veroilmoitusten laatimista koskevia vaatimuksia ja Internal Revenue Service (IRS) -menettelyjä verojen perimiseksi.  Lakiehdotuksella muutetaan Internal Revenue Code -lakia seuraavasti:   soveltaa veroilmoitusten tai veronpalautusvaatimusten lisäksi myös muihin IRS:lle toimitettuihin veroilmoituksiin verovalmistelijoiden seuraamuksia, jotka koskevat verovelvollisuuden ilmoittamista liian pieneksi ja muita rikkomuksia; korottaa veroilmoitusten valmistelijoiden seuraamuksia, jotka koskevat törkeitä väärinkäytöksiä ja muita rikkomuksia; vaatia, että veroilmoitusten valmistelijoiden IRS:lle toimittamissa veroilmoituksissa on oltava tunnistenumerot mukana (voimassa olevan lain mukaan rajoitettu veroilmoituksiin tai veronpalautusvaatimuksiin);   rajoittaa veronmaksajan tietojen luovuttamisen siihen nimenomaiseen tarkoitukseen, johon veronmaksaja on antanut suostumuksensa; säätää, että verotuomioistuin voi tutkia uudestaan IRS:n tekemät päätökset, jotka koskevat viattomien puolisoiden huojennusta; täsmentää, että sen määrittäminen, onko velka vapautettu, ei voi perustua pelkästään maksamatta jättämisaikaan; ja rajoittaa IRS:n valtuuksia käyttää ulosottoa perintäajan päättymisen jälkeen.   Lakiehdotuksella muutetaan Fair Credit Reporting Act -lakia lyhentämällä seitsemästä vuodesta kahteen vuoteen ajanjakso, jonka veropantti voi näkyä veronmaksajan luottotietoilmoituksessa. </w:t>
      </w:r>
    </w:p>
    <w:p>
      <w:r>
        <w:rPr>
          <w:b/>
        </w:rPr>
        <w:t xml:space="preserve">Tulos</w:t>
      </w:r>
    </w:p>
    <w:p>
      <w:r>
        <w:t xml:space="preserve">Vuoden 2017 laki veronmaksajien oikeuksien vahvistamisesta</w:t>
      </w:r>
    </w:p>
    <w:p>
      <w:r>
        <w:rPr>
          <w:b/>
        </w:rPr>
        <w:t xml:space="preserve">Esimerkki 6.3373</w:t>
      </w:r>
    </w:p>
    <w:p>
      <w:r>
        <w:t xml:space="preserve">Senator Paul Simon Water for the World Act of 2009 - Muuttaa vuoden 1961 ulkomaanapulakia siten, että Yhdysvaltain kansainvälisen kehitysyhteistyöviraston (USAID) hallinnoijaa ohjataan perustamaan talouskasvun, maatalouden ja kaupan toimiston yhteyteen vesitoimisto: (1) antaa apua turvallisen veden ja sanitaation tarjoamiseksi ihmisille maailmanlaajuisesti; ja (2) sitä johtaa turvallisen veden ja sanitaation johtaja. Vaatii ulkoministeriä perustamaan kansainvälistä vettä käsittelevän erityiskoordinaattorin, jotta ulkoministeriön valmiuksia käsitellä turvalliseen veteen, sanitaatioon, integroituun vesistöalueiden hallintaan ja muihin kansainvälisiin vesiohjelmiin liittyviä kansainvälisiä kysymyksiä voidaan lisätä. Muutetaan vuoden 2005 senaattori Paul Simonin Water for the Poor Act -lakia seuraavasti: (1) tarkistetaan vaatimukset, jotka koskevat turvallista vettä ja sanitaatiota koskevaa strategiaa; (2) säädetään ohjelman perustamisesta, jolla kehitetään isäntämaan vesihuollosta ja sanitaatiosta vastaavien instituutioiden ja virkamiesten valmiuksia maissa, jotka saavat apua turvallisen veden ja sanitaation tarjoamiseksi vuoden 1961 ulkomaanapulain nojalla; (3) laajennetaan luetteloa toimista, joita voidaan tukea presidentin myöntämällä avustuksella kehitysmaissa toteutettaviin ohjelmiin, joiden tarkoituksena on turvallisen veden ja sanitaation kohtuuhintaisen ja tasapuolisen saatavuuden varmistaminen; ja (4) edellytetään, että rauhaa ja turvallisuutta edistävää vettä koskevaan kertomukseen sisällytetään arvio vesilähteisiin liittyvistä poliittisista jännitteistä ja monitieteinen arvio maailmanlaajuisen ilmastonmuutoksen odotetuista vaikutuksista vesivaroihin 10, 25 ja 50 vuoden kuluttua.</w:t>
      </w:r>
    </w:p>
    <w:p>
      <w:r>
        <w:rPr>
          <w:b/>
        </w:rPr>
        <w:t xml:space="preserve">Tulos</w:t>
      </w:r>
    </w:p>
    <w:p>
      <w:r>
        <w:t xml:space="preserve">Tarjotaan 100 000 000 ihmiselle ensimmäistä kertaa mahdollisuus saada puhdasta juomavettä ja sanitaatiopalveluja kestävällä tavalla vuoteen 2015 mennessä parantamalla Yhdysvaltojen hallituksen valmiuksia panna täysimääräisesti täytäntöön senaattori Paul Simonin vuonna 2005 antama Water for the Poor Act -laki.</w:t>
      </w:r>
    </w:p>
    <w:p>
      <w:r>
        <w:rPr>
          <w:b/>
        </w:rPr>
        <w:t xml:space="preserve">Esimerkki 6.3374</w:t>
      </w:r>
    </w:p>
    <w:p>
      <w:r>
        <w:t xml:space="preserve">Accelerating Action in Maternal and Child Health Act of 2014 - Ohjaa presidenttiä laatimaan strategian, jonka tarkoituksena on: nopeuttaa toimia kussakin tässä laissa luetellussa ensisijaisessa maassa äitiys-, vastasyntyneiden- ja lapsikuolleisuuden tärkeimpien syiden torjumiseksi; ja vahvistaa Yhdysvaltojen valmiuksia toimia tehokkaana johtavana toimijana äitiys-, vastasyntyneiden- ja lapsikuolleisuuden alalla erityisesti Afrikassa sekä laajemmissa pyrkimyksissä lopettaa äitiys-, vastasyntyneiden- ja lapsikuolleisuus maailmanlaajuisesti.  Kehottaa Yhdysvaltoja perustamaan pilottiohjelman innovatiivisia rahoitusmekanismeja varten, jotta voidaan toteuttaa äitiys-, vastasyntyneiden ja lasten terveyteen liittyviä toimia näissä maissa.</w:t>
      </w:r>
    </w:p>
    <w:p>
      <w:r>
        <w:rPr>
          <w:b/>
        </w:rPr>
        <w:t xml:space="preserve">Tulos</w:t>
      </w:r>
    </w:p>
    <w:p>
      <w:r>
        <w:t xml:space="preserve">Vuoden 2014 laki äidin ja lapsen terveyttä koskevan toiminnan nopeuttamisesta (Accelerating Action in Maternal and Child Health Act of 2014)</w:t>
      </w:r>
    </w:p>
    <w:p>
      <w:r>
        <w:rPr>
          <w:b/>
        </w:rPr>
        <w:t xml:space="preserve">Esimerkki 6.3375</w:t>
      </w:r>
    </w:p>
    <w:p>
      <w:r>
        <w:t xml:space="preserve">Freedom's Way National Heritage Area Act - Laki Freedom's Way National Heritage Area -alueesta, joka kattaa 36 Massachusettsin ja kahdeksan New Hampshiren yhteisöä, jotka ovat vaikuttaneet merkittävällä ja erityisellä tavalla Amerikan kansalliseen luonteeseen.</w:t>
      </w:r>
    </w:p>
    <w:p>
      <w:r>
        <w:rPr>
          <w:b/>
        </w:rPr>
        <w:t xml:space="preserve">Tulos</w:t>
      </w:r>
    </w:p>
    <w:p>
      <w:r>
        <w:t xml:space="preserve">Freedom's Way National Heritage Area -alueen perustaminen Massachusettsin ja New Hampshiren osavaltioihin ja muihin tarkoituksiin.</w:t>
      </w:r>
    </w:p>
    <w:p>
      <w:r>
        <w:rPr>
          <w:b/>
        </w:rPr>
        <w:t xml:space="preserve">Esimerkki 6.3376</w:t>
      </w:r>
    </w:p>
    <w:p>
      <w:r>
        <w:t xml:space="preserve">Small Business Tax Flexibility Act of 2005 - Muuttaa Internal Revenue Code -lakia siten, että tietyt pienet aloittavat yritykset voivat valita muun kuin vaaditun verovuoden, joka päättyy minkä tahansa huhtikuusta marraskuuhun ulottuvan kuukauden viimeisenä päivänä (tai vastaavan vuotuisen jakson lopussa).</w:t>
      </w:r>
    </w:p>
    <w:p>
      <w:r>
        <w:rPr>
          <w:b/>
        </w:rPr>
        <w:t xml:space="preserve">Tulos</w:t>
      </w:r>
    </w:p>
    <w:p>
      <w:r>
        <w:t xml:space="preserve">Sallia aloittaville henkilöyhtiöille ja S-yhtiöille mahdollisuus valita muita kuin vaadittuja verovuosia.</w:t>
      </w:r>
    </w:p>
    <w:p>
      <w:r>
        <w:rPr>
          <w:b/>
        </w:rPr>
        <w:t xml:space="preserve">Esimerkki 6.3377</w:t>
      </w:r>
    </w:p>
    <w:p>
      <w:r>
        <w:t xml:space="preserve">James Madisonin juhlarahoja koskeva laki - Ohjaa valtiovarainministeriä laskemaan liikkeeseen yhden dollarin hopeisia juhlarahoja, jotka kuvaavat James Madisonin syntymän 250-vuotispäivää sekä Yhdysvaltojen neljännen presidentin elämää ja saavutuksia. Vaatii, että ministeri luovuttaa lisämaksuista saadut tulot National Trust for Historic Preservation -järjestölle käytettäväksi seuraaviin tarkoituksiin:  (1) perustetaan säätiö pysyväksi lähteeksi Montpelierille (James Madisonin koti ja museo) ja 2) rahoitetaan Montpelierin kunnostushankkeita.</w:t>
      </w:r>
    </w:p>
    <w:p>
      <w:r>
        <w:rPr>
          <w:b/>
        </w:rPr>
        <w:t xml:space="preserve">Tulos</w:t>
      </w:r>
    </w:p>
    <w:p>
      <w:r>
        <w:t xml:space="preserve">James Madisonin juhlarahoja koskeva laki</w:t>
      </w:r>
    </w:p>
    <w:p>
      <w:r>
        <w:rPr>
          <w:b/>
        </w:rPr>
        <w:t xml:space="preserve">Esimerkki 6.3378</w:t>
      </w:r>
    </w:p>
    <w:p>
      <w:r>
        <w:t xml:space="preserve">Livestock Market Revitalization Act of 1996 - Muuttaa Packers and Stockyards Act, 1921 -lakia siten, että "kytkösmarkkinoiden tarjonta" määritellään karjaksi, jonka pakkaaja on hankkinut teurastusta varten, mukaan luettuna karja, joka toimitetaan vähintään seitsemän päivää ennen teurastusta. Ohjaa maatalousministeriä:  (1) saattaa yleisön saataville tietoja Yhdysvalloissa teurastetusta tai kaupan pidetystä karjasta ja kytkösmarkkinatapahtumista; 2) valvoa pakkaamoiden ja varastojen välistä kilpailua ja kilpailunvastaista toimintaa; ja 3) kerätä ja levittää markkinointitietoja kansallisella, alueellisella ja paikallisella tasolla. (5 kohta) Muutetaan vuoden 1967 maatalouskäytäntöjä koskevaa lakia (Agricultural Fair Practices Act of 1967) siten, että tuottajaosuuskuntien kanssa vilpittömässä mielessä toimimisen laiminlyönti katsotaan sopimattomaksi kaupalliseksi käytännöksi. (6 §) Muutetaan liittovaltion lihantarkastuslakia maahantuodun lihan laatumerkintöjen osalta. (7 §) Ohjeistetaan ministeriä perustamaan karjankasvatusalan komitea.</w:t>
      </w:r>
    </w:p>
    <w:p>
      <w:r>
        <w:rPr>
          <w:b/>
        </w:rPr>
        <w:t xml:space="preserve">Tulos</w:t>
      </w:r>
    </w:p>
    <w:p>
      <w:r>
        <w:t xml:space="preserve">Vuoden 1996 laki karjamarkkinoiden elvyttämisestä (Livestock Market Revitalization Act of 1996)</w:t>
      </w:r>
    </w:p>
    <w:p>
      <w:r>
        <w:rPr>
          <w:b/>
        </w:rPr>
        <w:t xml:space="preserve">Esimerkki 6.3379</w:t>
      </w:r>
    </w:p>
    <w:p>
      <w:r>
        <w:t xml:space="preserve">Labor Management Reporting and Disclosure Enforcement Enforcement Act of 2008 - Muuttaa vuoden 1959 Labor-Management Reporting and Disclosure Act -lakia (Landrum-Griffin Act) siten, että ammattiyhdistys on vastuussa jäsenilleen enintään 250 dollarin suuruisesta siviilioikeudellisesta sakosta jokaiselta päivältä, jona se ei toimita kyseiselle jäsenelle tietoja, jotka koskevat järjestön perussääntöjä, sääntöjä, järjestöraporttia ja vuotuista taloudellista raporttia, mukaan lukien kaikki kirjanpito, rekisteritiedot ja tilit, jotka ovat välttämättömiä tällaisten raporttien tarkistamiseksi.Valtuuttaa työministeriön nostamaan Yhdysvaltain piirituomioistuimessa kanteen kieltoa ja hallinnollisten seuraamusten täytäntöönpanoa varten henkilöä vastaan, joka on rikkonut tai on aikeissa rikkoa tällaisen lain raportointivaatimuksia, mukaan lukien ne, joita sovelletaan työjärjestöön, jolla on tai joka ottaa edunvalvonnan alaisuuteensa minkä tahansa alemman tason työjärjestön. Vaatii, että piirituomioistuin määrää käräjäoikeuden, kun ministeri on esittänyt valituksen, joka osoittaa, että raportteja ei ole toimitettu ajoissa ja täydellisesti, kieltämään asiaan liittyvien raportointivaatimusten jatkuvan rikkomisen.Valtuuttaa ministerin, kun hän toteaa tiettyjen raportointi- ja tiedonantovaatimusten rikkomisen, määrää hallinnollisen rahamääräisen rangaistuksen, jonka suuruus on enintään 250 dollaria päivässä tai 10 000 dollaria yhteensä inflaatiokorjattuna, henkilöön, työntekijäjärjestöön tai työnantajaan, joka on vastuussa tällaisesta rikkomisesta.</w:t>
      </w:r>
    </w:p>
    <w:p>
      <w:r>
        <w:rPr>
          <w:b/>
        </w:rPr>
        <w:t xml:space="preserve">Tulos</w:t>
      </w:r>
    </w:p>
    <w:p>
      <w:r>
        <w:t xml:space="preserve">Muutetaan työjohdon raportointi- ja tiedonantolakia (Labor-Management Reporting and Disclosure Act), jotta voidaan säätää tietyistä siviilioikeudellisista seuraamuksista kyseisen lain rikkomisesta, ja muihin tarkoituksiin.</w:t>
      </w:r>
    </w:p>
    <w:p>
      <w:r>
        <w:rPr>
          <w:b/>
        </w:rPr>
        <w:t xml:space="preserve">Esimerkki 6.3380</w:t>
      </w:r>
    </w:p>
    <w:p>
      <w:r>
        <w:t xml:space="preserve">Law Enforcement Officers Safety Act of 2004 - Muuttaa liittovaltion rikoslakia siten, että pätevä lainvalvontaviranomainen, jolla on mukanaan valokuvallinen valtion viraston tunnistus, voi kantaa piilotettua ampuma-asetta osavaltion tai paikallisen lainsäädännön estämättä. Julistaa, että tätä säännöstä ei saa tulkita siten, että se syrjäyttäisi tai rajoittaisi minkään osavaltion lakeja, jotka: (1) sallivat yksityishenkilöiden tai -yhteisöjen kieltää tai rajoittaa piilotettujen ampuma-aseiden hallussapitoa omaisuudellaan; tai (2) kieltävät tai rajoittavat ampuma-aseiden hallussapitoa osavaltion tai paikallishallinnon omaisuudessa, laitoksessa, rakennuksessa, tukikohdassa tai puistossa.Määritellään "pätevä lainvalvontaviranomainen" seuraavasti: (1) nykyistä valtion viraston lainvalvontaviranomaista, jolla on lupa kantaa ampuma-asetta, joka ei ole kurinpitomenettelyn kohteena, joka täyttää viraston vaatimukset, jotka edellyttävät, että työntekijä saa säännöllisesti pätevyyden ampuma-aseen käyttöön, ja joka ei ole alkoholin tai muun päihdyttävän tai hallusinatorisen huumausaineen vaikutuksen alainen; ja 2) eläkkeelle jäänyt lainvalvontaviranomainen, joka on jäänyt eläkkeelle hyvässä kunnossa julkisen viraston palveluksesta, joka on toiminut säännöllisesti lainvalvontaviranomaisena vähintään 15 vuotta, jolla on oikeus viraston eläke-etuuksiin, jota ei voida menettää, joka on täyttänyt osavaltion vaatimukset, jotka koskevat aktiivisten lainvalvontaviranomaisten koulutusta ja kelpoisuutta ampuma-aseiden kantamiseen viimeisimmän 12 kuukauden aikana, ja joka ei ole alkoholin tai muun päihdyttävän tai hallusinatorisen huumausaineen vaikutuksen alainen.Sulkee pois "ampuma-aseen" määritelmästä konepistoolin, aseen äänenvaimentimen ja tuhovälineen.</w:t>
      </w:r>
    </w:p>
    <w:p>
      <w:r>
        <w:rPr>
          <w:b/>
        </w:rPr>
        <w:t xml:space="preserve">Tulos</w:t>
      </w:r>
    </w:p>
    <w:p>
      <w:r>
        <w:t xml:space="preserve">Muutetaan Yhdysvaltojen lakikokoelman 18 osastoa siten, että pätevät nykyiset ja entiset lainvalvontaviranomaiset vapautetaan osavaltioiden laeista, joissa kielletään piilotettujen käsiaseiden kantaminen.</w:t>
      </w:r>
    </w:p>
    <w:p>
      <w:r>
        <w:rPr>
          <w:b/>
        </w:rPr>
        <w:t xml:space="preserve">Esimerkki 6.3381</w:t>
      </w:r>
    </w:p>
    <w:p>
      <w:r>
        <w:t xml:space="preserve">SDHV Energy Efficiency Standards for America Act of 2010 - muuttaa Energy Policy and Conservation Act -lakia keskusilmastointilaitteiden ja keskusilmastointilämpöpumppujen energiansäästöstandardien tarkistamiseksi edellyttämällä, että: (1) pienikanavajärjestelmien, suurnopeuksisten järjestelmien kausittaisen energiatehokkuussuhteen on oltava vähintään 11.00 tammikuun 23 päivänä 2006 tai sen jälkeen valmistetuissa tuotteissa; ja 2) tällaisten järjestelmien lämmityksen kausitehokkuusluvun on oltava 6,8 kyseisenä päivänä tai sen jälkeen valmistetuissa tuotteissa.Määritellään "pienikanavaisilla, suurnopeusjärjestelmillä" lämmitys- ja jäähdytystuotteet, jotka sisältävät puhaltimen ja sisäilmakierukan yhdistelmän, joka: (1) on suunniteltu ja tuottaa vähintään 1,2 tuuman ulkoisen staattisen paineen, kun sitä käytetään sertifioidulla ilmamäärällä, joka on 220-350 kuutiometriä minuutissa jäähdytyksen nimellistonnia kohti; ja (2) kun sitä käytetään kentällä, se käyttää suurnopeuksisia huoneen ulostuloaukkoja, jotka ovat yleensä yli 1 000 jalkaa minuutissa ja joiden vapaa pinta-ala on alle 6,0 neliötuumaa.Valtuuttaa energiaministerin muuttamaan säännöllä tällaisille järjestelmille vahvistettuja standardeja. Kieltää muutettujen standardien voimaantulon alle viiden vuoden kuluttua siitä, kun muutosta koskeva lopullinen sääntö on julkaistu. Sihteeri velvoitetaan määrittelemään, olisiko tällaisia järjestelmiä koskevia standardeja muutettava viimeistään 30. kesäkuuta 2011.Muuttaa Internal Revenue Code -lakia sisällyttämällä "energiatehokkaan rakennusomaisuuden" määritelmään muiden kuin yritysten energiaomaisuutta koskevaa verohyvitystä varten pienikanavaisen, suurnopeuksisen keskusilmastointi- ja lämpöpumppujärjestelmän. Sallii tällaisen hyvityksen 31. joulukuuta 2013 asti.</w:t>
      </w:r>
    </w:p>
    <w:p>
      <w:r>
        <w:rPr>
          <w:b/>
        </w:rPr>
        <w:t xml:space="preserve">Tulos</w:t>
      </w:r>
    </w:p>
    <w:p>
      <w:r>
        <w:t xml:space="preserve">Puhtaan energian työpaikkojen luominen ja tehokkuusstandardien asettaminen pienkanavaisille suurnopeusilmastointi- ja lämpöpumppujärjestelmille sekä muihin tarkoituksiin.</w:t>
      </w:r>
    </w:p>
    <w:p>
      <w:r>
        <w:rPr>
          <w:b/>
        </w:rPr>
        <w:t xml:space="preserve">Esimerkki 6.3382</w:t>
      </w:r>
    </w:p>
    <w:p>
      <w:r>
        <w:t xml:space="preserve">National Senior Citizens Pet Ownership Protection Act - Muuttaa vuoden 1983 asunto- ja kaupunki- ja maaseutualueiden elvytyslakia kieltääkseen liittovaltion tukemien vuokra-asuntojen omistajia ja isännöitsijöitä estämästä iäkkäitä ja vammaisia vuokralaisia omistamasta tai pitämästä kotieläimiä.</w:t>
      </w:r>
    </w:p>
    <w:p>
      <w:r>
        <w:rPr>
          <w:b/>
        </w:rPr>
        <w:t xml:space="preserve">Tulos</w:t>
      </w:r>
    </w:p>
    <w:p>
      <w:r>
        <w:t xml:space="preserve">Kansallinen laki eläkeläisten lemmikkieläinten omistuksen suojelusta</w:t>
      </w:r>
    </w:p>
    <w:p>
      <w:r>
        <w:rPr>
          <w:b/>
        </w:rPr>
        <w:t xml:space="preserve">Esimerkki 6.3383</w:t>
      </w:r>
    </w:p>
    <w:p>
      <w:r>
        <w:t xml:space="preserve">Comprehensive Immunosuppressive Drug Coverage for Kidney Transplant Patients Act of 2011 - Muuttaa sosiaaliturvalain (SSA) II osaston (Old Age, Survivors and Disability Benefits) (OASDI) säännöksiä munuaisensiirtopotilaiden immunosuppressiivisten lääkkeiden kattavuuden laajentamiseksi.Muutetaan SSA:n XVIII osastoa (Medicare) siten, että jokainen henkilö, jonka vakuutusetuudet Medicaren A-osasta (sairaalavakuutus) ovat päättyneet munuaisensiirron tai säännöllisen dialyysihoidon vaatimuksen päättymisen vuoksi, voi liittyä Medicaren B-osaan (täydentävä sairausvakuutus) yksinomaan tällaisen lääkekorvauksen saamiseksi.Terveys- ja sosiaalipalveluministeriä ohjataan määrittämään tällaisille henkilöille kuukausittainen vakuutusmaksun määrä, joka on 35 prosenttia 65-vuotiaiden ja sitä vanhempien vakuutettujen kuukausittaisesta vakuutusmaksusta. Määritellään kaava, jolla valtion osuus tällaisesta vakuutusmaksusta määritetään.</w:t>
      </w:r>
    </w:p>
    <w:p>
      <w:r>
        <w:rPr>
          <w:b/>
        </w:rPr>
        <w:t xml:space="preserve">Tulos</w:t>
      </w:r>
    </w:p>
    <w:p>
      <w:r>
        <w:t xml:space="preserve">Lakiehdotus sosiaaliturvalain XVIII osaston muuttamiseksi siten, että Medicare kattaa munuaisensiirtopotilaiden immunosuppressiiviset lääkkeet pidempään ja muut munuaisten dialyysihoitoa koskevat säännökset.</w:t>
      </w:r>
    </w:p>
    <w:p>
      <w:r>
        <w:rPr>
          <w:b/>
        </w:rPr>
        <w:t xml:space="preserve">Esimerkki 6.3384</w:t>
      </w:r>
    </w:p>
    <w:p>
      <w:r>
        <w:t xml:space="preserve">Common Sense Savings Act of 2016 Tällä lakiehdotuksella muutetaan sosiaaliturvalain (SSAct) XIX osaston (Medicaid) osaston (SSAct) muuttamista sen täsmentämiseksi, miten valtion on käsiteltävä&amp;nbsp;hyväksyttyjä arpajaisvoittoja ja kertakorvaustuloja määritettäessä yksilön tuloihin perustuvaa kelpoisuutta valtion Medicaid-ohjelmaan. Erityisesti osavaltion on sisällytettävä tällaiset voitot tai tulot saatuihin tuloihin: (1) sinä kuukautena, jona ne on saatu, jos summa on alle 60 000 dollaria; (2) kahden kuukauden aikana, jos summa on vähintään 60 000 dollaria mutta alle 70 000 dollaria; (3) kolmen kuukauden aikana, jos summa on vähintään 70 000 dollaria mutta alle 80 000 dollaria; ja (4) yhden kuukauden lisäajanjakson aikana jokaista 10 000 dollarin lisäystä kohti, kuitenkin enintään 120 kuukauden ajan. Hyväksyttyihin kertaluonteisiin tuloihin kuuluvat: (1) rahapelivoitot; (2) vahingonkorvaukset, jotka on saatu kertasuorituksina tai jaksottaisina maksuina, kuukausimaksuja lukuun ottamatta, muiden kuin henkilökohtaisista fyysisistä vammoista tai sairaudesta johtuvien kanteiden perusteella; ja (3) tulot, jotka on saatu likvideinä varoina kuolleen henkilön kuolinpesästä. Lisäksi lakiehdotuksella poistetaan korotettu liittovaltion lääkinnällisen avun prosenttiosuus (FMAP) sellaisten henkilöiden vakuutusturvan osalta, jotka ovat julkisten laitosten vankeja.Nykyisen lain mukaan korotettua FMAP-prosenttiosuutta sovelletaan sellaisten henkilöiden vakuutusturvaan, jotka ovat hiljattain oikeutettuja Medicaid-järjestelmään potilaan suojelua ja kohtuuhintaista hoitoa koskevan lain (Patient Protection and Affordable Care Act, PPACA) nojalla. Lakiehdotuksella muutetaan myös SSActin XXI osastoa (Lasten sairausvakuutusohjelma [CHIP]), jotta PPACA:n vahvistamat korotukset korotettuun FMAP:hen voidaan lopettaa CHIP:n osalta. Nykyisen lain mukaan liittovaltion Medicaid-korvausta osavaltioille vähennetään suhteessa terveydenhuollon tarjoajilta perittyihin kiellettyihin osavaltion veroihin. Lakiehdotuksessa alennetaan prosentuaalista kynnysarvoa, jota käytetään sen määrittämiseksi, ovatko tällaiset verot kiellettyjä.  Lakiehdotuksella lakkautetaan ennaltaehkäisy- ja kansanterveysrahasto.</w:t>
      </w:r>
    </w:p>
    <w:p>
      <w:r>
        <w:rPr>
          <w:b/>
        </w:rPr>
        <w:t xml:space="preserve">Tulos</w:t>
      </w:r>
    </w:p>
    <w:p>
      <w:r>
        <w:t xml:space="preserve">Common Sense Savings Act of 2016</w:t>
      </w:r>
    </w:p>
    <w:p>
      <w:r>
        <w:rPr>
          <w:b/>
        </w:rPr>
        <w:t xml:space="preserve">Esimerkki 6.3385</w:t>
      </w:r>
    </w:p>
    <w:p>
      <w:r>
        <w:t xml:space="preserve">Elohopeavapaita rokotteita koskeva vuoden 2005 laki - Muuttaa liittovaltion elintarvike-, lääke- ja kosmetiikkalakia siten, että kielletty elohopeaa sisältävä rokote katsotaan väärennetyksi. Muutetaan kansanterveyspalvelulakia siten, että rokote on kielletty elohopeaa sisältävä rokote, jos yksi annos rokotetta sisältää vähintään 1 mikrogrammaa elohopeaa missä tahansa muodossa. Valtuuttaa terveysministeriön julistamaan, että todellisen tai mahdollisen bioterroristitapahtuman tai muun kansanterveydellisen hätätilanteen vuoksi tällaisten rokotteiden antaminen on suositeltavaa tietyn ajanjakson ajan.Vaatii ministeriä kieltämään kiellettyjen elohopeaa sisältävien influenssarokotteiden, jotka on hyväksytty biologisiksi tuotteiksi, jakelun 1) alle kolmivuotiaille lapsille (voimaan 1. heinäkuuta 2006), 2) raskaana oleville naisille, jos rokote sisältää timersaalia (voimaan 1. heinäkuuta 2006) ja 3) alle kuusivuotiaille lapsille (voimaan 1. heinäkuuta 2007).Vaatii ministeriä tarkistamaan elohopeaa sisältävien rokotteiden mukana toimitettavia rokotetietoja siten, että niissä mainitaan: (1) maininta elohopean esiintymisestä rokotteessa; (2) tiedot elohopeattoman tai elohopeaa vähentävän vaihtoehtoisen rokotteen saatavuudesta ja ohjeet tällaisen vaihtoehtoisen rokotteen hankkimisesta; ja (3) suositus siitä, ettei elohopeaa sisältävää rokotetta annettaisi raskaana olevalle naiselle.ilmaisee kongressin näkemyksen siitä, että tautien valvonta- ja ehkäisykeskusten (CDC) olisi levitettävä kaikkien rokotteisiin liittyvien tietojen yhteydessä suositus siitä, ettei tiomersaalia sisältävää rokotetta annettaisi raskaana olevalle naiselle.</w:t>
      </w:r>
    </w:p>
    <w:p>
      <w:r>
        <w:rPr>
          <w:b/>
        </w:rPr>
        <w:t xml:space="preserve">Tulos</w:t>
      </w:r>
    </w:p>
    <w:p>
      <w:r>
        <w:t xml:space="preserve">Lakiehdotus liittovaltion elintarvike-, lääke- ja kosmetiikkalain muuttamiseksi siten, että vähennetään ihmisten altistumista elohopealle rokotteiden kautta.</w:t>
      </w:r>
    </w:p>
    <w:p>
      <w:r>
        <w:rPr>
          <w:b/>
        </w:rPr>
        <w:t xml:space="preserve">Esimerkki 6.3386</w:t>
      </w:r>
    </w:p>
    <w:p>
      <w:r>
        <w:t xml:space="preserve">21st Century Servicemembers Protection Act - Muuttaa Servicemembers Civil Relief Act -lakia siten, että asepalvelukseen kutsutut henkilöt voivat irtisanoa tai keskeyttää palvelusopimuksen palvelukseen astumisen tai sotilaskäskyjen antamisen jälkeen, jos: (1) palvelusopimus (kuten puhelin-, kaapeli-, Internet- tai yleishyödyllisiä palveluja koskeva sopimus) on tehty ennen kuin henkilö on kutsuttu palvelukseen vähintään 90 päivän ajaksi; tai (2) henkilö tekee sopimuksen asepalveluksen aikana ja saa sen jälkeen käskyn vaihtaa pysyvää asemapaikkaansa Yhdysvaltojen ulkopuolelle tai siirtyä sotilasyksikön mukana vähintään 180 päivän ajaksi: (1) pitää hallussaan sellaisen sotilaspalveluksessa olevan henkilön omaisuutta tai varoja, joka laillisesti irtisanoo sopimuksen; tai (2) rikkoo 6 prosentin korkorajoitusta, joka koskee varusmiehiltä perittäviä korkoja sotilaspalveluksen aikana.</w:t>
      </w:r>
    </w:p>
    <w:p>
      <w:r>
        <w:rPr>
          <w:b/>
        </w:rPr>
        <w:t xml:space="preserve">Tulos</w:t>
      </w:r>
    </w:p>
    <w:p>
      <w:r>
        <w:t xml:space="preserve">Muutetaan Servicemembers Civil Relief Act -lakia siten, että sotilaspalvelukseen kutsutut henkilöt voivat irtisanoa tai keskeyttää tietyt palvelusopimukset, jotka on tehty ennen kuin henkilö saa ilmoituksen pysyvästä asemapaikan muutoksesta tai komennuskäskyistä, ja että korkorajoitusten rikkomisesta määrätään seuraamuksia.</w:t>
      </w:r>
    </w:p>
    <w:p>
      <w:r>
        <w:rPr>
          <w:b/>
        </w:rPr>
        <w:t xml:space="preserve">Esimerkki 6.3387</w:t>
      </w:r>
    </w:p>
    <w:p>
      <w:r>
        <w:t xml:space="preserve">Muutetaan sosiaaliturvalain XIX osasto (Medicaid) siten, että osavaltion Medicaid-suunnitelmia ohjataan vaatimaan, että osavaltio antaa terveys- ja sosiaalipalveluministerille tyydyttävät takeet siitä, että sillä on voimassa lakeja, jotka edellyttävät, että osavaltio tekee tiedusteluja kolmansille osapuolille, mukaan luettuina sairausvakuutusyhtiöt, itsevakuutetut suunnitelmat, ryhmäterveyssuunnitelmat tai muut missä tahansa osavaltiossa toimivat tahot, jotka ovat vastuussa terveydenhuoltopalvelua tai -erää koskevan vaatimuksen maksamisesta.Vaatii kolmansia osapuolia: (1) toimittamaan osavaltion pyynnöstä tietoja Medicaid-oikeutetuista tai -saajista, jotta voidaan selvittää, minkä ajanjakson aikana henkilö (tai hänen puolisonsa tai huollettavana olevat henkilöt) saattaa olla (tai on saattanut olla) sairausvakuutuslaitoksen vakuutuksen piirissä sekä tällaisen vakuutuksen luonne; (2) hyväksymään osavaltion takaisinperintäoikeuden ja siirtämään osavaltiolle kaikki yksityishenkilön tai muun tahon oikeudet saada maksu kyseiseltä osapuolelta sellaisesta tuotteesta tai palvelusta, josta on suoritettu maksu osavaltion suunnitelman mukaisesti; ja (3) sitoutuvat olemaan hylkäämättä valtion esittämää korvausvaatimusta yksinomaan sen esittämispäivän, korvausvaatimuslomakkeen tyypin tai muodon tai sen perusteella, että korvausvaatimuksen perusteena olevaa asianmukaista asiakirja-aineistoa ei ole esitetty myyntipaikalla, jos valtio esittää korvausvaatimuksen kolmen vuoden kuluessa siitä, kun tuote tai palvelu on toimitettu, ja jos valtio ryhtyy toimiin oikeuksiensa toteuttamiseksi kuuden vuoden kuluessa korvausvaatimuksen esittämisestä.Vahvistetaan siviilioikeudellinen rahamääräinen rangaistus, jos kolmas osapuoli ei vastaa tässä laissa edellytettyihin tiedusteluihin.</w:t>
      </w:r>
    </w:p>
    <w:p>
      <w:r>
        <w:rPr>
          <w:b/>
        </w:rPr>
        <w:t xml:space="preserve">Tulos</w:t>
      </w:r>
    </w:p>
    <w:p>
      <w:r>
        <w:t xml:space="preserve">Sosiaaliturvalain XIX osaston muuttaminen Medicaid-vastuuvelvollisuutta koskevien vaatimusten tiukentamiseksi.</w:t>
      </w:r>
    </w:p>
    <w:p>
      <w:r>
        <w:rPr>
          <w:b/>
        </w:rPr>
        <w:t xml:space="preserve">Esimerkki 6.3388</w:t>
      </w:r>
    </w:p>
    <w:p>
      <w:r>
        <w:t xml:space="preserve">Ohjaa sisäisen turvallisuuden ministeriötä yhteistyössä muiden kansallisten turvallisuus- ja tiedusteluvirastojen kanssa tekemään tutkimusta ja määrittämään, onko liittovaltion omistamien ohjelmoitavien elektronisten laitteiden ja tietoliikenneverkkojen (mukaan lukien laitteistot, ohjelmistot ja tiedot) turvallisuus vaarantunut kriittisen sähköinfrastruktuurin toiminnan kannalta olennaisen tärkeiden laitteiden ja tietoliikenneverkkojen osalta.Muuttaa liittovaltion energialakia siten, että ministeriö ohjataan tekemään jatkuvia arviointeja ja toimittamaan säännöllisiä raportteja seuraavista asioista: (Ohjaa Federal Energy Regulatory Commissionia (FERC) ottamaan käyttöön pakollisia väliaikaisia toimenpiteitä, joilla suojellaan Yhdysvaltojen kriittisen sähköinfrastruktuurin toimintaan kohdistuvilta tunnetuilta kyberhaavoittuvuuksilta tai -uhilta.Muuttaa vuoden 2002 kotimaan turvallisuutta koskevaa lakia (Homeland Security Act of 2002) siten, että ministeriä ohjataan arvioimaan kotimaan turvallisuuden ministeriön (DHS) ja muiden liittovaltion virastojen valmiuksia ja valtuuksia varmistaa elintärkeiden infrastruktuurialojen kannalta olennaisten elektronisten laitteiden ja viestintäverkkojen turvallisuus kyberhyökkäyksiä vastaan ja niiden häiriönsietokyky.</w:t>
      </w:r>
    </w:p>
    <w:p>
      <w:r>
        <w:rPr>
          <w:b/>
        </w:rPr>
        <w:t xml:space="preserve">Tulos</w:t>
      </w:r>
    </w:p>
    <w:p>
      <w:r>
        <w:t xml:space="preserve">Muutetaan liittovaltion energialakia, jotta voidaan antaa lisävaltuuksia kriittisen sähköinfrastruktuurin suojaamiseksi kyberhyökkäyksiltä ja muihin tarkoituksiin.</w:t>
      </w:r>
    </w:p>
    <w:p>
      <w:r>
        <w:rPr>
          <w:b/>
        </w:rPr>
        <w:t xml:space="preserve">Esimerkki 6.3389</w:t>
      </w:r>
    </w:p>
    <w:p>
      <w:r>
        <w:t xml:space="preserve">Military Retirement Restoration Act - Kumoaa vuoden 2013 kaksipuolueisen budjettilain säännöksen, joka vähentää elinkustannusten mukauttamista alle 62-vuotiaiden asevoimien jäsenten eläkepalkkaan. Muuttaa Internal Revenue Code -lakia siten, että ulkomaista yhtiötä, jota johdetaan ja valvotaan suoraan tai välillisesti pääasiassa Yhdysvalloissa, kohdellaan Yhdysvaltojen verotuksessa kotimaisena yhtiönä, jos tällaisen yhtiön osakkeilla käydään säännöllisesti kauppaa vakiintuneilla arvopaperimarkkinoilla tai jos tällaisen yhtiön yhteenlaskettu bruttovarallisuus verovuoden tai minkä tahansa edeltävän verovuoden aikana on vähintään 50 miljoonaa dollaria; </w:t>
      </w:r>
    </w:p>
    <w:p>
      <w:r>
        <w:rPr>
          <w:b/>
        </w:rPr>
        <w:t xml:space="preserve">Tulos</w:t>
      </w:r>
    </w:p>
    <w:p>
      <w:r>
        <w:t xml:space="preserve">Sotilaseläkkeen palauttamista koskeva laki</w:t>
      </w:r>
    </w:p>
    <w:p>
      <w:r>
        <w:rPr>
          <w:b/>
        </w:rPr>
        <w:t xml:space="preserve">Esimerkki 6.3390</w:t>
      </w:r>
    </w:p>
    <w:p>
      <w:r>
        <w:t xml:space="preserve">Muuttaa Tavoitteet 2000 -ohjelmaa:  Educate America Act -lakia, jolla poistetaan kansallinen koulutusstandardien ja koulutuksen parantamisneuvosto (jäljempänä 'neuvosto'). Lopetetaan neuvoston rahoitus. Tekee teknisiä ja yhdenmukaisia muutoksia kyseiseen lakiin, vuoden 1994 kansallisia taitostandardeja koskevaan lakiin (National Skill Standards Act of 1994), vuoden 1965 Elementary and Secondary Education Act -lakiin (Elementary and Secondary Education Act of 1965) ja General Education Provisions Act -lakiin.</w:t>
      </w:r>
    </w:p>
    <w:p>
      <w:r>
        <w:rPr>
          <w:b/>
        </w:rPr>
        <w:t xml:space="preserve">Tulos</w:t>
      </w:r>
    </w:p>
    <w:p>
      <w:r>
        <w:t xml:space="preserve">Tavoitteet 2000: Educate America Act -lain muuttamiseksi siten, että lakkautetaan kansallinen koulutusstandardien ja koulutuksen kehittämisneuvosto, ja muihin tarkoituksiin.</w:t>
      </w:r>
    </w:p>
    <w:p>
      <w:r>
        <w:rPr>
          <w:b/>
        </w:rPr>
        <w:t xml:space="preserve">Esimerkki 6.3391</w:t>
      </w:r>
    </w:p>
    <w:p>
      <w:r>
        <w:t xml:space="preserve">Kate Mullany National Historic Site Act - Perustetaan Kate Mullany National Historic Site Troyyn, New Yorkiin.</w:t>
      </w:r>
    </w:p>
    <w:p>
      <w:r>
        <w:rPr>
          <w:b/>
        </w:rPr>
        <w:t xml:space="preserve">Tulos</w:t>
      </w:r>
    </w:p>
    <w:p>
      <w:r>
        <w:t xml:space="preserve">Perustetaan Kate Mullanyn kansallinen historiallinen alue New Yorkin osavaltiossa ja muihin tarkoituksiin.</w:t>
      </w:r>
    </w:p>
    <w:p>
      <w:r>
        <w:rPr>
          <w:b/>
        </w:rPr>
        <w:t xml:space="preserve">Esimerkki 6.3392</w:t>
      </w:r>
    </w:p>
    <w:p>
      <w:r>
        <w:t xml:space="preserve">Nanoteknologian innovaatio- ja palkintokilpailulaki vuodelta 2008 - Ohjaa kauppaministeriä perustamaan ohjelman, jolla myönnetään palkintoja tukikelpoisille henkilöille saavutuksista yhdessä tai useammassa nanoteknologian sovelluksessa: (1) ympäristön parantaminen ympäristönsuojeluviraston (EPA) vihreän kemian kahdentoista periaatteen mukaisesti; (2) vaihtoehtoisen energian kehittäminen, jolla on mahdollisuus vähentää Yhdysvaltojen riippuvuutta fossiilisista polttoaineista; (3) ihmisten terveyden parantaminen elintarvike- ja lääkeviraston (FDA) antamien säännösten mukaisesti; (4) kuluttajatuotteiden kehittäminen; ja (5) nanoelektroniikan edistyminen.Kelpoisuusehdot täyttävällä henkilöllä tarkoitetaan henkilöä, joka on: 1) Yhdysvaltojen kansalainen tai Yhdysvalloissa laillisesti asuva henkilö; 2) sellaisen ryhmän jäsen, johon kuuluu Yhdysvaltojen kansalaisia tai Yhdysvalloissa laillisesti asuvia henkilöitä; tai 3) yhteisö, joka on rekisteröity ja jonka pääasiallinen toimipaikka on Yhdysvalloissa.Edellyttää sellaisen lautakunnan perustamista, joka hallinnoi ja myöntää palkintoja tällaisen ohjelman puitteissa: (1) järjestää taloudellisen palkintokilpailun ja myöntää palkinnon ensimmäiselle kilpailijalle, joka täyttää lautakunnan vahvistamat kriteerit; ja (2) antaa tunnustuksen (ilman rahallista korvausta) kelpoisuusehdot täyttävälle henkilölle, joka on saavuttanut huippusuorituksen yhdessä tai useammassa edellä kuvatussa nanoteknologian sovelluksessa.Valtuuttaa lautakunnan tekemään sopimuksen yksityisen organisaation kanssa tällaisen taloudellisen palkintokilpailun hallinnoinnista. Kielletään liittovaltion hallitusta hankkimasta teollis- ja tekijänoikeuksia tuotteisiin tai ideoihin sen perusteella, että tuote tai idea on esitetty tällaisessa kilpailussa.Edellytetään, että lautakunta toimittaa kongressille vuosittain kertomuksen tällä lailla perustetusta nanoteknologian palkinto-ohjelmasta.</w:t>
      </w:r>
    </w:p>
    <w:p>
      <w:r>
        <w:rPr>
          <w:b/>
        </w:rPr>
        <w:t xml:space="preserve">Tulos</w:t>
      </w:r>
    </w:p>
    <w:p>
      <w:r>
        <w:t xml:space="preserve">Kauppa- ja teollisuusministeriön velvoittaminen perustamaan palkinto-ohjelma nanoteknologian saavutusten palkitsemiseksi ja muihin tarkoituksiin.</w:t>
      </w:r>
    </w:p>
    <w:p>
      <w:r>
        <w:rPr>
          <w:b/>
        </w:rPr>
        <w:t xml:space="preserve">Esimerkki 6.3393</w:t>
      </w:r>
    </w:p>
    <w:p>
      <w:r>
        <w:t xml:space="preserve">Orphan Products Extension Now Accelerating Cures and Treatments Act of 2017 eli OPEN Act Tällä lakiehdotuksella muutetaan liittovaltion elintarvike-, lääke- ja kosmetiikkalakia siten, että terveysministeriö (HHS) pidentää kuudella kuukaudella Food and Drug Administrationin (FDA) hyväksymän lääkkeen tai biologisen tuotteen yksinoikeuskautta, kun tuote hyväksytään lisäksi harvinaisen sairauden tai sairauden (joka tunnetaan myös nimellä harvinainen sairaus) ennaltaehkäisyyn, diagnosointiin tai hoitoon. HHS voi peruuttaa laajennuksen, jos FDA:lle uutta käyttöaihetta varten toimitettu hakemus sisälsi totuudenvastaisen olennaisen väitteen. HHS:n on ilmoitettava yleisölle tuotteista, jotka saavat tämän laajennuksen, ja näihin tuotteisiin liittyvistä patenteista. Tuotteet voivat saada vain yhden laajennuksen tämän lakiehdotuksen nojalla. Tämän lakiehdotuksen mukaiset pidennykset ovat muiden pidennysten lisäksi. Lakiehdotusta sovelletaan ainoastaan tuotteisiin, jotka on hyväksytty tämän lakiehdotuksen voimaantulon jälkeen uutta käyttöaihetta varten, joka on harvinainen sairaus tai tila.</w:t>
      </w:r>
    </w:p>
    <w:p>
      <w:r>
        <w:rPr>
          <w:b/>
        </w:rPr>
        <w:t xml:space="preserve">Tulos</w:t>
      </w:r>
    </w:p>
    <w:p>
      <w:r>
        <w:t xml:space="preserve">Orphan Products Extension Now Accelerating Cures and Treatments Act of 2017 -laki harvinaislääkkeiden laajentamisesta ja hoidon nopeuttamisesta</w:t>
      </w:r>
    </w:p>
    <w:p>
      <w:r>
        <w:rPr>
          <w:b/>
        </w:rPr>
        <w:t xml:space="preserve">Esimerkki 6.3394</w:t>
      </w:r>
    </w:p>
    <w:p>
      <w:r>
        <w:t xml:space="preserve">Stimulating Leadership in Cutting Expenditures Act of 2005 - Muuttaa vuoden 1974 kongressin talousarviota ja takavarikoiden valvontaa koskevaa lakia siten, että presidentti valtuutetaan toimittamaan kongressille tiettyihin päivämääriin mennessä erityinen viesti, jossa ehdotetaan, että budjettivallan määrät peruutetaan: (1) Transportation Equity Act: A Legacy for Users (P.L. 109-59); tai 2) ennen 1. tammikuuta 2006 annetussa talousarviolaissa, jotta voidaan korvata kalenterivuoden 2005 aikana tapahtuneiden luonnonkatastrofien yhteydessä myönnetyt tai odotettavissa olevat määrärahat.</w:t>
      </w:r>
    </w:p>
    <w:p>
      <w:r>
        <w:rPr>
          <w:b/>
        </w:rPr>
        <w:t xml:space="preserve">Tulos</w:t>
      </w:r>
    </w:p>
    <w:p>
      <w:r>
        <w:t xml:space="preserve">Helpottaa presidentin johtajuutta ja kongressin vastuuvelvollisuutta muiden menojen vähentämisessä viimeaikaisiin luonnonkatastrofeihin vastaamisesta aiheutuvien kustannusten korvaamiseksi.</w:t>
      </w:r>
    </w:p>
    <w:p>
      <w:r>
        <w:rPr>
          <w:b/>
        </w:rPr>
        <w:t xml:space="preserve">Esimerkki 6.3395</w:t>
      </w:r>
    </w:p>
    <w:p>
      <w:r>
        <w:t xml:space="preserve">Defense Offsets Disclosure Act of 1999 - Julistaa, että Yhdysvaltojen politiikkana on kehittää toimiva järjestelmä, jolla valvotaan hyvitysten käyttöä puolustusteollisuudessa (kaikki teolliset ja kaupalliset edut, joita tarjotaan ulkomaisille hallituksille kannustimena tai ehtona sotilastuotteiden tai -palvelujen ostamiselle), edistää oikeudenmukaisuutta kansainvälisessä kaupassa ja varmistaa asianmukainen ulkomainen osallistuminen yhdysvaltalaisten asejärjestelmien tuotantoon. Ilmaisee kongressin käsityksen siitä, että: (1) toimeenpanovallan olisi jatkettava pyrkimyksiä käsitellä kaupan oikeudenmukaisuutta ottamalla käyttöön avoimet standardit kompensaatioiden käytölle kansainvälisissä liiketoimissa Yhdysvaltojen kauppakumppaneiden ja kilpailijoiden kesken; (2) ulkoministerin, kauppaministerin ja Yhdysvaltojen kauppavaltuutetun olisi nostettava avoimuuden ja muiden standardien tarve esiin kahdenvälisesti muiden teollisuusmaiden kanssa kaikilla foorumeilla; ja (3) U.Yhdysvaltain hallituksen olisi aloitettava keskustelut monenvälisten standardien laatimisesta, joilla valvotaan hyvitysten käyttöä kansainvälisessä puolustustarvikekaupassa, asianmukaisilla monenvälisillä foorumeilla, kuten transatlanttisessa talouskumppanuudessa, Wassenaarin järjestelyssä, G8-maiden ja Maailman kauppajärjestön puitteissa. Muutetaan aseiden viennin valvontaa koskevaa lakia siten, että vaaditaan tiettyjä numeroituja todistuksia kongressille, kun kyseessä on vähintään 14 miljoonan dollarin suuruisen tai sitä suuremman puolustustarvikkeen tai vähintään 50 miljoonan dollarin suuruisen puolustustarvikkeen tai -palvelun myyntiä koskeva tarjouskirje (hallituksen ja hallituksen välinen myynti) tai vientilupa (kaupallinen myynti). Vaaditaan, että jokaisessa numeroidussa todistuksessa on oltava kuvaus kaikista kompensointisopimuksista, mukaan lukien niiden dollarimäärä.  Ohjaa presidenttiä raportoimaan kongressille kaikista toimenpiteistä, jotka on toteutettu tällaisten sopimusten mukaisten hyvitysvelvoitteiden täyttämiseksi. Laajentaa puolustustarvikkeiden tai -palvelujen vientiin nykyisen kiellon, jonka mukaan yhdysvaltalaiset tavarantoimittajat eivät saa suorittaa kannustinmaksuja täyttääkseen kompensaatiosopimukset, jotka on tehty sellaisen ulkomaisen maan kanssa, johon tällaisia tavaroita tai palveluja myydään. kehottaa presidenttiä käynnistämään toteutettavuustarkastelun ja raportoimaan sen jälkeen asianomaisille kongressin valiokunnille strategiasta, jonka mukaan Yhdysvallat neuvottelee nimettyjen ulkomaisten maiden kanssa monenvälisistä sopimuksista, joissa määrätään standardeista kompensaatioiden käytölle puolustustarvikkeiden tai -palvelujen myynnin tai lisensoinnin yhteydessä, mukaan lukien aikataulu tällaisten monenvälisten sopimusten tekemiselle ja edistyminen sopimuksen aikaansaamisessa. Perustetaan kansallinen toimikunta, joka käsittelee hyvitysten käyttöä puolustustarvikekaupassa ja jonka tehtävänä on käsitellä kaikkia näkökohtia, jotka liittyvät hyvitysten käyttöön kansainvälisessä puolustustarvikekaupassa.  Komissiota pyydetään raportoimaan asianmukaisille kongressin valiokunnille tällaisista kompensaatiosopimuksista.</w:t>
      </w:r>
    </w:p>
    <w:p>
      <w:r>
        <w:rPr>
          <w:b/>
        </w:rPr>
        <w:t xml:space="preserve">Tulos</w:t>
      </w:r>
    </w:p>
    <w:p>
      <w:r>
        <w:t xml:space="preserve">Defense Offsets Disclosure Act of 1999</w:t>
      </w:r>
    </w:p>
    <w:p>
      <w:r>
        <w:rPr>
          <w:b/>
        </w:rPr>
        <w:t xml:space="preserve">Esimerkki 6.3396</w:t>
      </w:r>
    </w:p>
    <w:p>
      <w:r>
        <w:t xml:space="preserve">Timely Repatriation Act - Ohjaa sisäisen turvallisuuden ministeriön (DHS) julkaisemaan kuuden kuukauden välein raportin, jossa luetellaan maat, jotka ovat: (1) kieltäytyneet kotiuttamasta tai viivyttäneet kohtuuttomasti sellaisen ulkomaalaisen kotiuttamista, joka on kyseisen maan kansalainen, ja tällaisten ulkomaalaisten kokonaismäärä; ja 2) kotiuttamisen epäonnistumisaste on liian korkea. Ohjaa ulkoministeriä luettelossa olevan maan osalta: 1) olemaan myöntämättä viisumeja kyseisen maan diplomaattien ja virkamiesten/työntekijöiden avustajille, palvelijoille ja henkilökohtaisille työntekijöille; ja 2) vähentämään kyseisen maan diplomaattien ja virkamiesten/työntekijöiden käytettävissä olevien viisumien määrää 10 prosentilla jokaista kuutta kuukautta kohden, jonka maa on luettelossa. Valtuuttaa sisäisen turvallisuuden ministeriön vapauttamaan maan luetteloon sisällyttämisestä, jos jäljellä olevien epäkuranttien viisumien kokonaismäärä on alle 10 prosenttia edellisen kolmen vuoden aikana.</w:t>
      </w:r>
    </w:p>
    <w:p>
      <w:r>
        <w:rPr>
          <w:b/>
        </w:rPr>
        <w:t xml:space="preserve">Tulos</w:t>
      </w:r>
    </w:p>
    <w:p>
      <w:r>
        <w:t xml:space="preserve">Oikea-aikaista kotiuttamista koskeva laki</w:t>
      </w:r>
    </w:p>
    <w:p>
      <w:r>
        <w:rPr>
          <w:b/>
        </w:rPr>
        <w:t xml:space="preserve">Esimerkki 6.3397</w:t>
      </w:r>
    </w:p>
    <w:p>
      <w:r>
        <w:t xml:space="preserve">Child Custody Protection Act - Muuttaa liittovaltion rikoslakia siten, että kielletään alaikäisen kuljettaminen osavaltion rajan yli abortin tekemistä varten (katsoo, että tällainen kuljettaminen on tosiasiallinen rajoitus vanhemman oikeuteen, joka perustuu alaikäisen asuinvaltiossa annettuun lakiin, joka edellyttää vanhempien osallistumista alaikäisen aborttipäätökseen). Suojaa alaikäistä tai alaikäisen vanhempia syytteeseenpanolta tai siviilioikeudelliselta vastuulta tämän lain rikkomisesta.Tekee tämän lain mukaisen syytteeseenpanon tai siviilioikeudellisen kanteen osalta puolustautumisperusteeksi sen, että vastaaja uskoi kohtuudella, että ennen kuin alaikäinen sai abortin, vaadittu vanhempien suostumus tai ilmoitus tai oikeudellinen lupa oli annettu.Valtuuttaa vanhemmat, jotka kärsivät vahinkoa tämän lain rikkomisesta, hakemaan korvausta siviilikanteella. Määritellään "vanhempi" siten, että se käsittää huoltajan, laillisen huoltajan tai paikallisen huoltajan (loco parentis).</w:t>
      </w:r>
    </w:p>
    <w:p>
      <w:r>
        <w:rPr>
          <w:b/>
        </w:rPr>
        <w:t xml:space="preserve">Tulos</w:t>
      </w:r>
    </w:p>
    <w:p>
      <w:r>
        <w:t xml:space="preserve">Lakiehdotus, jolla muutetaan Yhdysvaltojen lakikokoelman 18 osastoa siten, että kielletään alaikäisten kuljettaminen osavaltioiden rajojen yli kiertäen lakeja, jotka edellyttävät vanhempien osallistumista aborttipäätöksiin.</w:t>
      </w:r>
    </w:p>
    <w:p>
      <w:r>
        <w:rPr>
          <w:b/>
        </w:rPr>
        <w:t xml:space="preserve">Esimerkki 6.3398</w:t>
      </w:r>
    </w:p>
    <w:p>
      <w:r>
        <w:t xml:space="preserve">Gulf Coast Housing Accessibility Act of 2006 - Ohjaa asunto- ja kaupunkikehitysministeriön (Housing and Urban Development) myöntämään lisäapua projektipohjaisiin asuntoseteleihin henkilöille ja kotitalouksille, jotka sijaitsevat Katrina-, Rita- tai Wilma-hurrikaanien katastrofialueilla vuonna 2005.Muuttaa Robert T. Staffordin katastrofiapua ja hätäapua koskevaa lakia (Robert T. Stafford Disaster Relief and Emergency Assistance Act), jotta voidaan asettaa edellytykset pysyvien ja puolipysyvien asuntojen tarjoamiselle.Kehottaa liittovaltion hätätilanteiden hallintaviraston (Federal Emergency Management Agency, FEMA) johtajan: (1) tehdä tehtävänantosopimus ministerin kanssa FEMA:n katastrofiavustusrahaston varojen siirtämiseksi asunto- ja kaupunkikehitysministeriön katastrofiseteliohjelmaan; ja (2) siirtää katastrofiseteliohjelmaan henkilöitä ja kotitalouksia, jotka saavat siirtymäkauden asumis-, vuokra- tai muuta asiaan liittyvää apua. sallii tällaisten henkilöiden ja perheiden kieltäytyä tällaisesta siirrosta.</w:t>
      </w:r>
    </w:p>
    <w:p>
      <w:r>
        <w:rPr>
          <w:b/>
        </w:rPr>
        <w:t xml:space="preserve">Tulos</w:t>
      </w:r>
    </w:p>
    <w:p>
      <w:r>
        <w:t xml:space="preserve">Lakiehdotus vuoden 2005 hirmumyrskyjen Katrina, Rita ja Wilma uhreille myönnettävän asumis- ja hätäavun lisäämiseksi ja muihin tarkoituksiin.</w:t>
      </w:r>
    </w:p>
    <w:p>
      <w:r>
        <w:rPr>
          <w:b/>
        </w:rPr>
        <w:t xml:space="preserve">Esimerkki 6.3399</w:t>
      </w:r>
    </w:p>
    <w:p>
      <w:r>
        <w:t xml:space="preserve">Electronic Warfare Capabilities Enhancement Act of 2016 Tämä lakiehdotus sallii sähkömagneettisen spektrin sodankäyntijärjestelmiä ja elektronista sodankäyntiä varten hyväksyttyjen määrärahojen käytön sähkömagneettisen spektrin sodankäyntijärjestelmien ja elektronisen sodankäynnin voimavarojen kehittämiseen ja käyttöön.  Bob Stump National Defense Authorization Act for Fiscal Year 2003 -lakia muutetaan siten, että elektronisen sodankäynnin ohjelmat sisällytetään nopean hankinnan valtuutusohjelmaan. Elektroninen sodankäynti on sotilaallista toimintaa, johon liittyy sähkömagneettisen ja suunnatun energian käyttö sähkömagneettisen spektrin hallitsemiseksi tai vihollisen kimppuun hyökkäämiseksi, ja se sisältää sähkömagneettisen spektrin sodankäynnin, joka kattaa sähkömagneettisella toiminta-alueella tapahtuvat sotilaalliset viestintä- ja havaintotoimet. Puolustusministeriö siirtää elektronisen sodankäynnin johtavalle johtajalle valtuudet tarkistaa ja validoida kaikki elektronisen sodankäynnin hankintaohjelmia koskevat yhteisten voimavarojen integrointi- ja kehittämisjärjestelmän asiakirjat. Elektronisen sodankäynnin toimeenpaneva komitea toimittaa kongressin puolustusvaliokunnille strategisen suunnitelman, joka sisältää mitattavissa olevat ja ajallaan asetetut tavoitteet tehtävänsä toteuttamiseksi määriteltyjen mittareiden mukaisesti.</w:t>
      </w:r>
    </w:p>
    <w:p>
      <w:r>
        <w:rPr>
          <w:b/>
        </w:rPr>
        <w:t xml:space="preserve">Tulos</w:t>
      </w:r>
    </w:p>
    <w:p>
      <w:r>
        <w:t xml:space="preserve">Vuoden 2016 laki elektronisen sodankäynnin voimavarojen lisäämisestä</w:t>
      </w:r>
    </w:p>
    <w:p>
      <w:r>
        <w:rPr>
          <w:b/>
        </w:rPr>
        <w:t xml:space="preserve">Esimerkki 6.3400</w:t>
      </w:r>
    </w:p>
    <w:p>
      <w:r>
        <w:t xml:space="preserve">Kansainvälisen kauppakomission on ilmoitettava ministerille välittömästi, kun se aloittaa tutkimuksen siitä, tuodaanko maataloushyödykettä Yhdysvaltoihin niin suuria määriä, että se aiheuttaa tai uhkaa aiheuttaa vakavaa vahinkoa kotimaiselle teollisuudelle, joka tuottaa samanlaista maataloushyödykettä kuin tuotu maataloushyödyke tai joka kilpailee suoraan sen kanssa.  Sihteeri velvoitetaan tällaisen ilmoituksen jälkeen tutkimaan ja raportoimaan presidentille ja yleisölle seuraavista asioista: (1) niiden maataloushyödykkeiden tuottajien lukumäärästä, jotka on todettu tai todennäköisesti todettaisiin oikeutetuiksi kaupan sopeuttamistukeen; ja (2) siitä, missä määrin tällaisten tuottajien sopeutumista tuontikilpailuun voidaan helpottaa olemassa olevien ohjelmien avulla.Ohjaa ministeriä antamaan maataloushyödykkeiden tuottajille tietoa kaupan sopeuttamistuen hakemus- ja hakumenettelyistä, etuuskorvauksista, koulutuksesta ja muista työvoimapalveluista.Asettaa tietyt kelpoisuusvaatimukset kaupan sopeuttamisavun maksamiseksi maataloushyödykkeiden tuottajille, joita asia koskee haitallisesti.  Rajoittaa tuottajan saamien käteisavustusten vuotuisen enimmäismäärän 10 000 dollariin.Säädetään tällaisille tuottajille petoksen vuoksi liikaa maksetun kaupan sopeuttamistuen palauttamisesta ja takaisinperinnästä.  Määritellään seuraamukset.Myönnetään määrärahat.</w:t>
      </w:r>
    </w:p>
    <w:p>
      <w:r>
        <w:rPr>
          <w:b/>
        </w:rPr>
        <w:t xml:space="preserve">Tulos</w:t>
      </w:r>
    </w:p>
    <w:p>
      <w:r>
        <w:t xml:space="preserve">Trade Adjustment Assistance for Farmers Act (maataloustuottajien kauppasopeutustukea koskeva laki)</w:t>
      </w:r>
    </w:p>
    <w:p>
      <w:r>
        <w:rPr>
          <w:b/>
        </w:rPr>
        <w:t xml:space="preserve">Esimerkki 6.3401</w:t>
      </w:r>
    </w:p>
    <w:p>
      <w:r>
        <w:t xml:space="preserve">Natural Disaster Fairness in Contracting Act of 2008 - edellyttää, että virastot käyttävät tiettyjä kilpailumenettelyjä, kun ne tekevät sopimuksen omaisuuden tai palvelujen hankkimiseksi luonnonkatastrofien jälleenrakennustoimien yhteydessä.Sallii virastojen tehdä sopimuksen omaisuuden tai palvelujen hankkimiseksi tällaisten jälleenrakennustoimien yhteydessä käyttäen muuta kuin täyttä ja avointa kilpailua vain presidentin tai presidentin nimeämän henkilön kirjallisella suostumuksella. Vaatii kongressille ilmoituksen, kun käytetään muita kuin täysin avoimia kilpailumenettelyjä.Ohjaa virastoja, jotka tekevät sopimuksen omaisuuden tai palvelujen hankkimiseksi tällaisten jälleenrakennustoimien yhteydessä käyttäen muita kuin täysin avoimia kilpailumenettelyjä, julkaisemaan Federal Registerissä tai Federal Business Opportunities -lehdessä ja muutoin saattamaan yleisön saataville tiettyjä sopimuksia koskevia tietoja.Sallii virastojen käyttää muita kuin kilpailumenettelyjä, kun: (1) sopimus toteutetaan kuuden kuukauden kuluessa ja (2) omaisuuden tai palvelujen tarve on niin epätavallisen kiireellinen ja pakottava, että hallitukselle aiheutuisi muutoin vakavaa vahinkoa.</w:t>
      </w:r>
    </w:p>
    <w:p>
      <w:r>
        <w:rPr>
          <w:b/>
        </w:rPr>
        <w:t xml:space="preserve">Tulos</w:t>
      </w:r>
    </w:p>
    <w:p>
      <w:r>
        <w:t xml:space="preserve">Lakiehdotus, joka koskee täydellistä ja avointa kilpailua liittovaltion sopimuksista, jotka liittyvät luonnonkatastrofien jälleenrakennustoimiin.</w:t>
      </w:r>
    </w:p>
    <w:p>
      <w:r>
        <w:rPr>
          <w:b/>
        </w:rPr>
        <w:t xml:space="preserve">Esimerkki 6.3402</w:t>
      </w:r>
    </w:p>
    <w:p>
      <w:r>
        <w:t xml:space="preserve">Elder Pride Act of 2018 Tällä lakiehdotuksella perustetaan ikääntyneiden LGBT-politiikan toimisto ja siihen liittyvä maaseutuavustusohjelma. Toimisto koordinoi ikääntyneille lesbo-, homo-, biseksuaali- ja transsukupuolisille (LGBT) henkilöille suunnattua tutkimusta ja palveluja. Toimisto valvoo ohjelmaa ja voi myöntää avustuksia iäkkäiden LGBT-henkilöiden tarpeisiin vastaamiseksi maaseutualueilla. Avustusohjelman hyväksyttyjä toimia ovat muun muassa koulutus ja tiedotus, eristyneisyyden vähentäminen ja hoidon saatavuuden parantaminen sekä syrjimättömyysperiaatteiden käytön laajentaminen. Toimisto on osa ikääntymishallintoa. </w:t>
      </w:r>
    </w:p>
    <w:p>
      <w:r>
        <w:rPr>
          <w:b/>
        </w:rPr>
        <w:t xml:space="preserve">Tulos</w:t>
      </w:r>
    </w:p>
    <w:p>
      <w:r>
        <w:t xml:space="preserve">Elder Pride Act of 2018</w:t>
      </w:r>
    </w:p>
    <w:p>
      <w:r>
        <w:rPr>
          <w:b/>
        </w:rPr>
        <w:t xml:space="preserve">Esimerkki 6.3403</w:t>
      </w:r>
    </w:p>
    <w:p>
      <w:r>
        <w:t xml:space="preserve">Green Export Promotion and Job Creation Act - Muuttaa vuoden 1988 viennin edistämistä koskevaa lakia (Export Enhancement Act of 1988) viennin edistämistä koskevien säännösten tarkistamiseksi siten, että kansainvälisen kaupan ministeriön on perustettava verkkohakemisto, jonka avulla ulkomaiset ostajat voivat tunnistaa yhdysvaltalaisia tuotteita. Valmistajat ja palveluntarjoajat, jotka ovat valmiita viemään tuotteita ja palveluja seuraavilla aloilla: 1) puhtaan ja tehokkaan energian tuotanto, jakelu ja käyttö; 2) ilman ja veden saastumisen korjaaminen; 3) vesihuolto; 4) sanitaatio, kiinteän jätteen hävittäminen sekä kemiallisten ja vaarallisten jätteiden käsittely ja eristäminen; ja 5) laitteet ja palvelut, joita käytetään testaukseen, seurantaan ja analyyseihin näillä aloilla tai muutoin ympäristövaarojen osalta: (1) perustamaan tietokannan, johon on pääsy vain Yhdysvaltojen hallituksen henkilöstöllä ja jossa yksilöidään potentiaaliset myyntimahdollisuudet ulkomailla sellaisille yhdysvaltalaisille valmistajille ja palveluntarjoajille, jotka ovat valmiita viemään tuotteita ja palveluja näillä aloilla; (2) kehittämään ja toteuttamaan järjestelmän, jolla arvioidaan Yhdysvaltojen vienninedistämistoimien tehokkuutta ja vaikuttavuutta puhtaiden ja tehokkaiden energia- ja ympäristötuotteiden ja -palveluiden osalta; ja (3) laatimaan kaupan edistämisen koordinointikomitean kautta standardit tietyille toimille, jotka koskevat minkä tahansa liittovaltion viraston toteuttamia puhtaita ja tehokkaita energia- ja ympäristötuotteita ja -palveluita koskevia vienninedistämistoimia.Kauppa- ja teollisuusministeriön on tehtävä yhteistyötä Kansainvälisen uusiutuvan energian viraston (IRENA) kanssa yksilöidäkseen maat, jotka saavat IRENA:lta apua uusiutuvan energian käyttöönoton ja hyväksymisen parantamiseksi, jotta voidaan edistää puhtaiden ja tehokkaiden energia- ja ympäristötuotteiden ja -palvelujen vientiä Yhdysvaltoihin kyseiseen maahan.</w:t>
      </w:r>
    </w:p>
    <w:p>
      <w:r>
        <w:rPr>
          <w:b/>
        </w:rPr>
        <w:t xml:space="preserve">Tulos</w:t>
      </w:r>
    </w:p>
    <w:p>
      <w:r>
        <w:t xml:space="preserve">Vuoden 1988 viennin edistämistä koskevan lain muuttaminen tietoisuuden lisäämiseksi vienninedistämistoimista, jotka liittyvät Yhdysvaltojen puhtaaseen energiaan ja ympäristöön liittyviin tuotteisiin ja palveluihin, sekä muihin tarkoituksiin.</w:t>
      </w:r>
    </w:p>
    <w:p>
      <w:r>
        <w:rPr>
          <w:b/>
        </w:rPr>
        <w:t xml:space="preserve">Esimerkki 6.3404</w:t>
      </w:r>
    </w:p>
    <w:p>
      <w:r>
        <w:t xml:space="preserve">SISÄLLYSLUETTELO:      I osasto:  Osasto II: Ydinvoimalaitosten turvallisuus ja suojaus Nuclear Regulatory Commission Authorization Act for Fiscal Years 1994 and 1995 - Title I:  Authorization of Appropriations for the Nuclear Regulatory Commission - Valtuuttaa Nuclear Regulatory Commissionin (NRC) määrärahat varainhoitovuosiksi 1994 ja 1995 palkkoihin ja kuluihin sekä ylitarkastajien toimiston määrärahoihin.  Määritellään varojen jakamista ja siirtoa koskevat suuntaviivat. Osasto II: Ydinvoimalaitosten turvallisuus ja turvaaminen - Muuttaa vuoden 1974 energia-alan uudelleenjärjestelylakia (Energy Reorganization Act of 1974) sellaisten NRC:n sääntelemien laitosten ilmoitusvaatimusten muuttamiseksi, joissa on vika tai jotka eivät muuten täytä lakisääteisiä turvallisuusvaatimuksia (mukaan lukien United States Enrichment Corporationin vuokraamat laitokset).  Sisällytetään tällaisiin ilmoitusvaatimuksiin energiaministeriön (Department of Energy, DOE) laitokset, joita NRC sääntelee, ja DOE:n lisenssinhaltijoille toimittamat komponentit. Muutetaan vuoden 1954 atomienergialakia seuraavasti:  (1) muutetaan sääntöjen, määräysten, käskyjen tai lupavaatimusten rikkomisesta määrättäviä siviilioikeudellisia rahamääräisiä seuraamuksia; (2) muutetaan vuosittaisesta kahden vuoden välein tapahtuvaksi määräajaksi, johon mennessä reaktoreiden ydinmateriaalivalvonnan neuvoa-antavan komitean on raportoitava kongressille reaktoreiden turvallisuustutkimuksesta; (3) sallitaan NRC:n lisenssinhaltijoille ja lisenssinhaltijoiden alihankkijoiden työntekijöille ampuma-aseiden kantaminen NRC:n laitoksissa; (4) valtuuttaa NRC:n antamaan määräyksiä, jotka koskevat vaarallisten aseiden luvatonta tuomista sen toimilupien piiriin kuuluviin laitoksiin; (5) määrätä rikosoikeudellisia rangaistuksia NRC:n toimiluvan saaneiden, rakenteilla olevien tuotanto-, käyttö- tai jätteiden varastointilaitosten sabotoinnista; ja (6) korottaa perustason rangaistusta tietyistä lääkintähoitoluvan rikkomisista. Ohjaa NRC:tä parantamaan ammatillisia vaatimuksia henkilöille, joilla on lupa pitää hallussaan ydinsivutuotteiden materiaaleja lääketieteelliseen käyttöön.</w:t>
      </w:r>
    </w:p>
    <w:p>
      <w:r>
        <w:rPr>
          <w:b/>
        </w:rPr>
        <w:t xml:space="preserve">Tulos</w:t>
      </w:r>
    </w:p>
    <w:p>
      <w:r>
        <w:t xml:space="preserve">Nuclear Regulatory Commission Authorization Act for Fiscal Years 1994 and 1995 (Laki ydinalan sääntelyviranomaisen valtuuttamisesta verovuosiksi 1994 ja 1995)</w:t>
      </w:r>
    </w:p>
    <w:p>
      <w:r>
        <w:rPr>
          <w:b/>
        </w:rPr>
        <w:t xml:space="preserve">Esimerkki 6.3405</w:t>
      </w:r>
    </w:p>
    <w:p>
      <w:r>
        <w:t xml:space="preserve">Social Security and Medicare Protection Act - Muuttaa vuoden 1974 kongressin talousarviolakia siten, että edustajainhuoneessa tai senaatissa ei ole sallittua käsitellä sellaista talousarviota koskevaa samanaikaista päätöslauselmaa (tai siihen liittyvää toimenpidettä), jossa asetetaan minkä tahansa verovuoden ylijäämä pienemmäksi kuin liittovaltion sairaalavakuutusrahaston ylijäämä kyseisenä verovuonna.Luo poikkeuksen tällaiseen työjärjestyspykälään, jos sen rikkominen johtuisi siitä, että toimenpiteessä oletetaan menojen lisääntyvän tai tulojen vähenevän suhteessa sosiaaliturvan tai Medicare-uudistuksen lainsäädännön perustana olevaan lähtökohtaan kyseisenä vuonna.Tekee edustajainhuoneessa tai senaatissa mahdottomaksi käsitellä mitä tahansa (menoja tai veroja koskevaa) toimenpidettä, jos sen toteuttaminen aiheuttaisi sen, että viimeksi hyväksytyn budjettipäätöksen kattaman verovuoden ylijäämä olisi pienempi kuin liittovaltion sairaalavakuutusrahaston (Federal Hospital Insurance Trust Fund) ylijäämä kyseiseltä verovuodelta. Jos presidentin talousarviossa suositellaan, että minkä tahansa varainhoitovuoden talousarvion ylijäämä on pienempi kuin liittovaltion sairaalavakuutusrahaston ylijäämä kyseisenä varainhoitovuonna, sen on sisällettävä yksityiskohtainen ehdotus sosiaaliturvan tai Medicaren uudistusta koskevaksi lainsäädännöksi.</w:t>
      </w:r>
    </w:p>
    <w:p>
      <w:r>
        <w:rPr>
          <w:b/>
        </w:rPr>
        <w:t xml:space="preserve">Tulos</w:t>
      </w:r>
    </w:p>
    <w:p>
      <w:r>
        <w:t xml:space="preserve">Vahvistetaan menettely sosiaaliturvan ja Medicare-sairaalavakuutusrahastojen ylijäämien turvaamiseksi.</w:t>
      </w:r>
    </w:p>
    <w:p>
      <w:r>
        <w:rPr>
          <w:b/>
        </w:rPr>
        <w:t xml:space="preserve">Esimerkki 6.3406</w:t>
      </w:r>
    </w:p>
    <w:p>
      <w:r>
        <w:t xml:space="preserve">Checkpoint Optimization and Efficiency Act (Sec. 2) Tässä lakiehdotuksessa ilmaistaan kongressin näkemys siitä, että lentoasemien tarkastuspisteiden odotusaikoja ei pitäisi asettaa etusijalle maan ilmailujärjestelmän turvallisuuteen nähden. (Sec. 3) Sisäisen turvallisuuden ministeriön Transportation Security Administration (TSA) aloittaa ja saattaa päätökseen 30 päivän kuluessa tämän lakiehdotuksen voimaantulosta arvioinnin henkilöstömitoitusmallistaan, jotta voidaan määritellä tarvittava henkilöstömitoitus, mukaan lukien räjähteiden etsintäkoiraryhmien ja -teknologian käyttö, kaikilla Yhdysvaltain lentoasemilla, joilla TSA ylläpitää matkustajien tarkastuspisteitä. Henkilöstön kohdentamismallin on perustuttava henkilöstömäärään, joka on tarpeen matkustajien mahdollisimman lyhyen odotusajan ja mahdollisimman tehokkaan turvallisuuden ylläpitämiseksi. TSA:n on edellytettävä, että kukin liittovaltion turvallisuusjohtaja osallistuu säännöllisesti asianmukaisiin ilmailun turvaamiseen liittyviin sidosryhmiin vaihtaakseen tietoja lentokenttä- ja turvatoimista. Valtion tilintarkastusvirasto tarkastelee arviointia. (4 kohta) TSA:n on myös: vaadittava, että matkustajien ja matkatavaroiden turvatarkastuksiin osoitetaan kuljetusturvatarkastajia, joilla on asianmukainen pätevyys ja koulutus; käytettävä muuta TSA:n henkilöstöä, jolla ei välttämättä ole pätevyyttä ja koulutusta matkustajien tai matkatavaroiden tarkastamiseen, tehtäviin, jotka eivät suoraan liity turvatarkastuksiin, mukaan lukien säilytysastioiden täyttäminen ja ohjeiden antaminen ja tuki matkustajille turvatarkastusjonoissa; arvioitava päämajan henkilöstöä; ja osoitettava asianmukainen henkilöstö uudelleen avustamaan lentoasemien turvatarkastuksissa pysyvästi tai väliaikaisesti.  (Sec. 5) 30 päivän kuluessa tämän lakiehdotuksen voimaantulosta TSA:n on:   käytettävä TSA:n käyttäytymisen havaitsemisvirkailijoita matkustajien ja matkatavaroiden turvatarkastuksissa, mukaan lukien matkustajien asiakirjojen tarkistaminen, erityisesti nimetyillä PreCheck-kaistoilla sen varmistamiseksi, että ne ovat käytössä ja mahdollisimman tehokkaita; pyrittävä kaikin mahdollisin keinoin myöntämään liittovaltion turvallisuusjohtajille lisäjoustavuutta ja -valtuuksia tarkastuspisteiden ja kirjattavien matkatavaroiden henkilökunnan jakamiseen liittyvissä asioissa sekä työntekijöiden ylityöaikaa, jotta matkustajien odotusaikoja voidaan pitää mahdollisimman lyhyinä ja turvatoimia mahdollisimman tehokkaina; levittää ilmailun turvallisuuden sidosryhmille ja TSA:n asianmukaiselle henkilöstölle luettelon parhaista käytännöistä tarkastuspisteiden optimoimiseksi; laajentaa toimia yleisön osallistumisen lisäämiseksi TSA:n PreCheck-ohjelmaan; ja pyytää ilmailun turvallisuuden neuvoa-antavaa komiteaa antamaan suosituksia parhaista käytännöistä tarkastuspisteiden toiminnan optimoimiseksi.  Samaan 30 päivän määräaikaan mennessä TSA:n on ohjattava kutakin liittovaltion turvallisuusjohtajaa koordinoimaan ilmailun turvallisuuden sidosryhmien paikallisia edustajia perustamaan neuvoa-antava henkilöstötyöryhmä jokaiselle lentoasemalle, jolla TSA valvoo tai suorittaa matkustajien turvatarkastuksia, jotta TSA:lle voidaan antaa suosituksia kuljetusturvatarkastajien henkilöstömäärästä.  (6 §) Lakiehdotuksessa määritellään termi &amp;quot;ilmailun turvaamisen sidosryhmät&amp;quot; tarkoittamaan lentoliikenteen harjoittajia, lentoaseman pitäjiä ja ammattijärjestöjä, jotka edustavat kuljetusturvatarkastajia tai sopimussuhteisia turvatarkastajia.</w:t>
      </w:r>
    </w:p>
    <w:p>
      <w:r>
        <w:rPr>
          <w:b/>
        </w:rPr>
        <w:t xml:space="preserve">Tulos</w:t>
      </w:r>
    </w:p>
    <w:p>
      <w:r>
        <w:t xml:space="preserve">Vuoden 2016 laki tarkastuspisteiden optimoinnista ja tehokkuudesta (Checkpoint Optimization and Efficiency Act of 2016)</w:t>
      </w:r>
    </w:p>
    <w:p>
      <w:r>
        <w:rPr>
          <w:b/>
        </w:rPr>
        <w:t xml:space="preserve">Esimerkki 6.3407</w:t>
      </w:r>
    </w:p>
    <w:p>
      <w:r>
        <w:t xml:space="preserve">Fitness Integrated with Teaching Kids Act tai FIT Kids Act - Muuttaa vuoden 1965 Elementary and Secondary Education Act -lakia (ESEA) siten, että vaaditaan, että osavaltioiden ja paikallisten koulutusvirastojen vuotuisiin raporttikortteihin on sisällytettävä tiettyjä tietoja koulujen terveys- ja liikuntakasvatusohjelmista.Sisältää oppilaiden terveellisten ja aktiivisten elämäntapojen edistämisen ESEA-avustusohjelmiin, joilla tuetaan kouluneuvontaa, pienempiä oppimisyhteisöjä, yhteisöllisiä oppimiskeskuksia ja vanhempien osallistumista lastensa koulutukseen.Tarkistetaan opettajien ja rehtoreiden ammatillista kehittämisohjelmaa siten, että siihen sisällytetään liikunta- ja terveyskasvatuksen opettajien koulutus sekä oppilaiden terveystottumusten ja liikuntaan osallistumisen parantamista koskeva koulutus: (1) arvioidaan terveys- ja liikuntakasvatuksen vaikutusta oppilaiden oppimiskykyyn ja (2) annetaan suosituksia koulujen terveys- ja liikuntakasvatuksen parantamiseksi ja parannusten mittaamiseksi.</w:t>
      </w:r>
    </w:p>
    <w:p>
      <w:r>
        <w:rPr>
          <w:b/>
        </w:rPr>
        <w:t xml:space="preserve">Tulos</w:t>
      </w:r>
    </w:p>
    <w:p>
      <w:r>
        <w:t xml:space="preserve">Lakiehdotus vuoden 1965 Elementary and Secondary Education Act -lain muuttamisesta liikuntakasvatuksen standardien parantamiseksi.</w:t>
      </w:r>
    </w:p>
    <w:p>
      <w:r>
        <w:rPr>
          <w:b/>
        </w:rPr>
        <w:t xml:space="preserve">Esimerkki 6.3408</w:t>
      </w:r>
    </w:p>
    <w:p>
      <w:r>
        <w:t xml:space="preserve">International and Parental Child Abduction Remedies Assistance Act (laki kansainvälisestä lapsikaappauksesta ja vanhempien lapsikaappauksen oikeussuojakeinoista) - Ohjaa oikeusministeriön antamaan osavaltioiden ja paikallisille lainvalvontaviranomaisille tietoa siitä, miten ne voivat aloittaa tai avustaa tutkintaetsinnät, jotka koskevat sellaisia ulkomaalaisia lapsia, joiden uskotaan oleskelevan Yhdysvalloissa ja jotka ovat Haagin kansainvälisen lapsikaappauksen siviilioikeudellisista näkökohdista tehdyn yleissopimuksen (yleissopimus) mukaisen hakemuksen tai Interpolin keltaisen ilmoituksen kohteena.Muuttaa vuoden 1990 rikostorjuntalakia siten, että kadonneista lapsista tehdyissä ilmoituksissa on oltava maininta siitä, uskotaanko kadonneen lapsen olevan viety Yhdysvaltojen ulkopuolelle.Muuttaa kansainvälistä lapsikaappausta koskevaa lakia seuraavasti: (Valtuuttaa Legal Services Corporationin käyttämään varojaan ulkomaalaisten edustamiseen lapsikaappausoikeudenkäynneissä, jotka on aloitettu Yhdysvalloissa yleissopimuksen nojalla.Muuttaa liittovaltion oikeuslaitosta koskevaa lakia siten, että liittovaltion oikeuskeskus velvoitetaan järjestämään uusille tuomareille koulutusohjelmia, jotka koskevat lapsikaappauksia koskevia lakeja.Muuttaa liittovaltion oikeuslaitosta koskevaa lakia siten, että liittovaltion oikeuskeskus velvoitetaan järjestämään koulutusohjelmia uusille tuomareille.Lupaa lisärahoitusta kansainvälisten vanhempien sieppausrikosten tutkintaan ja syytteeseenpanoon.Ohjaa oikeusministeriön rikosten uhrien toimiston johtajaa myöntämään avustuksia, joilla korvataan vanhemmille, huoltajille, lainvalvontaviranomaisille ja muille asianmukaisille henkilöille matkakustannuksia, jotka liittyvät ulkomaille siepattujen ja vietyjen yhdysvaltalaisten lasten turvalliseen palauttamiseen.</w:t>
      </w:r>
    </w:p>
    <w:p>
      <w:r>
        <w:rPr>
          <w:b/>
        </w:rPr>
        <w:t xml:space="preserve">Tulos</w:t>
      </w:r>
    </w:p>
    <w:p>
      <w:r>
        <w:t xml:space="preserve">Toteuttaa tiettyjä toimenpiteitä kansainvälisten lapsikaappauksia koskevien oikeussuojakeinojen tehokkuuden lisäämiseksi ja muihin tarkoituksiin.</w:t>
      </w:r>
    </w:p>
    <w:p>
      <w:r>
        <w:rPr>
          <w:b/>
        </w:rPr>
        <w:t xml:space="preserve">Esimerkki 6.3409</w:t>
      </w:r>
    </w:p>
    <w:p>
      <w:r>
        <w:t xml:space="preserve">Muutetaan Internal Revenue Code -lakia siten, että 31. joulukuuta 2012 asti jatketaan alueiden nimeämistä uudistamisyhteisöiksi ja verokannustimia tällaisille alueille tehtäville investoinneille, mukaan lukien: 1) tällaisilla alueilla sijaitsevien varojen (osakkeiden tai liikeomaisuuden) myynnistä tai vaihdosta saadun voiton jättäminen pois bruttotuloista tuloverotuksessa, 2) tällaisten alueiden kaupallisten elvytysmenojen verovähennysoikeus ja 3) korotettu kulukorvaus, joka myönnetään liiketoiminta- ja sijoitusomaisuuden hankkimiselle tällaisilla alueilla.</w:t>
      </w:r>
    </w:p>
    <w:p>
      <w:r>
        <w:rPr>
          <w:b/>
        </w:rPr>
        <w:t xml:space="preserve">Tulos</w:t>
      </w:r>
    </w:p>
    <w:p>
      <w:r>
        <w:t xml:space="preserve">Vuoden 1986 verolakia muutetaan siten, että Renewal Community -ohjelman voimassaoloa jatketaan vuoden 2012 loppuun.</w:t>
      </w:r>
    </w:p>
    <w:p>
      <w:r>
        <w:rPr>
          <w:b/>
        </w:rPr>
        <w:t xml:space="preserve">Esimerkki 6.3410</w:t>
      </w:r>
    </w:p>
    <w:p>
      <w:r>
        <w:t xml:space="preserve">Muutetaan Internal Revenue Code -lakia seuraavasti: (1) vahvistetaan pysyvä 3,5 miljoonan dollarin (7 miljoonan dollarin aviopareille, jotka tekevät yhteisiä veroilmoituksia) perintöveron ulkopuolelle jättäminen ja enintään 45 prosentin verokanta 31. joulukuuta 2009 jälkeen kuoleville perinnönjättäjille, sukupolvenvaihdossiirroille ja lahjoituksille; (2) sallitaan vuosittainen inflaatiotarkistus ulkopuolelle jättämisen määrään vuoden 2010 jälkeen; ja (3) sallitaan eloonjääneelle puolisolle perintöveron ulkopuolelle jättämisen korottaminen edesmenneen aviopuolison käyttämättä jääneellä ulkopuolelle jättämismäärällä.Ilmaisee senaatin näkemyksen, jonka mukaan tämän lain aiheuttamat liittovaltion tulojen vähenemiset tulisi kompensoida kokonaan.</w:t>
      </w:r>
    </w:p>
    <w:p>
      <w:r>
        <w:rPr>
          <w:b/>
        </w:rPr>
        <w:t xml:space="preserve">Tulos</w:t>
      </w:r>
    </w:p>
    <w:p>
      <w:r>
        <w:t xml:space="preserve">Lakiehdotus vuoden 1986 verolain muuttamisesta vuonna 2009 voimassa olevan perintöveron jatkamiseksi pysyvästi ja muihin tarkoituksiin.</w:t>
      </w:r>
    </w:p>
    <w:p>
      <w:r>
        <w:rPr>
          <w:b/>
        </w:rPr>
        <w:t xml:space="preserve">Esimerkki 6.3411</w:t>
      </w:r>
    </w:p>
    <w:p>
      <w:r>
        <w:t xml:space="preserve">Reducing Duplication Overseas Act of 2012 - edellyttää, että liittovaltion virasto, joka suorittaa ulkoasiainhallinnon tehtäviä ja toimii ulkomailla, osallistuu International Cooperative Administrative Support Services -järjestelmään kotitalouskalusteiden, huonekalujen ja laitteiden hankintapalvelujen, moottoripoolipalvelujen ja hallinnointipalvelujen hankkimiseksi, ellei kyseinen virasto esitä yksityiskohtaista selvitystä, jossa kuvataan: 1) miten kyseinen virasto tarjoaa palvelun järjestelmän ulkopuolella, 2) palvelun kustannukset ja 3) miten palvelun tarjoaminen järjestelmän ulkopuolella ei lisää kokonaiskustannuksia. Vaaditaan, että tällainen virasto toimittaa yksityiskohtaisen selvityksen, jossa todistetaan, että viraston tehtävää ei voida saavuttaa osallistumalla järjestelmään.Edellytetään, että kansainvälisen hallinnollisen yhteistoiminnan tukipalvelujen johtokunta sallii, että virasto voi toimia vaihtoehtoisena hallintopalvelujen tarjoajana merentakaisessa toimipaikassa järjestelmän sijasta, jos virasto: 1) osoittaa, että se voi tarjota hallintopalvelun tehokkaammin, ja 2) suostuu tarjoamaan hallintopalvelun kaikille muille kansainvälisen hallinnollisen yhteistoiminnan tukipalvelujen asiakkaina oleville virastoille merentakaisessa toimipaikassa.Edellytetään, että valtiontilintarkastaja (GAO) toimittaa järjestelmää koskevan katsauksen tietyille kongressin valiokunnille.</w:t>
      </w:r>
    </w:p>
    <w:p>
      <w:r>
        <w:rPr>
          <w:b/>
        </w:rPr>
        <w:t xml:space="preserve">Tulos</w:t>
      </w:r>
    </w:p>
    <w:p>
      <w:r>
        <w:t xml:space="preserve">Lakiehdotus korkealaatuisten, kustannustehokkaiden ja tehokkaiden hallinnollisten tukipalvelujen edistämiseksi ulkomailla sijaitseville virastoille.</w:t>
      </w:r>
    </w:p>
    <w:p>
      <w:r>
        <w:rPr>
          <w:b/>
        </w:rPr>
        <w:t xml:space="preserve">Esimerkki 6.3412</w:t>
      </w:r>
    </w:p>
    <w:p>
      <w:r>
        <w:t xml:space="preserve">Torture Victims Relief Act - kieltää Yhdysvaltoja karkottamasta, poistamasta, luovuttamasta tai muuten tahattomasti palauttamasta henkilöä johonkin maahan, jos on olemassa merkittävää näyttöä siitä, että kyseisen henkilön olosuhteissa järkevä henkilö pelkäisi joutuvansa kidutuksen kohteeksi kyseisessä maassa. (5 §) Kattaa tämän lain piiriin kaikki ulkomaalaiset, jotka väittävät joutuneensa kidutuksen kohteeksi tai joiden on syytä uskoa joutuneen kidutuksen kohteeksi. Säännökset koskevat seuraavia seikkoja: 1) asiaankuuluvien virkamiesten suorittamaa kidutuksen vaikutusten huomioon ottamista; 2) pakolaispäätösten ja turvapaikkahakemusten nopeutettua käsittelyä ja maastapoistamisen lykkäämistä; 3) ehdonalaisen vapauttamisen myöntämistä tällaiselle henkilölle säilöönoton sijasta maahanmuutto- ja kansalaisuuslain nojalla; ja 4) tällaisen henkilön vapauttamista nopeutetusta maastapoistamisesta kyseisen lain nojalla. ilmaisee kongressin näkemyksen siitä, että oikeusministerin olisi osoitettava riittävät resurssit ylläpitääkseen maahanmuutto- ja kansalaistiedustelupalvelun resurssitietokeskuksessa ajantasaista tietoa kidutuksen käytöstä ulkomailla. (6. kohta) Ohjaa oikeusministeriä antamaan koulutusta maahanmuuttotarkastajille ja -tutkijoille, maahanmuuttoviranomaisille, turvapaikkavirkailijoille, maahanmuuttotuomareille ja muille asiaankuuluville oikeusministeriön virkamiehille sekä ohjaa ulkoministeriä antamaan koulutusta konsulivirkailijoille kidutuksen tunnistamisesta, yleisimmin käytetyistä ympäröivistä olosuhteista, pitkäaikaisista vaikutuksista uhriin, kidutuksen fyysisten, kognitiivisten ja emotionaalisten vaikutusten tunnistamisesta ja asianmukaisesta tavasta haastatella kidutuksen uhreja. (7. kohta) Muutetaan maahanmuutto- ja kansalaisuuslakia siten, että terveys- ja sosiaalipalveluministeri valtuutetaan myöntämään avustuksia Yhdysvalloissa toteutettaville ohjelmille, joilla katetaan kidutuksen uhreille tarjottavien tiettyjen palvelujen kustannukset.  Valtuuttaa myöntämään määrärahoja kotimaisten keskusten ja ohjelmien tukemiseen kidutuksen uhrien hoitoa varten. (Sec. 8) Muuttaa vuoden 1961 ulkomaanapulakia valtuuttamalla presidentin myöntämään avustuksia ulkomailla sijaitseville hoitokeskuksille ja -ohjelmille, jotka toteuttavat erityisesti hankkeita tai toimia kidutuksen uhrien hoitamiseksi.  Valtuuttaa määrärahat. (9. pykälä) Lupaa määrärahojen myöntämisen Yhdistyneiden Kansakuntien vapaaehtoiselle rahastolle kidutuksen uhreja varten varainhoitovuosiksi 1999-2001.</w:t>
      </w:r>
    </w:p>
    <w:p>
      <w:r>
        <w:rPr>
          <w:b/>
        </w:rPr>
        <w:t xml:space="preserve">Tulos</w:t>
      </w:r>
    </w:p>
    <w:p>
      <w:r>
        <w:t xml:space="preserve">Laki kidutuksen uhrien auttamisesta</w:t>
      </w:r>
    </w:p>
    <w:p>
      <w:r>
        <w:rPr>
          <w:b/>
        </w:rPr>
        <w:t xml:space="preserve">Esimerkki 6.3413</w:t>
      </w:r>
    </w:p>
    <w:p>
      <w:r>
        <w:t xml:space="preserve">Military Health Care Protection Act - ilmaisee kongressin käsityksen siitä, että: (2) Puolustusministeriöllä on monia lisävaihtoehtoja terveydenhuoltomenojen kasvun hillitsemiseksi tavalla, joka ei aiheuta haittaa eläkeläisille, ja sen olisi pyrittävä tällaisiin vaihtoehtoihin sen sijaan, että se pyrkisi suuriin maksujen korotuksiin eläkeläisten ja heidän huollettaviensa osalta; ja 3) eläkeläisten ja heidän perheidensä sekä aktiivipalveluksessa palvelevien reserviläisten ja heidän perheidensä terveydenhuoltomaksujen, omavastuuosuuksien tai omavastuuosuuksien prosentuaalinen korotus ei saisi ylittää sotilaseläkkeen tai peruspalkan prosentuaalista korotusta.Rajoittaa eläkkeelle jääneen sotilaan tai peruspalkan edelliseen prosentuaaliseen korotusprosenttiin sallitun vuotuisen maksujen korotuksen 1) puolustusministeriön apteekki-etuuksien ohjelmassa ja 2) TRICARE-ohjelman (puolustusministeriön hallinnoima terveydenhuolto-ohjelma) tietyissä vakuutusmaksuissa ja muissa maksuissa.Kielletään: 1) DOD:n sairaalahoidosta perittävät maksut eivät saa ylittää 535 dollaria päivässä 31. maaliskuuta 2006 jälkeen (tällä hetkellä 1. huhtikuuta 2006 alkavana ja 30. syyskuuta 2007 päättyvänä ajanjaksona); 2) ilmoittautumismaksun periminen siviilien terveys- ja sairaanhoito-ohjelmaan (CHAMPUS); ja 3) henkilöltä ei saa evätä korvausvaatimusta ilmoittautumisen laiminlyönnin vuoksi.</w:t>
      </w:r>
    </w:p>
    <w:p>
      <w:r>
        <w:rPr>
          <w:b/>
        </w:rPr>
        <w:t xml:space="preserve">Tulos</w:t>
      </w:r>
    </w:p>
    <w:p>
      <w:r>
        <w:t xml:space="preserve">Lakiehdotus Yhdysvaltojen lakikokoelman (United States Code) 10 osaston muuttamisesta puolustusministeriön terveydenhuolto-ohjelmien tiettyjen terveydenhuoltopalvelujen kustannusten nousun rajoittamiseksi ja muihin tarkoituksiin.</w:t>
      </w:r>
    </w:p>
    <w:p>
      <w:r>
        <w:rPr>
          <w:b/>
        </w:rPr>
        <w:t xml:space="preserve">Esimerkki 6.3414</w:t>
      </w:r>
    </w:p>
    <w:p>
      <w:r>
        <w:t xml:space="preserve">Anti-Trafficking Trade Act of 2018 Tällä lakiehdotuksella muutetaan vuoden 1974 kauppalakia siten, että presidentti velvoitetaan keskeyttämään maan nimeäminen edunsaajamaaksi kehitysmaaksi vuodeksi, jos kyseinen maa ei täytä vuoden 2000 ihmiskaupan uhrien suojelua koskevan lain vähimmäisvaatimuksia, joista ulkoministeriö raportoi vuosittain. Tällaisen nimityksen ansiosta maa saa tullittoman kohtelun tavaroilleen Yhdysvalloissa. Lakiehdotuksessa säädetään myös menettelystä, jolla maan luokitusta voidaan alentaa (ilmoituksen jälkeen) ulkoministeriön vuotuisessa raportissa mainittujen tarkkailulistalla olevien maiden osalta.</w:t>
      </w:r>
    </w:p>
    <w:p>
      <w:r>
        <w:rPr>
          <w:b/>
        </w:rPr>
        <w:t xml:space="preserve">Tulos</w:t>
      </w:r>
    </w:p>
    <w:p>
      <w:r>
        <w:t xml:space="preserve">Vuoden 2018 laki ihmiskaupan vastaisesta kaupasta</w:t>
      </w:r>
    </w:p>
    <w:p>
      <w:r>
        <w:rPr>
          <w:b/>
        </w:rPr>
        <w:t xml:space="preserve">Esimerkki 6.3415</w:t>
      </w:r>
    </w:p>
    <w:p>
      <w:r>
        <w:t xml:space="preserve">.  HUBZone Revitalization Act of 2015 (Sec. 2) Tällä lakiehdotuksella muutetaan Small Business Act -lakia siten, että HUBZ-alueet (historiallisesti alikäytössä olevat yritysalueet), jotka ovat oikeutettuja tiettyyn tukeen, määritellään uudelleen siten, että ne kattavat myös hyväksytyn katastrofialueen (tietty väestölaskentakortteli tai muu kuin suurkaupunkimaakunta, joka sijaitsee merkittäväksi julistetulla katastrofialueella tai alueella, jolla on sattunut katastrofaalinen tapahtuma). Hyväksytty katastrofialue rinnastetaan HUBZone-alueeseen viiden vuoden ajan sen jälkeen, kun se on julistettu suurkatastrofialueeksi, tai kymmenen vuoden ajan sen jälkeen, kun alueella on sattunut katastrofi. Liittovaltion hätätilahallintoviraston on toimitettava Small Business Administration -virastolle kaikki tiedot, joita se tarvitsee todentaakseen pienyrityksen kelpoisuuden HUBZone-pienyritysten lainaohjelmaan. (3 §) HUBZoneihin kuuluvat nyt myös alueet, joita voivat käyttää sellaiset pienyritykset, joiden päätoimipaikat sijaitsevat tukikohdan sulkemiseen tarkoitetuilla HUBZoneilla ja joiden työntekijöistä vähintään 35 prosenttia asuu: HUBZonessa, väestölaskenta-alueella, johon tukikohdan sulkemiseen tarkoitettu HUBZone kokonaan sisältyy, väestölaskenta-alueella, joka leikkaa tukikohdan sulkemiseen tarkoitetun HUBZonen rajat, tai väestölaskenta-alueella, joka rajoittuu näihin väestölaskenta-alueisiin.  Tällä lakiehdotuksella muutetaan myös vuoden 2005 konsolidoituja määrärahoja koskevaa lakia siten, että HUBZone-kelpoisuustukea pidennetään tukikohtien sulkemisalueilla viidestä vuodesta kahdeksaan vuoteen niiden sulkemisen jälkeen.</w:t>
      </w:r>
    </w:p>
    <w:p>
      <w:r>
        <w:rPr>
          <w:b/>
        </w:rPr>
        <w:t xml:space="preserve">Tulos</w:t>
      </w:r>
    </w:p>
    <w:p>
      <w:r>
        <w:t xml:space="preserve">HUBZone Revitalization Act vuodelta 2015</w:t>
      </w:r>
    </w:p>
    <w:p>
      <w:r>
        <w:rPr>
          <w:b/>
        </w:rPr>
        <w:t xml:space="preserve">Esimerkki 6.3416</w:t>
      </w:r>
    </w:p>
    <w:p>
      <w:r>
        <w:t xml:space="preserve">Mississippi Sioux Tribes Judgment Fund Distribution Act of 1998 - säädetään tiettyjen varojen jakamisesta Sisseton ja Wahpeton Tribes of Sioux Indians -heimoille näiden heimojen hyväksi annetun tuomion maksamiseksi. (4 §) Määrää sisäasiainministeriön siirtämään tietyn kokonaissumman, joka hyvitetään rahastotilille perustetuille tileille seuraavien heimojen asianomaisten hallintoelinten hyväksi: 1) Pohjois-Dakotan Spirit Lake -heimo; 2) Etelä-Dakotan Sisseton ja Wahpeton -sioux-heimo; ja 3) Montanassa sijaitsevan Fort Peck -reservaatin Assiniboine- ja sioux-heimot.  nimeää Assiniboine- ja Sioux-heimojen Sisseton- ja Wahpeton-sioux-neuvoston Fort Peckin reservaatin Assiniboine- ja Sioux-heimojen heimohallintoelimeksi tällaisten jakojen suorittamista varten. (5 §) Kielletään, että soveltamisalaan kuuluvalle intiaaniheimolle myönnettyjä varoja käytetään heimon jäsenille suoritettaviin asukaslukuun perustuviin maksuihin. Sallii heimon hallintoelimen käyttää, hallinnoida ja hoitaa myönnettyjä varoja ainoastaan sellaisten investointien tai menojen tekemiseen, jotka heimon hallintoelin katsoo kohtuullisesti liittyviksi:  (1) taloudelliseen kehitykseen; (2) heimojen resurssien kehittämiseen; (3) hyödyllisten heimo-ohjelmien kehittämiseen, mukaan lukien koulutus- ja sosiaalihuolto-ohjelmat; (4) tällaisista toimista johtuviin olemassa oleviin velvoitteisiin tai velkoihin; ja (5) tiettyihin asianajokuluihin. (6 §) Säännökset, jotka koskevat soveltamisalaan kuuluvalle intiaaniheimolle tai yksityishenkilölle suoritettujen maksujen vaikutusta liittovaltion etuuksien saamiseen tai niiden vähentämiseen tai epäämiseen. (7 §) Sihteeri velvoitetaan jakamaan tietty määrä Sisseton- ja Wahpeton-sioux-intiaanien heimojen jälkeläisille.  Edellytetään tällaisten jälkeläisten esi-isien todentamista. (8 §) Asetetaan menettelyvaatimukset siviilikanteille, jotka sukujuuriltaan polveutuva jälkeläinen tai jokin ryhmä tai niiden yhdistelmä nostaa tai jotka on nostettu hänen nimissään tällaisten jakojen perustuslainmukaisuuden tai pätevyyden riitauttamiseksi.</w:t>
      </w:r>
    </w:p>
    <w:p>
      <w:r>
        <w:rPr>
          <w:b/>
        </w:rPr>
        <w:t xml:space="preserve">Tulos</w:t>
      </w:r>
    </w:p>
    <w:p>
      <w:r>
        <w:t xml:space="preserve">Mississippi Sioux Tribes Judgment Fund Distribution Act of 1998 (Mississippi Sioux Tribesin tuomioiden jakamista koskeva laki).</w:t>
      </w:r>
    </w:p>
    <w:p>
      <w:r>
        <w:rPr>
          <w:b/>
        </w:rPr>
        <w:t xml:space="preserve">Esimerkki 6.3417</w:t>
      </w:r>
    </w:p>
    <w:p>
      <w:r>
        <w:t xml:space="preserve">Deepwater Offshore Wind Incentive Act - Muuttaa Internal Revenue Code -lakia siten, että sallitaan yleinen yritystoiminnan verohyvitys syvänmeren merituulivoimalaitoksen energiantuotannosta. Hyvitys on yhtä suuri kuin 3,04 sentin ja 10 vuoden aikana laitoksessa tuotetun ja veronmaksajan verovuoden aikana riippumattomalle henkilölle myymän sähkön kilowattituntien tulo. Määritellään "syvänmeren merituulivoimalaitos" laitokseksi, joka käyttää tuulta sähkön tuottamiseen, toimii vähintään 60 metrin syvyydessä, sijaitsee Yhdysvaltojen sisä- tai aluevesillä ja on otettu käyttöön tämän lain voimaantulon jälkeen ja ennen 1. tammikuuta 2030.</w:t>
      </w:r>
    </w:p>
    <w:p>
      <w:r>
        <w:rPr>
          <w:b/>
        </w:rPr>
        <w:t xml:space="preserve">Tulos</w:t>
      </w:r>
    </w:p>
    <w:p>
      <w:r>
        <w:t xml:space="preserve">Lakiehdotus vuoden 1986 verolain muuttamiseksi siten, että syvänmeren merituulivoiman energiantuotannosta myönnetään hyvitys.</w:t>
      </w:r>
    </w:p>
    <w:p>
      <w:r>
        <w:rPr>
          <w:b/>
        </w:rPr>
        <w:t xml:space="preserve">Esimerkki 6.3418</w:t>
      </w:r>
    </w:p>
    <w:p>
      <w:r>
        <w:t xml:space="preserve">Employee Welfare Benefit Equity Act of 2001 - Muuttaa Internal Revenue Code -lakia, joka koskee työnantajan hyvinvointi-etuuksien rahastoihin suorittamien maksujen rajoitettua vähennyskelpoisuutta, tarkistamalla poikkeusta tällaisesta kohtelusta, kun kyseessä on yksittäinen järjestely, jossa on kymmenen tai useampia työnantajia. Lisätään nykyisiin kymmenen tai useamman työnantajan järjestelmää koskeviin vaatimuksiin, että järjestelmän on: (1) täytettävä tietyt syrjimättömyysvaatimukset kaikkien järjestelyn tarjoamien etuuksien osalta; 2) saatava valtiovarainministeriön myönteinen päätös siitä, että järjestely (tai edeltäjäjärjestely) on vapaaehtoinen työntekijöiden etujärjestö, joka täyttää tietyt kriteerit; ja 3) ei saa tarjota erorahaa.Määritellään kokemusperäiseksi järjestelyksi, johon tällaista poikkeusta ei sovelleta (ja joka siten täyttää työnantajan maksamien maksujen rajoitetun vähennyskelpoisuuden edellytykset), järjestely, jossa yksittäisten työnantajien maksut määritetään todellisten voittojen tai tappioiden perusteella. Kokemukseen perustuvien järjestelyjen ulkopuolelle jätetään (ja näin ollen työnantajan maksamien maksujen rajoitetun vähennyskelpoisuuden ulkopuolelle) takuuetuusjärjestelyt, jotka rahoitetaan vakuutussopimuksilla tai jotka ovat muutoin määritettävissä ja maksettavissa osallistujalle ilman, että ne riippuvat tai niitä rajoittaa minkään maksavan työnantajan järjestelyyn suorittamien maksujen määrä.Veronmaksajan on haettava ja saatava valtiovarainministeriön vahvistus siitä, että työehtosopimus on vilpittömässä mielessä tehty ja että sen nojalla tarjotut sosiaalietuudet ovat olleet hyvässä uskossa neuvoteltujen neuvottelujen kohteena, ennen kuin työntekijän palkka-avustussopimuksen mukainen hyväksytty omaisuuserätili voi olla rajoittamaton.Julistaa, että hyvinvointietuusrahastoa, joka täyttää kaikki sovellettavat vaatimukset, ei kohdella veronkierto- tai yritysverosuojakeinona. määrää valmisteveron, joka on 100 prosenttia kaikista maksuista rahastoivaan hyvinvointietuusjärjestelmään, joka lopetetaan ennenaikaisesti eli kuuden vuoden kuluessa ensimmäisestä rahastoon suoritetusta maksusta, joka hyödyttää ketä tahansa hyvin palkattua työntekijää.</w:t>
      </w:r>
    </w:p>
    <w:p>
      <w:r>
        <w:rPr>
          <w:b/>
        </w:rPr>
        <w:t xml:space="preserve">Tulos</w:t>
      </w:r>
    </w:p>
    <w:p>
      <w:r>
        <w:t xml:space="preserve">Lakiehdotus vuoden 1986 Internal Revenue Code -lain muuttamisesta työntekijöiden hyvinvointieläkejärjestelmien tasapuolisen toiminnan varmistamiseksi ja muihin tarkoituksiin.</w:t>
      </w:r>
    </w:p>
    <w:p>
      <w:r>
        <w:rPr>
          <w:b/>
        </w:rPr>
        <w:t xml:space="preserve">Esimerkki 6.3419</w:t>
      </w:r>
    </w:p>
    <w:p>
      <w:r>
        <w:t xml:space="preserve">Fairness in Health Care Claims, Guidance, and Investigations Act - muuttaa False Claims Act -lakia siten, että siinä vahvistetaan erityissäännöt liittovaltion terveydenhuolto-ohjelman (eli liittovaltion rahoittaman terveydenhuolto-ohjelman, sosiaaliturvalaissa määritellyn osavaltion terveydenhuolto-ohjelman tai potilaan suojelua ja kohtuuhintaista hoitoa koskevan lain nojalla tarjotun terveydenhuoltosuunnitelman) osalta esitettyjen väärien vaatimusten tutkimista ja syytteeseenpanoa varten. Edellytetään, että oikeusministeri vahvistaa kirjallisesti ennen tietojen pyytämistä lääkäriltä, sairaalalta tai muulta terveydenhuoltopalvelujen tarjoajalta tai toimittajalta sellaisen tutkimuksen yhteydessä, jonka voidaan kohtuudella olettaa koskevan vähintään kymmentä tai useampaa yksittäisen yksikön liittovaltion terveydenhuolto-ohjelmaan toimittamaa korvausvaatimusta, että: (1) kukin virasto, joka on vastuussa petosepäilyjen kannalta merkityksellisten säännösten, ohjeiden ja laskutusohjeiden antamisesta, on tutkinut kyseiset säännökset, ohjeet ja ohjeet, kaikki petoksen väitetyksi tekijäksi väitetyn henkilön ja viraston väliset viestit sekä jokaisen väitetyn väärän korvausvaatimuksen; (2) tutkinnan kohteena olevia väitteitä pidetään toteuttamiskelpoisina, koska ne perustuvat yksiselitteisiin säännöksiin, ohjeisiin ja laskutusohjeisiin, jotka on annettu kyseisenä ajanjaksona; ja (3) jos väitteet osoittautuvat oikeiksi, niitä ajetaan takaa vääristä korvausvaatimuksista annetun lain nojalla.  Kielletään väärennettyjä vaatimuksia koskevan lain nojalla nostettavat kanteet terveydenhuollon tarjoajaa tai toimittajaa vastaan: (1) ellei valtiolle väitetysti aiheutuneiden vahinkojen määrä ole merkittävä, (2) jos korvausvaatimus on esitetty hyvässä uskossa liittovaltion viraston antamiin virheellisiin tietoihin tai liittovaltion politiikkaa koskeviin kirjallisiin lausumiin luottaen tai hyvässä uskossa tukeutuen tarkastukseen tai tarkastukseen, jonka virasto on suorittanut korvausvaatimuksen esittäneessä tai liikaa maksetun summan säilyttäneessä yksikössä, tai (3) jos korvausvaatimus on esitetty olennaisesti terveys- ja terveyspalvelujen ministerin (Secretary of Health and Human Services, jäljempänä 'HHS') antaman vaatimustenmukaisuutta koskevan mallisuunnitelman mukaisena.  Asetetaan liittovaltion terveydenhuolto-ohjelman osalta esitetyn vaatimuksen siviilioikeudelliseen syytteeseenpanoon tarvittavaksi todistusaineistoksi selkeä ja vakuuttava näyttö (tällä hetkellä kaikkien muiden vaatimusten osalta vaaditaan ylivoimaista näyttöä). </w:t>
      </w:r>
    </w:p>
    <w:p>
      <w:r>
        <w:rPr>
          <w:b/>
        </w:rPr>
        <w:t xml:space="preserve">Tulos</w:t>
      </w:r>
    </w:p>
    <w:p>
      <w:r>
        <w:t xml:space="preserve">Fairness in Health Care Claims, Guidance, and Investigations Act (laki terveydenhuollon vaatimusten, ohjeiden ja tutkimusten oikeudenmukaisuudesta)</w:t>
      </w:r>
    </w:p>
    <w:p>
      <w:r>
        <w:rPr>
          <w:b/>
        </w:rPr>
        <w:t xml:space="preserve">Esimerkki 6.3420</w:t>
      </w:r>
    </w:p>
    <w:p>
      <w:r>
        <w:t xml:space="preserve">Muutetaan Internal Revenue Code -lakia siten, että sallitaan verovapaus yksinomaan hyväntekeväisyystarkoituksessa järjestetyille ja ylläpidetyille hyväntekeväisyysriskipooleille.</w:t>
      </w:r>
    </w:p>
    <w:p>
      <w:r>
        <w:rPr>
          <w:b/>
        </w:rPr>
        <w:t xml:space="preserve">Tulos</w:t>
      </w:r>
    </w:p>
    <w:p>
      <w:r>
        <w:t xml:space="preserve">Vuoden 1986 verolain muuttaminen tiettyjen hyväntekeväisyysriskipoolien kohtelun osalta.</w:t>
      </w:r>
    </w:p>
    <w:p>
      <w:r>
        <w:rPr>
          <w:b/>
        </w:rPr>
        <w:t xml:space="preserve">Esimerkki 6.3421</w:t>
      </w:r>
    </w:p>
    <w:p>
      <w:r>
        <w:t xml:space="preserve">Ensuring Safe Shelter for Homeless Veterans Act of 2013 - kieltää päivärahan maksamisen asunnottomille veteraaneille tarkoitettujen palvelujen tarjoajille, ellei veteraaniasioiden ministeri (VA) todista, että: (1) rakennus, jossa yhteisö tarjoaa asumista tai palveluja, on toiminnan ja tarjotun hoidon tason kannalta merkityksellisten sääntöjen mukainen; ja (2) kyseinen rakennus ja tarjottu asuminen tai palvelut ovat asianomaisen lainkäyttöalueen lupa-, palo- ja turvallisuus- sekä muiden rakennuksen kuntoa ja asumisen tai palvelujen tarjoamista koskevien vaatimusten mukaisia.  Valtuuttaa sihteerin peruuttamaan minkä tahansa todistuksen todettuaan, että se ei enää pidä paikkaansa. Sihteeri velvoitetaan: (1) tarkastaa tällaiset laitokset vähintään kerran vuodessa ja 2) ilmoittaa kongressille kaikista tällaisista peruutuksista ja päivärahojen maksamisen lopettamisesta. Edellytetään, että ministeriön asunnottomille veteraaneille annettavaa apua koskevaan vuosikertomukseen sisältyy arviointi tällaisten palveluntarjoajien tilojen turvallisuudesta ja saavutettavuudesta. Ohjaa sihteeriä arvioimaan nykyisten päivärahan edunsaajien tarjoamien rakennusten ja asuntojen sekä palvelujen vaatimustenmukaisuutta. Kielletään lisämaksujen suorittaminen sellaiselle tuensaajalle, jonka ei kahden vuoden kuluessa tämän lain voimaantulosta ole todettu täyttävän vaatimuksia, ennen kuin ministeri todistaa, että rakennus ja asuminen sekä tarjotut palvelut ovat vaatimusten mukaisia.</w:t>
      </w:r>
    </w:p>
    <w:p>
      <w:r>
        <w:rPr>
          <w:b/>
        </w:rPr>
        <w:t xml:space="preserve">Tulos</w:t>
      </w:r>
    </w:p>
    <w:p>
      <w:r>
        <w:t xml:space="preserve">Vuoden 2013 laki asunnottomien veteraanien turvallisen suojan takaamisesta (Ensuring Safe Shelter for Homeless Veterans Act of 2013)</w:t>
      </w:r>
    </w:p>
    <w:p>
      <w:r>
        <w:rPr>
          <w:b/>
        </w:rPr>
        <w:t xml:space="preserve">Esimerkki 6.3422</w:t>
      </w:r>
    </w:p>
    <w:p>
      <w:r>
        <w:t xml:space="preserve">American Heroes' Homeownership Assistance Act of 2008 - Muuttaa Internal Revenue Code -lakia siten, että nykyiset tai entiset varusmiespalveluksen jäsenet, jotka suorittavat palvelusta taisteluvyöhykkeellä vuosina 2001-2010, tai heidän eloonjääneet puolisonsa voivat saada kertaluonteisen verohyvityksen, joka kattaa 10 prosenttia pääasiallisen asunnon ostohinnasta, enintään 7 500 dollaria. Luotto rajoitetaan ennen 1. tammikuuta 2011 ostettuihin asuntoihin.</w:t>
      </w:r>
    </w:p>
    <w:p>
      <w:r>
        <w:rPr>
          <w:b/>
        </w:rPr>
        <w:t xml:space="preserve">Tulos</w:t>
      </w:r>
    </w:p>
    <w:p>
      <w:r>
        <w:t xml:space="preserve">Vuoden 1986 verolain muuttaminen siten, että tietyt nykyiset ja entiset palveluksessa olevat henkilöt voivat saada palautettavan hyvityksen pääasiallisen asunnon hankkimisesta.</w:t>
      </w:r>
    </w:p>
    <w:p>
      <w:r>
        <w:rPr>
          <w:b/>
        </w:rPr>
        <w:t xml:space="preserve">Esimerkki 6.3423</w:t>
      </w:r>
    </w:p>
    <w:p>
      <w:r>
        <w:t xml:space="preserve">Invest USA Act of 2007 - Perustetaan kauppaministeriöön Yhdysvaltojen suorien investointien hallinto, jota johtaa Yhdysvaltojen suorista investoinneista vastaava kauppaministeri.Vaatii kauppaministeriä keräämään ja analysoimaan tietoja suorista investoinneista kussakin osavaltiossa ja kullakin alueella sekä raportoimaan niistä vuosittain presidentille ja asianomaisille kongressin valiokunnille: (1) ja (2) laatimaan näihin tietoihin ja analyyseihin perustuvan toimintasuunnitelman.Vaatii, että presidentti perustaa Yhdysvaltojen suorien investointien edistämistä käsittelevän virastojen välisen komitean ja että valtiosihteeri ottaa sen johtavan vastuun.Muuttaa Internal Revenue Code -lakia (joka koskee uudistuvien yhteisöjen nimeämistä) siten, että valtiosihteeri valtuutetaan nimeämään 10 uutta nimettyä aluetta uudistuviksi yhteisöiksi.Muuttaa Internal Revenue Code -lakia (joka koskee uudistuvien yhteisöjen nimeämistä) siten, että valtiosihteeri valtuutetaan nimeämään 10 uutta aluetta uudistuviksi yhteisöiksi.</w:t>
      </w:r>
    </w:p>
    <w:p>
      <w:r>
        <w:rPr>
          <w:b/>
        </w:rPr>
        <w:t xml:space="preserve">Tulos</w:t>
      </w:r>
    </w:p>
    <w:p>
      <w:r>
        <w:t xml:space="preserve">Lakiehdotus, jolla perustetaan kauppaministeriöön Yhdysvaltain suorista investoinneista vastaava alivaltiosihteeri, ja muihin tarkoituksiin.</w:t>
      </w:r>
    </w:p>
    <w:p>
      <w:r>
        <w:rPr>
          <w:b/>
        </w:rPr>
        <w:t xml:space="preserve">Esimerkki 6.3424</w:t>
      </w:r>
    </w:p>
    <w:p>
      <w:r>
        <w:t xml:space="preserve">Children's Equal Protection Act of 1994 - Muuttaa tarkistettua lakia (Revised Statutes) siten, että fyysistä pahoinpitelyä tai seksuaalista pahoinpitelyä, hyväksikäyttöä tai häirintää koskevia osavaltion rikostutkinta- ja syytetoimia sovelletaan uhrin iästä riippumatta. Asettaa vastuuseen henkilön, joka lain nojalla ei tarjoa tässä laissa edellytettyä positiivista suojelua tai puuttumista. toteaa, että jos jokin lainkäyttöalue ei noudata tätä lakia, se on ehdoton este liittovaltion lainvalvonta-avustusten saamiselle. Määritellään suuntaviivat oikeussuojakeinoille, pidättäytymiselle, de novo -tarkistukselle ja asianajajan palkkioille.</w:t>
      </w:r>
    </w:p>
    <w:p>
      <w:r>
        <w:rPr>
          <w:b/>
        </w:rPr>
        <w:t xml:space="preserve">Tulos</w:t>
      </w:r>
    </w:p>
    <w:p>
      <w:r>
        <w:t xml:space="preserve">Vuoden 1994 laki lasten yhdenvertaisesta suojelusta</w:t>
      </w:r>
    </w:p>
    <w:p>
      <w:r>
        <w:rPr>
          <w:b/>
        </w:rPr>
        <w:t xml:space="preserve">Esimerkki 6.3425</w:t>
      </w:r>
    </w:p>
    <w:p>
      <w:r>
        <w:t xml:space="preserve">Research for Competitiveness Act - velvoittaa National Science Foundationin johtajan toteuttamaan ohjelman, jonka puitteissa korkeakoulujen ja tutkimuslaitosten uransa alkuvaiheessa oleville tiedemiehille ja insinööreille myönnetään kilpailuun perustuvia apurahoja korkean riskin ja korkean tuoton tutkimukseen teollisuuden kannalta merkityksellisillä aloilla.kehottaa energiaministeriön tiedeasioista vastaavaa varaministeriä toteuttamaan ohjelman, jonka puitteissa korkeakoulujen ja tutkimuslaitosten uransa alkuvaiheessa oleville tiedemiehille ja insinööreille myönnetään kilpailuun perustuvia apurahoja korkean riskin ja korkean tuoton tutkimukseen energiantuotannon, -varastoinnin ja -käytön kannalta merkityksellisillä aloilla.</w:t>
      </w:r>
    </w:p>
    <w:p>
      <w:r>
        <w:rPr>
          <w:b/>
        </w:rPr>
        <w:t xml:space="preserve">Tulos</w:t>
      </w:r>
    </w:p>
    <w:p>
      <w:r>
        <w:t xml:space="preserve">Valtuutetaan National Science Foundation ja energiaministeriön tutkimus-, kehitys-, demonstrointi- ja kaupallisia sovelluksia koskevat ohjelmat myöntämään apurahoja uransa alkuvaiheessa oleville tutkijoille korkean riskin ja korkean tuoton tutkimukseen teollisuuden kannalta tärkeillä aloilla.</w:t>
      </w:r>
    </w:p>
    <w:p>
      <w:r>
        <w:rPr>
          <w:b/>
        </w:rPr>
        <w:t xml:space="preserve">Esimerkki 6.3426</w:t>
      </w:r>
    </w:p>
    <w:p>
      <w:r>
        <w:t xml:space="preserve">Muutetaan Internal Revenue Code -lakia siten, että verohyvitys on 10 prosenttia hyväksyttyjen pistokkeella kytkettävien hybridiajoneuvojen kustannuksista. Rajoittaa tällaisen hyvityksen määrän 4 000 dollariin ajoneuvoille, joissa on 4 kWh:n vetoakku, ja 250 dollariin jokaiselta lisäkilowattitunnilta vetoakun kapasiteettia, joka ylittää 4 kWh:n mutta ei ylitä 50 kWh:a. Määritellään "hyväksytty pistokkeella kytkettävä hybridiajoneuvo" henkilöautoksi, joka on saanut Clean Air Act -lain mukaisen vaatimustenmukaisuustodistuksen ja jossa on vähintään kaksi ajoneuvoon asennettua varastoitua energialähdettä, joista toinen käynnistetään kytkemällä se ulkoiseen sähköenergianlähteeseen.Poistaa tällaisen hyvityksen vuoden 2014 jälkeen.</w:t>
      </w:r>
    </w:p>
    <w:p>
      <w:r>
        <w:rPr>
          <w:b/>
        </w:rPr>
        <w:t xml:space="preserve">Tulos</w:t>
      </w:r>
    </w:p>
    <w:p>
      <w:r>
        <w:t xml:space="preserve">Vuoden 1986 Internal Revenue Code of 1986 -lain muuttaminen, jotta voidaan myöntää hyvitys pistokkeesta kytkettävien hybridiajoneuvojen hankkimisesta.</w:t>
      </w:r>
    </w:p>
    <w:p>
      <w:r>
        <w:rPr>
          <w:b/>
        </w:rPr>
        <w:t xml:space="preserve">Esimerkki 6.3427</w:t>
      </w:r>
    </w:p>
    <w:p>
      <w:r>
        <w:t xml:space="preserve">Muutetaan Internal Revenue Code -lakia siten, että bruttotuloista jätetään pois korotetun palkan verovapaat osingot, jotka yhtiö tai henkilöyhtiö, joka on pienyritys (Small Business Act -lain määritelmän mukaisesti), jakaa yksityishenkilölle. Määritellään &amp;quot;korotetut palkasta vapautetut osingot&amp;quot; pienyritysyrityksen maksamiksi osingoiksi, jotka eivät ylitä pienyritysyrityksen maksamien palkkojen nousua edellisenä verovuonna maksettuihin palkkoihin verrattuna.</w:t>
      </w:r>
    </w:p>
    <w:p>
      <w:r>
        <w:rPr>
          <w:b/>
        </w:rPr>
        <w:t xml:space="preserve">Tulos</w:t>
      </w:r>
    </w:p>
    <w:p>
      <w:r>
        <w:t xml:space="preserve">Vuoden 1986 verolain muuttaminen siten, että tietyt osingot ja osingonjakoerät, jotka maksetaan yksityishenkilöille tietyistä pienyrityksistä, vapautetaan verosta siinä määrin kuin pienyrityksen palkat ovat kasvaneet.</w:t>
      </w:r>
    </w:p>
    <w:p>
      <w:r>
        <w:rPr>
          <w:b/>
        </w:rPr>
        <w:t xml:space="preserve">Esimerkki 6.3428</w:t>
      </w:r>
    </w:p>
    <w:p>
      <w:r>
        <w:t xml:space="preserve">Improved Immigration Law Enforcement Act of 1993 - korottaa vuoden 1994 henkilöstömäärää ja rahoitusta rajavartiolaitokselle sekä maahanmuutto- ja maahantuloviraston tukihenkilöstön määrää. Varautuu täydennyskoulutukseen, jonka tarkoituksena on tutustuttaa rajavartiolaitoksen henkilökunta ulkomaalaisten ja kansalaisten oikeuksiin ja erilaisiin kulttuuritaustoihin.  Hyväksytään varainhoitovuoden 1994 määrärahat. Lisätään varainhoitovuoden 1994 henkilöstömääriä 1) työministeriön työlainsäädäntöviraston (Employment Standards Administration) palkka- ja tuntiosastossa ja osoitetaan lisähenkilöstöä alueille, joilla on paljon paperittomia ulkomaalaisia; ja 2) maahanmuuttoviraston tutkintaosastossa ja osoitetaan lisähenkilöstöä tutkimaan maahanmuutto- ja kansalaisuuslain (Immigration and Nationality Act, jäljempänä 'laki') työnantajarangaistuksia koskevien säännösten rikkomuksia. Lisää varainhoitovuodeksi 1994 Yhdysvaltojen apulaisasianajajan virkojen määrää ja osoittaa tällaista lisähenkilöstöä syytteeseenpanoon henkilöitä vastaan, jotka majoittavat tai tuovat Yhdysvaltoihin laittomia ulkomaalaisia. Muutetaan lakia siten, että rangaistuksia, jotka koskevat ulkomaalaisten kätkemistä tai tuomista Yhdysvaltoihin voiton tavoittelemiseksi, lisätään (mutta täsmennetään, että pelkkää henkilön työllistämistä ei sinänsä pidetä kätkemisenä). ilmaisee senaatin näkemyksen, että oikeusministerin ja ulkoministerin olisi käynnistettävä Meksikon ja Kanadan kanssa ohjelmia, joilla estetään ulkomaalaisten salakuljetus Yhdysvaltoihin ja asetetaan syytteeseen siitä.</w:t>
      </w:r>
    </w:p>
    <w:p>
      <w:r>
        <w:rPr>
          <w:b/>
        </w:rPr>
        <w:t xml:space="preserve">Tulos</w:t>
      </w:r>
    </w:p>
    <w:p>
      <w:r>
        <w:t xml:space="preserve">Vuoden 1993 laki maahanmuuttolainsäädännön täytäntöönpanon tehostamisesta (Improved Immigration Law Enforcement Act of 1993)</w:t>
      </w:r>
    </w:p>
    <w:p>
      <w:r>
        <w:rPr>
          <w:b/>
        </w:rPr>
        <w:t xml:space="preserve">Esimerkki 6.3429</w:t>
      </w:r>
    </w:p>
    <w:p>
      <w:r>
        <w:t xml:space="preserve">Airline Pilot Hiring and Safety Act of 1996 - Muuttaa liittovaltion ilmailulainsäädäntöä siten, että lentoliikenteen harjoittajat velvoitetaan pyytämään ja saamaan lentäjän hakijan tiedot viiden edellisen vuoden ajalta seuraavien seikkojen osalta:  (1) voimassa oleva lentolupakirja, mukaan lukien yhteenvedot oikeudellisista täytäntöönpanotoimista, 2) työsuhde ja 3) moottoriajoneuvon ajotiedot.  Kielletään kaikki liittovaltion tai osavaltion tuomioistuinkanteet kunnianloukkausta tai yksityisyyden loukkaamista vastaan lentoliikenteen harjoittajaa tai henkilöä vastaan, jotka liittyvät tällaisten tietojen toimittamiseen tai käyttöön tämän lain vaatimusten mukaisesti. Ohjaa Federal Aviation Administrationin (FAA) hallintoviranomaista antamaan ilmoituksen ehdotetusta sääntelystä tiettyjen vähimmäisvaatimusten vahvistamiseksi lentäjien pätevyydelle palvelukseen ottamista varten. Ohjaa FAA:n hallintovirkamiestä tutkimaan ja raportoimaan kongressille seuraavista aiheista:  (1) onko tarkoituksenmukaista vaatia puolustusministeriä toimittamaan lentoliikenteen harjoittajalle lentäjäksi pyrkivän henkilön asepalvelustiedot; ja 2) ovatko nykyiset vähimmäislentoaikavaatimukset, joita sovelletaan henkilöihin, jotka pyrkivät lentäjiksi lentoliikenteen harjoittajiin, riittäviä yleisen turvallisuuden takaamiseksi.</w:t>
      </w:r>
    </w:p>
    <w:p>
      <w:r>
        <w:rPr>
          <w:b/>
        </w:rPr>
        <w:t xml:space="preserve">Tulos</w:t>
      </w:r>
    </w:p>
    <w:p>
      <w:r>
        <w:t xml:space="preserve">Vuoden 1996 laki lentäjien palkkaamisesta ja turvallisuudesta (Airline Pilot Hiring and Safety Act of 1996)</w:t>
      </w:r>
    </w:p>
    <w:p>
      <w:r>
        <w:rPr>
          <w:b/>
        </w:rPr>
        <w:t xml:space="preserve">Esimerkki 6.3430</w:t>
      </w:r>
    </w:p>
    <w:p>
      <w:r>
        <w:t xml:space="preserve">Great Lakes Water Protection Act - Muuttaa liittovaltion vesiensuojelulakia (tunnetaan yleisesti nimellä Clean Water Act) siten, että kielletään julkisessa omistuksessa olevia puhdistamoja (POTW) suorittamasta päästöjä (jotka määritellään jätevirtojen tarkoitukselliseksi ohjaamiseksi ohittamaan mikä tahansa käsittelylaitoksen osa, mikä johtaa käsittelemättömän tai osittain käsitellyn jäteveden päästämiseen Suuriin järviin), ellei: (1) ohitus on väistämätön ihmishenkien menetyksen, henkilövahinkojen tai vakavien omaisuusvahinkojen estämiseksi, toteuttamiskelpoista vaihtoehtoa ei ole ja puhdistamo ilmoittaa asiasta; tai 2) ohitus ei aiheuta päästörajoitusten ylittymistä ja se on välttämätöntä huoltoa varten, jotta varmistetaan puhdistamon tehokas toiminta.  Edellyttää, että jätevedenpuhdistamo ilmoittaa ennakkoon kaikista ennakoiduista päästöistä tai ilmoittaa mahdollisimman pian kaikista ennakoimattomista päästöistä (kuitenkin viimeistään kahden tunnin kuluttua päästön alkamisesta, jos jätevedenpuhdistamossa on automaattinen havaitsemisjärjestelmä, tai 12 tunnin kuluttua päästön alkamisesta, jos jätevedenpuhdistamossa ei ole tällaista järjestelmää), seuraaville tahoille: (1) ympäristönsuojeluviraston (EPA) hallintojohtajalle (tai osavaltiolle, jos osavaltiolla on hyväksytty lupaohjelma), (2) jokaiselle paikalliselle terveysviranomaiselle (tai osavaltion terveysviranomaiselle, jos paikallista terveysviranomaista ei ole), (3) kunnalle, jossa päästö tapahtui, (4) jokaiselle kunnalle, jonka lainkäyttövaltaan kuuluvat vedet voivat vaikuttaa, (5) yleisesti leviävälle sanomalehdelle jokaisessa piirikunnassa, jossa tällainen kunta sijaitsee, ja (6) yleisölle. POTW:n on viiden päivän kuluessa ensimmäisestä ilmoituksesta annettava seurantailmoitus, joka koskee päästön syytä, syitä, päivämääriä ja kellonaikoja, ennakoitua kestoa, määrää, yleisölle avoimia alueita, joihin päästö vaikuttaa, sekä toimenpiteitä, jotka on toteutettu tai suunniteltu päästön vähentämiseksi, poistamiseksi ja toistumisen estämiseksi. Edellytetään, että hallintoviranomainen (tai osavaltio, jolla on hyväksytty lupaohjelma) julkaisee vuosittain ja asettaa yleisön saataville luettelon niistä jätevedenpuhdistamoista, joilta on saatu seurantailmoitus.   Sisältää kiellettyihin ohituksiin myös sellaiset jätevedenpuhdistamon päästöt, jotka koostuvat jätevedestä, joka ohjataan puhdistusyksiköiden ympäri ja sekoitetaan puhdistusyksiköiden jäteveden kanssa ennen päästämistä. Ohjaa hallintoviranomaista laatimaan menettelyt sen varmistamiseksi, että kansallisessa saastepäästöjen poistojärjestelmässä jätevedenpuhdistamoille myönnetyt luvat sisältävät tämän lain noudattamista koskevia vaatimuksia. Vahvistetaan siviilioikeudellinen enimmäisrangaistus, joka on 100 000 dollaria päivässä 1. tammikuuta 2033 tai sen jälkeen tapahtuvista tämän lain rikkomisista.  Perustetaan Suurten järvien puhdistusrahasto, johon tämän lain rikkomisesta määrättävät rangaistukset talletetaan ja josta varataan varoja jätevesipäästöjen parantamiseen.</w:t>
      </w:r>
    </w:p>
    <w:p>
      <w:r>
        <w:rPr>
          <w:b/>
        </w:rPr>
        <w:t xml:space="preserve">Tulos</w:t>
      </w:r>
    </w:p>
    <w:p>
      <w:r>
        <w:t xml:space="preserve">Suurten järvien vesiensuojelulaki</w:t>
      </w:r>
    </w:p>
    <w:p>
      <w:r>
        <w:rPr>
          <w:b/>
        </w:rPr>
        <w:t xml:space="preserve">Esimerkki 6.3431</w:t>
      </w:r>
    </w:p>
    <w:p>
      <w:r>
        <w:t xml:space="preserve">Local Law Enforcement Hate Crimes Prevention Act of 2007 - (3 §) Määritellään "viharikos" väkivaltaiseksi teoksi, joka aiheuttaa kuoleman tai ruumiinvamman uhrin todellisen tai oletetun rodun, ihonvärin, uskonnon, kansallisen alkuperän, seksuaalisen suuntautumisen, sukupuolen, sukupuoli-identiteetin tai vammaisuuden vuoksi. (4 §) Valtuuttaa oikeusministeriön antamaan osavaltion, paikallisen tai heimojen lainvalvontaviranomaisen pyynnöstä teknistä, rikosteknistä, syyttäjä- tai muuta apua rikostutkinnassa tai syytteeseenpanossa, kun kyseessä on rikos, joka: (1) on väkivaltarikos; (2) on osavaltion, paikallisen tai heimojen lakien mukainen rikos; ja (3) sen taustalla on ennakkoluuloja, jotka perustuvat uhrin todelliseen tai oletettuun rotuun, ihonväriin, uskontoon, kansalliseen alkuperään, sukupuoleen, sukupuoliseen suuntautumiseen, sukupuoli-identiteettiin tai vammaisuuteen, tai se rikkoo osavaltion, paikallisen tai heimojen viharikoksia koskevia lakeja. Valtuuttaa oikeusministeriön antamaan etusijan tuen rikoksentekijöille, jotka ovat syyllistyneet rikoksiin useammassa kuin yhdessä osavaltiossa, ja maaseutualueille, joilla on vaikeuksia kattaa poikkeuksellisia tutkinta- tai syytteeseenpanokuluja.Valtuuttaa oikeusministeriön myöntämään apurahoja osavaltioiden, paikallisille ja intiaanien lainvalvontaviranomaisille viharikosten tutkintaan ja syytteeseenpanoon liittyviä poikkeuksellisia kuluja varten. Edellytetään, että oikeusministeriön oikeusohjelmien toimisto tekee tiivistä yhteistyötä avustusten saajien kanssa varmistaakseen, että kaikkien asianomaisten osapuolten huolenaiheet ja tarpeet otetaan huomioon avustusohjelmassa.Asetetaan avustushakemuksia koskevat vaatimukset ja määräajat. Rajoittaa avustussummat 100 000 dollariin yksittäiselle lainkäyttöalueelle yhden vuoden aikana.Vaatii oikeusministeriön pääministeriä toimittamaan kongressille raportin avustusohjelmasta 31. joulukuuta 2008 mennessä.Valtuuttaa määrärahat varainhoitovuosiksi 2008-2009.(5 kohta) Valtuuttaa oikeusministeriön oikeusohjelmien toimiston myöntämään avustuksia osavaltioiden, paikallisille tai heimojen ohjelmille, joiden tarkoituksena on torjua nuorten tekemiä viharikoksia. Hyväksytään määrärahat.(Sec. 6) Hyväksytään määrärahat vuosiksi FY2008-FY2010 lisähenkilöstön palkkaamiseksi viharikosten ehkäisemiseen ja niihin reagoimiseen.(Sec. 7) Muuttaa liittovaltion rikoslakia siten, että siitä voidaan määrätä sakko ja/tai enintään 10 vuoden vankeusrangaistus henkilölle, joka tahallaan aiheuttaa henkilövahinkoja kenelle tahansa henkilölle tai joka tulta, ampuma-asetta tai räjähdys- tai sytytyslaitetta käyttämällä yrittää aiheuttaa henkilövahinkoja kenelle tahansa henkilölle tällaisen henkilön todellisen tai oletetun rodun, ihonvärin, uskonnon, kansallisen alkuperän, sukupuolen, seksuaalisen suuntautumisen, sukupuoli-identiteetin tai vammaisuuden vuoksi.Edellyttää, että oikeusministeri tai muu oikeusministeriön virkamies vahvistaa tietyt väitettyä viharikosta koskevat havainnot ennen syytteen nostamista tällaisesta rikoksesta.Sulkee pois todisteet viharikossyytteen vastaajan ilmaisusta tai yhdistymisestä oikeudenkäynnissä, elleivät tällaiset todisteet nimenomaan liity syytteeseen asetettuun rikokseen (8 §).(8 §) Säädetään, että mitään tässä laissa ei saa tulkita siten, että se kieltäisi ilmaisukäytön tai toiminnan, jota suojellaan ensimmäisellä lisäyksellä.</w:t>
      </w:r>
    </w:p>
    <w:p>
      <w:r>
        <w:rPr>
          <w:b/>
        </w:rPr>
        <w:t xml:space="preserve">Tulos</w:t>
      </w:r>
    </w:p>
    <w:p>
      <w:r>
        <w:t xml:space="preserve">Liittovaltion avun antaminen osavaltioille, paikallisille lainkäyttöalueille ja intiaaniheimoille viharikosten syytteeseenpanoa varten ja muihin tarkoituksiin.</w:t>
      </w:r>
    </w:p>
    <w:p>
      <w:r>
        <w:rPr>
          <w:b/>
        </w:rPr>
        <w:t xml:space="preserve">Esimerkki 6.3432</w:t>
      </w:r>
    </w:p>
    <w:p>
      <w:r>
        <w:t xml:space="preserve">Restoring Authority to Schools Act of 2004 - Vaatii, että liittovaltion lainsäädännön rikkomista julkisissa kouluissa koskevan siviilikanteen yhteydessä myönnettävien tulevien oikeussuojakeinojen on oltava tarkkarajaisia, ne eivät saa ulottua pidemmälle kuin on tarpeen ja niiden on oltava mahdollisimman vähän puuttuvia keinoja, jotka ovat tarpeen rikkomuksen korjaamiseksi. Tuomioistuimen on annettava huomattava painoarvo tällaisesta helpotuksesta muille oppilaille tai kouluyhteisölle aiheutuville haitallisille vaikutuksille.Tuomioistuin ei saa määrätä tulevista helpotuksista, jotka edellyttävät tai sallivat valtion virkamiesten ylittää osavaltion tai paikallisen lain mukaiset valtuudet tai muutoin rikkovat tällaista lakia, ellei liittovaltion laki sitä edellytä, ellei helpotus ole välttämätön eikä rikkomus korjaannu millään muulla tavalla.Valtuuttaa tuomioistuimen antamaan väliaikaisen lähestymiskiellon tai väliaikaisen kieltomääräyksen liittovaltion lainsäädännön rikkomisen osalta julkisissa kouluissa siinä laajuudessa kuin laki muutoin sallii, jos määräys noudattaa tässä laissa säädettyjä rajoituksia, jotka koskevat ennakoivaa helpotusta.Vaatii ennakoivan helpotuksen lopettamista minkä tahansa osapuolen tai väliintulijan pyynnöstä tiettyinä aikoina. Oikeuttaa vastaajat tai väliintulijat lopettamaan välittömästi tällaisen vapautuksen, jos se on hyväksytty tai myönnetty ilman, että on todettu, että tässä laissa säädettyjä rajoituksia on noudatettu.Kieltää tuomioistuinta tekemästä tai hyväksymästä suostumusta koskevaa päätöstä, jos näitä rajoituksia ei ole noudatettu.Määrittelee menettelyt tulevaan vapautukseen vaikuttavia hakemuksia varten.Valtuuttaa tuomioistuimen nimittämään erityisen päällikön niissä siviilikanteissa, joita tämä laki koskee.</w:t>
      </w:r>
    </w:p>
    <w:p>
      <w:r>
        <w:rPr>
          <w:b/>
        </w:rPr>
        <w:t xml:space="preserve">Tulos</w:t>
      </w:r>
    </w:p>
    <w:p>
      <w:r>
        <w:t xml:space="preserve">Lakiehdotus "Restoring Authority to Schools Act of 2004".</w:t>
      </w:r>
    </w:p>
    <w:p>
      <w:r>
        <w:rPr>
          <w:b/>
        </w:rPr>
        <w:t xml:space="preserve">Esimerkki 6.3433</w:t>
      </w:r>
    </w:p>
    <w:p>
      <w:r>
        <w:t xml:space="preserve">United States China Policy Act of 1994 - Julistaa, että kongressi vahvistaa presidentin Kiinan-politiikan ja antaa seuraavat suositukset Yhdysvaltojen Kiinan-politiikan toteuttamiseksi, mukaan lukien: (1) Yhdysvaltojen politiikan jatkaminen painostamalla Kiinaa lisäämään kansainvälisesti tunnustettujen ihmisoikeuksien noudattamista; (2) Yhdysvaltojen politiikan jatkaminen, jotta Kiina noudattaisi kansainvälisesti tunnustettuja ihmisoikeuksia; (3) Yhdysvaltojen politiikan jatkaminen, jotta Kiina noudattaisi kansainvälisesti tunnustettuja ihmisoikeuksia; (4) Yhdysvaltojen politiikan jatkaminen, jotta Kiina noudattaisi kansainvälisesti tunnustettuja ihmisoikeuksia. huoli poliittisten vankien kirjanpidosta ja vapauttamisesta, kansainvälisten humanitaaristen järjestöjen pääsystä kiinalaisvankien luokse sekä Kiinan ja Dalai Laman välisistä neuvotteluista Tiibetin kysymyksistä; (3) Yhdysvaltojen laajempi lähetystoiminta Kiinaan Voice of American ja Radio Free Asia -kanavien kautta; ja (4) Yhdysvaltojen lisätoimet, joilla edistetään Kiinassa oikeusvaltioperiaatteen toteutumista, kansalaisyhteiskunnan luomista ja inhimillistä ja tehokasta hallintotapaa tarjoavien instituutioiden syntymistä. kehottaa presidenttiä harkitessaan ulkosuhteiden valtuutuslaissa varainhoitovuosiksi 1990 ja 1991 säädettyjen Yhdysvaltojen hallituksen toimien keskeyttämisten lopettamista tutkimaan, voitaisiinko tällaisten keskeyttämisten avulla saada Kiina ryhtymään erityisiin toimiin kansainvälisesti tunnustettujen ihmisoikeuksien kunnioittamisen lisäämiseksi tai tällaisten oikeuksien väärinkäytösten korjaamiseksi. (4. kohta) julistaa, että Yhdysvaltojen politiikkana on edistää seuraavia tavoitteita edistämällä ihmisoikeuksia Kiinassa: 1) tehokas oikeusjärjestelmä, joka perustuu oikeusvaltioperiaatteeseen, 2) kansainvälisesti tunnustettujen ihmisoikeuksien kunnioittaminen, 3) kansalaisyhteiskunnan syntyminen ja 4) inhimillistä ja tehokasta hallintoa tarjoavien instituutioiden luominen. Valtuutetaan määrärahat tämän lain tavoitteiden toteuttamiseen tähtääviin ohjelmiin. (5 kohta) Ilmaisee kongressin näkemyksen siitä, että jos kansainväliset humanitaariset järjestöt ryhtyvät Kiinassa toimiin, jotka liittyvät vankien kohteluun, presidentin olisi annettava tällaisille järjestöille lisärahoitusta niiden tukemiseksi. (Sec. 6) Julistaa, että kongressi tukee presidentti Clintonin pyrkimyksiä työskennellä Yhdysvaltojen liike-elämän johtajien kanssa sellaisten periaatteiden kehittämiseksi, joita Kiinassa liiketoimintaa harjoittavat yhdysvaltalaiset yritykset voisivat soveltaa ihmisoikeuksien edistämiseksi.  Kiitokset yhdysvaltalaisille yrityksille, jotka ovat hyväksyneet tällaiset periaatteet.  kehottaa painokkaasti presidenttiä kannustamaan muita hallituksia ottamaan käyttöön tällaiset periaatteet hallitessaan yritystensa toimintaa Kiinassa. (7 kohta) Kehottaa presidenttiä tarkastelemaan ja raportoimaan tietyille kongressin valiokunnille Yhdysvaltojen toimista ihmisoikeuksien edistämiseksi Kiinassa. (8. pykälä) Valtuuttaa presidentin perustamaan Kiinan lakia ja yhteiskuntaa käsittelevän yhdysvaltalaisen toimikunnan seuraamaan Kiinan kehitystä suhteessa Yhdysvaltojen politiikan tiettyihin tavoitteisiin.</w:t>
      </w:r>
    </w:p>
    <w:p>
      <w:r>
        <w:rPr>
          <w:b/>
        </w:rPr>
        <w:t xml:space="preserve">Tulos</w:t>
      </w:r>
    </w:p>
    <w:p>
      <w:r>
        <w:t xml:space="preserve">Yhdysvaltojen Kiinan-politiikkaa koskeva laki vuodelta 1994</w:t>
      </w:r>
    </w:p>
    <w:p>
      <w:r>
        <w:rPr>
          <w:b/>
        </w:rPr>
        <w:t xml:space="preserve">Esimerkki 6.3434</w:t>
      </w:r>
    </w:p>
    <w:p>
      <w:r>
        <w:t xml:space="preserve">Clean Contracting in Iraq Act of 2003 - edellyttää, että toimeenpanoviraston johtaja, joka tekee yli miljoonan dollarin arvoisen sopimuksen tai tehtävä- tai toimitustilauksen tehtävä- tai toimitustilauksen puitteissa, joka liittyy Irakissa toteutettaviin toimiin, ilmoittaa asiasta tiettyjen kongressin valiokuntien puheenjohtajalle ja sijalla olevalle jäsenelle ja toimittaa pyynnöstä luetteloidut sopimusasiakirjat puheenjohtajalle ja sijalla olevalle jäsenelle.Kielletään, tiettyjä poikkeuksia lukuun ottamatta, tällä lailla osoitettujen Irakin jälleenrakennusmäärärahojen käyttäminen: 1) liittovaltion sopimusten tekemiseen muita kuin kilpailumenettelyjä käyttäen; tai 2) yli 1 miljoonan dollarin suuruiseen tehtävä- tai toimitustilaukseen, jollei sopimuksen perustana olevaa tehtävä- tai toimitustilausta ole myönnetty kahdelle tai useammalle toimeksisaajalle ja jollei näillä toimeksisaajilla ole ollut oikeudenmukaista mahdollisuutta saada kyseistä tilausta.Edellytetään, että jokaisen toimeenpanoviraston johtaja, joka tekee Irakissa toteutettaviin toimiin liittyvän sopimuksen, laatii suunnitelman liittovaltion hallitukselle aiheutuvien kustannusten minimoimiseksi käyttämällä irakilaisia yrityksiä.Sisältää Irakin väliaikaisen liittouman viranomaisen "toimeenpanoviraston" määritelmään liittovaltion hankintoja ja varainhoitoa koskevien lakien ja tiedonvälityksen vapautta koskevan lain soveltamiseksi.</w:t>
      </w:r>
    </w:p>
    <w:p>
      <w:r>
        <w:rPr>
          <w:b/>
        </w:rPr>
        <w:t xml:space="preserve">Tulos</w:t>
      </w:r>
    </w:p>
    <w:p>
      <w:r>
        <w:t xml:space="preserve">Vaaditaan avoimuutta, lisääntyvää kilpailua sopimuksenteossa ja irakilaisten urakoitsijoiden käytön lisäämistä Irakissa.</w:t>
      </w:r>
    </w:p>
    <w:p>
      <w:r>
        <w:rPr>
          <w:b/>
        </w:rPr>
        <w:t xml:space="preserve">Esimerkki 6.3435</w:t>
      </w:r>
    </w:p>
    <w:p>
      <w:r>
        <w:t xml:space="preserve">Tuberkuloosin ehkäisyyn ja valvontaan liittyvät muutokset vuodelta 1993 - Muuttaa kansanterveyspalvelulakia siten, että siinä sallitaan määrärahat tuberkuloosin ehkäisyyn, valvontaan ja hävittämiseen tarkoitettuihin avustuksiin. Edellytetään, että National Institute of Allergy and Infectious Diseasesin johtaja tekee tai tukee tuberkuloosia koskevaa tutkimusta ja tutkimuskoulutusta.  Myönnetään määrärahat. Muutetaan sosiaaliturvalain XIX osasto (Medicaid) siten, että tietyille tuberkuloosia sairastaville tukikelpoisille henkilöille annetaan tiettyjä lääkkeitä ja palveluja Medicaidin puitteissa.</w:t>
      </w:r>
    </w:p>
    <w:p>
      <w:r>
        <w:rPr>
          <w:b/>
        </w:rPr>
        <w:t xml:space="preserve">Tulos</w:t>
      </w:r>
    </w:p>
    <w:p>
      <w:r>
        <w:t xml:space="preserve">Tuberkuloosin ehkäisyyn ja valvontaan vuonna 1993 tehdyt muutokset</w:t>
      </w:r>
    </w:p>
    <w:p>
      <w:r>
        <w:rPr>
          <w:b/>
        </w:rPr>
        <w:t xml:space="preserve">Esimerkki 6.3436</w:t>
      </w:r>
    </w:p>
    <w:p>
      <w:r>
        <w:t xml:space="preserve">Muuttaa vuoden 1971 liittovaltion vaalikampanjalakia siten, että kielletään muita henkilöitä kuin yksityishenkilöitä tai poliittisia komiteoita tekemästä lahjoituksia, pyytämästä tai vastaanottamasta lahjoituksia tai tekemästä menoja, joiden tarkoituksena on vaikuttaa kongressin edustajan, valtuutetun tai asukaskomissaarin vaaleihin (edustaja). katsoo, että ehdokkaan tai liittovaltion viranhaltijan perustama, rahoittama, ylläpitämä tai valvoma poliittinen komitea on tällaisen henkilön valtuuttama komitea. Kielletään useampaa kuin yhtä ehdokasta tukevaa tai tukenutta poliittista komiteaa nimittämästä valtuutetuksi komiteaksi, mutta sallitaan poliittisen puolueen asettaman presidenttiehdokkaan nimetä kyseisen puolueen kansallinen komitea ehdokkaan pääasialliseksi kampanjakomiteaksi, jos kyseinen kansallinen komitea pitää erillistä kirjanpitoa pääasiallisena kampanjakomiteana toimimisensa osalta. Asetetaan säännöt, joita sovelletaan silloin, kun kielto ei ole voimassa. (2 §) Kielletään edustajakandidaattia ottamasta vaalien raportointikauden aikana vastaan muilta henkilöiltä kuin paikallisilta yksittäisiltä asukkailta tulevia avustuksia, joiden yhteismäärä ylittää paikallisilta yksittäisiltä asukkailta otettujen avustusten yhteismäärän.  Asetetaan rangaistukset, jotka koskevat tällaiset rajoitukset ylittävien lahjoitusten vastaanottamista. (3 §) Asetetaan kullekin edustajainhuoneen ehdokkaalle 600 000 dollarin menoraja yleisiä tai esivaaleja varten. (5 §) Kielletään ketään tekemästä riippumattomia menoja edustajainhuoneen vaaleissa. (6 §) Tarkistetaan säännöksiä, jotka koskevat määritelmää:  (1) "rahoitusosuuden" määritelmää siten, että siihen ei sisälly ainoastaan sellaisten palvelujen arvo, jotka vapaaehtoisesti ehdokkaan tai poliittisen komitean puolesta toimiva henkilö tarjoaa ilman korvausta; ja (2) "menojen" määritelmää siten, että poistetaan luetteloidut poissulkemiset kyseisestä määritelmästä. (7 §) Kielletään edustajainhuoneen jäsentä tai valittua jäsentä lähettämästä parillisen kalenterivuoden aikana joukkopostituksia, jotka on postileimattu viimeistään kyseisen vuoden marraskuun ensimmäisen maanantain jälkeisenä tiistaina. Tarkistetaan "joukkopostituksen" määritelmää siten, että sillä tarkoitetaan kongressin istuntokauden osalta kaikkia sisällöltään olennaisesti samanlaisia postituksia, joita on kyseisellä istuntokaudella yhteensä yli 25 kappaletta, mutta ei kuitenkaan tiettyjä postitusluokkia, mukaan lukien ne, jotka liittyvät jäsenen hallinnollisiin tehtäviin.</w:t>
      </w:r>
    </w:p>
    <w:p>
      <w:r>
        <w:rPr>
          <w:b/>
        </w:rPr>
        <w:t xml:space="preserve">Tulos</w:t>
      </w:r>
    </w:p>
    <w:p>
      <w:r>
        <w:t xml:space="preserve">Vuoden 1971 liittovaltion vaalikampanjalain muuttaminen poliittisten toimintakomiteoiden toiminnan kieltämiseksi edustajainhuoneen vaaleissa ja muihin tarkoituksiin.</w:t>
      </w:r>
    </w:p>
    <w:p>
      <w:r>
        <w:rPr>
          <w:b/>
        </w:rPr>
        <w:t xml:space="preserve">Esimerkki 6.3437</w:t>
      </w:r>
    </w:p>
    <w:p>
      <w:r>
        <w:t xml:space="preserve">Tällä lakiehdotuksella muutetaan Internal Revenue Code -lakia sen määrittämiseksi, olisiko palveluntarjoaja luokiteltava verotuksessa itsenäiseksi toimeksisaajaksi eikä työntekijäksi.  Jos testin vaatimukset täyttyvät, palveluntarjoajaa ei voida kohdella työntekijänä, vastaanottajaa tai mitään maksajaa ei voida kohdella työnantajana eikä palvelusta maksettavaa korvausta voida kohdella maksettuna tai vastaanotettuna työsuhteeseen liittyvänä korvauksena.  Testin tekijöitä ovat muun muassa seuraavat: osapuolten välinen suhde (eli palveluntarjoajalle aiheutuu kuluja tai hänellä on riski tulojen vaihtelusta; palveluntarjoaja ei työskentele yksinomaan yhdelle vastaanottajalle; palveluntarjoaja suorittaa palvelun tietyn ajan, tietyn tuloksen saavuttamiseksi tai tietyn tehtävän suorittamiseksi; tai hän on myyntihenkilö, jolle maksetaan korvausta pääasiassa provisiopalkkion perusteella); yrityksen toimipaikka tai laitteiden omistusoikeus (esim, palveluntarjoajalla on päätoimipaikka, joka voi olla koti- tai liikkuva toimipaikka, tai hän on taloudellisesti vastuussa palvelun tarjoamiseen käytetyistä laitteista); ja palvelut suoritetaan kirjallisen sopimuksen perusteella, joka täyttää tietyt vaatimukset (eli siinä täsmennetään, että palveluntarjoaja ei ole työntekijä, että vastaanottaja täyttää raportointivaatimukset ja että palveluntarjoaja on vastuussa korvauksen verotuksesta).  Lakiehdotuksessa säädetään myös 1) testin vaatimukset täyttävien palvelujen vastaanottajien raportointivaatimuksista ja 2) menettelyistä, joilla Internal Revenue Service voi luokitella työntekijän aseman uudelleen. </w:t>
      </w:r>
    </w:p>
    <w:p>
      <w:r>
        <w:rPr>
          <w:b/>
        </w:rPr>
        <w:t xml:space="preserve">Tulos</w:t>
      </w:r>
    </w:p>
    <w:p>
      <w:r>
        <w:t xml:space="preserve">Vuoden 1986 verolain muuttaminen työnantajien ja työntekijöiden luokittelun muuttamiseksi palveluntarjoajien osalta.</w:t>
      </w:r>
    </w:p>
    <w:p>
      <w:r>
        <w:rPr>
          <w:b/>
        </w:rPr>
        <w:t xml:space="preserve">Esimerkki 6.3438</w:t>
      </w:r>
    </w:p>
    <w:p>
      <w:r>
        <w:t xml:space="preserve">Health Care Access and Availability Act of 2005 - Muuttaa Public Health Service Act -lakia siten, että siinä säädetään terveysetuuksien kattavuudesta yksittäisten jäsenyhdistysten kautta, jotka ovat yhdistyksen johdolla toimivia organisaatioita, jotka: (1) on ollut olemassa vähintään viisi vuotta; (2) on perustettu muita tarkoituksia kuin vakuutusten hankkimista varten; ja (3) jäsenyys ei riipu mistään terveydentilaan liittyvästä tekijästä.kieltää IMA:ta tarjoamasta sairausvakuutusetuuksien kattavuutta kenellekään jäsenelle, jollei samaa kattavuutta tarjota kaikille IMA:n jäsenille.säätää, että IMA tarjoaa sairausvakuutusetuuksien kattavuutta ainoastaan sairausvakuutuksen myöntäjien kanssa tehtyjen sopimusten kautta, eikä ota vakuutusriskiä tällaiseen vakuutusturvaan liittyen. Sallii IMA:n tarjota jäsenille hallinnollisia palveluja, mukaan lukien kirjanpito, laskutus ja ilmoittautumistiedot.Vaatii IMA:n toimittavan terveysministeriölle tiedot, jotka osoittavat, että IMA noudattaa tämän lain vaatimuksia.Vaatii, että IMA:n tarjoaman sairausvakuutusturvan on oltava: 1) sellaisen sairausvakuutuksen liikkeeseenlaskijan myöntämä, jolla on osavaltion lain mukainen toimilupa ja joka täyttää kaikki kuluttajansuojaa koskevat osavaltion vaatimukset; ja 2) hyväksytty tai muutoin sallittu osavaltion lain mukaan.</w:t>
      </w:r>
    </w:p>
    <w:p>
      <w:r>
        <w:rPr>
          <w:b/>
        </w:rPr>
        <w:t xml:space="preserve">Tulos</w:t>
      </w:r>
    </w:p>
    <w:p>
      <w:r>
        <w:t xml:space="preserve">Kansanterveyspalvelulain muuttaminen terveydenhuollon saatavuuden ja vakuutusturvan valinnanmahdollisuuksien laajentamiseksi yksilöllisten jäsenyhdistysten kautta.</w:t>
      </w:r>
    </w:p>
    <w:p>
      <w:r>
        <w:rPr>
          <w:b/>
        </w:rPr>
        <w:t xml:space="preserve">Esimerkki 6.3439</w:t>
      </w:r>
    </w:p>
    <w:p>
      <w:r>
        <w:t xml:space="preserve">Osteoporoosin varhaista havaitsemista ja ennaltaehkäisyä koskeva laki vuodelta 2004 - Muuttaa Public Health Service Act -lakia ja Employee Retirement Income Security Act -lakia vuodelta 1974 siten, että ryhmäterveyssuunnitelman ja ryhmäturvaa tarjoavan vakuutuksenantajan on katettava luumassan mittaus henkilöille, jotka: (1) joilla on kliininen osteoporoosiriski, mukaan lukien estrogeenin puuteiset naiset; 2) joilla on nikamien poikkeavuuksia; 3) jotka saavat kemoterapiaa tai pitkäaikaista glukokortikoidihoitoa (steroidihoitoa); 4) joilla on primaarinen hyperparatyreoosi, kilpirauhasen liikatoiminta tai liiallinen kilpirauhasen korvaushoito; tai 5) joita seurataan, jotta voidaan arvioida hyväksytyn osteoporoosilääkehoidon vastetta tai tehoa. Terveys- ja sosiaalipalveluministerin sallitaan säännellä sitä, kuinka usein henkilöille myönnetään tätä etuutta. Sallii kustannusten jakamisen, mukaan lukien omavastuuosuudet ja yhteisvastuu. Kielletään tietyt toimet, joilla estetään tämän etuuden käyttö, mukaan lukien: 1) korvauksen epääminen; 2) kannustimien tarjoaminen luumassan mittausten tekemättä jättämiseksi tai toimittamatta; 3) palveluntarjoajan ja potilaan välisen viestinnän rajoittaminen; ja 4) palveluntarjoajille maksettavien korvausten rankaiseminen tai rajoittaminen. Sallii osavaltioiden lait, joissa säädetään suuremmista havaitsemis- tai ennaltaehkäisyetuuksista. Muutetaan Public Health Service Act -lakia siten, että näitä vaatimuksia sovelletaan yksilömarkkinoilla tarjottavaan vakuutusturvaan.</w:t>
      </w:r>
    </w:p>
    <w:p>
      <w:r>
        <w:rPr>
          <w:b/>
        </w:rPr>
        <w:t xml:space="preserve">Tulos</w:t>
      </w:r>
    </w:p>
    <w:p>
      <w:r>
        <w:t xml:space="preserve">Muutetaan Public Health Service Act -lakia ja Employee Retirement Income Security Act -lakia vuodelta 1974 siten, että ryhmä- ja yksilöllisen sairausvakuutuksen ja ryhmäterveyssuunnitelmien on katettava vaatimukset täyttäville henkilöille luumassan mittaus (luuntiheyden testaus) osteoporoosiin liittyvien murtumien ehkäisemiseksi.</w:t>
      </w:r>
    </w:p>
    <w:p>
      <w:r>
        <w:rPr>
          <w:b/>
        </w:rPr>
        <w:t xml:space="preserve">Esimerkki 6.3440</w:t>
      </w:r>
    </w:p>
    <w:p>
      <w:r>
        <w:t xml:space="preserve">Kumoaa hallintoneuvoston ja komitean toimeksiannon raportoida puolivuosittain kongressille kansallisista taloussuuntauksista ottaen huomioon työttömyys, investoinnit ja tuottavuus. Korvaa tämän toimeksiannon toimeksiannolla kuulla puolivuosittain kongressia ja raportoida suunnitelmistaan ja hintavakauden saavuttamiseen tarvittavasta ajasta.Kumoaa vuoden 1978 täystyöllisyyttä ja tasapainoista kasvua koskevan lain (Humphrey-Hawkins Act). Muuttaa vuoden 1946 työllisyyslakia ja vuoden 1974 kongressin talousarviolakia tämän lain säännösten mukaisiksi.</w:t>
      </w:r>
    </w:p>
    <w:p>
      <w:r>
        <w:rPr>
          <w:b/>
        </w:rPr>
        <w:t xml:space="preserve">Tulos</w:t>
      </w:r>
    </w:p>
    <w:p>
      <w:r>
        <w:t xml:space="preserve">Vuoden 1999 laki talouskasvusta ja hintavakaudesta</w:t>
      </w:r>
    </w:p>
    <w:p>
      <w:r>
        <w:rPr>
          <w:b/>
        </w:rPr>
        <w:t xml:space="preserve">Esimerkki 6.3441</w:t>
      </w:r>
    </w:p>
    <w:p>
      <w:r>
        <w:t xml:space="preserve">Higher Education Assistance Improvement Act - Muuttaa vuoden 1965 korkeakoulutuslakia (Higher Education Act of 1965, HEA) opiskelijoiden taloudellisen tuen myöntämiseen käytettävissä olevien varojen lisäämiseksi.Nostaa yksittäisen Pell-apurahan enimmäismäärää: (Korottaa määrärahoja, jotka on hyväksytty käytettäväksi varainhoitovuosina 2002 ja 2003 HEA:n opiskelija-avustussäännösten nojalla: (1) liittovaltion TRIO-ohjelmat; (2) GEAR UP (Gaining Early Awareness and Readiness for Undergraduate Programs); (3) täydentävät koulutusmahdollisuusapurahat; (4) tutkintotuki valtakunnallisilla tarvitsemisalueilla; ja (5) Thurgood Marshallin laillinen koulutusmahdollisuusohjelma.ilmaisee kongressin näkemyksen siitä, että seuraavien korkeakoulutusohjelmien määrärahoja olisi lisättävä määrätyin määrin varainhoitovuodeksi 2002 ja tarvittaessa varainhoitovuodeksi 2003: 1) Leveraging Educational Assistance Partnership (LEAP); 2) Child Care Access Means Parents in School (CAMPIS); 3) työssäoppiminen; 4) National Health Service Corps -apuraha- ja lainanpalautusohjelmat; 5) Perkins-lainat; ja 6) Javits-apurahat.Laajennetaan tukikelpoisuutta liittovaltion perheiden koulutuslainaohjelmissa (FFEL), liittovaltion suorassa lainassa ja liittovaltion Perkins-lainaohjelmissa seuraavasti: (1) poistamalla tietyt uudet lainanottajarajoitukset, (2) laajentamalla tukikelpoista palvelua ja (3) poistamalla palvelusetuuden viivästykset. Ohjeistaa opetusministeriä maksamaan takaisin tai peruuttamaan tietyt määrät lainavelvoitteita kyseisten HEA-opintolainaohjelmien nojalla.</w:t>
      </w:r>
    </w:p>
    <w:p>
      <w:r>
        <w:rPr>
          <w:b/>
        </w:rPr>
        <w:t xml:space="preserve">Tulos</w:t>
      </w:r>
    </w:p>
    <w:p>
      <w:r>
        <w:t xml:space="preserve">Vuoden 1965 korkeakoululain muuttaminen opiskelijoiden taloudellisen tuen myöntämiseen käytettävissä olevien varojen lisäämiseksi ja muihin tarkoituksiin.</w:t>
      </w:r>
    </w:p>
    <w:p>
      <w:r>
        <w:rPr>
          <w:b/>
        </w:rPr>
        <w:t xml:space="preserve">Esimerkki 6.3442</w:t>
      </w:r>
    </w:p>
    <w:p>
      <w:r>
        <w:t xml:space="preserve">Private Sector Research and Development Investment Act of 2001 - Muuttaa Internal Revenue Code -lakia tutkimushyvityksen jatkamiseksi ja muuttamiseksi pysyvästi. Ohjaa valtiovarainministeriä avustamaan pieniä ja aloittavia yrityksiä tällaisen hyvityksen vaatimusten täyttämisessä.</w:t>
      </w:r>
    </w:p>
    <w:p>
      <w:r>
        <w:rPr>
          <w:b/>
        </w:rPr>
        <w:t xml:space="preserve">Tulos</w:t>
      </w:r>
    </w:p>
    <w:p>
      <w:r>
        <w:t xml:space="preserve">Vuoden 1986 verolain muuttaminen pysyvän verokannustimen luomiseksi tutkimus- ja kehitystyöhön ja muihin tarkoituksiin.</w:t>
      </w:r>
    </w:p>
    <w:p>
      <w:r>
        <w:rPr>
          <w:b/>
        </w:rPr>
        <w:t xml:space="preserve">Esimerkki 6.3443</w:t>
      </w:r>
    </w:p>
    <w:p>
      <w:r>
        <w:t xml:space="preserve">Washingtonin osavaltion liittymislaki Tässä lakiehdotuksessa säädetään Washingtonin osavaltion, Douglass Commonwealthin, liittymisestä Yhdysvaltoihin. Kansainyhteisö otetaan unioniin tasavertaisena muiden osavaltioiden kanssa. Kolumbian piirikunnan pormestari antaa julistuksen kahden senaattorin ja yhden edustajan ensimmäisistä vaaleista kongressiin. Kansainyhteisö koostuu koko Washingtonin alueesta tämän lakiehdotuksen voimaan tullessa, lukuun ottamatta liittovaltion rakennuksia ja muistomerkkejä. Kansainyhteisö ei saa määrätä veroja liittovaltion omaisuudesta muutoin kuin kongressin sallimissa rajoissa. Lakiehdotuksella sovelletaan nykyisiä DC:n lakeja Commonwealthiin ja jatketaan vireillä olevia oikeudellisia menettelyjä. Lakiehdotuksessa säilytetään 1) DC liittovaltion hallituksen kotipaikkana ja 2) liittovaltion hallituksen toimivalta sotilasalueilla ja muussa omaisuudessa. Lakiehdotuksessa säädetään yhteisen päätöslauselman nopeutetusta käsittelystä, jolla kumotaan perustuslain 23. lisäys (jossa säädetään presidentin ja varapresidentin valitsijamiesten nimittämisestä).</w:t>
      </w:r>
    </w:p>
    <w:p>
      <w:r>
        <w:rPr>
          <w:b/>
        </w:rPr>
        <w:t xml:space="preserve">Tulos</w:t>
      </w:r>
    </w:p>
    <w:p>
      <w:r>
        <w:t xml:space="preserve">Washington, D.C.:n maahanpääsylaki</w:t>
      </w:r>
    </w:p>
    <w:p>
      <w:r>
        <w:rPr>
          <w:b/>
        </w:rPr>
        <w:t xml:space="preserve">Esimerkki 6.3444</w:t>
      </w:r>
    </w:p>
    <w:p>
      <w:r>
        <w:t xml:space="preserve">National Constitution Center Operations Act - Muuttaa vuoden 1988 perustuslakiperintölakia (Constitution Heritage Act of 1988) siten, että siinä asetetaan vaatimukset sisäasiainministeriön ja National Constitution Centerin (NCC) välisille yhteistyösopimuksille NCC:n toiminnasta, mukaan lukien vaatimus, jonka mukaan NCC:n toiminnasta saadut tulot on annettava NCC:n käyttöön (ilman lisämäärärahoja) sen toimintakulujen kattamiseksi, sekä vaatimukset, joiden mukaan NCC:llä on 1) oltava asianmukainen riskivakuutus, 2) säilytettävä verovapaa asemansa ja 3) raportoitava valtiosihteeristölle tai kongressille vuosittain toiminnastaan, tavoitteistaan ja suunnitelmistaan. Vapauttaa ministerin irtisanomaan yhteistyösopimuksen yleisen edun vuoksi.Vapauttaa tämän lain nojalla tehdyt sopimukset, vuokrasopimukset tai muut järjestelyt tietyistä vaatimuksista, jotka koskevat liittovaltion rakennusten vuokraamista ja toimilupasopimusten tekemistä kansallispuistojärjestelmän yksiköissä.</w:t>
      </w:r>
    </w:p>
    <w:p>
      <w:r>
        <w:rPr>
          <w:b/>
        </w:rPr>
        <w:t xml:space="preserve">Tulos</w:t>
      </w:r>
    </w:p>
    <w:p>
      <w:r>
        <w:t xml:space="preserve">Lakiehdotus vuoden 1988 perustuslain perintölain muuttamisesta kansallisen perustuslakikeskuksen toiminnasta säätämiseksi.</w:t>
      </w:r>
    </w:p>
    <w:p>
      <w:r>
        <w:rPr>
          <w:b/>
        </w:rPr>
        <w:t xml:space="preserve">Esimerkki 6.3445</w:t>
      </w:r>
    </w:p>
    <w:p>
      <w:r>
        <w:t xml:space="preserve">Investor, Shareholder, and Employee Protection Act of 2002 - Perustetaan arvopaperi- ja pörssikomission (SEC) yhteyteen riippumaton sääntelyvirasto, jonka nimi on Federal Bureau of Audits ja joka tarkastaa vuosittain raportoivien liikkeeseenlaskijoiden SEC:lle toimittamat tilinpäätökset. Vaatii, että presidentti nimittää viraston johtajan senaatin neuvojen ja suostumuksen perusteella.Julistaa, että viraston virkamiehet, työntekijät ja muu henkilöstö eivät ole vastuussa komission henkilöstölle eivätkä komission henkilöstön valvonnassa tai ohjauksessa. Kieltää FBI:n työntekijöitä vastaanottamasta työsuhdetta tai korvausta FBI:n tarkastamalta liikkeeseenlaskijalta tai tilintarkastuspalveluja FBI:n tarkastamalle liikkeeseenlaskijalle tarjoavalta tilintarkastajalta kymmenen vuoden ajan sen jälkeen, kun he ovat työskennelleet FBI:n palveluksessa.Vaatii SEC:tä laatimaan tällaisia tarkastuksia koskevat standardit, joihin sisällytetään tämän lain voimaan tullessa voimassa olleet yleisesti hyväksytyt tilintarkastusstandardit tarvittavine ja asianmukaisine muutoksineen.Ohjaa SEC:tä arvioimaan ja keräämään maksun jokaiselta raportoivalta liikkeeseenlaskijalta, jonka tilinpäätöksen FBI tarkastaa.</w:t>
      </w:r>
    </w:p>
    <w:p>
      <w:r>
        <w:rPr>
          <w:b/>
        </w:rPr>
        <w:t xml:space="preserve">Tulos</w:t>
      </w:r>
    </w:p>
    <w:p>
      <w:r>
        <w:t xml:space="preserve">Perustetaan arvopaperi- ja pörssikomission yhteyteen liittovaltion tilintarkastusvirasto, joka suorittaa kaikkien julkisesti rekisteröityjen yritysten tilintarkastuksia.</w:t>
      </w:r>
    </w:p>
    <w:p>
      <w:r>
        <w:rPr>
          <w:b/>
        </w:rPr>
        <w:t xml:space="preserve">Esimerkki 6.3446</w:t>
      </w:r>
    </w:p>
    <w:p>
      <w:r>
        <w:t xml:space="preserve">Laki pommitusten ehkäisemisestä - I osasto:  Muuttaa liittovaltion rikoslakia siten, että kielletään räjähteiden kuljettaminen, lähettäminen tai vastaanottaminen ilman lupaa tai räjähteiden jakelu muille kuin luvanhaltijoille tai luvanhaltijoille. Ohjaa valtiovarainministeriä ilmoittamaan asetuksista osavaltioille, jotta ne voivat harkita räjähdystarvikelakiensa tarkistamista. (102 §) Räjähdysaineiden maahantuontia, valmistusta tai kauppaa koskevien lisenssien ja käyttölupien hakijoiden on toimitettava sormenjäljet ja valokuva.  Maksut ovat enintään 200 dollaria lisenssin hakijalta ja enintään 100 dollaria luvan hakijalta.  (Tällä hetkellä maksu on enintään 200 dollaria kustakin lisenssistä tai luvasta.) (103 §) Valtuuttaa ministeriön käyttämään Brady Handgun Violence Prevention Act -lain nojalla perustettua kansallista rikollisen taustan välittömään tarkistamiseen tarkoitettua järjestelmää lisenssin tai luvan hakijoiden tutkimiseen. (Sec. 104) Kumoaa poikkeukset räjähdysaineita koskevista vaatimuksista, jotka koskevat käsiaseiden ampumatarvikkeiden komponentteja ja pieniä määriä mustaruutia tai savutonta ruutia. (Sec. 105) Ohjaa Yhdysvaltojen tuomiokomissiota julkaisemaan muutoksia rangaistusohjeisiin, jotta räjähdysaineita koskevien liittovaltion säännösten rikkomisesta määrättäviä rangaistuksia voidaan tiukentaa asianmukaisesti siten, että rangaistukset ovat samat kuin vastaavista liittovaltion ampuma-aselakien rikkomisista määrättävät rangaistukset. (106 §) Sallii: 1) sellaisten takavarikoitujen räjähteiden tuhoamisen, jotka eivät ole vaarallisia tietyissä olosuhteissa; ja 2) omistajan mahdollisuuden hakea ministeriöltä korvausta tuhoutuneesta omaisuudesta, jos hakija osoittaa, että takavarikointi oli aiheeton. (107 §) alistaa siviilioikeudellisesti menetetyksi (poikkeuksia lukuun ottamatta) kaiken omaisuuden, joka on ollut osallisena räjähdysaineita koskevien säännösten rikkomisessa tai tällaiseen rikkomiseen tähtäävässä salaliitossa, sekä kaiken muun omaisuuden, joka on jäljitettävissä tällaiseen omaisuuteen. Tuomioistuimen on määrättävä henkilö, joka on tuomittu liittovaltion räjähteitä koskevien säännösten rikkomisesta tai tällaiseen rikkomiseen tähtäävästä salaliitosta, menettämään kaikki asiaan liittyvä omaisuus ja kaikki jäljitettävissä oleva omaisuus. II osasto: Muoviräjähteet - Kielletään sellaisten muoviräjähteiden valmistus, tuonti, vienti, lähetys, kuljetus, siirto, vastaanotto tai hallussapito, jotka eivät sisällä ilmaisinta (poikkeuksia lukuun ottamatta).  Valtuutetaan ministeri tutkimaan rikkomuksia.  Ohjaa oikeusministeriön käyttämään toimivaltaa tällaisten rikkomusten osalta vain silloin, kun niihin on syyllistynyt terroristi- tai vallankumouksellisen ryhmän jäsen (missä tapauksessa oikeusministeriöllä on ensisijainen tutkintavastuu ja ministeri avustaa pyydettäessä). Kielletään kaikkia muoviräjähteitä hallussaan pitäviä henkilöitä, jotka eivät ole Yhdysvaltojen virastoja tai osavaltion kansalliskaartia, ilmoittamasta ministerille hallussaan olevien räjähteiden määrää, valmistajaa tai maahantuojaa ja räjähteiden tunnistemerkkejä. (203 §) Räjähdysainelakien rikkomisesta voidaan määrätä sakko ja enintään kymmenen vuoden vankeusrangaistus. (204 §) Määritellään liittovaltion räjähdysainelakeja koskevat puolustautumiskeinot.</w:t>
      </w:r>
    </w:p>
    <w:p>
      <w:r>
        <w:rPr>
          <w:b/>
        </w:rPr>
        <w:t xml:space="preserve">Tulos</w:t>
      </w:r>
    </w:p>
    <w:p>
      <w:r>
        <w:t xml:space="preserve">Laki pommitusten ehkäisemisestä</w:t>
      </w:r>
    </w:p>
    <w:p>
      <w:r>
        <w:rPr>
          <w:b/>
        </w:rPr>
        <w:t xml:space="preserve">Esimerkki 6.3447</w:t>
      </w:r>
    </w:p>
    <w:p>
      <w:r>
        <w:t xml:space="preserve">Business Improvement Act of 1993 - Muuttaa Small Business Act -lakia siten, että osallistuvan liittovaltion viraston (muun kuin puolustusministeriön) johtaja voi sosiaalisesti ja taloudellisesti epäedullisessa asemassa olevien henkilöiden omistamien ja määräysvallassa olevien pienyritysten osallistumista hankintasopimuksiin koskevan viraston tavoitteen saavuttamisen helpottamiseksi tehdä hankintasopimuksia käyttämällä 1) vähemmän kuin täyttä ja avointa kilpailua tai 2) enintään kymmenen prosentin hinta-arviointietua tällaisilta kelpoisuusehdot täyttäviltä pieniltä yrityksiltä saaduille tarjouksille.  Toimivalta päättyy varainhoitovuoden 2000 lopussa. Tarkistetaan Small Business Administrationin (SBA) hallintoviranomaisen valtuuksia jatkaa pääomaomistuksen kehittämisohjelman (Capital Ownership Development Program, jäljempänä 'ohjelma') sopimusten tekemistä ohjelman aiempien osallistujien kanssa.  Poistetaan vaatimus, jonka mukaan tällaisten sopimusten kilpailuttaminen rajoitetaan koskemaan vain ohjelman kelpoisuusehdot täyttäviä osallistujia. Rajoittaa osallistuvalle virastolle tuotteiden tai palvelujen toimittamista koskevan sopimuksen kilpailuttamisen sosiaalisesti ja taloudellisesti epäedullisessa asemassa olevien henkilöiden omistamiin ja valvomiin pienyrityksiin, jos on kohtuullista odottaa saavansa tarjouksia kahdelta tai useammalta tällaiselta pienyritykseltä.  Edellytetään, että tällainen pienyritys puolestaan tekee alihankintasopimuksen tietyn prosenttiosuuden tällaisesta sopimuksesta pienyrityksille, jotka ovat vähemmistöjen pienyritysten ja pääoman kehittämisohjelman kehitysvaiheessa. Ohjaa SBA:n hallintovirkamiestä valtuuttamaan lyhytaikaisen tutkimuksen, jonka tarkoituksena on määrittää asianmukainen ohjelmaan osallistumisen kesto toimialoittain kelpoisuusehdot täyttäville pienyrityksille, ja toimittamaan tutkimuksen tulokset tietyille kongressin virkamiehille ja valiokunnille. Keskeyttää väliaikaisesti kelpoisuusehdot täyttävien pienyritysten osallistumiskelpoisuuden päättymisen ohjelmaan, kunnes vuosi on kulunut tällaisen tutkimuksen valmistumisesta. Edellytetään Buy Indian Act -lain noudattamista liittovaltion virastojen osalta, jotka tekevät sopimuksia SBA:n kanssa intiaaniheimojen toimittamien tavaroiden tai palvelujen hankkimiseksi. Ohjaa hallintovirkamiestä luomaan yhtenäiset menettelyt, joilla kiistetään sosiaalisesti ja taloudellisesti epäedullisessa asemassa olevien henkilöiden omistamien ja valvomien pienyritysten asema.</w:t>
      </w:r>
    </w:p>
    <w:p>
      <w:r>
        <w:rPr>
          <w:b/>
        </w:rPr>
        <w:t xml:space="preserve">Tulos</w:t>
      </w:r>
    </w:p>
    <w:p>
      <w:r>
        <w:t xml:space="preserve">Vuoden 1993 laki liiketoiminnan kehittämisestä</w:t>
      </w:r>
    </w:p>
    <w:p>
      <w:r>
        <w:rPr>
          <w:b/>
        </w:rPr>
        <w:t xml:space="preserve">Esimerkki 6.3448</w:t>
      </w:r>
    </w:p>
    <w:p>
      <w:r>
        <w:t xml:space="preserve">Muuttaa Yhdysvaltojen harmonoitua tariffiluetteloa myöntämällä tullittoman kohtelun tietyille katodisädeputkivideonäyttöjen aukkomaskien valmistuksessa käytettäville varjostinmaskiteräksille.  Vähennetään muun tyyppisen varjostinmaskiteräksen sarakkeen 1 tullia ja otetaan käyttöön tulli tietyille muille varjostinmaskiteräksille.</w:t>
      </w:r>
    </w:p>
    <w:p>
      <w:r>
        <w:rPr>
          <w:b/>
        </w:rPr>
        <w:t xml:space="preserve">Tulos</w:t>
      </w:r>
    </w:p>
    <w:p>
      <w:r>
        <w:t xml:space="preserve">Lakiehdotus Yhdysvaltojen harmonoidun tariffiluettelon muuttamisesta varjomaskiteräksen osalta.</w:t>
      </w:r>
    </w:p>
    <w:p>
      <w:r>
        <w:rPr>
          <w:b/>
        </w:rPr>
        <w:t xml:space="preserve">Esimerkki 6.3449</w:t>
      </w:r>
    </w:p>
    <w:p>
      <w:r>
        <w:t xml:space="preserve">Women, Children, and Infant Tsunami Victim Relief Act of 2005 - Ohjaa ulkoministeriä antamaan rahoitusta YK:n väestörahastolle (UNFPA) Indonesian, Malediivien ja Sri Lankan tsunamin uhreille: (1) turvallisen synnytyksen ja synnytysten ensihoidon varmistamiseen sekä HIV:n/aidsin leviämisen estämiseen; (2) äitiyshuoltopalvelujen palauttamiseen; (3) naisiin ja nuoriin kohdistuvan väkivallan ehkäisemiseen ja hoitoon; (4) psykologisen tuen ja neuvonnan tarjoamiseen naisille ja nuorille; ja (5) ilman huoltajaa olevien naisten ja muiden haavoittuvassa asemassa olevien henkilöiden elintärkeiden palvelujen saatavuuden edistämiseen.</w:t>
      </w:r>
    </w:p>
    <w:p>
      <w:r>
        <w:rPr>
          <w:b/>
        </w:rPr>
        <w:t xml:space="preserve">Tulos</w:t>
      </w:r>
    </w:p>
    <w:p>
      <w:r>
        <w:t xml:space="preserve">Taloudellisen tuen antaminen Yhdistyneiden Kansakuntien väestörahastolle kiireellisen sairaanhoidon ja terveydenhoidon tarjoamiseksi tsunamin uhreille Indonesiassa, Malediiveilla ja Sri Lankassa.</w:t>
      </w:r>
    </w:p>
    <w:p>
      <w:r>
        <w:rPr>
          <w:b/>
        </w:rPr>
        <w:t xml:space="preserve">Esimerkki 6.3450</w:t>
      </w:r>
    </w:p>
    <w:p>
      <w:r>
        <w:t xml:space="preserve">Tekee kyseiseen lakiin muutoksia, jotka koskevat äänestyspaikkojen ja rekisteröintitilojen ja -palvelujen saatavuutta, täytäntöönpanoa ja kyseisen lain suhdetta muihin lakeihin (säätäen, että mitään tässä laissa ei saa tulkita siten, että se tekisi mitättömäksi tai rajoittaisi minkä tahansa osavaltion tai poliittisen yksikön lakeja, jotka mahdollistavat vammaisten ja iäkkäiden äänestäjien paremmat tai yhtäläiset mahdollisuudet rekisteröitymiseen tai äänestämiseen). Sisältää muun muassa tarkistukset, joilla varmistetaan, että kaikki liittovaltion vaaleissa valitut ja käytetyt äänestysmenetelmät ovat vammaisten ja iäkkäiden äänestäjien käytettävissä ja että käytössä on esteettömät rekisteröintimenettelyt, joiden avulla äänioikeutetut äänestäjät voivat rekisteröityä kotonaan, postitse tai muulla tavoin. tarkistaa määritelmiä, mukaan luettuna termin "Access Board" lisääminen, joka tarkoittaa vuoden 1973 kuntoutuslain nojalla perustettua arkkitehtonisten ja kuljetusesteiden noudattamista valvovaa lautakuntaa. Ohjaa kyseistä lautakuntaa antamaan vähimmäisohjeet äänestyspaikkojen esteettömyyttä koskevista vaatimuksista.Korvaa kaikki kyseisessä laissa olevat viittaukset "vammaisiin" viittauksilla "vammaisiin" ja muissa laeissa, toimeenpanovaltuutuksen määräyksissä tai säännöissä oleviin viittauksiin suhteessa kyseiseen lakiin, paitsi jos se ei ole tarkoituksenmukaista.</w:t>
      </w:r>
    </w:p>
    <w:p>
      <w:r>
        <w:rPr>
          <w:b/>
        </w:rPr>
        <w:t xml:space="preserve">Tulos</w:t>
      </w:r>
    </w:p>
    <w:p>
      <w:r>
        <w:t xml:space="preserve">Lakiehdotus vanhusten ja vammaisten äänioikeudesta annetun lain muuttamisesta vammaisten henkilöiden yhtäläisen äänioikeuden varmistamiseksi ja muihin tarkoituksiin.</w:t>
      </w:r>
    </w:p>
    <w:p>
      <w:r>
        <w:rPr>
          <w:b/>
        </w:rPr>
        <w:t xml:space="preserve">Esimerkki 6.3451</w:t>
      </w:r>
    </w:p>
    <w:p>
      <w:r>
        <w:t xml:space="preserve">Prevent Impaired Driving Child Endangerment Act Tällä lakiehdotuksella ohjataan liikenneministeriötä pidättämään osavaltioiden myöntämä liikennealan rahoitus, elleivät kyseiset osavaltiot säädä ja pane täytäntöön tiettyjä lakeja, jotka koskevat henkilöä, jota syytetään moottoriajoneuvon kuljettamisesta lapsen matkustajan kanssa päihtyneenä tai alkoholin, huumeiden tai aineiden yhdistelmän vaikutuksen alaisena. </w:t>
      </w:r>
    </w:p>
    <w:p>
      <w:r>
        <w:rPr>
          <w:b/>
        </w:rPr>
        <w:t xml:space="preserve">Tulos</w:t>
      </w:r>
    </w:p>
    <w:p>
      <w:r>
        <w:t xml:space="preserve">Prevent Impaired Driving Child Endangerment Act (laki lasten vaarantamisen ehkäisemisestä rattijuopumuksen vaikutuksen alaisena)</w:t>
      </w:r>
    </w:p>
    <w:p>
      <w:r>
        <w:rPr>
          <w:b/>
        </w:rPr>
        <w:t xml:space="preserve">Esimerkki 6.3452</w:t>
      </w:r>
    </w:p>
    <w:p>
      <w:r>
        <w:t xml:space="preserve">Stop Outsourcing and Create American Jobs Act of 2010 - Ohjaa valtiovarainministeriä laatimaan ja julkaisemaan luettelon maista, jotka ovat yritysten veroparatiiseja.Muuttaa Internal Revenue Code -lakia korottamaan yritysten seuraamuksia: (1) veroparatiisimaassa sijaitsevaan ilmoittamattomaan ulkomaiseen rahoitusvarallisuuteen liittyvien verojen alimman verran maksamisesta; (2) veroparatiisimaassa sijaitseviin liiketoimiin liittyvien ilmoitettavien liiketoimien alimman veroarvon ilmoittamisesta; ja (3) veroparatiisimaassa sijaitseviin liiketoimiin liittyvistä petoksista, veronkierrosta tai väärien tietojen antamisesta.suosii liittovaltion sopimuksia tehtäessä sellaisia toimeksisaajia, jotka eivät ole harjoittaneet ulkoistamista. Määritellään "ulkoistaminen" yhdysvaltalaisen työntekijän irtisanomiseksi työstä ja saman työn palkkaamiseksi tai teettämiseksi ulkomailla.Vaaditaan, että tämän lain tuottamat tulot varataan julkisen velan vähentämiseen.</w:t>
      </w:r>
    </w:p>
    <w:p>
      <w:r>
        <w:rPr>
          <w:b/>
        </w:rPr>
        <w:t xml:space="preserve">Tulos</w:t>
      </w:r>
    </w:p>
    <w:p>
      <w:r>
        <w:t xml:space="preserve">Vuoden 1986 Internal Revenue Code of 1986 -lain muuttaminen siten, että yritysten veroparatiisimaat tunnistetaan ja että veroparatiisimaiden veronkiertokäytännöistä, jotka siirtävät Yhdysvaltojen työpaikkoja ulkomaille, määrätään ankarampia rangaistuksia, ja muihin tarkoituksiin.</w:t>
      </w:r>
    </w:p>
    <w:p>
      <w:r>
        <w:rPr>
          <w:b/>
        </w:rPr>
        <w:t xml:space="preserve">Esimerkki 6.3453</w:t>
      </w:r>
    </w:p>
    <w:p>
      <w:r>
        <w:t xml:space="preserve">.  Access for Sportfishing Act of 2016 (Sec.2)Tämä lakiehdotus edellyttää, että National Park Service täyttää useita vaatimuksia ennen kalastusrajoitusten käyttöönottoa Biscaynen kansallispuistossa, joka sijaitsee Homesteadissa, Floridassa. Vaatimuksiin kuuluu rajoitusten perustaminen järkevään kalastuksenhoitoon, koordinointi Floridan osavaltion kanssa, Floridan osavaltion käyttämien tieteellisten tietojen asettaminen etusijalle ja sen varmistaminen, että rajoitukset ovat vähiten rajoittavia toimenpiteitä. (3 §)Lisäksi lakiehdotuksella muutetaan vuoden 2010 hainsuojelulakia (Shark Conservation Act of 2010) siten, että hain ruokkiminen on laitonta kaikilla Yhdysvaltojen vesillä. Lakiehdotuksella muutetaan myös Billfish Conservation Act -lakia siten, että marliinin, purjekalan ja keihäskalojen myyntikielto säilytetään ja samalla varmistetaan, että perinteistä kalastusta koskeva poikkeus ei luo uusia markkinoita näille lajeille. Mikään tässä lakiehdotuksessa ei vaikuta National Oceanic and Atmospheric Administrationin valtuuksiin laatia säilyttämis- ja hoitosääntöjä Magnuson-Stevensin kalastuksen säilyttämistä ja hoitoa koskevan lain nojalla.</w:t>
      </w:r>
    </w:p>
    <w:p>
      <w:r>
        <w:rPr>
          <w:b/>
        </w:rPr>
        <w:t xml:space="preserve">Tulos</w:t>
      </w:r>
    </w:p>
    <w:p>
      <w:r>
        <w:t xml:space="preserve">Vuoden 2016 urheilukalastusta koskeva laki</w:t>
      </w:r>
    </w:p>
    <w:p>
      <w:r>
        <w:rPr>
          <w:b/>
        </w:rPr>
        <w:t xml:space="preserve">Esimerkki 6.3454</w:t>
      </w:r>
    </w:p>
    <w:p>
      <w:r>
        <w:t xml:space="preserve">Joint Antitrust Consultative Commission Act - Perustetaan Yhdysvaltojen ja Japanin yhteinen neuvoa-antava kilpailuasioiden komitea:  (1) keskustella ja antaa suosituksia kilpailupolitiikan pitkän aikavälin rakenteellisista eroista ja lyhyen aikavälin kilpailukiistoista; ja (2) toimia avoimena foorumina, jolla edistetään kilpailulainsäädännön johdonmukaisempaa täytäntöönpanoa Japanissa ja Yhdysvalloissa. Yhdysvaltojen valtuuskunnan johtavan edustajan edellytetään aloittavan kattavan arvioinnin komission toiminnasta ja vastuualueista 180 päivän kuluessa komission toisesta vuosikokouksesta. Asetetaan korvausta ja kulujen maksamista koskevat säännökset.</w:t>
      </w:r>
    </w:p>
    <w:p>
      <w:r>
        <w:rPr>
          <w:b/>
        </w:rPr>
        <w:t xml:space="preserve">Tulos</w:t>
      </w:r>
    </w:p>
    <w:p>
      <w:r>
        <w:t xml:space="preserve">Laki yhteisestä neuvoa-antavasta kilpailuviranomaisesta</w:t>
      </w:r>
    </w:p>
    <w:p>
      <w:r>
        <w:rPr>
          <w:b/>
        </w:rPr>
        <w:t xml:space="preserve">Esimerkki 6.3455</w:t>
      </w:r>
    </w:p>
    <w:p>
      <w:r>
        <w:t xml:space="preserve">Medicare Safety Net Hospital Improvement Act of 2002 - Muuttaa sosiaaliturvalain (SSA) XVIII osaston (Medicare) siten, että siinä säädetään vuotuisesta tietojen keräämisestä sairaalahoito- ja avohoitomaksuista ja suhteettoman osuuden mukaisten Medicare-maksujen muuttamisesta kunkin haavoittuvia väestöryhmiä palvelevan sairaalan osalta.</w:t>
      </w:r>
    </w:p>
    <w:p>
      <w:r>
        <w:rPr>
          <w:b/>
        </w:rPr>
        <w:t xml:space="preserve">Tulos</w:t>
      </w:r>
    </w:p>
    <w:p>
      <w:r>
        <w:t xml:space="preserve">Lakiehdotus sosiaaliturvalain XVIII osaston muuttamiseksi, jotta parannetaan suhteettoman osuuden suuruisia lääkekorvauksia haavoittuvassa asemassa olevia väestöryhmiä palveleville sairaaloille.</w:t>
      </w:r>
    </w:p>
    <w:p>
      <w:r>
        <w:rPr>
          <w:b/>
        </w:rPr>
        <w:t xml:space="preserve">Esimerkki 6.3456</w:t>
      </w:r>
    </w:p>
    <w:p>
      <w:r>
        <w:t xml:space="preserve">Community Access Preservation Act tai CAP Act - Muuttaa vuoden 1934 viestintälakia siten, että se edellyttää, että julkisia, opetus- ja viranomaiskanavia (PEG-kanavia) on 1) siirrettävä samalla kanavakapasiteetilla kuin paikallisia kaupallisia televisiokanavia, tai jos tällaisia kanavia ei vaadita siirrettäväksi, samalla kanavakapasiteetilla kuin kaapeliverkkoon kuuluvia kaupallisia televisiokanavia, ja 2) tarjottava jokaiselle kaapelitilaajalle ilman ylimääräisiä palvelu- tai laitemaksuja: (1) välittää PEG-signaalit tilaajille olennaisesti heikentämättä ja muuttamatta sisältöä; ja (2) tarjota riittävät laitteet näiden vaatimusten täyttämiseksi.Vaatii kaapelioperaattoreita osavaltioissa, jotka ovat ottaneet käyttöön osavaltion laajuisen toimiluvan, että: (1) suorittamaan PEG-tukimaksuja, jotka vastaavat joko osavaltion lainsäädännön edellyttämää käteismaksua tai aiemmin tarjotun PEG-tuen arvoa, sen mukaan, kumpi niistä on suurempi; (2) välittämään PEG-signaalit lähtöpisteestä tilaajille; ja (3) tarjoamaan vähintään 31. toukokuuta 2005 tarjottujen PEG-kanavien määrän.</w:t>
      </w:r>
    </w:p>
    <w:p>
      <w:r>
        <w:rPr>
          <w:b/>
        </w:rPr>
        <w:t xml:space="preserve">Tulos</w:t>
      </w:r>
    </w:p>
    <w:p>
      <w:r>
        <w:t xml:space="preserve">Vuoden 1934 viestintälain muuttaminen siten, että julkisten, koulutus- ja viranomaiskanavien siirto ja esittäminen tapahtuu kaupallisten kanavien kanssa yhdenmukaisella tavalla, ja muihin tarkoituksiin.</w:t>
      </w:r>
    </w:p>
    <w:p>
      <w:r>
        <w:rPr>
          <w:b/>
        </w:rPr>
        <w:t xml:space="preserve">Esimerkki 6.3457</w:t>
      </w:r>
    </w:p>
    <w:p>
      <w:r>
        <w:t xml:space="preserve">Crowdfunding Amendments Act Tällä lakiehdotuksella muutetaan vuoden 1933 arvopaperilakia siten, että joukkorahoituksen liikkeeseenlaskija voi myydä osakkeita joukkorahoitusvälineen kautta. (Joukkorahoitus on pääomanmuodostusmenetelmä, jossa ihmisryhmät yhdistävät rahaa sijoittaakseen yritykseen tai tukeakseen pyrkimystä saavuttaa tietty tavoite). Joukkorahoitusväline määritellään yritykseksi, jonka tarkoitus on rajoittua hankkimaan, pitämään hallussaan ja luovuttamaan vain yhden yrityksen liikkeeseen laskemia joukkorahoitusarvopapereita, joka ei saa tästä korvausta ja joka täyttää muut erityiset vaatimukset, mukaan lukien raportointivelvoitteet ja sijoitusneuvojien käyttö.  Lakiehdotuksella muutetaan vuoden 1940 sijoitusneuvonantajia koskevaa lakia (Investment Advisers Act of 1940) joukkorahoitusvälineiden neuvonantajien rekisteröinnin mahdollistamiseksi.  Lakiehdotuksella muutetaan vuoden 1934 arvopaperipörssilakia (Securities Exchange Act of 1934) niiden ehtojen tarkistamiseksi, joilla Securities and Exchange Commission (SEC) vapauttaa joukkorahoitustoimissa liikkeeseen lasketut arvopaperit rekisteröintivaatimuksista. Nykyisen lain mukaan joukkorahoitettujen osakkeiden haltijoita ei lasketa mukaan osakkeenomistajakynnykseen, jonka ylittyessä liikkeeseenlaskijan on rekisteröitävä arvopaperinsa SEC:ssä edellyttäen, että liikkeeseenlaskija: 1) täyttää vuosittaiset raportointivelvoitteensa, 2) käyttää rekisteröidyn siirtoasiamiehen palveluita ja 3) hänen varallisuutensa on alle 25 miljoonaa dollaria. Lakiehdotuksessa tämä vapautus säilytetään, mutta sen soveltamisedellytyksiä muutetaan. Joukkorahoitettujen osakkeiden haltijoita ei lasketa mukaan osakkeenomistajakynnykseen, jos liikkeeseenlaskijan 1)&amp;nbsp;julkisesti noteerattu osakekanta on alle 75 miljoonaa dollaria tai 2) julkisesti noteerattu osakekanta on 0 dollaria ja vuotuiset tulot ovat alle 50 miljoonaa dollaria. </w:t>
      </w:r>
    </w:p>
    <w:p>
      <w:r>
        <w:rPr>
          <w:b/>
        </w:rPr>
        <w:t xml:space="preserve">Tulos</w:t>
      </w:r>
    </w:p>
    <w:p>
      <w:r>
        <w:t xml:space="preserve">Joukkorahoitusta koskeva muutoslaki</w:t>
      </w:r>
    </w:p>
    <w:p>
      <w:r>
        <w:rPr>
          <w:b/>
        </w:rPr>
        <w:t xml:space="preserve">Esimerkki 6.3458</w:t>
      </w:r>
    </w:p>
    <w:p>
      <w:r>
        <w:t xml:space="preserve">Pullmanin kansallista historiallista puistoa koskeva laki - Perustetaan Pullmanin kansallinen historiallinen puisto Illinoisiin kansallispuistojärjestelmään kuuluvaksi yksiköksi: (1) säilyttää ja tulkita tulevien sukupolvien hyödyksi puiston merkittävää työläis-, teollisuus-, kansalaisoikeus- ja sosiaalihistoriaa, puiston merkittäviä arkkitehtonisia rakenteita ja Pullmanin yhteisön roolia maailman ensimmäisen kansallisen työpäivän juhlapäivän luomisessa; (2) koordinoida liittovaltion hallituksen, Illinoisin osavaltion, paikallishallinnon yksiköiden sekä yksityisten ja voittoa tavoittelemattomien järjestöjen puiston säilyttämis-, suojelu- ja tulkintatoimia; ja (3) koordinoida asianmukaisia hallintovaihtoehtoja, jotka ovat tarpeen puiston monien merkittävien näkökohtien suojelun, säilyttämisen ja tulkinnan varmistamiseksi.  Vaatii, että puistoon kuuluu: (1) Pullmanin tehdaskompleksi, mukaan lukien kellotornirakennus ja takapystytysverstaat; ja (2) noin 13 hehtaaria maata, jolla nämä rakenteet sijaitsevat.  Sisäministeriä pyydetään laatimaan puiston yleinen hallintosuunnitelma. </w:t>
      </w:r>
    </w:p>
    <w:p>
      <w:r>
        <w:rPr>
          <w:b/>
        </w:rPr>
        <w:t xml:space="preserve">Tulos</w:t>
      </w:r>
    </w:p>
    <w:p>
      <w:r>
        <w:t xml:space="preserve">Pullmanin kansallista historiallista puistoa koskeva laki</w:t>
      </w:r>
    </w:p>
    <w:p>
      <w:r>
        <w:rPr>
          <w:b/>
        </w:rPr>
        <w:t xml:space="preserve">Esimerkki 6.3459</w:t>
      </w:r>
    </w:p>
    <w:p>
      <w:r>
        <w:t xml:space="preserve">Artiklassa säädetään, että ennen 4. tammikuuta 1995 annetussa liittovaltion lain säännöksessä olevia viittauksia edustajainhuoneen komiteaan tai virkailijaan, jonka nimeä, toimivaltaa, tehtävää, velvollisuutta tai valtuuksia on muutettu, pidetään viittauksina tällä hetkellä voimassa olevaan edustajainhuoneen komiteaan tai virkailijaan.</w:t>
      </w:r>
    </w:p>
    <w:p>
      <w:r>
        <w:rPr>
          <w:b/>
        </w:rPr>
        <w:t xml:space="preserve">Tulos</w:t>
      </w:r>
    </w:p>
    <w:p>
      <w:r>
        <w:t xml:space="preserve">Säädetään, että Yhdysvaltojen perussäännössä olevia viittauksia edustajainhuoneen komiteaan tai virkailijaan, jonka nimi tai toimivalta on muuttunut osana edustajainhuoneen uudelleenjärjestelyä sadannen neljännen kongressin alussa, pidetään viittauksina edustajainhuoneen tällä hetkellä voimassa olevaan komiteaan tai virkailijaan.</w:t>
      </w:r>
    </w:p>
    <w:p>
      <w:r>
        <w:rPr>
          <w:b/>
        </w:rPr>
        <w:t xml:space="preserve">Esimerkki 6.3460</w:t>
      </w:r>
    </w:p>
    <w:p>
      <w:r>
        <w:t xml:space="preserve">United Arab Emirates Human Rights Accountability Act of 2010 - Tekee ulkomaalaisesta, joka on Yhdistyneiden arabiemiirikuntien (UAE) kuningasperheiden jäsen ja joka on UAE:n hallituksen virkamies tai työntekijä, hakukelvottoman Yhdysvaltoihin pääsyn mahdollistavan viisumin saamiseksi ja hakukelvottoman Yhdysvaltoihin pääsyn mahdollistamiseksi, kunnes ulkoministeri todistaa kongressille, että: (1) Yhdistyneiden arabiemiirikuntien hallitus on perustanut riippumattoman valtiollisen elimen tutkimaan tällaista henkilöä; ja 2) sheikki Issa bin Zayed al-Nahyan on tuomittu kansainvälisten oikeusnormien ja ihmisoikeusnormien mukaisesti tietyistä rikoksista. Valtuuttaa ministerin luopumaan tällaisesta kiellosta kansallisen edun vuoksi.Kuvaa tällaisen rikoksen Arabiemiirikuntien lainsäädännön mukaiseksi rikokseksi: (1) joka on tehty Mohammed Shah Pooriin kohdistuneen hyökkäyksen yhteydessä; ja (2) josta sheikki Issa bin Zayed al-Nahyania ei ole asetettu syytteeseen.Ohjaa ministeriä peruuttamaan sellaisen ulkomaalaisen ei-maahanmuuttajan viisumin tai muun asiakirjan, joka ei tämän lain ehtojen mukaisesti ole oikeutettu tällaiseen viisumiin tai asiakirjaan.</w:t>
      </w:r>
    </w:p>
    <w:p>
      <w:r>
        <w:rPr>
          <w:b/>
        </w:rPr>
        <w:t xml:space="preserve">Tulos</w:t>
      </w:r>
    </w:p>
    <w:p>
      <w:r>
        <w:t xml:space="preserve">Tehdä tietyille Arabiemiraattien kuninkaallisten perheiden jäsenille mahdottomaksi saada viisumia tai päästä Yhdysvaltoihin ja peruuttaa näille perheenjäsenille aiemmin myönnetyt viisumit ja muut maahantuloasiakirjat siihen asti, kunnes sheikki Issa bin Zayed al-Nahyan on tuomittu kansainvälisten oikeudellisten normien ja ihmisoikeusnormien mukaisesti, sekä muihin tarkoituksiin.</w:t>
      </w:r>
    </w:p>
    <w:p>
      <w:r>
        <w:rPr>
          <w:b/>
        </w:rPr>
        <w:t xml:space="preserve">Esimerkki 6.3461</w:t>
      </w:r>
    </w:p>
    <w:p>
      <w:r>
        <w:t xml:space="preserve">African-American Farmers Benefits Relief Act of 2005 - säätää de novo -tarkastelusta Pigford v. Veneman- ja Brewington v. Veneman -oikeudenkäyntien perusteella jätettyjen vaatimusten osalta.</w:t>
      </w:r>
    </w:p>
    <w:p>
      <w:r>
        <w:rPr>
          <w:b/>
        </w:rPr>
        <w:t xml:space="preserve">Tulos</w:t>
      </w:r>
    </w:p>
    <w:p>
      <w:r>
        <w:t xml:space="preserve">Helpotus afroamerikkalaisille maanviljelijöille, jotka esittävät vaatimuksia tapauksissa Pigford v. Veneman ja Brewington v. Veneman.</w:t>
      </w:r>
    </w:p>
    <w:p>
      <w:r>
        <w:rPr>
          <w:b/>
        </w:rPr>
        <w:t xml:space="preserve">Esimerkki 6.3462</w:t>
      </w:r>
    </w:p>
    <w:p>
      <w:r>
        <w:t xml:space="preserve">Bureau Advisory Opinion Act - Muutetaan vuoden 2010 Consumer Financial Protection Act -lakia siten, että Consumer Financial Protection Bureaun (CFPB) johtaja velvoitetaan: (1) vahvistaa menettelyn, jolla vastataan soveltamisalaan kuuluvan henkilön erityisiin tiedusteluihin, jotka koskevat tulevan toiminnan yhdenmukaisuutta liittovaltion kuluttajille suunnattua rahoitusta koskevan lainsäädännön kanssa, ja (2) antaa lausunnon vastauksena tiedusteluun 90 päivän kuluessa (ja yhden kerran voidaan pidentää vielä 45 päivällä). (Laissa tarkoitettu "katettu henkilö" on: 1) henkilö, joka tarjoaa tai tarjoaa kuluttajille tarkoitettuja rahoitustuotteita tai -palveluja, ja 2) kyseisen henkilön sidosyritys, jos sidosyritys toimii palveluntarjoajana kyseiselle henkilölle). Luo kumottavissa olevan olettaman liittovaltion kuluttajille suunnattua rahoitusta koskevan lainsäädännön nojalla nostetuissa kanteissa, että kaikki toiminta, josta johtaja on antanut lausunnon, jonka mukaan se on lausunnon mukainen, on todellakin liittovaltion kuluttajille suunnattua rahoitusta koskevan lainsäädännön mukaista. Vapauttaa tällaiset tutkimukset ja neuvoa-antavat lausunnot tiedonvälityksen vapaudesta annetun lain mukaisesta julkistamisesta.</w:t>
      </w:r>
    </w:p>
    <w:p>
      <w:r>
        <w:rPr>
          <w:b/>
        </w:rPr>
        <w:t xml:space="preserve">Tulos</w:t>
      </w:r>
    </w:p>
    <w:p>
      <w:r>
        <w:t xml:space="preserve">Bureau Advisory Opinion Act</w:t>
      </w:r>
    </w:p>
    <w:p>
      <w:r>
        <w:rPr>
          <w:b/>
        </w:rPr>
        <w:t xml:space="preserve">Esimerkki 6.3463</w:t>
      </w:r>
    </w:p>
    <w:p>
      <w:r>
        <w:t xml:space="preserve">Patient and Physician Safety and Protection Act of 2001 - Muuttaa sosiaaliturvalain (SSA) XVIII osaston (Medicare) siten, että osallistuva sairaala, joka käyttää lääkäreiden tai jatko-opiskelijoiden palveluja, velvoitetaan rajoittamaan heidän työaikansa tiettyihin aikatauluihin.</w:t>
      </w:r>
    </w:p>
    <w:p>
      <w:r>
        <w:rPr>
          <w:b/>
        </w:rPr>
        <w:t xml:space="preserve">Tulos</w:t>
      </w:r>
    </w:p>
    <w:p>
      <w:r>
        <w:t xml:space="preserve">Sosiaaliturvalain XVIII osaston muuttaminen lääkärien työajan lyhentämiseksi ja valvonnan lisäämiseksi, jotta voidaan varmistaa potilaiden ja lääkärien itsensä turvallisuus.</w:t>
      </w:r>
    </w:p>
    <w:p>
      <w:r>
        <w:rPr>
          <w:b/>
        </w:rPr>
        <w:t xml:space="preserve">Esimerkki 6.3464</w:t>
      </w:r>
    </w:p>
    <w:p>
      <w:r>
        <w:t xml:space="preserve">Permanent Emergency Agricultural Disaster Assistance Act - Ohjaa maatalousministeriä käyttämään Commodity Credit Corporationin varoja hätärahoitusapuun: (1) kasvinviljelijöille, jotka ovat kärsineet säästä johtuvia satotappioita vuosina 2001, 2002 tai 2003; ja 2) karjantuottajille, jotka ovat kärsineet tappioita vuosina 2001, 2002 tai 2003, mukaan lukien Amerikan intiaanien karjankasvatusohjelmaan kuuluva karja, katastrofiksi nimetyssä piirikunnassa. Vähentää (muuta kuin satovakuutusta koskevaa) muuta maataloustukea tämän lain nojalla saaduilla määrillä.Ohjaa ministeriä antamaan vuoden 2003 jälkeen hätärahoitustukea tuottajille, joilla on tietty satovakuutus ja jotka ovat kärsineet säästä johtuvia satovahinkoja katastrofiksi määritellyllä alueella.</w:t>
      </w:r>
    </w:p>
    <w:p>
      <w:r>
        <w:rPr>
          <w:b/>
        </w:rPr>
        <w:t xml:space="preserve">Tulos</w:t>
      </w:r>
    </w:p>
    <w:p>
      <w:r>
        <w:t xml:space="preserve">Maatalousministerille annetaan pysyvät valtuudet avustaa nopeasti maataloustuottajia, joille aiheutuu satotappioita vahingollisen sään tai siihen liittyvien olosuhteiden vuoksi liittovaltion julistamilla katastrofialueilla, myöntää hätätilanteessa katastrofiavustusta maataloustuottajille satovuosien 2001, 2002 tai 2003 satojen osalta, jatkaa karjankasvatuksen tukiohjelmaa ja muihin tarkoituksiin.</w:t>
      </w:r>
    </w:p>
    <w:p>
      <w:r>
        <w:rPr>
          <w:b/>
        </w:rPr>
        <w:t xml:space="preserve">Esimerkki 6.3465</w:t>
      </w:r>
    </w:p>
    <w:p>
      <w:r>
        <w:t xml:space="preserve">Family Self-Sufficiency Act of 2009 - Muuttaa Yhdysvaltojen vuoden 1937 asuntolakia tarkistamalla vaatimuksia, jotka koskevat julkisille asuntotoimistoille maksettavaa hallinnollista maksua, jolla katetaan perheiden omavaraisuusohjelmien hallinnointikustannukset asunto- ja kaupunkikehitysministeriön asuntoseteliohjelman yhteydessä.Siinä säädetään: 1) perusmaksu julkiselle asuntotoimistolle, joka palvelee vähintään 25:tä ohjelmaan osallistuvaa henkilöä, joka vastaa yhden kokopäiväisen perheiden omavaraisuuskoordinaattorin palkkaamisesta aiheutuvia kustannuksia (suhteutettuna toimistolle, joka palvelee alle 25:tä tällaista osallistujaa); ja 2) lisämaksu toimistolle, joka täyttää vähimmäissuorituskykyä koskevat vaatimukset, jotta voidaan kattaa toisen koordinaattorin palkkaamisesta aiheutuvat kustannukset, jos toimistolla on vähintään 75 osallistuvaa perhettä, ja kolmannen koordinaattorin palkkaamisesta aiheutuvat kustannukset, jos toimistolla on vähintään 125 osallistuvaa perhettä. Sallii sihteerin varata tiettyjä summia tukeakseen tai palkitakseen perheiden omavaraisuusohjelmia, jotka ovat erityisen innovatiivisia tai erittäin menestyksekkäitä ohjelman tavoitteiden saavuttamisessa.</w:t>
      </w:r>
    </w:p>
    <w:p>
      <w:r>
        <w:rPr>
          <w:b/>
        </w:rPr>
        <w:t xml:space="preserve">Tulos</w:t>
      </w:r>
    </w:p>
    <w:p>
      <w:r>
        <w:t xml:space="preserve">Hallinnollisen maksun maksaminen julkisille asuntotoimistoille, jotta voidaan kattaa kustannukset, jotka aiheutuvat perheiden omavaraisuusohjelmien hallinnoinnista asunto- ja kaupunkikehitysministeriön asuntoseteliohjelman yhteydessä.</w:t>
      </w:r>
    </w:p>
    <w:p>
      <w:r>
        <w:rPr>
          <w:b/>
        </w:rPr>
        <w:t xml:space="preserve">Esimerkki 6.3466</w:t>
      </w:r>
    </w:p>
    <w:p>
      <w:r>
        <w:t xml:space="preserve">Code of Conduct on Arms Transfers Act of 1993 - kieltää Yhdysvaltojen asekaupan. sotilaallinen apu ja aseiden siirrot ulkomaiselle hallitukselle, ellei presidentti todista kongressille, että hallitus:  (1) täyttää tietyt demokratiaa koskevat ehdot, mukaan lukien se, että se on valittu vapailla ja oikeudenmukaisilla vaaleilla ja että se edistää armeijan siviilivalvontaa, oikeusvaltioperiaatetta ja yksilön oikeuksien kunnioittamista; (2) ei syyllisty ihmisoikeusloukkauksiin, tutkii ihmisoikeusloukkauksista vastuussa olevat henkilöt ja asettaa heidät syytteeseen, sallii kansainvälisten järjestöjen pääsyn poliittisten vankien luokse ja tarjoaa tällaisille järjestöille pääsyn konflikti- tai nälänhätätilanteissa; (3) ei osallistu kansainvälisen oikeuden vastaisiin aseellisiin hyökkäyksiin; ja (4) osallistuu Yhdistyneiden Kansakuntien tavanomaisten aseiden rekisteriin raportoimalla vuosittain rekisteriin maan hallussaan pitämien ja maasta ja maahan edellisen vuoden aikana siirrettyjen tavanomaisten aseiden määrän ja tyypin. sallii poikkeuksen tällaisesta kiellosta verovuoden osalta, jos: (1) presidentti pyytää kongressilta poikkeuslupaa, jossa todetaan, että sotilaallisen avun ja asesiirtojen toimittaminen hallitukselle on kansallisen turvallisuuden edun mukaista; ja 2) kongressi antaa lain, jolla tällainen pyyntö hyväksytään. Vaatii, että presidentti toimittaa alustavat todistukset ja poikkeuspyynnöt samalla, kun hän toimittaa vuotuisen pyynnön ulkomaanavun valtuutusten ja määrärahojen myöntämisestä. ilmaisee kongressin näkemyksen siitä, että edustajainhuoneen ulkoasiainvaliokunnan ja senaatin ulkoasiainvaliokunnan olisi järjestettävä kuulemistilaisuuksia kiistanalaisista todistuksista ja kaikista poikkeuspyynnöistä.</w:t>
      </w:r>
    </w:p>
    <w:p>
      <w:r>
        <w:rPr>
          <w:b/>
        </w:rPr>
        <w:t xml:space="preserve">Tulos</w:t>
      </w:r>
    </w:p>
    <w:p>
      <w:r>
        <w:t xml:space="preserve">Vuoden 1993 laki aseiden siirtoja koskevista käytännesäännöistä (Code of Conduct on Arms Transfers Act of 1993).</w:t>
      </w:r>
    </w:p>
    <w:p>
      <w:r>
        <w:rPr>
          <w:b/>
        </w:rPr>
        <w:t xml:space="preserve">Esimerkki 6.3467</w:t>
      </w:r>
    </w:p>
    <w:p>
      <w:r>
        <w:t xml:space="preserve">WTO Dispute Settlement Review Commission Act - Laki WTO:n riitojenratkaisun valvontakomissiosta - Perustetaan WTO:n riitojenratkaisun valvontakomissio tarkastelemaan riitojenratkaisupaneelien tai Maailman kauppajärjestön (WTO) valituselimen raportteja muiden WTO:n osapuolten aloittamissa menettelyissä, jotka ovat Yhdysvalloille epäedullisia ja jotka riitojenratkaisuelin hyväksyy. Komission on määritettävä, onko paneeli tai valituselin 1) ylittänyt toimivaltansa, 2) lisännyt Yhdysvaltojen velvoitteita tai vähentänyt sen oikeuksia, 3) toiminut mielivaltaisesti tai mielivaltaisesti, syyllistynyt väärinkäytöksiin tai todistettavasti poikennut asianmukaisista menettelyistä ja 4) poikennut raportissaan sovellettavasta tarkastelustandardista.  Jos komissio päättää myönteisesti yhteen tai useampaan näistä kysymyksistä, sen on määriteltävä tarkemmin, onko paneelin tai valituselimen toiminta vaikuttanut olennaisesti sen kertomuksen lopputulokseen. edellyttää, että Yhdysvaltojen kauppaedustaja neuvottelee, kun yhteinen päätöslauselma, jossa tällaista toimintaa ohjataan, hyväksytään, riitojen ratkaisemista koskevia sääntöjä ja menettelyjä koskevan sopimuksen sääntöjen ja menettelyjen muuttamiseksi tai muuttamiseksi kaikkien kongressille esitettyjen, paneelin tai valituselimen toimintaa koskevien myönteisten päätelmien osalta.  Säädetään yhteisestä päätöslauselmasta, jolla kongressin hyväksyntä WTO-sopimukselle peruutetaan ja Yhdysvaltojen osallistuminen WTO:hon lopetetaan, jos neuvottelut eivät johda tyydyttävään ratkaisuun. Asetetaan säännökset, jotka koskevat Yhdysvaltojen hallituksen kantaa tukevien yksityisten yhdysvaltalaisten henkilöiden osallistumista WTO:n paneelimenettelyihin.</w:t>
      </w:r>
    </w:p>
    <w:p>
      <w:r>
        <w:rPr>
          <w:b/>
        </w:rPr>
        <w:t xml:space="preserve">Tulos</w:t>
      </w:r>
    </w:p>
    <w:p>
      <w:r>
        <w:t xml:space="preserve">WTO:n riitojenratkaisukomissiota koskeva laki</w:t>
      </w:r>
    </w:p>
    <w:p>
      <w:r>
        <w:rPr>
          <w:b/>
        </w:rPr>
        <w:t xml:space="preserve">Esimerkki 6.3468</w:t>
      </w:r>
    </w:p>
    <w:p>
      <w:r>
        <w:t xml:space="preserve">Campus Fire Safety Right-to-Know Act of 2001 - Muuttaa vuoden 1965 Higher Education Act -lakia siten, että jokainen tukikelpoinen laitos, joka osallistuu johonkin IV osaston (Opiskelijoiden tuki) mukaiseen ohjelmaan, on velvollinen: (1) laatimaan, julkaisemaan ja jakamaan kaikille nykyisille opiskelijoille ja työntekijöille sekä kaikille ilmoittautumis- tai työpaikan hakijoille pyynnöstä vuotuisen paloturvallisuusraportin, jossa annetaan tietyntyyppisiä tietoja kyseisen oppilaitoksen kampuksen paloturvallisuusstandardeista ja -käytännöistä; (2) laatimaan kampusyhteisölle säännöllisiä raportteja tulipaloista ja väärästä hälytyksestä, jotka ilmoitetaan paikallisille palokunnille, jotta voidaan ehkäistä vastaavia tapauksia; ja (3) toimittamaan vuosittain opetusministerille kopion tilastoista, jotka koskevat kampuksen tulipaloja ja vääriä palohälytyksiä.Ohjaa ministerin: (1) tarkastelemaan näitä tilastoja; (2) asettamaan kopiot yleisön saataville; (3) yksilöimään esimerkilliset paloturvallisuuspolitiikat, -menettelyt ja -käytännöt ja levittämään tietoa näistä politiikoista, menettelyistä ja käytännöistä, jotka ovat osoittautuneet tehokkaiksi kampuspalojen vähentämisessä; ja (4) raportoimaan kongressille analyyseistä, jotka koskevat korkeakoulujen ja yliopistojen paloturvallisuusjärjestelmien nykytilaa ja asianmukaisia paloturvallisuusnormeja, joita olisi sovellettava kyseisiin tiloihin, sekä kustannusarvioista ja suosituksista.</w:t>
      </w:r>
    </w:p>
    <w:p>
      <w:r>
        <w:rPr>
          <w:b/>
        </w:rPr>
        <w:t xml:space="preserve">Tulos</w:t>
      </w:r>
    </w:p>
    <w:p>
      <w:r>
        <w:t xml:space="preserve">Paloturvallisuusstandardien ja -toimenpiteiden julkistaminen kampusrakennusten osalta ja muihin tarkoituksiin.</w:t>
      </w:r>
    </w:p>
    <w:p>
      <w:r>
        <w:rPr>
          <w:b/>
        </w:rPr>
        <w:t xml:space="preserve">Esimerkki 6.3469</w:t>
      </w:r>
    </w:p>
    <w:p>
      <w:r>
        <w:t xml:space="preserve">All-Terrain Vehicle Standards and Compliance Act of 2007 - edellyttää, että Consumer Product Safety Commission (CPSC) antaa maastoajoneuvoja koskevan kuluttajatuotestandardin, joka on poikkeuksia lukuun ottamatta identtinen American National Standards Institute/Specialty Vehicle Institute of American julkaisun kanssa. Tekee kulutustavaroiden turvallisuutta koskevan lain ja muun liittovaltion lainsäädännön tietyistä säännöksistä soveltumattomia kyseiseen julkaisuun.Sovelletaan standardia mönkijöihin, jotka on valmistettu tai tuotu maahan standardin julkaisemisen jälkeen. Sallii, että standardin mukaisissa ATV:ssä on ominaisuuksia tai osia, joita standardi ei kata.Vaatii, että jokainen ATV:n valmistaja tai maahantuoja toimittaa toimintasuunnitelman CPSC:lle hyväksyttäväksi ja noudattaa hyväksyttyä suunnitelmaa.Kiellää kolmipyöräisten ATV:iden maahantuonnin tai jakelun, kunnes kyseisiin ajoneuvoihin sovellettava pakollinen kuluttajatuoteturvallisuusstandardi on voimassa.Vaatii, että jokaisessa ATV:ssä, johon standardia sovelletaan, on oltava vaatimustenmukaisuuden osoittava merkintä.</w:t>
      </w:r>
    </w:p>
    <w:p>
      <w:r>
        <w:rPr>
          <w:b/>
        </w:rPr>
        <w:t xml:space="preserve">Tulos</w:t>
      </w:r>
    </w:p>
    <w:p>
      <w:r>
        <w:t xml:space="preserve">Lakiehdotus maastoajoneuvoja koskevien perusvaatimusten noudattamisen varmistamiseksi Yhdysvalloissa ja muihin tarkoituksiin.</w:t>
      </w:r>
    </w:p>
    <w:p>
      <w:r>
        <w:rPr>
          <w:b/>
        </w:rPr>
        <w:t xml:space="preserve">Esimerkki 6.3470</w:t>
      </w:r>
    </w:p>
    <w:p>
      <w:r>
        <w:t xml:space="preserve">Abandoned Mine Lands Reclamation Reform Act of 2005 - Muuttaa vuoden 1977 Surface Mining Control and Reclamation Act -lakia siten, että se kumoaa luvan käyttää tiettyjä varoja Abandoned Mine Reclamation Fund -rahastossa: (1) maatalousministeriö maaseutualueiden kunnostamiseen; ja (2) sisäasiainministeriö tutkimuksiin, jotka tehdään neuvonta-, tutkimus- ja kehityshankkeiden teknistä apua koskevien sopimusten perusteella organisaatioiden kanssa.Vähentää kunnostusmaksua, joka hiilikaivostoiminnan harjoittajien on maksettava.Tarkistaa rahaston jakovaatimuksia kunnostusmaksujen osalta.Kumoaa rahaston tavoitteet, jotka koskevat 1) hiilikaivostoiminnan aiheuttamien julkisten laitosten suojelua, rakentamista tai parantamista ja 2) hiilikaivostoiminnan aiheuttamien haittojen kohteena olevan julkisessa omistuksessa olevan maan kehittämistä, mukaan lukien virkistyskäyttöön ja historiallisiin tarkoituksiin, suojeluun, kunnostukseen ja avoimiin tiloihin hankittu maa.Laajentaa sertifiointiohjeita siten, että niissä määrätään maksuista 1) oikeutetuille osavaltioille ja intiaaniheimoille ja 2) muille kuin oikeutetuille osavaltioille ja intiaaniheimoille.Määrittelee menettelyohjeet rahaston tuottamien korkojen siirtämiseksi seuraaville tahoille: 1) valtiot, jotka ovat oikeutettuja ja jotka ovat oikeutettuja, ja 2) muut kuin oikeutetut osavaltiot ja intiaaniheimot: (United Mine Workers of America Combined Benefit Fund; (2) United Mine Workers of America 1992 Benefit Plan; ja (3) tiettyyn monenkeskiseen sairausvakuutusjärjestelmään.</w:t>
      </w:r>
    </w:p>
    <w:p>
      <w:r>
        <w:rPr>
          <w:b/>
        </w:rPr>
        <w:t xml:space="preserve">Tulos</w:t>
      </w:r>
    </w:p>
    <w:p>
      <w:r>
        <w:t xml:space="preserve">Muutetaan vuoden 1977 Surface Mining Control and Reclamation Act -lakia, jotta hylätyn kaivoksen kunnostusohjelma voidaan hyväksyä uudelleen ja uudistaa, sekä muihin tarkoituksiin.</w:t>
      </w:r>
    </w:p>
    <w:p>
      <w:r>
        <w:rPr>
          <w:b/>
        </w:rPr>
        <w:t xml:space="preserve">Esimerkki 6.3471</w:t>
      </w:r>
    </w:p>
    <w:p>
      <w:r>
        <w:t xml:space="preserve">International Fund for Israeli-Palestinian Peace Authorization Act of 2014 - kehottaa presidenttiä tekemään kaikkensa yhdessä Israelin hallituksen, palestiinalaishallinnon ja kansainvälisen yhteisön kanssa Israelin ja palestiinalaisten välisen kansainvälisen rauhanrahaston perustamiseksi.  Valtuuttaa määrärahat Yhdysvaltojen rahoitusosuuksia varten rahastoon.</w:t>
      </w:r>
    </w:p>
    <w:p>
      <w:r>
        <w:rPr>
          <w:b/>
        </w:rPr>
        <w:t xml:space="preserve">Tulos</w:t>
      </w:r>
    </w:p>
    <w:p>
      <w:r>
        <w:t xml:space="preserve">Kansainvälinen rahasto Israelin ja palestiinalaisten rauhaa varten vuoden 2014 valtuutuslaki (International Fund for Israeli-Palestinian Peace Authorization Act of 2014).</w:t>
      </w:r>
    </w:p>
    <w:p>
      <w:r>
        <w:rPr>
          <w:b/>
        </w:rPr>
        <w:t xml:space="preserve">Esimerkki 6.3472</w:t>
      </w:r>
    </w:p>
    <w:p>
      <w:r>
        <w:t xml:space="preserve">Americas Free Trade Act - edellyttää, että presidentti aloittaa kauppasopimusneuvottelut läntisen pallonpuoliskon maiden kanssa tullien ja tullien ulkopuolisten kaupan esteiden alentamiseksi ja poistamiseksi sekä läntisen pallonpuoliskon vapaakauppa-alueen perustamiseksi.toteaa, että tätä lakia ei sovelleta Kuubaan, ellei presidentti todista kongressille, että: (1) Kuubassa on palautettu vapaus ja (2) Yhdysvaltojen kansalaisten vaatimukset korvauksista pakkolunastetusta omaisuudesta on käsitelty asianmukaisesti.Määrittelee ne Kuubaa koskevat seikat, jotka presidentin on tehtävä, ennen kuin hän voi todistaa, että vapaus on palautettu. Edellytetään, että kun tällainen todistus on annettu, etusijalle asetetaan neuvottelut vapaakauppasopimuksesta Kuuban kanssa.Sovelletaan kongressin nopeutettuja menettelyjä (ei tarkistuksia) tämän lain nojalla tehtyjen kauppasopimusten täytäntöönpanolakiesityksiin.</w:t>
      </w:r>
    </w:p>
    <w:p>
      <w:r>
        <w:rPr>
          <w:b/>
        </w:rPr>
        <w:t xml:space="preserve">Tulos</w:t>
      </w:r>
    </w:p>
    <w:p>
      <w:r>
        <w:t xml:space="preserve">Lakiehdotus, jolla annetaan lupa neuvotella vapaakauppasopimuksista Amerikan maiden kanssa ja muihin tarkoituksiin.</w:t>
      </w:r>
    </w:p>
    <w:p>
      <w:r>
        <w:rPr>
          <w:b/>
        </w:rPr>
        <w:t xml:space="preserve">Esimerkki 6.3473</w:t>
      </w:r>
    </w:p>
    <w:p>
      <w:r>
        <w:t xml:space="preserve">United States Primary and Preventive Health Care Corps Act of 2009 - Muuttaa Public Health Service Act -lakia siten, että terveysministeriön on perustettava Primary and Public Health Scholarship Program -ohjelma, jonka tarkoituksena on tarjota stipendejä opiskelijoille, jotka suorittavat terveydenhuollon ammattitutkintoa, mukaan lukien hammaslääketiede sekä käyttäytymis- ja mielenterveystiede, vastineeksi palvelusta terveydenhuollon ammattihenkilönä vähintään neljän vuoden ajan terveydenhuollon laitoksessa, joka palvelee nimettyä perusterveydenhuollon tai kansanterveyden puutealuetta, joka sijaitsee siinä osavaltiossa, jossa korkeakoulu sijaitsee.</w:t>
      </w:r>
    </w:p>
    <w:p>
      <w:r>
        <w:rPr>
          <w:b/>
        </w:rPr>
        <w:t xml:space="preserve">Tulos</w:t>
      </w:r>
    </w:p>
    <w:p>
      <w:r>
        <w:t xml:space="preserve">Muutetaan kansanterveyspalvelulakia perustamalla perusterveydenhuollon ja kansanterveyden apurahaohjelma.</w:t>
      </w:r>
    </w:p>
    <w:p>
      <w:r>
        <w:rPr>
          <w:b/>
        </w:rPr>
        <w:t xml:space="preserve">Esimerkki 6.3474</w:t>
      </w:r>
    </w:p>
    <w:p>
      <w:r>
        <w:t xml:space="preserve">Vuoden 2003 laki Yhdysvaltojen säätutkimusohjelmasta (United States Weather Research Program Act of 2003) - toteaa, että Yhdysvaltojen säätutkimusohjelman painopisteet ovat seuraavilla aloilla: (2) rankkasateet, talvi- ja sadekuurojen ennusteiden parantaminen; 3) tulvat, tulvaennusteiden sekä trooppisiin sykloneihin liittyvien sisämaan tulvien ennuste- ja varoitusjärjestelmien parantaminen; (4) kahdesta neljääntoista päivään ulottuvat ennusteet, jotta voidaan parantaa sääennusteita ja varoituksia suurivaikutteisista sääilmiöistä, toteuttaa Hemispheric Observing System Research and Predictability Experiment (THORpex) -hanke pohjoisen pallonpuoliskon havainnointiaukkojen täyttämiseksi sekä testata ja arvioida kehittyneitä tietojen assimilaatiotekniikoita maailmanlaajuisissa malleissa; (5) yhteiskunnalliset ja taloudelliset vaikutukset, jotta voidaan tunnistaa menetelmät säätiedotuksen tehokkaaksi toimittamiseksi, suositella tapoja parantaa säätiedotusta, arvioida epäsuotuisan sään vaikutuksia, arvioida, mitkä säätiedot ovat hyödyllisimpiä, ja tehdä tutkimusta tällaisista vaikutuksista; ja (6) tutkimuskonseptien testaaminen ohjelman tukemissa testialustakeskuksissa, jotta teknologiaa voidaan siirtää operatiivisille meteorologeille.Ohjaa kansallista valtameri- ja ilmakehävirastoa (NOAA) laatimaan ja päivittämään vuosittain sekä NOAA:n hallintovirkamiestä raportoimaan kongressille viisivuotissuunnitelman, jossa 1) kuvataan, miten liittovaltion virastot voivat parhaiten toimia yhteistyössä yliopistojen ja muiden tutkimuslaitosten kanssa, 2) yksilöidään säätiedon yhteiskunnalliset, taloudelliset ja sotilaalliset tarpeet ja vaatimukset, 3) hahmotellaan menetelmät tiedon levittämiseksi käyttäjäyhteisöille ja 4) kuvataan parhaat käytännöt ohjelman tutkimustulosten siirtämiseksi ennustetoimintaan.</w:t>
      </w:r>
    </w:p>
    <w:p>
      <w:r>
        <w:rPr>
          <w:b/>
        </w:rPr>
        <w:t xml:space="preserve">Tulos</w:t>
      </w:r>
    </w:p>
    <w:p>
      <w:r>
        <w:t xml:space="preserve">Määrärahojen myöntäminen Yhdysvaltojen säätutkimusohjelmaa varten ja muihin tarkoituksiin.</w:t>
      </w:r>
    </w:p>
    <w:p>
      <w:r>
        <w:rPr>
          <w:b/>
        </w:rPr>
        <w:t xml:space="preserve">Esimerkki 6.3475</w:t>
      </w:r>
    </w:p>
    <w:p>
      <w:r>
        <w:t xml:space="preserve">Social Security Disability Fairness Act of 2016 Tällä lakiehdotuksella muutetaan sosiaaliturvalain II osaston (vanhuus-, eloonjäämis- ja työkyvyttömyysvakuutus) sosiaaliturvalain (Old Age, Survivors and Disability Insurance) säännöksiä sosiaaliturvan työkyvyttömyysvakuutusetuuksien maksamista varten 24 peräkkäisen kalenterikuukauden aikana henkilöille, joiden on todettu olevan työkyvyttömiä kuolemansairausdiagnoosin esittämisen perusteella.</w:t>
      </w:r>
    </w:p>
    <w:p>
      <w:r>
        <w:rPr>
          <w:b/>
        </w:rPr>
        <w:t xml:space="preserve">Tulos</w:t>
      </w:r>
    </w:p>
    <w:p>
      <w:r>
        <w:t xml:space="preserve">Social Security Disability Fairness Act of 2016</w:t>
      </w:r>
    </w:p>
    <w:p>
      <w:r>
        <w:rPr>
          <w:b/>
        </w:rPr>
        <w:t xml:space="preserve">Esimerkki 6.3476</w:t>
      </w:r>
    </w:p>
    <w:p>
      <w:r>
        <w:t xml:space="preserve">Old San Francisco Mint Commemorative Coin Act - Ohjaa valtiovarainministeriä laskemaan liikkeeseen yhden dollarin hopeakolikoita ja puolen dollarin verhoiltuja kolikoita, jotka kuvaavat Old San Francisco Mint -rahapajaa, sen roolia kultakolikoissa ja Old San Francisco Mint -museon koulutustehtävää. Kehottaa ministeriötä jakamaan kaikki kolikoiden myynnistä saadut lisämaksut rahapajan ystäville sen kunnostamista ja ylläpitoa varten.</w:t>
      </w:r>
    </w:p>
    <w:p>
      <w:r>
        <w:rPr>
          <w:b/>
        </w:rPr>
        <w:t xml:space="preserve">Tulos</w:t>
      </w:r>
    </w:p>
    <w:p>
      <w:r>
        <w:t xml:space="preserve">Vanhaa San Franciscon rahapajaa koskeva juhlarahalaki</w:t>
      </w:r>
    </w:p>
    <w:p>
      <w:r>
        <w:rPr>
          <w:b/>
        </w:rPr>
        <w:t xml:space="preserve">Esimerkki 6.3477</w:t>
      </w:r>
    </w:p>
    <w:p>
      <w:r>
        <w:t xml:space="preserve">Promoting Antiterrorism Cooperation through Technology and Science Act, eli PACTS Act - Muuttaa vuoden 2002 Homeland Security Act -lakia siten, että sisäisen turvallisuuden ministeriön (DHS) tiede- ja teknologia-asiain alivaltiosihteeri valtuutetaan perustamaan tiede- ja teknologia-alan Homeland Security International Cooperative Programs Office (jäljempänä 'toimisto'): (1) jonka valitsee apulaisministeri ja joka raportoi hänelle; ja (2) joka voi olla sisäisen turvallisuuden ministeriön virkamies, joka toimii muussa tehtävässä: (1) kehittää yhdessä ulkoministeriön kanssa yhteisymmärryksiä tai sopimuksia, jotka mahdollistavat ja tukevat kansainvälistä yhteistyötoimintaa sisäisen turvallisuuden tutkimuksen, kehittämisen ja vertailutestien tukemiseksi; (2) kehittää yhteistyössä tiede- ja teknologiaosaston, sisäisen turvallisuuden ministeriön muiden osien ja muiden liittovaltion virastojen kanssa strategisia painopisteitä tällaista toimintaa varten; ja (3) helpottaa kansainvälisen yhteistyötoiminnan suunnittelua, kehittämistä ja toteuttamista tällaisten painopistealueiden saavuttamiseksi. Johtajan edellytetään: (1) helpottamaan sellaisten yhdysvaltalaisten yhteisöjen ja muiden kuin yhdysvaltalaisten yhteisöjen välisiä yhteyksiä, jotka voivat olla kumppaneita sisäisen turvallisuuden tutkimustoiminnassa; ja (2) varmistamaan, että toimet koordinoidaan muiden asiaankuuluvien tutkimusvirastojen toimien kanssa. antaa johtajalle luvan toteuttaa hankkeita yhdessä muiden virastojen kanssa.valtuuttaa johtajan järjestämään kansainvälisiä sisäisen turvallisuuden teknologiaa käsitteleviä seminaareja ja konferensseja, joilla parannetaan yhteyksiä teknologian kehittäjien kansainvälisen yhteisön välillä ja autetaan määrittelemään suuntaa tuleville teknologiatavoitteille.valtuuttaa alivaltiosihteerin toteuttamaan kansainvälisiä yhteistyötoimia, joilla tuetaan alivaltiosihteerin tiettyjä tehtäviä, mukaan lukien avustusten myöntäminen ja yhteistyösopimusten tai -sopimusten tekeminen. Ohjeistaa valtiosihteeriä varmistamaan, että ulkomainen kumppaniorganisaatio vastaa tasapuolisesti kansainvälisiin yhteistyötoimiin käytettyyn rahoitukseen ja resursseihin suoralla rahoituksella tai täydentävien toimien rahoituksella tai henkilöstön, tilojen, materiaalien tai laitteiden tarjoamisella.Sallii valtiosihteerin antaa tai hyväksyä laitteiden lainoja tutkimus- ja kehitystoimintaa sekä vertailutestausta varten.Valtuuttaa valtiosihteerin toteuttamaan kansainvälisiä yhteistyötoimia yhdessä muiden virastojen kanssa.Määrittelee, että ulkomaisia kumppaneita voivat olla muun muassa seuraavat: (Valtuuttaa alivaltiosihteerin koordinoidusti johtavan lääkärin kanssa helpottamaan osana tällä lailla sallittuja kansainvälisiä yhteistyötoimia tiedonvaihdon ja muunlaisten yhteistyömekanismien kehittämistä ulkomaisten maiden kanssa, mukaan lukien Afrikan valtiot, jotta voidaan vahvistaa Yhdysvaltojen valmiutta varautua eksoottisten tautien Yhdysvaltojen maatalouteen ja kansanterveyteen kohdistuviin uhkiin.Valtuuttaa alivaltiosihteerin koordinoidusti johtavan lääkärin kanssa helpottamaan tiedonvaihdon ja muunlaisten yhteistyömekanismien kehittämistä ulkomaisten maiden kanssa, mukaan lukien Afrikan valtiot, jotta voidaan vahvistaa Yhdysvaltojen valmiutta varautua eksoottisten tautien aiheuttamiin uhkiin, jotka kohdistuvat Yhdysvaltojen maatalouteen ja kansanterveyteen.Valtuuttaa sisäisen turvallisuuden ministeriön ministerille tämän lain mukaisiin toimiin osoitetut määrärahat, jotka johdetaan tiede- ja teknologiaosastolle muutoin myönnetyistä määrärahoista varainhoitovuosiksi 2008-2011.toteaa, että aina kun virasto osallistuu kansainväliseen yhteistyötoimintaan ulkomaisen maan kanssa kustannusten jakoperiaatteella, kaikki kyseiseltä ulkomaiselta maalta saadut korvaukset tai rahoitusosuudet, jotka kattavat sen osuuden hankkeesta, voidaan hyvittää tiede- ja teknologiaosaston asianmukaisille juokseville määrärahatileille.vaatii apulaisministeriä toimittamaan johtajan välityksellä: 1) kongressille tietyn kertomuksen tällaisesta kansainvälisestä yhteistyötoiminnasta ja 2) päivitykset tällaisesta kertomuksesta viiden vuoden välein.</w:t>
      </w:r>
    </w:p>
    <w:p>
      <w:r>
        <w:rPr>
          <w:b/>
        </w:rPr>
        <w:t xml:space="preserve">Tulos</w:t>
      </w:r>
    </w:p>
    <w:p>
      <w:r>
        <w:t xml:space="preserve">Perustetaan tiede- ja teknologia-alan kotimaan turvallisuuden kansainvälisten yhteistyöohjelmien toimisto ja muihin tarkoituksiin.</w:t>
      </w:r>
    </w:p>
    <w:p>
      <w:r>
        <w:rPr>
          <w:b/>
        </w:rPr>
        <w:t xml:space="preserve">Esimerkki 6.3478</w:t>
      </w:r>
    </w:p>
    <w:p>
      <w:r>
        <w:t xml:space="preserve">National Commission on Employment and Economic Security Act - Perustetaan työllisyyttä ja taloudellista turvallisuutta käsittelevä kansallinen toimikunta tutkimaan ja raportoimaan: (1) yhdysvaltalaisten työntekijöiden työpaikkojen siirtymisestä johtuvaan taloudelliseen ja psykologiseen epävarmuuteen liittyvistä kysymyksistä; (2) tällaisesta epävarmuudesta johtuvan psykologisen stressin ja työntekijöiden ja entisten työntekijöiden lisääntyneen väkivallan välisestä yhteydestä työpaikalla ja heidän yksityiselämässään; ja (3) yhdysvaltalaisten työntekijöiden hyvin palkattujen työpaikkojen määrän vähenemisen taloudellisista ja psykologisista vaikutuksista. kehottaa komissiota antamaan suosituksia, myös lainsäädännöllisiä ja hallinnollisia toimia koskevia suosituksia, mahdollisista ratkaisuista, joilla voidaan lievittää yhdysvaltalaisten työntekijöiden taloudelliseen ja psykologiseen turvattomuuteen liittyviä ongelmia.</w:t>
      </w:r>
    </w:p>
    <w:p>
      <w:r>
        <w:rPr>
          <w:b/>
        </w:rPr>
        <w:t xml:space="preserve">Tulos</w:t>
      </w:r>
    </w:p>
    <w:p>
      <w:r>
        <w:t xml:space="preserve">Perustetaan toimikunta tutkimaan Yhdysvaltojen työvoiman työllisyyttä ja taloudellista epävarmuutta.</w:t>
      </w:r>
    </w:p>
    <w:p>
      <w:r>
        <w:rPr>
          <w:b/>
        </w:rPr>
        <w:t xml:space="preserve">Esimerkki 6.3479</w:t>
      </w:r>
    </w:p>
    <w:p>
      <w:r>
        <w:t xml:space="preserve">Women's Pension Equity Act of 1996 - Muuttaa Internal Revenue Code -lakia ja Employee Retirement Income Security Act of 1974 (ERISA) -lakia, jotta voidaan kehittää malli: 1) puolison suostumuslomake, kun valitaan luopuminen pätevästä yhteiseläkkeestä ja perhe-eläkkeestä (qualified joint and survivor annuity) tai pätevästä eläkkeelle siirtymistä edeltävästä perhe-eläkkeestä (qualified preretirement survivor annuity), ja 2) pätevä kotimaisten suhteiden järjestys. Muuttaa vuoden 1974 rautatieeläkelakia siten, että laajennetaan II-tason rautatieeläke-etuuksien maksaminen avioerosopimusten nojalla elossa oleville entisille puolisoille. Muuttaa liittovaltion lakia siten, että liittovaltion työntekijöiden leskille, leskille ja tietyille entisille puolisoille, jotka kuolevat sen jälkeen, kun he ovat eronneet palveluksesta ja joilla on oikeus lykättyyn eläkkeeseen, mutta jotka eivät ole saavuttaneet ikää, jonka perusteella he voivat saada eläkettä virkamieseläkkeestä, myönnetään perhe-eläkettä samoin perustein kuin nykyisin myönnetään tietyille kongressin entisten jäsenten perhe-eläkkeille. Tarkistetaan säännöksiä, jotka koskevat liittovaltion eläke-etuuksia, joihin sovelletaan tuomioistuimen päätöstä.</w:t>
      </w:r>
    </w:p>
    <w:p>
      <w:r>
        <w:rPr>
          <w:b/>
        </w:rPr>
        <w:t xml:space="preserve">Tulos</w:t>
      </w:r>
    </w:p>
    <w:p>
      <w:r>
        <w:t xml:space="preserve">Vuoden 1996 laki naisten eläkkeiden tasa-arvosta</w:t>
      </w:r>
    </w:p>
    <w:p>
      <w:r>
        <w:rPr>
          <w:b/>
        </w:rPr>
        <w:t xml:space="preserve">Esimerkki 6.3480</w:t>
      </w:r>
    </w:p>
    <w:p>
      <w:r>
        <w:t xml:space="preserve">Two-Midnight Rule Delay Act of 2013 - kieltää terveysministeriötä (HHS) soveltamasta kahden yön sääntöä sairaalaan, josta maksetaan sosiaaliturvalain XVIII osaston (Medicare) mukaista maksua ennen 1. lokakuuta 2014 tapahtuneista sairaalahoitojaksoista. (Kahden yön sääntö sallii Medicare-korvauksen vain sellaisille sairaalahoitojaksoille, joiden osalta lääkäri ottaa sairaalaan hoidettavan, jonka odotetaan tarvitsevan hoitoa, joka ylittää kaksi yötä, mutta kieltää yleensä korvauksen hoidosta, jonka odotetaan vaativan vähemmän kuin kahden yön hoitojakson). Sovelletaan&amp;nbsp;tällaista kieltoa Medicare-arviointisopimuksiin.  Kielletään Medicare-tarkistussopimusten tekijöitä epäämästä sairaalan antamia sairaalahoitopalveluja tai kriittisen sairaalahoidon piiriin kuuluvan sairaalan antamia sairaalahoitopalveluja koskevaa korvaushakemusta ennen 1. lokakuuta 2014 tapahtuneiden kotiutusten osalta: (1) lääketieteellisen tarpeellisuuden vuoksi, joka johtuu sairaalahoidon pituudesta tällaisessa sairaalassa tai siitä, että palvelut olisi voitu antaa avohoidossa, tai (2) määräyksiä, todistuksia tai uudelleen todistuksia koskevien vaatimusten ja niihin liittyvän dokumentaation vuoksi. Kielletään sihteeriä lisäämästä Medicare Probe and Educate -ohjelman puitteissa maksua edeltävään tarkastukseen valittujen korvausvaatimusten otosta yli sen määrän ja tyypin, jonka ministeri on vahvistanut 4. marraskuuta 2013 alkaen. Ohjaa sihteeriä kehittämään: (1) Medicare-sairaalamaksumenetelmän lyhyitä sairaalahoitojaksoja varten; (2)&amp;nbsp;yleiset vastaavuuskartat, joilla yhdistetään asiaankuuluvat tautien ja niihin liittyvien terveysongelmien kansainvälisen tilastollisen luokituksen (ICD)-10-koodit (joita käytetään lääketieteellisten diagnoosien ja sairaalahoitotoimenpiteiden ilmoittamiseen) asiaankuuluviin CPT-koodeihin (Current Procedural Terminology) ja asiaankuuluvat CPT-koodit asiaankuuluviin ICD-10-koodeihin sairaalahoitopalvelujen ja sairaaloiden avohoito-osastojen palvelujen vertailemiseksi; ja 3) toinen ristiintaulukointi sairaalahoitopalvelujen diagnoosiryhmäkoodien (DRG-koodien) ja sairaalan avohoitopalvelujen ambulatoristen maksuluokkakoodien välillä.</w:t>
      </w:r>
    </w:p>
    <w:p>
      <w:r>
        <w:rPr>
          <w:b/>
        </w:rPr>
        <w:t xml:space="preserve">Tulos</w:t>
      </w:r>
    </w:p>
    <w:p>
      <w:r>
        <w:t xml:space="preserve">Vuoden 2013 laki kahden keskiyön säännön lykkäämisestä (Two-Midnight Rule Delay Act of 2013)</w:t>
      </w:r>
    </w:p>
    <w:p>
      <w:r>
        <w:rPr>
          <w:b/>
        </w:rPr>
        <w:t xml:space="preserve">Esimerkki 6.3481</w:t>
      </w:r>
    </w:p>
    <w:p>
      <w:r>
        <w:t xml:space="preserve">Stigler Act Amendments of 2017 Tällä lakiehdotuksella muutetaan 4. elokuuta 1947 annettua lakia (joka tunnetaan yleisesti Stiglerin lakina), jotta voidaan tarkistaa edellytyksiä, jotka henkilön, joka perii maata, joka on alun perin jaettu Oklahoman viiden sivistyneen heimon (Choctaw-, Chickasaw-, Creek-, Cherokee- ja Seminole-heimojen) jäsenille, on täytettävä, jotta maa pysyy rajoitetussa asemassa. Kun maa on rajoitetussa asemassa, sitä ei veroteta eikä sitä saa myydä tai siirtää ilman sisäasiainministeriön lupaa. Nykyisen lain mukaan viidelle heimolle jaetun maan rajoitettu maksullisuus säilyy vain, jos omistusoikeuden haltijalla on vähintään 50 prosenttia intiaaniverta jostakin viidestä heimosta. Tämä vaatimus poistetaan tällä lakiehdotuksella. Näin ollen rajoitetun maksun asema säilyy kaikkien niiden alkuperäisen rekisteröidyn jälkeläisten osalta, joiden nimi on merkitty viiden heimon jäsenluetteloihin. </w:t>
      </w:r>
    </w:p>
    <w:p>
      <w:r>
        <w:rPr>
          <w:b/>
        </w:rPr>
        <w:t xml:space="preserve">Tulos</w:t>
      </w:r>
    </w:p>
    <w:p>
      <w:r>
        <w:t xml:space="preserve">Vuoden 2017 Stiglerin lain muutokset</w:t>
      </w:r>
    </w:p>
    <w:p>
      <w:r>
        <w:rPr>
          <w:b/>
        </w:rPr>
        <w:t xml:space="preserve">Esimerkki 6.3482</w:t>
      </w:r>
    </w:p>
    <w:p>
      <w:r>
        <w:t xml:space="preserve">Gulf Islands National Seashore Land Exchange Act Tämä lakiehdotus valtuuttaa National Park Servicen (NPS) luovuttamaan Veterans of Foreign Wars Post 5699 -järjestölle noin 1,542 hehtaaria liittovaltion kiinteää omaisuutta, joka sijaitsee Gulf Islands National Seashoressa Jacksonin piirikunnassa Mississippissä, vaihdossa 2,161 hehtaarin suuruiseen muuhun kuin liittovaltion omistamaan maa-alueeseen. Posti maksaa kustannukset, joita NPS:lle aiheutuu vaihdon toteuttamisesta. Yhdysvaltojen tämän lakiehdotuksen nojalla hankkimaa maata ja osuuksia hallinnoidaan osana Gulf Islands National Seashorea. </w:t>
      </w:r>
    </w:p>
    <w:p>
      <w:r>
        <w:rPr>
          <w:b/>
        </w:rPr>
        <w:t xml:space="preserve">Tulos</w:t>
      </w:r>
    </w:p>
    <w:p>
      <w:r>
        <w:t xml:space="preserve">Gulf Islands National Seashore Land Exchange Act (laki Gulf Islands National Seashore Land Exchange Act)</w:t>
      </w:r>
    </w:p>
    <w:p>
      <w:r>
        <w:rPr>
          <w:b/>
        </w:rPr>
        <w:t xml:space="preserve">Esimerkki 6.3483</w:t>
      </w:r>
    </w:p>
    <w:p>
      <w:r>
        <w:t xml:space="preserve">Marine Corps 230th Anniversary Commemorative Coin Act - Ohjaa valtiovarainministeriä lyömään ja laskemaan liikkeeseen enintään 500 000 yhden dollarin kolikkoa, jotka ilmentävät Yhdysvaltojen merijalkaväen soturihenkeä.Vaatii, että: 1) kaikkiin kolikoiden myynteihin sisällytetään 10 dollarin lisämaksu kolikkoa kohti; ja 2) kaikki lisämaksut maksetaan Marine Corps Heritage Foundationille Marine Corps Heritage Centerin rakentamista varten. Kieltää tällaisen lisämaksun minkä tahansa kolikon liikkeeseenlaskun osalta kalenterivuoden aikana, jos liikkeeseenlasku johtaisi siihen, että kyseisen vuoden aikana liikkeeseen laskettujen juhlarahaohjelmien määrä ylittäisi kahden juhlarahaohjelman vuosittaisen liikkeeseenlaskurajoituksen. Valtuuttaa valtiovarainministeriön antamaan ohjeita tämän rajoituksen täytäntöönpanemiseksi.</w:t>
      </w:r>
    </w:p>
    <w:p>
      <w:r>
        <w:rPr>
          <w:b/>
        </w:rPr>
        <w:t xml:space="preserve">Tulos</w:t>
      </w:r>
    </w:p>
    <w:p>
      <w:r>
        <w:t xml:space="preserve">Vaaditaan valtiovarainministeriä lyömään kolikoita Yhdysvaltain merijalkaväen 230-vuotisjuhlan kunniaksi ja tukemaan merijalkaväen perintökeskuksen rakentamista.</w:t>
      </w:r>
    </w:p>
    <w:p>
      <w:r>
        <w:rPr>
          <w:b/>
        </w:rPr>
        <w:t xml:space="preserve">Esimerkki 6.3484</w:t>
      </w:r>
    </w:p>
    <w:p>
      <w:r>
        <w:t xml:space="preserve">National Environmental Policy Act Administrative Reorganization Amendments of 1993 - Muuttaa vuoden 1969 kansallista ympäristöpolitiikkaa koskevaa lakia (National Environmental Policy Act of 1969, jäljempänä "laki") siten, että ympäristölaatuneuvostoa koskevat säännökset korvataan säännöksillä, joilla perustetaan presidentin toimeenpanovirastoon kansallisen ympäristöpolitiikan (NEPA) noudattamisesta vastaava toimisto.  Viraston johtajaksi vaaditaan presidentin nimittämä johtaja. Johtajan tehtävänä on:  (1) antaa asetuksia, jotka koskevat lain täytäntöönpanoa kaikissa liittovaltion virastoissa; (2) sovitella virastojen välisiä kiistoja; (3) valvoa, että liittovaltion virastot panevat täytäntöön lain ja asetukset; ja (4) suorittaa muita ympäristölainsäädäntöön, -politiikkaan ja -ohjelmiin liittyviä tehtäviä presidentin määrittelemällä tavalla. Muuttaa vuoden 1970 Environmental Quality Improvement Act -lakia ympäristön laadun parantamista koskevien säännösten poistamiseksi. Myönnetään määrärahat NEPAn noudattamisesta vastaavalle toimistolle. Siirretään tietyt neuvoston tehtävät, mukaan lukien vuosittaisen raportin laatiminen ympäristön tilasta, ympäristöministerille.  Hyväksytään määrärahat. Lopettaa neuvoston ja ympäristönlaatuviraston toiminnan ja siirtää tehtävät NEPAn noudattamisesta vastaavalle virastolle.  Asettaa neuvoston nykyiset varat johtajan käyttöön.</w:t>
      </w:r>
    </w:p>
    <w:p>
      <w:r>
        <w:rPr>
          <w:b/>
        </w:rPr>
        <w:t xml:space="preserve">Tulos</w:t>
      </w:r>
    </w:p>
    <w:p>
      <w:r>
        <w:t xml:space="preserve">Kansallista ympäristöpolitiikkaa koskeva laki (National Environmental Policy Act) Hallinnon uudelleenjärjestelyä koskevat vuoden 1993 muutokset (Administrative Reorganization Amendments of 1993)</w:t>
      </w:r>
    </w:p>
    <w:p>
      <w:r>
        <w:rPr>
          <w:b/>
        </w:rPr>
        <w:t xml:space="preserve">Esimerkki 6.3485</w:t>
      </w:r>
    </w:p>
    <w:p>
      <w:r>
        <w:t xml:space="preserve">Electronic Commerce Enhancement Act of 2001 - I osasto: Sähköisen kaupankäynnin lisääminen - velvoittaa kansallisen standardointi- ja teknologiainstituutin (NIST) johtajan perustamaan neuvoa-antavan paneelin, jonka tehtävänä on raportoida pienten ja keskisuurten valmistajien ja muiden vastaavien yritysten kohtaamista haasteista, jotka liittyvät sähköisen kaupankäynnin tekniikoiden ja liiketoimintakäytäntöjen integroimiseen ja hyödyntämiseen. Paneelin on toimitettava väli- ja loppuraportti johtajalle ja tietyille kongressin valiokunnille. Loppuraportin on sisällettävä: (1) kolmivuotisen suunnitteluasiakirjan NIST:n Manufacturing Extension Partnership (MEP) -ohjelmalle sähköisen kaupankäynnin alalla; ja (2) suosituksia NIST:lle sähköisen kaupankäynnin yhteentoimivuuskysymysten käsittelemiseksi: (1) perustaa pilottiohjelman, jolla autetaan kyseisiä valmistajia ja yrityksiä integroimaan ja hyödyntämään sähköisen kaupankäynnin teknologioita ja liiketoimintakäytäntöjä kilpailuun perustuvan avustusohjelman avulla; ja (2) kuulla lautakuntaa ja hyödyntää lautakunnan raportteja.II osasto: Yritysintegraatio - Johtajan tehtävänä on: (1) yksilöi kriittiset yritysintegraatiostandardit ja täytäntöönpanotoimet tärkeimmillä valmistusteollisuuden aloilla; (2) raportoi kongressille näistä asioista ja niihin liittyvistä NIST:n odotettavissa olevista toimista kyseisenä verovuonna; ja (3) toimittaa kongressille suunnitelma yritysintegraatiosta kullekin tärkeimmälle valmistusteollisuuden alalle. Suunnitelma on päivitettävä vuosittain, kunnes yritysintegraatio on toteutettu.</w:t>
      </w:r>
    </w:p>
    <w:p>
      <w:r>
        <w:rPr>
          <w:b/>
        </w:rPr>
        <w:t xml:space="preserve">Tulos</w:t>
      </w:r>
    </w:p>
    <w:p>
      <w:r>
        <w:t xml:space="preserve">Edellytetään, että kansallisen standardointi- ja teknologiainstituutin johtaja auttaa pieniä ja keskisuuria valmistajia ja muita tällaisia yrityksiä integroimaan ja hyödyntämään menestyksekkäästi sähköisen kaupankäynnin teknologioita ja liiketoimintakäytäntöjä, ja valtuutetaan kansallinen standardointi- ja teknologiainstituutti arvioimaan kriittisiä yritysintegraatiostandardeja ja täytäntöönpanotoimia tärkeimmillä valmistusteollisuuden aloilla ja kehittämään suunnitelma yritysintegraatiota varten kullekin tärkeimmälle valmistusteollisuudelle.</w:t>
      </w:r>
    </w:p>
    <w:p>
      <w:r>
        <w:rPr>
          <w:b/>
        </w:rPr>
        <w:t xml:space="preserve">Esimerkki 6.3486</w:t>
      </w:r>
    </w:p>
    <w:p>
      <w:r>
        <w:t xml:space="preserve">Drain the Swamp Act of 2017 Tämä lakiehdotus lisää tiettyjen entisten toimeenpanovallan virkamiesten, kongressin jäsenten ja lainsäätäjien henkilökunnan kieltoa viiden vuoden kuluessa työsuhteen päättymisestä tehdä tietoisesti, tarkoituksenaan vaikuttaa, mitä tahansa viestintää tai esiintymistä toimeenpanovallan virkailijalle tai työntekijälle, kongressin jäsenelle tai heidän henkilökunnalleen tai muulle lainsäätäjän toimistolle minkä tahansa muun henkilön (paitsi Yhdysvaltojen) puolesta. Lakiehdotuksessa säädetään rangaistukset tällaisista rikkomuksista. Lakiehdotuksella poistetaan samankaltainen kahden vuoden kielto, joka koskee tiettyjä toimeenpanovallan johtavia virkamiehiä. Lakiehdotuksella luodaan elinikäinen kielto, joka koskee tiettyjä toimeenpanovallan ylempiä toimihenkilöitä (mukaan lukien riippumattomat virastot) edustamasta, avustamasta tai neuvomasta ulkomaisia yhteisöjä. Lakiehdotuksessa laajennetaan vuoden 1995 Lobbying Disclosure Act of 1995 -lain mukaista lobbaustoiminnan määritelmää siten, että se kattaa myös konsultoinnin ja neuvonnan. Lakiehdotuksella muutetaan vuoden 1995 Lobbying Disclosure Act -laissa olevaa lobbaajan määritelmää siten, että se kattaa henkilöt, jotka käyttävät vähintään 10 prosenttia työajastaan yhden asiakkaan lobbaamiseen kolmen kuukauden aikana.  Ulkomaalaisia koskevien kieltojen soveltamisalaa laajennetaan siten, että ne kattavat myös avustuksen tai lahjoituksen pyytämisen liittovaltion, osavaltion tai paikallisen vaalin yhteydessä, poliittiselle puolueelle tai vaaliviestintää varten.</w:t>
      </w:r>
    </w:p>
    <w:p>
      <w:r>
        <w:rPr>
          <w:b/>
        </w:rPr>
        <w:t xml:space="preserve">Tulos</w:t>
      </w:r>
    </w:p>
    <w:p>
      <w:r>
        <w:t xml:space="preserve">Drain the Swamp Act of 2017</w:t>
      </w:r>
    </w:p>
    <w:p>
      <w:r>
        <w:rPr>
          <w:b/>
        </w:rPr>
        <w:t xml:space="preserve">Esimerkki 6.3487</w:t>
      </w:r>
    </w:p>
    <w:p>
      <w:r>
        <w:t xml:space="preserve">Tässä lakiehdotuksessa edellytetään, että liikenneministeriö myöntää avustuksia, joilla autetaan tukikelpoisia tuensaajia rahoittamaan investointihankkeita, joilla ylläpidetään linja-auto- ja linja-autojärjestelmiä hyvässä kunnossa, mukaan lukien hankkeet, joilla 1) korvataan, kunnostetaan ja hankitaan linja-autoja ja niihin liittyviä laitteita ja 2) rakennetaan linja-autoihin liittyviä tiloja.  Tukikelpoisia tuensaajia ovat nimetyt tuensaajat, jotka harjoittavat linja-autoliikennettä tai jotka myöntävät rahoitusta linja-autoliikenteen harjoittajille. Avustuksen saajat voivat: (1) jakaa varoja alihankkijoille, jotka ovat julkisia virastoja tai yksityisiä voittoa tavoittelemattomia organisaatioita, jotka harjoittavat julkista liikennettä, ja (2) sitoa varoja kolmen verovuoden ajan sen verovuoden jälkeen, jona määräraha on myönnetty.  Lakiehdotuksessa rajoitetaan 4 prosenttiin se prosenttiosuus tämän lain nojalla verovuoden aikana käytettävissä olevasta rahoituksesta, joka voidaan myöntää yhdelle vastaanottajalle.</w:t>
      </w:r>
    </w:p>
    <w:p>
      <w:r>
        <w:rPr>
          <w:b/>
        </w:rPr>
        <w:t xml:space="preserve">Tulos</w:t>
      </w:r>
    </w:p>
    <w:p>
      <w:r>
        <w:t xml:space="preserve">Lakiehdotus linja-autojen kunnossapito-ohjelman perustamisesta.</w:t>
      </w:r>
    </w:p>
    <w:p>
      <w:r>
        <w:rPr>
          <w:b/>
        </w:rPr>
        <w:t xml:space="preserve">Esimerkki 6.3488</w:t>
      </w:r>
    </w:p>
    <w:p>
      <w:r>
        <w:t xml:space="preserve">Endangered Salmon Predation Prevention Act - Muuttaa vuoden 1972 merinisäkkäiden suojelulakia siten, että kauppaministeri valtuutetaan myöntämään yhden vuoden mittaisia lupia Kalifornian merileijonien tappamiseen, jos ministeri toteaa, että vaihtoehtoiset toimenpiteet merileijonien saalistuksen vähentämiseksi uhanalaisiin tai vaarantuneisiin lohikalakantoihin Columbia-joessa eivät suojele lohikantoja riittävästi tällaiselta saalistukselta. Rajoittaa kalifornianmerileijonien kumulatiivisen vuosittaisen pyynnin yhteen prosenttiin kyseisten merileijonien vuotuisesta potentiaalisesta biologisesta poistumistasosta. Velvoittaa ministeriä määrittämään, voidaanko lohikalakantoihin kohdistuvan merileijonien saalistuksen vähentämiseen tähtäävillä vaihtoehtoisilla toimenpiteillä suojella kyseisiä kantoja riittävästi: (1) ei-tappavat keinot merileijonien lohikalakantoihin kohdistuvan saalistuksen estämiseksi Columbia-joessa ovat parempi vaihtoehto kuin tappavat keinot; (2) tappavaa poistovaltuutusta käyttävien luvanhaltijoiden olisi saatava koulutusta villieläinten hoidosta; ja (3) liittovaltion hallituksen olisi jatkettava tehokkaiden ei-tappavien vaihtoehtoisten toimenpiteiden rahoittamista, tutkimista ja tukemista tällaisen saalistuksen estämiseksi.</w:t>
      </w:r>
    </w:p>
    <w:p>
      <w:r>
        <w:rPr>
          <w:b/>
        </w:rPr>
        <w:t xml:space="preserve">Tulos</w:t>
      </w:r>
    </w:p>
    <w:p>
      <w:r>
        <w:t xml:space="preserve">Vuoden 1972 merinisäkkäiden suojelulain muuttaminen uhanalaisten Columbia-joen lohien saalistuksen vähentämiseksi ja muihin tarkoituksiin.</w:t>
      </w:r>
    </w:p>
    <w:p>
      <w:r>
        <w:rPr>
          <w:b/>
        </w:rPr>
        <w:t xml:space="preserve">Esimerkki 6.3489</w:t>
      </w:r>
    </w:p>
    <w:p>
      <w:r>
        <w:t xml:space="preserve">Global Pediatric HIV/AIDS Prevention and Treatment Act - toteaa, että Yhdysvaltojen hallituksen vastauksessa maailmanlaajuiseen HIV/AIDS-pandemiaan olisi asetettava etusijalle 1) HIV/AIDSin äidiltä lapselle siirtymisen ehkäiseminen ja 2) kaikkien HIV/AIDSiin sairastuneiden lasten, mukaan lukien aidsin vuoksi orvoksi jääneet lapset, hoito ja huolenpito.Edellyttää, että vuoden 2003 Yhdysvaltojen HIV:n/aidsin, tuberkuloosin ja malarian vastaisen lain (United States Leadership Against HIV/AIDS, Tuberculosis, and Tuberculosis, and Malaria Act of 2003) mukaisessa maailmanlaajuisessa strategiassa: (1) asetetaan tavoite äidistä lapseen siirtymisen ehkäisyyn tähtääville toimille; (2) yhdistetään ennaltaehkäisy-, hoito- ja hoitotoimet ohjelmiin, joilla ehkäistään äidistä lapseen siirtymistä; ja (3) laajennetaan ohjelmia aidsin orvoiksi jääneille lapsille.Ohjaa Yhdysvaltojen hallituksen HIV:n/aidsin maailmanlaajuista torjuntaa koskevien toimien koordinaattoria perustamaan äidistä lapseen siirtymisen ehkäisyyn keskittyvän paneelin (Prevention of Mother to Child Transmission Panel), joka: (1) tarkastelee HIV:n äidistä lapseen tarttumisen estämiseksi toteutettavia toimia, jotka saavat rahoitustukea tämän lain nojalla; ja (2) antaa suosituksia koordinaattorille ja asianmukaisille kongressin valiokunnille tämän lain nojalla toteutettavista äidistä lapseen tarttumisen estämistä koskevista palveluista.Paneeli lakkautetaan 60 päivän kuluttua tämän lain edellyttämän raportin toimittamisesta.</w:t>
      </w:r>
    </w:p>
    <w:p>
      <w:r>
        <w:rPr>
          <w:b/>
        </w:rPr>
        <w:t xml:space="preserve">Tulos</w:t>
      </w:r>
    </w:p>
    <w:p>
      <w:r>
        <w:t xml:space="preserve">Muutetaan vuoden 2003 lakia Yhdysvaltain johtavasta asemasta HIV:n/aidsin, tuberkuloosin ja malarian torjunnassa (U.S. Leadership Against HIV/AIDS, Tuberculosis, and Malaria Act of 2003).</w:t>
      </w:r>
    </w:p>
    <w:p>
      <w:r>
        <w:rPr>
          <w:b/>
        </w:rPr>
        <w:t xml:space="preserve">Esimerkki 6.3490</w:t>
      </w:r>
    </w:p>
    <w:p>
      <w:r>
        <w:t xml:space="preserve">Human Cloning Prohibition Act of 2105 Tällä lakiehdotuksella muutetaan liittovaltion rikoslakia siten, että ihmisen kloonaus lisääntymis- ja tutkimustarkoituksiin kielletään. Erityisesti lakiehdotuksessa säädetään, että julkiset tai yksityiset henkilöt tai yhteisöt tekevät rikoksen, jos ne suorittavat, yrittävät suorittaa tai osallistuvat ihmisen kloonauksen suorittamisen yritykseen tai kuljettavat, vastaanottavat tai tuovat maahan ihmisen kloonaustuotetta mihin tahansa tarkoitukseen.   Siinä määritellään "ihmisen kloonaus" suvuttomaksi lisääntymiseksi korvaamalla hedelmöittyneen tai hedelmöittymättömän munasolun ydin ihmisen somaattisen (kehon) solun ytimellä, jotta saadaan aikaan elävä organismi, jolla on ihmisen tai pääasiassa ihmisen geneettinen perimä.  Ihmisen kloonauksesta tuomittu henkilö tai yhteisö voidaan tuomita sakkoon, enintään 10 vuoden vankeusrangaistukseen tai molempiin. Henkilölle tai yhteisölle, joka hyötyy tällaisesta rikoksesta, määrätään myös vähintään 1 000 000 dollarin suuruinen siviilirangaistus.  Tämä lakiehdotus ei rajoita tieteellistä tutkimusta, jossa käytetään ydinsiirtoa tai muita kloonaustekniikoita molekyylien, DNA:n, muiden solujen kuin ihmisalkioiden, kudosten, elinten, kasvien tai muiden eläinten kuin ihmisten tuottamiseksi. </w:t>
      </w:r>
    </w:p>
    <w:p>
      <w:r>
        <w:rPr>
          <w:b/>
        </w:rPr>
        <w:t xml:space="preserve">Tulos</w:t>
      </w:r>
    </w:p>
    <w:p>
      <w:r>
        <w:t xml:space="preserve">Ihmisen kloonauksen kieltämistä koskeva laki vuodelta 2105 [sic]</w:t>
      </w:r>
    </w:p>
    <w:p>
      <w:r>
        <w:rPr>
          <w:b/>
        </w:rPr>
        <w:t xml:space="preserve">Esimerkki 6.3491</w:t>
      </w:r>
    </w:p>
    <w:p>
      <w:r>
        <w:t xml:space="preserve">Non-Homeland Security Mission Performance Act of 2003 - edellyttää, että jokaisen sisäisen turvallisuuden ministeriön yksikön, joka suorittaa muita kuin sisäisen turvallisuuden tehtäviä, alivaltiosihteeri raportoi sisäisen turvallisuuden ministeriölle ja tietyille kongressin valiokunnille näiden tehtävien suorittamisesta ja painottaa erityisesti jatkuvan suoritustason tarkastelua. Vaaditaan, että uudet yksiköt, jotka siirretään ministeriöön ja jotka suorittavat tällaisia tehtäviä, toimittavat tällaisia raportteja viiden vuoden ajan. Edellytetään, että 1) ministeriön ylitarkastaja toimittaa vaaditut tiedot rannikkovartioston osalta viiden vuoden aikana sen jälkeen, kun se on siirretty ministeriöön, ja 2) salaisen palvelun johtaja toimittaa tiedot salaisesta palvelusta.Ohjataan valtiontalouden tarkastusvirastoa seuraamaan, arvioimaan ja raportoimaan tietyille kongressin valiokunnille tämän lain täytäntöönpanosta. Ohjaa ministeriötä selventämään, kuvaamaan ja arvioimaan vaadituissa vuotuisissa suorituskykyraporteissa kotimaan turvallisuutta koskevien ja muiden kuin kotimaan turvallisuutta koskevien toimintojen suorituskykyä.</w:t>
      </w:r>
    </w:p>
    <w:p>
      <w:r>
        <w:rPr>
          <w:b/>
        </w:rPr>
        <w:t xml:space="preserve">Tulos</w:t>
      </w:r>
    </w:p>
    <w:p>
      <w:r>
        <w:t xml:space="preserve">Lakiehdotus, jolla varmistetaan sisäisen turvallisuuden ministeriölle siirrettyjen liittovaltion virastojen muiden kuin sisäisen turvallisuuden tehtävien jatkuminen.</w:t>
      </w:r>
    </w:p>
    <w:p>
      <w:r>
        <w:rPr>
          <w:b/>
        </w:rPr>
        <w:t xml:space="preserve">Esimerkki 6.3492</w:t>
      </w:r>
    </w:p>
    <w:p>
      <w:r>
        <w:t xml:space="preserve">Federal Communications Commission Authorization Act of 1994 - Muuttaa vuoden 1934 viestintälakia (jäljempänä "laki"), jotta Federal Communications Commissionille (FCC) voidaan myöntää määrärahat varainhoitovuosiksi 1994 ja 1995. Osa näistä määrärahoista saadaan hakemus- ja sääntelymaksuista. Kumoaa FCC:n matkakulujen korvaamista koskevat säännökset. Muuttaa vuoden 1988 liittovaltion viestintäkomission valtuutuslakia (Federal Communications Commission Authorization Act of 1988) siten, että FCC:n (1) valtuuksia myöntää avustuksia tai tehdä sopimuksia iäkkäiden amerikkalaisten kykyjen hyödyntämiseksi FCC:n ohjelmissa jatketaan varainhoitovuoteen 1996 asti ja (2) valtuuksia Havaijin seuranta-aseman siirtämiseen varainhoitovuoteen 1997 asti. Vapauttaa vuosittaisista laitetarkastuksista alukset, jotka ovat turvallisuusyleissopimuksen radiomääräysten mukaisia ja jotka toimivat yksinomaan Yhdysvaltojen lainkäyttövaltaan kuulumattomilla vesillä, edellyttäen, että tarkastus suoritetaan 30 päivän kuluessa Yhdysvaltoihin palaamisesta. Tarkistetaan hakemusmaksuja koskevia säännöksiä siten, että FCC:tä vaaditaan varainhoitovuodesta 1995 alkaen muuttamaan näitä maksuja suhteellisella korotuksella tai alennuksella siten, että arvioitu kokonaiskertymä varainhoitovuodelta on 40 miljoonaa dollaria ja lisäksi määrärahaesityksessä määritelty summa, joka on tarkoitus kerätä, mutta ei saa ylittää FCC:n välttämättömiä kuluja. Asetetaan taulukko henkilökohtaisten viestintäpalvelujen hakemusmaksuista. Sallii FCC:n hylätä ehdotetun tariffihakemuksen, jos hakemus tai jokin sen osa on ilmeisen lainvastainen. Valtuuttaa FCC:n tietyin edellytyksin vaatimaan, että operaattorin on palautettava osa tämän lain rikkomisesta johtuvasta maksusta. Sallii seuraavien radiopalvelujen harjoittamisen ilman yksittäisiä toimilupia: 1) henkilökohtaiset radiopalvelut, 2) määritellyt ilmailuradiopalvelut kotimaanlennoilla ja 3) meriradiopalvelut kotimaanmatkoilla liikennöiville laiva-asemille, kun kyseisillä aluksilla ei muutoin tarvitse olla radioasemaa. Lisätään lain vaatimusten tai FCC:n sääntöjen noudattamatta jättäminen, joka vaarantaa ihmishenkien turvallisuuden, niiden rikkomusten luetteloon, joiden vuoksi FCC voi peruuttaa aseman toimiluvan tai rakennusluvan.  Asetetaan tällaisesta rikkomisesta menettämisseuraamus. Kielletään menettämisseuraamusmenettelyt sellaisia yleisiä liikenteenharjoittajia vastaan, joille on annettu vastuuvelvollisuutta koskeva ilmoitus viiden vuoden kuluttua rikkomuksen tekemisestä.</w:t>
      </w:r>
    </w:p>
    <w:p>
      <w:r>
        <w:rPr>
          <w:b/>
        </w:rPr>
        <w:t xml:space="preserve">Tulos</w:t>
      </w:r>
    </w:p>
    <w:p>
      <w:r>
        <w:t xml:space="preserve">Federal Communications Commission Authorization Act of 1994</w:t>
      </w:r>
    </w:p>
    <w:p>
      <w:r>
        <w:rPr>
          <w:b/>
        </w:rPr>
        <w:t xml:space="preserve">Esimerkki 6.3493</w:t>
      </w:r>
    </w:p>
    <w:p>
      <w:r>
        <w:t xml:space="preserve">Preventing Labor Union Slowdowns Act of 2015 tai PLUS Act Tällä lakiehdotuksella muutetaan vuoden 1947 kansallista työsuhdelakia ja työmarkkinasuhteita koskevaa lakia siten, että se on laiton työvoimakäytäntö, jos työntekijäjärjestö tai sen edustajat edustavat tai pyrkivät edustamaan merityötä tekeviä työntekijöitä, kun he harjoittavat työvoiman hidastamista milloin tahansa, myös silloin, kun työehtosopimus on voimassa. Tapauksissa, joissa ammattijärjestö on syyllistynyt rikkomukseen, National Labor Relations Boardin on: peruutettava järjestön yksinoikeudellinen tunnustaminen tai sertifiointi edustamaan neuvotteluyksikköön kuuluvia työntekijöitä tai ryhdyttävä muihin asianmukaisiin kurinpitotoimiin. </w:t>
      </w:r>
    </w:p>
    <w:p>
      <w:r>
        <w:rPr>
          <w:b/>
        </w:rPr>
        <w:t xml:space="preserve">Tulos</w:t>
      </w:r>
    </w:p>
    <w:p>
      <w:r>
        <w:t xml:space="preserve">PLUS-laki</w:t>
      </w:r>
    </w:p>
    <w:p>
      <w:r>
        <w:rPr>
          <w:b/>
        </w:rPr>
        <w:t xml:space="preserve">Esimerkki 6.3494</w:t>
      </w:r>
    </w:p>
    <w:p>
      <w:r>
        <w:t xml:space="preserve">Environmental Design of Electrical Equipment Act (EDEE) Act - Muuttaa vuoden 1976 Toxic Substances Control Act -lakia (laki myrkyllisten aineiden valvonnasta) yhtenäisten kansallisten standardien vahvistamiseksi lyijyn, elohopean, kuudenarvoisen kromin, kadmiumin, polybromattujen bifenyylien ja polybromattujen difenyylieetterien käytölle sähköteollisuuden tuotteissa, jotka on valmistettu 1. heinäkuuta 2010 jälkeen. Määritellään "sähköteollisuustuotteeksi" mikä tahansa tuote tai laite, jota käytetään helpottamaan sähkön siirtoa, jakelua tai ohjausta tai joka käyttää sähköä kaarihitsaukseen, valaistukseen, merkinantosuojaukseen ja viestintään, lääketieteelliseen kuvantamiseen tai sähkömoottoreihin ja -generaattoreihin.</w:t>
      </w:r>
    </w:p>
    <w:p>
      <w:r>
        <w:rPr>
          <w:b/>
        </w:rPr>
        <w:t xml:space="preserve">Tulos</w:t>
      </w:r>
    </w:p>
    <w:p>
      <w:r>
        <w:t xml:space="preserve">Vuoden 1976 Toxic Substances Control Act -lain muuttaminen, jotta varmistetaan yhtenäinen liittovaltion sääntelyjärjestelmä tiettyjen aineiden käytön rajoituksille osavaltioiden välisessä ja ulkomaisessa kaupassa käytettävissä sähkötuotteissa ja -laitteissa, ja muihin tarkoituksiin.</w:t>
      </w:r>
    </w:p>
    <w:p>
      <w:r>
        <w:rPr>
          <w:b/>
        </w:rPr>
        <w:t xml:space="preserve">Esimerkki 6.3495</w:t>
      </w:r>
    </w:p>
    <w:p>
      <w:r>
        <w:t xml:space="preserve">Pioneer National Historic Trails Studies Act - Muuttaa National Trails System Act -lakia siten, että se edellyttää tiettyjen nykyisten kansallisten historiallisten reittien toteutettavuus- ja soveltuvuustutkimusten tarkistamista.Ohjaa ministeriä tutkimaan tiettyjen reittien ja katvealueiden nimeämisen toteuttamiskelpoisuutta Oregonin, Pony Expressin, Kalifornian ja mormonien kansallisten historiallisten pioneeripolkujen piiriin sisällyttämistä varten.</w:t>
      </w:r>
    </w:p>
    <w:p>
      <w:r>
        <w:rPr>
          <w:b/>
        </w:rPr>
        <w:t xml:space="preserve">Tulos</w:t>
      </w:r>
    </w:p>
    <w:p>
      <w:r>
        <w:t xml:space="preserve">Muutetaan National Trails System Act -lakia siten, että sisäasiainministeri velvoitetaan päivittämään neljän kansallisen historiallisen polun toteutettavuus- ja soveltuvuustutkimukset ja muihin tarkoituksiin.</w:t>
      </w:r>
    </w:p>
    <w:p>
      <w:r>
        <w:rPr>
          <w:b/>
        </w:rPr>
        <w:t xml:space="preserve">Esimerkki 6.3496</w:t>
      </w:r>
    </w:p>
    <w:p>
      <w:r>
        <w:t xml:space="preserve">Bulk-Power System Reliability Impact Statement Act Tällä lakiehdotuksella muutetaan Federal Power Act -lakia siten, että Electric Reliability Organizationin (ERO) rekisteröimät luotettavuuskoordinaattorit velvoitetaan raportoimaan tietyille kongressin valiokunnille ja Federal Energy Regulatory Commissionille (FERC) seuraavista asioista: sähkön luotettavuuden ja kohtuuhintaisen hinnan tila ja tulevaisuudennäkymät niiden maantieteellisillä alueilla sekä suurimmat riskit, jotka saattavat uhata bulk-järjestelmän luotettavuutta tai joita on seurattava näillä maantieteellisillä alueilla, mukaan lukien ehdotetuista tai lopullisista liittovaltion säädöksistä aiheutuvat riskit.  FERC:n on pyydettävä luotettavuuskoordinaattorilta, jota asia koskee, lausunto luotettavuusvaikutuksista 15 päivän kuluessa siitä, kun liittovaltion virasto on ehdottanut merkittävää sääntöä, joka voi vaikuttaa merkittävästi suursähköjärjestelmän luotettavaan toimintaan, ja toimitettava koordinaattorin lausunto luotettavuusvaikutuksista liittovaltion viraston johtajalle sisällytettäväksi julkiseen asiakirja-aineistoon.   Luotettavuuskoordinaattori voi myös vapaaehtoisesti toimittaa luotettavuusvaikutuksia koskevan lausunnon kaikista ehdotetuista merkittävistä liittovaltion säännöistä, jotka koordinaattorin mukaan vaikuttaisivat merkittävästi koordinaattorin toimivaltaan kuuluvan suurten sähköverkkojen luotettavaan toimintaan. Jos ehdotettu säännös, josta on annettava lausunto luotettavuusvaikutuksista, vaikuttaa yksittäisen luotettavuuskoordinaattorin toimivaltaan kuuluvaa aluetta laajemmalla alueella, eurooppalaisen sääntelyorganisaation on kutsuttava koolle komitea, jossa ovat edustettuina ne luotettavuuskoordinaattorit, joita asia koskee, jotta voidaan laatia yksi ainoa lausunto, jossa osoitetaan ehdotetun säännön vaikutus luotettavuuteen kullakin vaikutusalueella.  Kun liittovaltion viraston johtaja antaa ehdotetun merkittävän säännön, josta on annettu lausunto luotettavuusvaikutuksista, hänen on otettava huomioon luotettavuusvaikutuksia koskeva lausunto sääntöehdotusta antaessaan ja sisällytettävä lopulliseen sääntöön yksityiskohtainen vastaus luotettavuusvaikutuksia koskevaan lausuntoon. </w:t>
      </w:r>
    </w:p>
    <w:p>
      <w:r>
        <w:rPr>
          <w:b/>
        </w:rPr>
        <w:t xml:space="preserve">Tulos</w:t>
      </w:r>
    </w:p>
    <w:p>
      <w:r>
        <w:t xml:space="preserve">Laki irtovoimajärjestelmän luotettavuutta koskevasta vaikutusselvityksestä (Bulk-Power System Reliability Impact Statement Act)</w:t>
      </w:r>
    </w:p>
    <w:p>
      <w:r>
        <w:rPr>
          <w:b/>
        </w:rPr>
        <w:t xml:space="preserve">Esimerkki 6.3497</w:t>
      </w:r>
    </w:p>
    <w:p>
      <w:r>
        <w:t xml:space="preserve">Models of Safety and Health Excellence Act of 1999 - Ohjaa työministeriön perustamaan ja toteuttamaan vapaaehtoisia suojeluohjelmia, joilla edistetään ja tunnustetaan työmaiden saavutuksia, jotka osoittavat huippuosaamista työterveyden ja -turvallisuuden alalla. Valtuuttaa ministerin muuttamaan rajoitetuissa tilanteissa ohjelman soveltamisvaatimuksia siten, että niihin voidaan sisällyttää epätyypillisiä työmaita, kuten lyhytaikaisia rakennustyömaita ja liikkuvia työmaita. Ohjaa sihteeriä kannustamaan: 1) ohjelman osallistujia jakamaan työturvallisuus- ja työterveysasiantuntemusta muiden työnantajien kanssa; 2) pienyritysten osallistumista ohjelmiin tiedotus- ja tukialoitteilla ja ohjelmavaatimuksilla, joissa otetaan huomioon pienyritysten tarpeet. Valtuuttaa sihteerin huolehtimaan vastaavien ohjelmien kehittämisestä osavaltioiden suunnitelman mukaisissa osavaltioissa (vuoden 1970 työturvallisuus- ja työterveyslain (OSHA) mukaisesti). Asetetaan ohjelmavaatimukset hakemuksille, paikan päällä tehtäville arvioinneille, tiedottamiselle ja uudelleenarvioinneille. Vapauttaa ohjelmaan osallistuvat työmaat OSHA:n tarkastuksista tai tutkimuksista, lukuun ottamatta tarkastuksia tai tutkimuksia, jotka johtuvat työntekijöiden valituksista, kuolemantapauksista, katastrofeista tai merkittävistä myrkkypäästöistä. Edellytetään, että päätökset ohjelmaan hyväksymisestä ja ohjelmaan osallistumisen jatkamisesta perustuvat hakijan ylivoimaiseen turvallisuuteen ja terveyteen liittyvään suorituskykyyn, jonka ministeri tai hänen valtuutetut edustajansa määrittelevät yksinomaisen harkintansa mukaan.</w:t>
      </w:r>
    </w:p>
    <w:p>
      <w:r>
        <w:rPr>
          <w:b/>
        </w:rPr>
        <w:t xml:space="preserve">Tulos</w:t>
      </w:r>
    </w:p>
    <w:p>
      <w:r>
        <w:t xml:space="preserve">Vuoden 1999 laki turvallisuuden ja terveyden huippuosaamisen malleista (Models of Safety and Health Excellence Act of 1999)</w:t>
      </w:r>
    </w:p>
    <w:p>
      <w:r>
        <w:rPr>
          <w:b/>
        </w:rPr>
        <w:t xml:space="preserve">Esimerkki 6.3498</w:t>
      </w:r>
    </w:p>
    <w:p>
      <w:r>
        <w:t xml:space="preserve">Medicare Patient Choice Act of 1995 - Muuttaa sosiaaliturvalain XVIII osaston (Medicare), jotta terveydenhoitojärjestöiltä ja kilpailukykyisiltä sairaanhoitosuunnitelmilta vaaditaan muun muassa seuraavaa: (1) niillä on oltava vähintään 85 prosentin tappiosuhde etuuksien ja vakuutusmaksujen välillä; (2) niiden on varmistettava, että Medicare-asiakkaat saavat ajoissa pääsyn verkostoon kuuluville perusterveydenhuollon ja erikoissairaanhoidon palveluntarjoajille ja myös verkoston ulkopuolisille palveluntarjoajille; (3) niiden on laadittava kustannusosuusjärjestelmä verkoston ulkopuolisille palveluille; (4) perustettava valitusprosessi, jossa valituslautakunta kuulee valituksen 30 päivän kuluessa valituksen tekemisestä; ja (5) annettava jokaiselle vakuutetulle selitys hänen oikeuksistaan ja jäljennös organisaation viimeisimmästä kuluttajaraportista.  Kielletään palveluntarjoajien kannustinjärjestelmät, jotka eivät täytä tiettyjä kriteerejä. Sovelletaan samoja vaatimuksia Medicaren valikoiviin vakuutuksiin.</w:t>
      </w:r>
    </w:p>
    <w:p>
      <w:r>
        <w:rPr>
          <w:b/>
        </w:rPr>
        <w:t xml:space="preserve">Tulos</w:t>
      </w:r>
    </w:p>
    <w:p>
      <w:r>
        <w:t xml:space="preserve">Medicare-potilaan valinnanvapauslaki vuodelta 1995</w:t>
      </w:r>
    </w:p>
    <w:p>
      <w:r>
        <w:rPr>
          <w:b/>
        </w:rPr>
        <w:t xml:space="preserve">Esimerkki 6.3499</w:t>
      </w:r>
    </w:p>
    <w:p>
      <w:r>
        <w:t xml:space="preserve">HazCom Simplification and Modernization Act of 2005 - Ohjaa työministeriötä kehittämään malliturvallisuustiedotteet erittäin vaarallisten kemikaalien luettelolle, joka sisältyy liittovaltion asetuskokoelmassa (Code of Federal Regulations) julkaistun prosessiturvallisuushallintastandardin (Process Safety Management of Highly Hazardous Chemicals) lisäykseen A. Asettaa vaatimuksia näille käyttöturvallisuustiedotteiden malleille.Perustetaan maailmanlaajuinen yhdenmukaistamiskomissio: (Muuttaa vuoden 1970 työturvallisuus- ja työterveyslain (Occupational Safety and Health Act of 1970) mukaista koulutusta ja työntekijöille annettavaa koulutusta koskevia vaatimuksia siten, että ministeriä ohjataan myöntämään demonstraatiohankeavustuksia sellaisten strategioiden tai ohjelmien kehittämiseksi, toteuttamiseksi tai arvioimiseksi, joilla parannetaan kemikaalien vaarojen ilmoittamista työpaikoilla teknologian avulla.</w:t>
      </w:r>
    </w:p>
    <w:p>
      <w:r>
        <w:rPr>
          <w:b/>
        </w:rPr>
        <w:t xml:space="preserve">Tulos</w:t>
      </w:r>
    </w:p>
    <w:p>
      <w:r>
        <w:t xml:space="preserve">Lakiehdotus kemikaalien valmistajien ja maahantuojien auttamiseksi laatimaan käyttöturvallisuustiedotteita vaaratiedotusstandardin vaatimusten mukaisesti ja komission perustamiseksi tutkimaan ja antamaan suosituksia kemikaalien maailmanlaajuisesti yhdenmukaistetun luokitus- ja merkintäjärjestelmän täytäntöönpanosta.</w:t>
      </w:r>
    </w:p>
    <w:p>
      <w:r>
        <w:rPr>
          <w:b/>
        </w:rPr>
        <w:t xml:space="preserve">Esimerkki 6.3500</w:t>
      </w:r>
    </w:p>
    <w:p>
      <w:r>
        <w:t xml:space="preserve">Providing Real Outreach for Veterans Act of 2008 tai PRO-VETS Act of 2008 - Ohjaa veteraaniasioiden ministeriä (Secretary) tekemään puolustusministerin kanssa sopimuksen tietojen siirtämisestä ministerille, jotta puolustusvoimien jäsenille ja veteraaneille voidaan antaa yksilöllistä tietoa veteraanien etuuksista, joihin kukin jäsen ja veteraani voi olla oikeutettu. Sihteeri velvoitetaan näiden tietojen vastaanottamisen jälkeen: (1) laatimaan luettelon kaikista etuuksista, joihin kukin jäsen tai veteraani voi olla oikeutettu; 2) ilmoittamaan jäsenelle tai veteraanille (tai hänen lailliselle edustajalleen) tällaisista etuuksista; ja 3) antamaan toisen ilmoituksen, jos jäsen tai veteraani ei hae luettelossa mainittua etuutta 60 päivän kuluessa, sekä sen jälkeen vuosittaiset ilmoitukset. Edellytetään lisäilmoituksia muuttuneiden olosuhteiden perusteella. Antaa kullekin jäsenelle tai veteraanille mahdollisuuden kieltäytyä lisäilmoituksista.Ohjaa puolustusministeriötä käyttämään siirrettyjä tietoja vähentääkseen niiden tietojen määrää, jotka jäsenen tai veteraanin on annettava etuuksia hakiessaan.Vaatii puolustusministeriä antamaan jäsenelle tai veteraanille mahdollisuuden kieltäytyä hyväksymästä tietojen siirtoa tämän lain nojalla.</w:t>
      </w:r>
    </w:p>
    <w:p>
      <w:r>
        <w:rPr>
          <w:b/>
        </w:rPr>
        <w:t xml:space="preserve">Tulos</w:t>
      </w:r>
    </w:p>
    <w:p>
      <w:r>
        <w:t xml:space="preserve">Tarjota veteraaneille yksilöllinen ilmoitus saatavilla olevista etuuksista, tehostaa etuuksien hakuprosesseja ja muihin tarkoituksiin.</w:t>
      </w:r>
    </w:p>
    <w:p>
      <w:r>
        <w:rPr>
          <w:b/>
        </w:rPr>
        <w:t xml:space="preserve">Esimerkki 6.3501</w:t>
      </w:r>
    </w:p>
    <w:p>
      <w:r>
        <w:t xml:space="preserve">National Estuarine Reserve System Act of 2003 - Muuttaa Coastal Zone Management Act of 1972 -lakia ja nimeää National Estuarine Research Reserve Systemin uudelleen National Estuarine Reserve Systemiksi ja nimeää olemassa olevat suojelualueet osaksi järjestelmää.Valtuuttaa kauppaministerin nimeämään uusia alueita osaksi järjestelmää ja täsmentää niitä koskevat vaatimukset: (1) tehdä sopimuksen järjestön kanssa lahjoitusten keräämisestä hankkeiden toteuttamiseksi; ja (2) ottaa vastaan tällaisia varojen ja palvelujen lahjoituksia.</w:t>
      </w:r>
    </w:p>
    <w:p>
      <w:r>
        <w:rPr>
          <w:b/>
        </w:rPr>
        <w:t xml:space="preserve">Tulos</w:t>
      </w:r>
    </w:p>
    <w:p>
      <w:r>
        <w:t xml:space="preserve">Vuoden 1972 rannikkoalueiden hallinnasta annetun lain muuttaminen kansallisen suistoalueiden suojelujärjestelmän perustamiseksi ja muihin tarkoituksiin.</w:t>
      </w:r>
    </w:p>
    <w:p>
      <w:r>
        <w:rPr>
          <w:b/>
        </w:rPr>
        <w:t xml:space="preserve">Esimerkki 6.3502</w:t>
      </w:r>
    </w:p>
    <w:p>
      <w:r>
        <w:t xml:space="preserve">Coastal State Climate Change Planning Act Tällä lakiehdotuksella muutetaan vuoden 1972 Coastal Zone Management Act -lakia siten, että kauppaministeriö ohjataan perustamaan rannikkoalueiden ilmastonmuutokseen sopeutumisen suunnittelu- ja reagointiohjelma, joka auttaa rannikkovaltioita rannikkoalueiden ilmastonmuutokseen sopeutumista koskevien suunnitelmien vapaaehtoisessa kehittämisessä: (1) minimoida ilmastonmuutokseen vaikuttaminen ja (2) varautua ilmastonmuutoksen aiheuttamiin kielteisiin seurauksiin rannikkoalueella ja vähentää niitä. Ohjelman on myös tarjottava taloudellista ja teknistä apua ja koulutusta suunnitelmien toteuttamiseksi täytäntöönpanokelpoisten valtion politiikkojen avulla.  Kauppa voi myöntää rannikkovaltioille avustuksia suunnitelmien laatimiseen ja sellaisten hankkeiden tukemiseen, joilla pannaan täytäntöön hyväksyttyihin suunnitelmiin sisältyviä strategioita. Kaupan on edistettävä ja kannustettava kansallisten suistoalueiden tutkimusreservaattien käyttöä avustusten avulla toteutettavien pilotti- tai demonstraatiohankkeiden sijaintipaikkoina.</w:t>
      </w:r>
    </w:p>
    <w:p>
      <w:r>
        <w:rPr>
          <w:b/>
        </w:rPr>
        <w:t xml:space="preserve">Tulos</w:t>
      </w:r>
    </w:p>
    <w:p>
      <w:r>
        <w:t xml:space="preserve">Rannikkovaltioiden ilmastonmuutoksen suunnittelua koskeva laki</w:t>
      </w:r>
    </w:p>
    <w:p>
      <w:r>
        <w:rPr>
          <w:b/>
        </w:rPr>
        <w:t xml:space="preserve">Esimerkki 6.3503</w:t>
      </w:r>
    </w:p>
    <w:p>
      <w:r>
        <w:t xml:space="preserve">Taxpayer Transparency Act of 2013 - edellyttää, että jokaisessa liittovaltion viraston mainos- tai koulutustarkoituksiin rahoittamassa viestinnässä ilmoitetaan selvästi: (1) painetun viestinnän, mukaan lukien joukkopostitukset, kyltit ja mainostaulut, osalta, että viestintä on painettu ja julkaistu veronmaksajien kustannuksella; ja (2) radio-, televisio- tai Internet-tiedotuksen osalta, että viestintä on tuotettu ja levitetty veronmaksajien kustannuksella. Vaaditaan, että kaikki tällaiset painetut viestit, mukaan lukien sähköpostiviestit, ovat riittävän suuria, jotta ne ovat selvästi luettavissa, että ne on erotettu viestinnän muusta sisällöstä ja että niiden painamisessa on kohtuullinen värikontrasti taustan ja painetun lausuman välillä. Poikkeukset näistä vaatimuksista: (1) tiedot, jotka sisältyvät liittovaltion sopimusta koskevaan tarjouspyyntöön tai liittovaltion avustusta tai muuta liittovaltion ohjelman mukaista rahoitusta koskevaan hakemukseen tai tarjoukseen tai ehdotukseen, tai jotka liittyvät siihen; ja 2) mainokset työllistymismahdollisuuksista, lukuun ottamatta mainosmateriaaleja, jotka on laadittu käytettäväksi asevoimien henkilöstön rekrytoinnissa ja säilyttämisessä. </w:t>
      </w:r>
    </w:p>
    <w:p>
      <w:r>
        <w:rPr>
          <w:b/>
        </w:rPr>
        <w:t xml:space="preserve">Tulos</w:t>
      </w:r>
    </w:p>
    <w:p>
      <w:r>
        <w:t xml:space="preserve">Vuoden 2013 veronmaksajien avoimuuslaki</w:t>
      </w:r>
    </w:p>
    <w:p>
      <w:r>
        <w:rPr>
          <w:b/>
        </w:rPr>
        <w:t xml:space="preserve">Esimerkki 6.3504</w:t>
      </w:r>
    </w:p>
    <w:p>
      <w:r>
        <w:t xml:space="preserve">Aeronautics and Space Prize Act - Perustetaan kansallinen avaruus- ja ilmailurahasto, jota johtaa presidentin nimittämä puheenjohtaja: (1) toteuttaa ohjelma rahapalkintojen myöntämiseksi yksityisen sektorin merkittäville saavutuksille perus-, edistyksellisessä ja soveltavassa tutkimuksessa, teknologian kehittämisessä ja prototyyppien demonstroinnissa, joita on mahdollista soveltaa kansakunnan ilmailu- ja avaruusalan pyrkimyksiin kansallisessa ilmailu- ja avaruushallinnossa (National Aeronautics and Space Administration, NASA) ja muissa valtion virastoissa sekä yksityisissä yhteisöissä Yhdysvalloissa; (2) toteuttaa NASAn ja muiden virastojen neuvojen perusteella tarvittaessa kaupallisten tuotteiden ja palvelujen mainontaa tällaisten pyrkimysten yhteydessä NASAn, muiden ilmailu- ja avaruusalan virastojen kanssa tai itsenäisesti; ja (3) kannustaa yksityisiä lahjoituksia tällaisten pyrkimysten hyväksi tai niiden yhteydessä NASA:ssa sekä muissa valtion virastoissa ja yksityisissä yksiköissä, jotka osallistuvat ilmailu- ja avaruusalaan Yhdysvalloissa.Säätiön edellytetään raportoivan vuosittain kongressille.Valtuuttaa säätiön toteuttamaan edellä kuvatun kansallisen kehittyneiden avaruus- ja ilmailuteknologioiden palkinto-ohjelman (National Advanced Space and Aeronautical Technologies Award Award Program).</w:t>
      </w:r>
    </w:p>
    <w:p>
      <w:r>
        <w:rPr>
          <w:b/>
        </w:rPr>
        <w:t xml:space="preserve">Tulos</w:t>
      </w:r>
    </w:p>
    <w:p>
      <w:r>
        <w:t xml:space="preserve">Kansallisen säätiön perustaminen edistämään yksityisen sektorin ilmailu- ja avaruusteknologian kehittämistä kansallisen kehittyneiden avaruus- ja ilmailuteknologioiden palkinto-ohjelman avulla.</w:t>
      </w:r>
    </w:p>
    <w:p>
      <w:r>
        <w:rPr>
          <w:b/>
        </w:rPr>
        <w:t xml:space="preserve">Esimerkki 6.3505</w:t>
      </w:r>
    </w:p>
    <w:p>
      <w:r>
        <w:t xml:space="preserve">Veterans Nonprofit Research and Education Corporations Enhancement Act of 2009 - Muuttaa liittovaltion säännöksiä, jotka koskevat voittoa tavoittelemattomien tutkimus- ja koulutuslaitosten perustamista veteraaniasioiden ministeriön (Department of Veterans Affairs, VA) lääketieteellisiin laitoksiin, jotta voittoa tavoittelemattomat tutkimus- ja koulutuslaitokset voivat helpottaa tutkimuksen tai koulutuksen tai molempien harjoittamista useammassa kuin yhdessä VA:n lääketieteellisessä keskuksessa. Mainitaan, että tällaista NREC:tä kutsutaan monilääketieteellisten keskusten tutkimusyhtiöksi (multi-medical center research corporation, MCRC). sallii NREC:n toimia MCRC:nä, jos: (edellyttää, että jokainen NREC ja MCRC (yhtiö) perustetaan sen osavaltion voittoa tavoittelemattomien yhtiöiden lakien mukaisesti, jossa sen tukema VA:n lääketieteellinen keskus sijaitsee. todetaan, että kumpaakaan tällaista yhtiötä ei pidetä Yhdysvaltojen omistamana tai sen edustajana tai välineenä.muotoillaan uudelleen yhtiöiden tarkoitukset.muutetaan yhtiöiden hallintoneuvostojen kokoonpanoa ja niihin sovellettavia normeja, muun muassa muuttamalla sovellettavia eturistiriitoja koskevia vaatimuksia.Laajennetaan vaadittua kokemusta tai asiantuntemusta koskevia aloja, jotka koskevat yhtiöiden hallintoneuvostojen muita kuin VA:n jäseniä.Lisätään yhtiöiden valtuuksia, joihin kuuluu sopimusten tekeminen ja maksujen asettaminen yhtiön kautta järjestettävää koulutusta varten.Tarkistetaan tilintarkastusvaatimuksia siten, että ne edellyttävät tuloverosta vapautettuihin järjestöihin sovellettavan Internal Revenue Service -ilmoituslomakkeen toimittamista.</w:t>
      </w:r>
    </w:p>
    <w:p>
      <w:r>
        <w:rPr>
          <w:b/>
        </w:rPr>
        <w:t xml:space="preserve">Tulos</w:t>
      </w:r>
    </w:p>
    <w:p>
      <w:r>
        <w:t xml:space="preserve">Muutetaan Yhdysvaltojen lakikokoelman 38 osaston säännöksiä voittoa tavoittelemattomia tutkimus- ja koulutuslaitoksia koskevien säännösten muuttamiseksi ja päivittämiseksi sekä muihin tarkoituksiin.</w:t>
      </w:r>
    </w:p>
    <w:p>
      <w:r>
        <w:rPr>
          <w:b/>
        </w:rPr>
        <w:t xml:space="preserve">Esimerkki 6.3506</w:t>
      </w:r>
    </w:p>
    <w:p>
      <w:r>
        <w:t xml:space="preserve">Muuttaa Internal Revenue Code -lakia siten, että sallitaan verohyvitys marginaalisesta kotimaisesta öljy- ja maakaasukaivojen tuotannosta minkä tahansa verovuoden aikana 3 dollarin suuruisena tynnyriltä hyväksyttyä raakaöljyn tuotantoa kohti ja 50 senttiä 1 000 kuutiometriä kohti hyväksyttyä maakaasun tuotantoa kohti, jota alennetaan öljyn ja kaasun hintojen noustessa, mutta ei kuitenkaan alle nollan. Todetaan, että veron määrään perustuvaa yleisen yrityshyvityksen rajoitusta ei vähennetä marginaalisen öljy- ja kaasukaivohyvityksen määrällä.Sallii sekä geologisten ja geofysikaalisten menojen vähentämisen bruttotuloista kotimaisen öljyn ja kaasun etsinnästä ja kehittämisestä että viivästysvuokrien maksamisesta veronmaksajan valinnan mukaan silloin, kun ne ovat syntyneet.</w:t>
      </w:r>
    </w:p>
    <w:p>
      <w:r>
        <w:rPr>
          <w:b/>
        </w:rPr>
        <w:t xml:space="preserve">Tulos</w:t>
      </w:r>
    </w:p>
    <w:p>
      <w:r>
        <w:t xml:space="preserve">Lakiehdotus, jolla muutetaan vuoden 1986 verolakia siten, että sallitaan verohyvitys kotimaisten öljy- ja maakaasulähteiden marginaalisesta tuotannosta ja mahdollisuus valita geologiset ja geofysikaaliset menot ja lykätä vuokranmaksua.</w:t>
      </w:r>
    </w:p>
    <w:p>
      <w:r>
        <w:rPr>
          <w:b/>
        </w:rPr>
        <w:t xml:space="preserve">Esimerkki 6.3507</w:t>
      </w:r>
    </w:p>
    <w:p>
      <w:r>
        <w:t xml:space="preserve">National Collegiate Athletics Accountability Act eli NCAA Act Tällä lakiehdotuksella muutetaan vuoden 1965 Higher Education Actin IV osaston määräyksiä siten, että ohjelmaan osallistumista koskevissa sopimuksissa kielletään oppilaitos, jolla on yliopistojen välinen yleisurheiluohjelma, olemasta jäsenenä voittoa tavoittelemattomassa yleisurheiluliitossa, jollei kyseinen liitto:   vaatii vuosittaista aivotärähdystestiä ennen kuin opiskelijaurheilija osallistuu kontaktilajeihin; vaatii tiettyjä asianmukaisia prosessimenettelyjä opiskelijoille ja oppilaitoksille ennen rikkomuksen korjaavan toimenpiteen määräämistä; vaatii, että urheiluun liittyvä opintotuki taataan opiskelijan opiskelun ajaksi, enintään neljäksi vuodeksi, ja että se on peruuttamaton taitojen tai loukkaantumisen vuoksi; ja sallii jäsenlaitosten maksaa stipendejä opiskelijaurheilijoille.   Lainsäädännöllä perustetaan myös korkeakoulujen välisen yleisurheilun presidenttikomissio, jonka tehtävänä on tarkastella, analysoida ja raportoida presidentille ja kongressille tietyistä korkeakoulujen väliseen yleisurheiluun liittyvistä kysymyksistä, mukaan luettuina yleisurheilun ja akateemisten opintojen vuorovaikutus, korkeakoulujen välisen yleisurheilun rahoitus, opiskelijaurheilijoiden rekrytointi ja sitouttaminen, valvonta- ja hallinnointikäytännöt, opiskelijaurheilijoiden terveys- ja turvallisuussuoja sekä oikeudenmukainen oikeudenkäynti ja opiskelijoiden ja urheilijoiden sääntöjen ja määräysten tasapuolinen täytäntöönpano.</w:t>
      </w:r>
    </w:p>
    <w:p>
      <w:r>
        <w:rPr>
          <w:b/>
        </w:rPr>
        <w:t xml:space="preserve">Tulos</w:t>
      </w:r>
    </w:p>
    <w:p>
      <w:r>
        <w:t xml:space="preserve">NCAA Act</w:t>
      </w:r>
    </w:p>
    <w:p>
      <w:r>
        <w:rPr>
          <w:b/>
        </w:rPr>
        <w:t xml:space="preserve">Esimerkki 6.3508</w:t>
      </w:r>
    </w:p>
    <w:p>
      <w:r>
        <w:t xml:space="preserve">Johnson-O'Malley Supplemental Indian Education Program Modernization Act Tässä lakiehdotuksessa vaaditaan sisäasiainministeriötä päivittämään vuosittain Johnson-O'Malley-ohjelmaan (JOM-ohjelma) oikeutettujen intiaaniopiskelijoiden määrä. JOM-ohjelmasta myönnetään sopimuksia heimojen järjestöille, kouluille, osavaltioille ja muille tahoille intiaanioppilaiden kulttuuristen ja akateemisten tarpeiden tukemiseksi. Sopimusten määrät perustuvat palveltavien oppilaiden määrään. Sopimuspuolten on raportoitava vuosittain sisäasiainministeriölle palvelemiensa oppilaiden määrästä. Jos ne eivät toimita raporttia, Sisäasiainministeriö ei voi myöntää niille ohjelmavaroja seuraavana verovuonna.  Lakiehdotuksessa säädetään menettelystä, jolla tarkistetaan ohjelman puitteissa myönnettävää rahoitusta.  Sisäasiainministeriön on kuultava intiaaniheimoja sekä osavaltioiden ja paikallisten koulutusvirastojen kanssa, jotka eivät ole osallistuneet ohjelmaan, selvittääkseen niiden kiinnostuksen tehdä sopimuksia. Intiaanien koulutusviraston on määriteltävä, miten: (1) tukikelpoisen oppilaan määritelmää voidaan selventää sopimusosapuolten kannalta ja (2) ohjelman rahoituskaavaa voidaan päivittää, jotta voidaan varmistaa sopimusosapuolten täysipainoinen osallistuminen ja selkeyttää rahoitusprosessia.</w:t>
      </w:r>
    </w:p>
    <w:p>
      <w:r>
        <w:rPr>
          <w:b/>
        </w:rPr>
        <w:t xml:space="preserve">Tulos</w:t>
      </w:r>
    </w:p>
    <w:p>
      <w:r>
        <w:t xml:space="preserve">Johnson-O'Malley Supplemental Indian Education Program Modernization Act (laki intiaanien lisäopetusohjelman nykyaikaistamisesta)</w:t>
      </w:r>
    </w:p>
    <w:p>
      <w:r>
        <w:rPr>
          <w:b/>
        </w:rPr>
        <w:t xml:space="preserve">Esimerkki 6.3509</w:t>
      </w:r>
    </w:p>
    <w:p>
      <w:r>
        <w:t xml:space="preserve">Child Custody Protection Act - Muuttaa liittovaltion rikoslakia siten, että kielletään alaikäisen lapsen kuljettaminen osavaltion rajan yli abortin tekemistä varten (katsoo, että tällainen kuljettaminen on tosiasiallinen rajoitus vanhemman oikeuteen, joka perustuu alaikäisen asuinvaltiossa annettuun lakiin, joka edellyttää vanhempien osallistumista alaikäisen aborttipäätökseen). Tekee poikkeuksen aborttiin, joka on välttämätön alaikäisen hengen turvaamiseksi.Tekee tämän lain nojalla nostetun syytteen tai siviilikanteen osalta puolustautumisperusteeksi sen, että vastaaja: (1) kohtuudella uskoi, että ennen kuin alaikäinen teki abortin, vaadittu vanhempien suostumus tai ilmoitus tai tuomioistuimen lupa oli annettu; tai (2) että hänelle esitettiin asiakirjat, jotka osoittavat, että tuomioistuin oli luopunut vanhempien ilmoitusvelvollisuudesta tai antanut luvan alaikäisen tekemälle abortille.Määritellään "abortti" raskauden keskeyttämiseksi muussa tarkoituksessa kuin elävänä syntyvän lapsen todennäköisyyden lisäämiseksi, lapsen elämän tai terveyden säilyttämiseksi elävänä syntymän jälkeen, kohdunulkoisen raskauden lopettamiseksi tai kuolleen syntymättömän lapsen poistamiseksi, joka on kuollut spontaanin abortin, tapaturmaisen trauman tai raskaana olevaan naiseen tai hänen syntymättömään lapseensa kohdistuneen rikollisen hyökkäyksen seurauksena.määrää sakon ja/tai enintään yhden vuoden vankeusrangaistuksen henkilölle, joka on syyllistynyt insestiin alaikäisen kanssa ja tietoisesti kuljettaa tällaisen alaikäisen osavaltion rajan yli abortin tekemistä varten.</w:t>
      </w:r>
    </w:p>
    <w:p>
      <w:r>
        <w:rPr>
          <w:b/>
        </w:rPr>
        <w:t xml:space="preserve">Tulos</w:t>
      </w:r>
    </w:p>
    <w:p>
      <w:r>
        <w:t xml:space="preserve">Lakiehdotus, jolla muutetaan Yhdysvaltojen lakikokoelman 18 osastoa siten, että kielletään alaikäisten kuljettaminen osavaltioiden rajojen yli kiertäen lakeja, jotka edellyttävät vanhempien osallistumista aborttipäätöksiin.</w:t>
      </w:r>
    </w:p>
    <w:p>
      <w:r>
        <w:rPr>
          <w:b/>
        </w:rPr>
        <w:t xml:space="preserve">Esimerkki 6.3510</w:t>
      </w:r>
    </w:p>
    <w:p>
      <w:r>
        <w:t xml:space="preserve">Social Security Court of Appeals Act - Muuttaa liittovaltion oikeuslaitosta koskevaa lakia siten, että perustetaan sosiaaliturvan piiriä käsittelevä Yhdysvaltain muutoksenhakutuomioistuin. Tuomioistuimelle annetaan yksinomainen toimivalta tietyissä väliaikaisissa määräyksissä tai päätöksissä ja valituksissa, jotka koskevat Yhdysvaltojen piirituomioistuimen tai Guamin, Neitsytsaarien tai Pohjois-Mariaanien piirituomioistuinten lopullisia päätöksiä tai sosiaaliturvalain II tai XVI osaston nojalla annettuja terveysministeriön päätöksiä, jotka edellyttävät oikeudellista tarkastelua. Tekee vastaavat muutokset sosiaaliturvalakiin ja verolakiin.</w:t>
      </w:r>
    </w:p>
    <w:p>
      <w:r>
        <w:rPr>
          <w:b/>
        </w:rPr>
        <w:t xml:space="preserve">Tulos</w:t>
      </w:r>
    </w:p>
    <w:p>
      <w:r>
        <w:t xml:space="preserve">Laki sosiaaliturvan muutoksenhakutuomioistuimesta</w:t>
      </w:r>
    </w:p>
    <w:p>
      <w:r>
        <w:rPr>
          <w:b/>
        </w:rPr>
        <w:t xml:space="preserve">Esimerkki 6.3511</w:t>
      </w:r>
    </w:p>
    <w:p>
      <w:r>
        <w:t xml:space="preserve">Gulf Coast Recovery Act of 2005 - Valtuuttaa presidentin antamaan apua Robert T. Stafford Disaster Relief and Emergency Assistance Act -lain (Stafford Act) nojalla korvatakseen tukikelpoiselle osavaltion tai paikallishallinnolle 75 prosenttia tukikelpoisista kustannuksista, jotka ovat aiheutuneet 1. tammikuuta ja 30. kesäkuuta 2006 välisenä aikana niiden työntekijöiden peruspalkka- ja ylityökustannuksista, jotka tarjoavat keskeisiä viranomaispalveluja Katrina- ja Rita-hurrikaaneihin liittyvissä reagointi- ja toipumisoperaatioissa elokuun 29. päivänä 2005 tai sen jälkeen.Muuttaa vuoden 2005 yhteisön katastrofilainalainaa koskevaa lakia siten, että katastrofilaina rajoitetaan 50 prosenttiin paikallishallinnon toimintatalousarviosta sinä verovuonna, jona katastrofi tapahtuu.Asettaa liittovaltion osuudeksi 100 prosenttia Stafford-lain mukaisesta avustuksesta raunioiden poistamiseen tällaisten hurrikaanien osalta.Vaatii presidenttiä osallistumaan vähintään 75 prosentilla Stafford-lain nojalla hyväksyttyjen vaarojen lieventämistoimenpiteiden kustannuksista yhden vuoden aikana tämän lain voimaantulosta tällaisten hurrikaanien osalta.Muuttaa Stafford-lakia siten, että se kaksinkertaistuu 7:stä.5 prosentista 15 prosenttiin liittovaltion katastrofiavustusten arvioidusta kokonaismäärästä, joka on tarkoitus myöntää suurkatastrofin yhteydessä, sen enimmäismäärän, jonka presidentti voi myöntää kustannustehokkaisiin vaarojen lieventämistoimenpiteisiin katastrofialueella.Laajentaa työttömyysavustusta, kun kyseessä on tukikelpoinen henkilö, joka on kärsinyt hurrikaanien aiheuttamista katastrofeista. Presidenttiä vaaditaan antamaan tällaista apua 52 viikon ajan katastrofi-ilmoituksen antamispäivästä. Edellytetään, että tämän lain voimaantulopäivänä alkavan työttömyysviikon tuen määrä on vähintään 50 prosenttia kansallisesta keskimääräisestä viikoittaisesta työttömyyskorvauksesta, joka on myönnetty henkilölle katastrofiksi julistamisen päivänä.Muuttaa Stafford-lakia siten, että liittovaltion hätätilanteiden hallintaviraston (FEMA) johtaja velvoitetaan myöntämään avustuksia osavaltioiden ja paikallisviranomaisten käyttöön 1) kaupallisesti saatavilla olevien yhteentoimivien viestintälaitteiden hankkimiseksi tai parantamiseksi, 2) siirrettävien laitteiden hankkimiseksi hätäenergian tuottamiseksi ja 3) ensivasteyksiköiden ja pelastushenkilöstön kouluttamiseksi siihen, miten näitä laitteita voidaan parhaiten ja tehokkaasti käyttää.</w:t>
      </w:r>
    </w:p>
    <w:p>
      <w:r>
        <w:rPr>
          <w:b/>
        </w:rPr>
        <w:t xml:space="preserve">Tulos</w:t>
      </w:r>
    </w:p>
    <w:p>
      <w:r>
        <w:t xml:space="preserve">Vahvistetaan erityissäännöt, jotka koskevat tiettyjä Katrina- ja Rita-hurrikaanien vuoksi myönnettäviä katastrofiavustuksia.</w:t>
      </w:r>
    </w:p>
    <w:p>
      <w:r>
        <w:rPr>
          <w:b/>
        </w:rPr>
        <w:t xml:space="preserve">Esimerkki 6.3512</w:t>
      </w:r>
    </w:p>
    <w:p>
      <w:r>
        <w:t xml:space="preserve">Naismith Memorial Basketball Hall of Fame Commemorative Coin Act Tällä lakiehdotuksella ohjataan valtiovarainministeriötä lyömään ja laskemaan liikkeeseen enintään 50 000 viiden dollarin kolikkoa, 400 000 yhden dollarin kolikkoa ja 750 000 puolen dollarin kolikkoa, jotka kuvaavat koripallopeliä.  Lakiehdotuksessa edellytetään, että kaikkiin tällaisten kolikoiden myyntiin sisällytetään tietyt lisämaksut, jotka valtiovarainministeriön on maksettava Naismith Memorial Basketball Hall of Fame -järjestölle, jotta se voi rahoittaa säätiön toiminnan ja koulutusohjelmien lisäämistä varten.</w:t>
      </w:r>
    </w:p>
    <w:p>
      <w:r>
        <w:rPr>
          <w:b/>
        </w:rPr>
        <w:t xml:space="preserve">Tulos</w:t>
      </w:r>
    </w:p>
    <w:p>
      <w:r>
        <w:t xml:space="preserve">Naismith Memorial Basketball Hall of Fame -koripallohallin juhlarahasäädös</w:t>
      </w:r>
    </w:p>
    <w:p>
      <w:r>
        <w:rPr>
          <w:b/>
        </w:rPr>
        <w:t xml:space="preserve">Esimerkki 6.3513</w:t>
      </w:r>
    </w:p>
    <w:p>
      <w:r>
        <w:t xml:space="preserve">Save American Jobs Through L Visa Reform Act of 2004 - Muuttaa maahanmuutto- ja kansalaisuuslakia siten, että erityisasiantuntemus poistetaan perusteena L-viisumin (yrityksen sisäinen siirto) saamiselle.Pääasiallisille ulkomaalaisille myönnettävien L-viisumien vuosittainen lukumääräinen rajoitus on 35 000. Tämä rajoitus on voimassa myös vuonna 2004.Poistaa L-ei-maahanmuuttajat niistä ulkomaalaisluokista, joiden ei oleteta olevan maahanmuuttajia (ja edellyttää näin ollen, että L-ei-maahanmuuttajien on osoitettava oikeutensa ei-maahanmuuttajan asemaan viisumia tai maahanpääsyä hakiessaan).Ilmaisee kongressin näkemyksen, jonka mukaan työnantajien olisi maksettava L-ei-maahanmuuttajille palkkaa, joka vastaa joko samankaltaisen pätevyyden omaaville henkilöille kyseisessä työssä maksettavaa todellista palkkatasoa tai kyseisellä työalalla vallitsevaa palkkaa.</w:t>
      </w:r>
    </w:p>
    <w:p>
      <w:r>
        <w:rPr>
          <w:b/>
        </w:rPr>
        <w:t xml:space="preserve">Tulos</w:t>
      </w:r>
    </w:p>
    <w:p>
      <w:r>
        <w:t xml:space="preserve">Muutetaan maahanmuutto- ja kansalaisuuslakia siten, että poistetaan "erityisasiantuntemuksen" perusta, jonka perusteella ei-immigranttiaseman voi saada yrityksen sisällä siirtyvänä työntekijänä, ja että tällaisille siirtyville työntekijöille myönnettäviä ei-immigrantti-viisumeja koskeva vuosittainen määrällinen rajoitus sekä muihin tarkoituksiin.</w:t>
      </w:r>
    </w:p>
    <w:p>
      <w:r>
        <w:rPr>
          <w:b/>
        </w:rPr>
        <w:t xml:space="preserve">Esimerkki 6.3514</w:t>
      </w:r>
    </w:p>
    <w:p>
      <w:r>
        <w:t xml:space="preserve">Muuttaa Internal Revenue Code -lakia siten, että tutkimustoiminnan lisäämisestä myönnettävää hyvitystä jatketaan 31. joulukuuta 1997 saakka.  Muutetaan aloittavien yritysten kiinteää prosenttiosuutta. Sallii yksityishenkilön valita vaihtoehtoisen lisähyvityksen. Tekee tällaisen hyvityksen valinnan sovellettavaksi siihen verovuoteen, jona valinta tehdään, ja kaikkiin seuraaviin verovuosiin, ellei sitä peruuteta valtiovarainministeriön suostumuksella. Korottaa 65 prosentista 80 prosenttiin sopimustutkimuskulujen määrää niiden määrien osalta, jotka veronmaksaja on maksanut tai joista on aiheutunut veronmaksajalle hyväksyttyjä tutkimuksia varten hyväksytyille tutkimuskonsortioille.</w:t>
      </w:r>
    </w:p>
    <w:p>
      <w:r>
        <w:rPr>
          <w:b/>
        </w:rPr>
        <w:t xml:space="preserve">Tulos</w:t>
      </w:r>
    </w:p>
    <w:p>
      <w:r>
        <w:t xml:space="preserve">Vuoden 1986 verolain muuttaminen tutkimushyvityksen pidentämiseksi, vaihtoehtoisen tutkimushyvityksen sallimiseksi ja muihin tarkoituksiin.</w:t>
      </w:r>
    </w:p>
    <w:p>
      <w:r>
        <w:rPr>
          <w:b/>
        </w:rPr>
        <w:t xml:space="preserve">Esimerkki 6.3515</w:t>
      </w:r>
    </w:p>
    <w:p>
      <w:r>
        <w:t xml:space="preserve">Muuttaa vuoden 1961 ulkomaanapulakia siten, että siinä edellytetään, että tiettyyn ohjelmaan sisältyvään tekniseen apuun, jota annetaan kehitysmaiden tai siirtymävaiheen maiden ulkomaisille hallituksille ja keskuspankeille, on sisällytettävä myös elementtejä, joiden tarkoituksena on torjua kilpailunvastaista, epäeettistä ja korruptoitunutta toimintaa, mukaan luettuna suojelu toimilta, jotka voivat vääristää tai estää markkinamekanismien avoimuutta, ja soveltuvin osin yksityistämismenettelyjä.Valtuuttaa presidentin perustamaan ohjelmia, joilla torjutaan korruptiota, parannetaan avoimuutta ja vastuuvelvollisuutta sekä edistetään muita hyvän hallintotavan muotoja kehitysmaissa tai maissa, jotka voivat saada apua vuoden 1989 Itä-Euroopan demokratian tukemisesta annetun lain (Support for East European Democracy (SEED) Act of 1989) nojalla. Edellyttää, että presidentti asettaa etusijalle ohjelmien perustamisen maihin, jotka ovat saaneet merkittävän määrän Yhdysvaltojen ulkomaanapua edellisenä verovuonna tai joissa Yhdysvalloilla on merkittäviä taloudellisia intressejä ja joissa julkisen ja yksityisen sektorin korruptio-ongelmat ovat edelleen kaikkein pahimpia. Presidenttiä vaaditaan raportoimaan tietyille kongressin valiokunnille tällaisista ohjelmista. Myönnetään määrärahat.</w:t>
      </w:r>
    </w:p>
    <w:p>
      <w:r>
        <w:rPr>
          <w:b/>
        </w:rPr>
        <w:t xml:space="preserve">Tulos</w:t>
      </w:r>
    </w:p>
    <w:p>
      <w:r>
        <w:t xml:space="preserve">Vuoden 2000 kansainvälinen laki korruption ja hyvän hallintotavan edistämiseksi</w:t>
      </w:r>
    </w:p>
    <w:p>
      <w:r>
        <w:rPr>
          <w:b/>
        </w:rPr>
        <w:t xml:space="preserve">Esimerkki 6.3516</w:t>
      </w:r>
    </w:p>
    <w:p>
      <w:r>
        <w:t xml:space="preserve">Missile Defense Burdensharing Act of 2001 - ohjaa presidenttiä: (1) selvittää, onko Yhdysvaltojen kehittämällä ohjuspuolustusjärjestelmällä tarkoitus suojella Yhdysvaltojen alueen lisäksi myös liittolaisten tai muiden ystävällismielisten maiden alueita ballistisilta ohjushyökkäyksiltä; ja (2) pyytää kaikilta suojattavilta mailta, jos sellaisia on, rahoitusosuuksia, jotka vastaavat niiden suhteellista osuutta tällaisesta järjestelmästä aiheutuvasta suojasta.</w:t>
      </w:r>
    </w:p>
    <w:p>
      <w:r>
        <w:rPr>
          <w:b/>
        </w:rPr>
        <w:t xml:space="preserve">Tulos</w:t>
      </w:r>
    </w:p>
    <w:p>
      <w:r>
        <w:t xml:space="preserve">Liittoutuneiden ja muiden ystävällismielisten ulkomaisten maiden osallistuminen sellaisten Yhdysvaltojen ohjuspuolustusjärjestelmien käyttöönottokustannuksiin, joiden tarkoituksena on suojella kyseisiä maita ballistisilta ohjushyökkäyksiltä.</w:t>
      </w:r>
    </w:p>
    <w:p>
      <w:r>
        <w:rPr>
          <w:b/>
        </w:rPr>
        <w:t xml:space="preserve">Esimerkki 6.3517</w:t>
      </w:r>
    </w:p>
    <w:p>
      <w:r>
        <w:t xml:space="preserve">Truth in Voting Act of 1993 - Muuttaa vuoden 1974 kongressin talousarviolakia siten, että määrärahojen ja osamäärärahojen mukauttamisesta alaspäin säädetään määrärahakomiteoiden määrärahojen ja osamäärärahojen mukauttamisesta alaspäin, kun hyväksytään lakiehdotuksia, jotka vähentävät määrärahoja ja edellyttävät peruutuksia.  Edellytetään, että kongressin budjettitoimisto toimittaa tuloskortteja tällaisista toimenpiteistä. Muuttaa edustajainhuoneen työjärjestyksen XI sääntöä siten, että kielletään valiokuntien tai alivaliokuntien jäseniltä valtakirjalla tapahtuva äänestäminen. Vahvistetaan ehdot, joiden mukaisesti pysyvien valiokuntien ja alakomiteoiden kokoukset voidaan sulkea yleisöltä. Edellytetään, että valiokuntien avointen kuulemistilaisuuksien tai kokousten menettelyt ovat avoimia televisio- tai radiolähetyksille ja valokuville. Sovelletaan tiedonvälityksen vapautta koskevaa lakia kongressiin samalla tavoin kuin lakia sovelletaan toimeenpanovirastoihin. Kielletään sääntövaliokuntaa raportoimasta säännöistä, jotka koskevat sellaisen toimenpiteen käsittelyä, joka tunnetaan yleisesti "kukkulan kuningas" -sääntönä. Kumoaa säännön XLIX (julkisen velan lakisääteinen yläraja). Muuttaa sääntöä XXVIII siten, että konferenssikomitean mietinnöissä kielletään rahoittamasta mitään ohjelmaa tai toimintaa korkeammalla tasolla kuin mitä lakiehdotuksessa tai päätöslauselmassa, sellaisena kuin edustajainhuone tai senaatti on sen hyväksynyt, tai rahoittamasta mitään ohjelmaa, joka ei sisälly näihin versioihin. Vaatii, että presidentin vuotuinen talousarvio sisältää arvioidut menot ja ehdotetut määrärahat kuluvan varainhoitovuoden ja sen varainhoitovuoden, jota varten talousarvio esitetään, kunkin toiminnon ja osatoiminnon osalta. Muuttaa vuoden 1974 kongressin talousarviolakia siten, että talousarvion käsittelyn lähtökohdaksi valiokunnassa otetaan kuluvan kauden menojen arvioitu taso kussakin toiminnossa ja osatoiminnossa.  Edellytetään, että talousarvio sisältää vertailun kuluvan varainhoitovuoden ja ehdotetun seuraavan varainhoitovuoden menoista. Vaatii, että valtiontalouden tarkastusvirasto laatii selvityksen taloudellisista ja työllisyysvaikutuksista jokaisen lakiehdotuksen, päätöslauselman tai konferenssiraportin liitteeksi, jonka valiokunta on raportoinut tai jota käsitellään täysistunnossa.  Tekee mahdottomaksi käsitellä lainsäädäntöä, johon ei ole liitetty tällaista selvitystä, ellei työjärjestyspuheenvuorosta luovuta kahden kolmasosan äänin.  Edellytetään, että liittovaltion virastojen antamiin asetuksiin ja asetusehdotuksiin liitetään myös tällainen lausunto.</w:t>
      </w:r>
    </w:p>
    <w:p>
      <w:r>
        <w:rPr>
          <w:b/>
        </w:rPr>
        <w:t xml:space="preserve">Tulos</w:t>
      </w:r>
    </w:p>
    <w:p>
      <w:r>
        <w:t xml:space="preserve">Truth in Voting Act of 1993</w:t>
      </w:r>
    </w:p>
    <w:p>
      <w:r>
        <w:rPr>
          <w:b/>
        </w:rPr>
        <w:t xml:space="preserve">Esimerkki 6.3518</w:t>
      </w:r>
    </w:p>
    <w:p>
      <w:r>
        <w:t xml:space="preserve">Support of American Eagle Silver Bullion Program Act - edellyttää, että valtiovarainministeri hankkii hopeaa muista saatavilla olevista lähteistä, kun Yhdysvaltojen hopeavarastot ovat tyhjentyneet. Kielletään ministeriötä maksamasta hopeasta missään olosuhteissa korkeampaa hintaa kuin keskimääräinen maailmanmarkkinahinta.</w:t>
      </w:r>
    </w:p>
    <w:p>
      <w:r>
        <w:rPr>
          <w:b/>
        </w:rPr>
        <w:t xml:space="preserve">Tulos</w:t>
      </w:r>
    </w:p>
    <w:p>
      <w:r>
        <w:t xml:space="preserve">Valtuutetaan valtiovarainministeri ostamaan hopeaa avoimilta markkinoilta, kun hopeavarastot ovat tyhjentyneet, ja käyttämään sitä kolikoiden lyömiseen.</w:t>
      </w:r>
    </w:p>
    <w:p>
      <w:r>
        <w:rPr>
          <w:b/>
        </w:rPr>
        <w:t xml:space="preserve">Esimerkki 6.3519</w:t>
      </w:r>
    </w:p>
    <w:p>
      <w:r>
        <w:t xml:space="preserve">Muutetaan vuoden 1992 lakia virkistyskäytön hallinnoinnista (Reclamation Recreation Management Act of 1992) siten, että siinä säädetään rikosoikeudellisista seuraamuksista henkilölle, joka rikkoo kyseisen lain nojalla annettuja asetuksia, jotka koskevat kunnostusmaiden ja -hankkeiden suojelua. Sallii sen, että rikkomuksesta syytetyn henkilön voi tuomita kuka tahansa yhdysvaltalainen tuomari: (1) valtuuttaa sisäasiainministeriön, muiden liittovaltion virastojen, joilla on lainvalvontavaltaa, tai minkä tahansa osavaltion tai paikallishallinnon, mukaan lukien intiaaniheimot, lainvalvontahenkilöstön toimimaan lainvalvontaviranomaisina kunnostushankkeessa tai kunnostusmailla; (2) tehdä yhteistyötä minkä tahansa osavaltion tai paikallishallinnon kanssa kyseisen osavaltion tai paikallishallinnon lakien tai asetusten täytäntöönpanossa; ja (3) maksaa osavaltiolle tai paikallishallinnolle korvauksia menoista, jotka aiheutuvat lainvalvontatehtävistä, joita kunnostushankkeissa tai -mailla toteutetaan.</w:t>
      </w:r>
    </w:p>
    <w:p>
      <w:r>
        <w:rPr>
          <w:b/>
        </w:rPr>
        <w:t xml:space="preserve">Tulos</w:t>
      </w:r>
    </w:p>
    <w:p>
      <w:r>
        <w:t xml:space="preserve">Lakiehdotus vuoden 1992 Reclamation Recreation Management Act -lain muuttamisesta Reclamation Bureau of Reclamationin lainkäyttövaltaan kuuluvien patojen, laitosten ja resurssien turvallisuuden varmistamiseksi.</w:t>
      </w:r>
    </w:p>
    <w:p>
      <w:r>
        <w:rPr>
          <w:b/>
        </w:rPr>
        <w:t xml:space="preserve">Esimerkki 6.3520</w:t>
      </w:r>
    </w:p>
    <w:p>
      <w:r>
        <w:t xml:space="preserve">Supplemental Trade Review, Oversight, Noncompliance and General Enforcement Resources Act of 2015 eli vuoden 2015 STRONGER Act of 2015 Perustetaan Yhdysvaltain valtiovarainministeriöön kauppasopimusten täytäntöönpanon valvontarahasto. Ohjaa valtiovarainministeriötä siirtämään rahastoon 15 miljoonan dollarin suuruisen määrän tasoitustulleista ja polkumyyntitulleista, jotka on saatu valtiovarainministeriöön kultakin tämän lain voimaantulon jälkeen alkavalta verovuodelta. Rajoittaa rahaston varojen kokonaismäärän 30 miljoonaan dollariin.  Valtuuttaa presidentin asettamaan rahaston varat käytettäväksi seuraaviin tarkoituksiin: (1) Yhdysvaltojen kauppaedustajalle (USTR) vapaakauppasopimusten täytäntöönpanoon liittyvien erityistoimien toteuttamiseen; ja (2) USTR:lle, ulkoministeriölle, Yhdysvaltojen kansainvälisen kehityksen virastolle, työministeriölle ja muille ministeriöille ja virastoille, joilla on asiaankuuluvaa asiantuntemusta, tällaisten sopimusten täytäntöönpanoon liittyvään täytäntöönpanotukeen ja paikallisten valmiuksien kehittämiseen liittyvien erityistoimien toteuttamiseen. Kielletään rahaston käyttöön asetettujen varojen käyttäminen uusien vapaakauppasopimusten neuvottelemiseen. kehottaa presidenttiä perustamaan pysyvän virastojen välisen komitean, jonka tehtävänä on varmistaa, että tämän lain nojalla toteutettavat täytäntöönpanotukea ja paikallisten valmiuksien kehittämistä koskevat toimet priorisoidaan, kohdennetaan, koordinoidaan ja pannaan tehokkaasti täytäntöön. edellyttää, että Yhdysvallat edistää avun tuloksellisuutta ja vastuuvelvollisuutta avoimuuden, seurannan, arvioinnin ja oppimisen avulla sekä edistämällä paikallista omavastuullisuutta ja Yhdysvaltojen avun täytäntöönpanoa tällaisilla toimilla edellyttämällä, että virastojen välinen komitea: (1) julkaisee neljännesvuosittain ajantasaista, kattavaa ja yksityiskohtaista tietoa tällaisista toimista noudattaen Yhdysvaltojen sitoumusta noudattaa täysimääräisesti kansainvälisen avun avoimuutta koskevaa aloitetta; 2) suorittaa arviointeja, jotka ovat riippumattomia, metodologisesti tiukkoja, julkistetaan kokonaisuudessaan ja toimitetaan kansainvälisen avun avoimuutta koskevan aloitteen rekisteriin; ja 3) kehittää ja toteuttaa menettelyjä sen varmistamiseksi, että tiedot ja arviointitulokset ovat päätöksenteon perustana ja johtavat parhaiden käytäntöjen tarkistamiseen ja edistämiseen toimeenpanevien virastojen keskuudessa.</w:t>
      </w:r>
    </w:p>
    <w:p>
      <w:r>
        <w:rPr>
          <w:b/>
        </w:rPr>
        <w:t xml:space="preserve">Tulos</w:t>
      </w:r>
    </w:p>
    <w:p>
      <w:r>
        <w:t xml:space="preserve">STRONGER Act of 2015</w:t>
      </w:r>
    </w:p>
    <w:p>
      <w:r>
        <w:rPr>
          <w:b/>
        </w:rPr>
        <w:t xml:space="preserve">Esimerkki 6.3521</w:t>
      </w:r>
    </w:p>
    <w:p>
      <w:r>
        <w:t xml:space="preserve">Prescribe A Book Act - Luodaan pediatrinen varhaislukutaitoohjelma, jonka puitteissa opetusministeriö myöntää voittoa tavoittelemattomille järjestöille vastaavia avustuksia kolmiosaisten mallien toteuttamiseen, joiden avulla: (1) terveydenhuollon tarjoajat kannustavat vanhempia lukemaan ääneen lapsilleen ja tarjoavat heille suosituksia ja strategioita tähän tarkoitukseen; (2) terveydenhuollon tarjoajat antavat jokaiselle vierailulla käyvälle 6 kuukauden ja 5 vuoden ikäiselle lapselle uuden, kehitystasolle sopivan lastenkirjan kotiin vietäväksi ja säilytettäväksi; ja (3) vapaaehtoiset, jotka lukevat lapsille terveydenhuoltolaitosten odotustiloissa, näyttävät vanhemmille tekniikoita ja lapsille ääneen lukemisen iloa.</w:t>
      </w:r>
    </w:p>
    <w:p>
      <w:r>
        <w:rPr>
          <w:b/>
        </w:rPr>
        <w:t xml:space="preserve">Tulos</w:t>
      </w:r>
    </w:p>
    <w:p>
      <w:r>
        <w:t xml:space="preserve">Tukea ja tukea lasten osallistumista lukemiseen ja koulutukseen.</w:t>
      </w:r>
    </w:p>
    <w:p>
      <w:r>
        <w:rPr>
          <w:b/>
        </w:rPr>
        <w:t xml:space="preserve">Esimerkki 6.3522</w:t>
      </w:r>
    </w:p>
    <w:p>
      <w:r>
        <w:t xml:space="preserve">Montgomery GI Bill Second Chance Act of 2004 - Lupaa tietyille asevoimien jäsenille tehdä peruuttamattoman valinnan minkä tahansa vuonna 2004 alkavan vuoden lokakuun aikana, jotta heillä olisi oikeus Montgomery GI Bill -lain mukaiseen peruskoulutustukeen.Edellyttää tällaisen koulutustuen valitsevien jäsenten peruspalkan alentamista tai, jos jäsen vapautetaan tai vapautetaan aktiivipalveluksesta ennen tällaista alentamista, määrättyjen määrien perimistä jäseneltä tai vastaavaa alennusta eläkkeellä olevasta palkasta.toteaa, että Vietnamin sodanjälkeisen veteraanien koulutusapuohjelmaan osallistuneet jäsenet poistetaan kyseisestä ohjelmasta, kun he valitsevat tässä laissa tarkoitetun koulutusavun.edellyttää, että asianomainen ministeri yhdessä puolustusministerin kanssa ilmoittaa tämän lain luoman mahdollisuuden valita Montgomeryn GI Bill -lain mukainen koulutusapu.</w:t>
      </w:r>
    </w:p>
    <w:p>
      <w:r>
        <w:rPr>
          <w:b/>
        </w:rPr>
        <w:t xml:space="preserve">Tulos</w:t>
      </w:r>
    </w:p>
    <w:p>
      <w:r>
        <w:t xml:space="preserve">Muutetaan Yhdysvaltojen lakikokoelman (United States Code) 38 osaston ja Yhdysvaltojen lakikokoelman (United States Code) 10 osaston säännöksiä siten, että aktiivipalveluksessa olevilla henkilöillä on mahdollisuus peruuttaa valintansa olla osallistumatta Montgomeryn GI Bill -lain mukaiseen koulutustukiohjelmaan.</w:t>
      </w:r>
    </w:p>
    <w:p>
      <w:r>
        <w:rPr>
          <w:b/>
        </w:rPr>
        <w:t xml:space="preserve">Esimerkki 6.3523</w:t>
      </w:r>
    </w:p>
    <w:p>
      <w:r>
        <w:t xml:space="preserve">Zero Downpayment Act of 2004 - Muuttaa kansallista asuntolakia siten, että asunto- ja kaupunkikehitysministeriölle annetaan valtuudet vakuuttaa ensiasunnon omistajille nolla-alennusta edellyttäviä asuntolainoja, jotka koskevat yhden perheen asuntoja, mukaan lukien yhden tai kolmen asunnon asunnot, asunto-osakeyhtiöt, osuuskunnat ja tehdasvalmisteiset asunnot.Rajoittaa vakuutetun asuntolainan päävelvoitteen enintään 100 prosenttiin kiinteistön arvioituun arvoon lisättynä mahdollisilla alkuperäisillä palvelumaksuilla, arvioinneilla, tarkastuksilla ja muilla asiaan liittyvillä maksuilla.Vaatii: 1) riippumattoman asuntolainanottajan neuvontaa ennen lainan hakemista, mukaan lukien kiinteistöjen hallintaa koskeva erityisneuvonta asuntolainanottajille, jotka ostavat asuntoja, joissa on kahdesta kolmeen asuntoa; ja 2) asuntolainanhaltijan on annettava asuntolainanottajalle mahdollisuus saada ilmoitusta ulosmittauksen ehkäisemistä koskevasta neuvonnasta, jonka on tultava voimaan 60 päivän kuluttua maksuhäiriön syntymisestä.Edellytetään, että: 1) ministeri valvoo ohjelmaa ja tekee siihen mukautuksia (asuntolainapalkkiot ja niiden saatavuus sekä vakuusvaatimusten asettaminen); 2) asuntolainanottajan luottokelpoisuus arvioidaan Federal Housing Administrationin (FHA) TOTAL Mortgage Scorecard -järjestelmällä tai muulla standardoidulla luottokelpoisuuspisteytysjärjestelmällä; 3) kahden tai kolmen asunnon asuntoja ostaville lainanottajille asetetaan lisävakuusvaatimuksia ja 4) asuntolainanottaja ilmoittaa asuntolainanottajalle kirjallisesti lisäkustannuksista.Rajoittaa ohjelman koskemaan enintään kymmentä prosenttia edellisen verovuoden aikana vakuutettujen FHA:n asuntolainojen ja lainojen kokonaismäärästä. Keskeyttää ohjelman, jos korvausvaatimusten määrä ylittää tietyn FHA:n yhden perheen asuntolainojen korvausvaatimusten määrän.Vaatii Government Accountability Officen (GAO) ohjelmaraportin kahden vuoden kuluessa tämän lain voimaantulosta ja sen jälkeen vuosittain.Ohjelman voimassaolo päättyy 30. syyskuuta 2009 jälkeen.</w:t>
      </w:r>
    </w:p>
    <w:p>
      <w:r>
        <w:rPr>
          <w:b/>
        </w:rPr>
        <w:t xml:space="preserve">Tulos</w:t>
      </w:r>
    </w:p>
    <w:p>
      <w:r>
        <w:t xml:space="preserve">Asunto- ja kaupunkikehitysministeriön valtuuttaminen vakuuttamaan yhden asunnon asuntoja varten myönnettäviä asuntolainoja, joissa ei ole lainanlyhennyksiä.</w:t>
      </w:r>
    </w:p>
    <w:p>
      <w:r>
        <w:rPr>
          <w:b/>
        </w:rPr>
        <w:t xml:space="preserve">Esimerkki 6.3524</w:t>
      </w:r>
    </w:p>
    <w:p>
      <w:r>
        <w:t xml:space="preserve">Muutetaan Yhdysvaltojen harmonoitua tariffiluetteloa tiettyjen kuvantamisväriaineiden tullin väliaikaiseksi keskeyttämiseksi.</w:t>
      </w:r>
    </w:p>
    <w:p>
      <w:r>
        <w:rPr>
          <w:b/>
        </w:rPr>
        <w:t xml:space="preserve">Tulos</w:t>
      </w:r>
    </w:p>
    <w:p>
      <w:r>
        <w:t xml:space="preserve">Lakiehdotus tiettyjen kuvantamisväriaineiden tullin väliaikaisesta suspendoimisesta.</w:t>
      </w:r>
    </w:p>
    <w:p>
      <w:r>
        <w:rPr>
          <w:b/>
        </w:rPr>
        <w:t xml:space="preserve">Esimerkki 6.3525</w:t>
      </w:r>
    </w:p>
    <w:p>
      <w:r>
        <w:t xml:space="preserve">Cruise Line Accurate Safety Statistics Act - edellyttää, että risteilyaluksen omistaja, joka poikkeaa yhdysvaltalaisessa satamassa, raportoi sen ministeriön sihteerille, jonka alaisuudessa rannikkovartiosto toimii, jokaisen: 1) risteilyaluksella tapahtuneen rikoksen, jonka uhriksi joutui Yhdysvaltain kansalainen; 2) risteilyaluksella sattuneen välikohtauksen, jossa Yhdysvaltain kansalainen oli kateissa tai ilmoitettiin olevan yli laidan neljä tuntia tai kauemmin; ja 3) risteilyaluksella tapahtuneen rikoksen ja välikohtauksen edellisen kolmen kuukauden jakson aikana. Sihteeri velvoitetaan asettamaan nämä tiedot yleisön saataville muun muassa Internetissä.Sihteeri velvoitetaan tarkastamaan jokainen risteilyalus, joka saapuu yhdysvaltalaiseen satamaan, sen määrittämiseksi, onko aluksella riittävät välineet ja koulutettu henkilökunta tällaisten rikosten tutkimiseen.Risteilylaivayhtiö, joka myy lipun henkilön kuljettamiseksi risteilyaluksella, joka poikkeaa yhdysvaltalaisessa satamassa, velvoitetaan: (1) viitata tällaiselle henkilölle Internet-sivustolle ennen lipun myyntiä; ja (2) antaa henkilölle jokaisen maan nimen, jossa risteilyalus vierailee, sekä kunkin Yhdysvaltain suurlähetystön ja konsulaatin sijainnin kyseisessä maassa.Asettaa siviilioikeudelliset seuraamukset henkilöille, jotka rikkovat tämän lain vaatimuksia.</w:t>
      </w:r>
    </w:p>
    <w:p>
      <w:r>
        <w:rPr>
          <w:b/>
        </w:rPr>
        <w:t xml:space="preserve">Tulos</w:t>
      </w:r>
    </w:p>
    <w:p>
      <w:r>
        <w:t xml:space="preserve">Vaaditaan Yhdysvalloissa sijaitsevassa satamassa käyvän risteilyaluksen omistajaa ilmoittamaan sen ministeriön sihteerille, jossa rannikkovartiosto toimii, risteilyaluksella tapahtuneista rikoksista, joiden uhrina on ollut Yhdysvaltojen kansalainen, ja muihin tarkoituksiin.</w:t>
      </w:r>
    </w:p>
    <w:p>
      <w:r>
        <w:rPr>
          <w:b/>
        </w:rPr>
        <w:t xml:space="preserve">Esimerkki 6.3526</w:t>
      </w:r>
    </w:p>
    <w:p>
      <w:r>
        <w:t xml:space="preserve">Cyber-Security Enhancement and Consumer Data Protection Act of 2006 - (Sec. 2) Muuttaa liittovaltion rikoslakia siten, että kielletään 1) tunnistusvälineen hankkiminen ilman lupaa suojatusta tietokoneesta (tietokone, joka on tarkoitettu yksinomaan rahoituslaitoksen tai liittovaltion hallituksen käyttöön) tai 2) kyky päästä suojattuun tietokoneeseen tai hallita sitä etänä (Sec. 3) Tarkistaa "suojatun tietokoneen" määritelmää siten, että se sisältää tietokoneen, jonka käyttö vaikuttaa osavaltioiden väliseen tai ulkomaiseen kauppaan tai viestintään. Poistaa rikosoikeudellisen vaatimuksen, jonka mukaan tietokonepetoksen muodostavaan toimintaan on sisällyttävä osavaltioiden välistä tai ulkomaista viestintää.(4 §) Sisällyttää tietokonepetoksen racketeringin määritelmään RICO-lain (Racketeer Influenced and Corrupt Organizations Act) tarkoituksiin.(5 §) Sisällyttää uhkauksen päästä suojattuun tietokoneeseen ilman lupaa tai ylittää tällainen luvallinen käyttöoikeus tietokoneeseen liittyvän kiristyksen määritelmään.(Sec. 6) Laajentaa tietokonepetoksen rikoksen käsitteen kattamaan myös salaliiton tietokonepetoksen tekemistä varten. (Sec. 7) Asettaa sakon ja/tai enintään viiden vuoden vankeusrangaistuksen siitä, että henkilöllisyystietoja sisältävään tietokantaan kohdistuneesta merkittävästä tietoturvaloukkauksesta ei ilmoiteta Yhdysvaltain salaiselle palvelulle tai liittovaltion poliisin FBI:lle (Federal Bureau of Investigation, FBI) tarkoituksenaan ehkäistä, estää tai vaikeuttaa laillista tutkintaa tällaisesta loukkauksesta. Määritellään "merkittävä tietoturvaloukkaus" tietoturvaloukkaukseksi, johon liittyy: 1) vähintään 10 000 henkilön tunnistetietojen saaminen, mikä aiheuttaa merkittävän identiteettivarkauden riskin; 2) liittovaltion hallituksen omistamat tietokannat; ja 3) tiedot, jotka sisältävät kansallisiin turvallisuusasioihin tai lainvalvontaan osallistuvien liittovaltion työntekijöiden tai urakoitsijoiden tunnistetietoja.Määritellään, että oikeusministeri ja sisäisen turvallisuuden ministeri antavat yhdessä asetuksia, jotka koskevat merkittävien tietoturvaloukkausten ilmoitusten muotoa, sisältöä ja ajoitusta. Edellytetään, että näissä säännöksissä säädetään, että ilmoitus tietoturvaloukkauksesta on toimitettava Secret Servicelle tai FBI:lle ennen kuin ilmoitus toimitetaan kuluttajille ja 14 päivän kuluessa tietoturvaloukkauksen havaitsemisesta.Myönnetään koskemattomuus lainvalvontayksiköille tai henkilöille, jotka ilmoittavat lainvalvontaviranomaisille tietoturvaloukkauksesta.Asetetaan siviilioikeudellinen rangaistus, jonka suuruus on 50 000 dollaria jokaiselta päivältä, jona joku henkilö ei ilmoita merkittävästä tietoturvaloukkauksesta (enintään 1 miljoona dollaria).(8 §) Nostetaan tietokonepetoksesta määrättävää vankeusrangaistusta korkeintaan 30 vuodeksi. Tietokonepetoksen tekemiseen käytetyn henkilökohtaisen omaisuuden menettäminen.(9 §) Ohjaa Yhdysvaltain tuomiokomissiota tarkistamaan ja muuttamaan suuntaviivojaan ja poliittisia lausuntojaan siten, että ne heijastavat kongressin aikomusta koventaa tietokonepetosten rikosoikeudellisia rangaistuksia.(10 §) Asettaa rikosoikeudellisia rangaistuksia vahingoista, jotka kohdistuvat kymmeneen tai useampaan suojattuun tietokoneeseen minkä tahansa yhden vuoden aikana.(Sec. 11) Myönnetään lisärahoitusta varainhoitovuosina 2007-2011 Secret Servicen johtajalle, oikeusministeriön rikososaston oikeusministerille ja FBI:n johtajalle tietokoneiden avulla tehtyjen rikosten tutkimiseen ja syytteeseenpanoon.</w:t>
      </w:r>
    </w:p>
    <w:p>
      <w:r>
        <w:rPr>
          <w:b/>
        </w:rPr>
        <w:t xml:space="preserve">Tulos</w:t>
      </w:r>
    </w:p>
    <w:p>
      <w:r>
        <w:t xml:space="preserve">Muutetaan Yhdysvaltojen lakikokoelman (United States Code) 18 osastoa kyberturvallisuuden parantamiseksi ja muihin tarkoituksiin.</w:t>
      </w:r>
    </w:p>
    <w:p>
      <w:r>
        <w:rPr>
          <w:b/>
        </w:rPr>
        <w:t xml:space="preserve">Esimerkki 6.3527</w:t>
      </w:r>
    </w:p>
    <w:p>
      <w:r>
        <w:t xml:space="preserve">Homeowners' Emergency Mortgage Assistance Act - Ohjaa asunto- ja kaupunkikehitysministeriön perustamaan asuntolainojen hätäapuohjelman, joka on tarkoitettu sellaisille asunto-omistajille, joilla on National Housing Act -lainalla vakuutettuja asuntolainoja ja jotka eivät tilapäisesti pysty täyttämään velvoitteitaan heistä riippumattomien taloudellisten vaikeuksien vuoksi.Edellytetään, että: (1) asunto-omistaja maksaa takaisin tuen ja korot ja (2) tietyt ehdot täyttyvät, ennen kuin oikeustoimiin voidaan ryhtyä tukikelpoista asunto-omistajaa vastaan, mukaan lukien ohjelmasta tiedottaminen asunto-omistajalle.</w:t>
      </w:r>
    </w:p>
    <w:p>
      <w:r>
        <w:rPr>
          <w:b/>
        </w:rPr>
        <w:t xml:space="preserve">Tulos</w:t>
      </w:r>
    </w:p>
    <w:p>
      <w:r>
        <w:t xml:space="preserve">Perustetaan ohjelma, jolla autetaan asunnonomistajia, joilla on väistämättömiä, tilapäisiä vaikeuksia maksaa kansallisen asuntolain nojalla vakuutettujen asuntolainojen maksuja.</w:t>
      </w:r>
    </w:p>
    <w:p>
      <w:r>
        <w:rPr>
          <w:b/>
        </w:rPr>
        <w:t xml:space="preserve">Esimerkki 6.3528</w:t>
      </w:r>
    </w:p>
    <w:p>
      <w:r>
        <w:t xml:space="preserve">Select Commission to Advise on Reforming Elections Act - Perustetaan vaalien uudistamista käsittelevä neuvoa-antava valiokunta, jonka tehtävänä on tutkia liittovaltion vaalien kampanjoiden rahoitusta koskevia lakeja sekä laatia raportti ja suositella lainsäädäntöä näiden lakien uudistamiseksi. (6. pykälä) edellyttää, että komissio antaa toiminnastaan kertomuksen presidentille, edustajainhuoneen puhemiehelle ja vähemmistöjohtajalle sekä senaatin enemmistö- ja vähemmistöjohtajalle.  Ohjaa komissiota toimittamaan presidentille, edustajainhuoneen puhemiehelle ja vähemmistöjohtajalle sekä senaatin enemmistö- ja vähemmistöjohtajalle kaikki suositukset kampanjarahoituslainsäädännön muuttamiseksi, joista seitsemän tai useampi komission jäsen voi olla samaa mieltä.  Kielletään komissiota antamasta suosituksia 15. heinäkuuta 1998 jälkeen. (7 §) Edellytetään, että kun komissio antaa suosituksen kampanjarahoituslainsäädännön muuttamiseksi, niiden komission jäsenten, jotka ovat samaa mieltä suosituksesta, on sisällytettävä suosituksen täytäntöönpanoa koskeva lainsäädäntö.  Säädetään, että kongressi käsittelee nopeutetusti kaikki komission suosituksen täytäntöön panemiseksi esitetyt lait. (8 §) Komissio lakkautetaan sen jälkeen, kun on myöhäisempi seuraavista ajankohdista:  (1) sen kertomuksen antamisen tai (2) sen suositusten antamisen jälkeen.</w:t>
      </w:r>
    </w:p>
    <w:p>
      <w:r>
        <w:rPr>
          <w:b/>
        </w:rPr>
        <w:t xml:space="preserve">Tulos</w:t>
      </w:r>
    </w:p>
    <w:p>
      <w:r>
        <w:t xml:space="preserve">Vaalilain uudistamista käsittelevä erityisvaliokunta antaa neuvoja</w:t>
      </w:r>
    </w:p>
    <w:p>
      <w:r>
        <w:rPr>
          <w:b/>
        </w:rPr>
        <w:t xml:space="preserve">Esimerkki 6.3529</w:t>
      </w:r>
    </w:p>
    <w:p>
      <w:r>
        <w:t xml:space="preserve">Assistive Technology Information Act of 1998 - Muuttaa vuoden 1988 teknologiaan liittyvää apua vammaisille henkilöille koskevaa lakia siten, että opetusministeriä ohjataan tekemään sopimus korkeakoulun kanssa kansallisen julkisen Internet-sivuston perustamisesta, jotta vammaiset henkilöt ja suuri yleisö voivat saada enemmän tietoa teknologiaan liittyvästä avusta ja muista vammaisresursseista lain nojalla, mukaan luettuna tietoa avustavan teknologian laitteista ja palveluista. Vaaditaan, että valitulla oppilaitoksella on muiden vaatimusten ohella osoitettua kokemusta avustavan teknologian alalla.  Määritellään internetsivustolla vaadittavat tiedotusominaisuudet. Hyväksytään määrärahat varainhoitovuosiksi 1999-2003.</w:t>
      </w:r>
    </w:p>
    <w:p>
      <w:r>
        <w:rPr>
          <w:b/>
        </w:rPr>
        <w:t xml:space="preserve">Tulos</w:t>
      </w:r>
    </w:p>
    <w:p>
      <w:r>
        <w:t xml:space="preserve">Assistive Technology Information Act of 1998</w:t>
      </w:r>
    </w:p>
    <w:p>
      <w:r>
        <w:rPr>
          <w:b/>
        </w:rPr>
        <w:t xml:space="preserve">Esimerkki 6.3530</w:t>
      </w:r>
    </w:p>
    <w:p>
      <w:r>
        <w:t xml:space="preserve">Veterans Comprehensive Hepatitis C Health Care Act - Ohjaa veteraaniasioiden ministeriön tarjoamaan ensimmäisen vuoden aikana tämän lain voimaantulosta verikokeen hepatiitti C -viruksen varalta 1) jokaiselle veteraanille, joka palveli aktiivisessa sotilastehtävässä Vietnamin aikakaudella tai jota pidetään "riskiryhmään kuuluvana" ja joka on kirjoilla veteraanien sairaanhoitopalvelun saamiseksi ja joka pyytää tällaista hoitoa tai joka muutoin saa fyysistä tarkastusta tai muuta hoitoa tai hoitoa sihteeristöltä, ja 2) jokaiselle muulle veteraanille, joka pyytää tällaista testiä. Sihteeri on velvollinen toimittamaan tällaisen testin kyseisen ajanjakson jälkeen kaikille sitä pyytäville veteraaneille. Sihteeri on velvollinen järjestämään seurantatestejä ja asianmukaista hoitoa kaikille positiivisen testin saaneille veteraaneille. Kielletään omavastuuosuuden periminen tällaisesta hoidosta.Varataan rahoitusta ministeriön hepatiitti C:n havaitsemis- ja hoito-ohjelmille varainhoitovuodesta 2004 alkaen.Ohjaa ministeriä: (1) kehittää ja panna täytäntöön ministeriön standardoidut toimintalinjat tällaisen viruksen osalta; ja (2) toteuttaa vuosittain asianmukaiset tiedotustoimet, joilla ilmoitetaan testaamattomille veteraaneille.Ohjaa ministeriä perustamaan ministeriön terveydenhuoltoverkostoon vähintään yhden ja enintään kolme uutta hepatiitti C -osaamiskeskusta. Tarjoaa rahoitusta.</w:t>
      </w:r>
    </w:p>
    <w:p>
      <w:r>
        <w:rPr>
          <w:b/>
        </w:rPr>
        <w:t xml:space="preserve">Tulos</w:t>
      </w:r>
    </w:p>
    <w:p>
      <w:r>
        <w:t xml:space="preserve">Muutetaan Yhdysvaltojen lakikokoelman 38 osastoa siten, että perustetaan kattava ohjelma veteraanien testaamiseksi ja hoitamiseksi hepatiitti C -viruksen varalta.</w:t>
      </w:r>
    </w:p>
    <w:p>
      <w:r>
        <w:rPr>
          <w:b/>
        </w:rPr>
        <w:t xml:space="preserve">Esimerkki 6.3531</w:t>
      </w:r>
    </w:p>
    <w:p>
      <w:r>
        <w:t xml:space="preserve">Indian Juvenile Justice and Delinquency Prevention Improvement Act - Muuttaa vuoden 1974 lakia nuoriso-oikeudesta ja rikollisuuden ehkäisemisestä (Juvenile Justice and Delinquency Prevention Act of 1974) siten, että poistetaan liittovaltion tuen siirtäminen sellaisille intiaaniheimoille, jotka suorittavat lainvalvontatehtäviä (sisäasiainministeriön määrittelemällä tavalla) ja jotka suostuvat tiettyihin vaatimuksiin, joita sovelletaan nuorten säilöönottoon ja vankeuteen.  Edellytetään, että minkä tahansa intiaaniheimon kanssa toteutettavan yhteistyöohjelman osalta intiaaniheimon osallistuminen rahoitetaan määristä, jotka on asetettu saataville tällä lailla perustetussa ohjelmassa suorien avustusten myöntämiseksi intiaaniheimoille. Ohjaa nuoriso-oikeuden ja rikollisuuden ehkäisyn viraston hallintovirkamiestä perustamaan asetuksella ohjelman suorien avustusten myöntämiseksi intiaaniheimoille tämän lain mukaisesti. edellyttää, että intiaaniheimon hallintoelin käyttää jokaisen intiaaniheimolle myönnetyn avustuksen seuraaviin tarkoituksiin:  (1) sellaisten hankkeiden perustamiseen, toteuttamiseen ja arviointiin, joilla pyritään saavuttamaan tiettyjen nuorisovankiloihin liittyvien vaatimusten noudattaminen ja täyttämään muutoin kaikki tämän lain sovellettavat vaatimukset; ja 2) muuhun toimintaan, jolla edistetään kyseisen intiaaniheimon nuoriso-oikeusjärjestelmän parantamista. Edellytetään, että intiaaniheimo toimittaa osana avustushakemusta tarkennetun suunnitelman edellisessä kohdassa kuvattujen toimien toteuttamiseksi. Ohjaa hallintovirkamiestä:  (1) myöntämään vuosittain avustuksia kilpailuperusteisesti; ja 2) tekemään kunkin avustuksen saajan kanssa avustussopimuksen, jossa määritellään avustuksen ehdot ja edellytykset. Todetaan, että myönnetyn avustuksen kesto on yksi vuosi.  Sallii hallintovirkamiehelle mahdollisuuden, jos hallintovirkamies toteaa, että avustuksen saaja on edellisen vuoden aikana toiminut tyydyttävästi sovellettavan avustussopimuksen mukaisesti, tehdä seuraavaa (1) luopua vaatimuksesta, jonka mukaan avustuksen saajan on noudatettava kuvattua tarjouskilpailumenettelyä; ja (2) jatkaa avustusta uudella avustuskaudella. asettaa kullekin avustusta saavalle intiaaniheimolle tietyn raportointivaatimuksen. Ohjaa hallintovirkamiestä:  (1) perustamaan ohjelman teknisen avun antamiseksi intiaaniheimoille, jotta ne voivat toteuttaa kuvattuja toimia; ja (2) sen verovuoden päätyttyä, jonka aikana tämä laki on annettu, ja sen jälkeen vuosittain antamaan kullekin osavaltiosuunnitelman mukaisesti perustetulle neuvoa-antavalle ryhmälle raportin, joka sisältää kutakin myönnettyä avustusta koskevat tiedot, mukaan lukien avustuksen määrä. Valtuutetaan määrärahat.</w:t>
      </w:r>
    </w:p>
    <w:p>
      <w:r>
        <w:rPr>
          <w:b/>
        </w:rPr>
        <w:t xml:space="preserve">Tulos</w:t>
      </w:r>
    </w:p>
    <w:p>
      <w:r>
        <w:t xml:space="preserve">Indian Juvenile Justice and Delinquency Prevention Improvement Act (laki nuoriso-oikeuden ja rikollisuuden ehkäisyn parantamisesta)</w:t>
      </w:r>
    </w:p>
    <w:p>
      <w:r>
        <w:rPr>
          <w:b/>
        </w:rPr>
        <w:t xml:space="preserve">Esimerkki 6.3532</w:t>
      </w:r>
    </w:p>
    <w:p>
      <w:r>
        <w:t xml:space="preserve">Rural America Digital Accessibility Act - valtuuttaa kauppaministerin myöntämään avustuksia tai takaamaan lainoja, jotta yksityinen sektori voisi helpottaa laajakaistateleverkkojen ja -valmiuksien (mukaan lukien langattomat ja satelliittipalvelut) käyttöönottoa heikosti palvelluilla maaseutualueilla. Rajoittaa tällaisten avustusten ja lainatakausten kokonaismäärän 100 miljoonaan dollariin.Velvoittaa kansallisen tiedesäätiön johtajan tutkimaan laajakaistatietoliikennepalvelujen parantamista tai helpottamista maaseudulla ja muilla syrjäisillä alueilla sekä Internet-yhteyksiä tällaisten palvelujen kautta.Muuttaa Internal Revenue Code -lakia, jotta voidaan myöntää verohyvitys hyväksyttyjen teknologiaobligaatioiden (joukkovelkakirjalainojen, jotka edustavat investointeja hankkeisiin, joiden tarkoituksena on laajentaa tällaisia tietoliikennepalveluita) haltijoille. Asettaa kansallisen teknologiaobligaatioiden enimmäismäärän 100 miljoonaksi dollariksi varainhoitovuosille 2002-2006 ja nollaksi sen jälkeen (poikkeusta lukuun ottamatta), jonka ministeri jakaa vuosittain nimettyjen hyväksyttyjen hankkeiden kesken.Ohjaa ministeriä antamaan rahoitustukea pienten ja keskisuurten yritysten kehittyneiden teknologioiden kaupalliseen käyttöön tarkoitettujen alueellisten keskusten perustamiseen ja tukemiseen.</w:t>
      </w:r>
    </w:p>
    <w:p>
      <w:r>
        <w:rPr>
          <w:b/>
        </w:rPr>
        <w:t xml:space="preserve">Tulos</w:t>
      </w:r>
    </w:p>
    <w:p>
      <w:r>
        <w:t xml:space="preserve">Maaseutualueiden digitaalisen kuilun kaventaminen.</w:t>
      </w:r>
    </w:p>
    <w:p>
      <w:r>
        <w:rPr>
          <w:b/>
        </w:rPr>
        <w:t xml:space="preserve">Esimerkki 6.3533</w:t>
      </w:r>
    </w:p>
    <w:p>
      <w:r>
        <w:t xml:space="preserve">Promoting Partnerships to Transform Opportunities Act - Muuttaa vuoden 1998 työvoimainvestointilakia siten, että työministeriö ohjataan myöntämään kilpailuun perustuvia avustuksia voittoa tavoittelemattomille järjestöille tai tekemään sopimuksia tai yhteistyösopimuksia niiden kanssa yhteistyössä yhden tai useamman vähemmistöjä palvelevan laitoksen kanssa tukipalveluiden, työvoimakoulutuksen ja koulutuksen tarjoamiseksi henkilöille, joilla on useita työllistymisen esteitä, erityisesti aliedustetuille vähemmistöille, ja auttamaan heitä valmistautumaan työelämään pääsemiseen.Tällaisten voittoa tavoittelemattomien järjestöjen on esitettävä ohjelmasuunnitelma ministerille saadakseen avustuksen tai tehdäkseen tällaisen sopimuksen tai yhteistyösopimuksen.</w:t>
      </w:r>
    </w:p>
    <w:p>
      <w:r>
        <w:rPr>
          <w:b/>
        </w:rPr>
        <w:t xml:space="preserve">Tulos</w:t>
      </w:r>
    </w:p>
    <w:p>
      <w:r>
        <w:t xml:space="preserve">Muutetaan vuoden 1998 työvoimainvestointilakia, jotta voidaan valmistaa henkilöitä, joilla on useita työllistymisen esteitä, pääsemään työelämään tarjoamalla näille henkilöille tukipalveluja, työhönvalmennusta ja koulutusta sekä muihin tarkoituksiin.</w:t>
      </w:r>
    </w:p>
    <w:p>
      <w:r>
        <w:rPr>
          <w:b/>
        </w:rPr>
        <w:t xml:space="preserve">Esimerkki 6.3534</w:t>
      </w:r>
    </w:p>
    <w:p>
      <w:r>
        <w:t xml:space="preserve">Federal Aviation Administration Fair Labor Management Act of 2007 - edellyttää 31. toukokuuta 2007 jälkeen, että jos liittovaltion sovittelu- ja sovittelupalvelun palvelut ovat johtaneet umpikujaan ilmailuhallinnon (FAA) ja sen työntekijöiden välillä FAA:n henkilöstöhallintojärjestelmään ehdotettujen muutosten toteuttamista koskevan sopimuksen aikaansaamisessa: 1) palvelu antaa kirjallisen todistuksen umpikujasta; ja 2) neuvotteluosapuolet pyytävät liittovaltion sovittelu- ja sovittelupaneelia käsittelemään ja ratkaisemaan asian viimeistään 60 päivän kuluttua todistuksen antamisesta. (Tällä hetkellä FAA:n hallintovirkamiehen ehdottama muutos tulee voimaan vasta 60 päivän kuluttua siitä, kun hallintovirkamies on toimittanut muutosehdotuksen sekä yksinoikeudellisten neuvotteluedustajien muutosta koskevat vastalauseet ja vastalauseiden syyt kongressille.)</w:t>
      </w:r>
    </w:p>
    <w:p>
      <w:r>
        <w:rPr>
          <w:b/>
        </w:rPr>
        <w:t xml:space="preserve">Tulos</w:t>
      </w:r>
    </w:p>
    <w:p>
      <w:r>
        <w:t xml:space="preserve">Muutetaan Yhdysvaltojen lakikokoelman 49 osasto helpottamaan Federal Aviation Administrationin hallintoviranomaisen ja hallinnon työntekijöiden välisten riitojen ratkaisemista työehtosopimusneuvottelujen yhteydessä.</w:t>
      </w:r>
    </w:p>
    <w:p>
      <w:r>
        <w:rPr>
          <w:b/>
        </w:rPr>
        <w:t xml:space="preserve">Esimerkki 6.3535</w:t>
      </w:r>
    </w:p>
    <w:p>
      <w:r>
        <w:t xml:space="preserve">Universal Higher Education and Lifetime Learning Act of 2007 - Muuttaa vuoden 1986 verolakia (Internal Revenue Code of 1986) korvatakseen Hope Scholarship- ja Lifetime Learning -verohyvitykset osittain palautettavalla korkeakoulutuksen verohyvityksellä, joka kattaa: 1) enintään 50 prosenttia verovelvollisen korkeakoulutuskustannuksista verovuonna, jotka eivät ylitä 3 000 dollaria, ja 2) enintään 30 prosenttia tällaisista kustannuksista, jotka ovat välillä 3 000 ja 8 000 dollaria.Luottoa voidaan soveltaa enintään kahden vuoden jatkokoulutukseen.Kumoaa verovähennyksen, joka koskee hyväksyttyjä lukukausimaksuja ja niihin liittyviä kuluja.</w:t>
      </w:r>
    </w:p>
    <w:p>
      <w:r>
        <w:rPr>
          <w:b/>
        </w:rPr>
        <w:t xml:space="preserve">Tulos</w:t>
      </w:r>
    </w:p>
    <w:p>
      <w:r>
        <w:t xml:space="preserve">Lakiehdotus vuoden 1986 Internal Revenue Code of 1986 -lain muuttamiseksi siten, että nykyiset koulutusverokannustimet yhdistetään yhdeksi korkeakoulukustannusten tuloverohyvitykseksi ja muihin tarkoituksiin.</w:t>
      </w:r>
    </w:p>
    <w:p>
      <w:r>
        <w:rPr>
          <w:b/>
        </w:rPr>
        <w:t xml:space="preserve">Esimerkki 6.3536</w:t>
      </w:r>
    </w:p>
    <w:p>
      <w:r>
        <w:t xml:space="preserve">Hack Your State Department Act Tässä lakiehdotuksessa vaaditaan ulkoministeriötä suunnittelemaan, perustamaan ja julkistamaan haavoittuvuuksien paljastamisprosessi kyberturvallisuuden parantamiseksi. Prosessia koskeviin vaatimuksiin kuuluvat: (1) määritetään, mikä tietotekniikka olisi otettava mukaan, (2) tarjotaan helposti saatavilla oleva keino havaittujen tietoturva-aukkojen ilmoittamiseen ja (3) yksilöidään virastot ja virat, jotka vastaavat tietoturva-aukkojen paljastusten käsittelystä. Lakiehdotuksessa edellytetään, että ulkoministeriö perustaa bug bounty -pilottiohjelman, jonka tarkoituksena on tarjota korvaus sen internetiin yhteydessä olevan tietotekniikan aiemmin tunnistamattomista tietoturva-aukoista tehdyistä ilmoituksista.</w:t>
      </w:r>
    </w:p>
    <w:p>
      <w:r>
        <w:rPr>
          <w:b/>
        </w:rPr>
        <w:t xml:space="preserve">Tulos</w:t>
      </w:r>
    </w:p>
    <w:p>
      <w:r>
        <w:t xml:space="preserve">Hakkeroi valtiovarainministeriön laki</w:t>
      </w:r>
    </w:p>
    <w:p>
      <w:r>
        <w:rPr>
          <w:b/>
        </w:rPr>
        <w:t xml:space="preserve">Esimerkki 6.3537</w:t>
      </w:r>
    </w:p>
    <w:p>
      <w:r>
        <w:t xml:space="preserve">Edellyttää tupakkatuotteiden valmistusta, myyntiä ja jakelua koskevien asetusten antamista. Määritellään väärennetyt ja vääränlaiset tupakkatuotteet.Perustetaan tupakka- ja nikotiinituotteita käsittelevä neuvoa-antava komitea.Edellytetään kaikkien tupakkatuotteiden mainontaa koskevien asetusten antamista.</w:t>
      </w:r>
    </w:p>
    <w:p>
      <w:r>
        <w:rPr>
          <w:b/>
        </w:rPr>
        <w:t xml:space="preserve">Tulos</w:t>
      </w:r>
    </w:p>
    <w:p>
      <w:r>
        <w:t xml:space="preserve">Vuoden 2000 laki tupakan sääntelyn oikeudenmukaisuudesta (Tobacco Regulatory Fairness Act of 2000)</w:t>
      </w:r>
    </w:p>
    <w:p>
      <w:r>
        <w:rPr>
          <w:b/>
        </w:rPr>
        <w:t xml:space="preserve">Esimerkki 6.3538</w:t>
      </w:r>
    </w:p>
    <w:p>
      <w:r>
        <w:t xml:space="preserve">Metamfetamiinilaboratorioiden hävittämislaki - Muuttaa valvottuja aineita koskevaa lakia efedriinin, pseudoefedriinin ja fenyylipropanoliamiinin siirtämiseksi luetteloon V. Poikkeaa pseudoefedriinin, joka sisältyy tuotteeseen, joka: (Tarkistetaan "säännellyn liiketoimen" määritelmää siten, että sen ulkopuolelle jätetään tietyt liiketoimet, jotka koskevat huumausaineita tai tuotteita, joita yleisen syyttäjän mukaan käytetään laittomiin tarkoituksiin. Kumoaa säännöksen, jonka mukaan oikeusministeriön on palautettava tietyn efedriini-, pseudoefedriini- tai fenyylipropanoliamiinivalmisteen vapautus, kun se on todennut, että tuote valmistetaan ja levitetään tavalla, joka estää sen väärinkäytön.Rajoittaa luettelossa I olevien pseudoefedriinivalmisteiden ja luettelossa V olevien metamfetamiiniin liittyvien tuotteiden myyntiä. Edellytetään, että luettelon I tuotteita myyvän henkilön on: (1) sijoittaa tuotteet paikkaan, jossa asiakkaat eivät pääse niihin suoraan käsiksi; (2) pitää myyntikirjaa, josta käy ilmi tuotteet, ostajat, myyntipäivät ja -ajat; (3) ei saa myydä kyseisiä tuotteita alle 18-vuotiaille henkilöille; ja (4) laittaa tiloihin selkeän ja näkyvän ilmoituksen, jossa todetaan, että liittovaltion laki kieltää useamman kuin yhden pseudoefedriinia sisältävän tuotteen ostamisen ilman reseptiä 24 tunnin aikana tai yli 7500 milligramman pseudoefedriinin ostamisen 30 päivän aikana.Muutetaan valvottavien aineiden tuonti- ja vientilakia siten, että kielletään (poikkeuksia lukuun ottamatta) efedriinin, pseudoefedriinin ja fenyylipropanoliamiinin tuonti.</w:t>
      </w:r>
    </w:p>
    <w:p>
      <w:r>
        <w:rPr>
          <w:b/>
        </w:rPr>
        <w:t xml:space="preserve">Tulos</w:t>
      </w:r>
    </w:p>
    <w:p>
      <w:r>
        <w:t xml:space="preserve">Valvottavia aineita koskevan lain muuttaminen efedriinin, pseudoefedriinin ja fenyylipropanoliamiinin siirtämiseksi valvottavien aineiden luetteloon V ja muihin tarkoituksiin.</w:t>
      </w:r>
    </w:p>
    <w:p>
      <w:r>
        <w:rPr>
          <w:b/>
        </w:rPr>
        <w:t xml:space="preserve">Esimerkki 6.3539</w:t>
      </w:r>
    </w:p>
    <w:p>
      <w:r>
        <w:t xml:space="preserve">Workplace Safety and Health Transparency Act of 2006 - Muuttaa vuoden 1970 työterveys- ja työturvallisuuslakia ja vuoden 1977 liittovaltion kaivosturvallisuus- ja työterveyslakia siten, että työministeri ei saa julkaista tai sisällyttää viittaamalla tai hyväksyä työturvallisuus- ja työterveysstandardeja osavaltiosuunnitelman mukaisesti, joka sisältää viittaamalla minkä tahansa havainnon, ohjeen, standardin, rajoituksen, säännön tai asetuksen, joka perustuu minkä tahansa organisaation tekemään määritykseen, paitsi jos ministeri toteaa, että tällainen määritys: (1) kansallisesti tunnustettu standardeja laativa järjestö on julkaissut sen menettelyjen mukaisesti, joissa on annettu mahdollisuus ottaa huomioon erilaisia näkemyksiä ja joissa asianomaiset ja henkilöt, joita asia koskee, ovat päässeet merkittävään yhteisymmärrykseen sen hyväksymisestä; ja (2) jos kyseessä on liittovaltion standardi, ministeri on nimennyt sen tällaiseksi standardiksi.</w:t>
      </w:r>
    </w:p>
    <w:p>
      <w:r>
        <w:rPr>
          <w:b/>
        </w:rPr>
        <w:t xml:space="preserve">Tulos</w:t>
      </w:r>
    </w:p>
    <w:p>
      <w:r>
        <w:t xml:space="preserve">Vuoden 1970 työturvallisuus- ja työterveyslain ja vuoden 1977 liittovaltion kaivosturvallisuus- ja työterveyslain muuttaminen siten, että kielletään sellaisten turvallisuus- ja terveysstandardien julkaiseminen, jotka eivät täytä tiettyjä kansallisille konsensusstandardeille asetettuja vaatimuksia.</w:t>
      </w:r>
    </w:p>
    <w:p>
      <w:r>
        <w:rPr>
          <w:b/>
        </w:rPr>
        <w:t xml:space="preserve">Esimerkki 6.3540</w:t>
      </w:r>
    </w:p>
    <w:p>
      <w:r>
        <w:t xml:space="preserve">International Fund for Ireland Enhancement Act of 2005 - ilmaisee kongressin käsityksen siitä, että: Irlannin kansainväliselle rahastolle myönnettävä Yhdysvaltojen tuki on edistänyt suuresti Pohjois-Irlannin taloudellista kehitystä ja että molemmat vuonna 1986 annetun anglo-irlantilaisen sopimuksen tukilain (Anglo-Irish Agreement Support Act) tavoitteet, taloudellinen kehitys ja sovinto, ovat edelleen ratkaisevan tärkeitä rauhan saavuttamisen kannalta alueella, erityisesti taloudellisesti heikossa asemassa olevilla alueilla; ja (2) rahastoa kannustetaan tukemaan ohjelmia, jotka parantavat yhteisöjen välisiä suhteita ja poliisin ja heidän palvelemiensa yhteisöjen välisiä suhteita, edistävät poliisin ihmisoikeuskoulutusta ja parantavat rauhanomaista sovittelua konfliktien jatkuessa konfliktialueilla.Muutetaan vuonna 1986 annettua Anglo-Irlannin sopimuksen tukilakia siten, että rahastoa kannustetaan tukemaan ohjelmia, jotka: (1) parantaa yhteisöjen välisiä suhteita sekä poliisin ja sen palvelemien yhteisöjen välisiä suhteita; (2) edistää poliisin ihmisoikeuskoulutusta; (3) edistää rauhanomaista sovittelua jatkuvissa konflikteissa; (4) edistää koulutusohjelmia, joilla parannetaan Pattenin komission suosittelemia uusia piirikohtaisia kumppanuuspoliisilautakuntia; ja (5) auttaa entisten brittiläisten sotilaallisten laitosten ja vankiloiden muuttamista rauhanomaisen, yhteisön tukeman toiminnan, kuten asumisen, vähittäiskaupan ja kaupallisen kehityksen kohteiksi.Lupaa varainhoitovuosien 2006 ja 2007 määrärahat Yhdysvaltojen rahoitusosuuksia varten rahastolle. Ilmaisee kongressin näkemyksen siitä, että vähintään 35 prosenttia kyseisestä määrästä olisi kunkin verovuoden osalta käytettävä sellaisten ohjelmien toteuttamiseen, joilla parannetaan paikallisten yhteisöjen suhteita sekä poliisin ja heidän palvelemiensa ihmisten välisiä suhteita.</w:t>
      </w:r>
    </w:p>
    <w:p>
      <w:r>
        <w:rPr>
          <w:b/>
        </w:rPr>
        <w:t xml:space="preserve">Tulos</w:t>
      </w:r>
    </w:p>
    <w:p>
      <w:r>
        <w:t xml:space="preserve">Lakiehdotus määrärahojen myöntämisestä varainhoitovuosina 2006 ja 2007 Yhdysvaltojen rahoitusosuuksiin Irlannin kansainväliselle rahastolle ja muihin tarkoituksiin.</w:t>
      </w:r>
    </w:p>
    <w:p>
      <w:r>
        <w:rPr>
          <w:b/>
        </w:rPr>
        <w:t xml:space="preserve">Esimerkki 6.3541</w:t>
      </w:r>
    </w:p>
    <w:p>
      <w:r>
        <w:t xml:space="preserve">Conflict Resolution and Mediation Act of 2009 - Valtuuttaa opetusministerin myöntämään avustuksia paikallisille opetusvirastoille konfliktien ratkaisua ja sovittelua koskevien ohjelmien kehittämiseen ja toteuttamiseen oppilaille, opettajille ja muulle koulujen henkilökunnalle kouluissa, joihin konfliktit ja väkivalta vaikuttavat suorimmin.Ohjaa opetusministeriä kehittämään kirjallisen mallin konfliktien ratkaisua ja sovittelua varten ja asettamaan mallin kaikkien sitä pyytävien paikallisviranomaisten käyttöön.</w:t>
      </w:r>
    </w:p>
    <w:p>
      <w:r>
        <w:rPr>
          <w:b/>
        </w:rPr>
        <w:t xml:space="preserve">Tulos</w:t>
      </w:r>
    </w:p>
    <w:p>
      <w:r>
        <w:t xml:space="preserve">Avustaa paikallisia koulutuslaitoksia konfliktien ja väkivallan ehkäisemisessä ja vähentämisessä.</w:t>
      </w:r>
    </w:p>
    <w:p>
      <w:r>
        <w:rPr>
          <w:b/>
        </w:rPr>
        <w:t xml:space="preserve">Esimerkki 6.3542</w:t>
      </w:r>
    </w:p>
    <w:p>
      <w:r>
        <w:t xml:space="preserve">ATM Fee Disclosure Act of 1996 - Muuttaa Electronic Fund Transfer Act -lakia siten, että kielletään maksun periminen kuluttajan sähköisestä päätelaitteesta (puhelin mukaan lukien) käynnistämästä sähköisestä varainsiirrosta, jollei maksun määrästä ja kuluttajan mahdollisuudesta peruuttaa maksutapahtuma maksamatta maksua anneta nimenomaisia tietoja. Vaatii, että siirron päätyttyä on kirjallisesti dokumentoitava tällaisen maksun määrä ja maksun perivän henkilön henkilöllisyys. Sisältää tällaisiin sähköisiin varainsiirtoihin tämän lain tarkoituksia varten saldotiedustelun, jonka kuluttaja käynnistää samalla tavalla kuin sähköisen varainsiirron, riippumatta siitä, käynnistääkö kuluttaja varainsiirron tapahtuman aikana.</w:t>
      </w:r>
    </w:p>
    <w:p>
      <w:r>
        <w:rPr>
          <w:b/>
        </w:rPr>
        <w:t xml:space="preserve">Tulos</w:t>
      </w:r>
    </w:p>
    <w:p>
      <w:r>
        <w:t xml:space="preserve">Vuoden 1996 laki pankkiautomaattimaksujen ilmoittamisesta</w:t>
      </w:r>
    </w:p>
    <w:p>
      <w:r>
        <w:rPr>
          <w:b/>
        </w:rPr>
        <w:t xml:space="preserve">Esimerkki 6.3543</w:t>
      </w:r>
    </w:p>
    <w:p>
      <w:r>
        <w:t xml:space="preserve">National Resilience Development Act of 2003 - Muuttaa Public Health Service Act -lakia siten, että terveysministeri velvoitetaan kutsumaan koolle ja johtamaan virastojen välistä työryhmää, jonka tehtävänä on lisätä amerikkalaisten psykologista joustavuutta ja parantaa liittovaltion, osavaltioiden ja paikallisviranomaisten kykyä vastata terrorismin käyttäytymiseen liittyviin, kognitiivisiin ja emotionaalisiin vaikutuksiin ja niiden vaikutuksiin katastrofien hallinnassa.Muutetaan vuoden 2001 lakia ja lakia Amerikan yhdentämisestä ja vahvistamisesta tarjoamalla asianmukaiset välineet terrorismin pysäyttämiseksi ja estämiseksi (USA Patriot Act) sekä kansanterveyspalvelulakia siten, että tiettyjä avustuksia voidaan käyttää, jotta mielenterveysviranomaiset voivat paremmin ymmärtää ja hallita ihmisten emotionaalisia, käyttäytymiseen liittyviä ja kognitiivisia reaktioita katastrofeihin, muun muassa lisäämällä yleisön psykologista sietokykyä ja lieventämällä ahdistusreaktioita ja epäsopivaa käyttäytymistä, joita voisi esiintyä vastauksena Yhdysvaltoihin kohdistuvaan tavanomaiseen, biologiseen, kemialliseen tai säteilyhyökkäykseen.Muutetaan vuoden 2002 Homeland Security Act -lakia siten, että liittovaltion hätätilanteiden hallintavirastoa ohjataan sisällyttämään tehtäviinsä toimia, joilla pyritään lieventämään, suunnittelemaan ja toipumaan psykologisista vammoista ja trauman seurauksista.</w:t>
      </w:r>
    </w:p>
    <w:p>
      <w:r>
        <w:rPr>
          <w:b/>
        </w:rPr>
        <w:t xml:space="preserve">Tulos</w:t>
      </w:r>
    </w:p>
    <w:p>
      <w:r>
        <w:t xml:space="preserve">Parannetaan kotimaan turvallisuutta varmistamalla kansallinen sietokyky terrori-iskuun valmistautumisessa ja sen sattuessa sekä muihin tarkoituksiin.</w:t>
      </w:r>
    </w:p>
    <w:p>
      <w:r>
        <w:rPr>
          <w:b/>
        </w:rPr>
        <w:t xml:space="preserve">Esimerkki 6.3544</w:t>
      </w:r>
    </w:p>
    <w:p>
      <w:r>
        <w:t xml:space="preserve">Valtuuttaa presidentin laajentamaan ehdoitta ja pysyvästi syrjimättömän kohtelun (pysyvät normaalit kauppasuhteet) koskemaan Ukrainan tuotteita.Julistaa kongressin havainnot siitä, että Yhdysvaltojen ja Ukrainan välinen kauppasopimus vuodelta 1992 on edelleen voimassa näiden kahden maan välillä ja antaa Yhdysvalloille tärkeitä oikeuksia, mukaan lukien oikeus käyttää erityisiä suojalausekesääntöjä Ukrainasta peräisin oleviin tuontiaihioihin reagoimiseksi, ja tunnustaa, että nämä oikeudet voivat päättyä Ukrainan liittyessä Maailman kauppajärjestöön WTO:hon.Määrittelee menettelyt, jotka koskevat: (1) presidentin ilmoitus kongressille Yhdysvaltojen ja Ukrainan kahdenvälisen sopimuksen tekemisestä Ukrainan kanssa Ukrainan WTO:hon liittymisen ehdoista; (2) kongressin valvontapäätöslauselma tällaisesta sopimuksesta; ja (3) päätöslauselman käsittelyä koskevat menettelyt.</w:t>
      </w:r>
    </w:p>
    <w:p>
      <w:r>
        <w:rPr>
          <w:b/>
        </w:rPr>
        <w:t xml:space="preserve">Tulos</w:t>
      </w:r>
    </w:p>
    <w:p>
      <w:r>
        <w:t xml:space="preserve">Luvan antaminen Ukrainan tuotteisiin sovellettavan ehdottoman ja pysyvän syrjimättömän kohtelun (pysyvien normaalien kauppasuhteiden kohtelu) laajentamiseen ja muihin tarkoituksiin.</w:t>
      </w:r>
    </w:p>
    <w:p>
      <w:r>
        <w:rPr>
          <w:b/>
        </w:rPr>
        <w:t xml:space="preserve">Esimerkki 6.3545</w:t>
      </w:r>
    </w:p>
    <w:p>
      <w:r>
        <w:t xml:space="preserve">Native American Psychiatric and Mental Health Care Improvement Act - Ohjaa terveys- ja terveyspalvelujen ministeriä (HHS) myöntämään viisivuotisen avustuksen yhdelle psykiatrian laitokselle tai yhdelle voittoa tavoittelemattomalle yhteisölle, joka on yhteydessä akkreditoituun lääketieteelliseen kouluun tässä maassa, jotta se voi toteuttaa demonstraatio-ohjelman, jonka tarkoituksena on rekrytoida, kouluttaa, käyttää ja tukea ammatillisesti psykiatrian erikoislääkäreitä, jotka suostuvat tarjoamaan ensisijaisia ja erikoislääkärin terveydenhuoltopalveluja intiaanien terveydenhuolto-ohjelmissa vähintään kahden vuoden ajan. Apurahan saajan edellytetään: (1) luomaan kansallisesti toistettavissa olevan työvoimamallin, jossa yksilöidään ja sisällytetään parhaat käytännöt tällaisen toiminnan toteuttamiseksi, ja 2) tarjoamaan osallistuville psykiatrian erikoislääkäreille enintään yhden vuoden kliinistä ja kulttuurista pätevyyttä edistävää lisäkoulutusta, jonka avulla he voivat tarjota perusterveydenhuollon ja erikoissairaanhoidon palveluja intiaanien terveysohjelmissa. Vaaditaan, että osallistuvilla psykiatrian erikoislääkäreillä on 1) oltava toimilupa tai lupa harjoittaa lääkärin ammattia siinä osavaltiossa, johon heidät lähetetään, ja 2) osoitettava, että he ovat sitoutuneet yhden vuoden koulutuksen ja kahden vuoden komennuksen jälkeen uraansa erikois- tai perusterveydenhuollon lääkärinä, joka tarjoaa mielenterveyspalveluja intiaanien terveysohjelmissa. suosii psykiatrian erikoislääkäreitä, jotka ovat Amerikan intiaaneja tai Alaskan alkuperäiskansoja. Ohjaa ministeriä maksamaan intiaanien terveyspalvelun lainojen takaisinmaksuohjelman puitteissa takaisin osallistuvien psykiatrian lääkäreiden koulutuslainat jokaiselta vuodelta, jonka he ovat työskennelleet intiaanien terveysohjelmassa.</w:t>
      </w:r>
    </w:p>
    <w:p>
      <w:r>
        <w:rPr>
          <w:b/>
        </w:rPr>
        <w:t xml:space="preserve">Tulos</w:t>
      </w:r>
    </w:p>
    <w:p>
      <w:r>
        <w:t xml:space="preserve">Amerikan alkuperäisväestön psykiatrista ja mielenterveyshuoltoa koskeva laki (Native American Psychiatric and Mental Health Care Improvement Act)</w:t>
      </w:r>
    </w:p>
    <w:p>
      <w:r>
        <w:rPr>
          <w:b/>
        </w:rPr>
        <w:t xml:space="preserve">Esimerkki 6.3546</w:t>
      </w:r>
    </w:p>
    <w:p>
      <w:r>
        <w:t xml:space="preserve">Thrift Savings Fund Improvement Act - Perustetaan jalometallien sijoitusrahasto sijoitusvaihtoehdoksi säästösäästöohjelmaan osallistuville henkilöille. Edellytetään, että rahastoon suoritettavat maksut sijoitetaan fyysiseen kultaan, hopeaan tai platinaan.Ohjaa Federal Retirement Thrift Investment Boardia: (1) tutkia olemassa olevien jalometallirahastojen toimintaa määrittääkseen tällaisten rahastojen parhaat käytännöt; (2) perustaa jalometallien sijoitusrahaston, joka sisältää olemassa olevien rahastojen parhaat käytännöt; ja (3) saattaa tällainen rahasto säästöohjelmaan osallistuvien henkilöiden saataville.</w:t>
      </w:r>
    </w:p>
    <w:p>
      <w:r>
        <w:rPr>
          <w:b/>
        </w:rPr>
        <w:t xml:space="preserve">Tulos</w:t>
      </w:r>
    </w:p>
    <w:p>
      <w:r>
        <w:t xml:space="preserve">Muutetaan Yhdysvaltojen lakikokoelman (United States Code) 5 osastoa jalometallien sijoitusvaihtoehdon perustamiseksi säästörahastoon.</w:t>
      </w:r>
    </w:p>
    <w:p>
      <w:r>
        <w:rPr>
          <w:b/>
        </w:rPr>
        <w:t xml:space="preserve">Esimerkki 6.3547</w:t>
      </w:r>
    </w:p>
    <w:p>
      <w:r>
        <w:t xml:space="preserve">Smarter Approach to Nuclear Expenditures Act Tällä lakiehdotuksella kielletään puolustusministeriön (DOD) varojen sitominen tai käyttäminen: (1) yli kahdeksan Columbia-luokan sukellusveneen hankkimiseen; (2) yli 150 käytössä olevan mannertenvälisen ballistisen ohjuksen ylläpitämiseen; tai (3) varainhoitovuoteen 2024 asti tutkimukseen, kehittämiseen, testaukseen ja arviointiin (RDT&amp;amp;E) tai B-21-pommikoneen hankintaan. Lakiehdotuksessa kielletään puolustusministeriön tai energiaministeriön (DOE) varojen sitominen tai käyttäminen:   F-35 Joint Strike Fighter -lentokoneen saattamiseen ydinaseiden kuljetuskykyiseksi, B61-painovoimapommin taktisten versioiden käyttöiän pidentämiseen, uuden ilmasta laukaistavan risteilyohjuksen TTT&amp;amp;E:hen tai hankintaan tai W80-taistelukärjen käyttöiän pidentämisohjelmaan;  RDT&amp;amp;E:tä tai maalla toimivan strategisen pelotteen tai uuden mannertenvälisen ballistisen ohjuksen hankintaa varten; IW-1:n käyttöiän pidentämisohjelmaa varten; Savannah River Siteen (Aiken, Etelä-Carolina) sekaoksidipolttoaineen valmistuslaitosta koskevaa hanketta varten; tai Y-12 National Security Complexin uraaninkäsittelylaitosta varten Oak Ridgessä (Tennessee).  DOD:n ja DOE:n on raportoitava kongressille tämän lakiehdotuksen toteuttamista koskevista suunnitelmista ja arvioiduista kustannussäästöistä.</w:t>
      </w:r>
    </w:p>
    <w:p>
      <w:r>
        <w:rPr>
          <w:b/>
        </w:rPr>
        <w:t xml:space="preserve">Tulos</w:t>
      </w:r>
    </w:p>
    <w:p>
      <w:r>
        <w:t xml:space="preserve">Laki ydinvoimamenojen järkevämmästä lähestymistavasta (Smarter Approach to Nuclear Expenditures Act)</w:t>
      </w:r>
    </w:p>
    <w:p>
      <w:r>
        <w:rPr>
          <w:b/>
        </w:rPr>
        <w:t xml:space="preserve">Esimerkki 6.3548</w:t>
      </w:r>
    </w:p>
    <w:p>
      <w:r>
        <w:t xml:space="preserve">Sunshine in Academic Admissions Act Tämä lakiehdotus edellyttää, että jokainen korkeakoulu, joka osallistuu vuoden 1965 Higher Education Actin IV osaston mukaiseen ohjelmaan, toimittaa opetusministeriölle vuosiraportin, jossa ilmoitetaan, antaako laitos painoarvoa rodulle, ihonvärille tai kansalliselle alkuperälle sisäänpääsyprosessissa, ja jos vastaus on myönteinen, se antaa tiettyjä lisätietoja.  Oppilaitoksen on asetettava raportti julkisesti saataville. </w:t>
      </w:r>
    </w:p>
    <w:p>
      <w:r>
        <w:rPr>
          <w:b/>
        </w:rPr>
        <w:t xml:space="preserve">Tulos</w:t>
      </w:r>
    </w:p>
    <w:p>
      <w:r>
        <w:t xml:space="preserve">Sunshine in Academic Admissions Act</w:t>
      </w:r>
    </w:p>
    <w:p>
      <w:r>
        <w:rPr>
          <w:b/>
        </w:rPr>
        <w:t xml:space="preserve">Esimerkki 6.3549</w:t>
      </w:r>
    </w:p>
    <w:p>
      <w:r>
        <w:t xml:space="preserve">Perustetaan Amerikan intiaanien rahasto-omaisuutta käsittelevä kansallinen komissio tutkimaan perusteellisesti: 1) erityismestari Alan L. Balaranin 5. huhtikuuta 2004 päivätyssä kirjeessä kunnianarvoisalle Royce C. Balaranille esitetyt väitteet. Lamberthille; 2) onko laiduntamista, vuokraamista ja muita trustin omaisuuseriä hoidettu oikeudenmukaisesti ja liittovaltion trustilainsäädännön (mukaan lukien asetukset) mukaisesti; ja 3) muut väitetyt rikkomukset, jotka koskevat Yhdysvaltojen intiaaniheimoille ja yksittäisille intiaaneille kuuluvaa luottamusvastuuta, jotka tulevat komission tietoon: (1) tukeutumaan muiden tahojen tutkimuksiin ja välttämään tarpeetonta päällekkäisyyttä tarkastelemalla aikaisempien tutkimusten havaintoja, päätelmiä ja suosituksia, jotka koskevat sisäasiainministeriön harjoittamaa intiaanien omaisuuden ja rahastojen hallinnointia; ja (2) raportoimaan presidentille ja kongressille havainnoistaan ja suosituksistaan korjaaviksi toimenpiteiksi, joita voidaan toteuttaa intiaaniheimojen tai yksittäisten intiaanien kärsimien tappioiden korvaamiseksi, jotka johtuvat siitä, että intiaaniheimot tai yksittäiset intiaanit ovat laiminlyöneet ministeriön luottamusvelvollisuutta, tai jotta voidaan estää luottamusvelvollisuuden laiminlyönnit tulevaisuudessa.</w:t>
      </w:r>
    </w:p>
    <w:p>
      <w:r>
        <w:rPr>
          <w:b/>
        </w:rPr>
        <w:t xml:space="preserve">Tulos</w:t>
      </w:r>
    </w:p>
    <w:p>
      <w:r>
        <w:t xml:space="preserve">Lakiehdotus Amerikan intiaanien rahasto-omistuksia käsittelevän kansallisen toimikunnan perustamisesta.</w:t>
      </w:r>
    </w:p>
    <w:p>
      <w:r>
        <w:rPr>
          <w:b/>
        </w:rPr>
        <w:t xml:space="preserve">Esimerkki 6.3550</w:t>
      </w:r>
    </w:p>
    <w:p>
      <w:r>
        <w:t xml:space="preserve">Valtuuttaa laivastoministerin siirtämään: (Mainen osavaltiolle tai sen poliittiselle alajaostolle tai verovaroin tuetulle virastolle kyseisen turvallisuusryhmän toiminnan entiset tilat, lukuun ottamatta edellä siirrettyä omaisuutta. Sihteeri velvoitetaan ylläpitämään siirrettäviä tiloja joko siirtopäivään tai 30. syyskuuta 2003 asti, sen mukaan kumpi ajankohta on aikaisempi. Sihteeri valtuutetaan vuokraamaan kyseinen omaisuus välivaiheessa mille tahansa sopivalle taholle. Edellyttää, että ympäristöarvioinnin, -tutkimuksen tai -analyysin kustannukset korvataan ministerille.Ohjaa puolustusministeriä siirtämään sisäasiainministeriölle tietyt määrät seuraaviin tarkoituksiin: (Ohjaa laivastoministeriä antamaan taloudellista tukea Winter Harborille varainhoitovuosina 2002-2004 korvauksena kustannuksista, joita aiheutuu vesi- ja viemäriverkoston parantamisesta siellä sijaitsevan konsernitoiminnan hyväksi.</w:t>
      </w:r>
    </w:p>
    <w:p>
      <w:r>
        <w:rPr>
          <w:b/>
        </w:rPr>
        <w:t xml:space="preserve">Tulos</w:t>
      </w:r>
    </w:p>
    <w:p>
      <w:r>
        <w:t xml:space="preserve">Lakiehdotus, jolla annetaan lupa siirtää ja luovuttaa kiinteistöjä Mainen Winter Harborissa sijaitsevassa laivaston turvallisuusryhmän toiminnassa ja muihin tarkoituksiin.</w:t>
      </w:r>
    </w:p>
    <w:p>
      <w:r>
        <w:rPr>
          <w:b/>
        </w:rPr>
        <w:t xml:space="preserve">Esimerkki 6.3551</w:t>
      </w:r>
    </w:p>
    <w:p>
      <w:r>
        <w:t xml:space="preserve">United States Commission on an Open Society with Security Act - Perustetaan United States Commission on an Open Society with Security -toimikunta tutkimaan, miten hallitus voi huolehtia liittovaltion rakennusten ja muun liittovaltion omaisuuden ja kohteiden turvallisuudesta ja yleisön pääsystä niihin.</w:t>
      </w:r>
    </w:p>
    <w:p>
      <w:r>
        <w:rPr>
          <w:b/>
        </w:rPr>
        <w:t xml:space="preserve">Tulos</w:t>
      </w:r>
    </w:p>
    <w:p>
      <w:r>
        <w:t xml:space="preserve">Perustetaan Yhdysvaltojen avointa ja turvallista yhteiskuntaa käsittelevä toimikunta (United States Commission on an Open Society with Security).</w:t>
      </w:r>
    </w:p>
    <w:p>
      <w:r>
        <w:rPr>
          <w:b/>
        </w:rPr>
        <w:t xml:space="preserve">Esimerkki 6.3552</w:t>
      </w:r>
    </w:p>
    <w:p>
      <w:r>
        <w:t xml:space="preserve">Muutetaan Internal Revenue Code -lakia siten, että lahjanluovutuksia käsitellään lahjanluovutuksina ja jätetään bruttotulojen sekä sosiaaliturva- ja työttömyysverojen ulkopuolelle enintään 10 000 dollarin vuosittaiset juomarahat, jotka saadaan hyväksytyistä palveluista (kosmetologi-, vieraanvaraisuus-, virkistys-, taksi-, sanomalehdenjakelu- ja kengänkiillotuspalvelut).</w:t>
      </w:r>
    </w:p>
    <w:p>
      <w:r>
        <w:rPr>
          <w:b/>
        </w:rPr>
        <w:t xml:space="preserve">Tulos</w:t>
      </w:r>
    </w:p>
    <w:p>
      <w:r>
        <w:t xml:space="preserve">Vihje Vuoden 1999 luottosuojalaki</w:t>
      </w:r>
    </w:p>
    <w:p>
      <w:r>
        <w:rPr>
          <w:b/>
        </w:rPr>
        <w:t xml:space="preserve">Esimerkki 6.3553</w:t>
      </w:r>
    </w:p>
    <w:p>
      <w:r>
        <w:t xml:space="preserve">Transform America Transaction Fee of 2004 - Ohjaa valtiovarainministeriä tekemään perusteellisen tutkimuksen transaktioveron toteuttamisesta Yhdysvalloissa, mukaan lukien yksityiskohtainen toteutettavuus- ja vaikutusanalyysi sekä täytäntöönpano-/toimintasuunnitelma ehdotuksesta, jolla kaikki nykyiset liittovaltion verot korvataan transaktioverolla, joka perustuu transaktion arvoon.</w:t>
      </w:r>
    </w:p>
    <w:p>
      <w:r>
        <w:rPr>
          <w:b/>
        </w:rPr>
        <w:t xml:space="preserve">Tulos</w:t>
      </w:r>
    </w:p>
    <w:p>
      <w:r>
        <w:t xml:space="preserve">Vaaditaan tutkimusta Amerikan muuttamiseksi uudistamalla liittovaltion verolainsäädäntöä poistamalla kaikki yksityishenkilöiltä ja yrityksiltä perittävät liittovaltion verot ja korvaamalla liittovaltion verolainsäädäntö transaktiomaksuihin perustuvalla järjestelmällä.</w:t>
      </w:r>
    </w:p>
    <w:p>
      <w:r>
        <w:rPr>
          <w:b/>
        </w:rPr>
        <w:t xml:space="preserve">Esimerkki 6.3554</w:t>
      </w:r>
    </w:p>
    <w:p>
      <w:r>
        <w:t xml:space="preserve">Emmett Till Unsolved Civil Rights Crime Act of 2008 - Ohjaa oikeusministeriötä nimittämään apulaispäällikön oikeusministeriön kansalaisoikeusosaston rikososastolle. Asettaa apulaispäällikön vastuuseen sellaisten rikosoikeudellisten kansalaisoikeuslainsäädäntöjen rikkomusten tutkimisesta ja syytteeseenpanosta, joissa väitetty rikkomus tapahtui ennen 1. tammikuuta 1970 ja johti kuolemaan.Ohjaa oikeusministeriä nimeämään oikeusministeriön liittovaltion poliisin FBI:n (Federal Bureau of Investigation) kansalaisoikeusyksikköön valvojan erikoisagentin tutkimaan rikosoikeudellisten kansalaisoikeuslainsäädäntöjen rikkomuksia, jotka tapahtuivat ennen 1. tammikuuta 1970 ja johtivat kuolemaan.Valtuuttaa oikeusministeriön myöntämään avustuksia osavaltion tai paikallisille lainvalvontaviranomaisille tällaisten tapausten tutkintaa ja syytteeseenpanoa varten.Muuttaa vuoden 1990 rikostorjuntalakia siten, että valtuutetaan ylitarkastajan henkilöstö avustamaan kadonneiden ja hyväksikäytettyjen lasten kansallista keskusta tekemällä tarkastuksia toimimattomista tapaustiedostoista suositusten laatimiseksi jatkotutkimuksia varten ja osallistumalla vastaaviin toimiin.</w:t>
      </w:r>
    </w:p>
    <w:p>
      <w:r>
        <w:rPr>
          <w:b/>
        </w:rPr>
        <w:t xml:space="preserve">Tulos</w:t>
      </w:r>
    </w:p>
    <w:p>
      <w:r>
        <w:t xml:space="preserve">Lakiehdotus eräiden selvittämättömien kansalaisoikeusrikosten tutkimisesta ja muista tarkoituksista.</w:t>
      </w:r>
    </w:p>
    <w:p>
      <w:r>
        <w:rPr>
          <w:b/>
        </w:rPr>
        <w:t xml:space="preserve">Esimerkki 6.3555</w:t>
      </w:r>
    </w:p>
    <w:p>
      <w:r>
        <w:t xml:space="preserve">Prescription Drug Benefit Equity Act of 1996 - kieltää terveydenhuoltosuunnitelmaa tarjoamasta postimyyntilääkkeiden kattavuutta ilman, että se tarjoaa myös muiden kuin postimyyntilääkkeiden kattavuutta, joka täyttää etuus- ja kustannusosuusvaatimukset.  Säädetään täytäntöönpanon valvonnasta.</w:t>
      </w:r>
    </w:p>
    <w:p>
      <w:r>
        <w:rPr>
          <w:b/>
        </w:rPr>
        <w:t xml:space="preserve">Tulos</w:t>
      </w:r>
    </w:p>
    <w:p>
      <w:r>
        <w:t xml:space="preserve">Prescription Drug Benefit Equity Act of 1996</w:t>
      </w:r>
    </w:p>
    <w:p>
      <w:r>
        <w:rPr>
          <w:b/>
        </w:rPr>
        <w:t xml:space="preserve">Esimerkki 6.3556</w:t>
      </w:r>
    </w:p>
    <w:p>
      <w:r>
        <w:t xml:space="preserve">SISÄLLYSLUETTELO:      I osasto:  II osasto: Muut säännökset I osasto:  Toimivallan laajentaminen - Jatketaan 31. joulukuuta 1996 saakka veteraaniasioiden ministeriön valtuuksia: 1) tarjota ensisijaista sairaalahoitoa ja lääketieteellisiä palveluja Persianlahden veteraaneille, jotka ovat altistuneet myrkyllisille aineille tai ympäristöriskeille palveluksen aikana; 2) tarjota avohoitopalveluja tällaisille veteraaneille; ja 3) taata pääoma- ja korkomaksut todistuksista tai muista arvopapereista, jotka osoittavat osuuden ministeriön takaamien kiinnitysluottojen yhteistulosta, joka on myönnetty tällaisten lainojen edustamien kiinteistöjen myynnin yhteydessä. Jatketaan 31. joulukuuta 1997 asti ministeriön valtuuksia:  (1) tehdä sopimuksia yhteisön hoitolaitosten kanssa sellaisten oikeutettujen veteraanien hoidosta, jotka kärsivät alkoholi- tai huumeriippuvuudesta tai väärinkäyttövammoista; (2) toteuttaa kokeiluohjelma, jonka tarkoituksena on tarjota veteraaneille muita kuin laitoshoitoon perustuvia vaihtoehtoja hoitokotihoidolle; (3) tehdä sopimuksia voittoa tavoittelemattomien järjestöjen sekä osavaltioiden ja paikallishallintojen kanssa asunnottomien sotaveteraanien ja heidän perheidensä auttamiseksi saamaan majapaikan; (4) toteuttaa terveydenhuoltoalan ammattilaisten apurahaohjelma; (5) tehdä ministeriön kiinteän omaisuuden laajennettuja vuokrasopimuksia ja (6) käyttää paikallisia korvausasteita koskevia tietoja sertifioitujen sairaanhoitajan anestesiologin palkkatason määrittämiseksi. Kumoaa liittovaltion säännöksen, jonka mukaan: 1) veteraani ja kiinnityksen haltija voivat neuvotella ministeriön takaaman lainan korosta; ja 2) tällaisen lainan lainanantaja voi arvioida lainan perustana olevan omaisuuden. Muuttaa vuoden 1988 veteraanietuuksia ja -palveluja koskevaa lakia (Veterans' Benefits and Services Act of 1988) siten, että jatketaan 31. joulukuuta 1997 saakka valtuuksia käyttää yhteisöllisiä laitoshoitopalveluja asunnottomien kroonisesti mielenterveysongelmaisten veteraanien ja muiden veteraanien hoitoon.  Jatketaan ministeriön korvauksellista työterapiaa ja terapeuttista siirtymäkauden asumisohjelmaa kyseiseen päivämäärään asti. Muuttaa vuoden 1992 lakia kodittomien veteraanien kokonaisvaltaisista palveluohjelmista (Homeless Veterans Comprehensive Service Programs Act of 1992) siten, että 30. syyskuuta 1997 asti jatketaan kokeiluohjelmaa (ja ohjelman puitteissa myönnettäviä avustuksia) koskevaa toimivaltaa, jonka tarkoituksena on laajentaa ja parantaa ministeriön etuuksia ja palveluja kodittomille veteraaneille. Muuttaa Stewart B. McKinneyn asunnottomien avustamista koskevaa lakia (Stewart B. McKinney Homeless Assistance Act) siten, että asunnottomien veteraanien sopeuttamishankkeita koskevia valtuuksia jatketaan 31. joulukuuta 1997 saakka. Vahvistetaan kaikki toimet, jotka ministeri on toteuttanut ennen tämän lain voimaantuloa niiden ajanjaksojen aikana, jolloin tällä lailla muutettujen ohjelmien ja hankkeiden valtuudet ovat päättyneet. II osasto: Muut määräykset - Vaatii, että ministeriön kongressille antamaan vuotuiseen talousraporttiin sisällytetään keskustelu ministeriön veteraaneille myöntämistä asunto- ja pienyrityslainoista.  Kumoaa vuoden 1992 veteraanien asuntolainaohjelman muutosten (Veterans Home Loan Program Amendments of 1992) mukaiset korvatut raportointivaatimukset. Ohjaa ministeriä raportoimaan kongressille:  (1) alkoholin ja huumeiden väärinkäyttöä koskevan ohjelman, asunnottomien kroonisesti mielenterveysongelmaisten veteraanien asumispalveluiden tarjoamista koskevan ohjelman sekä korvausta saavaa työterapiaa ja terapeuttista siirtymäkauden asumista koskevan demonstraatio-ohjelman yhdistämisen eduista ja haitoista yhdeksi ohjelmaksi; (2) terveydenhuollon ammattilaisten apurahaohjelman toimintaa arvioivan tutkimuksen tuloksista; ja (3) ministeriön kiinteän omaisuuden tehostetun käyttöoikeuden vuokrausohjelman toiminnan arvioinnista. Valtuuttaa ministeriön tekemään sopimuksia yleishyödyllisten palvelujen tarjoamisesta Audie L. Murphy Memorial Hospital -sairaalalle San Antoniossa, Texasissa.  Siinä esitetään sopimusvaatimukset, mukaan lukien sopimuksen voimassaoloaika, joka saa olla enintään 35 vuotta. Sallii tällaiset sopimukset vain siinä määrin kuin niistä on etukäteen säädetty määrärahoja koskevissa laeissa.</w:t>
      </w:r>
    </w:p>
    <w:p>
      <w:r>
        <w:rPr>
          <w:b/>
        </w:rPr>
        <w:t xml:space="preserve">Tulos</w:t>
      </w:r>
    </w:p>
    <w:p>
      <w:r>
        <w:t xml:space="preserve">Laki Yhdysvaltojen lakikokoelman 38 osaston muuttamisesta veteraaniasioiden ministerin valtuuksien laajentamiseksi tiettyjen ohjelmien ja toimintojen toteuttamiseksi ja muihin tarkoituksiin.</w:t>
      </w:r>
    </w:p>
    <w:p>
      <w:r>
        <w:rPr>
          <w:b/>
        </w:rPr>
        <w:t xml:space="preserve">Esimerkki 6.3557</w:t>
      </w:r>
    </w:p>
    <w:p>
      <w:r>
        <w:t xml:space="preserve">Health Benefits Claims Prompt Payment Act of 2002 - Muuttaa vuoden 1974 Employee Retirement Income Security Act -lakia, Internal Revenue Code -lakia ja Public Health Service Act -lakia, jotta voidaan vaatia, että ryhmä- ja yksilöllisen sairausvakuutuksen kattavuus ja ryhmäterveyssuunnitelmat mahdollistavat sairausvakuutusvaateiden maksamisen nopeasti.</w:t>
      </w:r>
    </w:p>
    <w:p>
      <w:r>
        <w:rPr>
          <w:b/>
        </w:rPr>
        <w:t xml:space="preserve">Tulos</w:t>
      </w:r>
    </w:p>
    <w:p>
      <w:r>
        <w:t xml:space="preserve">Muutetaan vuoden 1974 Employee Retirement Income Security Act -lakia, Public Health Service Act -lakia ja vuoden 1986 Internal Revenue Code -lakia, jotta voidaan vaatia, että ryhmä- ja yksilöllisen sairausvakuutusturvan ja ryhmäkohtaisten terveydenhuoltosuunnitelmien on tarjottava mahdollisuus maksujen maksamiseen nopeasti sairausetuuksien korvausvaatimuksista.</w:t>
      </w:r>
    </w:p>
    <w:p>
      <w:r>
        <w:rPr>
          <w:b/>
        </w:rPr>
        <w:t xml:space="preserve">Esimerkki 6.3558</w:t>
      </w:r>
    </w:p>
    <w:p>
      <w:r>
        <w:t xml:space="preserve">Government Litigation Savings Act - (Sec. 2) Tarkistaa tasa-arvoista oikeussuojakeinojen saatavuutta koskevan lain (Equal Access to Justice Act, EAJA) ja liittovaltion oikeudenkäymiskaaren säännöksiä, jotka koskevat osapuolten palkkioita ja muita kuluja liittovaltion hallitusta vastaan käytävissä virastojen menettelyissä ja tuomioistuinkäsittelyissä.Rajoittaa EAJA:n mukaisten palkkioiden ja muiden kulujen myöntämisen voittajapuolille, joilla on välitön henkilökohtainen intressi tuomion antamiseen, mukaan lukien lääketieteelliset kustannukset, omaisuusvahingot, etuuksien epääminen, maksamatta jääneet maksut ja muut tuomion antamisesta aiheutuvat kulut, tai poliittisen intressin vuoksi.Edellyttää (nykyisin sallii) palkinnon alentamista tai epäämistä, jos asianosainen on menettelyn aikana syyllistynyt menettelyyn, joka kohtuuttomasti tai kohtuuttomasti (nykyisin kohtuuttomasti ja kohtuuttomasti) pitkittää riita-asian lopullista ratkaisemista.korottaa EAJA:n nojalla myönnettävien asianajajapalkkioiden ylärajan 200 dollariin tunnilta ja poistaa elinkustannuksiin ja erityisiin tekijöihin liittyvät näkökohdat, joiden perusteella tällaisten palkkioiden tuntihintaa voidaan korottaa.poistaa nettovarallisuutta koskevan poikkeuksen, jonka perusteella määritetään EAJA:n nojalla myönnettävien palkkioiden ja kulujen tukikelpoisuus verovapaiden järjestöjen ja maatalouden markkinointilain mukaisten osuuskuntien osalta.Laajentaa Yhdysvaltojen hallintokonferenssin puheenjohtajan raportointivaatimuksia siten, että puheenjohtaja velvoitetaan raportoimaan sovintosopimuksen nojalla myönnetyistä palkkioista ja kuluista sekä luomaan ja ylläpitämään verkossa haettavissa olevaa tietokantaa, joka sisältää yksityiskohtaiset tiedot jokaisesta EAJA:n nojalla myönnetystä palkkiosta ja muista kuluista.(3 kohta) Kehottaa pääjohtajaa (Comptroller General, GAO): (1) tarkastamaan EAJA:n täytäntöönpanon vuosilta 1995 sen kalenterivuoden loppuun, jona tämä laki on annettu, (2) saattamaan tarkastuksen päätökseen viimeistään vuoden kuluttua sen kalenterivuoden päättymisestä, jona tämä laki on annettu, ja (3) raportoimaan kongressille tarkastuksen tuloksista.</w:t>
      </w:r>
    </w:p>
    <w:p>
      <w:r>
        <w:rPr>
          <w:b/>
        </w:rPr>
        <w:t xml:space="preserve">Tulos</w:t>
      </w:r>
    </w:p>
    <w:p>
      <w:r>
        <w:t xml:space="preserve">Muutetaan Yhdysvaltojen lakikokoelman osastoja 5 ja 28 palkkiota ja muita kuluja koskevien päätösten osalta tapauksissa, joissa on nostettu kanne Yhdysvaltojen virastoja vastaan, velvoitetaan Yhdysvaltojen hallintokonferenssi kokoamaan ja julkistamaan tiettyjä tietoja, jotka liittyvät tasa-arvoista oikeussuojakeinojen käyttöä koskevaan lakiin (Equal Access to Justice Act), ja muihin tarkoituksiin.</w:t>
      </w:r>
    </w:p>
    <w:p>
      <w:r>
        <w:rPr>
          <w:b/>
        </w:rPr>
        <w:t xml:space="preserve">Esimerkki 6.3559</w:t>
      </w:r>
    </w:p>
    <w:p>
      <w:r>
        <w:t xml:space="preserve">Cyber Crime Protection Security Act - Muuttaa liittovaltion rikoslakia siten, että henkilötietojen (sähköisessä tai digitaalisessa muodossa olevien) luvattomaan käyttöön liittyvästä petoksesta tulee syytteen nostamisen edellytys rikosoikeudellisessa järjestäytyneessä rikollisuudessa.Korottaa tietokoneisiin liittyvistä petoksista ja niihin liittyvistä toimista määrättäviä rangaistuksia.Laajentaa salasanojen salakuljetuksen kiellon koskemaan myös salakuljetusta minkä tahansa sellaisen keinon kautta, jolla suojattuun tietokoneeseen voidaan päästä käsiksi ilman lupaa.Muuttaa rikosoikeudellisia ja siviilioikeudellisia menettämissäännöksiä, mukaan lukien vaatimus siitä, että tietyt siviilioikeudelliset takavarikot ja menettämiset on suoritettava sisäisen turvallisuuden ministeriön (DHS) tai oikeusministeriön (DOJ) tätä tarkoitusta varten nimeämien henkilöiden toimesta. Kielletään tietokoneisiin liittyviä petoksia ja niihin liittyvää toimintaa koskevien säännösten törkeän rikkomisen aikana ja sen yhteydessä aiheuttamasta tai yrittämästä tahallisesti vahinkoa elintärkeän infrastruktuurin tietokoneelle, jos tällainen vahinko johtaa (tai, jos kyseessä on yritys, jos se olisi toteutunut, olisi johtanut) kyseisen tietokoneen tai tietokoneeseen liittyvän elintärkeän infrastruktuurin toiminnan huomattavaan heikentymiseen. Määrätään 3-20 vuoden vankeusrangaistus, sakko tai molemmat. Kielletään ehdollinen vankeusrangaistus henkilöltä, joka on tuomittu tällaisesta rikkomuksesta. Poissulkee tietokoneiden vilpillisen käytön kieltoa koskevan "luvallisen pääsyn ylittämisen" määritelmän soveltamisalan ulkopuolelle pääsyn, joka rikkoo Internet-palveluntarjoajan, Internet-sivuston tai muun kuin valtiollisen työnantajan kanssa tehtyä sopimusvelvoitetta tai -sopimusta, kuten hyväksyttävää käyttöä koskevaa politiikkaa tai palvelua koskevia ehtoja, jos tällainen rikkomus on ainoa peruste sen määrittämiselle, että pääsy suojattuun tietokoneeseen on luvaton.</w:t>
      </w:r>
    </w:p>
    <w:p>
      <w:r>
        <w:rPr>
          <w:b/>
        </w:rPr>
        <w:t xml:space="preserve">Tulos</w:t>
      </w:r>
    </w:p>
    <w:p>
      <w:r>
        <w:t xml:space="preserve">Lakiehdotus identiteettivarkauksista ja muista yksityisyyden ja tietoturvan loukkauksista määrättävien rangaistusten tiukentamisesta.</w:t>
      </w:r>
    </w:p>
    <w:p>
      <w:r>
        <w:rPr>
          <w:b/>
        </w:rPr>
        <w:t xml:space="preserve">Esimerkki 6.3560</w:t>
      </w:r>
    </w:p>
    <w:p>
      <w:r>
        <w:t xml:space="preserve">Fair Deal for Northern New Mexico of 1998 - Ohjaa sisäasiain- ja maatalousministereitä perustamaan sovintokomitean, jonka tehtävänä on laatia kattavat ratkaisut vuoden 1848 Guadalupe-Hidalgon sopimuksesta johtuviin maa-avustusvaatimuksiin. Edellytetään, että vaatimukset täyttävät meksikolaisten jälkeläiset toimittavat maa-avustusvaatimukset New Mexicon piirikuntien toimivaltaiselle ratkaisukomitealle, jotta ne voidaan tutkia niiden pätevyyden ja ratkaisun kannalta. Ohjaa Smithsonian-instituutin sihteeriä ja asutuskomiteaa perustamaan espanjalaisten maa-avustusten tutkimusohjelman, johon kuuluu New Mexicon Alcaldeissa sijaitsevassa Onate Centerissä sijaitseva tutkimusarkisto, avustamaan asutuskomiteaa sekä arkistoimaan ja tulkitsemaan Espanjan ja Meksikon lainsäädännön mukaisen maanjakelun historiaa Yhdysvaltojen lounaisosissa, mukaan lukien muutokset tällaiseen jakojärjestelmään sen jälkeen, kun alue siirtyi Meksikolta Yhdysvalloille sopimuksen ehtojen mukaisesti. Myönnetään määrärahat.</w:t>
      </w:r>
    </w:p>
    <w:p>
      <w:r>
        <w:rPr>
          <w:b/>
        </w:rPr>
        <w:t xml:space="preserve">Tulos</w:t>
      </w:r>
    </w:p>
    <w:p>
      <w:r>
        <w:t xml:space="preserve">Reilu sopimus Pohjois-New Mexicon hyväksi vuonna 1998</w:t>
      </w:r>
    </w:p>
    <w:p>
      <w:r>
        <w:rPr>
          <w:b/>
        </w:rPr>
        <w:t xml:space="preserve">Esimerkki 6.3561</w:t>
      </w:r>
    </w:p>
    <w:p>
      <w:r>
        <w:t xml:space="preserve">Community Coalitions for Access and Quality Improvement Act of 2007 - Ohjaa terveysministeriön myöntämään avustuksia tukikelpoisille yksiköille, jotta ne voivat auttaa kehittämään integroituja terveydenhuollon toimitusjärjestelmiä, jotka palvelevat määriteltyjä yhteisöjä, jotta 1) parannetaan tehokkuutta ja koordinointia palveluntarjoajien välillä, 2) autetaan paikallisia yhteisöjä kehittämään ohjelmia, jotka on suunnattu kroonisten sairauksien ehkäisyyn ja hallintaan, ja 3) laajennetaan ja parannetaan tarjottuja palveluja.Edellytetään, että tukikelpoiset yksiköt edustavat tasapainoista yhteenliittymää, jonka pääasiallisena tarkoituksena on varmistaa jatkuva kapasiteetti, jotta kaikille asukkaille voidaan tarjota laaja valikoima koordinoituja palveluja, mukaan lukien vähintään yksi kustakin seuraavista yhteisöä palvelevista palveluntarjoajista (poikkeuksia lukuun ottamatta): (1) liittovaltion hyväksymät terveyskeskukset; (2) maaseudun terveysklinikat ja maaseudun terveysverkostot; (3) sairaala, jonka pienituloisten käyttöaste on yli 25 prosenttia, tai kriittisen pääsyn sairaala; (4) julkinen terveysvirasto; ja (5) kiinnostunut julkisen tai yksityisen sektorin terveydenhuollon tarjoaja tai järjestö, joka on perinteisesti palvellut lääketieteellisesti vakuuttamattomia ja pienituloisia henkilöitä.Valtuuttaa ministerin antamaan avustuksia myöntäessään etusijan niille hakijoille, jotka osoittavat suurimman tyydyttämättömän tarpeen koordinoidumman hoitojärjestelmän kehittämiseksi.Edellyttää avustuksen saajan käyttävän myönnetyt varat ainoastaan seuraaviin tarkoituksiin: (1) välittömiin kustannuksiin, jotka liittyvät terveydenhuollon jakelujärjestelmän tiiviimpään integrointiin, jotta voidaan tarjota tai varmistaa kulttuurisesti pätevien palvelujen laaja valikoima; ja (2) välittömään potilashoitoon ja palvelujen laajentamiseen, jotta voidaan täyttää integroidun jakelujärjestelmän tunnistetut tai dokumentoidut puutteet.edellyttää, että yksiköt raportoivat vuosittain ministerille. Edellytyksenä avustuksen uusimiselle on todistettavissa oleva edistyminen tavoitteiden saavuttamisessa.</w:t>
      </w:r>
    </w:p>
    <w:p>
      <w:r>
        <w:rPr>
          <w:b/>
        </w:rPr>
        <w:t xml:space="preserve">Tulos</w:t>
      </w:r>
    </w:p>
    <w:p>
      <w:r>
        <w:t xml:space="preserve">Lakiehdotus, jonka tarkoituksena on antaa tukea yhteisön terveyskoalitioille terveydenhuoltopalvelujen saatavuuden lisäämiseksi ja laadun parantamiseksi.</w:t>
      </w:r>
    </w:p>
    <w:p>
      <w:r>
        <w:rPr>
          <w:b/>
        </w:rPr>
        <w:t xml:space="preserve">Esimerkki 6.3562</w:t>
      </w:r>
    </w:p>
    <w:p>
      <w:r>
        <w:t xml:space="preserve">Excess Uranium Transparency and Accountability Act Tällä lakiehdotuksella muutetaan uraanin siirtoja ja myyntejä koskevaa USEC:n yksityistämislakia siten, että energiaministeriö (Department of Energy, DOE) velvoitetaan antamaan 1. tammikuuta 2017 alkaen ja sen jälkeen vähintään joka kymmenes vuosi pitkäaikainen ylimääräisen uraanin varastojen hallintasuunnitelma, jossa eritellään yksityiskohtaisesti, miten kaikkia DOE:n ylimääräisen uraanin varastojen muotoja hallinnoidaan vähintään 10 vuoden ajan.  Tässä hallintasuunnitelmassa on esitettävä DOE:n toimet, joilla: (1) minimoidaan vaikutukset, joita DOE:n uraanin siirtämisellä, myymisellä tai muulla tavoin tarjoamisella on kotimaiseen uraanin louhinta-, muunto- ja rikastusteollisuuteen; ja (2) varmistetaan, että liittovaltion hallitus maksimoi uraanin potentiaalisen arvon itselleen.  DOE voi toimittaa varastostaan enintään 2100 tonnia ja enintään 2700 tonnia uraania missä tahansa muodossa (tällä hetkellä vain luonnonuraania ja vähän rikastettua uraania) kalenterivuosina 2016-2023 ja 1. tammikuuta 2024 alkaen.  Ennen kuin DOE päättää, että materiaalin myynnillä ei ole haitallisia olennaisia vaikutuksia kotimaiseen uraanin louhinta-, muunto- tai rikastusteollisuuteen, sen on julkaistava päätösehdotus Federal Registerissä sääntöjen laatimisen yhteydessä.  Kaikkiin DOE:n laatimiin tai DOE:n puolesta laadittuihin markkina-analyyseihin, jotka ovat osa määritysprosessia, sovelletaan vertaisarviointimenettelyä, joka on johdon ja budjettiviraston ohjeiden mukainen. Tammikuun 1 päivästä 2021 alkaen ei vaadita, että DOE:n on määritettävä, ettei kotimaiselle uraaniteollisuudelle ole haitallisia olennaisia vaikutuksia, jos uraania siirretään, myydään tai muutoin tarjotaan, jos se on yksilöity liittovaltion pitkän aikavälin ylimääräisen uraanivaraston päivitetyssä hallintasuunnitelmassa.</w:t>
      </w:r>
    </w:p>
    <w:p>
      <w:r>
        <w:rPr>
          <w:b/>
        </w:rPr>
        <w:t xml:space="preserve">Tulos</w:t>
      </w:r>
    </w:p>
    <w:p>
      <w:r>
        <w:t xml:space="preserve">Laki ylimääräisen uraanin avoimuudesta ja vastuuvelvollisuudesta (Excess Uranium Transparency and Accountability Act)</w:t>
      </w:r>
    </w:p>
    <w:p>
      <w:r>
        <w:rPr>
          <w:b/>
        </w:rPr>
        <w:t xml:space="preserve">Esimerkki 6.3563</w:t>
      </w:r>
    </w:p>
    <w:p>
      <w:r>
        <w:t xml:space="preserve">Generic Complex Drugs Safety and Effectiveness for Patients Act of 2015 Tässä lakiehdotuksessa vaaditaan, että valtion tilintarkastusvirasto (GAO) tutkii, kohdistuuko tiettyjen monitahoisten lääkkeiden tai tiettyjen biologisten lääkkeiden geneerisiin versioihin merkittävästi erilaisia haasteita Food and Drug Administrationin (FDA) hyväksymisstandardien täyttämisessä kuin pienimolekyylisten lääkkeiden geneerisiin versioihin. (Monimutkaiset lääkkeet ja biologiset lääkkeet voivat koostua suurista molekyyleistä, joita on vaikeampi luonnehtia täydellisesti kuin pieniä molekyylejä, joten voi olla vaikeampaa osoittaa, että näiden lääkkeiden geneeriset versiot ovat samoja kuin tuotemerkillä varustetut versiot.). Jos GAO toteaa, että näillä rinnakkaislääkkeillä on merkittävästi erilaisia haasteita, GAO:n on myös määriteltävä: 1) millaista näyttöä olisi vaadittava sen osoittamiseksi, että yksi näistä rinnakkaislääkkeistä on riittävän samanlainen kuin tuotemerkillä varustettu lääke turvallisuuden, koostumuksen ja vaikutuksen osalta; 2) olisiko liittovaltion elintarvike-, lääke- ja kosmetiikkalakia muutettava, jotta se koskisi näiden rinnakkaislääkkeiden hyväksymistä; ja 3) pitäisikö FDA:n laatia toimintapoliittinen asiakirja näytöstä, joka tarvitaan näiden rinnakkaislääkkeiden hyväksymisen saamiseksi.</w:t>
      </w:r>
    </w:p>
    <w:p>
      <w:r>
        <w:rPr>
          <w:b/>
        </w:rPr>
        <w:t xml:space="preserve">Tulos</w:t>
      </w:r>
    </w:p>
    <w:p>
      <w:r>
        <w:t xml:space="preserve">Generic Complex Drugs Safety and Effectiveness for Patients Act of 2015 (laki geneeristen monitahoisten lääkkeiden turvallisuudesta ja tehokkuudesta potilaille)</w:t>
      </w:r>
    </w:p>
    <w:p>
      <w:r>
        <w:rPr>
          <w:b/>
        </w:rPr>
        <w:t xml:space="preserve">Esimerkki 6.3564</w:t>
      </w:r>
    </w:p>
    <w:p>
      <w:r>
        <w:t xml:space="preserve">Muuttaa vuoden 1965 Elementary and Secondary Education Act -lakia perustamalla avustusten myöntämisohjelman opiskelijoiden resurssihenkilöstöä varten. Opetusministeriä ohjataan myöntämään tällaisia avustuksia paikallisille opetusvirastoille 100 000 henkilön rekrytoimiseksi, kouluttamiseksi ja palkkaamiseksi koulujen resurssihenkilöstöksi, joilla on dokumentoitu pätevyys ja koulutus mielenterveyden alalla sekä muut määritellyt vähimmäispätevyydet.Vaaditaan, että tällaiset resurssihenkilöstön jäsenet työskentelevät oppilaiden kanssa, jotta: 1) oppilaiden ja neuvonantajien suhdelukuja voidaan vähentää kansallisesti 6.-12. luokilla siten, että keskimäärin yksi resurssihenkilöstön jäsen vastaa 250:tä oppilasta kohden; 2) autetaan vastaamaan julkisten koulujen oppilaiden mielenterveydellisiin, emotionaalisiin ja kehitykseen liittyviin tarpeisiin; ja 3) tuetaan koulujen muuta henkilökuntaa ja opettajia, jotta he voivat tavoittaa oppilaat varhaisessa vaiheessa ennen kuin ongelmia syntyy, toteuttaa käyttäytymiseen liittyviä interventioita koulukurin parantamiseksi ja kehittää tietoisuutta ja taitoja väkivallan varoitusmerkkien tunnistamiseksi varhaisessa vaiheessa ja mielenterveyspalvelujen tarpeen tunnistamiseksi.</w:t>
      </w:r>
    </w:p>
    <w:p>
      <w:r>
        <w:rPr>
          <w:b/>
        </w:rPr>
        <w:t xml:space="preserve">Tulos</w:t>
      </w:r>
    </w:p>
    <w:p>
      <w:r>
        <w:t xml:space="preserve">Muutetaan vuoden 1965 Elementary and Secondary Education Act -lakia siten, että opetusministeri velvoitetaan myöntämään avustuksia paikallisille opetusvirastoille 100 000 henkilön rekrytoimiseksi, kouluttamiseksi ja palkkaamiseksi koulujen resurssihenkilöstöksi.</w:t>
      </w:r>
    </w:p>
    <w:p>
      <w:r>
        <w:rPr>
          <w:b/>
        </w:rPr>
        <w:t xml:space="preserve">Esimerkki 6.3565</w:t>
      </w:r>
    </w:p>
    <w:p>
      <w:r>
        <w:t xml:space="preserve">Handgun Purchaser Licensing Act Valtuuttaa oikeusministeriön myöntämään avustuksia osavaltioille, paikallishallinnon yksiköille ja intiaaniheimoille käsiaseiden ostolupavaatimusten kehittämistä, täytäntöönpanoa ja arviointia varten. Ohjaa oikeusministeriön myöntämään kilpailuperusteisesti avustuksia tukikelpoisille hakijoille, joiden hakemukset hyväksytään, auttaakseen niitä käsiaseiden ostolupaohjelmien täytäntöönpanossa ja parantamisessa. Osavaltion, paikallishallinnon tai heimon on avustuksen saamiseksi toimitettava oikeusministerille hakemus, joka täyttää tietyt vaatimukset, mukaan lukien kuvaus seuraavista seikoista: (1) laki, jonka hakija on säätänyt käsiaseen ostamiseen vaadittavan luvan, mukaan lukien poikkeukset tällaisesta laista; ja (2) miten hakija aikoo käyttää avustusta ohjelmansa toteuttamiseen tai parantamiseen. Hakijan edellytetään avustuskelpoisuuden saamiseksi, että hänellä on voimassa käsiaseiden ostolupia koskevat lait, jotka:  vaaditaan, että käsiaseluvan tai -luvan hakijan on oltava vähintään 21-vuotias ja Yhdysvaltojen kansalainen tai laillisesti pysyvästi maassa asuva henkilö; vaaditaan, että tällaisen henkilön on haettava lupaa tai lupaa sen osavaltion lainvalvontaviranomaiselta, jossa hän asuu, ja haettava myönnettyä lupaa uudelleen enintään viiden vuoden kuluttua sekä alistuttava taustatutkimukseen ja rikoshistorian tarkistukseen; vaatia tällaista henkilöä toimittamaan sormenjäljet ja valokuvat hakemuksen yhteydessä ja todistamaan, että henkilö on laillisesti läsnä ja oleskelee laillisesti Yhdysvalloissa; ja kieltää lupaa tai lupaa saamasta henkilöltä, joka on liittovaltion rikoslain nojalla kielletty pitämästä hallussaan ampuma-asetta.   Edellytetään, että avustuksen saaja käyttää tällaisen avustuksen käsiaseiden ostolupaohjelmiensa parantamiseen.</w:t>
      </w:r>
    </w:p>
    <w:p>
      <w:r>
        <w:rPr>
          <w:b/>
        </w:rPr>
        <w:t xml:space="preserve">Tulos</w:t>
      </w:r>
    </w:p>
    <w:p>
      <w:r>
        <w:t xml:space="preserve">Laki käsiaseiden ostoluvista</w:t>
      </w:r>
    </w:p>
    <w:p>
      <w:r>
        <w:rPr>
          <w:b/>
        </w:rPr>
        <w:t xml:space="preserve">Esimerkki 6.3566</w:t>
      </w:r>
    </w:p>
    <w:p>
      <w:r>
        <w:t xml:space="preserve">Stonewall National Historic Site Establishment Act Tällä lakiehdotuksella perustetaan New Yorkissa sijaitseva Stonewall National Historic Site kansallispuistojärjestelmän osaksi.  Historiallisen paikan rajaus on sama kuin Stonewallin kansallisen historiallisen maamerkin rajaus.  Sisäasiainministeriö voi tehdä New Yorkin kaupungin kanssa sopimuksen, jossa määritellään kansallispuistopalvelun ja New Yorkin kaupungin roolit ja vastuut historiallisen alueen toiminnassa, ylläpidossa ja tulkinnassa.  Sisäasiainministeriö laatii historiallisen kohteen yleisen hallintasuunnitelman. </w:t>
      </w:r>
    </w:p>
    <w:p>
      <w:r>
        <w:rPr>
          <w:b/>
        </w:rPr>
        <w:t xml:space="preserve">Tulos</w:t>
      </w:r>
    </w:p>
    <w:p>
      <w:r>
        <w:t xml:space="preserve">Stonewallin kansallisen historiallisen paikan perustamista koskeva laki (Stonewall National Historic Site Establishment Act)</w:t>
      </w:r>
    </w:p>
    <w:p>
      <w:r>
        <w:rPr>
          <w:b/>
        </w:rPr>
        <w:t xml:space="preserve">Esimerkki 6.3567</w:t>
      </w:r>
    </w:p>
    <w:p>
      <w:r>
        <w:t xml:space="preserve">Digital TV Transition Fairness Act - edellyttää, että kauppaministeriö toteuttaa ja hallinnoi ohjelmaa, jonka avulla voidaan hankkia kuponkeja, joita voidaan käyttää seuraaviin kustannuksiin: (1) digitaali-analogiakonvertterin asennuskustannukset; (2) sisä- tai ulkoantennin tai tarvittaessa molempien hankkiminen ja asentaminen digitaalisen televisiopalvelun kautta lähetettävien kanavien signaalien vastaanottamisen ja näyttämisen helpottamiseksi; ja (3) perusradiolähetysten televisiopalvelun vastaanottamiseen ja näyttämiseen tarvittavien laitteiden asennuskustannukset tai kustannukset.Määrittelee kuluttajan ja tuotteen kelpoisuusehdot.Säädetään verkkosivustosta ja puhelinpalvelusta, joilla tarjotaan asiaankuuluvaa tietoa kuluttajille, joiden signaalit tai kanavat ovat heikentyneet tai kadonneet 17. helmikuuta 2009 tapahtuvan täyden tehon siirtymisen seurauksena analogisesta televisiosta digitaaliseen televisioon.Kehottaa liittovaltion viestintäkomissiota (FCC) antamaan säännöt, joissa vaaditaan, että jokainen monikanavaisten video-ohjelmien jakelija, joka tarjoaa lähetystelevisiolähetyksiä paikallisilla markkinoilla, tarjoaa kyseisillä paikallisilla markkinoilla oleville oikeutetuille kuluttajille pääsyn yleisradiolähetysten peruspalveluihin.Kehottaa FCC:tä toteuttamaan koulutus- ja valistuskampanjan, jonka tarkoituksena on tiedottaa ja valistaa kuluttajia tämän lain nojalla perustettujen ohjelmien ja vaatimusten saatavuudesta, hyödyistä ja eduista.</w:t>
      </w:r>
    </w:p>
    <w:p>
      <w:r>
        <w:rPr>
          <w:b/>
        </w:rPr>
        <w:t xml:space="preserve">Tulos</w:t>
      </w:r>
    </w:p>
    <w:p>
      <w:r>
        <w:t xml:space="preserve">Lakiehdotus, jolla varmistetaan yleisradiolähetysten perusohjelmien saatavuus digitaalitelevisioon siirtymisen jälkeen ja muihin tarkoituksiin.</w:t>
      </w:r>
    </w:p>
    <w:p>
      <w:r>
        <w:rPr>
          <w:b/>
        </w:rPr>
        <w:t xml:space="preserve">Esimerkki 6.3568</w:t>
      </w:r>
    </w:p>
    <w:p>
      <w:r>
        <w:t xml:space="preserve">Offshore Fairness Act of 2005 - Muuttaa Submerged Lands Act -lakia siten, että sisäasiainministeriön edellytetään luovuttavan Yhdysvaltojen osuuden Louisianan, Mississippin ja Alabaman osavaltioiden laajentuneesta vedenalaisesta maasta, jos asianomainen osavaltio osoittaa, että tietyt ehdot täyttyvät. Näihin ehtoihin kuuluu muun muassa vaatimus, jonka mukaan osavaltion on annettava ja pidettävä ajan tasalla liittovaltion lakeja tai asetuksia vastaavia lakeja tai asetuksia, jotka koskevat: 1) siirtopäivänä olemassa olevien putkistojen ympäristönsuojelua, turvallisuutta ja toimintaa; ja 2) olemassa olevien osuuksien öljyn-, kaasun- tai muiden mineraalien tuotannon arvostamista rojaltitarkoituksiin.Jos olemassa oleva liittovaltion öljy- ja kaasu- tai muu mineraalivuokrasopimus tai -yksikkö jaetaan osavaltion laajennetulla merenpuoleisella rajalla, liittovaltion osuutta vuokrattuihin mineraaleihin, jotka ovat vuokrasopimuksen tai -yksikön laajennetun merenalaisen rajan sisäpuolella sijaitsevan osan pohjana, ei katsota luovutetuksi osavaltiolle ennen kuin vuokrasopimuksen tai -yksikön voimassaolo päättyy tai Yhdysvallat luopuu siitä.</w:t>
      </w:r>
    </w:p>
    <w:p>
      <w:r>
        <w:rPr>
          <w:b/>
        </w:rPr>
        <w:t xml:space="preserve">Tulos</w:t>
      </w:r>
    </w:p>
    <w:p>
      <w:r>
        <w:t xml:space="preserve">Muutetaan lakia vedenalaisista maa-alueista (Submerged Lands Act) siten, että Louisianan, Alabaman ja Mississippin osavaltioiden merenpuoleiset rajat vastaavat Teksasin osavaltion ja Floridan Persianlahden rannikon merenpuoleisia rajoja.</w:t>
      </w:r>
    </w:p>
    <w:p>
      <w:r>
        <w:rPr>
          <w:b/>
        </w:rPr>
        <w:t xml:space="preserve">Esimerkki 6.3569</w:t>
      </w:r>
    </w:p>
    <w:p>
      <w:r>
        <w:t xml:space="preserve">Best Buddies Empowerment for People with Intellectual Disabilities Act of 2009 - (§ 3) Valtuuttaa opetusministerin myöntämään avustuksia Best Buddies -järjestölle (voittoa tavoittelematon järjestö, jonka tarkoituksena on auttaa kehitysvammaisia ihmisiä pääsemään verkostoitumaan valtavirtaisen yhteiskunnan kanssa) tai tekemään sen kanssa sopimuksia ohjelmiensa laajentamisen edistämiseksi.Kielletään tämän lain nojalla myönnettyjen varojen käyttö sairauksien, sairauksien tai mielenterveysongelmien suoraan hoitoon.(4 §) edellyttää, että Best Buddiesin avustus- tai sopimushakemukseen on sisällytettävä erityiset mitattavissa olevat päämäärät ja tavoitteet, jotka on tarkoitus saavuttaa.edellyttää, että Best Buddies raportoi vuosittain kongressille siitä, missä määrin se on edistynyt näiden päämäärien ja tavoitteiden saavuttamisessa.(5 §) hyväksyy määrärahat tällaisiin avustuksiin tai sopimuksiin varainhoitovuosien 2010-2014 välisenä aikana.</w:t>
      </w:r>
    </w:p>
    <w:p>
      <w:r>
        <w:rPr>
          <w:b/>
        </w:rPr>
        <w:t xml:space="preserve">Tulos</w:t>
      </w:r>
    </w:p>
    <w:p>
      <w:r>
        <w:t xml:space="preserve">Avun antaminen Best Buddies -järjestölle mentorointiohjelmien laajentamisen ja kehittämisen tukemiseksi sekä muihin tarkoituksiin.</w:t>
      </w:r>
    </w:p>
    <w:p>
      <w:r>
        <w:rPr>
          <w:b/>
        </w:rPr>
        <w:t xml:space="preserve">Esimerkki 6.3570</w:t>
      </w:r>
    </w:p>
    <w:p>
      <w:r>
        <w:t xml:space="preserve">Nutrition Coordinators for Local Healthy Youth Act Tällä lakiehdotuksella muutetaan vuoden 1966 Child Nutrition Act -lakia siten, että perustetaan maatalousministeriön ohjelma, jonka avulla myönnetään avustuksia paikallisille opetusvirastoille ravitsemuskoordinaattoreiden nimittämiseksi, joilla on tausta ravitsemuskasvatuksessa, dietetiikassa tai ravitsemusohjelmien hallinnassa.  Koordinaattoreiden vastuualueisiin kuuluvat seuraavat: paikallisten koulujen hyvinvointipolitiikkojen noudattamisen varmistaminen Richard B. Russell National School Lunch Act -lain mukaisten paikallisten ravitsemuskoulutusohjelmien noudattamisen valvonta, ravitsemuskasvatusohjelmien koordinointi koulujen ruokapalvelujohtajien kanssa, koulutuksen järjestäminen ja parhaita toimintatapoja koskevan tiedon jakamisen helpottaminen, työskentely sellaisten ohjelmien kanssa, jotka edistävät ja motivoivat oppilaita osallistumaan koulujen hyvinvointiaktiviteetteihin, koordinointi muiden ravitsemuskasvatusohjelmien kanssa ja yhteistyö niiden kanssa, yhteisöllinen tiedotustoiminta ravinnerikkaiden elintarvikkeiden ja maatilalta kouluun -aktiviteettien levittämiseksi, säännöllisen fyysisen aktiivisuuden edistäminen oppilailla, sen varmistaminen, että oppilaat saavat tehokkaita ja johdonmukaisia viestejä terveellisestä syömisestä ja aktiivisesta elämäntavasta, sekä ravitsemuskasvatuksen ja ryhmäravitsemusverkoston ravitsemusohjelmien edistäminen osavaltiossa koordinoimalla ravitsemusverkostokoordinaattorin ja yhteisön kumppaneiden kanssa.  </w:t>
      </w:r>
    </w:p>
    <w:p>
      <w:r>
        <w:rPr>
          <w:b/>
        </w:rPr>
        <w:t xml:space="preserve">Tulos</w:t>
      </w:r>
    </w:p>
    <w:p>
      <w:r>
        <w:t xml:space="preserve">Ravitsemuskoordinaattorit paikallista nuorisoterveyslakia varten</w:t>
      </w:r>
    </w:p>
    <w:p>
      <w:r>
        <w:rPr>
          <w:b/>
        </w:rPr>
        <w:t xml:space="preserve">Esimerkki 6.3571</w:t>
      </w:r>
    </w:p>
    <w:p>
      <w:r>
        <w:t xml:space="preserve">Make College Affordable Act of 2003 - muuttaa Internal Revenue Code -lakia seuraavasti: (1) korotetaan korkeakoulukustannusten vähennysoikeutta nostamalla sovellettavaa dollarimääräistä rajaa; ja (2) sallitaan rajoitettu hyvitys korkeakoulutuslainoista maksetuista koroista.</w:t>
      </w:r>
    </w:p>
    <w:p>
      <w:r>
        <w:rPr>
          <w:b/>
        </w:rPr>
        <w:t xml:space="preserve">Tulos</w:t>
      </w:r>
    </w:p>
    <w:p>
      <w:r>
        <w:t xml:space="preserve">Lakiehdotus vuoden 1986 verolain (Internal Revenue Code of 1986) muuttamisesta korkea-asteen koulutuksen kohtuuhintaisuuden parantamiseksi ja muihin tarkoituksiin.</w:t>
      </w:r>
    </w:p>
    <w:p>
      <w:r>
        <w:rPr>
          <w:b/>
        </w:rPr>
        <w:t xml:space="preserve">Esimerkki 6.3572</w:t>
      </w:r>
    </w:p>
    <w:p>
      <w:r>
        <w:t xml:space="preserve">Immigration Fraud Prevention Act of 2009 - Muuttaa liittovaltion rikoslakia siten, että henkilö, joka: (1) tahallisesti ja tietoisesti toteuttaa liittovaltion maahanmuuttolainsäädäntöön liittyvän asian yhteydessä suunnitelman, jonka tarkoituksena on huijata henkilöä tai hankkia henkilöltä rahaa tai muuta arvoa väärillä tai petollisilla teeskentelyillä, esityksillä tai lupauksilla; tai (2) tahallisesti, tietoisesti ja valheellisesti väittää, että kyseinen henkilö on asianajaja tai valtuutettu edustaja liittovaltion maahanmuuttolainsäädäntöön liittyvässä asiassa. Ohjaa oikeusministeriön ja sisäisen turvallisuuden ministeriön: (1) käyttämään Executive Office of Immigration Review -virastoa tällaisten maahanmuuttopetosrikosten tutkimiseen; ja (2) valistamaan maahanmuuttajayhteisöjä siitä, kuka voi tarjota oikeudellisia palveluja ja edustusta maahanmuuttomenettelyissä: (1) maastapoistamismenettelyssä oleville ulkomaalaisille on annettava kuvaus siitä, kuka voi edustaa heitä, mukaan lukien ilmoitus siitä, että maahanmuuttokonsultit, viisumikonsultit ja muut luvattomat henkilöt eivät saa tarjota tällaista edustusta; ja (2) oikeusministeriön on laadittava luettelot henkilöistä, jotka eivät saa tarjota edustusta maahanmuuttomenettelyissä.</w:t>
      </w:r>
    </w:p>
    <w:p>
      <w:r>
        <w:rPr>
          <w:b/>
        </w:rPr>
        <w:t xml:space="preserve">Tulos</w:t>
      </w:r>
    </w:p>
    <w:p>
      <w:r>
        <w:t xml:space="preserve">Muutetaan Yhdysvaltojen lakikokoelman 18 osastoa, jotta voidaan säätää rangaistuksia henkilöille, jotka osallistuvat ulkomaalaisten huijaamiseen tähtääviin suunnitelmiin, ja muihin tarkoituksiin.</w:t>
      </w:r>
    </w:p>
    <w:p>
      <w:r>
        <w:rPr>
          <w:b/>
        </w:rPr>
        <w:t xml:space="preserve">Esimerkki 6.3573</w:t>
      </w:r>
    </w:p>
    <w:p>
      <w:r>
        <w:t xml:space="preserve">Vehicle Efficiency Heightening Investment Credit to Lift our Economy Act of 2009 - Muuttaa Internal Revenue Code -lakia siten, että yrityksille myönnetään verohyvitys enintään 15 ajoneuvon hankkimisesta verovuoden aikana. Määritellään kunkin ajoneuvokannan ajoneuvon hyvityksen määrä sen polttoainetaloudellisuusarvon mukaan. Määritellään "ajoneuvokannan ajoneuvo" henkilöautoksi, muuksi kuin henkilöautoksi tai työkoneeksi. Luotto lakkautetaan vuoden 2010 jälkeen.</w:t>
      </w:r>
    </w:p>
    <w:p>
      <w:r>
        <w:rPr>
          <w:b/>
        </w:rPr>
        <w:t xml:space="preserve">Tulos</w:t>
      </w:r>
    </w:p>
    <w:p>
      <w:r>
        <w:t xml:space="preserve">Vuoden 1986 verolain muuttaminen siten, että sallitaan yrityshyvitys ajoneuvokannan ajoneuvojen hankkimisesta.</w:t>
      </w:r>
    </w:p>
    <w:p>
      <w:r>
        <w:rPr>
          <w:b/>
        </w:rPr>
        <w:t xml:space="preserve">Esimerkki 6.3574</w:t>
      </w:r>
    </w:p>
    <w:p>
      <w:r>
        <w:t xml:space="preserve">Teachers for the 21st Century Act - Valtuuttaa opetusministerin myöntämään avustuksia enintään kymmenelle paikalliselle koulutusvirastolle tai tukikelpoiselle yhteenliittymälle, joista yksi kullakin opetusministeriön perustamalla kymmenellä alueella, kansallisten opettajien akatemioiden perustamiseksi tai laajentamiseksi. Kunkin akatemian edellytetään edistävän opettajien koulutusta, ammatillista kehitystä ja rekrytointia sekä opetussuunnitelmien kehittämistä. Asetetaan avustusten myöntämistä ja uusimista koskevat kelpoisuusvaatimukset. Luettelo avustusvarojen sallituista käyttötarkoituksista. Hyväksytään määrärahat.</w:t>
      </w:r>
    </w:p>
    <w:p>
      <w:r>
        <w:rPr>
          <w:b/>
        </w:rPr>
        <w:t xml:space="preserve">Tulos</w:t>
      </w:r>
    </w:p>
    <w:p>
      <w:r>
        <w:t xml:space="preserve">21. vuosisadan opettajia koskeva laki</w:t>
      </w:r>
    </w:p>
    <w:p>
      <w:r>
        <w:rPr>
          <w:b/>
        </w:rPr>
        <w:t xml:space="preserve">Esimerkki 6.3575</w:t>
      </w:r>
    </w:p>
    <w:p>
      <w:r>
        <w:t xml:space="preserve">United States Capitol Police Administrative Technical Corrections Act of 2008 - Tekee teknisiä muutoksia vuoden 2001 lainsäädäntöalan määrärahoja koskevaan lakiin Capitolin poliisin hallintojohtajan (CAO) osalta. Vaatii, että CAO raportoi Capitolin poliisipäällikölle ja toimii hänen alaisuudessaan. Kumoaa CAO:n valtuudet Capitolin poliisin hallintotoimiston henkilöstöön nähden.Muuttaa vuoden 2003 lainsäädäntöalan määrärahoja koskevaa lakia siten, että poliisipäällikölle annetaan valtuudet kurinpitoon ja virantoimituksesta pidättämiseen Capitolin poliisin työntekijöiden osalta palkkauksella tai ilman palkkaa.Perustetaan poliisipäällikön ja Yhdysvaltain Capitolin poliisin päälakimiehen virka.Kielletään kertakorvausten maksaminen irtisanotuille Yhdysvaltain Capitolin poliisin upseereille tai työntekijöille käyttämättömästä vapaa-ajasta.</w:t>
      </w:r>
    </w:p>
    <w:p>
      <w:r>
        <w:rPr>
          <w:b/>
        </w:rPr>
        <w:t xml:space="preserve">Tulos</w:t>
      </w:r>
    </w:p>
    <w:p>
      <w:r>
        <w:t xml:space="preserve">Lakiehdotus, jolla tehdään teknisiä korjauksia lakeihin, jotka vaikuttavat tiettyihin Yhdysvaltojen Capitolin poliisin hallinnollisiin viranomaisiin, ja muihin tarkoituksiin.</w:t>
      </w:r>
    </w:p>
    <w:p>
      <w:r>
        <w:rPr>
          <w:b/>
        </w:rPr>
        <w:t xml:space="preserve">Esimerkki 6.3576</w:t>
      </w:r>
    </w:p>
    <w:p>
      <w:r>
        <w:t xml:space="preserve">Future Entrepreneurs of America Act - Muuttaa vuoden 1965 Elementary and Secondary Education Act -lakia siten, että opetusministeriä ohjataan myöntämään valtioille avustuksia yrittäjyyskasvatus- ja koulutusohjelmia varten, jotka on suunnattu seitsemännen ja kahdentoista luokan oppilaille. Vaatii tällaisia avustuksia osavaltioille kaikkina varainhoitovuosina, jolloin tämän lain mukaiset määrärahat ovat yhtä suuret tai suuremmat kuin tietty määrä. Valtuuttaa ministerin myöntämään suoria avustuksia paikallisille opetusviranomaisille ja julkisille kouluille tällaisia ohjelmia varten kaikkina sellaisina varainhoitovuosina, joiden määrärahat eivät saavuta osavaltioille myönnettäviin avustuksiin vaadittua tasoa.Ohjaa ministeriä: (1) myöntää kilpailutetun avustuksen tai tehdä sopimuksen kansallisesta opetusmateriaalien ja tietojen keskuksesta, joka koskee esimerkillisiä yrittäjyyskoulutusohjelmia ja parhaita käytäntöjä; ja (2) kehittää suorituskykymittareita ja arvioida tämän lain nojalla tuettuja ohjelmia.</w:t>
      </w:r>
    </w:p>
    <w:p>
      <w:r>
        <w:rPr>
          <w:b/>
        </w:rPr>
        <w:t xml:space="preserve">Tulos</w:t>
      </w:r>
    </w:p>
    <w:p>
      <w:r>
        <w:t xml:space="preserve">Edistetään nuorten yrittäjyyskasvatusta.</w:t>
      </w:r>
    </w:p>
    <w:p>
      <w:r>
        <w:rPr>
          <w:b/>
        </w:rPr>
        <w:t xml:space="preserve">Esimerkki 6.3577</w:t>
      </w:r>
    </w:p>
    <w:p>
      <w:r>
        <w:t xml:space="preserve">Targeted Use of Sanctions for Killing Elephants in Their Range Act of 2014 - Muuttaa African Elephant Conservation Act -lakia siten, että politiikkana on estää afrikkalaisten norsujen norsunluun pääseminen maailmanlaajuiseen kauppaan ja vähentää norsujen salametsästystä lisäävän norsunluun kysyntää rajoittamalla luonnonvaroihin liittyvää kauppaa sellaisten maiden kanssa, joiden kansalaiset harjoittavat laitonta norsunluun kauppaa. katsoo, että jos CITES-yleissopimuksen (Convention on International Trade in Endangered Species of Wild Fauna and Flora) pysyvä komitea on todennut maan merkittäväksi laittoman norsunluukaupan lähde-, kauttakulku- tai määräpaikaksi, se on vuoden 1967 kalastajien suojelulain (Fishermen's Protective Act of 1967) mukainen todistus, joka antaa presidentille valtuudet kieltää tällaisten tuotteiden tuonti rikkomuksen tehneestä maasta. Ohjaa presidenttiä aloittamaan 30 päivän kuluessa todistuksen vastaanottamisesta neuvottelut rikkomuksen tehneen maan kanssa sellaisen sopimuksen aikaansaamiseksi, jolla lopetetaan kaikki laiton norsunluukauppa kyseiseen maahan, maasta tai maan sisällä. Jos neuvotteluja ei saada päätökseen 90 päivän kuluessa tai jos maa kieltäytyy neuvotteluista, presidentti velvoitetaan määräämään kauppaministeri määräämään, että kauppaministeri kieltää kyseisestä maasta peräisin olevien luonnonvaraisten eläinten, kalojen ja kasvituotteiden tuonnin Yhdysvaltoihin siihen asti, kunnes: sopimus saadaan valmiiksi tai CITESin pysyvä komitea toteaa, että maa ei ole enää merkittävä laittoman norsunluukaupan lähde-, kauttakulku- tai määräpaikka, riippuen siitä, kumpi ajankohta on aikaisempi.  Ohjaa ministeriä 180 päivän kuluessa kiellon asettamisesta määrittämään, onko kielto riittävä saamaan rikkoneen maan lopettamaan laittoman norsunluukaupan ja onko kyseinen maa ryhtynyt vastatoimiin Yhdysvaltoja vastaan kiellon vuoksi. </w:t>
      </w:r>
    </w:p>
    <w:p>
      <w:r>
        <w:rPr>
          <w:b/>
        </w:rPr>
        <w:t xml:space="preserve">Tulos</w:t>
      </w:r>
    </w:p>
    <w:p>
      <w:r>
        <w:t xml:space="preserve">Vuoden 2014 laki norsujen tappamisesta niiden levinneisyysalueella määrättävistä seuraamuksista (Targeted Use of Sanctions for Killing Elephants in Their Range Act of 2014)</w:t>
      </w:r>
    </w:p>
    <w:p>
      <w:r>
        <w:rPr>
          <w:b/>
        </w:rPr>
        <w:t xml:space="preserve">Esimerkki 6.3578</w:t>
      </w:r>
    </w:p>
    <w:p>
      <w:r>
        <w:t xml:space="preserve">Fallen Timbers Battlefield, Fort Meigs, and Fort Miamis National Historical Site Act - Laki Fallen Timbers Battlefield, Fort Meigs, and Fort Miamis National Historical Site -nimisen kansallisen historiallisen alueen perustamisesta Ohioon. Poistaa alueen nimityksen, jos sisäministeri toteaa ja ilmoittaa kongressille, että:  (1) sen käyttö, tila tai kehittäminen on ristiriidassa tämän lain tarkoitusten kanssa; tai (2) sen hallintoyksikkö ei ole edistynyt kohtuullisesti ja asianmukaisesti kohteen hoitosuunnitelman valmistelussa tai täytäntöönpanossa. Valtuuttaa ministeriön:  (1) antaa teknistä apua tällaisesta suunnitelmasta ja sen toteuttamisesta Ohiolle, osavaltion poliittiselle yksikölle, voittoa tavoittelemattomalle järjestölle tai muulle henkilölle hallintoyksikön pyynnöstä; ja (2) avustaa suunnitelman laatimisessa. Kielletään: 1) ministeriä vaatimasta tällaisen teknisen avun ehtona, että vastaanottaja ottaa käyttöön tai muuttaa maankäyttörajoituksia; ja 2) ministeriä tai muuta liittovaltion virastoa asettamasta kalastusta, metsästystä tai ansastusta koskevia rajoituksia edellytykseksi sille, että tämän lain mukaista tukea voidaan myöntää tai että sitä voidaan saada.</w:t>
      </w:r>
    </w:p>
    <w:p>
      <w:r>
        <w:rPr>
          <w:b/>
        </w:rPr>
        <w:t xml:space="preserve">Tulos</w:t>
      </w:r>
    </w:p>
    <w:p>
      <w:r>
        <w:t xml:space="preserve">Fallen Timbersin taistelukenttä, Fort Meigs ja Fort Miamis National Historical Site Act (laki Fallen Timbersin taistelukentästä, Fort Meigsistä ja Fort Miamisista)</w:t>
      </w:r>
    </w:p>
    <w:p>
      <w:r>
        <w:rPr>
          <w:b/>
        </w:rPr>
        <w:t xml:space="preserve">Esimerkki 6.3579</w:t>
      </w:r>
    </w:p>
    <w:p>
      <w:r>
        <w:t xml:space="preserve">Valtuuttaa presidentin luovuttamaan Jesse L. Jacksonille kongressin puolesta kultaisen mitalin tunnustuksena hänen merkittävistä ja pitkäaikaisista panoksistaan kansakunnan hyväksi. Hyväksytään määrärahat.</w:t>
      </w:r>
    </w:p>
    <w:p>
      <w:r>
        <w:rPr>
          <w:b/>
        </w:rPr>
        <w:t xml:space="preserve">Tulos</w:t>
      </w:r>
    </w:p>
    <w:p>
      <w:r>
        <w:t xml:space="preserve">Valtuutetaan presidentti myöntämään kongressin puolesta kultainen mitali Jesse L. Jackson vanhemmalle tunnustuksena hänen merkittävistä ja pitkäaikaisista panoksistaan kansakunnan hyväksi.</w:t>
      </w:r>
    </w:p>
    <w:p>
      <w:r>
        <w:rPr>
          <w:b/>
        </w:rPr>
        <w:t xml:space="preserve">Esimerkki 6.3580</w:t>
      </w:r>
    </w:p>
    <w:p>
      <w:r>
        <w:t xml:space="preserve">Congressional Pension Accountability Act - säätää, että: (1) kongressista erotetun henkilön koko palvelus kongressin jäsenenä ei ole hyvitettävissä määriteltäessä oikeutta tai määrää eläkkeeseen, joka muutoin voitaisiin maksaa virkamieseläkkeestä ja työkyvyttömyysrahastosta tällaisen palveluksen perusteella; (2) kaikki valtion maksut säästöohjelmaan kyseisen henkilön osalta hänen suorittaessaan jäsenpalvelusta (ja siihen liittyvät ansiotulot) menetetään; ja (3) se osa tällaisen henkilön kertaluonteisesta hyvityksestä, joka liittyy tällaiseen jäsenpalvelukseen (vähennettynä aiemmin palautetulla tai annuiteettietuuksina maksetulla määrällä), maksetaan kyseiselle henkilölle tai, jos hän on kuollut, asianomaiselle edunsaajalle tai edunsaajille.</w:t>
      </w:r>
    </w:p>
    <w:p>
      <w:r>
        <w:rPr>
          <w:b/>
        </w:rPr>
        <w:t xml:space="preserve">Tulos</w:t>
      </w:r>
    </w:p>
    <w:p>
      <w:r>
        <w:t xml:space="preserve">Säädetään, että jos henkilö erotetaan kongressista, hänen aiemmin suorittamaansa jäsenpalvelua ei voida lukea hyväksi määritettäessä oikeutta tai niiden etuuksien määrää, jotka muutoin voitaisiin maksaa virkamieseläkkeestä ja työkyvyttömyysrahastosta kyseisen henkilön palveluksen perusteella, eikä muihin tarkoituksiin.</w:t>
      </w:r>
    </w:p>
    <w:p>
      <w:r>
        <w:rPr>
          <w:b/>
        </w:rPr>
        <w:t xml:space="preserve">Esimerkki 6.3581</w:t>
      </w:r>
    </w:p>
    <w:p>
      <w:r>
        <w:t xml:space="preserve">Supporting Families in Substance Abuse Treatment Act (Sec. 2) Tällä lakiehdotuksella muutetaan sosiaaliturvalain IV osaston E osaa (sijaishuolto- ja adoptiotuki) siten, että lapsen poisvieminen ja sijaishuoltoon sijoittaminen täyttää lapsen puolesta maksettavia sijaishuollon ylläpitomaksuja koskevat vaatimukset, jos lapsi on sijoitettu vanhemman luokse, joka asuu luvan saaneessa laitoshoidossa. Sijoittaminen tällaisen vanhemman luokse täyttää nämä vaatimukset vain, jos: sijoitussuositus on määritelty lapsen tapaussuunnitelmassa ennen sijoitusta; hoitolaitos tarjoaa osana päihdehoitoa vanhemmuuden taitojen koulutusta, vanhemmille annettavaa koulutusta sekä yksilöllistä ja perheneuvontaa; ja tätä koulutusta ja neuvontaa annetaan organisaatiorakenteessa ja hoitopuitteissa, joihin kuuluu kaikenlaisten traumojen vaikutusten ymmärtäminen, tunnistaminen ja niihin reagoiminen sekä traumaperusteisen lähestymistavan ja traumakohtaisten interventioiden tunnustettujen periaatteiden mukaisesti trauman seurausten käsittelemiseksi ja paranemisen helpottamiseksi.   Lakiehdotuksessa täsmennetään määrä, jonka valtio voi saada lapsesta, joka on sijoitettu vanhemman luokse, joka on luvan saaneessa päihdehuollon laitoshoidossa.</w:t>
      </w:r>
    </w:p>
    <w:p>
      <w:r>
        <w:rPr>
          <w:b/>
        </w:rPr>
        <w:t xml:space="preserve">Tulos</w:t>
      </w:r>
    </w:p>
    <w:p>
      <w:r>
        <w:t xml:space="preserve">Laki perheiden tukemisesta päihteidenkäytön hoidossa (Supporting Families in Substance Abuse Treatment Act)</w:t>
      </w:r>
    </w:p>
    <w:p>
      <w:r>
        <w:rPr>
          <w:b/>
        </w:rPr>
        <w:t xml:space="preserve">Esimerkki 6.3582</w:t>
      </w:r>
    </w:p>
    <w:p>
      <w:r>
        <w:t xml:space="preserve">Airline Merger Moratorium Act - kieltää kahden vuoden ajan merkittävää lentoliikenteen harjoittajaa hankkimasta suoraan tai välillisesti toisen lentoliikenteen harjoittajan äänioikeutettuja arvopapereita tai omaisuutta siten, että se saisi määräysvallan toisessa lentoliikenteen harjoittajassa (tai sen omaisuudessa), tai sulautumasta toisen lentoliikenteen harjoittajan kanssa muulla tavoin, jos sulautuman seurauksena lentoliikenteen harjoittajalla on vähintään kymmenen prosenttia kaikista lentomatkoista Yhdysvalloissa. pitää tällaista hankintaa tai sulautumista epäterveenä kilpailumenetelmänä liikenneministeriön tutkiessa, onko lentoliikenteen harjoittaja, ulkomainen lentoliikenteen harjoittaja tai lipunvälittäjä harjoittanut tai harjoittamassa epätervettä tai harhaanjohtavaa toimintaa tai epätervettä kilpailumenetelmää lentoliikenteessä.Kielletään ministeriä kyseisen ajanjakson aikana: 1) myöntämästä uusia liikennöintilupia (kotimaan ja kansainvälisiä liikennelupia tai lähtö- ja saapumisaikoja tai lähtö- ja saapumisaikavapautuksia (laskeutumis- ja lentoonlähtöoikeuksia) tai tekemästä tai sallimasta muutoksia tällaisiin lupiin, jos ne liittyvät tai liittyvät siihen, että merkittävä lentoliikenteen harjoittaja hankkii toisen lentoliikenteen harjoittajan tai sulautuu toisen lentoliikenteen harjoittajan kanssa; ja 2) hyväksymästä merkittäviä lentoliikenteen harjoittajien kansainvälisiin liittoutumiin tai yhteistunnusten jakamista koskeviin järjestelyihin tehtäviä muutoksia, jos ne liittyvät tällaisiin hankintoihin tai sulautumisiin. Kielletään kahden tai useamman merkittävän lentoliikenteen harjoittajan välisten yhteisyrityssopimusten voimaantulo kyseisenä ajanjaksona, jotka koskevat yhteistunnusten jakamista, tilasulkujärjestelyjä, huomattavan määrän ilma-alusten pitkäaikaisia vuokrasopimuksia, kanta-asiakasohjelmia tai muita kahden tai useamman merkittävän lentoliikenteen harjoittajan välisiä yhteistyöjärjestelyjä, jotka vaikuttavat yli 15 prosenttiin merkittävien lentoliikenteen harjoittajien tarjoamien istumapaikkamailien kokonaismäärästä. Määritellään tiettyjä poikkeuksia tällaisiin kieltoihin.Määrää ministeriön tutkimaan ja raportoimaan kongressille vaikutuksista, joita lentoyhtiöiden yhdistymiset ja fuusioitumiset ovat aiheuttaneet kuluttajille hintojen, markkinoiden sisäisen kilpailun, palvelutasojen ja lentojen saatavuuden osalta maaseutuyhteisöissä.</w:t>
      </w:r>
    </w:p>
    <w:p>
      <w:r>
        <w:rPr>
          <w:b/>
        </w:rPr>
        <w:t xml:space="preserve">Tulos</w:t>
      </w:r>
    </w:p>
    <w:p>
      <w:r>
        <w:t xml:space="preserve">Lakiehdotus, jolla kielletään liikenneministeriä muuttamasta tai muulla tavoin muuttamasta suurten lentoliikenteen harjoittajien lentotoimintalupia sulautumisen tai yritysoston yhteydessä kahden vuoden ajan ja muihin tarkoituksiin.</w:t>
      </w:r>
    </w:p>
    <w:p>
      <w:r>
        <w:rPr>
          <w:b/>
        </w:rPr>
        <w:t xml:space="preserve">Esimerkki 6.3583</w:t>
      </w:r>
    </w:p>
    <w:p>
      <w:r>
        <w:t xml:space="preserve">Aviation Security Stakeholder Participation Act of 2012 - Ohjaa Assistant Secretary of Homeland Security (Transportation Security Administration [TSA]) perustamaan TSA:n yhteyteen ilmailun turvallisuuden neuvoa-antavan komitean.Vaatii Assistant Secretaryä kuulemaan neuvoa-antavaa komiteaa ilmailun turvallisuuteen liittyvissä asioissa.Vaatii neuvoa-antavaa komiteaa laatimaan Assistant Secretaryn pyynnöstä suosituksia ilmailun turvallisuuden parantamiseksi.Pyytää apulaissihteeriä nimittämään neuvoa-antavaan komiteaan jäseniä, jotka edustavat enintään 27:ää jäsenorganisaatiota, mukaan lukien lentoliikenteen harjoittajat, kaikki rahtilentokuljetukset, epäsuorat lentoliikenteen harjoittajat, lentoliikenteen harjoittajien työntekijöitä edustavat ammattijärjestöt, ilma-alusten valmistajat, lentoasemien pitäjät, yleisilmailu, yksityisyyden suoja, matkailuala ja ilmailuteknologian turvateollisuus, mukaan lukien biometria. Perustetaan neuvoa-antava komitea: (1) lentorahdin turvatyöryhmä, 2) yleisilmailun työryhmä ja 3) lentoasemien rajojen turvatyöryhmä.</w:t>
      </w:r>
    </w:p>
    <w:p>
      <w:r>
        <w:rPr>
          <w:b/>
        </w:rPr>
        <w:t xml:space="preserve">Tulos</w:t>
      </w:r>
    </w:p>
    <w:p>
      <w:r>
        <w:t xml:space="preserve">Muutetaan Yhdysvaltojen lakikokoelman 49 osasto siten, että sisäisen turvallisuuden apulaisministeri (Transportation Security Administration) valtuutetaan perustamaan ilmailun turvaamista käsittelevä neuvoa-antava komitea, ja muihin tarkoituksiin.</w:t>
      </w:r>
    </w:p>
    <w:p>
      <w:r>
        <w:rPr>
          <w:b/>
        </w:rPr>
        <w:t xml:space="preserve">Esimerkki 6.3584</w:t>
      </w:r>
    </w:p>
    <w:p>
      <w:r>
        <w:t xml:space="preserve">Laki amerikkalaisen kalastuksen neuvoa-antavasta komiteasta Tällä lakiehdotuksella muutetaan Saltonstall-Kennedy-lakia siten, että National Oceanic and Atmospheric Administration (NOAA) velvoitetaan perustamaan amerikkalaisen kalastuksen neuvoa-antava komitea. NOAA:n on perustettava komiteaan viisi aluetta.Komitean on koostuttava jäsenistä, jotka on valittu alueellisesti ja kaikista kalastusalan sektoreista.Lisäksi komitean on: (1)yksilöidä kalastusalan tarpeet, (2)laatia avustusehdotuksia alan tarpeisiin vastaavien hankkeiden rahoittamiseksi, (3)tarkastella avustushakemuksia ja (4)toimittaa NOAA:lle avustushakemusten hakijat hyväksyttäväksi. NOAA ei saa hyväksyä avustushakemusta, ellei komitea ole valinnut hakemusta rahoitettavaksi.</w:t>
      </w:r>
    </w:p>
    <w:p>
      <w:r>
        <w:rPr>
          <w:b/>
        </w:rPr>
        <w:t xml:space="preserve">Tulos</w:t>
      </w:r>
    </w:p>
    <w:p>
      <w:r>
        <w:t xml:space="preserve">Amerikan kalastuksen neuvoa-antavaa komiteaa koskeva laki</w:t>
      </w:r>
    </w:p>
    <w:p>
      <w:r>
        <w:rPr>
          <w:b/>
        </w:rPr>
        <w:t xml:space="preserve">Esimerkki 6.3585</w:t>
      </w:r>
    </w:p>
    <w:p>
      <w:r>
        <w:t xml:space="preserve">Border Security and Responsibility Act 2009 - Ohjaa sisäisen turvallisuuden ministeriä (Secretary), sisäministeriä, maatalousministeriä, puolustusministeriä ja kauppaministeriä esittämään kongressille heimojen, osavaltioiden ja paikallisviranomaisten kanssa neuvotellen rajaturvallisuusstrategian Yhdysvaltojen kansainvälisille maarajoille. Muutetaan vuoden 1996 laitonta maahanmuuttoa koskevaa lakia (Illegal Immigration Reform and Immigrant Responsibility Act of 1996) kansainvälisten maarajojen turvaamista koskevien säännösten tarkistamiseksi, mukaan lukien 1) nykyisten lounaisrajan aitaamista koskevien vaatimusten poistaminen, 2) vaatimus, jonka mukaan rajavalvontatoimien on oltava tämän lain nojalla vaaditun rajavalvontastrategian mukaisia ja 3) etusijalle asetetaan etäkameroiden, antureiden, vierasperäisen kasvillisuuden poistamisen, luonnonesteiden, lisähenkilöstön, miehittämättömien ilma-alusten tai muiden vähän vaikutuksia aiheuttavien rajojen valvontatekniikoiden käyttö.Kielletään raja-aitojen, fyysisten esteiden, teiden, valaistuksen, kameroiden, antureiden tai muun taktisen infrastruktuurin rakentaminen ennen kuin 90 päivää on kulunut siitä, kun tällainen rajastrategia on toimitettu kongressille.Ohjaa ministeriä sisäasiainministeriä, maatalousministeriä, puolustusministeriä, kauppaministeriä ja asianomaisten osavaltioiden ja heimojen luonnonvaraisista eläimistä ja kasvillisuudesta vastaavien virastojen päälliköitä kuultuaan panemaan täytäntöön kattavan seuranta- ja lieventämissuunnitelman, jolla puututaan turvallisuusinfrastruktuurin ja -toimien ekologisiin ja ympäristövaikutuksiin Yhdysvaltojen kansainvälisillä maarajoilla. Määritellään suunnitelman vaatimukset.</w:t>
      </w:r>
    </w:p>
    <w:p>
      <w:r>
        <w:rPr>
          <w:b/>
        </w:rPr>
        <w:t xml:space="preserve">Tulos</w:t>
      </w:r>
    </w:p>
    <w:p>
      <w:r>
        <w:t xml:space="preserve">Rajaturvallisuusstrategian laatiminen Yhdysvaltojen kansainvälisille maarajoille, rajaturvallisuusinfrastruktuurin, -toimenpiteiden ja -toimien ekologisten ja ympäristövaikutusten käsitteleminen Yhdysvaltojen kansainvälisillä maarajoilla ja muihin tarkoituksiin.</w:t>
      </w:r>
    </w:p>
    <w:p>
      <w:r>
        <w:rPr>
          <w:b/>
        </w:rPr>
        <w:t xml:space="preserve">Esimerkki 6.3586</w:t>
      </w:r>
    </w:p>
    <w:p>
      <w:r>
        <w:t xml:space="preserve">Muutetaan Internal Revenue Code -lakia pienen etanolituottajan hyvityksen osalta seuraavasti: (1) valtuuttaa hyvityksen jakamisen osuuskunnan asiakkaiden kesken; (2) lisätä tukikelpoisten tuottajien gallonakapasiteettia; (3) tehdä hyvityksestä ei-passiivinen tulohyvitys; ja (4) poistaa hyvitys alkoholipolttoainehyvityksen bruttotulojen sisällyttämisestä.</w:t>
      </w:r>
    </w:p>
    <w:p>
      <w:r>
        <w:rPr>
          <w:b/>
        </w:rPr>
        <w:t xml:space="preserve">Tulos</w:t>
      </w:r>
    </w:p>
    <w:p>
      <w:r>
        <w:t xml:space="preserve">Lakiehdotus vuoden 1986 Internal Revenue Code of 1986 -lain muuttamisesta pienen etanolin tuottajahyvityksen käytön tehostamiseksi.</w:t>
      </w:r>
    </w:p>
    <w:p>
      <w:r>
        <w:rPr>
          <w:b/>
        </w:rPr>
        <w:t xml:space="preserve">Esimerkki 6.3587</w:t>
      </w:r>
    </w:p>
    <w:p>
      <w:r>
        <w:t xml:space="preserve">I osasto: (102 §) Vahvistetaan 1,0 prosentin rojaltitaso liittovaltion mailta tuotetun kaliumin ja kaliumyhdisteiden määrän tai bruttoarvon rojaltitasoksi sylviittimineraalista peräisin olevan kaliumin ja kaliumyhdisteiden tuotannon määrästä tai bruttoarvosta siinä vaiheessa, kun se lähetetään markkinoille, tämän lain voimaantulopäivästä alkavalla viisivuotiskaudella.määrää täytäntöönpano-ohjeet, joiden mukaan valtiovarainministeriön on maksettava viisikymmentä prosenttia tällaisista rojalteista sekä niiden maksupäivästä alkaen kertyneet korot rojaltien maksajalle käytettäväksi yksinomaan maanparannustarkoituksiin.Sisäministeriä kehotetaan raportoimaan kongressille rojaltien alentamisen vaikutuksista, mukaan lukien suositus siitä, olisiko sylviitistä saatavan kaliumin alennettua rojaltiprosenttia sovellettava viiden vuoden jakson päätyttyä.II osasto: Soodatuhkan rojaltien alentaminen - Soda Ash Royalty Reduction Act of 2005 - (Sec. 202) Sets at 2.0 prosentin rojaltiprosentti natriumyhdisteiden ja niihin liittyvien tuotteiden tuotannon määrälle tai bruttoarvolle siinä vaiheessa, kun ne lähetetään markkinoille liittovaltion mailta, tämän lain voimaantulopäivästä alkavalla viisivuotiskaudella.kehottaa sisäasiainministeriötä raportoimaan kongressille rojaltin alentamisen vaikutuksista, mukaan lukien: (1) natriumyhdisteiden ja niihin liittyvien tuotteiden määrä liittovaltion mailta markkinoille toimitettaessa tämän lain voimaantulopäivänä alkavan nelivuotiskauden lopussa; (2) rojaltin alentamiskauden aikana luotujen tai säilytettyjen työpaikkojen määrä; (3) Yhdysvalloille maksettujen rojaltien kokonaismäärä, joka on maksettu neljän vuoden aikana tuotettujen natriumyhdisteiden ja niihin liittyvien tuotteiden tuotantomäärästä tai bruttoarvosta markkinoille lähettämispaikalla, sekä osavaltioille maksettu osuus tällaisista rojalteista; ja (4) suositus siitä, olisiko alennettua rojaltitasoa sovellettava tämän lain voimaantulopäivänä alkavan viisivuotiskauden päätyttyä.</w:t>
      </w:r>
    </w:p>
    <w:p>
      <w:r>
        <w:rPr>
          <w:b/>
        </w:rPr>
        <w:t xml:space="preserve">Tulos</w:t>
      </w:r>
    </w:p>
    <w:p>
      <w:r>
        <w:t xml:space="preserve">Säädetään, että liittovaltion mailta mineraalista sylviitistä saatavan kaliumin ja kaliumyhdisteiden tuotannosta perittävä rojaltitaso alennetaan 1,0 prosenttiin tämän lain voimaantulopäivästä alkavalla viisivuotiskaudella, ja muihin tarkoituksiin.</w:t>
      </w:r>
    </w:p>
    <w:p>
      <w:r>
        <w:rPr>
          <w:b/>
        </w:rPr>
        <w:t xml:space="preserve">Esimerkki 6.3588</w:t>
      </w:r>
    </w:p>
    <w:p>
      <w:r>
        <w:t xml:space="preserve">Reduce and End our Deficits Using Commonsense Eliminations in the Agriculture Program Act - Muuttaa vuoden 2008 Food, Conservation, and Energy Act -lakia puuvillan ja maapähkinöiden varastointitukien lakkauttamiseksi.Ohjaa maatalousministeriä (USDA) lakkauttamaan Forest Servicen taloudellisen toiminnan ohjelman.Muuttaa vuoden 2004 Wool Suit and Textile Trade Extension Act -lakia (Wool Suit and Textile Trade Extension Act of 2004) lakkauttamaan kammattujen villakankaiden valmistajille tarkoitetun avustusohjelman.Muuttaa Consolidated Farm and Rural Development Act -lakia siten, että Delta-alueen terveydenhuoltopalveluohjelma lopetetaan.Muuttaa Rural Electrification Act -lakia vuodelta 1936 siten, että avustus- ja lainaohjelma, joka koskee energiantuotannon, -siirron ja -jakelulaitosten tehokkuutta maaseutuyhteisöissä, joissa energiakustannukset ovat erittäin korkeat, lopetetaan.Muuttaa Food Security Act -lakia vuodelta 1985 siten, että tulorajoituksia tarkastellaan uudelleen: (Vähentää satovuoden maksurajoja soveltamisalaan kuuluville perushyödykkeille ja maapähkinöille: 1) suorat tuet; 2) vastasykliset tuet; ja 3) keskimääräisen satotulon valinta (ACRE)/vastasykliset tuet.Muutetaan vuoden 2008 elintarvike-, suojelu- ja energialakia (Food, Conservation, and Energy Act of 2008), jotta voidaan tarkistaa "tukieekkerin" määritelmää suorien ja vastasyklisten tukien osalta katettujen perushyödykkeiden ja maapähkinöiden osalta.Muutetaan vuoden 1978 maatalouskauppalakia (Agricultural Trade Act of 1978), jotta voidaan vähentää markkinoille pääsyä koskevan ohjelman lisärahoitusta varainhoitovuosina 2011 ja 2012.Muuttaa liittovaltion satovakuutuslakia siten, että yksityisten vakuutuksenantajien korvausprosenttia alennetaan varainhoitovuodesta 2011 alkaen satovakuutusohjelmassa.Kieltää ministeriä harjoittamasta puunmyyntiä kansallisen metsäjärjestelmän lounais-, tyynenmeren lounais- tai Alaskan alueella, jossa liittovaltion menot puunmyynnin tukemiseksi ovat olleet huomattavasti suuremmat kuin vastattavat tulot, kunnes ministeri vahvistaa kongressille, että puunmyynti alueella tuottaa tuloja vähintään liittovaltion menojen tukemisen verran.</w:t>
      </w:r>
    </w:p>
    <w:p>
      <w:r>
        <w:rPr>
          <w:b/>
        </w:rPr>
        <w:t xml:space="preserve">Tulos</w:t>
      </w:r>
    </w:p>
    <w:p>
      <w:r>
        <w:t xml:space="preserve">Vähennetään alijäämiä ja julkisia menoja poistamalla tuhlailevia maataloustukia ja -ohjelmia.</w:t>
      </w:r>
    </w:p>
    <w:p>
      <w:r>
        <w:rPr>
          <w:b/>
        </w:rPr>
        <w:t xml:space="preserve">Esimerkki 6.3589</w:t>
      </w:r>
    </w:p>
    <w:p>
      <w:r>
        <w:t xml:space="preserve">Muuttaa Internal Revenue Code -lakia siten, että henkivakuutusyhtiöt sisällytetään konsolidoitujen veroilmoitusten antamista varten "mukaan otettaviin yhtiöihin".Sallii sidosryhmän, johon kuuluu vähintään yksi kotimainen vakuutusyhtiö, joka valitsee konsolidoidun veroilmoituksen antamisen sen sijaan, että maksaisi veroa tiettyjen henkivakuutussäännösten mukaisesti, käyttää asteittain vahvistettua prosenttiosuutta vakuutusyhtiön nettoliikevoitosta määritettäessä omaa verotettavaa tuloaan. (Sallii käyttämättömän tappion siirtämisen.) Säädetään seuraavaa: (1) tytäryhtiöiden osakepohjan oikaisu; ja (2) luopuminen viiden vuoden odotusaika-ajasta, joka koskee tiettyjen aiemmin mukaan luettavien yhtiöiden, jotka eivät enää kuulu mukaan luettaviin yhtiöihin, kun niistä tuli mukaan luettavan henkivakuutusyhtiön tytäryhtiö.</w:t>
      </w:r>
    </w:p>
    <w:p>
      <w:r>
        <w:rPr>
          <w:b/>
        </w:rPr>
        <w:t xml:space="preserve">Tulos</w:t>
      </w:r>
    </w:p>
    <w:p>
      <w:r>
        <w:t xml:space="preserve">Lakiehdotus vuoden 1986 verolain muuttamiseksi siten, että henkivakuutusyhtiöiden yhdistäminen muiden yhtiöiden kanssa sallitaan.</w:t>
      </w:r>
    </w:p>
    <w:p>
      <w:r>
        <w:rPr>
          <w:b/>
        </w:rPr>
        <w:t xml:space="preserve">Esimerkki 6.3590</w:t>
      </w:r>
    </w:p>
    <w:p>
      <w:r>
        <w:t xml:space="preserve">Equal Justice for Immigrants Act - Ohjaa oikeusministeriötä muuttamaan tiettyjen keski-amerikkalaisten ja haitilaisten ulkomaalaisten aseman pysyväksi asukkaaksi ja peruuttamaan kaikki maastapoistamispäätökset. Muuttaa Nicaraguan Adjustment and Central American Relief Act -lakia seuraavasti:  (1) alistetaan aseman mukauttamista koskevat päätökset oikeudelliseen uudelleentarkasteluun, mukaan lukien päätökset, jotka koskevat ulkomaalaisia, joille on myönnetty tilapäistä suojelua karkotukselta; ja 2) poistetaan monimuotoisuusviisumien ja muiden työntekijöiden viisumien väliaikaiset vähennykset.</w:t>
      </w:r>
    </w:p>
    <w:p>
      <w:r>
        <w:rPr>
          <w:b/>
        </w:rPr>
        <w:t xml:space="preserve">Tulos</w:t>
      </w:r>
    </w:p>
    <w:p>
      <w:r>
        <w:t xml:space="preserve">Maahanmuuttajien yhdenvertaista oikeutta koskeva laki</w:t>
      </w:r>
    </w:p>
    <w:p>
      <w:r>
        <w:rPr>
          <w:b/>
        </w:rPr>
        <w:t xml:space="preserve">Esimerkki 6.3591</w:t>
      </w:r>
    </w:p>
    <w:p>
      <w:r>
        <w:t xml:space="preserve">Corporate Inverters Earnings Stripping Reform Act of 2014 - Muuttaa Internal Revenue Code -lakia siten, että rajoitetaan sellaisten yritysten maksamien korkojen verovähennystä, jotka on nimetty sovellettaviksi yhteisöiksi (eli sellaisen laajennetun sidosryhmän jäseniksi, joka sisältää ulkomaisen korvikeyhtiön, jota ei kohdella kotimaisena yrityksenä). Kielletään tällaista yhteisöä hakemasta verovähennystä koroista, jotka ylittävät 25 prosenttia sen oikaistusta verotettavasta tulosta, ja siirtämästä eteenpäin korkoja, jotka on maksettu tai kertyneet ensimmäisenä vuonna, jona tällaisesta yhteisöstä tulee sovellettava yhteisö. Edellytetään, että sovellettava yhteisö jättää vuosittain hyväksymissopimusta (eli ennakkoilmoitusta, ennakkohinnoittelua tai muuta sopimusta, johon liittyy lähipiirin liiketoimi) koskevan hakemuksen verovirastolle (Internal Revenue Service, IRS) 10 vuoden ajan sen jälkeen, kun siitä on tullut sovellettava yhteisö. </w:t>
      </w:r>
    </w:p>
    <w:p>
      <w:r>
        <w:rPr>
          <w:b/>
        </w:rPr>
        <w:t xml:space="preserve">Tulos</w:t>
      </w:r>
    </w:p>
    <w:p>
      <w:r>
        <w:t xml:space="preserve">Corporate Inverters Earnings Stripping Reform Act of 2014 (vuoden 2014 laki yritysten tulojen poistamisesta)</w:t>
      </w:r>
    </w:p>
    <w:p>
      <w:r>
        <w:rPr>
          <w:b/>
        </w:rPr>
        <w:t xml:space="preserve">Esimerkki 6.3592</w:t>
      </w:r>
    </w:p>
    <w:p>
      <w:r>
        <w:t xml:space="preserve">Muuttaa Public Health Service Act -lakia siten, että terveys- ja terveysministeriölle annetaan lupa toteuttaa hankkeita, joilla vähennetään traumaattisten aivovammojen esiintyvyyttä julkisten tai voittoa tavoittelemattomien tahojen avustusten tai sopimusten avulla.  Valtuuttaa seuraavat toimet: 1) tutkimusten tekeminen traumaattisten aivovammojen ehkäisemistä koskevien tehokkaiden strategioiden määrittämiseksi ja 2) julkisten tiedotus- ja koulutusohjelmien toteuttaminen tällaisten vammojen ehkäisemiseksi ja yleisön tietoisuuden lisäämiseksi tällaisten vammojen kansanterveydellisistä seurauksista. (Sec. 2) Vaaditaan, että National Institutes of Healthin traumatutkimusohjelmaan sisällytetään valtuudet myöntää avustuksia tai tehdä sopimuksia julkisten tai voittoa tavoittelemattomien yhteisöjen kanssa traumaattisia aivovammoja koskevan perus- ja soveltavan tutkimuksen toteuttamiseksi. (Sec. 3) Valtuutetaan ministeri myöntämään valtioille avustuksia demonstraatiohankkeiden toteuttamiseksi, jotta voidaan parantaa traumaattiseen aivovammaan liittyvien terveys- ja muiden palvelujen saatavuutta.  Sallii sihteerin myöntää avustuksen vain, jos osavaltio suostuu perustamaan neuvoa-antavan lautakunnan asianomaisen terveysministeriön tai muun osavaltion ministeriön yhteyteen.  Myönnetään määrärahat. (4 §) Ohjaa ministeriä toteuttamaan: 1) traumaattisia aivovammoja koskevan tutkimuksen ja 2) kansallisen konsensuskonferenssin traumaattisten aivovammojen ja niihin liittyvien kuntoutusongelmien hoitamisesta. Hyväksytään määrärahat.</w:t>
      </w:r>
    </w:p>
    <w:p>
      <w:r>
        <w:rPr>
          <w:b/>
        </w:rPr>
        <w:t xml:space="preserve">Tulos</w:t>
      </w:r>
    </w:p>
    <w:p>
      <w:r>
        <w:t xml:space="preserve">Lakiehdotus kansanterveyspalvelulain muuttamisesta laajempien tutkimusten suorittamiseksi ja innovatiivisten ohjelmien perustamiseksi traumaattisia aivovammoja varten sekä muihin tarkoituksiin.</w:t>
      </w:r>
    </w:p>
    <w:p>
      <w:r>
        <w:rPr>
          <w:b/>
        </w:rPr>
        <w:t xml:space="preserve">Esimerkki 6.3593</w:t>
      </w:r>
    </w:p>
    <w:p>
      <w:r>
        <w:t xml:space="preserve">Minority Serving Institution Digital and Wireless Technology Opportunity Act of 2003 (sic)- Muuttaa vuoden 1980 Stevenson-Wydler Technology Innovation Act -lakia siten, että kauppaministeri velvoitetaan perustamaan vähemmistöjä palveleva digitaalisen ja langattoman teknologian mahdollisuusohjelma, jonka tarkoituksena on auttaa tukikelpoisia oppilaitoksia hankkimaan ja lisäämään digitaalisen ja langattoman verkkoteknologian käyttöä, jotta voidaan parantaa koulutuspalvelujen laatua ja tarjontaa kyseisissä oppilaitoksissa. Määritellään tukikelpoisiksi oppilaitoksiksi: 1) historiallisesti mustat korkeakoulut tai yliopistot, 2) latinalaisamerikkalaisia, Alaskan alkuperäiskansoja tai Havaijin alkuperäiskansoja palvelevat oppilaitokset, 3) heimojen hallinnassa olevat korkeakoulut tai yliopistot tai 4) oppilaitokset, joissa on riittävästi tarvitsevia opiskelijoita vuoden 1965 korkeakoulutuslaissa (Higher Education Act of 1965) määritellyllä tavalla. Hahmotellaan sallitut tukitoimet. Ohjaa teknologia-asioista vastaavaa kauppaministeriön alivaltiosihteeriä: (1) perustaa neuvoa-antavan neuvoston, joka neuvoo parhaita lähestymistapoja, jotta tukikelpoiset oppilaitokset osallistuisivat ohjelmaan mahdollisimman laajasti; ja (2) varmistaa, että avustuksia myönnetään kaikentyyppisille tukikelpoisille oppilaitoksille Vaatii, että National Academy of Public Administration arvioi ohjelman kolmen vuoden välein.Edellytetään, että 1) kukin tukea saava laitos raportoi vuosittain valtiosihteerille varojen käytöstä ja 2) valtiosihteeri raportoi arvioinnin tuloksista kongressille.Myönnetään ohjelmalle määrärahat varainhoitovuosiksi 2004-2008.Tunnustetaan ja tunnustetaan afroamerikkalaisten tiedemiesten, matemaatikkojen ja keksijöiden merkittävät saavutukset ja panos.</w:t>
      </w:r>
    </w:p>
    <w:p>
      <w:r>
        <w:rPr>
          <w:b/>
        </w:rPr>
        <w:t xml:space="preserve">Tulos</w:t>
      </w:r>
    </w:p>
    <w:p>
      <w:r>
        <w:t xml:space="preserve">Digitaalisen ja langattoman verkkotekniikan ohjelman perustaminen ja muut tarkoitukset.</w:t>
      </w:r>
    </w:p>
    <w:p>
      <w:r>
        <w:rPr>
          <w:b/>
        </w:rPr>
        <w:t xml:space="preserve">Esimerkki 6.3594</w:t>
      </w:r>
    </w:p>
    <w:p>
      <w:r>
        <w:t xml:space="preserve">Sudanese Diaspora Loan Forgiveness Act - Muuttaa vuoden 1965 Higher Education Act -lakia siten, että opetusministeri velvoitetaan perustamaan koulutuslainojen anteeksianto-ohjelmia Sudanin kansalaisille, joista on tullut Yhdysvaltojen kansalaisia tai jotka oleskelevat laillisesti Yhdysvalloissa, jos he sitoutuvat palaamaan Etelä-Sudaniin vähintään viideksi vuodeksi auttaakseen korjaamaan Sudanin sisällissodan infrastruktuurille aiheuttamia vahinkoja.</w:t>
      </w:r>
    </w:p>
    <w:p>
      <w:r>
        <w:rPr>
          <w:b/>
        </w:rPr>
        <w:t xml:space="preserve">Tulos</w:t>
      </w:r>
    </w:p>
    <w:p>
      <w:r>
        <w:t xml:space="preserve">Perustetaan opintolainojen anteeksianto-ohjelma sudanilaisille diasporan jäsenille, jotta he voivat palata Etelä-Sudaniin ja osallistua Etelä-Sudanin jälleenrakennustoimiin.</w:t>
      </w:r>
    </w:p>
    <w:p>
      <w:r>
        <w:rPr>
          <w:b/>
        </w:rPr>
        <w:t xml:space="preserve">Esimerkki 6.3595</w:t>
      </w:r>
    </w:p>
    <w:p>
      <w:r>
        <w:t xml:space="preserve">Hurrikaani Katrina ja hurrikaani Rita Fairness in Contracting Act of 2005 - Edellyttää, että virastot käyttävät tiettyjä kilpailumenettelyjä tehdessään sopimuksia omaisuuden tai palvelujen hankkimiseksi hurrikaani Katrinan tai hurrikaani Ritan jälleenrakennustoimien yhteydessä.Sallii virastojen tehdä sopimuksia omaisuuden tai palvelujen hankkimiseksi tällaisten jälleenrakennustoimien yhteydessä käyttäen muuta kuin täyttä ja avointa kilpailua vain presidentin tai presidentin nimeämän henkilön kirjallisella suostumuksella. Vaatii kongressille ilmoituksen, kun käytetään muita kuin täysin avoimia kilpailumenettelyjä.Ohjaa virastoja, jotka tekevät sopimuksen omaisuuden tai palvelujen hankkimiseksi tällaisten jälleenrakennustoimien yhteydessä käyttäen muita kuin täysin avoimia kilpailumenettelyjä, julkaisemaan Federal Registerissä tai Federal Business Opportunities -lehdessä ja muutoin saattamaan yleisön saataville tiettyjä sopimuksia koskevia tietoja.Sallii virastojen käyttää muita kuin kilpailumenettelyjä, kun: (1) sopimus toteutetaan kuuden kuukauden kuluessa ja (2) omaisuuden tai palvelujen tarve on niin epätavallisen kiireellinen ja pakottava, että hallitukselle aiheutuisi muutoin vakavaa vahinkoa.</w:t>
      </w:r>
    </w:p>
    <w:p>
      <w:r>
        <w:rPr>
          <w:b/>
        </w:rPr>
        <w:t xml:space="preserve">Tulos</w:t>
      </w:r>
    </w:p>
    <w:p>
      <w:r>
        <w:t xml:space="preserve">Lakiehdotus Katrina-hurrikaanin ja Rita-hurrikaanin jälleenrakennustoimiin liittyvien liittovaltion sopimusten täydellisestä ja avoimesta kilpailuttamisesta.</w:t>
      </w:r>
    </w:p>
    <w:p>
      <w:r>
        <w:rPr>
          <w:b/>
        </w:rPr>
        <w:t xml:space="preserve">Esimerkki 6.3596</w:t>
      </w:r>
    </w:p>
    <w:p>
      <w:r>
        <w:t xml:space="preserve">Extremely Hazardous Materials Rail Transportation Act of 2005 - Ohjaa sisäisen turvallisuuden ministeriötä antamaan määräyksiä, joilla koordinoidaan liittovaltion, osavaltioiden ja paikallisten viranomaisten toimia terroritekojen ehkäisemiseksi ja hätätilanteisiin vastaamiseksi, joita voi esiintyä äärimmäisen vaarallisten aineiden rautatiekuljetusten yhteydessä. Määritellään erittäin vaaralliset aineet aineiksi, jotka ovat hengitettynä myrkyllisiä, erittäin helposti syttyviä, erittäin räjähdysherkkiä, korkea-aktiivisia radioaktiivisia jätteitä tai jotka ministeriö on muutoin määritellyt.Vaatii ministeriä laatimaan asetuksia antaessaan luettelon huolenaiheena olevista yhteisöistä, mukaan luettuina yhteisöt, joiden kautta tai lähistöllä erittäin vaarallisten aineiden rautatiekuljetukset muodostavat vakavan riskin kansanterveydelle ja turvallisuudelle.Ohjaa ministeriä määrittelemään asetuksella standardit, joilla varmistetaan erittäin vaarallisten aineiden kuljetukseen käytettävien paineistettujen säiliövaunujen turvallisuus ja fyysinen eheys.Vaatii ministeriä raportoimaan kongressille erittäin vaarallisten aineiden rautatiekuljetusten turvallisuudesta ja turvatoimista sekä terroritekojen aiheuttamasta uhkasta.Määrittelee väärinkäytösten paljastajien suojelun erittäin vaarallisten aineiden kuljetuksiin osallistuville henkilöille. Määritellään siviilirangaistukset tämän lain rikkomisesta.</w:t>
      </w:r>
    </w:p>
    <w:p>
      <w:r>
        <w:rPr>
          <w:b/>
        </w:rPr>
        <w:t xml:space="preserve">Tulos</w:t>
      </w:r>
    </w:p>
    <w:p>
      <w:r>
        <w:t xml:space="preserve">Lakiehdotus erittäin vaarallisten aineiden turvallisen ja varman rautatiekuljetuksen varmistamiseksi.</w:t>
      </w:r>
    </w:p>
    <w:p>
      <w:r>
        <w:rPr>
          <w:b/>
        </w:rPr>
        <w:t xml:space="preserve">Esimerkki 6.3597</w:t>
      </w:r>
    </w:p>
    <w:p>
      <w:r>
        <w:t xml:space="preserve">Ohjaa veteraaniasioiden ministeriötä (VA) toteuttamaan kolmivuotisen pilottiohjelman, jossa yhteisölliset kumppanit (yksityiset voittoa tavoittelemattomat järjestöt) tarjoavat intensiivistä yhteisön hoidon koordinointia ja tukipalveluja vammaisille veteraaniperheille, joilla ei ole mahdollisuutta saada VA:n tai muita suoria hyvinvointipalveluja.  Valtuutetaan tällaiset palvelut käsittämään:   hoidon koordinointi- ja tapausten hallintapalvelut; neuvontapalvelut; apu VA-etuuksien saamisessa, mukaan lukien ammatillinen ja kuntoutusneuvonta, työllisyys- ja koulutuspalvelut, koulutusapu ja terveydenhuoltopalvelut; apu muiden liittovaltion, osavaltion tai paikallisten virastojen tai muiden yhteisön kumppaneiden tarjoamien julkisten etuuksien saamisessa ja koordinoinnissa, mukaan luettuina avioliittoneuvonta, lasten palvelut, itsemurhien ehkäisy, päihteiden väärinkäytöstä tiedottaminen ja sen hoito, mielenterveydestä tiedottaminen ja sen hoito, talousneuvonta, vihanhallintaneuvonta, perheväkivallasta tiedottaminen ja sen ehkäisy, työllistämistuki, kuljetuspalvelut, lastenhoito, asumisneuvonta, perhehoidon suunnitelmien laatiminen ja ajantasaistaminen, strategioiden kehittäminen traumaperäisestä stressihäiriöstä tai traumaattisesta aivovammasta kärsivien veteraanien kanssa elämistä varten sekä hätäavustuksen saanti hyväntekeväisyystoiminnan kautta; ja sellaisten suorien palvelujen tarjoaminen, jotka ovat tarpeen vammaisten veteraaniperheiden hyvinvoinnin parantamiseksi ja tarpeiden tyydyttämiseksi, mutta joita ei muutoin ole saatavilla olemassa olevien julkisten tai yksityisten ohjelmien kautta.   </w:t>
      </w:r>
    </w:p>
    <w:p>
      <w:r>
        <w:rPr>
          <w:b/>
        </w:rPr>
        <w:t xml:space="preserve">Tulos</w:t>
      </w:r>
    </w:p>
    <w:p>
      <w:r>
        <w:t xml:space="preserve">Ohjata veteraaniasioiden ministeriötä perustamaan pilottiohjelma, jolla parannetaan vammaisten veteraanien perheiden tukipalvelujen saatavuutta ja yhteisön koordinointia.</w:t>
      </w:r>
    </w:p>
    <w:p>
      <w:r>
        <w:rPr>
          <w:b/>
        </w:rPr>
        <w:t xml:space="preserve">Esimerkki 6.3598</w:t>
      </w:r>
    </w:p>
    <w:p>
      <w:r>
        <w:t xml:space="preserve">Protecting Jobs in Your State Act of 2010 - kieltää osavaltiota tai poliittista alajaostoa käyttämästä varoja, jotka on annettu käyttöön vuoden 2009 American Recovery and Reinvestment Act of 2009 (ARRA), Hiring Incentives to Restore Employment Act, Public Law 111-226 (liittyen koulutustyöpaikkoihin ja Medicaid-maksuihin osavaltioille), Small Business Jobs Act of 2010 tai Robert T. Stafford Disaster Relief and Emergency Assistance Act -lain tai kotimaan turvallisuusministeriön (DHS) hallinnoimien katastrofiapuun tarkoitettujen varojen avulla kannustimena yritykselle 1) siirtää tehdas, laitos tai muu toiminta osavaltiosta toiseen tai 2) laajentaa toimintaa osavaltiossa tavalla, joka johtaa tällaisen toiminnan vähentämiseen toisessa osavaltiossa.Valtuuttaa poliittisen yksikön toimittamaan osavaltion kuvernöörille vetoomuksen, jossa todetaan, että tällaisen kiellon rikkominen on vaikuttanut siihen haitallisesti, ja pyydetään kuvernööriä toimittamaan kauppaministerille tutkintapyyntö. Jos kauppaministeri toteaa, että rikkomus on tapahtunut, osavaltio, jossa rikkomus on tapahtunut, on vastuussa Yhdysvalloille kyseisten varojen määrästä. Kielletään tällaista osavaltiota saamasta muita varoja kyseisten lakien nojalla, kunnes se on maksanut kyseisen summan kokonaisuudessaan takaisin Yhdysvalloille.Ohjaa Comptroller Generalin toimittamaan kahdesti vuodessa viiden vuoden kuluessa tämän lain voimaantulosta tietyille valiokunnille kertomuksen näiden säännösten vaikutuksista, mukaan lukien: 1) selvitys kauppaministerin vastaanottamien vetoomusten määrästä ja yhteenveto näiden vetoomusten käsittelystä; 2) luettelo syntyneistä, maksamatta olevista tai perityistä Yhdysvaltain saatavista; ja 3) luettelo pidätetyistä varoista.</w:t>
      </w:r>
    </w:p>
    <w:p>
      <w:r>
        <w:rPr>
          <w:b/>
        </w:rPr>
        <w:t xml:space="preserve">Tulos</w:t>
      </w:r>
    </w:p>
    <w:p>
      <w:r>
        <w:t xml:space="preserve">Kielletään tiettyjen elvytys- ja katastrofiapurahojen käyttö yritysten uudelleensijoittamiskannustimiin.</w:t>
      </w:r>
    </w:p>
    <w:p>
      <w:r>
        <w:rPr>
          <w:b/>
        </w:rPr>
        <w:t xml:space="preserve">Esimerkki 6.3599</w:t>
      </w:r>
    </w:p>
    <w:p>
      <w:r>
        <w:t xml:space="preserve">Endangered Species Improvement Act of 1993 - Muuttaa vuoden 1973 uhanalaisia lajeja koskevaa lakia siten, että sisäasiainministeriön (tai tietyissä olosuhteissa kauppa- tai maatalousministeriön) on määriteltävä, että laji on uhanalainen tai vaarantunut, jos ministeri toteaa, että:  (1) laji on syytä sisällyttää uhanalaiseksi tai vaarantuneeksi lajiksi sen jatkuvaan olemassaoloon vaikuttavien luonnollisten tai ihmisen aiheuttamien tekijöiden vuoksi; ja 2) tällainen sisällyttäminen luetteloon on yleisen edun mukaista (sen jälkeen kun on otettu huomioon tietyt tekijät, mukaan luettuina kaikki myönteiset tai kielteiset vaikutukset, jotka voivat aiheutua lain soveltamisesta tai suojelusta kyseiseen lajiin). Ohjaa ministeriä toimittamaan ennen tällaisen päätöksen tekemistä kaikki lajia tai elinympäristöä koskevat tiedot ja analyysit, joiden perusteella tällainen päätös tehdään, vertaisarviointia varten asiantuntijapaneelille, joka koostuu asiantuntijoista, jotka eivät ole ministerin osaston palveluksessa, joiden kanssa on tehty sopimus tai jotka eivät saa avustuksia ministeriön osastolta. kieltää henkilöä, joka osallistuu virallisesti tällaiseen määritykseen, saamasta lain tai muun ministerin toimivallan nojalla rahoitusta kyseisten lajien tutkimiseen, tutkimiseen, suojelutoimiin tai muuhun käsittelyyn. Säännökset koskevat seuraavia asioita: 1) ehdotetun säännön soveltamisalaan kuuluvien lajien lukumäärän arvioiminen; 2) kiireellisen luettelointimenettelyn soveltaminen tilanteisiin, joihin liittyy "välitön sukupuuttoon kuolemisen uhka" (nykyisin "merkittävä riski lajin hyvinvoinnille"); 3) ottamiskiellon soveltamisen rajoittaminen ennen elvytyssuunnitelman loppuunsaattamista; ja 4) kansalaiskanteiden poistaminen yksityisiä osapuolia vastaan. Ohjeistetaan liittovaltion virastojen johtajia, jotka toteuttavat lain mukaisia toimia, korvaamaan yksityisomaisuuden omistajalle toimen aiheuttama arvon aleneminen.</w:t>
      </w:r>
    </w:p>
    <w:p>
      <w:r>
        <w:rPr>
          <w:b/>
        </w:rPr>
        <w:t xml:space="preserve">Tulos</w:t>
      </w:r>
    </w:p>
    <w:p>
      <w:r>
        <w:t xml:space="preserve">Vuoden 1993 laki uhanalaisten lajien suojelun parantamisesta (Endangered Species Improvement Act of 1993).</w:t>
      </w:r>
    </w:p>
    <w:p>
      <w:r>
        <w:rPr>
          <w:b/>
        </w:rPr>
        <w:t xml:space="preserve">Esimerkki 6.3600</w:t>
      </w:r>
    </w:p>
    <w:p>
      <w:r>
        <w:t xml:space="preserve">Peter J. McGuire Labor Day Landmark Act Tällä lakiehdotuksella nimetään Peter J. McGuire Memorial ja Peter J. McGuire -hautapaikka Pennsaukenissa, New Jerseyssä, &amp;quot;Peter J. McGuire Memorial National Historic Landmarkiksi.&amp;quot; Sisäasiainministeriö voi tehdä yhteistyösopimuksia tarjotakseen yleisölle maamerkkiä koskevia koulutus- ja tulkintatiloja ja ohjelmia. </w:t>
      </w:r>
    </w:p>
    <w:p>
      <w:r>
        <w:rPr>
          <w:b/>
        </w:rPr>
        <w:t xml:space="preserve">Tulos</w:t>
      </w:r>
    </w:p>
    <w:p>
      <w:r>
        <w:t xml:space="preserve">Peter J. McGuire Labor Day Landmark Act (Peter J. McGuiren laki työelämän merkkipäivästä)</w:t>
      </w:r>
    </w:p>
    <w:p>
      <w:r>
        <w:rPr>
          <w:b/>
        </w:rPr>
        <w:t xml:space="preserve">Esimerkki 6.3601</w:t>
      </w:r>
    </w:p>
    <w:p>
      <w:r>
        <w:t xml:space="preserve">(Tätä toimenpidettä ei ole muutettu sen jälkeen, kun se esiteltiin 29. tammikuuta 2003). Tässä toistetaan kyseisen version tiivistelmä.) Valtuuttaa valtiosihteerin: (1) käynnistämään Yhdysvaltojen suunnitelman Taiwanin tukemiseksi ja tarkkailijan aseman saamiseksi Maailman terveysjärjestön (Maailman terveysjärjestön) vuosittaisessa viikon mittaisessa huippukokouksessa toukokuussa 2003 Genevessä, Sveitsissä; ja (2) antamaan Genevessä toimivalle Yhdysvaltojen valtuuskunnalle ohjeet suunnitelman toteuttamiseksi.</w:t>
      </w:r>
    </w:p>
    <w:p>
      <w:r>
        <w:rPr>
          <w:b/>
        </w:rPr>
        <w:t xml:space="preserve">Tulos</w:t>
      </w:r>
    </w:p>
    <w:p>
      <w:r>
        <w:t xml:space="preserve">Lakiehdotus Taiwanin osallistumisesta Maailman terveysjärjestön toimintaan.</w:t>
      </w:r>
    </w:p>
    <w:p>
      <w:r>
        <w:rPr>
          <w:b/>
        </w:rPr>
        <w:t xml:space="preserve">Esimerkki 6.3602</w:t>
      </w:r>
    </w:p>
    <w:p>
      <w:r>
        <w:t xml:space="preserve">Independent Spent Nuclear Fuel Storage Act of 1994 - Muuttaa vuoden 1982 ydinjätepolitiikkaa koskevaa lakia siten, että jos energiaministeriöllä ei ole käytettävissä laitosta, joka voisi ottaa vastaan korkea-aktiivisia radioaktiivisia jätteitä tai käytettyä ydinpolttoainetta tietyistä kaupallisista ydinlaitoksista tiettyyn määräpäivään mennessä, tällaiset laitokset voivat kompensoida kyseisen päivämäärän jälkeen syntyneen käytetyn ydinpolttoaineen varastointikustannukset hyvittämällä tietyt maksujen maksut siihen asti, kunnes ministeriö hyväksyy käytetyn ydinpolttoaineen ensimmäisen kerran valtuutettuun varastointi- tai loppusijoituslaitokseen.</w:t>
      </w:r>
    </w:p>
    <w:p>
      <w:r>
        <w:rPr>
          <w:b/>
        </w:rPr>
        <w:t xml:space="preserve">Tulos</w:t>
      </w:r>
    </w:p>
    <w:p>
      <w:r>
        <w:t xml:space="preserve">Vuoden 1994 laki käytetyn ydinpolttoaineen itsenäisestä varastoinnista</w:t>
      </w:r>
    </w:p>
    <w:p>
      <w:r>
        <w:rPr>
          <w:b/>
        </w:rPr>
        <w:t xml:space="preserve">Esimerkki 6.3603</w:t>
      </w:r>
    </w:p>
    <w:p>
      <w:r>
        <w:t xml:space="preserve">Liberian Refugee Immigration Fairness Act of 2007 - Laki Liberian pakolaisten maahanmuuton oikeudenmukaisuudesta (Liberian Refugee Immigration Fairness Act of 2007) - Laissa säädetään tiettyjen Liberian kansalaisten pysyvän oleskeluluvan myöntämisestä.</w:t>
      </w:r>
    </w:p>
    <w:p>
      <w:r>
        <w:rPr>
          <w:b/>
        </w:rPr>
        <w:t xml:space="preserve">Tulos</w:t>
      </w:r>
    </w:p>
    <w:p>
      <w:r>
        <w:t xml:space="preserve">Lakiehdotus eräiden Liberian kansalaisten aseman mukauttamisesta lailliseksi pysyväksi oleskeluluvaksi.</w:t>
      </w:r>
    </w:p>
    <w:p>
      <w:r>
        <w:rPr>
          <w:b/>
        </w:rPr>
        <w:t xml:space="preserve">Esimerkki 6.3604</w:t>
      </w:r>
    </w:p>
    <w:p>
      <w:r>
        <w:t xml:space="preserve">Social Security Long-Term Protection Act of 1993 - Muuttaa Internal Revenue Code -lakia siten, että vanhuus-, eloonjääneiden ja työkyvyttömyysvakuutusohjelman (sosiaaliturvalain II osasto) verokantoja muutetaan vuonna 1994 ja sen jälkeen OASDI-rahastovarauksen määrästä riippuen.</w:t>
      </w:r>
    </w:p>
    <w:p>
      <w:r>
        <w:rPr>
          <w:b/>
        </w:rPr>
        <w:t xml:space="preserve">Tulos</w:t>
      </w:r>
    </w:p>
    <w:p>
      <w:r>
        <w:t xml:space="preserve">Sosiaaliturvan pitkäaikaista suojelua koskeva vuoden 1993 laki</w:t>
      </w:r>
    </w:p>
    <w:p>
      <w:r>
        <w:rPr>
          <w:b/>
        </w:rPr>
        <w:t xml:space="preserve">Esimerkki 6.3605</w:t>
      </w:r>
    </w:p>
    <w:p>
      <w:r>
        <w:t xml:space="preserve">Geospatial Preparedness Act - vaatii sisäisen turvallisuuden ministeriä ohjaamaan sisäisen turvallisuuden ministeriön tietohallintojohtajaa (CIO) tekemään yhteistyötä sisäasiainministeriön ja oikeusministeriön, kansallisen kuva- ja kartoitusviraston (National Imagery and Mapping Agency), muiden asianmukaisten liittovaltion virastojen ja liittovaltion paikkatietokomitean jäsenten kanssa kansallisen paikkatietoinfrastruktuurin käyttämiseksi ja kehittämiseksi sisäisen turvallisuuden tarkoituksiin.Ohjaa tietohallintojohtajaa laatimaan turvallisuus- ja toimintaohjeet Yhdysvaltojen kriittisiä infrastruktuureja ja strategisia omaisuuseriä kuvaavien paikkatietojen hankintaa, käsittelyä ja levittämistä varten. edellyttää, että: (1) sihteeriä perustamaan CIO:n toimiston yhteyteen paikkatietohallintotoimiston (Office of Geospatial Management); ja (2) paikkatietojohtajaa työskentelemään CIO:n kanssa kattavien paikkatietoaloitteiden suunnittelemiseksi, hallinnoimiseksi, koordinoimiseksi ja toteuttamiseksi.</w:t>
      </w:r>
    </w:p>
    <w:p>
      <w:r>
        <w:rPr>
          <w:b/>
        </w:rPr>
        <w:t xml:space="preserve">Tulos</w:t>
      </w:r>
    </w:p>
    <w:p>
      <w:r>
        <w:t xml:space="preserve">Kansakunnan paikkatietovalmiuden luominen ja ylläpitäminen kansallisen paikkatietoinfrastruktuurin ja kotimaan turvallisuuden, maanpuolustuksen ja sähköisen hallinnon edellyttämien integroitujen sovellusten ja järjestelmien avulla sekä muihin tarkoituksiin.</w:t>
      </w:r>
    </w:p>
    <w:p>
      <w:r>
        <w:rPr>
          <w:b/>
        </w:rPr>
        <w:t xml:space="preserve">Esimerkki 6.3606</w:t>
      </w:r>
    </w:p>
    <w:p>
      <w:r>
        <w:t xml:space="preserve">Eversti Charles Youngin kongressin kultaista mitalia koskeva laki Tällä lakiehdotuksella ohjataan edustajainhuoneen puhemiestä ja senaatin puhemiestä toteuttamaan asianmukaiset järjestelyt kultaisen mitalin luovuttamiseksi kongressin puolesta eversti Charles Youngille tunnustuksena hänen uraauurtavasta urastaan Yhdysvaltain armeijassa poikkeuksellisen haastavina aikoina.  Myöntämisen jälkeen mitali luovutetaan kansalliselle afroamerikkalaiselle museolle ja kulttuurikeskukselle Wilberforcessa, Ohiossa. Kongressi katsoo, että kansallisen afroamerikkalaisen museon ja kulttuurikeskuksen olisi asetettava vastaanotettu kultamitali näytteille tai lainattavaksi, jotta se voidaan asettaa näytteille muualla, erityisesti muissa eversti Youngin elämään liittyvissä paikoissa.</w:t>
      </w:r>
    </w:p>
    <w:p>
      <w:r>
        <w:rPr>
          <w:b/>
        </w:rPr>
        <w:t xml:space="preserve">Tulos</w:t>
      </w:r>
    </w:p>
    <w:p>
      <w:r>
        <w:t xml:space="preserve">Eversti Charles Youngin laki kongressin kultamitalista (Congressional Gold Medal Act)</w:t>
      </w:r>
    </w:p>
    <w:p>
      <w:r>
        <w:rPr>
          <w:b/>
        </w:rPr>
        <w:t xml:space="preserve">Esimerkki 6.3607</w:t>
      </w:r>
    </w:p>
    <w:p>
      <w:r>
        <w:t xml:space="preserve">Muuttaa Federal Power Act -lakia siten, että Federal Regulatory Energy Commission (FERC) ei saa toimivaltaa sähköenergian vähittäismyynnin niputettuun vähittäismyyntiin liittyvissä asioissa tai että se ei voi pakottaa sähköenergian vähittäismyyntihintojen eriyttämiseen. Määritellään niputettu vähittäismyynti sähköenergian myynniksi vähittäisasiakkaille, jossa tuotanto, siirto, jakelu ja muut sähköenergian toimittamiseen tarvittavat palvelut myydään yhtenä toimitettuna palveluna yhden myyjän toimesta, joka toimii osavaltion komission sääntelyvaltuuksien alaisuudessa.Ohjaa FERC:iä varmistamaan, että tietyillä kuormitusta palvelevilla yksiköillä on oikeus käyttää joko siirtoverkkoja tai oikeuksia kiinteään siirtopalveluun täyttääkseen palveluvelvoitteensa asiakkaitaan kohtaan tai nykyiset tukkumyyntisopimusvelvoitteensa ennen kuin siirtokapasiteetti asetetaan saataville muuhun käyttöön.Todetaan, että jos palveluvelvoite tai sopimusvelvoite siirretään toiselle kuormanvaraajayksikölle, seuraajalla on oltava oikeus käyttää siirtovälineitä tai siirtoon liittyviä kiinteitä siirto-oikeuksia, jotka liittyvät tällaiseen siirtoon.todetaan, että siirtoverkkoyhtiön ei katsota harjoittavan aiheetonta syrjintää tai suosimista, jos se varaa siirtokapasiteettia täyttääkseen tietyt palveluvelvoitteet tai kiinteät pitkäaikaiset tukkutason sopimusvelvoitteet.Määrittelee kustannusten jakamista koskevat suuntaviivat hakijalle, joka hakee laitosten yhteenliittämistä tai siirtopalvelua.Julistaa, että vakiomarkkinoiden suunnittelua koskeva sääntö on voimassa ainoastaan, jos: 1) kongressi on hyväksynyt sen lailla, joka on annettu tämän lain voimaantulopäivän jälkeen; ja 2) asianomainen osavaltion komissio on antanut siihen kirjallisen suostumuksensa. Määritellään vakiomarkkinoiden suunnittelua koskeva sääntö seuraavasti: (1) FERC:n tietyn säännösehdotuksen perusteella antamaa sääntöä; tai (2) siirtoyhteyksiä tai markkinasuunnittelua koskevaa yleisesti sovellettavaa sääntöä tai määräystä, jossa FERC vahvistaa toimivaltansa sähköenergian vähittäismyynnin siirtokomponentin osalta tai jossa vaaditaan siirtoverkkojen omistuksen, käytön tai valvonnan siirtämistä alueelliselle siirtojärjestölle, riippumattomalle siirtopalveluntarjoajalle tai vastaavalle järjestölle.</w:t>
      </w:r>
    </w:p>
    <w:p>
      <w:r>
        <w:rPr>
          <w:b/>
        </w:rPr>
        <w:t xml:space="preserve">Tulos</w:t>
      </w:r>
    </w:p>
    <w:p>
      <w:r>
        <w:t xml:space="preserve">Lakiehdotus liittovaltion energialain muuttamisesta sähkölaitosten asiakkaiden suojelemiseksi ja sähköenergian tukkumarkkinoiden vakauden lisäämiseksi selventämällä osavaltioiden sääntelytoimivaltaa.</w:t>
      </w:r>
    </w:p>
    <w:p>
      <w:r>
        <w:rPr>
          <w:b/>
        </w:rPr>
        <w:t xml:space="preserve">Esimerkki 6.3608</w:t>
      </w:r>
    </w:p>
    <w:p>
      <w:r>
        <w:t xml:space="preserve">Concussion Treatment and Care Tools Act of 2013 tai ConTACT Act of 2013 - Muuttaa kansanterveyslakia (Public Health Service Act) ja ohjaa terveys- ja terveyspalvelujen ministeriötä (HHS) laatimaan osavaltioille suuntaviivat parhaiden käytäntöjen toteuttamisesta kouluikäisten lasten lievien aivovammojen diagnosoimiseksi, hoitamiseksi ja hoitamiseksi, mukaan lukien parhaat käytännöt, jotka liittyvät oppilasurheilijoihin, jotka palaavat pelaamaan pelikuntoon MTBI:n jälkeen. Kehotetaan tautien valvonnan ja ennaltaehkäisyn keskusten (CDC) lasten aivovammoja koskevien ohjeiden asiantuntijaryhmää antamaan loppuraportti tällaisista parhaista käytännöistä 15. maaliskuuta 2015 mennessä. Valtuuttaa ministerin myöntämään osavaltioille avustuksia seuraaviin tarkoituksiin: (1) suuntaviivojen hyväksymistä, levittämistä ja niiden täytäntöönpanon varmistamista kouluissa; ja (2) sen varmistamista, että perus- ja keskiasteen koulut ottavat käyttöön tietokoneistetun ennakkoarvioinnin perustason ja vamman jälkeisen neuropsykologisen testauksen oppilasurheilijoille. Ohjaa sihteeriä vaatimaan avustuksia saavia osavaltioita käyttämään mahdollisuuksien mukaan kansallisten aivovammajärjestöjen paikallisosastojen tarjoamaa asiantuntemusta ja palveluja.</w:t>
      </w:r>
    </w:p>
    <w:p>
      <w:r>
        <w:rPr>
          <w:b/>
        </w:rPr>
        <w:t xml:space="preserve">Tulos</w:t>
      </w:r>
    </w:p>
    <w:p>
      <w:r>
        <w:t xml:space="preserve">ConTACT Act of 2013</w:t>
      </w:r>
    </w:p>
    <w:p>
      <w:r>
        <w:rPr>
          <w:b/>
        </w:rPr>
        <w:t xml:space="preserve">Esimerkki 6.3609</w:t>
      </w:r>
    </w:p>
    <w:p>
      <w:r>
        <w:t xml:space="preserve">Ohjaa asunto- ja kaupunkikehitysministeriön (Housing and Urban Development) sihteeriä toteuttamaan tiettyjä toimia, jotta asunto- ja kaupunkikehitysministeriö (HUD) voi paremmin palvella henkilöitä, joilla on rajallinen englannin kielen taito, tarjoamalla teknistä apua liittovaltion varojen saajille.Vaatii sihteeriä kutsumaan koolle työryhmän, jonka tehtävänä on tunnistaa keskeiset asiakirjat, jotka on käännettävä, jotta tällaiset henkilöt voisivat paremmin osallistua liittovaltion toteuttamiin ja liittovaltion tukemiin ohjelmiin ja toimiin.Vaatii sihteeriä: (1) tuottamaan tällaisia käännöksiä ja asettamaan ne saataville HUD:n verkkosivuille; (2) laatimaan ja toteuttamaan suunnitelman HUD:n resurssien tarjoamisesta liittovaltion varojen saajien avustamiseksi, jotta tällaiset henkilöt voisivat paremmin osallistua ohjelmiin ja toimiin; ja (3) kehittämään asumistiedon resurssikeskuksen, jossa on 24 tunnin maksuton tulkkauspalvelun puhelinlinja ja joka voi tarjota asumispalvelujen tarjoajille elintärkeitä asiakirjoja asiantuntevilta käännöspalveluilta: (1) ylläpitää asiakirjojen selvityskeskusta; (2) arvioida parhaiden käytäntöjen malleja; ja (3) tarjota tietoa kulttuurisesti ja kielellisesti pätevistä asumispalveluista väestöryhmille, joiden englannin kielen taito on rajallinen.</w:t>
      </w:r>
    </w:p>
    <w:p>
      <w:r>
        <w:rPr>
          <w:b/>
        </w:rPr>
        <w:t xml:space="preserve">Tulos</w:t>
      </w:r>
    </w:p>
    <w:p>
      <w:r>
        <w:t xml:space="preserve">Lakiehdotus, jonka tarkoituksena on antaa asunto- ja kaupunkikehitysministeriölle mahdollisuus palvella paremmin henkilöitä, joiden englannin kielen taito on rajallinen, tarjoamalla teknistä apua liittovaltion varojen saajille.</w:t>
      </w:r>
    </w:p>
    <w:p>
      <w:r>
        <w:rPr>
          <w:b/>
        </w:rPr>
        <w:t xml:space="preserve">Esimerkki 6.3610</w:t>
      </w:r>
    </w:p>
    <w:p>
      <w:r>
        <w:t xml:space="preserve">Gulf Coast Restoration Act - Muuttaa vuoden 1998 työvoimainvestointilakia valtuuttamalla työministeriön myöntämään osavaltiolle kansallisia hätäapurahoja öljyvahinkojen lieventämiseksi ja työllistämisavun tarjoamiseksi osavaltion alueella, johon on vaikuttanut kansallisesti merkittävä öljy- tai vaarallisten aineiden vuoto (katettu tapahtuma): (1) tarjota työttömille tai työttömäksi joutuneille työntekijöille öljyvahinkojen vuoksi työpaikkoja hankkeissa, joilla puhdistetaan, kunnostetaan tai jälleenrakennetaan maita, soita, vesistöjä ja rakenteita, jotka sijaitsevat katetun tapahtuman alueella, sekä elintarvikkeisiin, vaatteisiin, suojiin ja muuhun humanitaariseen apuun asianomaisille henkilöille; (2) laatia puhdistusstandardit; (3) tarjota työntekijöille työtä ja koulutusta sekä suojavarusteita; (4) lisätä valtion valmiuksia tarjota tietoa julkisista ja yksityisistä palveluista keskitetyissä palvelupisteissä ja muissa yhteyspisteissä henkilöille, joihin katettu tapahtuma on vaikuttanut haitallisesti; ja (5) tarjota julkisen sektorin yksiköille tilapäistä työtä.Sihteeri velvoitetaan vaatimaan, että osavaltiot, jotka saavat öljyntorjunta-avustusta, varmistavat, että Davis-Bacon Act -lain mukaiset (paikalliset palkat) palkat maksetaan kaikille työntekijöille ja urakoitsijoille, jotka työskentelevät tällaisissa hankkeissa.Rajoittaa yksittäisen henkilön öljyntorjuntatyön kuuteen kuukauteen, jota voidaan pidentää sihteerin määräämällä ajanjaksolla.Perustetaan Gulf Coast Community Conservation Corps (Gulf Coast Community Conservation Corps, Gulf Coast CCC), jota hallinnoi Corporation for National and Community Service -järjestö (Corporation for National and Community Service) toteuttamaan kansallisia palvelusohjelmia, jotka tarjoavat katetulle onnettomuusalueelle tässä laissa määriteltyä öljyntorjuntaa.Valtuuttaa Corporationin siirtämään varoja National Service Trust Fund -rahastosta, jotta se voi tarjota palveluksen aikana tai sen jälkeen kansalliseen palvelukseen liittyviä koulutusetuuksia henkilöille, jotka osallistuvat Gulf Coast CCC:n kansalliseen palvelusohjelmaan.Edellytetään, että katetusta vaaratilanteesta vastuussa olevat tahot korvaavat liittovaltion hallitukselle kustannukset, jotka ovat aiheutuneet tämän lain nojalla hyväksyttyjen toimien toteuttamisesta.</w:t>
      </w:r>
    </w:p>
    <w:p>
      <w:r>
        <w:rPr>
          <w:b/>
        </w:rPr>
        <w:t xml:space="preserve">Tulos</w:t>
      </w:r>
    </w:p>
    <w:p>
      <w:r>
        <w:t xml:space="preserve">Vuoden 1998 työvoimainvestointilain muuttaminen öljyntorjuntatyön tarjoamiseksi ja muihin tarkoituksiin.</w:t>
      </w:r>
    </w:p>
    <w:p>
      <w:r>
        <w:rPr>
          <w:b/>
        </w:rPr>
        <w:t xml:space="preserve">Esimerkki 6.3611</w:t>
      </w:r>
    </w:p>
    <w:p>
      <w:r>
        <w:t xml:space="preserve">Ohjaa liittovaltion viestintäkomissiota (FCC) arvioimaan erikseen taakkaa, joka ehdotetuista sääntely-, vaatimustenmukaisuus- tai raportointivaatimuksista aiheutuisi kahden prosentin operaattoreille, kun se antaa vakiintuneisiin paikallispalvelun operaattoreihin sovellettavia sääntöjä. Sallii kahden prosentin operaattorin hakea poikkeuslupaa tai uudelleentarkastelua hyväksytystä säännöstä, jossa ei arvioida erikseen tällaiselle operaattorille aiheutuvaa taakkaa.Kieltää FCC:tä vaatimasta kahden prosentin operaattoria toimittamaan kustannusten jakamista koskevia käsikirjoja tai automatisoituja raportointi- ja hallinnointitietojärjestelmiä (mutta vaatii luokan A operaattoriksi luokiteltavaa kahden prosentin operaattoria todistamaan FCC:lle vuosittain, että operaattorin kustannusten jakaminen on FCC:n sääntöjen mukaista).Kielletään FCC:tä vaatimasta kahden prosentin operaattoria perustamaan tai ylläpitämään erillistä tytäryhtiötä, joka tarjoaa yhteisiä tai muita kuin yhteisiä palveluja, tai ylläpitämään erillisiä virkailijoita, henkilöstöä, tiloja, kirjanpitoa tai tilejä tai muita toimintoja.Todetaan, että kahden prosentin operaattorin osallistuminen tai osallistumisen peruuttaminen yhdellä tai useammalla tutkimusalueella National Exchange Carrier Associationin (NECA) hallinnoimaan ja jättämään yhteisten yhteyksien tariffiin tai sen seuraajaan tariffiin tai hallinnoijalle ei velvoita kyseistä operaattoria osallistumaan tai peruuttamaan osallistumistaan tällaiseen tariffiin millään muulla tutkimusalueella. Valtuuttaa kahden prosentin operaattorin valitsemaan milloin tahansa FCC:n sääntelyn hintakattosääntelyn piiriin tai vetäytymään tällaisesta sääntelystä yhden tai useamman tutkimusalueensa osalta.Ohjaa FCC:tä sallimaan kahden prosentin operaattoreiden ottaa käyttöön uusia televiestintäpalveluja jättämällä tariffin yhden päivän irtisanomisajalla ilman, että FCC:lle on esitettävä mitään muuta näyttöä ennen tällaista jättämistä.Sallii minkä tahansa kahden prosentin operaattorin luopua osavaltioiden välisistä kytkentä- tai erityismaksuistaan ja jättää sopimusperusteiset tariffit osavaltioiden välisistä kytkentä- tai erityispalveluista välittömästi sen jälkeen, kun se on todistanut FCC:lle, että riippumaton operaattori on aloittanut tiloihin perustuvan pääsyn kyseisen operaattorin palvelualueella. FCC:n on säänneltävä tällaista kahden prosentin operaattoria niin, että se ei ole määräävässä asemassa ja että siihen ei näin ollen sovelleta osavaltioiden välisten palvelujen hinnoittelua tällaisen todistuksen jälkeen. Sallii tällaisen operaattorin osallistua NECA:n hallinnoimaan ja jättämään yhteisten linjojen tariffiin tai sen seuraajan tariffiin tai hallinnoijalle valitsemalla yhden tai useamman tutkimusalueensa sisällyttämisen tällaiseen tariffiin.Vaatii FCC:tä päättämään: (1) 60 päivän kuluessa hakemuksen jättämisestä, että kahden prosentin operaattorien välinen sulautuminen tai hankinta palvelee yleistä etua, tarkoituksenmukaisuutta ja tarpeellisuutta; ja (2) 90 päivän kuluessa kahden prosentin operaattorin vetoomuksesta, joka koskee säännön, toimintaperiaatteen tai FCC:n muun vaatimuksen uudelleentarkastelua tai siitä luopumista (tämän lain nojalla sallitulla tavalla).</w:t>
      </w:r>
    </w:p>
    <w:p>
      <w:r>
        <w:rPr>
          <w:b/>
        </w:rPr>
        <w:t xml:space="preserve">Tulos</w:t>
      </w:r>
    </w:p>
    <w:p>
      <w:r>
        <w:t xml:space="preserve">Vuoden 2000 laki itsenäisen televiestinnän kuluttajansuojan parantamisesta (Independent Telecommunications Consumer Enhancement Act of 2000)</w:t>
      </w:r>
    </w:p>
    <w:p>
      <w:r>
        <w:rPr>
          <w:b/>
        </w:rPr>
        <w:t xml:space="preserve">Esimerkki 6.3612</w:t>
      </w:r>
    </w:p>
    <w:p>
      <w:r>
        <w:t xml:space="preserve">Free Market Healthcare Restoration and Coverage Act of 2015 Tällä lakiehdotuksella kumotaan potilaan suojelua ja kohtuuhintaista hoitoa koskeva laki (Patient Protection and Affordable Care Act, PPACA) ja vuoden 2010 terveydenhuollon ja koulutuksen yhteensovittamista koskevan lain terveydenhuoltoa koskevat säännökset 31. toukokuuta 2017 alkaen. Kumotuilla säännöksillä muutetut säännökset palautetaan. PPACA:ta ja Internal Revenue Code -lakia muutetaan siten, että kumotaan vaatimukset, joiden mukaan yksityishenkilöiden on pidettävä yllä vähimmäisturvaa ja suurten työnantajien on maksettava seuraamuksia, jos kokoaikainen työntekijä: 1) joutuu odottamaan pidempään kuin 60 päivää ilmoittautuakseen työnantajan rahoittamaan terveydenhuoltosuunnitelmaan, tai 2) saa vakuutusmaksujen verohyvitystä tai alennettua kustannusosuutta. Myös palveluntarjoajien ja suurten työnantajien kattavuusraportointivaatimukset kumotaan. Näitä muutoksia sovelletaan ikään kuin kumottuja säännöksiä ei olisi annettu. Verohyvitykseen ovat oikeutettuja henkilöt, jotka ovat tämän lain voimaantulohetkellä liittovaltion sairausvakuutuspörssin kautta ostetussa terveydenhuoltosuunnitelmassa ja jotka eivät ole oikeutettuja vakuutusmaksuavustuksen verohyvitykseen yksinomaan korkeimman oikeuden King v. Burwell -tapauksessa tekemän päätöksen vuoksi. Tätä sovelletaan joulukuun 2013 jälkeen alkaviin vakuutuskuukausiin. Ryhmäkohtainen sairausvakuutus, johon henkilö on ollut kirjoilla PPACA:n voimaantulon (23. maaliskuuta 2010) jälkeen, on PPACA:n mukainen vakiintunut terveydenhuoltosuunnitelma, ja se on vapautettu joistakin kattavuusvaatimuksista. Osavaltiot määrittelevät olennaiset terveysetuudet. Tämä muutos tulee voimaan ikään kuin se olisi sisällytetty PPACA-sopimukseen. Tämän lakiehdotuksen talousarviovaikutuksia ei saa kirjata hallinto- ja budjettiviraston ylläpitämiin PAYGO-tuloskortteihin.</w:t>
      </w:r>
    </w:p>
    <w:p>
      <w:r>
        <w:rPr>
          <w:b/>
        </w:rPr>
        <w:t xml:space="preserve">Tulos</w:t>
      </w:r>
    </w:p>
    <w:p>
      <w:r>
        <w:t xml:space="preserve">Free Market Healthcare Restoration and Coverage Act of 2015 (laki terveydenhuollon vapaiden markkinoiden palauttamisesta ja kattavuudesta)</w:t>
      </w:r>
    </w:p>
    <w:p>
      <w:r>
        <w:rPr>
          <w:b/>
        </w:rPr>
        <w:t xml:space="preserve">Esimerkki 6.3613</w:t>
      </w:r>
    </w:p>
    <w:p>
      <w:r>
        <w:t xml:space="preserve">Geologisen tutkimuksen tehostamista koskeva laki - Ohjaa sisäasiainministeriä perustamaan ja toteuttamaan Yhdysvaltojen geologisen tutkimuslaitoksen kautta High Plains Aquifer Comprehensive Hydrogeologic Characterization, Mapping, Modeling and Monitoring Program -ohjelman: (edellyttää, että: 1) kartoitetaan pohjavesialueen hydrogeologinen rakenne; 2) tehdään analyysejä pohjaveden ottamisen ja uudelleen täyttymisen nykyisestä ja aiemmasta nopeudesta, pohjavesialueen varastojen nettovähenemisen tai -lisäyksen nopeudesta, veden siirtymisnopeutta ohjaavista tekijöistä sekä pohjavesialueen kyllästetyn paksuuden nykyisen ja aiemman häviämisnopeuden nopeudesta; ja 3) kehitetään tarvittavia alueellisia tietokantoja ja pohjaveden virtausmalleja.edellyttää, että ohjelmaan sisältyy liittovaltion ja osavaltioiden osa ja että siinä luetellaan kummankin ensisijaiset tavoitteet, mukaan lukien (vastaavasti): (1) liittovaltion, osavaltion ja paikallisten tietojen, karttojen ja mallien yhteensovittaminen pohjavesialueen yhdennetyksi fysikaaliseksi kuvaukseksi; ja (2) hydrogeologinen kuvaus, kartoitus, mallintaminen ja seurantatoimet pohjavesialueen alueilla, jotka auttavat käsittelemään pohjaveden ehtymiseen ja pohjavesialueen resurssien arviointiin liittyviä kysymyksiä.säädetään liittovaltion arviointilautakunnan perustamisesta arvioimaan High Plains Aquifer States -valtioiden yksikköjen esittämiä rahoitusehdotuksia.ohjaa ministeriä, joka toimii U.S. Geological Survey -laitoksen johtajan välityksellä, laatimaan ohjelman suunnitelman, jossa käsitellään ohjelman yleisiä painopisteitä, hallintorakennetta ja ohjelman toimintaa.</w:t>
      </w:r>
    </w:p>
    <w:p>
      <w:r>
        <w:rPr>
          <w:b/>
        </w:rPr>
        <w:t xml:space="preserve">Tulos</w:t>
      </w:r>
    </w:p>
    <w:p>
      <w:r>
        <w:t xml:space="preserve">Valtuuttaa sisäasiainministeriö tekemään yhteistyötä High Plains Aquifer -valtioiden kanssa High Plains Aquifer -vesialueen hydrogeologisen karakterisoinnin, kartoituksen, mallintamisen ja seurantaohjelman toteuttamiseksi ja muihin tarkoituksiin.</w:t>
      </w:r>
    </w:p>
    <w:p>
      <w:r>
        <w:rPr>
          <w:b/>
        </w:rPr>
        <w:t xml:space="preserve">Esimerkki 6.3614</w:t>
      </w:r>
    </w:p>
    <w:p>
      <w:r>
        <w:t xml:space="preserve">Expanding Entrepreneurship Act of 2009 - Muuttaa Small Business Act -lakia, joka liittyy pienyritysten yrittäjyyden kehittämisohjelmiin (ohjelmat), ohjaamaan Small Business Administrationin (SBA) hallintovirkamiestä: (1) laatimaan ja toimittamaan kongressille suunnitelman ohjelmien käyttämisestä työpaikkojen luomisen katalysaattorina varainhoitovuosina 2010-2011; (2) antamaan säännön, jolla kehitetään ja pannaan täytäntöön kaikki ohjelmat kattava tiedonkeruumenettely; (3) raportoimaan kongressille mahdollisuuksista edistää koordinointia, rajoittaa päällekkäisyyksiä ja parantaa ohjelmien tarjoamista; (3) perustamaan ja asettamaan saataville julkisten kommenttien jälkeen tietokannan yrittäjyyden kehittämispalvelujen tarjoajista; (4) nimittää vähintään yhden työntekijän kussakin SBA:n piiritoimistossa yhteisön asiantuntijaksi, joka työskentelee kokopäiväisesti tällaisten palveluntarjoajien kanssa parantaakseen koordinointia liittovaltion resurssien kanssa; ja (5) julkaisee suunnitelman verkkopohjaisesta portaalista, joka tarjoaa kattavat tiedot ohjelmista, ja perustaa tällaisen portaalin julkisten kommenttien jälkeen.Kieltää hallintovirkamiestä toteuttamasta pilottiohjelmaa yli kolmen vuoden ajan, jos pilottiohjelma on ristiriidassa minkä tahansa yrittäjyyden kehittämisohjelman kanssa tai käyttää sen resursseja.</w:t>
      </w:r>
    </w:p>
    <w:p>
      <w:r>
        <w:rPr>
          <w:b/>
        </w:rPr>
        <w:t xml:space="preserve">Tulos</w:t>
      </w:r>
    </w:p>
    <w:p>
      <w:r>
        <w:t xml:space="preserve">Small Business Act -lain muuttaminen Small Business Administrationin yrittäjyyden kehittämisohjelmien parantamiseksi ja muihin tarkoituksiin.</w:t>
      </w:r>
    </w:p>
    <w:p>
      <w:r>
        <w:rPr>
          <w:b/>
        </w:rPr>
        <w:t xml:space="preserve">Esimerkki 6.3615</w:t>
      </w:r>
    </w:p>
    <w:p>
      <w:r>
        <w:t xml:space="preserve">Improving Access to Mainstream Financial Institutions Act of 2008 - Valtuuttaa valtiovarainministeriön myöntämään avustuksia, myös monivuotisia avustuksia, tietyille tukikelpoisille yhteisöille tilin perustamiseksi liittovaltion vakuuttamaan talletuslaitokseen pieni- ja keskituloisille henkilöille, joilla ei tällä hetkellä ole tällaista tiliä. Mukaan luetaan tällaiset tukikelpoiset yhteisöt: 1) Alaskan alkuperäiskansojen yritykset, 2) Havaijin alkuperäiskansojen järjestöt ja 3) työmarkkinajärjestöt.Valtuuttaa ministerin myöntämään tukikelpoisille yhteisöille avustuksia demonstraatiohankkeisiin, joiden tarkoituksena on tarjota kuluttajille edullisia pieniä lainoja, jotka tarjoavat vaihtoehtoja kalliimmille, kiskuriluonteisille palkkapäivälainoille. Edellytetään, että tällaiset yhteisöt ovat: 1) verovapaita hyväntekeväisyysjärjestöjä; 2) liittovaltion vakuuttamia talletuslaitoksia; 3) yhteisön kehitysrahoituslaitoksia; tai 4) yhden tai useamman tällaisen yhteisön muodostamia kumppanuuksia. Edellytetään, että avustusten saajat tarjoavat rahoitusalan lukutaito- ja koulutusmahdollisuuksia jokaiselle kuluttajalle, jolle myönnetään lainaa tämän lain nojalla.</w:t>
      </w:r>
    </w:p>
    <w:p>
      <w:r>
        <w:rPr>
          <w:b/>
        </w:rPr>
        <w:t xml:space="preserve">Tulos</w:t>
      </w:r>
    </w:p>
    <w:p>
      <w:r>
        <w:t xml:space="preserve">Lakiehdotus avustusohjelman hyväksymisestä, jolla laajennetaan pääsyä valtavirran rahoituslaitoksiin.</w:t>
      </w:r>
    </w:p>
    <w:p>
      <w:r>
        <w:rPr>
          <w:b/>
        </w:rPr>
        <w:t xml:space="preserve">Esimerkki 6.3616</w:t>
      </w:r>
    </w:p>
    <w:p>
      <w:r>
        <w:t xml:space="preserve">Maatalouden kaupan helpottamista koskeva laki - toteaa, että Yhdysvaltojen yleisenä tavoitteena kauppaneuvotteluissa, jotka koskevat terveys- ja kasvinsuojelutoimenpiteiden soveltamista maataloustuotteisiin Yhdysvaltojen ja muiden maiden välisissä kauppasopimuksissa, on varmistaa avoimempi ja vastavuoroisempi markkinoille pääsy vahvistamalla sääntöjä, jotka koskevat tällaisten toimenpiteiden soveltamista maataloustuotteisiin.toteaa, että Yhdysvaltojen tärkeimpinä tavoitteina kauppaneuvotteluissa, jotka koskevat terveys- ja kasvinsuojelutoimenpiteiden soveltamista maataloustuotteisiin, ovat seuraavat: (1) vahvistaa vaatimusta, jonka mukaan tällaisten toimenpiteiden soveltamisen on perustuttava tieteelliseen näyttöön, (2) kannustaa sopimuksen osapuolia osallistumaan aktiivisesti tällaisten toimenpiteiden soveltamiseen liittyvien kansainvälisten standardien kehittämiseen, (3) parantaa sääntelyn johdonmukaisuutta ja lisätä järjestelmälähtöisten lähestymistapojen käyttöä, (4) vaatia suurempaa avoimuutta tällaisten toimenpiteiden kehittämisessä ja täytäntöönpanossa, (5) vaatia sopimuksen osapuolia suorittamaan riskianalyysit ajoissa kansainvälisten ohjeiden mukaisesti, (6) parantaa tuontituotteiden testausta koskevia sääntöjä, (7) edistää vientitodistuksia koskevien vaatimusten yhdenmukaistamista ja (8) varmistaa, että uudet terveys- ja kasvinsuojeluvelvoitteet kaupan alalla ovat täysin täytäntöönpanokelpoisia tehokkaan riitojenratkaisumenettelyn avulla.Tätä lakia ei sovelleta neuvotteluihin, jotka koskevat: (1) Yhdysvaltojen ja Kolumbian välisen kaupan edistämissopimuksen, (2) Yhdysvaltojen ja Korean välisen vapaakauppasopimuksen, (3) Yhdysvaltojen ja Panaman välisen kaupan edistämissopimuksen ja (4) Maailman kauppajärjestön Dohan kehityskierroksen neuvotteluihin.</w:t>
      </w:r>
    </w:p>
    <w:p>
      <w:r>
        <w:rPr>
          <w:b/>
        </w:rPr>
        <w:t xml:space="preserve">Tulos</w:t>
      </w:r>
    </w:p>
    <w:p>
      <w:r>
        <w:t xml:space="preserve">Vahvistetaan Yhdysvaltojen kauppaneuvottelutavoitteet, jotka koskevat terveys- ja kasvinsuojelutoimenpiteiden soveltamista maataloustuotteisiin maatalouskaupan helpottamiseksi, ja muihin tarkoituksiin.</w:t>
      </w:r>
    </w:p>
    <w:p>
      <w:r>
        <w:rPr>
          <w:b/>
        </w:rPr>
        <w:t xml:space="preserve">Esimerkki 6.3617</w:t>
      </w:r>
    </w:p>
    <w:p>
      <w:r>
        <w:t xml:space="preserve">Protecting Orderly and Responsible Transit of Transit of Shipments Act of 2015 eli PORTS Act Tällä lakiehdotuksella muutetaan vuoden 1947 työ- ja hallintosuhteita koskevaa lakia siten, että Yhdysvaltojen satamissa tapahtuviin työtaisteluihin laajennetaan presidentin valtuudet nimittää tutkintalautakunta tutkimaan kyseisiä kysymyksiä. Osavaltioiden ja alueiden kuvernööreillä on valtuudet pyytää presidenttiä nimittämään tutkintalautakunta, jos yhdessä tai useammassa Yhdysvaltain satamassa tapahtuva työtaantuman hidastuminen tai uhkaava tai todellinen lakko tai työsulku vaarantaa jatkuessaan kansallisen tai osavaltion terveyden tai turvallisuuden.  Jos presidentti ei nimitä tutkintalautakuntaa 10 päivän kuluessa pyynnön vastaanottamisesta, pyynnön esittänyt kuvernööri voi nimittää tutkintalautakunnan, jonka tehtävänä on raportoida kiistasta kuvernöörille ja presidentille, joskin ilman suosituksia. Myös täydentävät kertomukset ovat sallittuja. Tutkintalautakuntia voidaan nimittää enintään yksi kutakin riitaa varten 90 päivän aikana. Kuvernöörit voivat myös pyytää kieltokanteita sellaisia työmarkkinaosapuolten tai yritysjohdon toimia vastaan, jotka vaikuttavat heidän osavaltioidensa tai alueensa satamiin.  Kansallinen työsuhdelautakunta saa kussakin riita-asiassa järjestää enintään yhden salaisen äänestyksen samoista työntekijöistä 30 päivän aikana. Hallituksen tilintarkastusvirasto tutkii länsirannikon satamien hidastumista, jotta se voi tutkia neuvottelujen aiheuttamien hidastumisten ja ruuhkien taloudellisia vaikutuksia koko kansakuntaan ja kuhunkin satamaan, tarkastella liittovaltion sovittelu- ja sovittelupalvelun (FMCS) toimia kiistan ratkaisemiseksi, yksilöidä toimet, joihin FMCS ja hallinto olisivat voineet ryhtyä nopeammin sopimuksen aikaansaamiseksi, ja määrittää, millä lainsäädännöllisillä muutoksilla voitaisiin lujittaa näitä välineitä ja saada aikaan oikea-aikaisempi toiminta. </w:t>
      </w:r>
    </w:p>
    <w:p>
      <w:r>
        <w:rPr>
          <w:b/>
        </w:rPr>
        <w:t xml:space="preserve">Tulos</w:t>
      </w:r>
    </w:p>
    <w:p>
      <w:r>
        <w:t xml:space="preserve">PORTS-laki</w:t>
      </w:r>
    </w:p>
    <w:p>
      <w:r>
        <w:rPr>
          <w:b/>
        </w:rPr>
        <w:t xml:space="preserve">Esimerkki 6.3618</w:t>
      </w:r>
    </w:p>
    <w:p>
      <w:r>
        <w:t xml:space="preserve">Preserving Patient Access to Physicians Act of 2002 - Muuttaa sosiaaliturvalain XVIII osaston (Medicare) Medicare-lääkärien maksujen päivitysjärjestelmän osalta seuraavasti: (1) täsmennetään yhtenäisen muuntokertoimen päivitys vuodeksi 2003; (2) määrätään päivityksestä vuodesta 2004 alkaen; (3) ohjataan terveysministeriötä laatimaan indeksi, joka heijastaa lääkäripalvelujen painotettuja keskimääräisiä tuotantopanosten hintoja vuodelta; ja (4) edellytetään, että ministeri arvioi vuosittain tuottavuuskorjauskertoimen, joka heijastaa monitekijätuottavuuden arvioitua kasvua, joka johtuu sekä työstä että muista kuin työhön liittyvistä tekijöistä. (Näin poistetaan kestävän kasvuvauhdin (SGR) mukainen maksujen päivitysjärjestelmä).</w:t>
      </w:r>
    </w:p>
    <w:p>
      <w:r>
        <w:rPr>
          <w:b/>
        </w:rPr>
        <w:t xml:space="preserve">Tulos</w:t>
      </w:r>
    </w:p>
    <w:p>
      <w:r>
        <w:t xml:space="preserve">Sosiaaliturvalain XVIII osaston muuttaminen Medicare-lääkäreiden maksujen päivitysjärjestelmän uudistamiseksi kumoamalla kestävän kasvuvauhdin (SGR) maksujen päivitysjärjestelmä.</w:t>
      </w:r>
    </w:p>
    <w:p>
      <w:r>
        <w:rPr>
          <w:b/>
        </w:rPr>
        <w:t xml:space="preserve">Esimerkki 6.3619</w:t>
      </w:r>
    </w:p>
    <w:p>
      <w:r>
        <w:t xml:space="preserve">Lobbyistien tietojen ilmoittamisen tehostamista koskeva laki - edellyttää, että oikeusministeri perustaa edunvalvonnan ilmoittamista koskevan lain täytäntöönpanon valvontatyöryhmän (Lobbying Disclosure Act Enforcement Task Force).  Se antaa työryhmälle ensisijaisen vastuun tutkia ja nostaa syytteet jokaisessa tapauksessa, joka on siirretty yleisen syyttäjän käsiteltäväksi vuoden 1995 edunvalvonnan julkistamista koskevan lain nojalla.  Työryhmän tehtävänä on: (1) kerää ja levittää tietoa kyseisen lain täytäntöönpanosta; (2) tarkastaa vähintään vuosittain, missä määrin kyseistä lakia noudatetaan; ja (3) perustaa, julkaista ja ylläpitää maksutonta vihjelinjaa, jonka kautta yleisö voi ilmoittaa lobbaajien tiedonantovaatimusten laiminlyönnistä.Muuttaa vuoden 1995 Lobbying Disclosure Act of 1995 -lakia seuraavasti: (1) edellyttää, että lobbaajien ilmoitusvelvollisuuden laiminlyönneistä ilmoitetaan oikeusministeriölle (Columbian piirikunnan syyttäjän sijasta); (2) muuttaa kyseisessä laissa olevaa "lobbaajan" määritelmää siten, että poistetaan tiettyjen sellaisten lobbaajien vapautus kyseisestä laista, jotka työskentelevät asiakkaalle osa-aikaisesti; (3) edellyttää, että lobbaajien on ilmoittauduttava senaatille ja edustajainhuoneelle viiden päivän kuluessa lobbausyhteydenotosta (nykyisin 45 päivää); ja (4) laajentaa ilmoitusvelvollisuutta, joka liittyy yhteyksiin toimeenpanovallan ja lainsäädäntöelimen virkailijoihin ja poliittisiin avustuksiin.</w:t>
      </w:r>
    </w:p>
    <w:p>
      <w:r>
        <w:rPr>
          <w:b/>
        </w:rPr>
        <w:t xml:space="preserve">Tulos</w:t>
      </w:r>
    </w:p>
    <w:p>
      <w:r>
        <w:t xml:space="preserve">Edunvalvonnan julkistamista koskevan työryhmän perustaminen ja tiettyjen muutosten tekeminen vuoden 1995 edunvalvonnan julkistamista koskevaan lakiin.</w:t>
      </w:r>
    </w:p>
    <w:p>
      <w:r>
        <w:rPr>
          <w:b/>
        </w:rPr>
        <w:t xml:space="preserve">Esimerkki 6.3620</w:t>
      </w:r>
    </w:p>
    <w:p>
      <w:r>
        <w:t xml:space="preserve">Health Insurance Rate Authority Act of 2010 - Muuttaa Public Health Service Act -lakia siten, että terveys- ja terveyspalvelujen ministeri (HHS) velvoitetaan luomaan yhtenäinen prosessi sairausvakuutusturvan hintojen, myös vakuutusmaksujen, mahdollisesti kohtuuttomien korotusten tarkastelua varten.Ohjaa ministeriä perustamaan sairausvakuutusturvan hinnoitteluviranomaisen, jonka tehtävänä on antaa neuvoja ja suosituksia sihteerille.Määrittelee korjaavat toimet kohtuuttomien hinnankorotusten varalta.Velvoittaa ministeriä varmistamaan, että kansallinen vakuutuskomissaarien liitto tai muu asianmukainen elin toimittaa ministerille ja vakuutusviranomaiselle raportin, joka koskee: 1) osavaltioiden valtuuksia tarkistaa hintoja ja toteuttaa korjaavia toimia; 2) osavaltioiden vastaanottamia luokituspyyntöjä ja toteutettuja toimia; 3) vakuutusten myöntäjien perusteluja hinnoittelupyynnöille; ja 4) suositeltua määritelmää kohtuuttomalle hinnankorotukselle. Kehottaa ministeriä määrittämään, minkä osavaltioiden osalta: 1) osavaltion vakuutuskomissaari tarkastelee hinnankorotuksia ja ryhtyy korjaaviin toimenpiteisiin; ja 2) ministeri ryhtyy tällaisiin toimenpiteisiin sen perusteella, että ministeri on todennut, että kyseisillä osavaltioilla ei ole riittävää toimivaltaa ja valmiuksia.Ohjaa ministeriä kehittämään yhdenmukaisen tiedonkeruujärjestelmän uusia ja korotettuja maksuja koskevia tietoja varten.Kehottaa vakuutus- ja työeläkeviranomaista laatimaan vuosittain yhden ainoan kokonaisraportin vakuutusmarkkinoiden käyttäytymisestä.Ohjaa osavaltioita toimittamaan ministerille tämän lain mukaisen avustuksen saamisen edellytyksenä tiedot sairausvakuutusturvan hinnankorotusten kehityksestä osavaltion vakuutusmaksuluokitusalueilla.Velvoittaa ministeriä toteuttamaan ohjelman, jonka avulla osavaltioille myönnetään avustuksia tämän lain toteuttamiseksi.Valtuuttaa ministerin panemaan tämän lain täytäntöön, jos osavaltio ei ole merkittävästi noudattanut sen säännöksiä. Vahvistetaan rikkomuksista määrättävät siviilioikeudelliset seuraamukset.</w:t>
      </w:r>
    </w:p>
    <w:p>
      <w:r>
        <w:rPr>
          <w:b/>
        </w:rPr>
        <w:t xml:space="preserve">Tulos</w:t>
      </w:r>
    </w:p>
    <w:p>
      <w:r>
        <w:t xml:space="preserve">Sairausvakuutusmaksuviranomaisen perustaminen maksuluokitusrajojen vahvistamiseksi ja muihin tarkoituksiin.</w:t>
      </w:r>
    </w:p>
    <w:p>
      <w:r>
        <w:rPr>
          <w:b/>
        </w:rPr>
        <w:t xml:space="preserve">Esimerkki 6.3621</w:t>
      </w:r>
    </w:p>
    <w:p>
      <w:r>
        <w:t xml:space="preserve">Made in America Manufacturing Communities Act of 2016 Tällä lakiehdotuksella perustetaan ohjelma, jolla parannetaan Yhdysvaltojen valmistusteollisuuden kilpailukykyä nimeämällä konsortiot valmistusteollisuusyhteisöiksi ja valtuuttamalla liittovaltion virastot antamaan niille taloudellista ja teknistä apua.  Kauppaministeriön on nimettävä konsortiot valmistusyhteisöiksi käyttäen kilpailuprosessia ja määriteltyjä kriteerejä. Tukikelpoisen konsortion on edustettava aluetta, joka on riittävän suuri sisältääkseen konsortion priorisoimien avainteknologioiden tai toimitusketjujen kriittisiä osia ja riittävän pieni mahdollistaakseen tiiviin yhteistyön konsortion jäsenten välillä, siihen on kuuluttava vähintään yksi korkeakoulu, yksityisen sektorin yksikkö ja julkishallinnon yksikkö, ja sen johtavana hakijana on oltava piiriorganisaatio, intiaaniheimo, osavaltio tai osavaltion poliittinen osa-alue, korkeakoulu tai voittoa tavoittelematon järjestö tai yhdistys, joka toimii yhteistyössä osavaltion poliittisen osa-alueen kanssa.   Määritellyt liittovaltion virastot voivat tukea tuotantoyhteisöjä myöntämällä niille taloudellista tai teknistä apua, antamalla etuuskohtelua, kun konsortion jäsenet hakevat apua, tai tarjoamalla liittovaltion yhteyspisteen, joka auttaa jäseniä saamaan apua.  Taloudellisen tai teknisen avun saajat voivat käyttää varoja parantaakseen Yhdysvaltojen valmistusteollisuuden kilpailukykyä investoinneilla, jotka voivat koskea infrastruktuuria, pääoman saatavuutta, viennin ja suorien ulkomaisten investointien edistämistä, laitteiden päivittämistä, työvoiman koulutusta, energia- tai prosessitehokkuutta ja muita määriteltyjä tarkoituksia.</w:t>
      </w:r>
    </w:p>
    <w:p>
      <w:r>
        <w:rPr>
          <w:b/>
        </w:rPr>
        <w:t xml:space="preserve">Tulos</w:t>
      </w:r>
    </w:p>
    <w:p>
      <w:r>
        <w:t xml:space="preserve">Made in America Manufacturing Communities Act of 2016</w:t>
      </w:r>
    </w:p>
    <w:p>
      <w:r>
        <w:rPr>
          <w:b/>
        </w:rPr>
        <w:t xml:space="preserve">Esimerkki 6.3622</w:t>
      </w:r>
    </w:p>
    <w:p>
      <w:r>
        <w:t xml:space="preserve">Kieltää kauppaministeriä: (1) lopettamasta tulo- ja ohjelmatutkimusta (Survey of Income and Program Participation); (2) tekemästä muutoksia tällaisen tutkimuksen rakenteeseen tai sisältöön; tai (3) sallimasta mitään edellä mainituista, ellei lopettamista tai muutosta ole ensin hyväksytty tämän lain mukaisesti.Säädetään, että aina kun ministerin arvion mukaan on tarpeen lopettaa tulo- ja ohjelmatutkimus (Survey of Income and Program Participation, SIPP) tai tehdä muutoksia sen rakenteeseen tai sisältöön, ministerin on laadittava kirjallinen ehdotus.Perustetaan tulo- ja ohjelmatutkimusta käsittelevä komissio (SIPP-komissio), jonka tehtävänä on käsitellä kaikkia SIPP:iin liittyviä ehdotuksia ja toimia niiden suhteen tämän lain mukaisesti.Vaatii SIPP-komissiota käsittelemään viipymättä kaikki tämän lain nojalla vastaanotetut ehdotukset ja toimittamaan asianmukaisen harkinnan jälkeen hyväksymis- tai hylkäämispäätöksensä ministerille hyvissä ajoin.</w:t>
      </w:r>
    </w:p>
    <w:p>
      <w:r>
        <w:rPr>
          <w:b/>
        </w:rPr>
        <w:t xml:space="preserve">Tulos</w:t>
      </w:r>
    </w:p>
    <w:p>
      <w:r>
        <w:t xml:space="preserve">Lakiehdotus, jolla vahvistetaan tietyt vaatimukset, jotka liittyvät tulo- ja ohjelmaosallistumistutkimuksen jatkamiseen.</w:t>
      </w:r>
    </w:p>
    <w:p>
      <w:r>
        <w:rPr>
          <w:b/>
        </w:rPr>
        <w:t xml:space="preserve">Esimerkki 6.3623</w:t>
      </w:r>
    </w:p>
    <w:p>
      <w:r>
        <w:t xml:space="preserve">Native American Indian Education Act Ohjaa opetusministeriötä maksamaan nelivuotisille intiaaneja palveleville, heimoihin kuulumattomille korkeakouluille niiden intiaaniopiskelijoiden osavaltion ulkopuoliset lukukausimaksut, jos näiden oppilaitosten edellytetään tarjoavan osavaltionsa tuella lukukausimaksutonta opetusta intiaaniopiskelijoille sen ehdon mukaisesti, jonka mukaisesti korkeakoulu tai osavaltio sai liittovaltion hallitukselta alkuperäisen maa-alueen ja tilojen myöntämisluvan.  Kielletään, että tällaiselle oppilaitokselle maksettava määrä ylittää pienemmän seuraavista määristä: (1) lukukausimaksut kyseisen oppilaitoksen intiaaniopiskelijoille, jotka eivät asuneet siinä osavaltiossa, jossa oppilaitos sijaitsee, ja jotka olivat kirjoilla oppilaitoksessa lukuvuonna 2014-2015, tai (2) 15 miljoonaa dollaria.  Käsittelee tällaisia maksuja korvauksina, joita kyseiset oppilaitokset saavat osavaltioiltaan. Peruutetaan sitomattomia harkinnanvaraisia määrärahoja tämän ohjelman kustannusten kattamiseksi.</w:t>
      </w:r>
    </w:p>
    <w:p>
      <w:r>
        <w:rPr>
          <w:b/>
        </w:rPr>
        <w:t xml:space="preserve">Tulos</w:t>
      </w:r>
    </w:p>
    <w:p>
      <w:r>
        <w:t xml:space="preserve">Amerikan intiaanien koulutusta koskeva laki</w:t>
      </w:r>
    </w:p>
    <w:p>
      <w:r>
        <w:rPr>
          <w:b/>
        </w:rPr>
        <w:t xml:space="preserve">Esimerkki 6.3624</w:t>
      </w:r>
    </w:p>
    <w:p>
      <w:r>
        <w:t xml:space="preserve">Surveillance State Repeal Act - Kumoaa USA PATRIOT Act -lain ja FISA Amendments Act of 2008 -lain (ja palauttaa tai elvyttää siten näillä laeilla muutetut tai kumotut säännökset ikään kuin kyseisiä lakeja ei olisi annettu), lukuun ottamatta vuoden 1978 Foreign Intelligence Surveillance Act -lain (FISA) mukaisia tuomioistuimen päätöksiä koskevia raportteja kongressille ja sellaisten tiedustelutietojen hankkimista, jotka koskevat yhteisöä, joka ei koostu olennaisilta osiltaan yhdysvaltalaisista henkilöistä ja joka osallistuu joukkotuhoaseiden kansainväliseen levittämiseen. Pidentää FISA-tuomareiden toimikautta 7 vuodesta 10 vuoteen. Tekee tällaisista tuomareista uudelleen nimitettäviä.  Sallii FISA-tuomioistuinten nimittää erityismestareita neuvomaan menettelyjen aikana esiin tulevissa teknisissä kysymyksissä. Edellytetään, että tiettyjen sähköisten valvontatoimien hyväksymistä koskevissa määräyksissä määrätään, että hakijan pyynnöstä minkä tahansa henkilön tai yhteisön on toimitettava kaikki tiedot, välineet tai tekninen apu, jotka ovat tarpeen tällaisen valvonnan toteuttamiseksi tavalla, joka suojaa sen salassapitoa ja aiheuttaa mahdollisimman vähän häiriöitä palveluihin, joita kyseinen operaattori, vuokranantaja, säilyttäjä tai muu henkilö tarjoaa tällaisen valvonnan kohteelle (jolloin säilytetään mahdollisuus valvoa kyseisiä kohteita valvontakohteiden tyypistä riippumatta siitä, millaisia viestintämenetelmiä tai -laitteita valvonnan kohteena oleva henkilö tai taho käyttää).  Kielletään yhdysvaltalaista henkilöä koskevien tietojen hankkiminen FISA:n nojalla ilman pätevää, todennäköisiin syihin perustuvaa etsintälupaa. Kielletään liittovaltion hallitusta vaatimasta elektronisten laitteiden ja niihin liittyvien ohjelmistojen valmistajia rakentamaan mekanismeja, joiden avulla liittovaltion hallitus voi ohittaa salaus- tai yksityisyystekniikan.  Ohjeistetaan valtiontalouden tarkastusvirastoa (GAO) raportoimaan vuosittain siitä, miten liittohallitus noudattaa FISA-yleissopimusta. Sallii tiedusteluyhteisön työntekijän tai toimeksisaajan, jolla on tietoa FISA:n hyväksymistä ohjelmista ja toimista, tehdä kattava valitus Comptroller Generalille, edustajainhuoneen tai senaatin tiedustelukomiteoille tai vuoden 1947 kansallisen turvallisuuslain mukaisen menettelyn mukaisesti tiedusteluyhteisön päätiedustelijalle tehtyjen raporttien osalta. Määritellään &amp;quot;kattava kantelu&amp;quot; FISA:n hyväksymiä ohjelmia ja toimintoja koskevaksi kanteluksi tai tiedoksi, jonka työntekijä tai toimeksisaaja kohtuudella uskoo olevan todisteena 1) jonkin lain, säännön tai määräyksen rikkomisesta tai 2) törkeästä huonosta hallinnoinnista, varojen törkeästä tuhlauksesta, toimivallan väärinkäytöstä tai huomattavasta ja erityisestä vaarasta kansanterveydelle tai turvallisuudelle. määrää tiedusteluyhteisön osan virkamiehelle tai työntekijälle hallinnollisia seuraamuksia, mukaan lukien irtisanominen, jos hän ryhtyy kostotoimiin sellaista työntekijää tai toimeksisaajaa vastaan, joka pyrkii paljastamaan tällaisia tietoja tai joka paljastaa ne.</w:t>
      </w:r>
    </w:p>
    <w:p>
      <w:r>
        <w:rPr>
          <w:b/>
        </w:rPr>
        <w:t xml:space="preserve">Tulos</w:t>
      </w:r>
    </w:p>
    <w:p>
      <w:r>
        <w:t xml:space="preserve">Surveillance State Repeal Act</w:t>
      </w:r>
    </w:p>
    <w:p>
      <w:r>
        <w:rPr>
          <w:b/>
        </w:rPr>
        <w:t xml:space="preserve">Esimerkki 6.3625</w:t>
      </w:r>
    </w:p>
    <w:p>
      <w:r>
        <w:t xml:space="preserve">Open Skies Treaty Compliance Assurance Act Tässä lakiehdotuksessa kielletään varojen sitominen tai käyttäminen minkä tahansa uuden anturin sertifioinnin tai hyväksynnän tukemiseen, mukaan lukien tarkkailulentokoneen ensimmäisen tai näyttelyhavaintolennon suorittaminen, jotta Venäjän federaatio voisi käyttää sitä Open Skies -sopimuksen mukaisilla tarkkailulennoilla, ellei presidentti todista kongressille, että: uuden anturin valmiudet eivät ylitä sopimuksessa määrättyjä valmiuksia ja että on olemassa suojatoimet, joilla estetään anturin tai sen saamien tietojen käyttäminen tavalla, joka ei ole sopimuksessa sallittua; että on olemassa toimenpiteet, jotka koskevat arvokkaiden U.S.A.-tietolähteiden keräämistä anturilla.Kullekin sopimuksen soveltamisalaan kuuluvalle sopimusvaltiolle on tiedotettu tiedustelua koskevista huolenaiheista, jotka liittyvät sopimuksen mukaisesti käytettäviin päivitettyihin antureihin, Venäjän federaation sotataisteluoppiin ja niihin liittyvään tiedustelun keräämiseen, ja Venäjän federaatio noudattaa kaikkia sopimusvelvoitteitaan, mukaan lukien velvoite sallia asianmukaisesti ilmoitetun sopimuksen soveltamisalaan kuuluvan sopimusvaltion tarkkailulennot Moskovan, Tšetšenian, Abhasian, Etelä-Ossetian ja Kaliningradin yli.  Sertifiointi vaaditaan jokaiselle anturille ja alustalle, jolle Venäjän federaatio on pyytänyt hyväksyntää sopimuksen nojalla. Presidentti voi luopua vaatimuksesta, jonka mukaan Venäjän on noudatettava sopimusvelvoitteita, todistamalla, että anturien sertifiointi tai hyväksyntä on Yhdysvaltojen kansallisten turvallisuusetujen mukaista. Tällaisen todistuksen on sisällettävä päivämäärä, jolloin vaatimustenmukaisuuden odotetaan toteutuvan, ja kuvaus Yhdysvaltojen pyrkimyksistä sen saavuttamiseksi. &amp;quot;soveltamisalaan kuuluvalla sopimusvaltiolla&amp;quot; tarkoitetaan vierasta valtiota, joka on sopimuksen sopimusvaltio ja Yhdysvaltojen liittolainen.</w:t>
      </w:r>
    </w:p>
    <w:p>
      <w:r>
        <w:rPr>
          <w:b/>
        </w:rPr>
        <w:t xml:space="preserve">Tulos</w:t>
      </w:r>
    </w:p>
    <w:p>
      <w:r>
        <w:t xml:space="preserve">Avoin taivas -sopimuksen noudattamisen varmistamista koskeva laki</w:t>
      </w:r>
    </w:p>
    <w:p>
      <w:r>
        <w:rPr>
          <w:b/>
        </w:rPr>
        <w:t xml:space="preserve">Esimerkki 6.3626</w:t>
      </w:r>
    </w:p>
    <w:p>
      <w:r>
        <w:t xml:space="preserve">Vuoden 1995 valinnanvapauslaki (Freedom of Choice Act of 1995) - säätää, että valtio: (1) ei saa rajoittaa naisen oikeutta päättää raskauden keskeyttämisestä ennen sikiön elinkelpoisuuden saavuttamista; (2) voi rajoittaa tätä oikeutta sikiön elinkelpoisuuden saavuttamisen jälkeen, paitsi jos se on välttämätöntä naisen elämän tai terveyden suojelemiseksi; ja (3) voi asettaa vaatimuksia aborttimenettelyjen suorittamiselle, jos se on lääketieteellisesti välttämätöntä naisen terveyden suojelemiseksi. Tätä lakia ei saa tulkita siten, että se estäisi osavaltiota: 1) suojelemasta yksilöitä siltä, että heidän ei tarvitse osallistua abortteihin, joita he omantuntonsa perusteella vastustavat; 2) kieltäytymästä maksamasta tällaisista aborteista; tai 3) vaatimasta, että alaikäisten on saatava vastuulliset aikuiset mukaan ennen raskauden keskeyttämistä.</w:t>
      </w:r>
    </w:p>
    <w:p>
      <w:r>
        <w:rPr>
          <w:b/>
        </w:rPr>
        <w:t xml:space="preserve">Tulos</w:t>
      </w:r>
    </w:p>
    <w:p>
      <w:r>
        <w:t xml:space="preserve">Vuoden 1995 valinnanvapauslaki</w:t>
      </w:r>
    </w:p>
    <w:p>
      <w:r>
        <w:rPr>
          <w:b/>
        </w:rPr>
        <w:t xml:space="preserve">Esimerkki 6.3627</w:t>
      </w:r>
    </w:p>
    <w:p>
      <w:r>
        <w:t xml:space="preserve">Lykätään pakollista maastapoistumista (ja tarvittaessa maastapoistamisen lykkäämistä) ulkomaalaiselle, joka on Yhdysvalloissa syntyneen alle 18-vuotiaan lapsen luonnollinen ja laillinen vanhempi.</w:t>
      </w:r>
    </w:p>
    <w:p>
      <w:r>
        <w:rPr>
          <w:b/>
        </w:rPr>
        <w:t xml:space="preserve">Tulos</w:t>
      </w:r>
    </w:p>
    <w:p>
      <w:r>
        <w:t xml:space="preserve">Vuoden 2000 laki ulkomaalaisten lasten suojelusta ja lykätystä pakotetusta maastapoistumisesta perheiden yhtenäisyydestä (Foreign Child Protection and Deferred Enforced Departure Family Unity Act of 2000)</w:t>
      </w:r>
    </w:p>
    <w:p>
      <w:r>
        <w:rPr>
          <w:b/>
        </w:rPr>
        <w:t xml:space="preserve">Esimerkki 6.3628</w:t>
      </w:r>
    </w:p>
    <w:p>
      <w:r>
        <w:t xml:space="preserve">Laki Arabia Mountainin kansallisesta perintöalueesta - (4 §) Perustetaan Arabia Mountainin kansallinen perintöalue Georgiassa. Nimeää Arabia Mountain Heritage Area Alliancen alueen hallintoyksiköksi.(5 §) Säädetään, että Alliancen tehtävänä on: (1) myöntää avustuksia ja tehdä yhteistyösopimuksia Georgian osavaltion, osavaltion poliittisten yksiköiden ja yksityisten organisaatioiden kanssa; (2) laatia alueen hallintasuunnitelma ja toimittaa se ministerille; ja (3) avustaa hallintoyksiköitä ja voittoa tavoittelemattomia organisaatioita alueen resurssien säilyttämisessä.edellyttää, että Alliance toimittaa sisäasiainministeriölle vuosittain raportin saavutuksistaan, menoistaan ja tuloistaan jokaiselta vuodelta, jona liittovaltion varoja on myönnetty tämän lain nojalla. Kehottaa liittoa: (1) asettamaan liittovaltion varojen ja mahdollisten vastinrahojen käyttöä koskevat asiakirjat ministeriön tarkastusta varten; ja (2) vaatimaan kaikkien sellaisten sopimusten osalta, joilla hyväksytään liittovaltion varojen käyttö muiden organisaatioiden toimesta, että vastaanottavien organisaatioiden on asetettava ministeriön tarkastusta varten saataville kaikki kyseisten varojen käyttöä koskevat asiakirjat.Kieltää Allianssia käyttämästä tämän lain nojalla saataville asetettuja liittovaltion varoja kiinteän omaisuuden tai kiinteään omaisuuteen liittyvän osuuden hankkimiseen. (6 §) Edellyttää, että hallintosuunnitelmassa määrätään alueen luonnon-, kulttuuri-, historia-, maisema- ja virkistysresurssien suojelusta, parantamisesta ja tulkinnasta. Edellyttää, että suunnitelma perustuu asiakirjassa "Arabia Mountain National Heritage Area Feasibility Study" (28. helmikuuta 2001) esitettyyn ensisijaiseen käsitteeseen.Edellyttää, että jos hallintosuunnitelmaa ei toimiteta ministerin hyväksyttäväksi kolmen vuoden kuluessa, ministeri ei myönnä tämän lain nojalla lisärahoitusta, ennen kuin tällainen suunnitelma on toimitettu ministerille.Ohjaa ministeriä hyväksymään tai hylkäämään hallintosuunnitelman, ja jos suunnitelma hylätään, antamaan suosituksia suunnitelman tarkistamiseksi ja sallimaan liittouman esittää tarkistuksia kyseiseen suunnitelmaan. edellyttää, että liittouma tarkastelee suunnitelmaa määräajoin uudelleen ja toimittaa tarkistettavaksi ja hyväksyttäväksi suosituksensa kaikista tarkistuksista, joita se pitää aiheellisina. Kielletään tämän lain nojalla käyttöön asetettujen varojen käyttö Allianssin ehdottamien tarkistusten toteuttamiseen ennen kuin ministeri on hyväksynyt tällaisen tarkistuksen.(7 §) Valtuutetaan ministeri antamaan Allianssin pyynnöstä taloudellista ja teknistä apua alueelle suunnitelman laatimiseksi ja toteuttamiseksi.(7 §) Valtuutetaan ministeri antamaan taloudellista ja teknistä apua alueelle suunnitelman laatimiseksi ja toteuttamiseksi. 8) Kielletään tässä laissa: (1) määräämästä alueelle työ-, turvallisuus-, suojelu- tai ympäristösääntöjä, jotka ovat tiukempia kuin ne, joita sovellettaisiin alueeseen ilman alueen perustamista; tai (2) valtuuttamasta liittovaltion virastoa antamaan aluetta varten sellaisia sääntöjä, jotka ovat tiukempia kuin alueeseen sovellettavat säännöt pelkästään alueen perustamisen vuoksi.Tässä laissa kielletään kaikki seuraavat toimet: (1) liittovaltion hallituksen tai osavaltion tai paikallishallinnon olemassa olevien valtuuksien muuttaminen, laajentaminen tai vähentäminen, jotka koskevat maankäytön sääntelyä laissa säädetyllä tavalla (mukaan lukien asetukset); tai (2) kaavoitus- tai maankäyttövaltuuksien myöntäminen allianssille. (9 §) Kielletään yksityisomistuksessa olevan omaisuuden säilyttäminen, suojelu tai edistäminen hallintasuunnitelmalla ennen kuin allianssi on ilmoittanut asiasta kirjallisesti omistajalle, joka on antanut siihen kirjallisen suostumuksensa. Sallii alueen rajaan kuuluvan yksityisen omaisuuden omistajien pyytää, että heidän omaisuutensa poistetaan välittömästi (10 §) Kielletään tulkitsemasta tämän lain säännöksiä siten, että ne: (1) vaatia yksityisen omaisuuden omistajaa sallimaan yleisön pääsyn (mukaan lukien liittovaltion, osavaltion tai paikallishallinnon pääsy) tällaiselle yksityiselle omaisuudelle tai muuttamaan liittovaltion, osavaltion tai paikallishallinnon lain säännöksiä, jotka koskevat yleisön pääsyä yksityiselle omaisuudelle tai sen käyttöä; (2) muuttaa liittovaltion, osavaltion tai paikallishallinnon valtuuksia säännellä maankäyttöä; ja (3) vaatia alueen rajojen sisäpuolella sijaitsevan yksityisen omaisuuden omistajalta osallistumista alueeseen tai liittymistä siihen.Julistaa, että alueelle määritetyt rajat edustavat aluetta, jolla tähän lakiin osoitettuja liittovaltion varoja voidaan käyttää, ja että alueen perustamista ja sen rajoja ei saa tulkita siten, että ne antaisivat sihteerille, kansallispuistopalvelulle tai liittoumalle minkäänlaista olemassa olevaa maankäyttöä koskevaa sääntelyvaltaa alueella tai sen näkymäalueella.(11 §) Valtuuttaa määrärahat. Rajoittaa liittovaltion osuuden 50 prosenttiin sellaisten hankkeiden tai toimien kustannuksista, jotka toteutetaan tämän lain nojalla myönnettyjen varojen avulla.(12 §) Alueelle myönnettävät avustukset tai tuki lakkautetaan 30. syyskuuta 2016.</w:t>
      </w:r>
    </w:p>
    <w:p>
      <w:r>
        <w:rPr>
          <w:b/>
        </w:rPr>
        <w:t xml:space="preserve">Tulos</w:t>
      </w:r>
    </w:p>
    <w:p>
      <w:r>
        <w:t xml:space="preserve">Arabia Mountainin kansallisen perintöalueen perustaminen Georgian osavaltioon ja muihin tarkoituksiin.</w:t>
      </w:r>
    </w:p>
    <w:p>
      <w:r>
        <w:rPr>
          <w:b/>
        </w:rPr>
        <w:t xml:space="preserve">Esimerkki 6.3629</w:t>
      </w:r>
    </w:p>
    <w:p>
      <w:r>
        <w:t xml:space="preserve">Civil War Sesquicentennial Commission Act of 2002 - Perustetaan Civil War Sesquicentennial Commission, jonka tehtävänä on suunnitella, kehittää ja toteuttaa ohjelmia ja toimia, jotka ovat tarkoituksenmukaisia sisällissodan juhlavuoden muistoksi: (1) Louisianan osavaltionyliopiston (Louisiana) Yhdysvaltain sisällissotakeskukselle ja (2) Gettysburg Collegen (Pennsylvania) sisällissotainstituutille.</w:t>
      </w:r>
    </w:p>
    <w:p>
      <w:r>
        <w:rPr>
          <w:b/>
        </w:rPr>
        <w:t xml:space="preserve">Tulos</w:t>
      </w:r>
    </w:p>
    <w:p>
      <w:r>
        <w:t xml:space="preserve">Lakiehdotus toimikunnan perustamisesta Amerikan sisällissodan seitsemänsatavuotisjuhlavuoden muistoksi ja muista syistä.</w:t>
      </w:r>
    </w:p>
    <w:p>
      <w:r>
        <w:rPr>
          <w:b/>
        </w:rPr>
        <w:t xml:space="preserve">Esimerkki 6.3630</w:t>
      </w:r>
    </w:p>
    <w:p>
      <w:r>
        <w:t xml:space="preserve">Lifetime Income Disclosure Act - Muuttaa vuoden 1974 Employee Retirement Income Security Act -lakia (ERISA) siten, että neljännesvuosittain annettavaan eläke-etuusilmoitukseen, joka toimitetaan osallistujalle tai edunsaajalle, jolla on oikeus ohjata varojen sijoittamista tililleen yksilöllisen tilijärjestelyn mukaisesti, on sisällytettävä ilmoitus elinikäisistä tuloista vähintään kerran kalenterivuodessa.Tällaisessa elinikäisten tulojen ilmoituksessa on esitettävä osallistujan tai edunsaajan kertyneiden etuuksien kokonaismäärän annuiteettien vastine. Määritellään kertyneiden etuuksien kokonaismäärää vastaava elinkorko kuukausittaiseksi elinkorkomaksuksi, jonka osallistuja tai edunsaaja saisi järjestelmän tavanomaisessa eläkeiässä, jos nämä kertyneet kokonaisetuudet käytettäisiin elinikäisiä tuloja koskevan ilmoituksen antamispäivänä tiettyjen hyväksyttyjen yhteisten elinkorkojen ostamiseen, joiden elinkorkomaksut alkaisivat järjestelmän tavanomaisessa eläkeiässä.Ohjaa työministeriön tekemään näin: (1) julkaisee mallin elinikäisiä tuloja koskevista tiedoista, jotka on kirjoitettu tavalla, jota keskimääräinen järjestelyyn osallistuja voi ymmärtää; ja (2) määrittelee oletukset, joita järjestelyjen hallinnoijat voivat käyttää muunnettaessa kertyneiden etuuksien kokonaismäärää elinkorkoekvivalentiksi.toteaa, että kenelläkään järjestelyn uskotulla hoitajalla, järjestelyn rahoittajalla tai muulla henkilöllä ei ole mitään ERISA:n mukaista vastuuta pelkästään sen vuoksi, että hän on tarjonnut elinkorkoekvivalentteja, jotka on johdettu tällaisten oletusten ja niihin liittyvien sääntöjen mukaisesti, ja että niihin sisältyvät myös elinkorkoekvivalentteja koskeviin malliin sisältyvät selitykset.</w:t>
      </w:r>
    </w:p>
    <w:p>
      <w:r>
        <w:rPr>
          <w:b/>
        </w:rPr>
        <w:t xml:space="preserve">Tulos</w:t>
      </w:r>
    </w:p>
    <w:p>
      <w:r>
        <w:t xml:space="preserve">Lakiehdotus, jolla muutetaan vuoden 1974 Employee Retirement Income Security Act -lakia siten, että vaaditaan elinikäisten tulojen ilmoittamista.</w:t>
      </w:r>
    </w:p>
    <w:p>
      <w:r>
        <w:rPr>
          <w:b/>
        </w:rPr>
        <w:t xml:space="preserve">Esimerkki 6.3631</w:t>
      </w:r>
    </w:p>
    <w:p>
      <w:r>
        <w:t xml:space="preserve">Water Advanced Technologies for Efficient Resource Use Act of 2009 - Perustetaan ympäristönsuojeluvirastoon (EPA) WaterSense-ohjelma, jonka tarkoituksena on tunnistaa ja edistää vedenkäytön kannalta tehokkaita tuotteita, rakennuksia ja maisemia sekä palveluja, joilla vähennetään vedenkäyttöä, säästetään energiaa ja suojellaan vesivaroja. Asetetaan EPA:n hallintoviranomaisen tehtävät WaterSense-ohjelman edistämiseksi, julkistamiseksi ja hallinnoimiseksi.Vaatii liittovaltion virastoja ostamaan WaterSense-tuotteita tai -palveluja tai liittovaltion energianhallintaohjelmassa nimettyjä tuotteita hankintamenettelynsä kautta.Perustetaan ohjelma, jolla tarjotaan taloudellisia kannustimia kuluttajille vedenkäytön kannalta tehokkaiden kotitaloustuotteiden ja -palveluiden ostamiseksi ja asentamiseksi.</w:t>
      </w:r>
    </w:p>
    <w:p>
      <w:r>
        <w:rPr>
          <w:b/>
        </w:rPr>
        <w:t xml:space="preserve">Tulos</w:t>
      </w:r>
    </w:p>
    <w:p>
      <w:r>
        <w:t xml:space="preserve">Edistetään veden käytön tehokkuutta.</w:t>
      </w:r>
    </w:p>
    <w:p>
      <w:r>
        <w:rPr>
          <w:b/>
        </w:rPr>
        <w:t xml:space="preserve">Esimerkki 6.3632</w:t>
      </w:r>
    </w:p>
    <w:p>
      <w:r>
        <w:t xml:space="preserve">Animal Welfare Accountability and Transparency Act Tässä lakiehdotuksessa vaaditaan maatalousministeriötä (USDA) ylläpitämään ja julkistamaan eläinten hyvinvointia koskevan lain ja hevosten suojelua koskevan lain hallinnointiin liittyvät tiedot, mukaan lukien yksityiskohtaiset tiedot näiden kahden lain mukaisista tarkastuksista, täytäntöönpanotoimista, asetuksista, rekisteröinneistä ja lisensseistä. USDA:n on 90 päivän kuluessa tämän lakiehdotuksen voimaantulosta asetettava tiedot yleisön saataville verkkohakutietokantaan koneellisesti luettavassa muodossa verkkosivustollaan.  Lakiehdotuksella muutetaan myös Internal Revenue Code -lakia siten, että veronmaksaja, joka on tuomittu tai jolle on määrätty siviilioikeudellisia seuraamuksia tiettyjen eläinten hyvinvointia koskevan lain tai hevosten suojelua koskevan lain säännösten rikkomisesta, velvoitetaan käyttämään vaihtoehtoista poistojärjestelmää, joka lisää niiden vuosien määrää, joiden aikana omaisuus poistetaan. Veronmaksajan on käytettävä järjestelmää kaikkeen omaisuuteen, joka on otettu käyttöön viiden vuoden aikana, joka alkaa siitä vuodesta, jona siviilioikeudellisen rangaistuksen oikeuskäsittelyn hakuaika on päättynyt tai jona rikkomuksesta on annettu lainvoimainen tuomio, riippuen siitä, kumpi ajankohta on aikaisempi. </w:t>
      </w:r>
    </w:p>
    <w:p>
      <w:r>
        <w:rPr>
          <w:b/>
        </w:rPr>
        <w:t xml:space="preserve">Tulos</w:t>
      </w:r>
    </w:p>
    <w:p>
      <w:r>
        <w:t xml:space="preserve">Eläinten hyvinvoinnin vastuuvelvollisuutta ja avoimuutta koskeva laki (Animal Welfare Accountability and Transparency Act)</w:t>
      </w:r>
    </w:p>
    <w:p>
      <w:r>
        <w:rPr>
          <w:b/>
        </w:rPr>
        <w:t xml:space="preserve">Esimerkki 6.3633</w:t>
      </w:r>
    </w:p>
    <w:p>
      <w:r>
        <w:t xml:space="preserve">Coal Leasing Amendments Act of 2003 - Muuttaa mineraalivuokrauslakia siten, että poistetaan hiilivuokrasopimuksille asetettu 160 hehtaarin rajoitus.Valtuuttaa sisäministerin vahvistamaan yli 40 vuoden kaivoskauden, jos hän on todennut, että pidempi kausi: (1) varmistaa hiiliesiintymän maksimaalisen taloudellisen hyödyntämisen; tai (2) pidempi kausi on hiilivarojen asianmukaisen, tehokkaan tai taloudellisen kehityksen edun mukaista.Tarkistaa ennakkomaksujen ennakkomaksujen maksamisen lakisääteistä kaavaa. Pidentää kymmenestä vuodesta kahteenkymmeneen vuoteen vuokrasopimuksen voimassaoloaikaa, jonka aikana ennakkokorvaukset voidaan hyväksyä jatkuvan käytön ehdon sijasta.Poistaa määräajan, johon mennessä hiilivuokrasopimuksen käyttö- ja kunnostussuunnitelma on esitettävä.Kieltää ministeriä vaatimasta takausta tai muuta taloudellista vakuutta lykätyn bonustarjouksen erien maksamisen takaamiseksi sellaisen hiilivuokrasopimuksen osalta, joka on myönnetty käteispalkkiotarjouksen perusteella.Edellyttää, että ministeri tarkastelee uudelleen ja yksilöi kongressia varten julkisilla mailla olevat hiiliarviot ja näiden resurssien kehittämisen rajoitukset tai esteet.</w:t>
      </w:r>
    </w:p>
    <w:p>
      <w:r>
        <w:rPr>
          <w:b/>
        </w:rPr>
        <w:t xml:space="preserve">Tulos</w:t>
      </w:r>
    </w:p>
    <w:p>
      <w:r>
        <w:t xml:space="preserve">Muutetaan mineraalien vuokrausta koskevaa lakia liittovaltion hiilivarojen kehittämiseksi.</w:t>
      </w:r>
    </w:p>
    <w:p>
      <w:r>
        <w:rPr>
          <w:b/>
        </w:rPr>
        <w:t xml:space="preserve">Esimerkki 6.3634</w:t>
      </w:r>
    </w:p>
    <w:p>
      <w:r>
        <w:t xml:space="preserve">Fair Market Access Act of 1994 - kehottaa kauppaministeriä raportoimaan vuosittain kongressille arvioinnin Yhdysvalloista tuotettujen tai peräisin olevien tavaroiden ja palvelujen pääsystä Japanin markkinoille kullakin 10. heinäkuuta 1993 allekirjoitetussa Japanin ja Yhdysvaltojen välisessä uutta talouskumppanuutta koskevassa puitesopimuksessa (puitesopimus) erikseen määritellyllä alalla.  Määritellään tällaisten markkinoille pääsyä koskevien arviointien sisältö. Valtuuttaa presidentin tekemään sopimuksia tai muita sopimuksia Japanin kanssa kyseisissä arvioinneissa kuvattujen markkinoillepääsymahdollisuuksien saamiseksi. Edellytetään, että Yhdysvaltojen kauppaedustaja (USTR) määrittää, millä kussakin arvioinnissa yksilöidyillä aloilla neuvotteluja on jatkettava tällaisten sopimusten tai yhteisymmärryspöytäkirjojen tekemiseksi. Ohjaa ministeriä valvomaan, että kutakin tämän lain nojalla tehtyä Yhdysvaltojen ja Japanin välistä sopimusta tai yhteisymmärrystä sekä molempien maiden välisiä voimassa olevia kauppasopimuksia noudatetaan. pitää kohtuuttomana ja syrjivänä toimena, politiikkana tai käytäntönä, joka rasittaa tai rajoittaa Yhdysvaltojen kauppaa, jokaista estettä pääsylle Japanin markkinoille, joka on tämän lain nojalla käytyjen neuvottelujen aiheena, jos sopimusta tai yhteisymmärrystä ei saada aikaan.  Yhdysvaltojen kauppaministeriön on määriteltävä, millaisia "Super 301" -sanktioita on määrättävä tällaisten toimien, politiikkojen tai käytäntöjen johdosta sekä tapauksissa, joissa uusia tai olemassa olevia sopimuksia tai yhteisymmärryksiä ei ole noudatettu olennaisesti.</w:t>
      </w:r>
    </w:p>
    <w:p>
      <w:r>
        <w:rPr>
          <w:b/>
        </w:rPr>
        <w:t xml:space="preserve">Tulos</w:t>
      </w:r>
    </w:p>
    <w:p>
      <w:r>
        <w:t xml:space="preserve">Reilua markkinoille pääsyä koskeva vuoden 1994 laki</w:t>
      </w:r>
    </w:p>
    <w:p>
      <w:r>
        <w:rPr>
          <w:b/>
        </w:rPr>
        <w:t xml:space="preserve">Esimerkki 6.3635</w:t>
      </w:r>
    </w:p>
    <w:p>
      <w:r>
        <w:t xml:space="preserve">SISÄLLYSLUETTELO:      I osasto:  Title II: Delivery of Services Regarding Lupus Lupus Research and Care Amendments of 1997 - Title I:  Muutetaan Public Health Service Act -lakia siten, että National Institute of Arthritis and Musculoskeletal and Skin Diseases -instituutin johtaja velvoitetaan laajentamaan ja tehostamaan instituutin tutkimusta ja siihen liittyviä toimia lupuksen osalta. Johtajan edellytetään:  (1) koordinoimaan tällaista toimintaa muiden kansallisten tutkimuslaitosten ja National Institutes of Healthin virastojen toteuttaman vastaavanlaisen toiminnan kanssa; ja (2) toteuttamaan tai tukemaan tutkimusta, jonka tarkoituksena on laajentaa lupuksen syiden ymmärtämistä ja löytää siihen parannuskeino, mukaan luettuna tutkimus, jonka tarkoituksena on selvittää syyt, jotka ovat taustalla taudin yleistymiselle afroamerikkalaisten ja muiden naisten keskuudessa. Hyväksytään määrärahat. II osasto: Lupus-palvelujen tarjoaminen - velvoittaa myöntämään avustuksia sellaisten tehokkaiden ja kustannustehokkaiden järjestelmien perustamiseen, toimintaan ja koordinointiin, joilla tarjotaan lupusta sairastaville henkilöille ja heidän perheilleen keskeisiä palveluja.  Säännellään maksuja, joita avustusten saajat perivät palvelujen vastaanottajilta.  Sallii teknisen avun antamisen. Hyväksytään määrärahat.</w:t>
      </w:r>
    </w:p>
    <w:p>
      <w:r>
        <w:rPr>
          <w:b/>
        </w:rPr>
        <w:t xml:space="preserve">Tulos</w:t>
      </w:r>
    </w:p>
    <w:p>
      <w:r>
        <w:t xml:space="preserve">Lupus Research and Care Amendments of 1997 (Lupuksen tutkimusta ja hoitoa koskevat muutokset)</w:t>
      </w:r>
    </w:p>
    <w:p>
      <w:r>
        <w:rPr>
          <w:b/>
        </w:rPr>
        <w:t xml:space="preserve">Esimerkki 6.3636</w:t>
      </w:r>
    </w:p>
    <w:p>
      <w:r>
        <w:t xml:space="preserve">Tarkistetaan sosiaaliturvalain IV osaston A osan (Väliaikainen apu vähävaraisille perheille) (TANF) pakollisia työntekovaatimuksia siltä osin kuin on kyse osavaltiossa olevien sellaisten henkilöiden määrän rajoittamisesta, joita voidaan pitää työssä olevina koulutustoimintaan osallistumisen perusteella. Poistetaan kahden vanhemman perheet tällaisen rajoituksen laskentakaavasta. Luodaan poikkeus rajoituksesta, joka koskee koulutusta, jolla valmistaudutaan alakohtaisiin, korkeaa ammattitaitoa vaativiin ammatteihin työnantajan kysynnän tyydyttämiseksi.Määritellään alakohtainen, korkeaa ammattitaitoa vaativa, korkeaa ammattitaitoa vaativa ammatti työnantajan kysynnän tyydyttämiseksi ammatiksi, joka: (1) jonka osavaltion työvoimainvestointilautakunta tai osavaltion TANF-ohjelmaa hallinnoiva osavaltion virasto on määritellyt osavaltion tarpeisiin kuuluvaksi tiettyjen toimialojen nykyisten ja ennakoitujen työllistymismahdollisuuksien osalta; 2) joka edellyttää ammatillista koulutusta; ja 3) jonka palkka on vähintään 75 prosenttia osavaltion mediaanituntipalkasta.</w:t>
      </w:r>
    </w:p>
    <w:p>
      <w:r>
        <w:rPr>
          <w:b/>
        </w:rPr>
        <w:t xml:space="preserve">Tulos</w:t>
      </w:r>
    </w:p>
    <w:p>
      <w:r>
        <w:t xml:space="preserve">Lakiehdotus sosiaaliturvalain IV osaston A osan muuttamiseksi siten, että korkeaa ammattitaitoa vaativiin ja kysyttyihin työpaikkoihin valmistautuminen vapautetaan osallistumis- ja aikarajoituksista vähävaraisten perheiden tilapäisen tuen ohjelmassa.</w:t>
      </w:r>
    </w:p>
    <w:p>
      <w:r>
        <w:rPr>
          <w:b/>
        </w:rPr>
        <w:t xml:space="preserve">Esimerkki 6.3637</w:t>
      </w:r>
    </w:p>
    <w:p>
      <w:r>
        <w:t xml:space="preserve">Ohjaa sisäasiain- ja maatalousministereitä perustamaan virastojen välisen neuvoston koordinoimaan kansallisen palosuunnitelman täytäntöönpanoa. Neuvoston tehtävänä on: (1) määrittelee johdonmukaiset kriteerit, joiden perusteella voidaan tunnistaa metsämaan ja kaupunkien rajapinnassa olevat yhteisöt, jotka ovat suurimmassa vaarassa vakavien maastopalojen vuoksi; (2) asettaa päämäärät ja tavoitteet toimeenpaneville virastoille; (3) vahvistaa toimenpiteet, joilla arvioidaan edistymistä tällaisiin yhteisöihin kohdistuvien riskien vähentämisessä; (4) kehittää kattava pitkän aikavälin strategia suunnitelman täytäntöönpanoa varten; ja (5) huolehtii tietojen keräämisestä, jotta sihteereitä voidaan avustaa määritettäessä tehokkaimpia ja asianmukaisimpia menetelmiä, joiden avulla voidaan hyödyntää julkisilta mailta poistettua polttoainemateriaalia: (1) polttoaineen vähentämistoimia toteutettaessa annetaan etusija tällaisille yhteisöille; ja 2) osavaltiossa ei toteuteta muita polttoaineen vähentämishankkeita ennen kuin kaikki tarvittavat polttoaineen vähentämistoimet tällaisten yhteisöjen osalta kyseisessä osavaltiossa on saatu päätökseen.</w:t>
      </w:r>
    </w:p>
    <w:p>
      <w:r>
        <w:rPr>
          <w:b/>
        </w:rPr>
        <w:t xml:space="preserve">Tulos</w:t>
      </w:r>
    </w:p>
    <w:p>
      <w:r>
        <w:t xml:space="preserve">Parannetaan kansallisen palosuunnitelman täytäntöönpanoa liittovaltion mailla, joita hallinnoivat Forest Service ja sisäasiainministeriön virastot.</w:t>
      </w:r>
    </w:p>
    <w:p>
      <w:r>
        <w:rPr>
          <w:b/>
        </w:rPr>
        <w:t xml:space="preserve">Esimerkki 6.3638</w:t>
      </w:r>
    </w:p>
    <w:p>
      <w:r>
        <w:t xml:space="preserve">Ted Weiss Memorial Health Care Fraud and Abuse Commission Act of 1993 - Perustetaan terveydenhuollon petoksia ja väärinkäytöksiä käsittelevä Ted Weiss Memorial Commission on Health Care Fraud and Abuse, jonka tehtävänä on tutkia terveydenhuollon petosten ja väärinkäytösten luonnetta, laajuutta ja kustannuksia sekä kehittää menetelmiä petosten ja väärinkäytösten ehkäisemistä, havaitsemista, syytteeseenpanoa ja oikeudenkäyntejä varten. Myönnetään määrärahat.</w:t>
      </w:r>
    </w:p>
    <w:p>
      <w:r>
        <w:rPr>
          <w:b/>
        </w:rPr>
        <w:t xml:space="preserve">Tulos</w:t>
      </w:r>
    </w:p>
    <w:p>
      <w:r>
        <w:t xml:space="preserve">Ted Weiss Memorial Health Care Fraud and Abuse Commission Act of 1993 (Ted Weissin muistomerkkilaki terveydenhuollon petosten ja väärinkäytösten torjunnasta)</w:t>
      </w:r>
    </w:p>
    <w:p>
      <w:r>
        <w:rPr>
          <w:b/>
        </w:rPr>
        <w:t xml:space="preserve">Esimerkki 6.3639</w:t>
      </w:r>
    </w:p>
    <w:p>
      <w:r>
        <w:t xml:space="preserve">San Franciscon vanhaa rahapajaa koskeva muistokolikkolaki - Ohjaa valtiovarainministeriä lyömään ja laskemaan liikkeeseen enintään 100 000 viiden dollarin kultakolikkoa ja 500 000 yhden dollarin hopeakolikkoa, jotka kuvaavat San Franciscon vanhaa rahapajaa, sen merkitystä Kalifornian ja Yhdysvaltojen historialle sekä sen roolia San Franciscon jälleenrakentamisessa vuoden 1906 maanjäristyksen ja tulipalon jälkeen. Vaatii, että kaikki ministerin tällaisesta kolikkomyynnistä saamat lisämaksut maksetaan viipymättä San Franciscon museo- ja historialliselle yhdistykselle San Franciscon historiallisen vanhan rahapajan kunnostamiseksi kaupunginmuseoksi ja amerikkalaiseksi kolikko- ja kultaryntäysmuseoksi.</w:t>
      </w:r>
    </w:p>
    <w:p>
      <w:r>
        <w:rPr>
          <w:b/>
        </w:rPr>
        <w:t xml:space="preserve">Tulos</w:t>
      </w:r>
    </w:p>
    <w:p>
      <w:r>
        <w:t xml:space="preserve">Lakiehdotus, jolla valtiovarainministeri velvoitetaan lyömään kolikoita San Franciscon vanhan rahapajan, joka tunnetaan myös nimellä "graniittinen nainen", muistoksi, ja muihin tarkoituksiin.</w:t>
      </w:r>
    </w:p>
    <w:p>
      <w:r>
        <w:rPr>
          <w:b/>
        </w:rPr>
        <w:t xml:space="preserve">Esimerkki 6.3640</w:t>
      </w:r>
    </w:p>
    <w:p>
      <w:r>
        <w:t xml:space="preserve">Repealing Ineffective and Incomplete Abstinence-Only Program Funding Act of 2010 - Muuttaa sosiaaliturvalain V osaston (Äidin ja lapsen terveyspalvelut) seuraavasti: (1) poistetaan pidättyväisyyskoulutusohjelma, (2) peruutetaan varainhoitovuoden 2010 käyttämättä jääneet ohjelmamäärärahat ja (3) ohjelmoidaan nämä peruutetut määrärahat uudelleen henkilökohtaisen vastuun koulutusohjelmaan (PREP) varainhoitovuosiksi 2011-2014.</w:t>
      </w:r>
    </w:p>
    <w:p>
      <w:r>
        <w:rPr>
          <w:b/>
        </w:rPr>
        <w:t xml:space="preserve">Tulos</w:t>
      </w:r>
    </w:p>
    <w:p>
      <w:r>
        <w:t xml:space="preserve">Sosiaaliturvalain V osaston muuttaminen pelkkää pidättyvyyskasvatusta koskevan ohjelman poistamiseksi.</w:t>
      </w:r>
    </w:p>
    <w:p>
      <w:r>
        <w:rPr>
          <w:b/>
        </w:rPr>
        <w:t xml:space="preserve">Esimerkki 6.3641</w:t>
      </w:r>
    </w:p>
    <w:p>
      <w:r>
        <w:t xml:space="preserve">James Monroe -juhlarahoja koskeva laki - Ohjaa valtiovarainministeriä lyömään ja laskemaan liikkeeseen 50 dollarin kultakolikoita, 1 dollarin hopeakolikoita ja puoli dollarin kolikoita Yhdysvaltojen viidennen presidentin James Monroen valinnan kaksisatavuotisjuhlan kunniaksi.Lupaa laskea liikkeeseen tällaisia kolikoita ainoastaan 1. tammikuuta 2016 alkavan yhden vuoden ajanjakson aikana.Vaatii, että kaikkiin tämän lain nojalla lyötyjen kolikoiden myyntiin sisällytetään tietyt lisämaksut, ja vaatii, että tällaiset lisämaksut maksetaan viipymättä James Monroen muistosäätiölle.</w:t>
      </w:r>
    </w:p>
    <w:p>
      <w:r>
        <w:rPr>
          <w:b/>
        </w:rPr>
        <w:t xml:space="preserve">Tulos</w:t>
      </w:r>
    </w:p>
    <w:p>
      <w:r>
        <w:t xml:space="preserve">Valtiovarainministeriön velvoittaminen lyömään kolikoita presidentti James Monroen muistoksi ja muihin tarkoituksiin.</w:t>
      </w:r>
    </w:p>
    <w:p>
      <w:r>
        <w:rPr>
          <w:b/>
        </w:rPr>
        <w:t xml:space="preserve">Esimerkki 6.3642</w:t>
      </w:r>
    </w:p>
    <w:p>
      <w:r>
        <w:t xml:space="preserve">Civil Rights Act of 1997 - kieltää syrjinnän tai etuuksien myöntämisen liittovaltion työ- ja sopimustoiminnassa sekä muissa liittovaltion ohjelmissa ja toiminnoissa rodun, ihonvärin, kansallisen alkuperän tai sukupuolen perusteella. Kielletään vaatimasta tai rohkaisemasta liittovaltion toimeksisaajia tai alihankkijoita syrjimään tai antamaan etuuksia. toteaa, että tämä laki ei kiellä tai rajoita sopimustarjousten tekemiseen kannustamista, työntekijöiden rekrytointia, muihin ohjelmiin tai toimiin osallistumisen kannustamista tai liittovaltion urakoitsijoiden, aliurakoitsijoiden tai liittovaltion lupien tai rahoitustuen saajien vaatimista tai kannustamista tällaiseen rekrytointiin tai kannustamiseen, jos rekrytointiin tai kannustamiseen ei liity etuuden myöntämistä.  Kielletään tulkitsemasta tätä lakia siten, että se kieltää tai rajoittaa: 1) toimia, joiden tarkoituksena on hyödyttää historiallisesti mustia korkeakouluja tai yliopistoja; tai 2) toimia, jotka perustuvat liittovaltion lakiin tai intiaaniheimoja koskevaan sopimukseen.  toteaa, että tämä laki ei kiellä tai rajoita sukupuoleen perustuvia työluokituksia, jos sukupuoli on vilpittömässä mielessä ammatillinen pätevyysvaatimus, joka on kohtuudella välttämätön tavanomaisen toiminnan kannalta, tai jos luokitusta sovelletaan asevoimien jäseneen. antaa kaikille asianomaisille henkilöille mahdollisuuden saada siviilikanteella asianmukaista korvausta (mukaan lukien palkanpalautus).  Edellytetään, että voittaneelle kantajalle myönnetään asianajajan palkkiot osana oikeudenkäyntikuluja.</w:t>
      </w:r>
    </w:p>
    <w:p>
      <w:r>
        <w:rPr>
          <w:b/>
        </w:rPr>
        <w:t xml:space="preserve">Tulos</w:t>
      </w:r>
    </w:p>
    <w:p>
      <w:r>
        <w:t xml:space="preserve">Vuoden 1997 kansalaisoikeuslaki</w:t>
      </w:r>
    </w:p>
    <w:p>
      <w:r>
        <w:rPr>
          <w:b/>
        </w:rPr>
        <w:t xml:space="preserve">Esimerkki 6.3643</w:t>
      </w:r>
    </w:p>
    <w:p>
      <w:r>
        <w:t xml:space="preserve">Vaatii saman aseman myöntämistä kaikille ulkomaalaisille (ja vanhemmille, puolisoille tai lapsille), jotka ovat Pohjois-Korean, Kiinan tai jonkin entisen Neuvostoliiton itsenäisen valtion kansalaisia ja jotka henkilökohtaisesti toimittavat elävän amerikkalaisen Korean sodan sotavangin tai sotavankien luettelossa olevan sotilaan.Ohjaa kansainvälisen yleisradiotoiminnan toimiston lähettämään tällaisiin ulkomaihin tietoja, jotka edistävät tällaisia pakolaisohjelmia ("Bring Them Home Alive"). Edellytetään, että 1) tällaisten lähetysten ohjelmiston vähimmäistaso ja 2) että toimisto varmistaa, että tällaiset tiedot ovat saatavilla Internetissä.ilmaisee kongressin näkemyksen siitä, että RFE/RL, Inc., Radio Free Asia ja kaikkien muiden liittovaltion avustusten saajien, jotka lähettävät lähetyksiä tällaisiin maihin, olisi myös lähetettävä tällaisia tietoja.</w:t>
      </w:r>
    </w:p>
    <w:p>
      <w:r>
        <w:rPr>
          <w:b/>
        </w:rPr>
        <w:t xml:space="preserve">Tulos</w:t>
      </w:r>
    </w:p>
    <w:p>
      <w:r>
        <w:t xml:space="preserve">Vuoden 2000 laki "Tuokaa heidät kotiin elävinä".</w:t>
      </w:r>
    </w:p>
    <w:p>
      <w:r>
        <w:rPr>
          <w:b/>
        </w:rPr>
        <w:t xml:space="preserve">Esimerkki 6.3644</w:t>
      </w:r>
    </w:p>
    <w:p>
      <w:r>
        <w:t xml:space="preserve">Kids and Terrorism Preparedness Act - Muuttaa Public Health Service Act -lakia laajentaakseen lasten ensiapupalvelujen avustusohjelmaa sisällyttämällä siihen: 1) paikallishallinnon yksiköt, intiaaniheimot ja voittoa tavoittelemattomat lastensairaalat; 2) vammojen ehkäisyyn liittyvät toimet ja tiedonkeruu; ja 3) pidempi aikataulu.Ohjaa terveysministeriötä laatimaan suunnitelman, jonka avulla voidaan varmistaa biologisille tekijöille ja kemiallisille, säteily- tai ydintoksideille altistuneille lapsille sopivien vastatoimenpiteiden (diagnostiikka, lääkkeet, rokotteet, laitteet) olemassaolo.Varaa varoja avustuksiin, joilla tarjotaan mielenterveys- ja päihdehoitoa ja ennaltaehkäisypalveluja hätätilanteessa lapsille, joihin terrori-iskut vaikuttavat suoraan.Valtuuttaa ministerin myöntämään avustuksia osavaltioille ja muille tahoille lasten tarpeisiin liittyvien bioterrorismiin varautumista koskevien toimien koordinoinnin ja kehittämisen lisäämiseksi.</w:t>
      </w:r>
    </w:p>
    <w:p>
      <w:r>
        <w:rPr>
          <w:b/>
        </w:rPr>
        <w:t xml:space="preserve">Tulos</w:t>
      </w:r>
    </w:p>
    <w:p>
      <w:r>
        <w:t xml:space="preserve">Lakiehdotus lasten tarpeiden huomioon ottamiseksi terroritekoihin valmistauduttaessa ja niihin reagoitaessa.</w:t>
      </w:r>
    </w:p>
    <w:p>
      <w:r>
        <w:rPr>
          <w:b/>
        </w:rPr>
        <w:t xml:space="preserve">Esimerkki 6.3645</w:t>
      </w:r>
    </w:p>
    <w:p>
      <w:r>
        <w:t xml:space="preserve">Federal Facilities Clean Water Compliance Act of 1997 - Muuttaa Federal Water Pollution Control Act -lakia siten, että jokainen liittovaltion ministeriö, virasto ja väline on velvollinen noudattamaan kaikkia liittovaltion, osavaltion ja paikallisia vaatimuksia, jotka koskevat veden pilaantumisen valvontaa ja vähentämistä sekä vesien hallintaa, samalla tavalla ja samassa laajuudessa kuin kuka tahansa henkilö on tällaisten vaatimusten alainen, mukaan luettuna kohtuullisten palvelumaksujen maksaminen.  luopuu Yhdysvaltojen koskemattomuudesta tällaisten vaatimusten osalta. Vapauttaa liittovaltion työntekijät henkilökohtaisesta vastuusta siviilioikeudellisista seuraamuksista, jotka perustuvat vesien pilaantumisen valvontaa koskeviin lakeihin virkatehtäviin kuuluvista teoista tai laiminlyönneistä.  Asettaa liittovaltion työntekijöille rikosoikeudellisia seuraamuksia liittovaltion tai osavaltion vesien pilaantumista koskevien lakien nojalla, mutta kieltää rikosoikeudellisten seuraamusten soveltamisen liittovaltion virastoihin. Valtuuttaa ympäristönsuojeluviraston hallintoviranomaisen, armeijaministerin ja sen ministeriön, jossa rannikkovartiosto toimii, ministerin toteuttamaan täytäntöönpanotoimia tämän lain nojalla.  Sallii osavaltioiden käyttää liittovaltion hallitukselta tämän lain nojalla kerättyjä varoja ainoastaan hankkeisiin, joiden tarkoituksena on parantaa tai suojella ympäristöä tai kattaa ympäristönsuojelusta tai ympäristönsuojelun valvonnasta aiheutuvat kustannukset. Sisällyttää liittovaltion virastot "henkilön" määritelmään kyseisessä laissa tarkoitetuissa tarkoituksissa.</w:t>
      </w:r>
    </w:p>
    <w:p>
      <w:r>
        <w:rPr>
          <w:b/>
        </w:rPr>
        <w:t xml:space="preserve">Tulos</w:t>
      </w:r>
    </w:p>
    <w:p>
      <w:r>
        <w:t xml:space="preserve">Vuoden 1997 laki liittovaltion laitosten puhdasta vettä koskevan lainsäädännön noudattamisesta</w:t>
      </w:r>
    </w:p>
    <w:p>
      <w:r>
        <w:rPr>
          <w:b/>
        </w:rPr>
        <w:t xml:space="preserve">Esimerkki 6.3646</w:t>
      </w:r>
    </w:p>
    <w:p>
      <w:r>
        <w:t xml:space="preserve">Valle Grande-Valles Calderan suojelua koskeva lakiehdotus - Valtuuttaa maatalousministerin metsäpalvelun välityksellä hankkimaan tietyt Baca Land and Cattle Companyn omistamat maat New Mexicossa. Kehottaa metsäpalvelun kautta toimivaa ministeriä ja kansallispuistopalvelun kautta toimivaa sisäministeriä:  (1) laatimaan yhdessä suunnitelman Sante Fe National Forestin ja Bandelier National Monumentin välisten rajojen mukauttamiseksi, jotta voidaan varmistaa johdonmukainen maankäyttö Monumentin valuma-alueen suojelemiseksi; ja 2) toimittamaan tällaisen suunnitelman kongressille 120 päivän kuluessa maanhankinnasta.</w:t>
      </w:r>
    </w:p>
    <w:p>
      <w:r>
        <w:rPr>
          <w:b/>
        </w:rPr>
        <w:t xml:space="preserve">Tulos</w:t>
      </w:r>
    </w:p>
    <w:p>
      <w:r>
        <w:t xml:space="preserve">Valle Grande/Valles Calderan säilyttämistä koskeva lakiesitys</w:t>
      </w:r>
    </w:p>
    <w:p>
      <w:r>
        <w:rPr>
          <w:b/>
        </w:rPr>
        <w:t xml:space="preserve">Esimerkki 6.3647</w:t>
      </w:r>
    </w:p>
    <w:p>
      <w:r>
        <w:t xml:space="preserve">American Unemployed Worker Investment Act of 2013 - Muuttaa Internal Revenue Code -lakia siten, että pienyritystyönantaja (eli työnantaja, joka työllistää yli 10 mutta alle 25 kokoaikaista työntekijää koko verovuoden ajan) voi saada työmahdollisuuksien verohyvityksen palkatessaan pätevän työttömyyskorvauksen saajan. Sallii, että ensimmäiset 10 000 dollaria tällaiselle vastaanottajalle maksetuista palkoista otetaan huomioon tällaista hyvitystä varten.  Määritellään "oikeutettu työttömyyskorvauksen saaja" sellaiseksi henkilöksi, jolla on todistus: (1) ei ole ollut opiskelijana vähintään kuuteen kuukauteen palkkaamispäivänä päättyvän yhden vuoden jakson aikana, (2) saa työttömyyskorvausta palkkaamispäivänä ja (3) palkkaamispäivä on tämän lain voimaantulosta alkavan kahden vuoden jakson aikana.  Kielletään tällainen hyvitys, paitsi jos: 1) oikeutettu työttömyyskorvauksen saaja työskentelee vähintään 35 tuntia viikossa vähintään yhden vuoden ajan, ja 2) hyvitystä saavan työnantajan kokoaikaisten työntekijöiden määrä on lisääntynyt yhdellä vähintään yhden vuoden ajan.</w:t>
      </w:r>
    </w:p>
    <w:p>
      <w:r>
        <w:rPr>
          <w:b/>
        </w:rPr>
        <w:t xml:space="preserve">Tulos</w:t>
      </w:r>
    </w:p>
    <w:p>
      <w:r>
        <w:t xml:space="preserve">American Unemployed Worker Investment Act of 2013 (vuoden 2013 laki amerikkalaisten työttömien työntekijöiden investoinneista)</w:t>
      </w:r>
    </w:p>
    <w:p>
      <w:r>
        <w:rPr>
          <w:b/>
        </w:rPr>
        <w:t xml:space="preserve">Esimerkki 6.3648</w:t>
      </w:r>
    </w:p>
    <w:p>
      <w:r>
        <w:t xml:space="preserve">Ending VA Claims Disability Backlog and Accountability Act - Ohjaa veteraaniasiainministeriötä (VA) panemaan täytäntöön strategisen suunnitelman korvausvaatimusten ruuhkautumisen poistamiseksi (suunnitelma) sen varmistamiseksi, että muistopäivään (25. toukokuuta 2015) mennessä jokainen VA:n työkyvyttömyyshakemus hyväksytään tai hylätään 125 päivän kuluessa sen jättämisestä ja että tarkkuusprosentti on 98 prosenttia. Edellytetään, että ministeri antaa kongressille lisäkertomuksen erityistoimenpiteistä, joilla arvioidaan suunnitelman täytäntöönpanoa, ja yksityiskohtaisen aikataulun kunkin suunnitelman sisältämän aloitteen toteuttamiseksi. Ohjaa ministeriä tekemään sopimuksia sosiaaliturvahallinnon komissaarin ja puolustusministeriön (DOD) kanssa sen varmistamiseksi, että kyseinen komissaari ja puolustusministeriön sihteeri siirtävät VA:lle työkyvyttömyys- tai lääketieteelliset tiedot, joita VA:n ministeri käyttää työkyvyttömyyshakemuksen arvioinnissa, viimeistään 30 päivän kuluttua siitä, kun VA:n ministeri on pyytänyt tällaisia tietoja.  Vaatii, että molemmat ministerit toimittavat kongressille suunnitelman, jonka tarkoituksena on lyhentää 30 päivään aikaa, joka tarvitaan kansalliskaartin jäsenten ja VA-ministerin lääketieteellisten tietojen toimittamiseen. Vaatii, että VA:n ministeri laatii kolmivuotisen koulutusohjelman vasta palkatuille VA:n korvausvaatimusten käsittelijöille. Ohjeistaa päävalvojaa raportoimaan kongressille 90 päivän välein ministerin edistymisestä suunnitelman täytäntöönpanossa.</w:t>
      </w:r>
    </w:p>
    <w:p>
      <w:r>
        <w:rPr>
          <w:b/>
        </w:rPr>
        <w:t xml:space="preserve">Tulos</w:t>
      </w:r>
    </w:p>
    <w:p>
      <w:r>
        <w:t xml:space="preserve">VA-vaatimusten käsittelyn lopettaminen ja vastuuvelvollisuuslaki (Ending VA Claims Disability Backlog and Accountability Act)</w:t>
      </w:r>
    </w:p>
    <w:p>
      <w:r>
        <w:rPr>
          <w:b/>
        </w:rPr>
        <w:t xml:space="preserve">Esimerkki 6.3649</w:t>
      </w:r>
    </w:p>
    <w:p>
      <w:r>
        <w:t xml:space="preserve">Neljänkymmenen prosentin rahoitus IDEA:n neljässä vuodessa - Neljäkymmentä neljässä -laki - Muuttaa vammaisten koulutusta koskevaa lakia (Individuals with Disabilities Education Act, IDEA) siten, että vaaditaan liittovaltion avustusten vähimmäismäärät osavaltioille kaikkien vammaisten lasten koulutukseen myönnettävää tukea varten, jotta lain mukaista rahoitusta voidaan lisätä viiden prosentin lisäyksin verovuosittain 20 prosentista oppilaskohtaisten menojen kansallisesta keskiarvosta varainhoitovuonna 2002 40 prosenttiin varainhoitovuonna 2005 ja sen jälkeen.</w:t>
      </w:r>
    </w:p>
    <w:p>
      <w:r>
        <w:rPr>
          <w:b/>
        </w:rPr>
        <w:t xml:space="preserve">Tulos</w:t>
      </w:r>
    </w:p>
    <w:p>
      <w:r>
        <w:t xml:space="preserve">Muutetaan vammaisten koulutusta koskevaa lakia siten, että kaikkien vammaisten lasten koulutukseen myönnettävä tuki rahoitetaan täysimääräisesti.</w:t>
      </w:r>
    </w:p>
    <w:p>
      <w:r>
        <w:rPr>
          <w:b/>
        </w:rPr>
        <w:t xml:space="preserve">Esimerkki 6.3650</w:t>
      </w:r>
    </w:p>
    <w:p>
      <w:r>
        <w:t xml:space="preserve">Ohjaa armeijan ministeriä esittämään kongressille: (1) raportin, jossa suositellaan muutoksia Mississippi-joen ja Persianlahden suuaukon välille merenkulun, suolaisen veden tunkeutumisen, kanavan penkereiden eroosion, lieventämisen sekä ihmishenkiin ja omaisuuteen kohdistuvien uhkien käsittelemiseksi; (2) raportin, jossa suositellaan suunnitelmaa Barataria-Terrebonnen suistoalueen ennallistamiseksi Louisianassa; (3) raportin, jossa suositellaan lähitulevaisuuden ekosysteemien ennallistamistoimia Chenierin tasangolle Louisianassa; (4) suositeltu kehys pitkän aikavälin ohjelman kehittämiseksi kosteikkojen, suistojen, sulkusaarten ja niihin liittyvien maa-alueiden ja ominaisuuksien suojelemiseksi, säilyttämiseksi ja ennallistamiseksi, jotka suojaavat kriittisiä resursseja, elinympäristöä ja infrastruktuuria Louisianan rannikkoalueen ekosysteemissä rannikkomyrskyjen, hurrikaanien, eroosion ja maanpinnan vajoamisen vaikutuksilta; ja (5) toteutettavuustutkimus, jossa suositellaan kattavaa pitkän aikavälin suunnitelmaa Louisianan rannikkoalueen ekosysteemin suojelemiseksi, säilyttämiseksi ja ennallistamiseksi.Perustetaan Louisianan rannikkoalueen ekosysteemin suojelua ja ennallistamista käsittelevä työryhmä.Ohjaa ministeriä toteuttamaan Louisianan rannikkoalueen ekosysteemin ennallistamista koskevan, 31. tammikuuta 2005 päivätyn insinöörien päällikön suunnitelman mukaisesti Louisianan rannikkoalueen ekosysteemiä koskevan ohjelman, jonka tarkoituksena on tunnistaa Louisianan rannikkoalueen ekosysteemiin liittyvät epävarmuustekijät ja parantaa osavaltion tietämystä Louisianan rannikkoalueen ekosysteemin fysikaalisista, kemiallisista, geologisista, biologisista ja kulttuurisista perusolosuhteista.</w:t>
      </w:r>
    </w:p>
    <w:p>
      <w:r>
        <w:rPr>
          <w:b/>
        </w:rPr>
        <w:t xml:space="preserve">Tulos</w:t>
      </w:r>
    </w:p>
    <w:p>
      <w:r>
        <w:t xml:space="preserve">Kosteikkojen, jokisuistojen, sulkusaarten ja niihin liittyvien maa-alueiden ja ominaisuuksien suojelu, säilyttäminen ja ennallistaminen Louisianan rannikkoalueella sekä muihin tarkoituksiin.</w:t>
      </w:r>
    </w:p>
    <w:p>
      <w:r>
        <w:rPr>
          <w:b/>
        </w:rPr>
        <w:t xml:space="preserve">Esimerkki 6.3651</w:t>
      </w:r>
    </w:p>
    <w:p>
      <w:r>
        <w:t xml:space="preserve">International Nuclear Fuel for Peace and Nonproliferation Act of 2007 - toteaa, että Yhdysvaltojen politiikkana on tukea sellaisen kansainvälisen järjestelmän perustamista, jolla taataan ydinpolttoaineen toimitusvarmuus rauhanomaisiin tarkoituksiin monenvälisen viranomaisen, kuten Kansainvälisen atomienergiajärjestön (IAEA), alaisuudessa.Valtuuttaa presidentin antamaan IAEA:lle avustuspohjalta maksuja kansainväliseen ydinpolttoainepankkiin, jonka tarkoituksena on ylläpitää matalasti rikastetun uraanin varantoa reaktoripolttoainetta varten tukikelpoisille maille. Edellytetään, että presidentti ennen tällaisten avustusten antamista vahvistaa edustajainhuoneen ulkoasiainvaliokunnalle ja senaatin ulkoasiainvaliokunnalle, että: (1) IAEA on saanut tiettyjä rahallisia sitoumuksia kansainvälistä ydinpolttoainepankkia varten, 2) pankki perustetaan IAEA:n valvonnan alaisuuteen ydinaseettomaan valtioon ja 3) pankki toimittaa ydinreaktoripolttoainetta ainoastaan maalle, joka noudattaa täysimääräisesti IAEA:n ja muita ydinmateriaalivalvontatoimenpiteitä, suostuu käyttämään ydinreaktoripolttoainetta IAEA:n ydinmateriaalivalvontatoimenpiteiden mukaisesti, jolla ei ole käytössä uraanin rikastus- tai käytetyn polttoaineen jälleenkäsittelylaitoksia eikä ole terrorismin tukijavaltio.</w:t>
      </w:r>
    </w:p>
    <w:p>
      <w:r>
        <w:rPr>
          <w:b/>
        </w:rPr>
        <w:t xml:space="preserve">Tulos</w:t>
      </w:r>
    </w:p>
    <w:p>
      <w:r>
        <w:t xml:space="preserve">Lakiehdotus, jolla tuetaan rauhanomaisiin tarkoituksiin käytettävän ydinpolttoaineen toimitusvarmuutta koskevan kansainvälisen järjestelmän perustamista ja valtuutetaan vapaaehtoiset maksut Kansainväliselle atomienergiajärjestölle kansainvälisen ydinpolttoainepankin perustamisen tukemiseksi.</w:t>
      </w:r>
    </w:p>
    <w:p>
      <w:r>
        <w:rPr>
          <w:b/>
        </w:rPr>
        <w:t xml:space="preserve">Esimerkki 6.3652</w:t>
      </w:r>
    </w:p>
    <w:p>
      <w:r>
        <w:t xml:space="preserve">YMCA Teen Action Agenda Enhancement of 2001 - Ohjaa oikeusministeriön myöntämään Yhdysvaltain YMCA:lle avustuksen, jonka avulla se voi myöntää paikallisille YMCA:ille avustuksia riskiryhmään kuuluville teini-ikäisille suunnattuihin ohjelmiin, joihin sisältyy tietyntyyppistä toimintaa.</w:t>
      </w:r>
    </w:p>
    <w:p>
      <w:r>
        <w:rPr>
          <w:b/>
        </w:rPr>
        <w:t xml:space="preserve">Tulos</w:t>
      </w:r>
    </w:p>
    <w:p>
      <w:r>
        <w:t xml:space="preserve">Lakiehdotus teini-ikäisten nuorten akateemisten ja sosiaalisten tulosten parantamiseksi.</w:t>
      </w:r>
    </w:p>
    <w:p>
      <w:r>
        <w:rPr>
          <w:b/>
        </w:rPr>
        <w:t xml:space="preserve">Esimerkki 6.3653</w:t>
      </w:r>
    </w:p>
    <w:p>
      <w:r>
        <w:t xml:space="preserve">Iranin ihmisoikeussanktioita koskeva laki - Ohjaa presidentin määräämään viisumipakotteita ja taloudellisia pakotteita henkilölle, jonka on todettu olevan osallisena Iranin kansalaisiin tai heidän perheenjäseniinsä 12. kesäkuuta 2009 tai sen jälkeen kohdistuneisiin ihmisoikeusloukkauksiin riippumatta siitä, tapahtuivatko tällaiset loukkaukset Iranissa.Vaatii, että: (1) tässä laissa vaadittu luettelo tällaisista henkilöistä on saatettava yleisön saataville ja julkaistava valtiovarainministeriön ja ulkoministeriön verkkosivustoilla; ja (2) presidentti ottaa luetteloa laatiessaan huomioon tiedot, jotka on saatu muilta valtioilta ja valtioista riippumattomilta järjestöiltä, jotka tarkkailevat Iranin ihmisoikeusloukkauksia.valtuuttaa presidentin: (1) olla soveltamatta tällaisia pakotteita, jotta Yhdysvallat voi noudattaa Yhdistyneiden Kansakuntien ja Amerikan yhdysvaltojen välistä sopimusta Yhdistyneiden Kansakuntien päämajasta ja muita kansainvälisiä sopimuksia; ja (2) luopua tällaisista pakotteista, jos se on Yhdysvaltojen kansallisen edun mukaista.Lopettaa pakotteet, kun presidentti on antanut kongressille todistuksen siitä, että Iranin hallitus on 1) vapauttanut kaikki poliittiset vangit, 2) lopettanut rauhanomaista poliittista toimintaa harjoittaviin Iranin kansalaisiin kohdistuvan väkivallan ja hyväksikäytön ja 3) tutkinut avoimesti rauhanomaisten poliittisten aktivistien tappamiset ja hyväksikäytön Iranissa ja asettanut syylliset syytteeseen.</w:t>
      </w:r>
    </w:p>
    <w:p>
      <w:r>
        <w:rPr>
          <w:b/>
        </w:rPr>
        <w:t xml:space="preserve">Tulos</w:t>
      </w:r>
    </w:p>
    <w:p>
      <w:r>
        <w:t xml:space="preserve">Lakiehdotus pakotteiden määräämisestä henkilöille, jotka ovat osallisina Iranin kansalaisiin tai heidän perheenjäseniinsä kohdistuneissa ihmisoikeusloukkauksissa Iranin 12. kesäkuuta 2009 pidettyjen vaalien jälkeen, ja muihin tarkoituksiin.</w:t>
      </w:r>
    </w:p>
    <w:p>
      <w:r>
        <w:rPr>
          <w:b/>
        </w:rPr>
        <w:t xml:space="preserve">Esimerkki 6.3654</w:t>
      </w:r>
    </w:p>
    <w:p>
      <w:r>
        <w:t xml:space="preserve">Depleted Uranium Munitions Suspension and Study Act of 2001 - Ohjaa puolustusministeriä ja muita liittovaltion elimiä keskeyttämään köyhdytettyä uraania sisältävien ammusten käytön ja ulkomaisen myynnin tai viennin hyväksymisen, kunnes terveys- ja terveysministeri vahvistaa tietyille kongressin valiokunnille, että tutkimukset osoittavat, etteivät tällaiset ammukset vaaranna Yhdysvaltain tai Naton sotilashenkilöstön tai siviiliväestön terveyttä, jos niitä käytetään tulevissa konflikteissa.Kehottaa Comptroller Generalia tutkimaan köyhdytettyä uraania sisältävien ammusten varastojen saastumista transuraanisilla aineilla.Vaatii Agency for Toxic Substances and Disease Registry -viraston ja Center for Disease Control and Prevention -viraston johtajia tutkimaan yhdessä ja kattavasti tällaisille aseille altistumisen terveysvaikutuksia veteraaneihin ja heidän lapsiinsa sekä arvioimaan kansanterveyttä niiden henkilöiden osalta, joilla on epidemiologinen yhteys sotilaallisiin laitoksiin tai tuotantolaitoksiin, joissa tällaisia ammuksia on käytetty tai tuotettu. kehottaa ympäristönsuojeluviraston hallintoviranomaista suorittamaan kattavan tutkimuksen mahdollisesta ympäristön saastumisesta näissä laitoksissa tai tuotantolaitoksissa. Pyytää puolustusministeriä: (1) toimittamaan hallintovirkamiehelle luettelon kohteista ja 2) laatimaan suunnitelman niiden saastumisen vähentämiseksi ja puhdistamiseksi (vuoden 1969 kansallisen ympäristöpolitiikkalain mukaisesti).</w:t>
      </w:r>
    </w:p>
    <w:p>
      <w:r>
        <w:rPr>
          <w:b/>
        </w:rPr>
        <w:t xml:space="preserve">Tulos</w:t>
      </w:r>
    </w:p>
    <w:p>
      <w:r>
        <w:t xml:space="preserve">Vaaditaan köyhdytettyä uraania sisältävien ammusten käytön, myynnin, kehittämisen, tuotannon, testauksen ja viennin keskeyttämistä, kunnes tällaisten ammusten terveysvaikutuksia koskevat tietyt tutkimukset on saatu päätökseen, ja muihin tarkoituksiin.</w:t>
      </w:r>
    </w:p>
    <w:p>
      <w:r>
        <w:rPr>
          <w:b/>
        </w:rPr>
        <w:t xml:space="preserve">Esimerkki 6.3655</w:t>
      </w:r>
    </w:p>
    <w:p>
      <w:r>
        <w:t xml:space="preserve">Arabia Mountain National Heritage Area Act - Laki Arabia Mountainin kansallisen perintöalueen perustamisesta Georgiaan. Nimeää Arabia Mountain Heritage Area Alliancen alueen hallinnointiyksiköksi. Vaatii allianssia laatimaan perintöalueen hallintasuunnitelman ja panemaan suunnitelman täytäntöön sisäministerin hyväksynnän jälkeen.</w:t>
      </w:r>
    </w:p>
    <w:p>
      <w:r>
        <w:rPr>
          <w:b/>
        </w:rPr>
        <w:t xml:space="preserve">Tulos</w:t>
      </w:r>
    </w:p>
    <w:p>
      <w:r>
        <w:t xml:space="preserve">Lakiehdotus Arabia Mountainin kansallisen perintöalueen perustamisesta Georgian osavaltioon ja muista syistä.</w:t>
      </w:r>
    </w:p>
    <w:p>
      <w:r>
        <w:rPr>
          <w:b/>
        </w:rPr>
        <w:t xml:space="preserve">Esimerkki 6.3656</w:t>
      </w:r>
    </w:p>
    <w:p>
      <w:r>
        <w:t xml:space="preserve">Functional Gastrointestinal and Motility Disorders Research Enhancement Act of 2011 - Muuttaa Public Health Service Act -lakia siten, että National Institutes of Healthin (NIH) johtaja velvoitetaan laajentamaan, tehostamaan ja koordinoimaan NIH:n toimintaa funktionaalisten ruoansulatuskanavan ja motiliteetin häiriöiden (FGIMD) osalta muun muassa seuraavasti: (1) laajentamalla FGIMD-sairauksia koskevaa perus- ja kliinistä tutkimusta panemalla täytäntöön ruoansulatuskanavan sairauksia käsittelevän kansallisen toimikunnan tutkimussuositukset, (2) tukemalla FGIMD-sairauksia käsittelevien huippuosaamiskeskusten perustamista, (3) ohjaamalla National Institute of Diabetes and Digestive and Kidney Diseases -instituuttia tarjoamaan tarvittavaa rahoitusta FGIMD-tutkimusvalikoiman jatkuvaan laajentamiseen ja edistämiseen sisäisen ja ulkopuolisen tutkimuksen avulla ja (4) ohjaamalla kyseistä instituuttia ja Eunice Kennedy Shriver National Institute of Child Health and Human Development -instituuttia laajentamaan lapsiin vaikuttavien FGIMD-tyyppisten sairauksien tutkimusta.Valtuuttaa terveys- ja terveyspalvelujen ministeriön (HHS) toteuttamaan julkisia valistus- ja koulutustoimia FGIMD:n ymmärtämisen ja tunnustamisen lisäämiseksi.</w:t>
      </w:r>
    </w:p>
    <w:p>
      <w:r>
        <w:rPr>
          <w:b/>
        </w:rPr>
        <w:t xml:space="preserve">Tulos</w:t>
      </w:r>
    </w:p>
    <w:p>
      <w:r>
        <w:t xml:space="preserve">Laajentaa National Institutes of Healthin tutkimustoimintaa funktionaalisten ruoansulatuskanavan ja motiliteetin häiriöiden osalta ja muihin tarkoituksiin.</w:t>
      </w:r>
    </w:p>
    <w:p>
      <w:r>
        <w:rPr>
          <w:b/>
        </w:rPr>
        <w:t xml:space="preserve">Esimerkki 6.3657</w:t>
      </w:r>
    </w:p>
    <w:p>
      <w:r>
        <w:t xml:space="preserve">Eliminating Kickbacks in Recovery Act of 2018 Tällä lakiehdotuksella muutetaan liittovaltion rikoslakia siten, että se on rikos, jos tieten tahtoen ja tahallisesti pyydetään, vastaanotetaan, maksetaan tai tarjotaan maksua lähetteistä toipumiskotiin tai kliiniseen hoitolaitokseen, jollei rajoituksista muuta johdu. Rikkojalle määrätään rikosoikeudellisia seuraamuksia&amp;#8212;sakko, enintään 10 vuoden vankeusrangaistus tai molemmat.</w:t>
      </w:r>
    </w:p>
    <w:p>
      <w:r>
        <w:rPr>
          <w:b/>
        </w:rPr>
        <w:t xml:space="preserve">Tulos</w:t>
      </w:r>
    </w:p>
    <w:p>
      <w:r>
        <w:t xml:space="preserve">Potkujen poistaminen vuoden 2018 elvytyslaissa (Recovery Act of 2018)</w:t>
      </w:r>
    </w:p>
    <w:p>
      <w:r>
        <w:rPr>
          <w:b/>
        </w:rPr>
        <w:t xml:space="preserve">Esimerkki 6.3658</w:t>
      </w:r>
    </w:p>
    <w:p>
      <w:r>
        <w:t xml:space="preserve">Laki maksatutkimuksen tehostamisesta - Muuttaa kansanterveyspalvelulakia (Public Health Service Act) maksa-sairauksien kansallisen tutkimuskeskuksen perustamiseksi diabeteksen ja ruoansulatus- ja munuaissairauksien kansalliseen instituuttiin.Perustetaan maksasairauksien tutkimuksen neuvoa-antava lautakunta, jonka tehtävänä on auttaa keskuksen johtajaa laatimaan maksasairauksien tutkimuksen toimintasuunnitelma, jossa määritellään maksasairauksien tutkimuksen tieteelliset mahdollisuudet ja painopisteet. Johtajan on koordinoitava suunnitelman täytäntöönpanoa kansallisissa tutkimuslaitoksissa, joiden on osoitettava siihen riittävät varat.</w:t>
      </w:r>
    </w:p>
    <w:p>
      <w:r>
        <w:rPr>
          <w:b/>
        </w:rPr>
        <w:t xml:space="preserve">Tulos</w:t>
      </w:r>
    </w:p>
    <w:p>
      <w:r>
        <w:t xml:space="preserve">Kansallisen maksasairauksien tutkimuskeskuksen perustaminen ja muihin tarkoituksiin.</w:t>
      </w:r>
    </w:p>
    <w:p>
      <w:r>
        <w:rPr>
          <w:b/>
        </w:rPr>
        <w:t xml:space="preserve">Esimerkki 6.3659</w:t>
      </w:r>
    </w:p>
    <w:p>
      <w:r>
        <w:t xml:space="preserve">Oceans and Human Health Reauthorization Act of 2011 - Laajentaa Oceans and Human Health Act -lain nojalla perustettua virastojen välistä valtamerten ja ihmisten terveyden tutkimusohjelmaa seuraavasti: (1) ohjata presidentti kansallisen tiede- ja teknologianeuvoston (National Science and Technology Council, NSTC) kautta toimittamaan tietoa, tuotteita ja palveluja kansanterveydellisten riskien vähentämiseksi ja valtameristä saatavien terveyshyötyjen lisäämiseksi; ja (2) sisällyttää termiin "valtameret" Suuret järvet ja niihin liittyvät rannikkoalueet.Ohjaa NSTC:tä tiede- ja teknologiapolitiikan toimiston johtajan välityksellä toimittamaan kongressille kahden vuoden kuluessa tämän lain voimaantulosta ja sen jälkeen joka kymmenes vuosi päivitetyn, vuonna 2007 laaditun valtamerten ja ihmisten terveyden tutkimuksen täytäntöönpanosuunnitelman, jossa määritellään tiettyjen liittovaltion virastojen roolit päällekkäisten toimien välttämiseksi. Laajentaa ohjelman soveltamisalaa ilmakehä- ja biotieteisiin, elintarvikeperäisiin tauteihin, koralleihin, äyriäisiin sekä meriekosysteemien ja eläinten terveyttä ennakoiviin malleihin.Valtuuttaa koordinoimaan meritieteiden ja -teknologian alakomitean virastojen välisten työryhmien kanssa NSTC:n kautta merten kansanterveysongelmien, myös ilmastonmuutoksen, seurantaa ja vähentämistä. Valtuuttaa kehittämään uusia teknologioita, joilla voidaan havaita ja vähentää merestä ihmisten terveydelle aiheutuvia vaaroja.Velvoittaa kauppaministerin perustamaan valtamerten ja ihmisten terveyden ohjelman koordinoimaan ja toteuttamaan tutkimusta ja kansallisen valtameri- ja ilmakehäviraston (NOAA) toimia. Tarkistaa NOAA:n osaamiskeskusten tehtäviä ja soveltamisalaa.</w:t>
      </w:r>
    </w:p>
    <w:p>
      <w:r>
        <w:rPr>
          <w:b/>
        </w:rPr>
        <w:t xml:space="preserve">Tulos</w:t>
      </w:r>
    </w:p>
    <w:p>
      <w:r>
        <w:t xml:space="preserve">Meren ja ihmisten terveyden edistäminen ja muut tarkoitukset.</w:t>
      </w:r>
    </w:p>
    <w:p>
      <w:r>
        <w:rPr>
          <w:b/>
        </w:rPr>
        <w:t xml:space="preserve">Esimerkki 6.3660</w:t>
      </w:r>
    </w:p>
    <w:p>
      <w:r>
        <w:t xml:space="preserve">Savings Enhancement by Alleviating Leakage in 401(k) Savings Act of 2011 or the SEAL 401(k) Act - Muuttaa Internal Revenue Code -lakia pätevästä työnantajajärjestelystä myönnettyjen lainojen osalta seuraavasti: (1) pidentää lainojen takaisinmaksuaikaa, jos järjestely päättyy tai jos järjestelyyn osallistuja jää työttömäksi, 2) kieltää järjestelyjä sallimasta luottokorttien tai vastaavien järjestelyjen käyttöä lainamäärien saamiseksi ja 3) rajoittaa kolmeen lainaan niiden lainojen määrä, jotka järjestelyyn osallistuja tai edunsaaja voi ottaa milloin tahansa.Vaatii valtiovarainministeriä muuttamaan määräykset, jotka koskevat vaikeuksissa tapahtuvia jakoja pätevistä työnantajajärjestelyistä, jotta osallistujat voivat tehdä lisämaksuja järjestelyyn vaikeuksissa tapahtuvaa jakoa seuraavan kuuden kuukauden aikana.</w:t>
      </w:r>
    </w:p>
    <w:p>
      <w:r>
        <w:rPr>
          <w:b/>
        </w:rPr>
        <w:t xml:space="preserve">Tulos</w:t>
      </w:r>
    </w:p>
    <w:p>
      <w:r>
        <w:t xml:space="preserve">Lakiehdotus vuoden 1986 Internal Revenue Code of 1986 -lain muuttamiseksi siten, että muutetaan sääntöjä, jotka koskevat pätevästä työnantajajärjestelystä myönnettyjä lainoja, ja muihin tarkoituksiin.</w:t>
      </w:r>
    </w:p>
    <w:p>
      <w:r>
        <w:rPr>
          <w:b/>
        </w:rPr>
        <w:t xml:space="preserve">Esimerkki 6.3661</w:t>
      </w:r>
    </w:p>
    <w:p>
      <w:r>
        <w:t xml:space="preserve">Kumoaa P.L. 107-243:n (Authorization for Use of Military Force Against Iraq Resolution of 2002).Ilmaisee kongressin käsityksen siitä, että: (1) kongressin olisi äänestettävä uudesta voimankäyttöä koskevasta päätöslauselmasta, joka heijastaa Irakin nykytilannetta, luopuu Bushin ennaltaehkäisyä ja yksipuolisuutta koskevasta doktriinista ja yhdenmukaistaa Yhdysvaltojen politiikkaa diplomatian, pelotteen ja hillinnän pitkäaikaisten painopisteiden kanssa; (2) Yhdysvaltojen olisi perustettava nopean reagoinnin Yhdysvaltain turvallisuusjoukkojen ja turvallisuusjoukkojen käyttöön. 3) Yhdysvaltojen olisi tehostettava diplomaattisia suhteita tukeakseen vaikeita sisäisiä toimia, joita Irakin hallituksen olisi toteutettava kansallisen sovinnon edistämiseksi; 4) Yhdysvaltojen olisi lisättävä ponnisteluja kaikkien naapurimaiden ja Arabiliiton sitouttamiseksi Irakin vakauden edistämiseen; (5) Yhdysvaltojen olisi jatkettava humanitaarisen avun ja jälleenrakennusavun antamista Irakille; (6) Yhdysvaltojen olisi suunnattava uudelleen diplomaattinen, taloudellinen ja sotilaallinen tuki Afganistanille; ja (7) Yhdysvaltojen olisi ajettava aggressiivisesti takaa Osama Bin Ladenia, Ayman al-Zawahiria, al-Qaidaa ja muita terroristijärjestöjä, jotka muodostavat edelleen välittömän uhan Yhdysvalloille.</w:t>
      </w:r>
    </w:p>
    <w:p>
      <w:r>
        <w:rPr>
          <w:b/>
        </w:rPr>
        <w:t xml:space="preserve">Tulos</w:t>
      </w:r>
    </w:p>
    <w:p>
      <w:r>
        <w:t xml:space="preserve">Vuoden 2002 Irakin vastaisten sotilaallisten voimien käyttöä koskevan päätöslauselman (Public Law 107-243) kumoaminen ja muut tarkoitukset.</w:t>
      </w:r>
    </w:p>
    <w:p>
      <w:r>
        <w:rPr>
          <w:b/>
        </w:rPr>
        <w:t xml:space="preserve">Esimerkki 6.3662</w:t>
      </w:r>
    </w:p>
    <w:p>
      <w:r>
        <w:t xml:space="preserve"> Cuba Human Rights Act of 2015 Tämä lakiehdotus ilmaisee kongressin käsityksen siitä, että: Yhdysvaltojen ja Kuuban välisiä suhteita ei pitäisi muuttaa eikä mitään liittovaltion lakia tai asetusta pitäisi muuttaa, ennen kuin Kuuban hallitus lopettaa Kuuban kansan ihmisoikeuksien loukkaamisen; Yhdysvaltojen pitäisi lopettaa Radio y Television Marti -radio- ja televisiosignaalien häirintä Kuuban hallituksen toimesta, ja että yleisradio-ohjelmien hallintoneuvosto ei saisi leikata Radio y Television Marti -radioyhtiön henkilöstöä, rahoitusta tai lähetystunteja; jos tietyt ihmisoikeusehdot eivät täyty, U.Yhdysvaltojen pysyvän edustajan Yhdistyneissä Kansakunnissa (YK) olisi vastustettava ja kannustettava muita YK:n jäseniä vastustamaan Kuuban jatkuvaa jäsenyyttä YK:n ihmisoikeusneuvostossa; ja kongressille annettavaan vuosittaiseen ihmiskaupan uhreja koskevaan raporttiin olisi sisällytettävä perusteellinen analyysi siitä, miten Kuuban hallituksen virkamiehet tai Kuuban hallituksen kokonaan tai osittain omistamat yhtiöt edistävät vakavaa ihmiskauppaa tai osallistuvat siihen.   Mitään tässä laissa ei voida tulkita siten, että se kieltäisi elintarvikkeiden lahjoittamisen Kuubassa toimiville valtiosta riippumattomille järjestöille tai yksityishenkilöille, rajoittaisi lääkkeiden tai lääkinnällisten tarvikkeiden vientiä Kuubaan tai kumoaisi vaatimuksen, jonka mukaan tällainen vienti on todennettava vuoden 1992 Kuuban demokratialain tai muun sovellettavan liittovaltion lain mukaisesti, tai kieltäisi tai rajoittaisi muuta vuoden 1992 Kuuban demokratialaissa määriteltyä avunantoa, mukaan luettuina televiestintä, posti ja demokratian tukeminen.</w:t>
      </w:r>
    </w:p>
    <w:p>
      <w:r>
        <w:rPr>
          <w:b/>
        </w:rPr>
        <w:t xml:space="preserve">Tulos</w:t>
      </w:r>
    </w:p>
    <w:p>
      <w:r>
        <w:t xml:space="preserve">Kuuban ihmisoikeuslaki vuodelta 2015</w:t>
      </w:r>
    </w:p>
    <w:p>
      <w:r>
        <w:rPr>
          <w:b/>
        </w:rPr>
        <w:t xml:space="preserve">Esimerkki 6.3663</w:t>
      </w:r>
    </w:p>
    <w:p>
      <w:r>
        <w:t xml:space="preserve">Securities and Exchange Commission Fee Reduction Act of 1996 - Muuttaa vuoden 1933 arvopaperilakia seuraavasti:  (1) kielletään, että vaadittu rekisteröinnin vähimmäismaksu on yli 100 dollaria (nykyinen laki kieltää vähimmäismaksun olevan alle 100 dollaria); ja (2) vahvistetaan aikataulu, jonka mukaan yleisten tulojen maksut ja vastakkaiset perintämaksut pienenevät varainhoitovuoteen 2001 asti. (3 kohta) Muutetaan vuoden 1934 arvopaperipörssilakia (Securities Exchange Act of 1934) tarkistamalla transaktiomaksujen aikataulua:  (1) pörssissä kaupankäynnin kohteena olevien arvopapereiden; (2) pörssissä rekisteröityjen arvopapereiden pörssin ulkopuolisten kauppojen; (3) viimeisimmän myynnin yhteydessä ilmoitettujen arvopapereiden pörssin ulkopuolisten kauppojen. Julistaa, että nämä maksut ovat niiden maksujen sijasta eivätkä niiden maksujen lisäksi, joita Securities and Exchange Commissionilla on valtuudet määrätä tai periä.</w:t>
      </w:r>
    </w:p>
    <w:p>
      <w:r>
        <w:rPr>
          <w:b/>
        </w:rPr>
        <w:t xml:space="preserve">Tulos</w:t>
      </w:r>
    </w:p>
    <w:p>
      <w:r>
        <w:t xml:space="preserve">Securities and Exchange Commissionin vuoden 1996 laki maksujen alentamisesta (Securities and Exchange Commission Fee Reduction Act of 1996)</w:t>
      </w:r>
    </w:p>
    <w:p>
      <w:r>
        <w:rPr>
          <w:b/>
        </w:rPr>
        <w:t xml:space="preserve">Esimerkki 6.3664</w:t>
      </w:r>
    </w:p>
    <w:p>
      <w:r>
        <w:t xml:space="preserve">Life Insurance Fairness for Travelers Act of 2005 - Muuttaa vuoden 2002 terrorismiriskivakuutuslakia siten, että vakuutuksenantajan on lainvastaista: (1) kieltää keneltäkään henkilöltä henkivakuutuksen tai muuten syrjiä häntä henkivakuutuksen myöntämisessä, peruuttamisessa, vakuutusturvan määrässä tai ehdoissa sen perusteella, että hän aikoo tulevaisuudessa tehdä laillisia ulkomaanmatkoja; ja (2) periä henkivakuutuksesta maksuja, jotka ovat kohtuuttomia tai epäoikeudenmukaisesti syrjiviä suhteessa kyseisen henkilön tuleviin laillisiin ulkomaanmatkoihin liittyvään vakuutusmatemaattiseen riskiin.Tämän lain hallinnollisesta täytäntöönpanosta vastaa joko 1) osavaltion lainvalvontaviranomaisen päällikkö tai osavaltion nimeämä virkamies tai virasto tai 2) valtiovarainministeri.</w:t>
      </w:r>
    </w:p>
    <w:p>
      <w:r>
        <w:rPr>
          <w:b/>
        </w:rPr>
        <w:t xml:space="preserve">Tulos</w:t>
      </w:r>
    </w:p>
    <w:p>
      <w:r>
        <w:t xml:space="preserve">Vähimmäisvaatimusten vahvistaminen henkivakuutuskelpoisuuteen ja vakuutusmaksuihin liittyvää tekijää varten ja muihin tarkoituksiin.</w:t>
      </w:r>
    </w:p>
    <w:p>
      <w:r>
        <w:rPr>
          <w:b/>
        </w:rPr>
        <w:t xml:space="preserve">Esimerkki 6.3665</w:t>
      </w:r>
    </w:p>
    <w:p>
      <w:r>
        <w:t xml:space="preserve">Neuromyelitis Optica Consortium Act - ilmaisee kongressin näkemyksen siitä, että on tarpeen: (1) perustaa ja koordinoida monikeskustutkimusta, jonka tarkoituksena on tutkia kattavasti neuromyelitis optican (NMO) syitä ja tunnistaa mahdolliset biomarkkerit; ja (2) kannustaa akateemisten lääketieteellisten keskusten ja epidemiologisten tutkimusryhmien välistä yhteistyötä NMO:n ympäristö-, ravitsemus- ja geneettisten tekijöiden sekä sen patologisten ja epidemiologisten ominaisuuksien tutkimiseksi.Muuttaa Public Health Service Act -lakia siten, että National Institutes of Healthin (NIH) johtaja velvoitetaan koordinoidusti vähemmistöjen terveyttä ja terveyseroja käsittelevän kansallisen instituutin johtajan kanssa perustamaan, hallinnoimaan ja koordinoimaan kansallista neuromyeliittioptica-konsortiota: (1) myöntää viisivuotisia avustuksia tukikelpoisille konsortioille NMO:n syitä sekä NMO:n riskitekijöitä ja biomarkkereita koskevan tutkimuksen toteuttamiseksi; (2) koota asiantuntijapaneeli, joka antaa ohjeita ja suosituksia yhteisen tutkimussuunnitelman, vakiomenetelmien kehittämiseksi vähimmäistietojen keräämiseksi tutkimukseen osallistuvilta henkilöiltä, erityisten analyysimenetelmien kehittämiseksi tietojen tutkimiseksi, ilmoitettujen tapausten yksimielistä tarkastelua koskevien säännösten ja yhdennetyn tiedonkeruuverkoston kehittämiseksi; ja (3) nimetä keskuslaboratorio, joka kerää, analysoi ja kokoaa yhteen rahoitettuun tutkimukseen liittyvät tiedot ja asettaa tällaiset tiedot ja analyysit tutkijoiden saataville.Edellytetään, että konsortio (kahden tai useamman korkeakoulun, terveydenhuollon organisaation tai valtion laitoksen tai tällaisten yksiköiden yhdistelmä, joka palvelee määriteltyä valuma-aluetta), jotta se voi saada avustusta, osoittaa, että: (1) sillä on valmiudet ottaa tutkimukseen osallistujiksi vähintään 25 NMO-diagnoosin saanutta henkilöä konsortion määritellyltä vaikutusalueelta, ja (2) kyseinen alue ei ole päällekkäinen sellaisen toisen konsortion määritellyn vaikutusalueen kanssa, joka on jo saanut avustusta tämän lain nojalla.</w:t>
      </w:r>
    </w:p>
    <w:p>
      <w:r>
        <w:rPr>
          <w:b/>
        </w:rPr>
        <w:t xml:space="preserve">Tulos</w:t>
      </w:r>
    </w:p>
    <w:p>
      <w:r>
        <w:t xml:space="preserve">Muutetaan Public Health Service Act -lakia, jotta voidaan perustaa kansallinen neuromyeliittioptica-konsortio, jonka tehtävänä on myöntää avustuksia ja koordinoida neuromyeliittioptica-taudin syitä ja siihen liittyviä riskitekijöitä koskevaa tutkimusta, sekä muihin tarkoituksiin.</w:t>
      </w:r>
    </w:p>
    <w:p>
      <w:r>
        <w:rPr>
          <w:b/>
        </w:rPr>
        <w:t xml:space="preserve">Esimerkki 6.3666</w:t>
      </w:r>
    </w:p>
    <w:p>
      <w:r>
        <w:t xml:space="preserve">Cost Recovery and Fair Value for Services Act of 2010 - edellyttää, että kunkin liittovaltion viraston talouspäällikkö raportoi kunkin parittoman vuoden lokakuun 1. päivään mennessä hallinto- ja budjettiviraston (OMB) johtajalle kahden vuoden välein tekemästään katsauksesta, joka koskee viraston maksuja sen tarjoamista palveluista ja arvoesineistä, sekä suosituksista, jotka koskevat näiden maksujen tarkistamista siten, että ne heijastavat viraston kustannuksia.Vaatii, että raportti sisältää: (1) tällaisten suositusten osalta arvio siitä, maksaako kukin käyttäjä kohtuullisen summan, ja käyttäjän maksukyvystä, siitä, missä määrin tällaisen ohjelman käyttö tuottaa julkista hyötyä, ja siitä, missä määrin maksulla rahoitettava ohjelma hyödyttää yleisöä ja yksilöitävissä olevia käyttäjiä; (2) maksun määrä, joka riittää kattamaan palvelusta tai arvoesineestä aiheutuvat kustannukset kokonaisuudessaan; (3) siitä, onko virastolla ajantasaiset ja luotettavat kustannustiedot kyseisen määrän määrittämiseksi; (4) missä määrin maksu kattaa kustannukset kokonaan tai osittain; (5) pitäisikö maksurakenteeseen sisällyttää vapautuksia tai alennettuja maksuja; (6) pitäisikö maksu asettaa prosentteina vai kiinteänä dollarimääräisenä; (7) miten maksu rakennetaan kattamaan aiottu osuus kustannuksista ajan mittaan; ja (8) onko maksujen perimisen ennustettu muuttuvan ajan mittaan suhteessa palvelun tai arvoesineen kustannuksiin.OMB:n johtajan on kunkin vuoden joulukuun 1. päivään mennessä koottava ja toimitettava tällaiset kertomukset tietyille kongressin valiokunnille ja yksilöitävä kaikki suositukset, joista johtaja ei ole samaa mieltä.</w:t>
      </w:r>
    </w:p>
    <w:p>
      <w:r>
        <w:rPr>
          <w:b/>
        </w:rPr>
        <w:t xml:space="preserve">Tulos</w:t>
      </w:r>
    </w:p>
    <w:p>
      <w:r>
        <w:t xml:space="preserve">Muutetaan Yhdysvaltojen lakikokoelman 31 osastoa siten, että jokaisen viraston talousjohtajan on toimitettava hallinto- ja budjettivirastolle raportti ja suositukset, jotka koskevat viraston tarjoamista palveluista ja arvoesineistä perimien maksujen mukauttamista tai alentamista.</w:t>
      </w:r>
    </w:p>
    <w:p>
      <w:r>
        <w:rPr>
          <w:b/>
        </w:rPr>
        <w:t xml:space="preserve">Esimerkki 6.3667</w:t>
      </w:r>
    </w:p>
    <w:p>
      <w:r>
        <w:t xml:space="preserve">Sihteeri velvoitetaan: (1) valitsee vuosittain vähintään kuusi tukikelpoista Alaskan intiaaniheimoa tai heimo-organisaatiota osallistumaan hankkeeseen varainhoitovuosina 2000 ja 2001; ja 2) neuvottelee ja tekee kunkin osallistujan kanssa sopimuksen, jonka mukaan se suunnittelee, toteuttaa ja hallinnoi pyydettyjä ohjelmia ja palveluita, jotka liittyvät suojelujärjestelmäyksikön tai muun julkisen maa-alueen yksikön hallinnointiin, joka sijaitsee olennaisesti kyseisen intiaaniheimon tai heimo-organisaation maantieteellisellä alueella.Sopimuksiin on sisällyttävä osallistujan pyynnöstä alueellisten neuvoa-antavien neuvostojen toiminta ja tuki, biologinen tutkimus, sadonkorjuun seuranta ja muu tekninen tutkimus, joka liittyy alueellisten neuvostojen suojelu- ja jakotoimiin, sekä muut ohjelmat ja palvelut, jotka ovat kohtuullisen tarpeellisia Alaskan kansallisia intressejä koskevan maansuojelulain (National Interests Lands Conservation Act, ANILCA) VIII osaston täytäntöönpanemiseksi. Asettaa saataville intiaanien itsemääräämisoikeutta ja koulutuksen tukemista koskevan lain I ja IV osaston nojalla tehtyjen sopimusten edut, etuoikeudet, ehdot ja edellytykset sisällytettäväksi sopimukseen sopimuspuolena olevan heimon tai heimo-organisaation pyynnöstä.Kielletään toimintojen tai ohjelmien siirtohetkellä palveluksessa olevien liittovaltion työntekijöiden erottaminen liittovaltion palveluksesta heimolle tai heimo-organisaatiolle. Määrää ministerin myöntämään kullekin heimolle tai heimo-organisaatiolle varoja, jotka muutoin olisi myönnetty pyydettyjen ohjelmien ja palvelujen toteuttamiseen.Määrittää, että sopimuksiin ei saa sisältyä tuloja tuottavia vierailijapalveluja, ellei asiasta ole sovittu niiden Alaskan alkuperäiskansojen yhtiöiden kanssa, joihin asia suorimmin vaikuttaa.Vapauttaa Denalin kansallispuiston tämän lain säännösten soveltamisalasta.Edellyttää ministeriä myöntämään hakemuksesta suunnittelutukea osallistuvalle Alaskan alkuperäiskansojen heimolle tai heimo-organisaatiolle, jotta se voi suunnitella tämän lain nojalla sallittujen ohjelmien ja palvelujen toteuttamista sopimuksin.Myöntää määrärahoja.Edellyttää, että ministeri toimittaa asianomaisille kongressin valiokunnille raportin edistymisestä, jota sisäasiainministeriö on saavuttanut ANILCA:n säännösten täytäntöönpanossa, jotka koskevat 1) nykyisten vierailijapalvelujen jatkamista alueilla, jotka on perustettu suojelujärjestelmän yksiköiksi tai lisätty niihin, ja 2) sellaisen ohjelman perustamista, jonka avulla voidaan palkata henkilöitä, jotka ovat asuneet tai työskennelleet julkisilla mailla tai niiden läheisyydessä ja joilla on erityistietämystä tai -kokemusta julkisten maiden luonnon- tai kulttuurivaroista, ottamatta huomioon tiettyjä julkishallinnon koulutusvaatimuksia, työsuhde-edellytyksiä tai määrällisiä rajoituksia.</w:t>
      </w:r>
    </w:p>
    <w:p>
      <w:r>
        <w:rPr>
          <w:b/>
        </w:rPr>
        <w:t xml:space="preserve">Tulos</w:t>
      </w:r>
    </w:p>
    <w:p>
      <w:r>
        <w:t xml:space="preserve">Alaskan liittovaltion maiden hallinnointia koskeva esittelyhanke</w:t>
      </w:r>
    </w:p>
    <w:p>
      <w:r>
        <w:rPr>
          <w:b/>
        </w:rPr>
        <w:t xml:space="preserve">Esimerkki 6.3668</w:t>
      </w:r>
    </w:p>
    <w:p>
      <w:r>
        <w:t xml:space="preserve">Muutetaan Internal Revenue Code -lakia siten, että veronmaksaja voi valita, että 50 prosenttia hyväksyttyjen kehittyneiden kaivosturvallisuuslaitteiden kustannuksista vähennetään kuluvana verovuonna. Tällaiseen omaisuuteen määritellään kuuluvan: (1) hätäviestintäteknologia tai -laite, joka mahdollistaa jatkuvan yhteydenpidon kaivoksen ulkopuolella oleviin henkilöihin; (2) elektroninen tunnistus- ja paikannuslaite; (3) happea tuottava hätätilalaite; (4) valmiiksi sijoitetut happivarastot; ja (5) kattava ilmakehän seurantajärjestelmä, jolla seurataan hiilimonoksidin ja muiden kaivoksessa esiintyvien kaasujen tasoja.Työnantajille myönnetään yrityskohtainen veronhyvitys, joka kattaa 20 prosenttia pätevien kaivosalan pelastusryhmän työntekijöiden koulutuskustannuksista tai 10 000 dollaria kutakin työntekijää kohden, jos näistä on pienempi. Määritellään tällainen työntekijä työntekijäksi, joka on saanut tietyn tason kaivosturvallisuuskoulutuksen, jonka Mine Safety and Health Administration (kaivosturvallisuus- ja terveyshallinto) on määrännyt. Hyvitys lakkautetaan vuoden 2008 jälkeen.</w:t>
      </w:r>
    </w:p>
    <w:p>
      <w:r>
        <w:rPr>
          <w:b/>
        </w:rPr>
        <w:t xml:space="preserve">Tulos</w:t>
      </w:r>
    </w:p>
    <w:p>
      <w:r>
        <w:t xml:space="preserve">Vuoden 1986 verolain muuttaminen verohelpotusten myöntämiseksi kaivosturvallisuuteen tehtävien investointien edistämiseksi.</w:t>
      </w:r>
    </w:p>
    <w:p>
      <w:r>
        <w:rPr>
          <w:b/>
        </w:rPr>
        <w:t xml:space="preserve">Esimerkki 6.3669</w:t>
      </w:r>
    </w:p>
    <w:p>
      <w:r>
        <w:t xml:space="preserve">Foreign Service Line of Duty Death Gratuity Act of 2011 - Muuttaa vuoden 1980 ulkoasiainhallintolakia siten, että se tarjoaa korotettuja ryhmähenkivakuutusetuuksia ulkoasiainhallinnon tai hallituksen toimeenpanevien elinten työntekijälle, joka on kuollut paikassa, joka on nimetty vaaralliseksi palkka-asemaksi.Ohjaa ulkoministeriä maksamaan määritellyn kuolemantapauksen johdosta maksettavan kuolemantapauksen johdosta maksettavan korvauksen sellaisen ulkoasiainhallinnon tai hallituksen toimeenpanevien elinten työntekijän eloonjääneille, joka palveli Yhdysvaltain diplomaatti- tai konsuliedustustossa ulkomailla ilman säännöllistä palkkaa ja joka kuoli elokuun 7. elokuuta 1998 Keniassa sijaitsevan Nairobin suurlähetystön pommi-iskun yhteydessä. Valtuutetaan määrärahat tällaisia maksuja varten.</w:t>
      </w:r>
    </w:p>
    <w:p>
      <w:r>
        <w:rPr>
          <w:b/>
        </w:rPr>
        <w:t xml:space="preserve">Tulos</w:t>
      </w:r>
    </w:p>
    <w:p>
      <w:r>
        <w:t xml:space="preserve">Korvausten maksaminen virkatehtävissä kuolleiden ulkoasiainhallinnon jäsenten ja Yhdysvaltojen kansalaisten omaisille, jotka saivat surmansa Yhdysvaltojen Kenian suurlähetystön pommi-iskun seurauksena 7. elokuuta 1998, sekä muihin tarkoituksiin.</w:t>
      </w:r>
    </w:p>
    <w:p>
      <w:r>
        <w:rPr>
          <w:b/>
        </w:rPr>
        <w:t xml:space="preserve">Esimerkki 6.3670</w:t>
      </w:r>
    </w:p>
    <w:p>
      <w:r>
        <w:t xml:space="preserve">Vapauttaa veteraanien peruskoulutusavustusohjelman mukaisista pakollisista palkanmaksuvähennyksistä (100 dollaria aktiivipalveluksen ensimmäisten 12 kuukauden palkasta) 16. marraskuuta 2001 ja toimeenpanomääräyksen 13235 voimassaolon päättymispäivän välisenä aikana aktiivipalveluksessa olleet asevoimien ja valittujen reserviläisten jäsenet, jotka valitsevat peruskoulutusavustuksen saamisen. Säädetään ennen tämän lain voimaantuloa tehtyjen palkanmaksuvähennysten palauttamisesta. Sallii tällaisten jäsenten peruuttaa valintansa olla saamatta peruskoulutusapua.</w:t>
      </w:r>
    </w:p>
    <w:p>
      <w:r>
        <w:rPr>
          <w:b/>
        </w:rPr>
        <w:t xml:space="preserve">Tulos</w:t>
      </w:r>
    </w:p>
    <w:p>
      <w:r>
        <w:t xml:space="preserve">Lakiehdotus tiettyjen parannusten tarjoamisesta Montgomeryn GI Bill -ohjelmaan tietyille henkilöille, jotka palvelevat asevoimien jäseninä syyskuun 11. päivän 2001 terrori-iskujen jälkeen, sekä muihin tarkoituksiin.</w:t>
      </w:r>
    </w:p>
    <w:p>
      <w:r>
        <w:rPr>
          <w:b/>
        </w:rPr>
        <w:t xml:space="preserve">Esimerkki 6.3671</w:t>
      </w:r>
    </w:p>
    <w:p>
      <w:r>
        <w:t xml:space="preserve">National Health Services Corps and Loan Repayment Programs Renewal Act of 2007 - uudistaa kansallisen terveyspalvelujoukon määrärahojen hyväksymisen vuosiksi FY2008-FY2012.Muuttaa Public Health Service Act -lakia siten, että terveysministeriö velvoitetaan hyväksymään terveyspalvelujoukkojen jäseniä koskevia hakemuksia hyväksyessään ensisijaisesti yksiköt, jotka ovat liittovaltion hyväksymiä terveyskeskuksia, maaseudun terveysklinikoita ja jotka palvelevat ensisijaisesti terveyseroja tai lääketieteellisesti alipalvelettuja väestöryhmiä.Kumoaa vaatimuksen, jonka mukaan liittovaltion pätevien terveyskeskusten ja maaseudun terveysklinikoiden on osoitettava täyttävänsä terveydenhuollon ammattihenkilöstöpulaa koskevat vaatimukset kuuden vuoden välein sen jälkeen, kun tällainen keskus tai klinikka on nimetty sellaiseksi, jossa on tällainen pula.</w:t>
      </w:r>
    </w:p>
    <w:p>
      <w:r>
        <w:rPr>
          <w:b/>
        </w:rPr>
        <w:t xml:space="preserve">Tulos</w:t>
      </w:r>
    </w:p>
    <w:p>
      <w:r>
        <w:t xml:space="preserve">Kansallisen terveyspalveluyksikön (National Health Service Corps) ohjelmien hyväksyminen uudelleen ja parantaminen.</w:t>
      </w:r>
    </w:p>
    <w:p>
      <w:r>
        <w:rPr>
          <w:b/>
        </w:rPr>
        <w:t xml:space="preserve">Esimerkki 6.3672</w:t>
      </w:r>
    </w:p>
    <w:p>
      <w:r>
        <w:t xml:space="preserve">10 Million Solar Roofs Act of 2010 - Ohjaa energiaministeriä (DOE) perustamaan ohjelman, jonka puitteissa ministeri myöntää kilpailuun perustuvia avustuksia osavaltioille, intiaaniheimoille ja paikallishallinnoille alennusten, lainojen tai muiden kannustimien tarjoamiseksi tukikelpoisille osallistujille aurinkoenergiajärjestelmien hankkimiseksi ja asentamiseksi Yhdysvalloissa sijaitseviin kiinteistöihin.Vaatii ministeriä panemaan täytäntöön määritellyt kriteerit tällaisten avustusten myöntämiselle, jotka sisältävät: (1) liittovaltion varojen mahdollisimman suuri vipuvaikutus; (2) aurinkoenergian mahdollisimman suuri käyttöönotto; ja (3) sen varmistaminen, että avustuksia myönnetään useille eri maantieteellisille alueille ja vastaanottajille, joiden väestömäärä vaihtelee. Sallii saatujen varojen käytön aurinkoenergian alennusohjelman, aurinkoenergian lainaohjelman, aurinkoenergian suorituskykyyn perustuvan kannustinohjelman tai muun aurinkoenergian kannustinohjelman, aurinkoenergian käyttöönotto-ohjelman tai -hankkeen tai innovatiivisen aurinkoenergian rahoitusohjelman laajentamiseen tai perustamiseen ministerin määrittelemällä tavalla. Edellytetään, että avustuksen saaja: (1) vahvistettava, että varoja käytetään täydentämään, laajentamaan tai luomaan uusia ohjelmia ja ottamaan käyttöön suurempi määrä aurinkoenergiajärjestelmiä; ja 2) toimitettava ministerille täytäntöönpanosuunnitelma, joka sisältää ennusteet aurinkoenergiajärjestelmien käyttöönotosta, tiedot niiden tukikelpoisten osallistujien määrästä, joita tuetaan nykyisten sovellettavien osavaltio- ja paikallisohjelmien nojalla, sekä ennusteet aurinkoenergiajärjestelmien käyttöönoton lisäämisestä ja niiden tukikelpoisten osallistujien määrästä, joita tuki koskee.Valtuuttaa ministerin määrittelemään aurinkoenergiajärjestelmän tyypin ja kapasiteetin sekä käyttöönotto- tai kannustinohjelman tyypin, johon avustusvaroja myönnetään. Asettaa kunkin tukikelpoisen, varoja saavan yksikön vastuuseen 20 prosentista myönnettyjen varojen määrästä.Säädetään, että osallistuja, joka saa tämän lain nojalla alennusta, ei ole oikeutettu saamaan alennusta vuoden 2005 energiapoliittisen lain mukaisista uusiutuvan energian järjestelmän asunnon tai pienyrityksen yhteydessä tapahtuvasta asennuksesta aiheutuvista kustannuksista. Rajoittaa tukikelpoiselle osallistujalle myönnettävien avustusten, hyvitysten ja verohyvitysten kokonaisarvon 50 prosenttiin ostajalle aiheutuneista osto- ja asennuskustannuksista.Asettaa tavoitteeksi asentaa hajautettuja aurinkoenergiajärjestelmiä vähintään 10 miljoonaan Yhdysvalloissa sijaitsevaan kiinteistöön 31. joulukuuta 2021 mennessä.</w:t>
      </w:r>
    </w:p>
    <w:p>
      <w:r>
        <w:rPr>
          <w:b/>
        </w:rPr>
        <w:t xml:space="preserve">Tulos</w:t>
      </w:r>
    </w:p>
    <w:p>
      <w:r>
        <w:t xml:space="preserve">Edellytetään, että energiaministeri myöntää kilpailuun perustuvia avustuksia osavaltioille, intiaaniheimoille ja paikallishallinnoille alennuksiin, lainoihin ja muihin kannustimiin, joita myönnetään tukikelpoisille yksityishenkilöille tai yhteisöille aurinkoenergiajärjestelmien hankkimiseksi ja asentamiseksi Yhdysvalloissa sijaitseviin kiinteistöihin, sekä muihin tarkoituksiin.</w:t>
      </w:r>
    </w:p>
    <w:p>
      <w:r>
        <w:rPr>
          <w:b/>
        </w:rPr>
        <w:t xml:space="preserve">Esimerkki 6.3673</w:t>
      </w:r>
    </w:p>
    <w:p>
      <w:r>
        <w:t xml:space="preserve">Groundwork USA Trust Act of 2011 - Perustetaan Groundwork USA Trust -ohjelma.Valtuuttaa sisäministerin myöntämään avustuksia tukikelpoisille voittoa tavoittelemattomille järjestöille Groundwork USA:n kansallista toimistoa kuultuaan: (1) helpottaa brownfield-alueiden inventointia, alueiden arviointia, brownfield-alueiden kunnostamista, yhteisön osallistumista tai alueiden valmistelua; (2) ottaa käyttöön tyhjiä ja hylättyjä maita; (3) puhdistaa ja hoitaa laiminlyötyjä alueita; (4) palauttaa brownfield-alueet tuottavaan käyttöön; (5) yhdistää ympäristökasvatus, elintarviketurva, terveys ja kuntoilu, resurssien hallinta ja työvoimakoulutus; (6) kannustaa ja tukea yritysten, paikallishallinnon, voittoa tavoittelemattomien järjestöjen ja yhteisöjen yhteistyötä ympäristön kestävässä hoidossa ja parantamisessa; (7) hankkia, kunnostaa ja parantaa kiinteistöjä ja rakennuksia; ja (8) kehittää ohjelmia, jotka kannustavat kumppanuuteen muiden ympäristöjärjestöjen kanssa.</w:t>
      </w:r>
    </w:p>
    <w:p>
      <w:r>
        <w:rPr>
          <w:b/>
        </w:rPr>
        <w:t xml:space="preserve">Tulos</w:t>
      </w:r>
    </w:p>
    <w:p>
      <w:r>
        <w:t xml:space="preserve">Valtuuttaa sisäministeri Groundwork USA:n kansallista toimistoa kuullen myöntämään avustuksia tietyille voittoa tavoittelemattomille järjestöille.</w:t>
      </w:r>
    </w:p>
    <w:p>
      <w:r>
        <w:rPr>
          <w:b/>
        </w:rPr>
        <w:t xml:space="preserve">Esimerkki 6.3674</w:t>
      </w:r>
    </w:p>
    <w:p>
      <w:r>
        <w:t xml:space="preserve">Määritellään menettelyohjeet korvaushakemusten määrittämistä ja maksamista varten. Rajoittaa hakijan asianajajan palkkiot kymmeneen prosenttiin korvausvaatimuksen perusteella suoritetusta maksusta.</w:t>
      </w:r>
    </w:p>
    <w:p>
      <w:r>
        <w:rPr>
          <w:b/>
        </w:rPr>
        <w:t xml:space="preserve">Tulos</w:t>
      </w:r>
    </w:p>
    <w:p>
      <w:r>
        <w:t xml:space="preserve">Energiaministeriö Ydinvoimalaitoksen työntekijöiden altistumisen korvaamista koskeva laki (Department of Energy Nuclear Employees Exposure Compensation Act)</w:t>
      </w:r>
    </w:p>
    <w:p>
      <w:r>
        <w:rPr>
          <w:b/>
        </w:rPr>
        <w:t xml:space="preserve">Esimerkki 6.3675</w:t>
      </w:r>
    </w:p>
    <w:p>
      <w:r>
        <w:t xml:space="preserve">IRS Illegal Immigrant Information Act of 2007 - Muuttaa Internal Revenue Code -lakia siten, että: (1) sisäisen turvallisuuden ministeriön on pyydettävä valtiovarainministeriöltä tietoja (mukaan lukien postiosoite, ansaitun palkan määrä ja työnantajan henkilöllisyys) ulkomaalaisista työntekijöistä, joilla ei ole enää lupaa työskennellä Yhdysvalloissa; (2) valtiovarainministeriön on toimitettava pyydetyt tiedot sisäisen turvallisuuden ministeriölle; ja (3) sisäisen turvallisuuden ministeriön on ilmoitettava ulkomaalaiselle työntekijälle ja hänen työnantajalleen, että tällainen työsuhde on laiton ja että se on lopetettava 30 päivän kuluessa tällaisesta ilmoituksesta. Sallii työntekijän, joka saa ilmoituksen, kiistää ilmoituksen ja toimittaa asiakirjat, jotka osoittavat, että työntekijällä on lupa työskennellä Yhdysvalloissa.</w:t>
      </w:r>
    </w:p>
    <w:p>
      <w:r>
        <w:rPr>
          <w:b/>
        </w:rPr>
        <w:t xml:space="preserve">Tulos</w:t>
      </w:r>
    </w:p>
    <w:p>
      <w:r>
        <w:t xml:space="preserve">Vuoden 1986 Internal Revenue Code of 1986 -säädöksen muuttaminen sen määrittämiseksi, ovatko henkilöt, joilla ei ole lupaa työskennellä Yhdysvalloissa, työskentelevät Yhdysvalloissa.</w:t>
      </w:r>
    </w:p>
    <w:p>
      <w:r>
        <w:rPr>
          <w:b/>
        </w:rPr>
        <w:t xml:space="preserve">Esimerkki 6.3676</w:t>
      </w:r>
    </w:p>
    <w:p>
      <w:r>
        <w:t xml:space="preserve">Relief and Investment for Student Entrepreneurs Act eli RISE Act Tällä lakiehdotuksella muutetaan vuoden 1965 Higher Education Act -lakia sallimalla William D. Fordin liittovaltion suoran lainaohjelman mukaista lainaa saavan pätevän yrittäjän lykätä lainanmaksua enintään kolmella vuodella. Pätevä yrittäjä on lainanottaja, joka: (1) on suorittanut tutkinnon lykkäystä edeltävien 10 vuoden aikana, (2) hänellä on vähintään yksi rekisteröity liiketoimintayksikkö, (3) hän on hankkinut vähintään 30 000 dollaria pääomaa kyseistä liiketoimintayksikköä varten ja (4) hänen maksamatta oleva lainasaldonsa on vähintään 5 000 dollaria.  Opetusministeriö voi peruuttaa enintään 17 500 dollaria liittovaltion suoria ja tukemattomia Stafford-lainoja lainanottajalle, joka: (1) on toiminut pienyrityksessä, joka sijaitsee historiallisesti alikäytössä olevalla yritysalueella vähintään kolmen vuoden ajan, ja (2) laina ei ole tällä hetkellä maksamatta. </w:t>
      </w:r>
    </w:p>
    <w:p>
      <w:r>
        <w:rPr>
          <w:b/>
        </w:rPr>
        <w:t xml:space="preserve">Tulos</w:t>
      </w:r>
    </w:p>
    <w:p>
      <w:r>
        <w:t xml:space="preserve">RISE-laki</w:t>
      </w:r>
    </w:p>
    <w:p>
      <w:r>
        <w:rPr>
          <w:b/>
        </w:rPr>
        <w:t xml:space="preserve">Esimerkki 6.3677</w:t>
      </w:r>
    </w:p>
    <w:p>
      <w:r>
        <w:t xml:space="preserve">IRA Equity Act of 2005 - Muuttaa Internal Revenue Code -lakia siten, että veronmaksajat voivat: 1) sisällyttää palkkaa korvaavat tulot laskettaessa eläkesäästötilille suoritettavien maksujen sallittua verovähennystä ja 2) valita, että he sisällyttävät tietyt aikaisempien verovuosien käyttämättömät tulot tällaisen verovähennyksen laskemiseen. Määritellään "palkkaa korvaavaksi tuloksi" vammaisten henkilöiden saamat määrät, työttömyyskorvaus, työkorvaus tai muu tulo, jota pidetään palkkaa korvaavana tulona valtiovarainministeriön asetusten mukaisesti.</w:t>
      </w:r>
    </w:p>
    <w:p>
      <w:r>
        <w:rPr>
          <w:b/>
        </w:rPr>
        <w:t xml:space="preserve">Tulos</w:t>
      </w:r>
    </w:p>
    <w:p>
      <w:r>
        <w:t xml:space="preserve">Lakiehdotus vuoden 1986 Internal Revenue Code of 1986 -lain muuttamisesta korvauksen määritelmän muuttamiseksi yksilöllisille eläketileille ja elinkorkotileille suoritettavien maksujen rajoitusten määrittämiseksi ja muihin tarkoituksiin.</w:t>
      </w:r>
    </w:p>
    <w:p>
      <w:r>
        <w:rPr>
          <w:b/>
        </w:rPr>
        <w:t xml:space="preserve">Esimerkki 6.3678</w:t>
      </w:r>
    </w:p>
    <w:p>
      <w:r>
        <w:t xml:space="preserve">Hyväksytään määrärahat. Tekee käyttämättä jääneet valtion avustusohjelman varat uudelleen jaettaviksi.</w:t>
      </w:r>
    </w:p>
    <w:p>
      <w:r>
        <w:rPr>
          <w:b/>
        </w:rPr>
        <w:t xml:space="preserve">Tulos</w:t>
      </w:r>
    </w:p>
    <w:p>
      <w:r>
        <w:t xml:space="preserve">Lakiehdotus vuoden 1965 Older Americans Act -lain muuttamisesta kansallisen omaishoitajien tukiohjelman perustamiseksi ja muihin tarkoituksiin.</w:t>
      </w:r>
    </w:p>
    <w:p>
      <w:r>
        <w:rPr>
          <w:b/>
        </w:rPr>
        <w:t xml:space="preserve">Esimerkki 6.3679</w:t>
      </w:r>
    </w:p>
    <w:p>
      <w:r>
        <w:t xml:space="preserve">Mark O. Hatfield Scholarship and Excellence in Tribal Governance Act of 2008 - Perustetaan itsenäisenä toimeenpanevana yksikkönä Mark O. Hatfield Scholarship and Excellence in Tribal Governance -säätiö, jonka toimipaikka on Portlandissa Oregonissa. Säätiön tehtävänä on: (1) kehittää resursseja Amerikan ja Alaskan alkuperäiskansojen heimoneuvostojen jäsenten kouluttamiseksi itsehallinnossa ja siihen liittyvillä aloilla; (2) edistää heimojen itsehallinnon roolin laajempaa tunnustamista ja ymmärtämistä Yhdysvaltojen kehityksessä; (3) yksilöidä heimohallitusten kriittisiä kysymyksiä; (4) perustaa Portlandin osavaltionyliopiston heimohallintoinstituuttiin (Institute for Tribal Government at the Portland State University) heimohallintoa koskevan tutkimusohjelman; ja (5) tarjota heimojen itsehallintoa koskevaa valistustyötä.Valtuuttaa säätiön myöntämään: (1) apurahoja erinomaisille perustutkinto-opiskelijoille, jotka aikovat tavoitella heimohallintoon liittyvää uraa, sekä Amerikan ja Alaskan alkuperäiskansojen perustutkinto-opiskelijoille, jotka aikovat tavoitella uraa heimojen julkisen politiikan alalla; (2) apurahoja erinomaisille jatko-opiskelijoille, jotka aikovat tavoitella jatkotutkintoa heimohallintoon liittyvillä aloilla, Amerikan ja Alaskan alkuperäiskansojen jatko-opiskelijoille, jotka aikovat tavoitella jatkotutkintoa heimojen julkisessa politiikassa, oikeustieteessä tai lääketieteessä, sekä eri tieteenalojen tiedekunnille, jotka voivat tuoda asiantuntemustaan säätiön käyttöön; ja 3) harjoittelupaikkoja yksityishenkilöille, jotka työskentelevät valtion virastoissa tai suurten heimohallintojärjestöjen toimistoissa, sekä Amerikan ja Alaskan alkuperäiskansojen yksityishenkilöille, jotka työskentelevät virastoissa tai suurten kansanterveys- tai julkispoliittisten järjestöjen toimistoissa.Ohjaa säätiötä myöntämään instituutille apurahoja seuraaviin tarkoituksiin: (1) järjestää vuosittain asiantuntijapaneelin, jossa keskustellaan heimohallinnon ajankohtaisista kysymyksistä; 2) tehdä tutkimusta heimohallintopolitiikasta sekä Amerikan ja Alaskan alkuperäiskansojen heimojen julkiseen politiikkaan liittyvistä kysymyksistä; ja 3) kutsua vierailevia poliittisia päättäjiä jakamaan käytännön kokemuksia säätiön kanssa.edellyttää, että säätiö avustaa instituutissa sijaitsevan heimohallinnon tutkimusohjelman kehittämisessä ja toteuttamisessa.</w:t>
      </w:r>
    </w:p>
    <w:p>
      <w:r>
        <w:rPr>
          <w:b/>
        </w:rPr>
        <w:t xml:space="preserve">Tulos</w:t>
      </w:r>
    </w:p>
    <w:p>
      <w:r>
        <w:t xml:space="preserve">Lakiehdotus Mark O. Hatfield Scholarship and Excellence in Tribal Governance Foundation -säätiön perustamisesta ja muista tarkoituksista.</w:t>
      </w:r>
    </w:p>
    <w:p>
      <w:r>
        <w:rPr>
          <w:b/>
        </w:rPr>
        <w:t xml:space="preserve">Esimerkki 6.3680</w:t>
      </w:r>
    </w:p>
    <w:p>
      <w:r>
        <w:t xml:space="preserve">Edellytetään, että kaikkien Navajo-reservaatille siirrettyjen tai sen hankkimien maa-alueiden rajan on oltava tammikuusta 2014 alkaen 18 mailin sisällä Navajo-heimon trustimaista, mukaan lukien heimoon kuuluvat bändit. Sallii Bureau of Land Managementin (BLM) maa-alueiden vaihtamisen missä tahansa Arizonassa ja New Mexicossa maa-alueisiin, jotka sijaitsevat 18 mailin säteellä näistä trustimaista.  Annetaan Navajo-heimolle oikeus poistaa enintään 757 hehtaaria tammikuussa 2014 valituista maista, riippumatta siitä, onko sisäministeri jo ottanut kyseiset maat trustiin. heimolle annetaan oikeus valita uudelleen maata enintään sen määrän verran, jonka se on poistanut. Määrää ministeriön raportoimaan Navajo-heimon Hopi-heimolle maksettavista vuotuisista vuokrista kultakin vuodelta 2001-2013. Valtuuttaa Navajo-heimon nimeämään enintään 150 000 hehtaaria tietyillä mailla Navajojen suvereniteettivyöhykkeiksi (Navajo Sovereignty Empowerment Zones). Tekee tietyistä laeista soveltumattomia tällaisilla vyöhykkeillä.  Muuttaa vuonna 1996 annettua Navajo-Hopi Land Dispute Settlement Act -lakia siten, että siinä vahvistetaan navajojen kotitalousjohtajien tai heidän seuraajiensa oikeudet luopua Hopi-heimon kanssa tekemästään majoitussopimuksesta, joka koskee heidän asumistaan Hopin mailla.  Uudelleenvaltuutetaan ja tarkistetaan Navajo Rehabilitation Trust Fund -rahasto. Sallii sen käytön Navajojen suvereniteettivyöhykkeiden kehittämiseen (Navajo Sovereignty Empowerment Zones).</w:t>
      </w:r>
    </w:p>
    <w:p>
      <w:r>
        <w:rPr>
          <w:b/>
        </w:rPr>
        <w:t xml:space="preserve">Tulos</w:t>
      </w:r>
    </w:p>
    <w:p>
      <w:r>
        <w:t xml:space="preserve">Teknisten muutosten tekeminen julkiseen lakiin 93-531 ja muihin tarkoituksiin.</w:t>
      </w:r>
    </w:p>
    <w:p>
      <w:r>
        <w:rPr>
          <w:b/>
        </w:rPr>
        <w:t xml:space="preserve">Esimerkki 6.3681</w:t>
      </w:r>
    </w:p>
    <w:p>
      <w:r>
        <w:t xml:space="preserve">Building Opportunities Bonus Act - Muuttaa sosiaaliturvalain IV osaston A osaa (väliaikainen apu vähävaraisille perheille) (TANF) siten, että perustetaan rakennusmahdollisuuksien bonusohjelma osavaltioiden perheavustuksia koskevien säännösten mukaisesti, jotta voidaan palkita TANF:n puitteissa hyvin suoriutuvia osavaltioita.  Hyväksytään määrärahat.</w:t>
      </w:r>
    </w:p>
    <w:p>
      <w:r>
        <w:rPr>
          <w:b/>
        </w:rPr>
        <w:t xml:space="preserve">Tulos</w:t>
      </w:r>
    </w:p>
    <w:p>
      <w:r>
        <w:t xml:space="preserve">Rakennusmahdollisuuksien bonuslaki</w:t>
      </w:r>
    </w:p>
    <w:p>
      <w:r>
        <w:rPr>
          <w:b/>
        </w:rPr>
        <w:t xml:space="preserve">Esimerkki 6.3682</w:t>
      </w:r>
    </w:p>
    <w:p>
      <w:r>
        <w:t xml:space="preserve">Red Lake Band of Chippewa Indians of Minnesota Use or Distribution of Indian Judgment Funds Plan Approval Act - Hyväksyy käyttö- tai jakosuunnitelman, joka koskee määrättyjä escrowed-varoja, sijoitustuottoja ja varoja, jotka Red Lake Bandille on turvattu sen hyväksi 16. tammikuuta 2001 annetusta määräyksestä ja tuomiosta.Ohjaa sisäasiainministeriön, joka toimii Trust Funds Management -viraston kautta, maksamaan varat välittömästi määritellyllä tavalla, mukaan lukien määrät seuraaviin tarkoituksiin: (1) pysyvään rahastoon, (2) Docket 189-C -vaatimuksista aiheutuneisiin oikeudenkäynteihin liittyviin kuluihin, (3) maan ennallistamishankkeen kuluihin ja palkkioihin ja (4) Red Lake Bandin jäsenille maksettaviin asukaskohtaisiin maksuihin.</w:t>
      </w:r>
    </w:p>
    <w:p>
      <w:r>
        <w:rPr>
          <w:b/>
        </w:rPr>
        <w:t xml:space="preserve">Tulos</w:t>
      </w:r>
    </w:p>
    <w:p>
      <w:r>
        <w:t xml:space="preserve">Minnesotan Red Lake Band of Chippewa Indians of Minnesotan senaatin ja edustajainhuoneen tuomiovarojen käytön tai jakamisen hyväksyminen ja muihin tarkoituksiin.</w:t>
      </w:r>
    </w:p>
    <w:p>
      <w:r>
        <w:rPr>
          <w:b/>
        </w:rPr>
        <w:t xml:space="preserve">Esimerkki 6.3683</w:t>
      </w:r>
    </w:p>
    <w:p>
      <w:r>
        <w:t xml:space="preserve">Määrittää kerättävät tiedot (esim, ilmoitettujen ja tutkittujen viharikosten määrä, syytteeseen asetettujen ja tuomioon johtaneiden viharikosten prosenttiosuus, tuomittujen tuomioiden pituus verrattuna vastaavista rikoksista, jotka on tehty sellaisilla lainkäyttöalueilla, joilla ei ole viharikoksia koskevia lakeja, määrättyihin tuomioihin, sekä viittaukset lakeihin, joiden nojalla rikoksentekijöitä rangaistiin, ja niiden kuvaukset).Pyytää valtiontalouden tarkastusvirastoa ja valtiontalouden tarkastusvirastoa tunnistamaan viharikosten tekemisen suuntaukset maantieteellisten alueiden, tehtyjen rikosten tyypin, syytteeseen asetettujen viharikosten määrän ja niiden viharikosten lukumäärän, joiden osalta on saatu tuomio, perusteella.kehottaa oikeusministeriötä: (1) laatimaan mallilain viharikoksiksi luokiteltujen tekojen kriminalisoimiseksi ja (2) sisällyttämään tällaista lakia laatiessaan rikokset, jotka osoittavat ennakkoluuloja, ja laatimaan analyysin kaikista syistä, joiden vuoksi kaikki rikokset, joiden motiivina ovat ennakkoluulot uhrin ominaisuuksien perusteella, olisi sisällytettävä tai jätettävä sisällyttämättä lakiin.Ohjaa oikeusministeriön: (1) antamaan osavaltion tai sen poliittisen yksikön lainvalvontaviranomaisen pyynnöstä apua rikostutkinnassa tai syytteeseenpanossa kaikissa rikoksissa, jotka ovat osavaltion lainsäädännön mukaan väkivaltarikoksia tai rikoksia ja joiden motiivina ovat uhrin rotuun, etniseen alkuperään tai uskontoon perustuvat ennakkoluulot tai jotka rikkovat osavaltion viharikoslakia; ja (2) antamaan tällaista apua antaessaan etusijalle rikokset, jotka ovat tehneet useammassa kuin yhdessä osavaltiossa rikoksia tehneet rikoksentekijät.Perustetaan oikeusministeriöön avustusohjelma, jonka tarkoituksena on avustaa osavaltioiden ja paikallisviranomaisia viharikosten tutkinnassa ja syytteeseenpanossa. Asetetaan tukikelpoisuus-, raportointi- ja muut vaatimukset. Kielletään ja määrätään rangaistukset (mukaan lukien kuolemanrangaistus tietyissä olosuhteissa) seuraaville teoille: (1) matkustaminen osavaltion rajan yli tai intiaanialueelle saapuminen tai sieltä poistuminen vahingoittaakseen, pelotellakseen tai häiritäkseen tahallaan ketä tahansa henkilöä tämän rodun, ihonvärin, uskonnon tai kansallisen alkuperän vuoksi; ja (2) tahallinen vahingoittaminen, pelottelu tai häirintä voimakeinoin tai voimankäytöllä uhkaamalla ketä tahansa henkilöä tämän rodun, ihonvärin, uskonnon tai kansallisen alkuperän vuoksi.</w:t>
      </w:r>
    </w:p>
    <w:p>
      <w:r>
        <w:rPr>
          <w:b/>
        </w:rPr>
        <w:t xml:space="preserve">Tulos</w:t>
      </w:r>
    </w:p>
    <w:p>
      <w:r>
        <w:t xml:space="preserve">Lakiehdotus viharikosten torjumiseksi.</w:t>
      </w:r>
    </w:p>
    <w:p>
      <w:r>
        <w:rPr>
          <w:b/>
        </w:rPr>
        <w:t xml:space="preserve">Esimerkki 6.3684</w:t>
      </w:r>
    </w:p>
    <w:p>
      <w:r>
        <w:t xml:space="preserve">Valtuuttaa veteraaniasioista vastaavan ministerin toteuttamaan suuria sairaalahankkeita tietyissä määrissä veteraaniasioiden ministeriön sairaalakeskuksissa tai poliklinikoilla seuraavissa paikoissa: 1) Long Beach, Kalifornia; 2) San Juan, Puerto Rico; 3) Washington, D.C.; 4) Palo Alto, Kalifornia; 5) Cleveland, Ohio; 6) Tucson, Arizona; 7) Dallas, Texas; ja 8) Auburn ja Merced, Kalifornia. Valtuuttaa ministeriön rakentamaan pysäköintirakennuksen Department Medical Centeriin Denverissä, Coloradossa. Valtuuttaa ministeriön tekemään vuokrasopimuksia Baton Rougessa, Louisianassa, Daytona Beachissa, Floridassa ja Oakland Parkissa, Floridassa sijaitsevista avohoitoklinikoista. Valtuuttaa ministeriön varainhoitovuoden 1999 määrärahojen myöntämisen rajoituksin rakennustilille, suurhankkeet, ja sairaanhoitotilille. Korottaa 3 miljoonasta dollarista 4 miljoonaan dollariin kynnysarvoa, jonka mukaan ministeriön pysäköintilaitoshanke katsotaan suureksi sairaalahankkeeksi. Sihteeri velvoitetaan:  (1) järjestettävä paikallinen julkinen kuuleminen ennen kuin ministeriön kiinteistöä nimetään muulla kuin kyseisen maantieteellisen alueen nimellä; ja 2) ilmoitettava kongressin veteraanikomiteoille aikomuksesta tehdä tällainen nimitys ja odotettava 60 päivän yhtäjaksoista kongressin istuntoa ennen tällaisen nimityksen tekemistä.</w:t>
      </w:r>
    </w:p>
    <w:p>
      <w:r>
        <w:rPr>
          <w:b/>
        </w:rPr>
        <w:t xml:space="preserve">Tulos</w:t>
      </w:r>
    </w:p>
    <w:p>
      <w:r>
        <w:t xml:space="preserve">Luvan myöntäminen veteraaniasiainministeriön suurille sairaalahankkeille ja suurten sairaalahankkeiden vuokrasopimuksille verovuodeksi 1999 ja muihin tarkoituksiin.</w:t>
      </w:r>
    </w:p>
    <w:p>
      <w:r>
        <w:rPr>
          <w:b/>
        </w:rPr>
        <w:t xml:space="preserve">Esimerkki 6.3685</w:t>
      </w:r>
    </w:p>
    <w:p>
      <w:r>
        <w:t xml:space="preserve">Nurse Loan Forgiveness Act of 2002 - Muuttaa vuoden 1965 korkeakoulutuslakia (Higher Education Act of 1965, HEA) siten, että HEA:n opintolainojen anteeksianto- ja peruutusohjelmiin sisällytetään sairaanhoitajat, jotka työskentelevät kolme peräkkäistä kokonaista vuotta hyväksytyssä terveydenhuollon laitoksessa tai ympäristössä.</w:t>
      </w:r>
    </w:p>
    <w:p>
      <w:r>
        <w:rPr>
          <w:b/>
        </w:rPr>
        <w:t xml:space="preserve">Tulos</w:t>
      </w:r>
    </w:p>
    <w:p>
      <w:r>
        <w:t xml:space="preserve">Perustetaan sairaanhoitajille suunnattu opintolainojen anteeksianto-ohjelma.</w:t>
      </w:r>
    </w:p>
    <w:p>
      <w:r>
        <w:rPr>
          <w:b/>
        </w:rPr>
        <w:t xml:space="preserve">Esimerkki 6.3686</w:t>
      </w:r>
    </w:p>
    <w:p>
      <w:r>
        <w:t xml:space="preserve">Hurrikaani Katrina Fast-Track Refunds for Working Families Act of 2005 - Muuttaa Internal Revenue Code -lakia siten, että ansiotulojen verohyvitys ja lasten verohyvitys voidaan maksaa ennakkoon vuonna 2005 niille veronmaksajille, jotka asuvat hurrikaani Katrinan katastrofialueella ja jotka saivat tällaisia hyvityksiä vuonna 2004 päättyvältä verovuodelta.</w:t>
      </w:r>
    </w:p>
    <w:p>
      <w:r>
        <w:rPr>
          <w:b/>
        </w:rPr>
        <w:t xml:space="preserve">Tulos</w:t>
      </w:r>
    </w:p>
    <w:p>
      <w:r>
        <w:t xml:space="preserve">Lakiehdotus vuoden 1986 Internal Revenue Code of 1986 -lain muuttamiseksi siten, että ansiotulojen verohyvitys ja lasten verohyvitys maksetaan ennakkoon vuodelle 2005, jotta Katrina-hirmumyrskyn uhreille voidaan antaa tarvittavia varoja ja jotta paikallistaloutta voidaan elvyttää.</w:t>
      </w:r>
    </w:p>
    <w:p>
      <w:r>
        <w:rPr>
          <w:b/>
        </w:rPr>
        <w:t xml:space="preserve">Esimerkki 6.3687</w:t>
      </w:r>
    </w:p>
    <w:p>
      <w:r>
        <w:t xml:space="preserve">Foreclosure Rescue Fraud Act of 2008 - kieltää ulosottokonsulttia: (1) ottaa vastaan korvausta asunnonomistajalta asuinkiinteistöä koskevista palveluista, kunnes konsultti on suorittanut kaikki sopimuksen mukaiset palvelut; (2) pitää hallussaan asunnonomistajan valtakirjaa, lukuun ottamatta asiakirjojen tarkastamista; (3) ottaa vastaan vastiketta kolmannelta osapuolelta palvelujen yhteydessä, joita kyseinen kolmas osapuoli tarjoaa asunnonomistajalle ulosmittauksen yhteydessä, ellei tällaista vastiketta ilmoiteta täysimääräisesti kirjallisesti ennen kyseisten palvelujen suorittamista; (4) hyväksymällä palkkasitoumuksen, panttioikeuden tai muun vakuuden korvauksen saamiseksi asuinkiinteistön ulosmittaukseen liittyvistä palveluista; tai (5) hankkimalla osuuden sellaisen asunnonomistajan asunnosta, jonka kanssa konsultti on tehnyt sopimuksen.Määritellään sopimusvaatimukset. Sallii asunnonomistajan irtisanoa tällainen sopimus ilman rangaistusta tai velvoitetta.Julistaa mitättömäksi ja täytäntöönpanokelvottomaksi: 1) asunnonomistajan luopumisen tässä laissa säädetystä suojasta; ja 2) sopimuksen, joka ei ole tämän lain mukainen.Vaatii lainanhoitajan ilmoittamaan asunnonomistajalle ulosmittaukseen liittyvän petollisen toiminnan vaaroista, jos lainanhoitaja havaitsee, että asunnonomistaja ei ole suorittanut kahta peräkkäistä asuntolainan maksua ja että kyseinen laina on vaarassa joutua ulosmitatuksi.Alistaa kaikki ulosmittauskonsultit, jotka eivät noudata tätä lakia, vastuuseen todellisista vahingonkorvauksista ja rangaistusluonteisista vahingonkorvauksista sekä asianajokuluista.Valtuuttaa liittovaltion kaupallisen komission (Federal Trade Commission, FTC) ja osavaltiot valvomaan tämän lain noudattamista.</w:t>
      </w:r>
    </w:p>
    <w:p>
      <w:r>
        <w:rPr>
          <w:b/>
        </w:rPr>
        <w:t xml:space="preserve">Tulos</w:t>
      </w:r>
    </w:p>
    <w:p>
      <w:r>
        <w:t xml:space="preserve">Lakiehdotus ulosottomenettelyn kohteena olevien asunnonomistajien omaisuuden ja turvallisuuden suojelemiseksi ja muihin tarkoituksiin.</w:t>
      </w:r>
    </w:p>
    <w:p>
      <w:r>
        <w:rPr>
          <w:b/>
        </w:rPr>
        <w:t xml:space="preserve">Esimerkki 6.3688</w:t>
      </w:r>
    </w:p>
    <w:p>
      <w:r>
        <w:t xml:space="preserve">Wireless 411 Privacy Act - Muuttaa vuoden 1934 viestintälakia siten, että kaupallisten matkaviestintäpalvelujen tarjoajaa tai tällaisen tarjoajan tytäryhtiötä tai asiamiestä (tarjoaja) kielletään sisällyttämästä tilaajan langatonta puhelinnumeroa (langaton numero) mihinkään langattoman numerotiedotuspalvelun (WDAS) tietokantaan, ellei tarjoaja: (1) antaa tilaajalle näkyvän erillisen ilmoituksen oikeudesta olla joutumatta WDAS-luetteloon; ja (2) saa tilaajalta nimenomaisen ennakkoluvan luetteloon sisällyttämiseen, eikä lupaa ole peruutettu.Vaatii palveluntarjoajaa poistamaan tilaajan langattoman numeron WDAS-järjestelmästä tilaajan pyynnöstä ja ilman tilaajan kustannuksia. Määrittää rajoitetut olosuhteet, joissa palveluntarjoaja voi yhdistää WDAS-järjestelmästä soittavan osapuolen kaupallisen matkaviestintäpalvelun tilaajalle.Kieltää teleoperaattoria paljastamasta asiakkaille toimitettavissa laskutustiedoissa sellaisten tilaajien langattomia numeroita, jotka ovat ilmoittaneet palveluntarjoajalleen, etteivät halua langattoman numeronsa paljastuvan.Kieltää palveluntarjoajaa julkaisemasta (luetteloimasta) missä tahansa muodossa, myymästä tai muulla tavoin jakelemasta minkä tahansa WDAS-järjestelmän tietokannan sisältöä, ellei palveluntarjoaja: (1) ilmoittaa tilaajalle oikeudesta olla joutumatta luetteloon; ja (2) saa tilaajalta nimenomaisen ennakkoluvan luettelointiin, eikä lupaa ole peruutettu.Kielletään palveluntarjoajaa perimästä tilaajalta maksua tämän lain mukaisten oikeuksien käyttämisestä.</w:t>
      </w:r>
    </w:p>
    <w:p>
      <w:r>
        <w:rPr>
          <w:b/>
        </w:rPr>
        <w:t xml:space="preserve">Tulos</w:t>
      </w:r>
    </w:p>
    <w:p>
      <w:r>
        <w:t xml:space="preserve">Lakiehdotus vuoden 1934 viestintälain muuttamisesta langattomien viestintäpalvelujen tilaajien yksityisyyden suojaamiseksi.</w:t>
      </w:r>
    </w:p>
    <w:p>
      <w:r>
        <w:rPr>
          <w:b/>
        </w:rPr>
        <w:t xml:space="preserve">Esimerkki 6.3689</w:t>
      </w:r>
    </w:p>
    <w:p>
      <w:r>
        <w:t xml:space="preserve">Autocycle Safety Act Tässä lakiehdotuksessa määritellään &amp;quot;autocycle&amp;quot; kolmipyöräiseksi moottoriajoneuvoksi, jossa on kolme pyörää, suljettu matkustajatila ja ohjauspyörä ja joka täyttää sovellettavat liittovaltion moottoriajoneuvojen turvallisuusstandardit. Autopyöriin sovelletaan erityisiä väliaikaisia autojen ja moottoripyörien turvallisuusstandardeja enintään kolmeen vuoteen tämän lain voimaantulosta, jolloin liikenneministeri antaa asianmukaiset lopulliset säännöt, tulkinnat ja testausmenettelyt. Autopyöriin sovelletaan myös autojen polttoainestandardeja.</w:t>
      </w:r>
    </w:p>
    <w:p>
      <w:r>
        <w:rPr>
          <w:b/>
        </w:rPr>
        <w:t xml:space="preserve">Tulos</w:t>
      </w:r>
    </w:p>
    <w:p>
      <w:r>
        <w:t xml:space="preserve">Autocycle Safety Act</w:t>
      </w:r>
    </w:p>
    <w:p>
      <w:r>
        <w:rPr>
          <w:b/>
        </w:rPr>
        <w:t xml:space="preserve">Esimerkki 6.3690</w:t>
      </w:r>
    </w:p>
    <w:p>
      <w:r>
        <w:t xml:space="preserve">Mobile Workforce State Income Tax Fairness and Simplification Act of 2007 - rajoittaa valtion tai paikallisen verotuksen sellaisten työntekijöiden korvauksista, jotka suorittavat tehtäviä useammassa kuin yhdessä valtiossa tai paikkakunnalla: (1) osavaltio tai paikkakunta, jossa työntekijä asuu, ja 2) osavaltio tai paikkakunta, jossa työntekijä on fyysisesti läsnä hoitamassa tehtäviään yli 60 päivän ajan.</w:t>
      </w:r>
    </w:p>
    <w:p>
      <w:r>
        <w:rPr>
          <w:b/>
        </w:rPr>
        <w:t xml:space="preserve">Tulos</w:t>
      </w:r>
    </w:p>
    <w:p>
      <w:r>
        <w:t xml:space="preserve">Rajoittaa osavaltioiden ja paikallisyhteisöjen valtuuksia verottaa tiettyjä työntekijöiden tuloja, jotka perustuvat muissa osavaltioissa ja paikallisyhteisöissä suoritettuihin työtehtäviin.</w:t>
      </w:r>
    </w:p>
    <w:p>
      <w:r>
        <w:rPr>
          <w:b/>
        </w:rPr>
        <w:t xml:space="preserve">Esimerkki 6.3691</w:t>
      </w:r>
    </w:p>
    <w:p>
      <w:r>
        <w:t xml:space="preserve">Academic Partnerships Lead Us to Success Act eli A PLUS Act&amp;nbsp; Tämän lakiehdotuksen mukaan kukin osavaltio voi vastaanottaa liittovaltion perus- ja keskiasteen koulutusmäärärahoja konsolidoidusti ja hallinnoida varoja osavaltion koulutuspolitiikan edistämiseksi.  Osavaltion tiettyjen virkamiesten yhdistelmän tai kansanäänestyksen on laadittava aikeilmoitus, ja siinä on lueteltava ohjelmat, joille haetaan konsolidoitua rahoitusta. Osavaltiot voivat käyttää näitä varoja mihin tahansa osavaltion lain sallimaan koulutustarkoitukseen, mutta niiden on annettava tietyt takeet siitä, että ne käyttävät verovalvonta- ja kirjanpitomenettelyjä, noudattavat liittovaltion kansalaisoikeuslakeja, edistävät heikommassa asemassa olevien koulutusmahdollisuuksia ja käyttävät liittovaltion varoja pikemminkin täydentämään kuin syrjäyttämään osavaltion rahoitusta.  Kunkin ilmoittautumisvaltion on: (1) tiedottaa yleisölle oppilaiden saavutusten arviointijärjestelmästään, (2) raportoida vuosittain oppilaiden edistymisestä kohti osavaltion taitostandardeja tietyissä oppilasryhmissä ja (3) huolehtia yksityisten koulujen lasten ja opettajien tasapuolisesta osallistumisesta samalla tavalla kuin nykyisessä laissa säädetään. </w:t>
      </w:r>
    </w:p>
    <w:p>
      <w:r>
        <w:rPr>
          <w:b/>
        </w:rPr>
        <w:t xml:space="preserve">Tulos</w:t>
      </w:r>
    </w:p>
    <w:p>
      <w:r>
        <w:t xml:space="preserve">Akateemiset kumppanuudet johtavat meidät menestykseen</w:t>
      </w:r>
    </w:p>
    <w:p>
      <w:r>
        <w:rPr>
          <w:b/>
        </w:rPr>
        <w:t xml:space="preserve">Esimerkki 6.3692</w:t>
      </w:r>
    </w:p>
    <w:p>
      <w:r>
        <w:t xml:space="preserve">Urban and Rural Disease Prevention and Health Promotion Act of 2005 - Valtuuttaa asunto- ja kaupunkikehitysministeriön myöntämään vastaavia avustuksia ja lainoja osavaltioiden ja paikallisviranomaisten virastoille ja yhteisön kehittämisviranomaisille sairauksien ehkäisyn ja terveyden edistämisen sisäisten keskusten kehittämiseen, jotka ovat: (1) joita käytetään pääasiassa sisätiloissa sijaitsevina vapaa-ajanviettopaikkoina; (2) jotka ovat avustusta saavan tahon omistuksessa tai valvonnassa; (3) jotka ovat lainkäyttöalueen asukkaiden käytettävissä maksutta tai maksua vastaan, joka on tarpeen laitoksen toiminnan ja ylläpidon rahoittamiseksi; ja (4) joihin sovelletaan oikeudellisesti sitovia ja täytäntöönpanokelpoisia sitoumuksia, jotka koskevat laitoksen saatavuutta 25 vuoden ajan.</w:t>
      </w:r>
    </w:p>
    <w:p>
      <w:r>
        <w:rPr>
          <w:b/>
        </w:rPr>
        <w:t xml:space="preserve">Tulos</w:t>
      </w:r>
    </w:p>
    <w:p>
      <w:r>
        <w:t xml:space="preserve">Avun antaminen sisätautien ehkäisy- ja terveyden edistämiskeskusten kehittämiseksi kaupunki- ja maaseutualueilla kaikkialla Yhdysvalloissa.</w:t>
      </w:r>
    </w:p>
    <w:p>
      <w:r>
        <w:rPr>
          <w:b/>
        </w:rPr>
        <w:t xml:space="preserve">Esimerkki 6.3693</w:t>
      </w:r>
    </w:p>
    <w:p>
      <w:r>
        <w:t xml:space="preserve">21st Century Community Learning Centers Act of 2007 - Muuttaa 21st Century Community Learning Centers -ohjelmaa vuoden 1965 Elementary and Secondary Education Act -lain IV osaston nojalla siten, että siihen sisällytetään palveluoppiminen ja ravitsemuskasvatus sekä virkistysohjelmien sijasta fyysistä kuntoa ja hyvinvointia edistävät ohjelmat niiden toimintojen joukkoon, joihin yhteisölliset oppimiskeskukset saavat rahoitusta.Nostaa 3 prosentista 5 prosenttiin prosenttiosuuden ohjelmavaroista, jonka osavaltio voi käyttää seurantaan, arviointiin sekä koulutuksen ja teknisen avun tarjoamiseen yhteisöllisille oppimiskeskuksille.Tekee yhteisöllisistä oppimiskeskuksista myönnettävistä avustuksista uusittavissa olevia kolmesta viiteen vuotta.</w:t>
      </w:r>
    </w:p>
    <w:p>
      <w:r>
        <w:rPr>
          <w:b/>
        </w:rPr>
        <w:t xml:space="preserve">Tulos</w:t>
      </w:r>
    </w:p>
    <w:p>
      <w:r>
        <w:t xml:space="preserve">Lakiehdotus vuoden 1965 Elementary and Secondary Education Act -lain IV osaston B osan muuttamisesta 21st Century Community Learning Centers -oppimiskeskusten parantamiseksi.</w:t>
      </w:r>
    </w:p>
    <w:p>
      <w:r>
        <w:rPr>
          <w:b/>
        </w:rPr>
        <w:t xml:space="preserve">Esimerkki 6.3694</w:t>
      </w:r>
    </w:p>
    <w:p>
      <w:r>
        <w:t xml:space="preserve">Business Activity Tax Simplification Act of 2011 - Laajentaa osavaltioiden välisen kaupan verotuksen kieltoa koskemaan: (1) osavaltion ulkopuolisten myyntitapahtumien verotus, jotka koskevat kaikenlaista omaisuutta, mukaan lukien aineeton henkilökohtainen omaisuus ja palvelut (tällä hetkellä vain aineellisen henkilökohtaisen omaisuuden myynti on suojattu); ja (2) kaikki muut liiketoiminnan verot nettotuloverojen lisäksi. Vapauttaa osavaltion verotuksesta henkilöt, jotka saapuvat osavaltioon vain toimittaakseen tietoja asiakkaille ja tytäryhtiöille, uutisia tai muita tapahtumia uutisoidakseen tai kerätäkseen tietoja kyseisessä osavaltiossa.Asettaa osavaltioiden toimivaltanormit osavaltioille, kun ne määräävät, arvioivat tai perivät nettotuloveroa tai muuta elinkeinotoiminnan veroa osavaltioiden välisistä toiminnoista.  Määritellään "fyysinen läsnäolo osavaltiossa" seuraavasti: (1) yksityishenkilön fyysinen läsnäolo osavaltiossa tai yhden tai useamman työntekijän lähettäminen osavaltioon, (2) asiamiehen palvelujen käyttäminen markkinoiden perustamiseksi tai ylläpitämiseksi osavaltiossa ja (3) aineellisen henkilökohtaisen tai kiinteän omaisuuden vuokraaminen tai omistaminen osavaltiossa (lukuun ottamatta tietokoneohjelmistojen vuokraamista tai lisensointia).  Määritelmästä "fyysinen läsnäolo" suljetaan pois läsnäolo osavaltiossa alle 15 päivän ajan verovuoden aikana tai läsnäolo osavaltiossa rajoitetun tai tilapäisen liiketoiminnan harjoittamiseksi.Tässä laissa säädetään, että tätä lakia ei saa tulkita siten, että se muuttaisi tai vaikuttaisi osavaltion liiketoimintaveroon, joka kohdistuu henkilöyhtiöön, S-yhtiöön tai osakeyhtiöön, trustiin tai kuolinpesään, jolla on fyysinen läsnäolo osavaltiossa, tai että se syrjäyttäisi osavaltioiden toimivallan säätää laki tai ryhtyä lainvalvontatoimiin laittomia toimia tai näennäisiä liiketoimia harjoittavia henkilöitä tai yhteisöjä vastaan.Asettaa säännön, jonka mukaan lasketaan sidosryhmän nettotulovero tai muu elinkeinotoiminnan verovelvollisuus.Sovelletaan tätä lakia 1. tammikuuta 2012 tai sen jälkeen alkaviin verokausiin.</w:t>
      </w:r>
    </w:p>
    <w:p>
      <w:r>
        <w:rPr>
          <w:b/>
        </w:rPr>
        <w:t xml:space="preserve">Tulos</w:t>
      </w:r>
    </w:p>
    <w:p>
      <w:r>
        <w:t xml:space="preserve">Säännellä tiettyjä osavaltioiden väliseen kauppaan kohdistuvia veroja ja muihin tarkoituksiin.</w:t>
      </w:r>
    </w:p>
    <w:p>
      <w:r>
        <w:rPr>
          <w:b/>
        </w:rPr>
        <w:t xml:space="preserve">Esimerkki 6.3695</w:t>
      </w:r>
    </w:p>
    <w:p>
      <w:r>
        <w:t xml:space="preserve">Muuttaa vuoden 1965 Elementary and Secondary Education Act -lakia vaikutustukien maksamisen osalta. Säädetään kiinteän omaisuuden hankintaan liittovaltiolle liittyvien Impact Aid -maksujen hold-harmless-määristä.  Säädetään, että yksikään tukikelpoinen paikallinen koulutuslaitos ei saa saada vähemmän kuin 85 prosenttia edellisen vuoden määrästä tällaisena maksuna minkään verovuoden aikana. Säädetään tietyntyyppisten Impact Aid -maksujen suhteellisista vähennyksistä ja korotuksista tietyissä olosuhteissa. Tarkistetaan säännöksiä, joilla myönnetään rahoitusta koulupiireille, joihin on kohdistunut voimakkaita vaikutuksia, maksun laskemisen, liittovaltioon kuuluville tukikelpoisille lapsille maksettavien maksujen ja kuluvan vuoden tietojen osalta.  Ohjaa opetusministeriä vuoden 1994 lisämaksuja koskevana erityissääntönä olemaan ottamatta huomioon puolustusministeriön paikalliselle opetusvirastolle suorittamaa maksua, joka on kyseisen viraston käytettävissä juokseviin menoihin ja jota käytetään pääomakustannuksiin, määritettäessä tiettyjä liittovaltion vaikutustukea koskevan lain mukaisia päätöksiä. Sallii kahdelle Etelä-Dakotan koulupiirille mahdollisuuden hakea kelpoisuuttaan kuluvan vuoden osalta piirinä, joihin on kohdistunut suuria vaikutuksia, sallimalla niiden muuttaa korotettuja maksuja koskevia hakemuksiaan.</w:t>
      </w:r>
    </w:p>
    <w:p>
      <w:r>
        <w:rPr>
          <w:b/>
        </w:rPr>
        <w:t xml:space="preserve">Tulos</w:t>
      </w:r>
    </w:p>
    <w:p>
      <w:r>
        <w:t xml:space="preserve">Vuoden 1965 Elementary and Secondary Education Act -lain VIII osaston muuttaminen vaikutustuen maksamisen osalta ja muihin tarkoituksiin.</w:t>
      </w:r>
    </w:p>
    <w:p>
      <w:r>
        <w:rPr>
          <w:b/>
        </w:rPr>
        <w:t xml:space="preserve">Esimerkki 6.3696</w:t>
      </w:r>
    </w:p>
    <w:p>
      <w:r>
        <w:t xml:space="preserve">Korean maahanmuuttoa koskeva muistokolikkolaki - Ohjaa valtiovarainministeriä lyömään ja laskemaan 1. tammikuuta 2018 alkavan vuoden aikana liikkeeseen 5 dollarin kultakolikoita ja 1 dollarin hopeakolikoita, jotka kuvaavat korealaisten maahanmuuttoa Yhdysvaltoihin ja heidän merkittävää panostaan tähän kansakuntaan. Vaatii, että ministeriö maksaa viipymättä kaikki kolikoiden myynnistä saadut lisämaksut 100-vuotisen korealaisen maahanmuuton muistokolikkolain neuvostolle akateemisten stipendien myöntämiseksi.</w:t>
      </w:r>
    </w:p>
    <w:p>
      <w:r>
        <w:rPr>
          <w:b/>
        </w:rPr>
        <w:t xml:space="preserve">Tulos</w:t>
      </w:r>
    </w:p>
    <w:p>
      <w:r>
        <w:t xml:space="preserve">Korean siirtolaisuuden juhlarahoja koskeva laki</w:t>
      </w:r>
    </w:p>
    <w:p>
      <w:r>
        <w:rPr>
          <w:b/>
        </w:rPr>
        <w:t xml:space="preserve">Esimerkki 6.3697</w:t>
      </w:r>
    </w:p>
    <w:p>
      <w:r>
        <w:t xml:space="preserve">Russian River Fisheries and Riverbed Restoration Act - Ohjaa ympäristönsuojeluviraston hallintovirkamiestä toteuttamaan yhden tai useamman pilottihankkeen Russian Riverin pääuomassa Kaliforniassa, jotka voidaan yksilöidä Russian River Resource Enhancement Plan -suunnitelmassa, osoittamaan toimenpiteitä, joilla palautetaan uoma ja tulva-alue dynaamiseen tasapainoon joen kanssa ja estetään joen uoman leikkaaminen. edellyttää, että Soil Conservation Servicen päällikkö toteuttaa yhteistyössä resurssien suojelupiirien ja Kalifornian kalastus- ja riistaministeriön (California Department of Fish and Game) kanssa ensisijaisia kalojen elinympäristön kunnostushankkeita joen sivujoilla tai valuma-alueen kunnostushankkeita, jotka on yksilöity ohjelmasuunnitelmassa ja jotka ovat johdonmukaisia ohjelmasuunnitelman tavoitteiden kanssa. Ohjaa armeijaministeriä tarkastelemaan yhdessä Yhdysvaltojen kalastus- ja villieläinpalvelun johtajan kanssa Mendocinon piirikunnassa sijaitsevan Coyoten padon toiminnan ja veden vapauttamisaikataulun vaikutuksia penkereiden eroosio-ongelmiin, joen uoman leikkaamiseen, pohjaveden saannin vähenemiseen ja ranta-alueiden elinympäristön huuhtoutumiseen. Pyytää ministeriötä tarkastelemaan Sonoman piirikunnassa sijaitsevan Warm Springsin padon toiminnan vaikutuksia kalojen elinympäristöön Dry Creekissä ja joen alajuoksulla, mukaan lukien hankkeen mahdolliset vaikutukset joen keskijuoksulle, kun se on täysin toiminnassa. Perustetaan Russian River Basin neuvoa-antava komitea, jonka tehtävänä on neuvoa ja avustaa hallintovirkamiestä ja päällikköä tässä laissa sallittujen toimien täytäntöönpanossa ja seurannassa. Hyväksytään määrärahat.</w:t>
      </w:r>
    </w:p>
    <w:p>
      <w:r>
        <w:rPr>
          <w:b/>
        </w:rPr>
        <w:t xml:space="preserve">Tulos</w:t>
      </w:r>
    </w:p>
    <w:p>
      <w:r>
        <w:t xml:space="preserve">Venäjänjoen kalastusta ja jokiuoman kunnostamista koskeva laki</w:t>
      </w:r>
    </w:p>
    <w:p>
      <w:r>
        <w:rPr>
          <w:b/>
        </w:rPr>
        <w:t xml:space="preserve">Esimerkki 6.3698</w:t>
      </w:r>
    </w:p>
    <w:p>
      <w:r>
        <w:t xml:space="preserve">Golfkenttien säilyttämistä ja nykyaikaistamista koskeva laki - velvoittaa sisäministeriä varmistamaan National Park Servicen (NPS) johtajan välityksellä, että Rock Creekin, Langstonin ja East Potomacin golfkenttien toimintaa ja ylläpitoa koskevia kuukausittaisia toimilupasopimuksia jatketaan siihen asti, kunnes East Potomacia koskeva voimassa oleva vuokrasopimus päättyy, jolloin alkaa tämän lain nojalla tehty vuokrasopimus Rock Creekin, Langstonin ja East Potomacin jatkuvan toiminnan ja ylläpidon jatkamiseksi golfkenttinä.Edellytetään, että vuokrasopimus sisältää nämä kolme golfkenttää yhdessä vuokrasopimuksessa ja että niitä hoidetaan ja ylläpidetään siten, että: (1) niiden historiallinen luonne säilyy, 2) vähintään kahdella kentällä vaaditaan, että kenttien käyttöön liittyvät maksut ovat kohtuuhintaisia, 3) yhdellä kentällä kerättävillä maksuilla voidaan tukea vähintään yhden muun kentän ylläpitoa ja toimintaa ja 4) kaikkien kolmen kentän pitkäaikainen maanvuokraus sallitaan. kehottaa ministeriä pyytämään kilpailumenettelyn kautta ehdotuksia tällaisen vuokrasopimuksen hankkimiseksi. Valtuuttaa ministerin tekemään tällaisen tarjouskilpailun jälkeen sopimuksia vuokrasopimuksen hankkimiseksi. täsmentää, että tarjouspyyntö on pyydettävä siten, että 1) vuokrasopimus tehdään viimeistään 180 päivän kuluttua tämän lain voimaantulopäivästä tai viimeistään 30 päivän kuluttua East Potomacin toimilupasopimuksen päättymisestä ja 2) varmistetaan, että epäedullisessa asemassa olevat yritykset osallistuvat ehdotusten rahoittajien pääomasijoituksiin.</w:t>
      </w:r>
    </w:p>
    <w:p>
      <w:r>
        <w:rPr>
          <w:b/>
        </w:rPr>
        <w:t xml:space="preserve">Tulos</w:t>
      </w:r>
    </w:p>
    <w:p>
      <w:r>
        <w:t xml:space="preserve">Valtuuttaa sisäasiainministeriö tekemään pitkäaikainen maanvuokrasopimus Rock Creekin, Langstonin ja East Potomacin golfkenttien toimintaa ja ylläpitoa varten sekä muihin tarkoituksiin.</w:t>
      </w:r>
    </w:p>
    <w:p>
      <w:r>
        <w:rPr>
          <w:b/>
        </w:rPr>
        <w:t xml:space="preserve">Esimerkki 6.3699</w:t>
      </w:r>
    </w:p>
    <w:p>
      <w:r>
        <w:t xml:space="preserve">Driver Education and Licensing Improvement Act of 2004 - Muuttaa alkoholin vaikutuksen alaisena ajamisen vastatoimien tukemiseen myönnettävien avustusten tukikelpoisuusvaatimuksia siten, että nuorille kuljettajille vaaditaan monivaiheinen porrastettu ajokorttijärjestelmä, joka: (1) mahdollistaa ensimmäisen ajokortin tai oppilasluvan myöntämisen aikaisintaan kuljettajan 16-vuotispäivänä; (2) kieltää alle 21-vuotiasta henkilöä, jonka veren alkoholipitoisuus on .02 promillea tai enemmän moottoriajoneuvon kuljettaminen; (3) säädetään oppimisvaiheesta ja vähintään kuuden kuukauden mittaisesta välivaiheesta; (4) rajoitetaan matkustajien määrää; (5) rajoitetaan yöajoa ja (6) sovelletaan erityisiä rangaistuksia järjestelmän rajoitusten ja muiden osavaltioiden moottoriajoneuvolakien rikkomisesta.Perustetaan kansallinen kuljettajakoulutuksen toimisto National Highway Traffic Safety Administrationin yhteyteen. Toimiston tehtäviin kuuluu kehittää ja asettaa valtioiden saataville suositeltu opetussuunnitelma, joka sisältää kuljettajakoulutuksen ja ajokorttien myöntämisen parhaat käytännöt.Ohjaa liikenneministeriä toteuttamaan avustusohjelmia taloudellisen tuen antamiseksi seuraaville tahoille: (1) osavaltioille moottoriajoneuvojen kuljettajakoulutusohjelmien parantamisen tukemiseksi ja asteittaisten ajokorttijärjestelmien perustamiseksi ja niiden hallinnoinnin parantamiseksi; ja (2) tukikelpoisille tuensaajille kampanjoiden toteuttamiseksi, joilla lisätään yleistä tietoisuutta ja koulutusta osavaltioiden lainsäädännöllisistä valtuuksista ja menettelyistä, joiden avulla voidaan säätää elinten luovuttamisesta ajokorttiin kirjatun ilmoituksen avulla.Ohjaa liikenneministeriä toteuttamaan tutkimuksen, jossa selvitetään, parantaisiko kuljettajakoulutuksen valtakunnallisten vähimmäisvaatimusten laatiminen ja asettaminen maantieliikenneturvallisuutta kansallisella tasolla.</w:t>
      </w:r>
    </w:p>
    <w:p>
      <w:r>
        <w:rPr>
          <w:b/>
        </w:rPr>
        <w:t xml:space="preserve">Tulos</w:t>
      </w:r>
    </w:p>
    <w:p>
      <w:r>
        <w:t xml:space="preserve">Lakiehdotus Yhdysvaltojen lakikokoelman 23 ja 49 osaston muuttamiseksi, kansallisen tieliikenneturvallisuuden parantamiseksi parantamalla moottoriajoneuvojen kuljettajien koulutus- ja ajokorttiohjelmia ja muihin tarkoituksiin.</w:t>
      </w:r>
    </w:p>
    <w:p>
      <w:r>
        <w:rPr>
          <w:b/>
        </w:rPr>
        <w:t xml:space="preserve">Esimerkki 6.3700</w:t>
      </w:r>
    </w:p>
    <w:p>
      <w:r>
        <w:t xml:space="preserve">Kehottaa Federal Energy Regulatory Commissionia (FERC) määräämään oikeudenmukaiset ja kohtuulliset kuormituserotetut kysyntämaksut tai palvelukustannuksiin perustuvat maksut yleishyödyllisten laitosten sähköenergian tukkumyynnille läntisillä energiamarkkinoilla (Western Systems Coordinating Councilin kattamalla alueella).Valtuuttaa tällaisilla markkinoilla toimivan osavaltion yleishyödyllisen laitoksen toimikunnan kieltämään sen lainkäyttövaltaan kuuluvia laitoksia myymästä sähköenergiaa laitoksen palvelualueen ulkopuoliselle ostajalle, jos toimikunta uskoo, että sen toimitus heikentäisi laitoksen kykyä vastata sähköenergian kysyntään omalla palvelualueellaan.kehottaa FERC:iä vaatimaan maakaasun myyjää ilmoittamaan myyntihinnan hyödyke- ja kuljetusosuuden, jos maakaasu myydään niputetussa kaupassa, jossa se kuljetetaan Kalifornian osavaltioon osavaltion ulkopuolelta.ilmaisee senaatin näkemyksen, että Bonneville Power Administrationin olisi: (1) ryhtyä toimenpiteisiin vähentääkseen sähkön tukkuhankintatarpeitaan 1. lokakuuta 2001 alkavalla hinnoittelujaksolla ja (2) ryhtyä muihin toimiin minimoidakseen mahdollisen sähkön tukkuhintojen korotuksen, jonka on määrä tulla voimaan 1. lokakuuta 2001.</w:t>
      </w:r>
    </w:p>
    <w:p>
      <w:r>
        <w:rPr>
          <w:b/>
        </w:rPr>
        <w:t xml:space="preserve">Tulos</w:t>
      </w:r>
    </w:p>
    <w:p>
      <w:r>
        <w:t xml:space="preserve">Lakiehdotus liittovaltion energia-alan sääntelykomissiota (Federal Energy Regulatory Commission) koskevan ohjeistuksen antamiseksi oikeudenmukaisten ja kohtuullisten, kuormituksen mukaan eriytettyjen kysyntämäärien tai palvelukustannuksiin perustuvien maksujen määräämiseksi yleishyödyllisten laitosten sähköenergian tukkumyynnille läntisillä energiamarkkinoilla ja muihin tarkoituksiin.</w:t>
      </w:r>
    </w:p>
    <w:p>
      <w:r>
        <w:rPr>
          <w:b/>
        </w:rPr>
        <w:t xml:space="preserve">Esimerkki 6.3701</w:t>
      </w:r>
    </w:p>
    <w:p>
      <w:r>
        <w:t xml:space="preserve">Rural Health Access and Improvement Act of 2009 - Muuttaa Public Health Service Act -lakia siten, että terveysministeriön (HHS) on annettava etusija kriittisen pääsyn sairaaloille myönnettäessä avustuksia, joilla helpotetaan ja laajennetaan terveystietojen sähköistä liikkumista ja käyttöä organisaatioiden välillä kansallisesti tunnustettujen standardien mukaisesti.Laajentaa 340B-lääkealennusohjelmaa siten, että tietyt lastensairaalat, kriittisen pääsyn sairaalat, maaseudun lähetekeskukset, ainoat kunnalliset sairaalat ja maaseudun terveysklinikat voivat osallistua siihen kattavana yksikkönä.Ohjaa Comptroller Generalin tutkimaan ja raportoimaan Medicaid-ohjelman reseptilääkkeiden toimittamisesta kussakin osavaltiossa aiheutuvista kustannuksista. Osavaltioiden on käytettävä raporttia arvioidakseen Medicaid-apteekkien lääkkeiden jakelumaksujen riittävyyttä.Kumoaa säännökset, joilla lopetetaan osavaltioiden maaseututerveystoimistojen toimintaa koskeva avustusohjelma.</w:t>
      </w:r>
    </w:p>
    <w:p>
      <w:r>
        <w:rPr>
          <w:b/>
        </w:rPr>
        <w:t xml:space="preserve">Tulos</w:t>
      </w:r>
    </w:p>
    <w:p>
      <w:r>
        <w:t xml:space="preserve">Lakiehdotus, jonka tarkoituksena on antaa kriittisen pääsyn sairaaloille etusija avustusten saamisessa terveystietotekniikan käyttöönottoa varten, laajentaa osallistumista lääkkeiden hinnoittelusopimusohjelmaan Public Health Service Act -lain 340B §:n mukaisesti, tehdä tutkimus ja raportti apteekkien lääkkeiden jakelupalkkioista Medicaid-järjestelmässä, jatkaa rahoitusta osavaltioiden maaseudun terveysvirastojen toimintaan ja muihin tarkoituksiin.</w:t>
      </w:r>
    </w:p>
    <w:p>
      <w:r>
        <w:rPr>
          <w:b/>
        </w:rPr>
        <w:t xml:space="preserve">Esimerkki 6.3702</w:t>
      </w:r>
    </w:p>
    <w:p>
      <w:r>
        <w:t xml:space="preserve">American 5-Cent Coin Design Continuity Act of 2002 - Valtuuttaa valtiovarainministeriön muuttamaan vuosina 2003, 2004 ja 2005 liikkeeseen laskettavien viiden sentin kolikoiden etu- ja kääntöpuolen kuviota Louisianan oston kaksisatavuotisjuhlan kunniaksi. Siinä todetaan seuraavaa: (1) jos ministeri päättää muuttaa kolikon etupuolen kuvaa, uudessa kuviossa on oltava presidentti Thomas Jeffersonin kuva hänen Louisianan ostoon ja Louis ja Clarkin retkikunnan toimeksiantoon liittyvän roolinsa muistoksi; ja (2) jos kolikon kääntöpuolen kuvausta muutetaan, uudessa kuviossa on muistettava Louisianan ostoa.Muuttaa liittovaltion lakia siten, että 31. joulukuuta 2005 jälkeen liikkeeseen laskettavan viiden sentin kolikon etupuolella on oltava Thomas Jeffersonin kuva ja kääntöpuolella kuva Jeffersonin kodista Monticellossa.Perustetaan kolikoiden suunnittelua käsittelevä neuvoa-antava komitea, jonka tehtävänä on neuvoa ministeriä kaikissa kiertoon meneviä kolikoita ja numismaattisia esineitä koskevissa suunnittelua koskevissa ehdotuksissa sekä muissa ehdotuksissa tai kysymyksissä, jotka liittyvät Yhdysvaltain rahapajan valmistamiin esineisiin, joita ministeri voi pyytää.</w:t>
      </w:r>
    </w:p>
    <w:p>
      <w:r>
        <w:rPr>
          <w:b/>
        </w:rPr>
        <w:t xml:space="preserve">Tulos</w:t>
      </w:r>
    </w:p>
    <w:p>
      <w:r>
        <w:t xml:space="preserve">5 sentin kolikon suunnittelun jatkuvuuden varmistaminen, kolikon suunnittelua käsittelevän neuvoa-antavan komitean perustaminen ja muihin tarkoituksiin.</w:t>
      </w:r>
    </w:p>
    <w:p>
      <w:r>
        <w:rPr>
          <w:b/>
        </w:rPr>
        <w:t xml:space="preserve">Esimerkki 6.3703</w:t>
      </w:r>
    </w:p>
    <w:p>
      <w:r>
        <w:t xml:space="preserve">Working Families Child Care Act of 1997 - Muuttaa vuoden 1990 Child Care Development Block Grant Act -lakia sen määrärahojen myöntämisvaltuuden jatkamiseksi varainhoitovuoteen 2002 asti. Ohjaa terveys- ja sosiaalipalveluministeriä myöntämään valtiovarainministeriön (lisä)varoista, joihin ei ole varattu muita määrärahoja, avustuksia osavaltioille lastenhoitopalvelujen tarjoamiseksi seuraaville tahoille:  (1) perheille, jotka ovat jättäneet sosiaaliturvalain IV osaston A osan (väliaikainen apu vähävaraisille perheille) mukaisen valtion avustusohjelman työllistymisen vuoksi; 2) perheille, jotka ovat vaarassa tulla riippuvaisiksi tällaisesta avustusohjelmasta; ja 3) pienituloisille työssäkäyville perheille, jotka täyttävät tietyt kriteerit. Valtuutetaan määrärahat avustuksiin, joita myönnetään osavaltioille lastenhoitotoimiin osavaltion alueilla, joilla on puutteita lastenhoitopalvelujen tarjonnassa.  Tällaisiin lastenhoitotoimiin sisältyvät ohjelmat, jotka koskevat seuraavia: (1) lastenhoito, (2) ennen koulua ja koulun jälkeen tapahtuva hoito, (3) voimavarat ja neuvonta, (4) epätavanomaiset työajat, (5) esiopetusohjelmien aukioloaikojen pidentäminen siten, että ne tarjoavat kokopäivähoitoa, ja (6) muut ministerin asianmukaisiksi katsomat ohjelmat. Vaatii, että osavaltioiden raportteihin sisällytetään tietoja pienituloisten työssäkäyvien perheiden lastenhoitopalvelujen saatavuudesta.  Sihteerin kertomuksissa on painotettava erityisesti tällaista pääsyä. (6 §) Tämä laki tulee voimaan ikään kuin se olisi sisällytetty vuoden 1996 Personal Responsibility and Work Opportunity Reconciliation Act of 1996 -lakiin (Public Law 104-193).</w:t>
      </w:r>
    </w:p>
    <w:p>
      <w:r>
        <w:rPr>
          <w:b/>
        </w:rPr>
        <w:t xml:space="preserve">Tulos</w:t>
      </w:r>
    </w:p>
    <w:p>
      <w:r>
        <w:t xml:space="preserve">Työperheiden lastenhoitoa koskeva vuoden 1997 laki</w:t>
      </w:r>
    </w:p>
    <w:p>
      <w:r>
        <w:rPr>
          <w:b/>
        </w:rPr>
        <w:t xml:space="preserve">Esimerkki 6.3704</w:t>
      </w:r>
    </w:p>
    <w:p>
      <w:r>
        <w:t xml:space="preserve">Family Tax Relief Act of 2008 - muuttaa Internal Revenue Code -lakia seuraavasti: (Tekee pysyviksi vuoden 2001 talouskasvun ja verohuojennuksen yhteensovittamista koskevan lain (Economic Growth and Tax Relief Reconciliation Act of 2001) säännökset, jotka mahdollistavat seuraavat: 1) korottaa ja tekee palautettavaksi työhön liittyvien huollettavien hoitokulujen verohyvityksen ja 2) korottaa ja tekee pysyväksi peruskoulun ja keskiasteen koulujen opettajien tiettyjen kulujen verovähennyksen: (1) laajennettu adoptiokustannusten verohyvitys ja 2) työnantajan maksamien adoptiokustannusten suurempi jättäminen pois työntekijöiden bruttotuloista.</w:t>
      </w:r>
    </w:p>
    <w:p>
      <w:r>
        <w:rPr>
          <w:b/>
        </w:rPr>
        <w:t xml:space="preserve">Tulos</w:t>
      </w:r>
    </w:p>
    <w:p>
      <w:r>
        <w:t xml:space="preserve">Lakiehdotus vuoden 1986 verolain muuttamisesta perheiden tuloverohelpotusten tarjoamiseksi ja muihin tarkoituksiin.</w:t>
      </w:r>
    </w:p>
    <w:p>
      <w:r>
        <w:rPr>
          <w:b/>
        </w:rPr>
        <w:t xml:space="preserve">Esimerkki 6.3705</w:t>
      </w:r>
    </w:p>
    <w:p>
      <w:r>
        <w:t xml:space="preserve">Livestock Industry Fairness and Enhancement Act - Muuttaa vuoden 1946 maatalousmarkkinointilakia (Agricultural Marketing Act of 1946), jotta voidaan ottaa käyttöön väliaikainen pakollinen karjankasvatusraportointiohjelma tietyille pakkaajille, joka koskee karjankasvatuksen ja karjankasvatustuotteiden hintoja, määrää ja myyntiehtoja. Muuttaa Packers and Stockyards Act, 1921, sellaisena kuin se on muutettuna Agriculture, Rural Development, Food and Drug Administration, and Related Agencies Appropriations Act, 1999 (sellaisena kuin se sisältyy P.L. 105-277:ään), jotta pilottihintaraportointitutkimus voidaan kumota. (Sec. 3) Muutetaan vuoden 1946 maatalousmarkkinointilakia siten, että säädetään sikojen, sianlihan ja sianlihatuotteiden tuotantoa koskevien tietojen ja tilastojen kuukausittaisesta keräämisestä ja raportoinnista. (Sec. 4) Ohjeistetaan maatalousministeriä raportoimaan 1) pakkaajia, karjaa ja karjatuotteita koskevasta ministeriön toimivallasta, velvollisuuksista ja valtuuksista ja 2) kyvystä toimittaa luotettavia säännöllisiä vähittäishintaraportteja.</w:t>
      </w:r>
    </w:p>
    <w:p>
      <w:r>
        <w:rPr>
          <w:b/>
        </w:rPr>
        <w:t xml:space="preserve">Tulos</w:t>
      </w:r>
    </w:p>
    <w:p>
      <w:r>
        <w:t xml:space="preserve">Karjankasvatusalan oikeudenmukaisuutta ja parannuksia koskeva laki (Livestock Industry Fairness and Enhancement Act)</w:t>
      </w:r>
    </w:p>
    <w:p>
      <w:r>
        <w:rPr>
          <w:b/>
        </w:rPr>
        <w:t xml:space="preserve">Esimerkki 6.3706</w:t>
      </w:r>
    </w:p>
    <w:p>
      <w:r>
        <w:t xml:space="preserve">United States Animal Identification Plan Implementation Act - Muuttaa eläinten terveyden suojelua koskevaa lakia siten, että maatalousministeri velvoitetaan panemaan täytäntöön eläinten tunnistussuunnitelma (jonka on laatinut kansallinen eläinten tunnistuksen kehittämisryhmä): (1) naudanlihan ja lypsykarjan, jotka ovat vähintään 30 kuukauden ikäisiä tämän lain voimaantulopäivänä, viimeistään 60 päivän kuluttua tämän lain voimaantulosta; (2) kaikkien muiden naudanlihan ja lypsykarjan, viimeistään 90 päivän kuluttua tämän lain voimaantulosta; (3) kaikkien muiden märehtijöiden, viimeistään 180 päivän kuluttua tämän lain voimaantulosta; ja (4) kaikkien muiden eläinten, viimeistään vuoden kuluttua tämän lain voimaantulosta.Valtuuttaa ministerin tekemään osavaltioiden tai kolmansien osapuolten kanssa sopimuksia tietojen keräämisestä. Säädetään seuraavaa: (määrää: (1) terveys- ja terveyspalvelujen ministeriön elintarvike- ja lääkekomissaarin välityksellä seuraamaan ja raportoimaan tiettyjen asetusten täytäntöönpanosta, jotka koskevat märehtijöiden rehussa kiellettyjä eläinproteiineja, ja (2) ministeriön laatimaan asiaan liittyvän täytäntöönpanosuunnitelman.</w:t>
      </w:r>
    </w:p>
    <w:p>
      <w:r>
        <w:rPr>
          <w:b/>
        </w:rPr>
        <w:t xml:space="preserve">Tulos</w:t>
      </w:r>
    </w:p>
    <w:p>
      <w:r>
        <w:t xml:space="preserve">Eläinten terveyden suojelua koskevan lain muuttaminen siten, että maatalousministeriä ohjataan panemaan täytäntöön eläinten tunnistamista käsittelevän kansallisen kehittämisryhmän (National Animal Identification Development Team) laatima Yhdysvaltojen eläinten tunnistussuunnitelma, ja muihin tarkoituksiin.</w:t>
      </w:r>
    </w:p>
    <w:p>
      <w:r>
        <w:rPr>
          <w:b/>
        </w:rPr>
        <w:t xml:space="preserve">Esimerkki 6.3707</w:t>
      </w:r>
    </w:p>
    <w:p>
      <w:r>
        <w:t xml:space="preserve">Promise Zone Job Creation Act of 2016 Tällä lakiehdotuksella muutetaan Internal Revenue Code -lakia siten, että asunto- ja kaupunkikehitys- sekä maatalousministeriöt nimetään yhdessä ennen 1. tammikuuta 2017 enintään 20 aluetta Promise Zones -alueiksi liittovaltion avustusohjelmissa ja -aloitteissa etusijalle asetettavia alueita varten. Kuusi näistä alueista on oltava suurkaupunkien tilastoalueiden ulkopuolella tai määriteltävä maaseutualueiksi.  Lupaava alue on alue, jolla on yhtenäinen raja ja jonka asukasluku on enintään 200 000 ja jonka on nimennyt yksi tai useampi paikallishallinto tai intiaaniheimo työttömyysasteen, köyhyysasteen, kotitalouksien tulojen, asunnon omistuksen, työvoimaosuuden ja koulutustason perusteella. Lupaavaksi vyöhykkeeksi nimeämistä koskevaan hakemukseen on liitettävä kilpailukykysuunnitelma, jossa käsitellään alueen tarvetta houkutella investointeja ja työpaikkoja sekä parantaa koulutusmahdollisuuksia. Lakiehdotuksen mukaan: (1) Promise Zone -työllisyysverohyvitys palkasta, joka maksetaan hyväksytylle vyöhykkeen tai alueella asuvalle työntekijälle, ja (2) Promise Zone -alueen omaisuuden kuluksi kirjaaminen.  Promise Zone -alueen omaisuus on omaisuutta, joka on: 1) aineellista omaisuutta, jonka poistoaika on enintään 20 vuotta, vesihuoltolaitosten omaisuutta, tietokoneohjelmistoja tai vuokrattua parannusomaisuutta; 2) hankittu ostamalla käytettäväksi elinkeinon tai liiketoiminnan aktiivisessa harjoittamisessa; ja 3) alun perin otettu käyttöön Promise Zone -alueella. </w:t>
      </w:r>
    </w:p>
    <w:p>
      <w:r>
        <w:rPr>
          <w:b/>
        </w:rPr>
        <w:t xml:space="preserve">Tulos</w:t>
      </w:r>
    </w:p>
    <w:p>
      <w:r>
        <w:t xml:space="preserve">Promise Zone Job Creation Act of 2016</w:t>
      </w:r>
    </w:p>
    <w:p>
      <w:r>
        <w:rPr>
          <w:b/>
        </w:rPr>
        <w:t xml:space="preserve">Esimerkki 6.3708</w:t>
      </w:r>
    </w:p>
    <w:p>
      <w:r>
        <w:t xml:space="preserve">Muutetaan vuoden 1997 tasapainoista talousarviota koskevaa lakia siten, että vahvistetaan väliaikainen rajoitus liittovaltion maksujen vähennyksille, jotka koskevat maaseutualueella sijaitsevan sairaalan kalenterivuoden aikana tarjoamia sairaalahoitopalveluja.Säädetään, että tämän lain ja sillä tehtyjen muutosten toteuttamiseen tarvittava kokonaismäärä on käytettävissä vain siinä määrin kuin presidentti toimittaa kongressille koko määrää koskevan virallisen budjettipyynnön, johon sisältyy pyynnön koko määrän nimeäminen kiireelliseksi tarpeeksi vuoden 1985 tasapainotettua talousarviota ja hätätilanteessa tapahtuvaa alijäämän hallintaa koskevan lain (Gramm-Rudman-Hollings Act of 1985), sellaisena kuin se on muutettuna, mukaisesti, jos kongressi nimeää koko määrän kiireelliseksi tarpeeksi.</w:t>
      </w:r>
    </w:p>
    <w:p>
      <w:r>
        <w:rPr>
          <w:b/>
        </w:rPr>
        <w:t xml:space="preserve">Tulos</w:t>
      </w:r>
    </w:p>
    <w:p>
      <w:r>
        <w:t xml:space="preserve">Vuoden 1999 laki maaseudun sairaaloiden avustamisesta</w:t>
      </w:r>
    </w:p>
    <w:p>
      <w:r>
        <w:rPr>
          <w:b/>
        </w:rPr>
        <w:t xml:space="preserve">Esimerkki 6.3709</w:t>
      </w:r>
    </w:p>
    <w:p>
      <w:r>
        <w:t xml:space="preserve">Taxing Speculators out of the Oil Market Act - muuttaa Internal Revenue Code -lakia seuraavasti: (Sen on maksettava 0,01 prosentin valmistevero öljyfutuureilla, -optioilla ja -vaihtosopimuksilla tehdyistä liiketoimista, ja sen on maksettava se kaupankäyntijärjestelmä, jossa liiketoimet tapahtuvat, tai liiketoimen ostaja; ja (2) vaaditaan tällaisen veron pidättämistä, jos ostaja on ulkomainen henkilö. Vapauttaa tällaisesta verosta tietyt kaupalliset öljykauppiaat ja vilpittömässä mielessä tehdyt suojautumisoperaatiot.Muuttaa hyödykepörssilakia siten, että tästä laista saatavat verotulot hyvitetään kompensoivina tuloina hyödykefutuurien kaupankäyntikomissiolle (Commodity Futures Trading Commission, CFTC) myönnettäviin määrärahoihin. Vaatii, että kaikki käyttämättä jääneet määrät käytetään julkisen velan vähentämiseen.Vaatii CFTC:tä: (1) soveltamaan jokaiseen pankkihallintayhtiöön, joka harjoittaa kauppaa öljyfutuureilla, -optioilla ja -vaihtosopimuksilla, ja jokaiseen hedge-rahastoon, joka ostaa tai myy öljynmyyntisopimuksen tulevaa toimitusta varten, sääntöjä, joita sovelletaan sopimuksiin liittyvien markkinoiden ei-kaupallisiin osallistujiin; ja (2) peruuttamaan välittömästi jokaisen henkilöstön antaman toimimatta jättämistä koskevan kirjeen, joka koskee ulkomaista kauppapaikkaa, joka on perustanut Yhdysvaltoihin kaupankäyntiterminaalin myydäkseen sopimuksia yhdysvaltalaisille tai yhdysvaltalaisilta sijoittajilta, ja joka käy kauppaa öljyn futuureilla, -optioilla ja -swapeilla.</w:t>
      </w:r>
    </w:p>
    <w:p>
      <w:r>
        <w:rPr>
          <w:b/>
        </w:rPr>
        <w:t xml:space="preserve">Tulos</w:t>
      </w:r>
    </w:p>
    <w:p>
      <w:r>
        <w:t xml:space="preserve">Vuoden 1986 verolain (Internal Revenue Code of 1986) muuttaminen veron määräämiseksi öljyfutuureilla, -optioilla ja -vaihtosopimuksilla toteutettavista liiketoimista sekä muihin tarkoituksiin.</w:t>
      </w:r>
    </w:p>
    <w:p>
      <w:r>
        <w:rPr>
          <w:b/>
        </w:rPr>
        <w:t xml:space="preserve">Esimerkki 6.3710</w:t>
      </w:r>
    </w:p>
    <w:p>
      <w:r>
        <w:t xml:space="preserve">Ilmaisee kongressin käsityksen siitä, että:  (2) puolustusministeriön ja veteraaniasiainministeriön olisi jatkossakin tutkittava uusia mahdollisuuksia parantaa edunsaajien sairaanhoidon saatavuutta ja toimittamista tehostamalla edelleen tällaista yhteistyötä; ja (3) tällaista tehostettua yhteistyötä kannustetaan yleisillä aloilla, jotka liittyvät laadukkaan sairaanhoidon saatavuuteen, yhteistyön esteiden tunnistamiseen ja poistamiseen sekä yhteiseen tutkimukseen ja ohjelmien kehittämiseen, sekä erityisaloilla, joilla on merkittävää potentiaalia edistyä yhteistyössä lyhyellä aikavälillä, mukaan lukien potilastietojärjestelmien tietokoneistaminen, VA:n osallistuminen TRICARE-ohjelmaan, lääkeohjelmat ja yhteiset lääkärintarkastukset. Ohjaa puolustusministeriön ja veteraaniministeriön sihteerit toteuttamaan yhdessä: 1) selvityksen, joka koskee kummankin osapuolen sairaanhoidon edunsaajaryhmiä ja jossa selvitetään kyseisten edunsaajien odotukset, vaatimukset ja käyttäytymismallit sairaanhoidon suhteen; ja 2) selvityksen sairaanhoidon toteuttamiseen liittyvää yhteistyötä haittaavista esteistä.  Edellytetään raportteja kongressin puolustus- ja veteraaniasioiden valiokunnille (jäljempänä 'valiokunnat'). Puolustusministeriä pyydetään tarkastelemaan ja raportoimaan puolivuosittain valiokunnille mahdollisuuksista lisätä veteraanien osallistumista TRICARE-ohjelmaan. Ohjaa liittovaltion lääkealan ohjauskomiteaa:  (1) tekemään kattavan tutkimuksen liittovaltion lääkehoito-ohjelmien edunsaajien nykyisistä lääke-etuuksista ja -ohjelmista; (2) tarkastelemaan nykyisiä lääketarvikkeiden ja -palvelujen sopimus- ja jakelumenetelmiä; ja (3) raportoimaan tutkimuksen tuloksista valiokunnille. Ohjaa sihteereitä toimittamaan valiokunnille raportin puolustusministeriön ja veteraaniviraston pyrkimyksistä standardoida fyysiset tutkimukset, joita tehdään vammaisuuden määrittämiseksi tai arvioimiseksi. Artiklassa säädetään vaadittujen kertomusten määräajoista.</w:t>
      </w:r>
    </w:p>
    <w:p>
      <w:r>
        <w:rPr>
          <w:b/>
        </w:rPr>
        <w:t xml:space="preserve">Tulos</w:t>
      </w:r>
    </w:p>
    <w:p>
      <w:r>
        <w:t xml:space="preserve">Lakiehdotus, jolla puolustusministeri ja veteraaniasioiden ministeri velvoitetaan suorittamaan yhteisiä arviointeja, jotka liittyvät ministeriöiden väliseen yhteistyöhön ministeriöiden tarjoamassa sairaanhoidossa.</w:t>
      </w:r>
    </w:p>
    <w:p>
      <w:r>
        <w:rPr>
          <w:b/>
        </w:rPr>
        <w:t xml:space="preserve">Esimerkki 6.3711</w:t>
      </w:r>
    </w:p>
    <w:p>
      <w:r>
        <w:t xml:space="preserve">Zero Gravity, Zero Tax Act of 2003 - Muuttaa Internal Revenue Code -lakia siten, että bruttotuloista jätetään pois: (1) avaruuteen liittyvät tulot; ja (2) voitto hyväksytyn avaruusyhtiön osakkeiden myynnistä tai vaihdosta.Perustetaan avaruusyhtiön investointiluotto hyväksytyn avaruusyhtiön hyväksyttyjen osakkeiden ostosta.</w:t>
      </w:r>
    </w:p>
    <w:p>
      <w:r>
        <w:rPr>
          <w:b/>
        </w:rPr>
        <w:t xml:space="preserve">Tulos</w:t>
      </w:r>
    </w:p>
    <w:p>
      <w:r>
        <w:t xml:space="preserve">Vuoden 1986 verolain muuttaminen siten, että tarjotaan verokannustimia investoinneille avaruuteen liittyvää toimintaa harjoittaviin yrityksiin.</w:t>
      </w:r>
    </w:p>
    <w:p>
      <w:r>
        <w:rPr>
          <w:b/>
        </w:rPr>
        <w:t xml:space="preserve">Esimerkki 6.3712</w:t>
      </w:r>
    </w:p>
    <w:p>
      <w:r>
        <w:t xml:space="preserve">United States-Cuba Trademark Protection Act of 2003 - edellyttää, että presidentti määrää ulkoministerin hankkimaan takeet siitä, että Kuuban tasavalta: (1) noudattaa tiettyjä kansainvälisiä sopimuksia teollis- ja tekijänoikeuksien suojaamiseksi, 2) panee täytäntöön yhteisen suosituksen tunnettujen tavaramerkkien suojaamista koskevista määräyksistä ja 3) noudattaa Internet Corporation for Assigned Names and Numbersin hyväksymiä riitojenratkaisumenettelyjä.Kumoaa kauppaministeriön ja siihen liittyvien virastojen vuoden 1999 määrärahoja koskevan lain säännökset, joilla kielletään tietyt liiketoimet, maksut tai Yhdysvaltojen tuomioistuinten tunnustaminen takavarikoitujen tavaramerkkien, kauppanimien tai kaupallisten nimien osalta.Pyytää patentti- ja tavaramerkkiviraston johtajaa perustamaan sähköisen ja julkisesti saatavilla olevan rekisterin Yhdysvaltojen tavaramerkeistä ja tunnetuista merkeistä Kuubassa.Muuttaa Kuuban varojen valvontaa koskevia asetuksia siten, että sallitaan: (1) tietyt liiketoimet ja menettelyt, jotka koskevat estettyjä ulkomaisia verkkotunnuksia ja kauppanimiä, joita voi tehdä kuka tahansa henkilö, joka ei ole nimetty kansalainen; (2) minkä tahansa tavaramerkin, kauppanimen tai verkkotunnuksen siirtäminen tai vastaanottaminen, joka on Yhdysvaltojen lainsäädännön alainen. tekee vastaavat muutokset vuoden 1946 tavaramerkkilakiin (Trademark Act of 1946).antaa Yhdysvaltojen tuomioistuimille valtuudet vahvistaa nimetyn kansalaisen väitteet, jotka koskevat tavaramerkkiin tai toiminimeen liittyviä oikeuksia, jotka perustuvat common law -oikeuksiin tai tavaramerkkilain erityissäännösten mukaiseen rekisteröintiin, ja antaa Yhdysvaltojen tuomioistuimille valtuudet vahvistaa nimetyn kansalaisen väitteet, jotka koskevat tavaramerkkiin tai toiminimeen liittyviä oikeuksia, jotka perustuvat common law -oikeuksiin tai rekisteröintiin.</w:t>
      </w:r>
    </w:p>
    <w:p>
      <w:r>
        <w:rPr>
          <w:b/>
        </w:rPr>
        <w:t xml:space="preserve">Tulos</w:t>
      </w:r>
    </w:p>
    <w:p>
      <w:r>
        <w:t xml:space="preserve">parantaa ja edistää Kuuban tasavaltaan liittyvien kansainvälisten teollis- ja tekijänoikeusvelvoitteiden noudattamista ja muihin tarkoituksiin.</w:t>
      </w:r>
    </w:p>
    <w:p>
      <w:r>
        <w:rPr>
          <w:b/>
        </w:rPr>
        <w:t xml:space="preserve">Esimerkki 6.3713</w:t>
      </w:r>
    </w:p>
    <w:p>
      <w:r>
        <w:t xml:space="preserve">Women's Health Regional Centers Act - Muuttaa Public Health Service Act -lakia siten, että National Institutes of Healthin johtajan edellytetään myöntävän avustuksia tai tekevän sopimuksia julkisten tai voittoa tavoittelemattomien yksityisten tahojen kanssa sellaisten keskusten kehittämiseksi ja toimintaa varten, jotka toteuttavat tiettyjä naisten terveysolosuhteita koskevia toimia. Johtajan on huolehdittava viiden keskuksen kehittämisestä ja varmistettava, että tällainen keskus perustetaan jokaiselle Yhdysvaltojen tärkeimmälle maantieteelliselle alueelle. Ohjaa kutakin keskusta:  (1) tekemään perustutkimusta, kliinistä ja soveltavaa tutkimusta ja koulutusohjelmia terveydenhuollon ammattilaisille ja tiedemiehille; 2) laatimaan opetussuunnitelmia ja täydennyskoulutusohjelmia terveydenhuollon ammattilaisten ja tiedemiesten kouluttamiseksi sekä malliohjelmia terveyspalvelujen tarjoamiseksi naisille; 3) levittämään tietoa terveydenhuollon ammattilaisille, tiedemiehille ja yleisölle; ja 4) kehittämään lääketieteen alalla toimivien naisten osalta malliohjelmia, joilla koulutetaan kyseisiä naisia taitojen hankkimiseksi, jotka ovat tarpeen johtaviin asemiin pääsemiseksi kyseisissä kouluissa ja akateemisissa terveyskeskuksissa. Säännökset koskevat 1) tietojen koordinointia, 2) keskusten rakennetta, 3) tuen kestoa ja 4) tuen rajoituksia. Myönnetään määrärahat.</w:t>
      </w:r>
    </w:p>
    <w:p>
      <w:r>
        <w:rPr>
          <w:b/>
        </w:rPr>
        <w:t xml:space="preserve">Tulos</w:t>
      </w:r>
    </w:p>
    <w:p>
      <w:r>
        <w:t xml:space="preserve">Laki naisten terveysalan alueellisista keskuksista</w:t>
      </w:r>
    </w:p>
    <w:p>
      <w:r>
        <w:rPr>
          <w:b/>
        </w:rPr>
        <w:t xml:space="preserve">Esimerkki 6.3714</w:t>
      </w:r>
    </w:p>
    <w:p>
      <w:r>
        <w:t xml:space="preserve">Muutetaan Guamin perustuslakia Guamin paikallisen oikeusjärjestelmän tarkistamiseksi siten, että oikeudellinen toimivalta annetaan Guamin piirituomioistuimen (kuten nykyisin) lisäksi myös yhtenäiselle oikeusjärjestelmälle, joka koostuu 1) Guamin korkeimmaksi oikeudeksi nimitetystä muutoksenhakutuomioistuimesta, 2) Guamin ylimmäksi oikeudeksi nimitetystä käräjäoikeudesta ja 3) muista alemmista paikallisista tuomioistuimista, jotka on perustettu tai jotka voidaan myöhemmin perustaa Guamin laeilla.Valtuuttaa Guamin korkeimman oikeuden perustamaan jaostoja korkeimpaan oikeuteen ja muihin Guamin paikallisiin tuomioistuimiin.Luettelo Guamin virallisista tuomioistuimista.Määritellään paikallisten tuomioistuinten toimivalta ja valtuudet.Määritellään, että tuomioistuinten tuomareiden pätevyys ja tehtävät määräytyvät Guamin lakien ja kyseisten tuomioistuinten sääntöjen mukaan.Kumotaan säännökset, joiden mukaan Yhdysvaltojen yhdeksännen piirin muutoksenhakutuomioistuin on toimivaltainen tarkastelemaan kaikkia Guamin korkeimman oikeuden lopullisia päätöksiä (mikä käytännössä mahdollistaa tällaisten päätösten suoran muutoksenhaun Yhdysvaltojen korkeimmassa oikeudessa).</w:t>
      </w:r>
    </w:p>
    <w:p>
      <w:r>
        <w:rPr>
          <w:b/>
        </w:rPr>
        <w:t xml:space="preserve">Tulos</w:t>
      </w:r>
    </w:p>
    <w:p>
      <w:r>
        <w:t xml:space="preserve">Guamin orgaanisen lain muuttaminen Guamin paikallisen oikeudellisen rakenteen selkeyttämiseksi.</w:t>
      </w:r>
    </w:p>
    <w:p>
      <w:r>
        <w:rPr>
          <w:b/>
        </w:rPr>
        <w:t xml:space="preserve">Esimerkki 6.3715</w:t>
      </w:r>
    </w:p>
    <w:p>
      <w:r>
        <w:t xml:space="preserve">Energy Research and Development Coordination Act of 2011 - Muuttaa vuoden 1974 liittovaltion ei-ydinvoimaisen energian tutkimusta ja kehittämistä koskevaa lakia siten, että energiaministeri velvoitetaan toimittamaan kongressille presidentin vuotuisen talousarvioehdotuksen yhteydessä kattava suunnitelma liittovaltion energiatutkimus-, kehitys- ja demonstrointiohjelmista, joka perustuu viimeisimpään nelivuotiseen energiakatsaukseen.Suunnitelman on oltava suunniteltu siten, että siinä pyritään ratkaisemaan energian tarjontaan, siirtoon ja käyttöön liittyviä ongelmia (mukaan lukien niihin liittyvät ympäristöongelmat) välittömästi ja lyhyellä aikavälillä, keskipitkällä aikavälillä ja pitkällä aikavälillä.Ohjaa ministeriä toimittamaan kongressille energiaministeriön (DOE) vuotuisen talousarvioehdotuksen yhteydessä yksityiskohtaisen kuvauksen energian tutkimus-, kehitys- ja demonstrointiohjelmasta, jolla pannaan täytäntöön kattavan suunnitelman DOE:lle soveltuvat näkökohdat.Perustetaan DOE:n yhteyteen kansallinen energiantutkimuksen koordinointineuvosto, jonka tehtävänä on koordinoida kaikkien energiaohjelmasta vastaavien virastojen energiantutkimus-, kehitys- ja demonstrointitoimien kehittämistä ja rahoitusta.edellyttää, että neuvoston puheenjohtajat laativat konsolidoidun talousarvioehdotuksen jokaiselle varainhoitovuodelle liittovaltion energiatutkimus-, -kehitys- ja -demonstraatio-ohjelmia koskevan kattavan suunnitelman toteuttamiseksi.edellyttää, että neuvoston fyysinen sijaintipaikka on erillinen ja erillään DOE:n pääkonttorista.</w:t>
      </w:r>
    </w:p>
    <w:p>
      <w:r>
        <w:rPr>
          <w:b/>
        </w:rPr>
        <w:t xml:space="preserve">Tulos</w:t>
      </w:r>
    </w:p>
    <w:p>
      <w:r>
        <w:t xml:space="preserve">Lakiehdotus vuoden 1974 liittovaltion ei-ydinvoimaisen energian tutkimus- ja kehityslain muuttamisesta, jotta voidaan asettaa etusijalle, koordinoida ja virtaviivaistaa energiatutkimus-, kehitys- ja esittelyohjelmia nykyisten ja tulevien energiatarpeiden täyttämiseksi ja muihin tarkoituksiin.</w:t>
      </w:r>
    </w:p>
    <w:p>
      <w:r>
        <w:rPr>
          <w:b/>
        </w:rPr>
        <w:t xml:space="preserve">Esimerkki 6.3716</w:t>
      </w:r>
    </w:p>
    <w:p>
      <w:r>
        <w:t xml:space="preserve">China Fair Trade Act of 2010 - Muuttaa vuoden 1979 kauppasopimuslakia siten, että Kiinan kansantasavallan tuotteiden tai palvelujen hankintoihin ei sovelleta tiettyjä poikkeuksia ja poikkeuslupia kieltoon, joka koskee sellaisten maiden tuotteiden hankintaa, jotka eivät ole julkisia hankintoja koskevan sopimuksen sopimuspuolia.Muuttaa Buy American Act -lakia siten, että tiettyjä poikkeuksia lakiin, jonka mukaan julkiseen käyttöön on käytettävä vain yhdysvaltalaisia materiaaleja, ei sovelleta kiinalaisten tuotteiden hankintaan, kunnes Kiinasta tulee sopimuksen sopimuspuoli.Julistaa, että tiettyjä poikkeuksia Buy American -vaatimuksiin ei sovelleta puolustusministeriön (DOD) kiinalaisten tuotteiden hankintaan, ennen kuin Kiinasta tulee tällaisen sopimuksen osapuoli.Muuttaa vuoden 2009 American Recovery and Reinvestment Act -lakia (laki Amerikan talouden elvyttämisestä ja uudelleeninvestoinnista), jotta voidaan julistaa, että tiettyjä poikkeuksia Buy American -lain mukaisiin Buy American -vaatimuksiin ei sovelleta kiinalaisen teräksen ja kiinalaisten tuotteiden hankintaan, ennen kuin Kiinasta tulee sopimuksen osapuoli.Vaatii kauppaministeriä raportoimaan kongressille Kiinan tärkeimpien teollisuusalojen tuotantokapasiteetista.Ohjaa energiaministeriä raportoimaan kongressille seuraavista asioista: (1) Kiinan politiikasta ja tuista, joita Kiina myöntää uusiutuvan energian tuotteiden ja teknologioiden kehittämiseen ja vientiin; ja (2) vaikutuksista, joita tällaisella politiikalla ja tuilla on tällaisten tuotteiden ja teknologioiden yhdysvaltalaisille valmistajille.</w:t>
      </w:r>
    </w:p>
    <w:p>
      <w:r>
        <w:rPr>
          <w:b/>
        </w:rPr>
        <w:t xml:space="preserve">Tulos</w:t>
      </w:r>
    </w:p>
    <w:p>
      <w:r>
        <w:t xml:space="preserve">Lakiehdotus liittovaltion hallituksen kiinalaisten tavaroiden ja palvelujen ostamisen kieltämiseksi, kunnes Kiina suostuu julkisia hankintoja koskevaan sopimukseen, ja muihin tarkoituksiin.</w:t>
      </w:r>
    </w:p>
    <w:p>
      <w:r>
        <w:rPr>
          <w:b/>
        </w:rPr>
        <w:t xml:space="preserve">Esimerkki 6.3717</w:t>
      </w:r>
    </w:p>
    <w:p>
      <w:r>
        <w:t xml:space="preserve">(4 §) Valtuutetaan oikeusministeri antamaan kongressille raportti tutkimuksesta, mukaan lukien suositukset: (1) liittovaltion ja osavaltioiden lainsäädäntötoimista, hallinnollisista tai yksityisen sektorin toimista sekä korkeakoulujen, yliopistojen ja NCAA:n toimista ongelman ratkaisemiseksi; ja (2) NCAA:n intensiivisistä koulutuskampanjoista, joilla autetaan pyrkimyksissä ehkäistä korkeakoulu-urheilun laittomia rahapelejä.</w:t>
      </w:r>
    </w:p>
    <w:p>
      <w:r>
        <w:rPr>
          <w:b/>
        </w:rPr>
        <w:t xml:space="preserve">Tulos</w:t>
      </w:r>
    </w:p>
    <w:p>
      <w:r>
        <w:t xml:space="preserve">Laki laittoman yliopistopelaamisen torjumisesta</w:t>
      </w:r>
    </w:p>
    <w:p>
      <w:r>
        <w:rPr>
          <w:b/>
        </w:rPr>
        <w:t xml:space="preserve">Esimerkki 6.3718</w:t>
      </w:r>
    </w:p>
    <w:p>
      <w:r>
        <w:t xml:space="preserve">Tobacco Smuggling Eradication Act of 2002 - muuttaa verolain 52 lukua (tupakkatuotteet sekä savukepaperit ja -putket) siten, että kaikissa tupakkatuotteiden pakkauksissa on oltava yksilöllinen, luettavasti painettu sarjanumero, jonka avulla valtiovarainministeri voi tunnistaa valmistajan tai maahantuojan sekä valmistuksen tai maahantuonnin paikan ja päivämäärän. Edellytetään, että intiaanireservaatissa myytävät tupakkatuotteet merkitään sellaisiksi.Edellytetään, että tupakan tukkukauppiaalla on oltava lupa ja että hän pitää yllä tiettyjä asiakirjoja.Edellytetään, että vientivaraston omistajat toimittavat tiettyjä raportteja ministeriölle. Valtuuttaa ministerin tekemään tiettyjä tupakkaan liittyviä tietosopimuksia ulkomaisten maiden kanssa.Perustetaan uusia tupakan jakeluun liittyviä rikoksia.Nostaa 52 luvun mukaisen 1 000 dollarin suuruisen siviilirangaistuksen 10 000 dollariin.Muuttaa salakuljetussavukkeiden salakuljetusta koskevaa lakia seuraavasti: (1) laajentaa kyseisen lain soveltamisalaa savukkeista ainoastaan "tupakkatuotteisiin" (sikarit, savukkeet, savuton tupakka ja piipputupakka); (2) määrittelee "salakuljetetun tupakkatuotteen" määräksi tupakkatuotetta, joka vastaa vähintään 30 000 savuketta (nykyisin 60 000) ja jossa ei ole todisteita sovellettavien osavaltioiden tupakkaverojen maksamisesta; (3) säätää uusista lainvastaisista teoista; ja (4) edellyttää lisää kirjanpitoa.Kumoaa liittovaltion lainsäädännön säännökset, jotka koskevat osavaltioiden väliseen savukekauppaan osallistuvien henkilöiden osavaltioiden tupakkaverohallinnoille toimittamia raportteja.</w:t>
      </w:r>
    </w:p>
    <w:p>
      <w:r>
        <w:rPr>
          <w:b/>
        </w:rPr>
        <w:t xml:space="preserve">Tulos</w:t>
      </w:r>
    </w:p>
    <w:p>
      <w:r>
        <w:t xml:space="preserve">Vuoden 1986 verolain muuttaminen tupakkatuotteiden salakuljetuksen estämiseksi Yhdysvaltoihin ja muihin tarkoituksiin.</w:t>
      </w:r>
    </w:p>
    <w:p>
      <w:r>
        <w:rPr>
          <w:b/>
        </w:rPr>
        <w:t xml:space="preserve">Esimerkki 6.3719</w:t>
      </w:r>
    </w:p>
    <w:p>
      <w:r>
        <w:t xml:space="preserve">Kansallisen muistomerkin nimeämistä koskeva avoimuuslaki Edellyttää, että kansalliseen muistomerkkiin varattu maa-alue rajataan pienimmälle alueelle, joka on välttämätön muistomerkin suojelemien historiallisesti tai tieteellisesti merkittävien kohteiden asianmukaisen hoidon ja hallinnan varmistamiseksi.  Asetetaan lisämenettelyjä kansallisten monumenttien nimeämistä varten.</w:t>
      </w:r>
    </w:p>
    <w:p>
      <w:r>
        <w:rPr>
          <w:b/>
        </w:rPr>
        <w:t xml:space="preserve">Tulos</w:t>
      </w:r>
    </w:p>
    <w:p>
      <w:r>
        <w:t xml:space="preserve">Kansallisten muistomerkkien nimeämistä koskeva avoimuuslaki</w:t>
      </w:r>
    </w:p>
    <w:p>
      <w:r>
        <w:rPr>
          <w:b/>
        </w:rPr>
        <w:t xml:space="preserve">Esimerkki 6.3720</w:t>
      </w:r>
    </w:p>
    <w:p>
      <w:r>
        <w:t xml:space="preserve">Home Health Access Preservation Act of 1998 - Muuttaa sosiaaliturvalain (SSA) XVIII osaston (Medicare), sellaisena kuin se on muutettuna vuoden 1997 tasapainotettua talousarviota koskevalla lailla (Balanced Budget Act of 1997), kotisairaanhoitolaitosten tarjoamien palvelujen rajoitettujen maksujen väliaikaista järjestelmää koskevan laskentakaavan osalta, jotta 1. lokakuuta 1998 alkaen voidaan määrätä uusi väliaikainen järjestelmä, jossa on tarkistettu kaava ja erityismäärät laitoskohtaista edunsaajakohtaista vuosittaista rajoitusta varten sen väestölaskentajaoston mukaan, jossa laitos sijaitsee. Terveys- ja terveysministeriön tehtävänä on: 1) arvioida tästä laista Medicarelle mahdollisesti aiheutuvien säästöjen määrä jokaisena varainhoitovuoden 1998 jälkeen alkavana verovuonna ja ennen sitä ensimmäistä verovuotta, jolloin kotisairaanhoitolaitoksiin sovelletaan kotisairaanhoitolaitoksiin sovellettavaa prospektiivista maksujärjestelmää (PPS); 2) laatia säännöt, jotka koskevat korotettuja maksuja tällaisille laitoksille, jos säästöjä arvioidaan syntyvän; ja 3) vahvistaa menettelyt, joilla varmistetaan, että tietyille laitosten edunsaajille tarjottuja tuotteita ja palveluja koskevat Medicaren korvaushakemukset tutkitaan tarkemmin. Muutetaan SSA:n XVIII osastoa siten, että käyntikohtaisia kustannusrajoja korotetaan kolme prosenttia 1. lokakuuta 1997 tai sen jälkeen alkavilla kustannusraportointijaksoilla. Ohjeistaa ministeriä tapaamaan 90 päivän välein asianmukaisen kongressikomitean henkilöstön kanssa ja antamaan epävirallisia päivityksiä edellä mainitun PPS:n täytäntöönpanon edistymisestä.</w:t>
      </w:r>
    </w:p>
    <w:p>
      <w:r>
        <w:rPr>
          <w:b/>
        </w:rPr>
        <w:t xml:space="preserve">Tulos</w:t>
      </w:r>
    </w:p>
    <w:p>
      <w:r>
        <w:t xml:space="preserve">Vuoden 1998 laki kotisairaanhoidon saatavuuden säilyttämisestä</w:t>
      </w:r>
    </w:p>
    <w:p>
      <w:r>
        <w:rPr>
          <w:b/>
        </w:rPr>
        <w:t xml:space="preserve">Esimerkki 6.3721</w:t>
      </w:r>
    </w:p>
    <w:p>
      <w:r>
        <w:t xml:space="preserve">Perustetaan kongressin tarkastusvirasto (Office of Inspector General), joka on riippumaton toimeenpanevista ministeriöistä ja joka on edustajainhuoneen puhemiehen ja vähemmistöjohtajan valvonnassa ja johdossa. Määritellään viraston tehtävät. nimittää puhemiehen ja vähemmistöjohtajan nimittämän päätarkastajan (tarkastaja) toimiston johtajaksi seitsemän vuoden toimikaudeksi, ellei puhemies ja vähemmistöjohtaja erota häntä syystä. Tarkastaja ei voi tulla nimitetyksi uudelleen. Edellytetään, että tarkastaja nimittää: 1) apulaistarkastajan, jonka tehtävänä on valvoa kunkin parlamentin jäsenen tai valiokunnan ja kaikkien muiden sellaisten parlamentin toimistojen, joiden työntekijät saavat palkkaa kirjaajalta, toimistomenettelyjen ja -toimintojen tarkastamista; ja 2) apulaistarkastajan, jonka tehtävänä on valvoa tutkimuksia, jotka koskevat tällaisia toimistomenettelyjä ja -toimintoja. Määritellään tarkastajan tehtävät ja vastuualueet. Edellytetään, että kukin päätarkastaja raportoi vuosittain edustajainhuoneen puhemiehelle ja vähemmistöjohtajalle. Valtuuttaa tarkastajan vastaanottamaan ja tutkimaan parlamentin työntekijän tekemiä valituksia tai tietoja, jotka koskevat mahdollista lain tai parlamentin työjärjestyksen rikkomista, huonoa hallintoa, varojen törkeää tuhlausta, vallan väärinkäyttöä tai virka-aseman väärinkäyttöä tai merkittävää ja erityistä vaaraa yleiselle terveydelle ja turvallisuudelle. Kielletään tarkastajaa kantelun tai tiedon saatuaan paljastamasta kantelijan henkilöllisyyttä ilman työntekijän suostumusta, ellei tällainen paljastaminen ole väistämätöntä tutkinnan aikana. Kielletään työntekijää, jolla on valtuudet toteuttaa, ohjata muita toteuttamaan tai suositella tai hyväksyä henkilöstötoimia, ryhtymästä toimenpiteisiin työntekijää vastaan kostotoimena kantelun tekemisestä tai tietojen paljastamisesta tarkastajalle, paitsi jos kantelu oli väärä ja kantelija tiesi siitä tai jätti tahallisesti huomiotta totuuden tai vääryyden. Kumoaa parlamentin työjärjestyksen säännöksen, jossa vahvistetaan ja hahmotellaan ylitarkastajan tehtävät.</w:t>
      </w:r>
    </w:p>
    <w:p>
      <w:r>
        <w:rPr>
          <w:b/>
        </w:rPr>
        <w:t xml:space="preserve">Tulos</w:t>
      </w:r>
    </w:p>
    <w:p>
      <w:r>
        <w:t xml:space="preserve">Perustetaan kongressin tarkastusvirasto.</w:t>
      </w:r>
    </w:p>
    <w:p>
      <w:r>
        <w:rPr>
          <w:b/>
        </w:rPr>
        <w:t xml:space="preserve">Esimerkki 6.3722</w:t>
      </w:r>
    </w:p>
    <w:p>
      <w:r>
        <w:t xml:space="preserve">Cease Haitian Deportations Act - kieltää ulkomaalaisten maastapoistamisen Haitiin, kunnes presidentti raportoi kongressille maanjäristyksen jälkeisten humanitaaristen, jälleenrakennus- ja kehitystoimien tilanteesta Haitissa, mukaan lukien toimet koleran leviämisen estämiseksi ja tautiin sairastuneiden henkilöiden hoitamiseksi.</w:t>
      </w:r>
    </w:p>
    <w:p>
      <w:r>
        <w:rPr>
          <w:b/>
        </w:rPr>
        <w:t xml:space="preserve">Tulos</w:t>
      </w:r>
    </w:p>
    <w:p>
      <w:r>
        <w:t xml:space="preserve">Ulkomaalaisten maastapoistamisen keskeyttäminen Haitiin, kunnes kongressille laaditaan raportti maanjäristyksen jälkeisten humanitaaristen, jälleenrakennus- ja kehitystoimien tilanteesta Haitissa.</w:t>
      </w:r>
    </w:p>
    <w:p>
      <w:r>
        <w:rPr>
          <w:b/>
        </w:rPr>
        <w:t xml:space="preserve">Esimerkki 6.3723</w:t>
      </w:r>
    </w:p>
    <w:p>
      <w:r>
        <w:t xml:space="preserve">Consumers Rebate to ban Emissions and Boost AlTernative Energy Act eli Consumers REBATE Act Tällä lakiehdotuksella muutetaan Internal Revenue Code -lakia siten, että 1. tammikuuta 2017 alkaen hiilidioksidipäästöjä aiheuttavan veronalaisen aineen (eli hiilen, öljyn ja maakaasun) tuotannosta tai maahantuonnista peritään valmistevero, jonka maksaa kyseisen aineen tuottaja, louhija tai maahantuoja. Veroa ei sovelleta veronalaisen hiiliaineen vientiin.  Lakiehdotuksen mukaan valtiovarainministeriön tehtävänä on: (1) määrää hiiliekvivalenttimaksuja veronalaista hiilidioksidia sisältävien tai sillä tuotettujen tavaroiden tuonnista; ja 2) suorittaa neljännesvuosittain maksuja hiilidioksidiveron määräämisen nojalla talletetuista määristä Yhdysvalloissa laillisesti asuville henkilöille, joilla on voimassa oleva sosiaaliturvatunnus. </w:t>
      </w:r>
    </w:p>
    <w:p>
      <w:r>
        <w:rPr>
          <w:b/>
        </w:rPr>
        <w:t xml:space="preserve">Tulos</w:t>
      </w:r>
    </w:p>
    <w:p>
      <w:r>
        <w:t xml:space="preserve">Kuluttajien REBATE-laki</w:t>
      </w:r>
    </w:p>
    <w:p>
      <w:r>
        <w:rPr>
          <w:b/>
        </w:rPr>
        <w:t xml:space="preserve">Esimerkki 6.3724</w:t>
      </w:r>
    </w:p>
    <w:p>
      <w:r>
        <w:t xml:space="preserve">Victims of Abuse Insurance Protection Act - kieltää vakuutuksenantajia ja sairausvakuutusyhtiöitä ryhtymästä tiettyihin toimiin (kuten vakuutusturvan epääminen, lopettaminen tai rajoittaminen) sillä perusteella, että hakija tai vakuutettu (tai henkilö, jonka kanssa hakija tai vakuutettu on tekemisissä) on, on ollut tai saattaa olla kotitalouden tai perheenjäsenten, nykyisten tai entisten aviopuolisoiden tai seksuaalisesti läheisessä suhteessa elävien tai aiemmin eläneiden henkilöiden hyväksikäytön kohteena.  Kielletään vakuutuksenantajia käyttämästä, luovuttamasta tai siirtämästä tietoja hakijan tai vakuutetun kaltoinkohtelutilanteesta tai kaltoinkohteluun liittyvästä lääketieteellisestä tilasta mihinkään tarkoitukseen, joka ei liity suoraan terveydenhuoltopalvelujen tarjoamiseen, paitsi jos vakuutusalan sääntelyelimen määräys, tuomioistuimen määräys tai kaltoinkohtelusta ilmoittamista koskevat lait sitä edellyttävät. Vakuutuksenantajan, joka ryhtyy väärinkäytön kohteeksi joutuneen henkilön (hakijan tai vakuutetun) suunnitelmaan tai vakuutussopimukseen liittyviin kielteisiin toimenpiteisiin, on ilmoitettava kyseiselle henkilölle toimenpiteen erityiset syyt. Sääntelee väärinkäytöksistä johtuvien korvausvaatimusten korvaamista. Valtuuttaa liittovaltion kauppakomission tutkimaan ja selvittämään vakuutuksenantajan tämän lain noudattamista.  säädetään yksityisestä kanneperusteesta vakuutuksenantajaa vastaan liittovaltion tai osavaltion tuomioistuimessa, jos väärinkäytöksen kohteeksi joutunut hakija tai vakuutettu väittää, että vakuutuksenantajan teko tai käytäntö on vaikuttanut häneen kielteisesti.</w:t>
      </w:r>
    </w:p>
    <w:p>
      <w:r>
        <w:rPr>
          <w:b/>
        </w:rPr>
        <w:t xml:space="preserve">Tulos</w:t>
      </w:r>
    </w:p>
    <w:p>
      <w:r>
        <w:t xml:space="preserve">Laki väärinkäytösten uhrien vakuutussuojasta</w:t>
      </w:r>
    </w:p>
    <w:p>
      <w:r>
        <w:rPr>
          <w:b/>
        </w:rPr>
        <w:t xml:space="preserve">Esimerkki 6.3725</w:t>
      </w:r>
    </w:p>
    <w:p>
      <w:r>
        <w:t xml:space="preserve">Etelä-Serbian vakauttamista ja rauhoittamista koskeva laki - julistaa, että Yhdysvaltojen politiikkana on: (1) edistää Etelä-Serbian albaaniyhteisön edustajien sekä Serbian tasavallan ja Jugoslavian liittotasavallan viranomaisten välistä vuoropuhelua, jonka tavoitteena on käsitellä sekä alueen albaaniväestön että Serbian viranomaisten huolenaiheita; (2) puuttua Etelä-Serbian Presevon laakson heikkenevään turvallisuustilanteeseen yhdessä Pohjois-Atlantin liiton (Nato), Naton johtamien Kosovon kansainvälisten turvallisuusjoukkojen (KFOR) ja Serbian viranomaisten kanssa; (3) kehottaa Jugoslavian ja Serbian viranomaisia työskentelemään entisen Jugoslavian tasavallan Makedonian hallituksen kanssa, jotta päästäisiin sopimukseen Serbian ja Makedonian välisen rajan määrittelystä; (4) tukee Jugoslavian, Serbian ja Makedonian pyrkimyksiä ylläpitää turvallisuutta sovitulla rajalla; ja (5) vastustavat Kosovon maakunnan poliittisen aseman muuttamista, ellei ja kunnes kaikki Kosovon albaanien etnisesti motivoitunut väkivalta Kosovon serbialaisia asukkaita vastaan ole loppunut ja kunnes kaikki Kosovon asukkaiden antama apu väkivaltaisia keinoja käyttäville puolueille separatististen tavoitteiden edistämiseksi Etelä-Serbiassa tai Makedoniassa on loppunut.Kielletään tiettyjen taloudellisen tukirahaston varojen (lukuun ottamatta kansainvälisiä huumausaineiden valvontaan ja lainvalvontaan tarkoitettuja varoja) käyttäminen Kosovon hyväksi 30. kesäkuuta 2001 jälkeen, ellei presidentti todista kongressille, että kaikki asianomaiset osapuolet ovat ryhtyneet toimiin etnisiin motiiveihin perustuvan väkivallan lopettamiseksi Etelä-Serbiassa, Kosovossa ja Makedoniassa. Valtuuttaa presidentin luopumaan tämän lain vaatimuksista, jos se on Yhdysvaltojen kansallisten etujen mukaista.</w:t>
      </w:r>
    </w:p>
    <w:p>
      <w:r>
        <w:rPr>
          <w:b/>
        </w:rPr>
        <w:t xml:space="preserve">Tulos</w:t>
      </w:r>
    </w:p>
    <w:p>
      <w:r>
        <w:t xml:space="preserve">Kielletään Kosovolle annettava apu, ellei presidentti totea ja todista kongressille, että Kosovon asukkaat tai kansalaiset eivät anna apua järjestöille, jotka osallistuvat etnisesti motivoituneeseen väkivaltaan Etelä-Serbiassa tai Makedoniassa tai tukevat sitä muulla tavoin, ja muihin tarkoituksiin.</w:t>
      </w:r>
    </w:p>
    <w:p>
      <w:r>
        <w:rPr>
          <w:b/>
        </w:rPr>
        <w:t xml:space="preserve">Esimerkki 6.3726</w:t>
      </w:r>
    </w:p>
    <w:p>
      <w:r>
        <w:t xml:space="preserve">IRS Abuse Protection Act of 2013 - Muuttaa Internal Revenue Code -lakia siten, että valtiovarainministeriön on annettava veronmaksajalle kirjallinen ilmoitus aina, kun valtiovarainministeriö käyttää veronmaksajan tiliä, veroilmoitusta tai verotustietoja. Ilmoituksen on sisällettävä seuraavat tiedot: (1) kuka kyseisiin tietoihin on tutustunut, (2) mihin tarkoitukseen kyseisiin tietoihin on tutustuttu, (3) kuinka paljon tietoja on tutkittu, (4) kopio kaikista tutkituista tiedoista ja (5) ilmoitus veronmaksajan oikeuksista. Kielletään sihteeriä antamasta pääsyä veronmaksajien tietoihin tai luovuttamasta veronmaksajien tietoja tutkintaa suorittavalle osavaltion yksikölle, kunnes kyseinen yksikkö suostuu ilmoittamaan sihteerille vuoden kuluessa tutkinnan päättymisestä, kuka kyseisiin tietoihin on päässyt käsiksi, mihin tietoihin on päästy käsiksi ja miksi ja miten kyseisiin tietoihin on päästy käsiksi.  Valtiovarainministeriön verohallinnon tarkastusviraston (Inspector General for Tax Administration of the Department of Treasury) on ilmoitettava veronmaksajalle tarkastusviraston suorittamasta tutkimuksesta, joka koskee veronmaksajan tilin, veroilmoituksen tai verotustietojen luvatonta käyttöä, ja annettava mahdollisuus tutustua täysimääräisesti tällaiseen tutkimukseen liittyviin raportteihin. </w:t>
      </w:r>
    </w:p>
    <w:p>
      <w:r>
        <w:rPr>
          <w:b/>
        </w:rPr>
        <w:t xml:space="preserve">Tulos</w:t>
      </w:r>
    </w:p>
    <w:p>
      <w:r>
        <w:t xml:space="preserve">IRS väärinkäytösten suojelua koskeva vuoden 2013 laki</w:t>
      </w:r>
    </w:p>
    <w:p>
      <w:r>
        <w:rPr>
          <w:b/>
        </w:rPr>
        <w:t xml:space="preserve">Esimerkki 6.3727</w:t>
      </w:r>
    </w:p>
    <w:p>
      <w:r>
        <w:t xml:space="preserve">Pennsylvania National Forest Improvement Act of 2004 - (Sec. 2) Valtuuttaa maatalousministerin myymään tai vaihtamaan tiettyjä National Forest Systemin maita ja hallinnollisia alueita Allegheny National Forestissa Pennsylvaniassa ja hyväksymään käteisen tasausmaksun, joka ylittää 25 prosenttia vaihdetun maan arvosta.(3. pykälä) Valtuuttaa ministerin luovuttamaan Warren Countyn, Pennsylvanian kehitysyhdistykselle U.S. Tract 770:n, Sheffieldin metsänhoitopiirin päämajan 100 000 dollarin kertakorvausta vastaan.(4. pykälä) Valtuuttaa ministerin luovuttamaan Ridgeway Townshipille, Pennsylvanian U.S. Tract 904, Ridgewayn metsänvartijapiirin päämaja, sellaisena kuin se on esitetty Allegheny Unitin kartoissa.(5) Valtuuttaa ministerin luovuttamaan vastikkeetta Marienvillen vapaaehtoiselle palokunnalle (Marienville Volunteer Fire Department of Forest County, Pennsylvania) U.S. Tract 844, Marienvillen metsänvartijan asuinpaikka.(6 §) Sihteeri velvoitetaan tallettamaan Sisk-rahastoon tämän lain nojalla tapahtuvasta maan myynnistä tai vaihdosta saadut määrät ja käyttämään nämä varat Allegheny National Forestin hallinnollisiin tiloihin ja kohteisiin tai maan hankkimiseen Allegheny National Forestissa.</w:t>
      </w:r>
    </w:p>
    <w:p>
      <w:r>
        <w:rPr>
          <w:b/>
        </w:rPr>
        <w:t xml:space="preserve">Tulos</w:t>
      </w:r>
    </w:p>
    <w:p>
      <w:r>
        <w:t xml:space="preserve">Valtuuttaa maatalousministeriö luovuttamaan tiettyjä kansalliseen metsäjärjestelmään liittyviä maita ja parannuksia Pennsylvanian osavaltiossa ja muihin tarkoituksiin.</w:t>
      </w:r>
    </w:p>
    <w:p>
      <w:r>
        <w:rPr>
          <w:b/>
        </w:rPr>
        <w:t xml:space="preserve">Esimerkki 6.3728</w:t>
      </w:r>
    </w:p>
    <w:p>
      <w:r>
        <w:t xml:space="preserve">Civil Justice Reform Act of 1993 - Muuttaa liittovaltion oikeuslaitosta koskevaa lakia siten, että moninaisuutta koskevan kanteen voittaneella osapuolella on oikeus asianajajan palkkioon vain siltä osin kuin kyseinen osapuoli voittaa kanteen aikana esitetyn kannan tai vaatimuksen.  Edellytetään, että Yhdysvaltojen tuomioistuinten hallintoviraston johtaja tutkii ja raportoi kongressille tällaisten monimuotoisuuskanteiden aiheuttamasta työmäärästä ja asianajopalkkioiden myöntämisestä.  Kumoaa tällaisen oikeuden viiden vuoden kuluttua tämän lain voimaantulosta. Määritellään säännökset, joiden mukaan piirituomioistuimessa vireille pannun siviilikanteen asianosainen voi antaa vastapuolelle kirjallisen tarjouksen, jonka vastapuoli voi hyväksyä, ja jonka mukaan vastapuoli voi hyväksyä kirjallisen tarjouksen, jonka mukaan tuomio voidaan antaa tarjouksessa mainitusta rahamäärästä tai omaisuudesta.  Edellytetään, että vastapuoli hyväksyy tarjouksen 14 päivän kuluessa tai että tarjous katsotaan peruutetuksi. Vaatii, että kantajan on vähintään 30 päivää ennen kanteen nostamista Yhdysvaltain piirituomioistuimessa nostetussa siviilikanteessa lähetettävä kirjallinen ilmoitus kaikille aiotuille vastaajille osoitteeseen, joka on kohtuullisesti laskettu siten, että siitä voidaan ilmoittaa tosiasiallisesti.  Määrää kantajan jättämään kanteen alkaessa kyseiseen tuomioistuimeen tiedoksiantotodistuksen, joka osoittaa, että kyseistä säännöstä on noudatettu. säädetään 30 päivän pidennyksestä mahdollisiin sovellettaviin vanhentumisaikoihin, jotka päättyisivät tällaisen ilmoituksen aikana.  Tätä säännöstä ei voida soveltaa tietyissä olosuhteissa. Muuttaa laitoshoidossa olevien henkilöiden kansalaisoikeuksia koskevaa lakia siten, että tuomioistuimen on jatkettava asian käsittelyä enintään 180 päivän ajan, jotta voidaan vaatia oikeussuojakeinojen käyttämistä loppuun.  (Nykyinen laki sallii 90 päivän pidennyksen, jos tuomioistuin katsoo sen olevan asianmukaista ja oikeuden edun mukaista). Valtion tai paikallisen vankeinhoitolaitoksen pyynnöstä oikeusministeriön on annettava teknistä neuvontaa ja apua yksinkertaisten, nopeiden ja tehokkaiden hallinnollisten muutoksenhakukeinojen luomiseksi vankien valituksia varten. Kielletään käräjäoikeutta sallimasta siviilikanteessa useamman kuin yhden asiantuntijatodistajan esittämää mielipidettä samasta asiasta kummankin osapuolen puolesta, paitsi jos se on osoittanut pätevän syyn.</w:t>
      </w:r>
    </w:p>
    <w:p>
      <w:r>
        <w:rPr>
          <w:b/>
        </w:rPr>
        <w:t xml:space="preserve">Tulos</w:t>
      </w:r>
    </w:p>
    <w:p>
      <w:r>
        <w:t xml:space="preserve">Vuoden 1993 siviilioikeuden uudistamista koskeva laki</w:t>
      </w:r>
    </w:p>
    <w:p>
      <w:r>
        <w:rPr>
          <w:b/>
        </w:rPr>
        <w:t xml:space="preserve">Esimerkki 6.3729</w:t>
      </w:r>
    </w:p>
    <w:p>
      <w:r>
        <w:t xml:space="preserve">Pohjois-Irlannin rauhaa ja sovintoa tukeva laki vuodelta 2003 - Julistaa kongressin olevan sitä mieltä, että: (1) Yhdysvaltojen olisi jatkossakin osallistuttava Irlannin kansainväliseen rahastoon tukeakseen Pohjois-Irlannin taloudellisesti heikossa asemassa olevilla alueilla tarvittavia ohjelmia, koska tällaiset ohjelmat ovat edelleen hyvin tärkeitä vuoden 1986 anglo-irlantilaisen sopimuksen tukilain tavoitteiden saavuttamisen kannalta; (2) Yhdysvaltojen olisi tuettava kansainvälisen rahaston rahoittamien sovitteluhankkeiden laajentamista keinona edistää rauhaa ja taloudellista vakautta Pohjois-Irlannissa; ja (3) kansainvälisen rahaston olisi tuettava tässä laissa mainittujen kaltaisia ohjelmia.Muuttaa vuonna 1986 annettua Anglo-Irlannin sopimuksen tukilakia siten, että sillä hyväksytään tietyt määrärahat varainhoitovuosien 2004 ja 2005 osalta Yhdysvaltojen rahoitusosuuksia varten. Valtuutetaan tällaisten rahoitusosuuksien käyttö sellaisten ohjelmien rahoittamiseen, joilla 1) parannetaan yhteisöjen välisiä suhteita sekä poliisien ja poliisien palveluksessa olevien yhteisöjen välisiä suhteita, 2) edistetään poliisien ihmisoikeuskoulutusta, 3) edistetään rauhanomaista sovittelua jatkuvan konfliktin lähialueilla ja 4) edistetään koulutusohjelmia, joilla parannetaan Pohjois-Irlannin poliisitoimintaa käsittelevän toimikunnan (Commission in Policing for the Northern Ireland) suosittelemia uusia piirikohtaisia kumppanuuspoliisilautakuntia, jotka on perustettu 10. huhtikuuta 1998 Belfastissa pidetyissä monenvälisissä neuvotteluissa aikaansaadulla sopimuksella (pitkäperjantaisopimus).Julistaa kongressin olevan sitä mieltä, että vähintään 20 prosenttia kunkin varainhoitovuoden hyväksytyistä määrärahoista olisi käytettävä tällaisten ohjelmien toteuttamiseen.</w:t>
      </w:r>
    </w:p>
    <w:p>
      <w:r>
        <w:rPr>
          <w:b/>
        </w:rPr>
        <w:t xml:space="preserve">Tulos</w:t>
      </w:r>
    </w:p>
    <w:p>
      <w:r>
        <w:t xml:space="preserve">Lakiehdotus määrärahojen myöntämisestä varainhoitovuosina 2004 ja 2005 Yhdysvaltojen rahoitusosuuksiin Irlannin kansainväliselle rahastolle ja muihin tarkoituksiin.</w:t>
      </w:r>
    </w:p>
    <w:p>
      <w:r>
        <w:rPr>
          <w:b/>
        </w:rPr>
        <w:t xml:space="preserve">Esimerkki 6.3730</w:t>
      </w:r>
    </w:p>
    <w:p>
      <w:r>
        <w:t xml:space="preserve">Durbin-Kennedy Empire State Building Counter-Terrorism Act of 1997 - Muuttaa Brady Handgun Violence Prevention Act -lakia siten, että kielletään ampuma-aseen tai ampumatarvikkeiden luovuttaminen ulkomaalaiselle, joka on päässyt Yhdysvaltoihin muulla kuin maahanmuuttajaviisumilla, ja ampuma-aseen tai ampumatarvikkeiden hallussapito. Vaaditaan, että ampuma-aseiden siirronsaajalta vaadittavassa lausunnossa on oltava ilmoitus siitä, että siirronsaaja ei ole ulkomaalainen, joka on päässyt Yhdysvaltoihin muulla kuin maahanmuuttoviisumilla. Säännökset koskevat 1) poikkeuksia, jotka koskevat ulkomaalaisia, jotka ovat tulleet Yhdysvaltoihin laillisessa metsästys- tai urheilutarkoituksessa, sekä tiettyjä hallituksen virallisia edustajia, virkamiehiä, arvostettuja ulkomaisia vierailijoita ja ulkomaisia lainvalvontaviranomaisia, ja 2) poikkeuslupia.</w:t>
      </w:r>
    </w:p>
    <w:p>
      <w:r>
        <w:rPr>
          <w:b/>
        </w:rPr>
        <w:t xml:space="preserve">Tulos</w:t>
      </w:r>
    </w:p>
    <w:p>
      <w:r>
        <w:t xml:space="preserve">Durbin-Kennedy Empire State Building -terrorismin vastainen laki vuodelta 1997 (Durbin-Kennedy Empire State Building Counter-Terrorism Act of 1997)</w:t>
      </w:r>
    </w:p>
    <w:p>
      <w:r>
        <w:rPr>
          <w:b/>
        </w:rPr>
        <w:t xml:space="preserve">Esimerkki 6.3731</w:t>
      </w:r>
    </w:p>
    <w:p>
      <w:r>
        <w:t xml:space="preserve">Strengthening Medicare And Repaying Taxpayers Act of 2011 - Muuttaa sosiaaliturvalain XVIII osaston (Medicare) säännöksiä, jotka koskevat Medicare-vaatimuksen esittäjän ja sovellettavan suunnitelman välistä sovintoa, tuomiota, palkintoa tai muuta maksua, johon liittyy terveys- ja terveyspalvelujen ministeriön (HHS) suorittama maksu tuotteista ja palveluista.Julistaa, että jos kyseessä on Secretaryn suorittama maksu hakijalle ja 120 päivää ennen kohtuullisesti odotettavissa olevaa sovinnon, tuomion, palkinnon tai muun maksun päivämäärää, hakija tai sovellettava suunnitelma voi milloin tahansa, mutta vain kerran: 1) ilmoittaa Secretarylle, että maksu on kohtuullisesti odotettavissa, ja 2) pyytää selvitystä ehdollisen maksun korvausmäärästä kaikkien sellaisten maksujen osalta, joihin sovelletaan vaadittua korvausvelvollisuutta.Edellytetään, että sihteeri vastaa tällaiseen pyyntöön 65 päivän kuluessa sen vastaanottamisesta antamalla selvityksen korvauksen määrästä.Määritellään menettelyt, joita hakijan, sovellettavan suunnitelman tai tiettyjen asiaan liittyvien yksiköiden on noudatettava, jos sihteeri ei anna tällaista selvitystä.Määritellään olosuhteet: (Ohjaa ministeriä antamaan asetuksia, joilla vahvistetaan muutoksenhakuoikeus ja muutoksenhakuprosessi, joka koskee kaikkia tämän osaston nojalla ensisijaisen suunnitelman mukaisesti suoritettua maksua koskevaa päätöstä, jonka perusteella asianomainen sovellettava suunnitelma tai asianomainen asianajaja, asiamies tai kolmannen osapuolen hallinnoija tällaisen sovellettavan suunnitelman puolesta voi hakea muutosta tällaiseen päätökseen.Vapauttaa ensisijaisen suunnitelman ja ensisijaiselta suunnitelmalta maksun saavan yhteisön velvollisuudesta korvata asianomaiselle rahastolle sihteerin suorittama Medicare-maksu, joka liittyy sovintoon, tuomioon, palkintoon tai muuhun sovellettavan suunnitelman suorittamaan maksuun, jonka kokonaismaksuvelvoite korvauksen hakijalle on enintään Centers for Medicare &amp; Medicaid Services -viraston (CMS) johtavan vakuutusmatemaatikon (Chief Actuary of the Centers for Medicare &amp; Medicaid Services) laskema yksittäinen kynnysmäärä. Velvoittaa vakuutusmatemaatikon laskemaan ja julkaisemaan kynnysarvon vuosittain.Tekee nykyisestä siviilioikeudellisesta rahamääräisestä seuraamuksesta harkinnanvaraisen eikä pakollisen, jos sovellettava suunnitelma ei noudata vaatimuksia, jotka koskevat vakuutustietojen toimittamista korvauksenhakijasta. Vaatii, että kunkin seuraamuksen ankaruuden on perustuttava rikkomuksen tietoisuuteen, tahallisuuteen ja toistuvuuteen.Määrittelee vaatimukset sellaisten käytäntöjen määrittelylle, joista ei määrätä seuraamuksia suunnitelmalle (safe harbors).Ohjaa ministeriä muuttamaan vakuutustietojen ilmoittamista koskevia vaatimuksia siten, että suunnitelmalla on lupa, mutta ei velvollisuutta, käyttää tai ilmoittaa edunsaajan sosiaaliturvatilin numeroita tai sairausvakuutusvaatimusten tunnistenumeroita niitä noudattaessaan.Asetetaan kolmen vuoden vanhentumisaika, jonka kuluessa ministeriö voi vaatia korvausta Medicare-järjestelmän toissijaiselta maksajalta sovellettavalta järjestelyltä, josta tulee Medicare-järjestelmän ensisijainen maksaja sovinnon, tuomion, palkinnon tai muun oikeudellisen toimenpiteen perusteella.</w:t>
      </w:r>
    </w:p>
    <w:p>
      <w:r>
        <w:rPr>
          <w:b/>
        </w:rPr>
        <w:t xml:space="preserve">Tulos</w:t>
      </w:r>
    </w:p>
    <w:p>
      <w:r>
        <w:t xml:space="preserve">Lakiehdotus sosiaaliturvalain XVIII osaston muuttamiseksi Medicaren toissijaista maksajaa koskevien sääntöjen soveltamisen osalta tiettyihin korvausvaatimuksiin.</w:t>
      </w:r>
    </w:p>
    <w:p>
      <w:r>
        <w:rPr>
          <w:b/>
        </w:rPr>
        <w:t xml:space="preserve">Esimerkki 6.3732</w:t>
      </w:r>
    </w:p>
    <w:p>
      <w:r>
        <w:t xml:space="preserve">Muutetaan vuoden 1978 verolakia, sellaisena kuin se on muutettuna vuoden 1986 verouudistuslailla, ja kumotaan kielto kohdella tiettyjä teknisten palvelujen tarjoajia itsenäisinä yrittäjinä.</w:t>
      </w:r>
    </w:p>
    <w:p>
      <w:r>
        <w:rPr>
          <w:b/>
        </w:rPr>
        <w:t xml:space="preserve">Tulos</w:t>
      </w:r>
    </w:p>
    <w:p>
      <w:r>
        <w:t xml:space="preserve">Vuoden 1999 laki itsenäisten urakoitsijoiden toiminnan yksinkertaistamisesta ja helpottamisesta (Independent Contractor Simplification and Relief Act of 1999).</w:t>
      </w:r>
    </w:p>
    <w:p>
      <w:r>
        <w:rPr>
          <w:b/>
        </w:rPr>
        <w:t xml:space="preserve">Esimerkki 6.3733</w:t>
      </w:r>
    </w:p>
    <w:p>
      <w:r>
        <w:t xml:space="preserve">Value Based Insurance Design for Better Care Act of 2014 tai VBID for Better Care Act of 2014 - Ohjaa terveys- ja sosiaalipalveluministeriä (HHS) perustamaan kolmivuotisen demonstraatio-ohjelman, jonka tarkoituksena on testata arvoon perustuvien vakuutussuunnittelumenetelmien käyttöä sosiaaliturvalain XVIII osaston (Medicare) osan C (Medicare + Choice) mukaisten Medicare Advantage -organisaatioiden tarjoamissa tukikelpoisissa Medicare-ohjelmissa. Määritellään "arvoon perustuva vakuutussuunnittelumenetelmä" siten, että siinä yksilöidään tietyt reseptilääkkeet ja Medicaren nojalla korvattavat kliiniset palvelut, joiden osalta omavastuuosuuksia, yhteisvakuutusta tai molempia olisi alennettava tai poistettava, koska nämä lääkkeet ja palvelut ovat erittäin arvokkaita ja tehokkaita tiettyjen kroonisten kliinisten sairauksien hoidossa (ministerin hyväksymän mukaisesti). Ohjaa ministeriä laajentamaan demonstraatio-ohjelmaa siten, että se ottaa pysyvästi käyttöön ne osat, jotka ovat hyödyllisiä Medicare-edunsaajille ja Medicare-ohjelmalle, ellei vaadittavassa ohjelman arvioinnissa todeta, että se: 1) lisää Medicare-ohjelman menoja osallistuvien edunsaajien osalta tai 2) heikentää tällaisille edunsaajille tarjottujen terveydenhuoltopalvelujen laatua.</w:t>
      </w:r>
    </w:p>
    <w:p>
      <w:r>
        <w:rPr>
          <w:b/>
        </w:rPr>
        <w:t xml:space="preserve">Tulos</w:t>
      </w:r>
    </w:p>
    <w:p>
      <w:r>
        <w:t xml:space="preserve">VBID for Better Care Act of 2014</w:t>
      </w:r>
    </w:p>
    <w:p>
      <w:r>
        <w:rPr>
          <w:b/>
        </w:rPr>
        <w:t xml:space="preserve">Esimerkki 6.3734</w:t>
      </w:r>
    </w:p>
    <w:p>
      <w:r>
        <w:t xml:space="preserve">Siinä säädetään, että kaikki Indianassa sijaitseva maa-alueet, jotka siirretään sisäasiainministeriölle, mukaan lukien kaikki heimon entiset trustimaat, otetaan heimon trustiin osana sen reservaatiota.Siinä varataan kaikki heimon oikeudet harjoittaa kaikkia peliluokkia. Julistaa, että III luokan pelaaminen sallitaan vain kongressin hyväksynnällä.</w:t>
      </w:r>
    </w:p>
    <w:p>
      <w:r>
        <w:rPr>
          <w:b/>
        </w:rPr>
        <w:t xml:space="preserve">Tulos</w:t>
      </w:r>
    </w:p>
    <w:p>
      <w:r>
        <w:t xml:space="preserve">Miami Nation of Indiana Act</w:t>
      </w:r>
    </w:p>
    <w:p>
      <w:r>
        <w:rPr>
          <w:b/>
        </w:rPr>
        <w:t xml:space="preserve">Esimerkki 6.3735</w:t>
      </w:r>
    </w:p>
    <w:p>
      <w:r>
        <w:t xml:space="preserve">Health Opportunity Patient Empowerment Act of 2006 - Muuttaa Internal Revenue Code -säännöksiä, jotka liittyvät korkean omavastuuosuuden terveydenhuoltosuunnitelmiin ja terveydenhuollon säästötileihin (HSA).(2 §) Sallii terveydenhuollon joustavan menojärjestelyn tai terveydenhuollon korvausjärjestelyn määrien kertaluonteisen jakamisen HSA:han, jos tällainen jakaminen tapahtuu ennen 1. tammikuuta 2012. Edellyttää, että jakosummat sisällytetään sellaisen henkilön bruttotuloihin (lukuun ottamatta kuolleita tai vammaisia henkilöitä), joka ei pidä yllä kattavuutta korkean omavastuun terveydenhuoltosuunnitelmassa, ja määrää tällaisista määristä 10 prosentin lisäseuraamusmaksun.Sallii, että tietyt joustavien menojen järjestelyyn perustuvat kattavuudet 31. joulukuuta 2006 jälkeisiltä verovuosilta jätetään huomiotta määritettäessä kelpoisuutta korkeaan omavastuuosuuteen perustuvaan terveydenhuoltosuunnitelmaan.(3 §) Kumoaa HSA-maksujen verovähennysrajoitukset. (4 §) Vaatii, että HSA-maksujen ja omavastuumäärien inflaatiotarkistukset määritetään 31. maaliskuuta päättyvän 12 kuukauden jakson lopussa (nykyisin 31. elokuuta). Valtiovarainministeriön on julkaistava HSA-maksujen ja omavastuuosuuksien inflaatiotarkistukset kunkin vuoden kesäkuun 1. päivään mennessä.(5 §) Sallii yksityishenkilöiden, jotka perustavat HSA:n verovuoden alun jälkeen, tehdä maksuja koko vuotuiseen enimmäismäärään asti.(6 §) Sallii työnantajien tehdä suurempia maksuja HSA:han niiden työntekijöiden osalta, jotka eivät ole korkeasti palkattuja.(7 §) Sallii yksilöllisen eläketilin (IRA) varojen kertaluonteisen verovapaan jakamisen HSA:han. Edellyttää, että jakosummat sisällytetään sellaisen henkilön bruttotuloihin (lukuun ottamatta kuolleita tai vammaisia henkilöitä), joka ei pidä yllä kattavuutta korkean omavastuuosuuden terveydenhuoltosuunnitelmassa, ja määrää tällaisista summista 10 prosentin lisäseuraamusmaksun.</w:t>
      </w:r>
    </w:p>
    <w:p>
      <w:r>
        <w:rPr>
          <w:b/>
        </w:rPr>
        <w:t xml:space="preserve">Tulos</w:t>
      </w:r>
    </w:p>
    <w:p>
      <w:r>
        <w:t xml:space="preserve">Vuoden 1986 verolakia muutetaan terveydenhuollon kattavuuden laajentamiseksi korkean omavastuuosuuden terveydenhuoltosuunnitelmien avulla ja terveydenhuollon säästötilien käytön edistämiseksi.</w:t>
      </w:r>
    </w:p>
    <w:p>
      <w:r>
        <w:rPr>
          <w:b/>
        </w:rPr>
        <w:t xml:space="preserve">Esimerkki 6.3736</w:t>
      </w:r>
    </w:p>
    <w:p>
      <w:r>
        <w:t xml:space="preserve">Probiditing Dethibitioning of Youth Status Offenders Act of 2017 Tällä lakiehdotuksella muutetaan vuoden 1974 nuoriso-oikeus- ja rikoksentorjuntalakia (Juvenile Justice and Delinquency Prevention Act of 1974), jotta voidaan muuttaa statusrikkojien laitossiirtojen poistamista koskevaa keskeistä vaatimusta, jota osavaltion on noudatettava saadakseen varoja kaava-avustusohjelmasta. DSO-perusvaatimus kieltää sellaisen nuoren turvallisen säilöönoton tai vangitsemisen, joka syyllistyy statusrikkomukseen (eli rikokseen, joka ei olisi rikos, jos sen tekisi aikuinen). Tällä lakiehdotuksella poistetaan poikkeus DSO-perusvaatimuksesta, joka sallii osavaltion ulkopuolelta karanneen nuoren turvallisen säilöönoton tai vangitsemisen. Sillä poistetaan myös viimeistään vuoden kuluttua lain voimaantulosta poikkeus DSO-perusvaatimuksesta, joka sallii voimassa olevaa tuomioistuimen päätöstä rikkovan nuoren rikoksentekijän turvallisen säilöönoton tai vangitsemisen. Siihen asti voimassa olevaa tuomioistuimen määräystä koskevan poikkeuksen käyttäminen nuorisorikoksentekijän turvalliseen säilöönottoon tai vangitsemiseen edellyttää lisävaatimuksia, kuten kirjallisen tuomioistuimen määräyksen antamista ja kolmen päivän enimmäispituutta.</w:t>
      </w:r>
    </w:p>
    <w:p>
      <w:r>
        <w:rPr>
          <w:b/>
        </w:rPr>
        <w:t xml:space="preserve">Tulos</w:t>
      </w:r>
    </w:p>
    <w:p>
      <w:r>
        <w:t xml:space="preserve">Vuoden 2017 laki nuorisorikollisten säilöönoton kieltämisestä (Probiditing Detention of Youth Status Offenders Act of 2017)</w:t>
      </w:r>
    </w:p>
    <w:p>
      <w:r>
        <w:rPr>
          <w:b/>
        </w:rPr>
        <w:t xml:space="preserve">Esimerkki 6.3737</w:t>
      </w:r>
    </w:p>
    <w:p>
      <w:r>
        <w:t xml:space="preserve">Equity in Excellence Act of 2010 - Muuttaa vuoden 1965 Elementary and Secondary Education Act -lain I osaston perustamalla Equity in Excellence Grant -ohjelman, jolla valtuutetaan opetusministeri myöntämään kilpailullisia avustuksia tukikelpoisille yksiköille sen varmistamiseksi, että köyhistä perheistä tulevien ja paljon tukea tarvitsevien paikallisten koulutusvirastojen palveluksessa olevien, luokkien 1-4 hyvin menestyvien oppilaiden akateemiset saavutukset eivät jää jälkeen heidän paremmassa asemassa olevien, hyvin menestyvien ikätovereidensa saavutusten tasosta.Tukikelpoisia avustuksen saajia ovat: 1) erityistä tukea tarvitsevat alueelliset viranomaisyksiköt, 2) alueellisten viranomaisyksiköiden yhteenliittymät, joihin kuuluu erityistä tukea tarvitsevia alueellisia viranomaisyksiköitä, ja 3) kumppanuudet, jotka koostuvat erityistä tukea tarvitsevista alueellisista viranomaisyksiköistä ja korkea-asteen oppilaitoksista tai voittoa tavoittelemattomista järjestöistä, joilla on asiantuntemusta lahjakkaiden oppilaiden kouluttamisesta.Edellytetään, että avustusvaroja käytetään seuraaviin tarkoituksiin: 1) varmistetaan, että arvioinneista saadaan diagnostista tietoa, joka auttaa opettamaan hyvin lahjakkaita oppilaita; 2) toteutetaan näyttöön perustuvia innovatiivisia opetusstrategioita, kuten rikastamisohjelmia ja akateemisia nopeuttamisstrategioita; 3) hankitaan tai käytetään korkealaatuista opetusmateriaalia; 4) koulutetaan koulujen henkilökuntaa, joka osallistuu köyhistä perheistä tulevien hyvin lahjakkaiden oppilaiden opettamiseen; ja 5) järjestetään tällaisten oppilaiden vanhemmille koulutusta ja valmennusta, jolla tuetaan heidän lastensa huippuosaamista.Ministeri voi pidentää avustusten kestoa avustuksensaajien suoritusten perusteella.Ministeri ohjaa ministeriä: (1) kerää vuosittain tietoja, joissa verrataan tämän lain mukaisten avustusten piiriin kuuluvien oppilaiden pitkän aikavälin suoritustasoja heidän paremmassa asemassa oleviin ikätovereihinsa; ja (2) luovuttaa nämä tiedot analyysiä varten riippumattomille tutkimuslaitoksille.</w:t>
      </w:r>
    </w:p>
    <w:p>
      <w:r>
        <w:rPr>
          <w:b/>
        </w:rPr>
        <w:t xml:space="preserve">Tulos</w:t>
      </w:r>
    </w:p>
    <w:p>
      <w:r>
        <w:t xml:space="preserve">Tukea hyvin menestyviä, koulutuksellisesti heikossa asemassa olevia peruskoulun oppilaita paikallisissa koulutusvirastoissa, joissa on erityisen suuria tarpeita, ja muihin tarkoituksiin.</w:t>
      </w:r>
    </w:p>
    <w:p>
      <w:r>
        <w:rPr>
          <w:b/>
        </w:rPr>
        <w:t xml:space="preserve">Esimerkki 6.3738</w:t>
      </w:r>
    </w:p>
    <w:p>
      <w:r>
        <w:t xml:space="preserve">Medicare Rx Drug Discount Act of 2003 - Muuttaa sosiaaliturvalain (SSA) XVIII osaston (Medicare) seuraavasti: (1) tukea kaikkia Medicare-reseptilääkkeiden alennuskorttiohjelmia, jotka täyttävät tietyt kriteerit; ja (2) tiedottaa Medicare-edunsaajille tällaisista ohjelmista.</w:t>
      </w:r>
    </w:p>
    <w:p>
      <w:r>
        <w:rPr>
          <w:b/>
        </w:rPr>
        <w:t xml:space="preserve">Tulos</w:t>
      </w:r>
    </w:p>
    <w:p>
      <w:r>
        <w:t xml:space="preserve">Sosiaaliturvalain XVIII osaston muuttaminen siten, että terveys- ja sosiaalipalveluministeri valtuutetaan hyväksymään reseptilääkkeiden alennuskortit Medicare-edunsaajien käyttöön.</w:t>
      </w:r>
    </w:p>
    <w:p>
      <w:r>
        <w:rPr>
          <w:b/>
        </w:rPr>
        <w:t xml:space="preserve">Esimerkki 6.3739</w:t>
      </w:r>
    </w:p>
    <w:p>
      <w:r>
        <w:t xml:space="preserve">Congressional Responsibility Act of 1995 - kieltää asetuksen voimaantulon ennen sellaisen lakiehdotuksen hyväksymistä, joka sisältää ainoastaan asetuksen tekstin. Edellyttää, että aina kun virasto antaa asetuksen, sen on toimitettava kongressin jokaiselle edustajainhuoneelle raportti, joka sisältää asetuksen tekstin ja selityksen. Asetetaan nopeutetut menettelyt kongressille viraston asetusten käsittelyä varten.</w:t>
      </w:r>
    </w:p>
    <w:p>
      <w:r>
        <w:rPr>
          <w:b/>
        </w:rPr>
        <w:t xml:space="preserve">Tulos</w:t>
      </w:r>
    </w:p>
    <w:p>
      <w:r>
        <w:t xml:space="preserve">Kongressin vastuulaki vuodelta 1995</w:t>
      </w:r>
    </w:p>
    <w:p>
      <w:r>
        <w:rPr>
          <w:b/>
        </w:rPr>
        <w:t xml:space="preserve">Esimerkki 6.3740</w:t>
      </w:r>
    </w:p>
    <w:p>
      <w:r>
        <w:t xml:space="preserve">Commission on the Tax Treatment of Hedge Funds and Private Equity Act of 2007 - Perustetaan vipurahastojen ja pääomasijoitusten verokohtelua käsittelevä komissio, jonka tehtävänä on tarkastella Yhdysvaltojen vipurahastojen ja pääomasijoitusten verokohtelua ja antaa kongressille suosituksia siitä.</w:t>
      </w:r>
    </w:p>
    <w:p>
      <w:r>
        <w:rPr>
          <w:b/>
        </w:rPr>
        <w:t xml:space="preserve">Tulos</w:t>
      </w:r>
    </w:p>
    <w:p>
      <w:r>
        <w:t xml:space="preserve">Perustetaan hedge-rahastojen ja pääomasijoitusrahastojen verokohtelua käsittelevä toimikunta.</w:t>
      </w:r>
    </w:p>
    <w:p>
      <w:r>
        <w:rPr>
          <w:b/>
        </w:rPr>
        <w:t xml:space="preserve">Esimerkki 6.3741</w:t>
      </w:r>
    </w:p>
    <w:p>
      <w:r>
        <w:t xml:space="preserve">Cherry Valleyn kansallisen villieläinten suojelualueen tutkimusta koskeva laki - edellyttää, että sisäministeri, joka toimii U.S. Fish and Wildlife Servicen (USFWS) johtajan välityksellä, käynnistää tutkimuksen kalojen ja villieläinten elinympäristön sekä vesi- ja maaeläinyhteisöjen arvioimiseksi Koillis-Pennsylvaniassa, jotta ne voitaisiin mahdollisesti hankkia ja sisällyttää myöhemmin tulevaan Cherry Valleyn kansalliseen villieläinten suojelualueeseen, ja raportoi 12 kuukauden kuluessa sen tuloksista tietyille kongressin valiokunnille. Rajoittaa suojelualuetta varten hankittavien maiden, vesialueiden ja etujen kokonaispinta-alan 30 000 hehtaariin.Valtuuttaa määrärahat.</w:t>
      </w:r>
    </w:p>
    <w:p>
      <w:r>
        <w:rPr>
          <w:b/>
        </w:rPr>
        <w:t xml:space="preserve">Tulos</w:t>
      </w:r>
    </w:p>
    <w:p>
      <w:r>
        <w:t xml:space="preserve">Sisäministerin ohjeistaminen aloittamaan ja saattamaan päätökseen Koillis-Pennsylvaniassa sijaitsevien maiden ja vesien arviointi niiden mahdollista hankkimista ja sisällyttämistä tulevaan Cherry Valleyn kansalliseen villieläinten suojelualueeseen sekä muihin tarkoituksiin.</w:t>
      </w:r>
    </w:p>
    <w:p>
      <w:r>
        <w:rPr>
          <w:b/>
        </w:rPr>
        <w:t xml:space="preserve">Esimerkki 6.3742</w:t>
      </w:r>
    </w:p>
    <w:p>
      <w:r>
        <w:t xml:space="preserve">Family Farm Empowerment Act of 1995 - muuttaa vuoden 1949 maatalouslakia (jäljempänä 'laki'), jotta vehnää, rehuviljaa, riisiä, vuoristoalueiden puuvillaa ja öljykasveja varten voidaan myöntää markkinointilainoja, joihin ei liity takautumisoikeutta vuoteen 2002 asti.  Lainan takaisinmaksun edellytyksenä on lainan korko tai vallitseva kotimaan markkinahinta, jos se on alhaisempi.  Sallitaan markkinointilainojen maksujen maksaminen tuottajille, jotka luopuvat tällaisten lainojen saamisesta. Säädetään kyseisten viljelykasvien kokonaispinta-alaperusteesta. Tehdään mukautettuja muutoksia tiettyihin hintatukiohjelmiin. Poistetaan vehnän, rehuviljan, puuvillan ja riisin viljelyalan vähennysohjelmat. Muutetaan katastrofiapua koskevaa lakia puuvillansiementen ja auringonkukkaöljyn vientiohjelmien rahoitusvelvoitteiden jatkamiseksi. Muutetaan vuoden 1938 maatalouden sopeuttamislakia ja lakia vehnän, rehuviljan (mukaan lukien säilörehu) ja öljykasvien tiettyjen pysyvien hintatukisäännösten keskeyttämiseksi. Muutetaan vuoden 1985 elintarviketurvalakia siten, että korvataan kolmen yksikön sääntö (jota pidetään erillisinä yksikköinä rajoituksia varten) suoraa kohdentamista koskevalla säännöllä (joka perustuu omistusosuuteen).</w:t>
      </w:r>
    </w:p>
    <w:p>
      <w:r>
        <w:rPr>
          <w:b/>
        </w:rPr>
        <w:t xml:space="preserve">Tulos</w:t>
      </w:r>
    </w:p>
    <w:p>
      <w:r>
        <w:t xml:space="preserve">Vuoden 1995 laki perheviljelmien vaikutusmahdollisuuksien lisäämisestä (Family Farm Empowerment Act of 1995)</w:t>
      </w:r>
    </w:p>
    <w:p>
      <w:r>
        <w:rPr>
          <w:b/>
        </w:rPr>
        <w:t xml:space="preserve">Esimerkki 6.3743</w:t>
      </w:r>
    </w:p>
    <w:p>
      <w:r>
        <w:t xml:space="preserve">Department of Energy University Nuclear Science, Engineering, and Health Physics Act - kehottaa energiaministeriä tukemaan ydinenergia-, tiede- ja teknologiaviraston välityksellä toimivaa energiaministeriä tukemaan ohjelmaa, jolla investoidaan ydintieteiden, ydintekniikan ja terveysfysiikan alojen henkilöresursseihin ja infrastruktuuriin. Ohjaa ministeriä: (1) edistää yliopistojen ja energiaministeriön (DOE) laboratorioiden välistä vuorovaikutusta; ja (2) tarjota opiskelijoille apurahoja DOE:n ydintieteen laboratorioissa. Valtuuttaa määrärahat varainhoitovuoteen 2008 saakka seuraaviin kohteisiin: 1) jatko- ja perusopiskelijoiden apurahat; 2) nuoremman tiedekunnan tutkimuksen aloitusapurahaohjelmat; 3) ydintekniikan ja ydinkoulutuksen tutkimusohjelmat; 4) ydintieteeseen, ydintekniikkaan ja terveysfysiikkaan liittyvä viestintä ja tiedotus; 5) tutkimusreaktoreiden polttoaineen lisääminen ja mittalaitteiden parantaminen; 6) lupien myöntämiseen liittyvä apu; 7) reaktoreiden parantaminen ydinvoimainfrastruktuuria ja -koulutusta koskevan ohjelman innovaatioiden avulla; ja 8) yliopistojen ja DOE:n laboratorioiden välinen vuorovaikutus.</w:t>
      </w:r>
    </w:p>
    <w:p>
      <w:r>
        <w:rPr>
          <w:b/>
        </w:rPr>
        <w:t xml:space="preserve">Tulos</w:t>
      </w:r>
    </w:p>
    <w:p>
      <w:r>
        <w:t xml:space="preserve">Valtuutetaan energiaministeriön yliopistojen ydintutkimus-, ydintekniikka- ja terveysfysiikkaohjelmien rahoitus varainhoitovuosiksi 2005-2008.</w:t>
      </w:r>
    </w:p>
    <w:p>
      <w:r>
        <w:rPr>
          <w:b/>
        </w:rPr>
        <w:t xml:space="preserve">Esimerkki 6.3744</w:t>
      </w:r>
    </w:p>
    <w:p>
      <w:r>
        <w:t xml:space="preserve">Modern-Day Marshall Plan for Eurasia and the Middle East Act of 2003 - Julistaa, että Yhdysvaltojen politiikkana on 1) edistää vakaita demokratioita ja markkinataloutta Euraasiassa ja Lähi-idässä, ja 2) kannustaa vuoropuhelua Yhdysvaltojen virkamiesten ja ihmisoikeusjärjestöjen, kansalaisjärjestöjen, poliitikkojen ja aktivistien välillä demokraattisten uudistusten ja taloudellisen vakauden edistämiseksi kehitysmaissa, ja 3) kannustaa vuoropuhelua Yhdysvaltojen viranomaisten ja ihmisoikeusjärjestöjen, kansalaisjärjestöjen, poliitikkojen ja aktivistien välillä. valtuuttaa presidentin perustamaan ja panemaan täytäntöön ohjelman taloudellisen avun antamiseksi Euraasian ja Lähi-idän kehitysmaille poliittisen vakauden edistämiseksi sellaisten ohjelmien avulla, joilla edistetään 1) talouskasvua, kauppaa, koulutusta ja infrastruktuuria, 2) terveydenhuoltoa ja 3) demokratian rakentamista ja ihmisoikeuksia.kehottaa presidenttiä kehottamaan muita sopivia maita antamaan vastaavaa apua.</w:t>
      </w:r>
    </w:p>
    <w:p>
      <w:r>
        <w:rPr>
          <w:b/>
        </w:rPr>
        <w:t xml:space="preserve">Tulos</w:t>
      </w:r>
    </w:p>
    <w:p>
      <w:r>
        <w:t xml:space="preserve">Perustetaan Euraasian ja Lähi-idän kehitysmaille annettavaa apua koskeva ohjelma.</w:t>
      </w:r>
    </w:p>
    <w:p>
      <w:r>
        <w:rPr>
          <w:b/>
        </w:rPr>
        <w:t xml:space="preserve">Esimerkki 6.3745</w:t>
      </w:r>
    </w:p>
    <w:p>
      <w:r>
        <w:t xml:space="preserve">Robin Danielson Act - Muuttaa Public Health Service Act -lakia siten, että National Institutes of Healthin (NIH) johtaja velvoitetaan toteuttamaan tai tukemaan tutkimusta siitä, missä määrin naisten hygieniatuotteiden lisäaineet aiheuttavat riskejä naisten terveydelle tai niiden naisten lasten terveydelle, jotka käyttävät kyseisiä tuotteita raskauden aikana tai ennen sitä.Ohjaa terveysministeriön (Secretary of Health and Human Services), joka toimii tautien valvonnan ja ehkäisyn keskusten (Centers for Disease Control and Prevention, CDC) johtajan kautta, tekemään seuraavat toimet: (1) keräämään, analysoimaan ja asettamaan saataville tietoja myrkyllisen sokin oireyhtymästä, mukaan lukien tiedot oireyhtymän syistä; ja (2) määrittämään oireyhtymän kansallisen esiintyvyyden ja yleisyyden.</w:t>
      </w:r>
    </w:p>
    <w:p>
      <w:r>
        <w:rPr>
          <w:b/>
        </w:rPr>
        <w:t xml:space="preserve">Tulos</w:t>
      </w:r>
    </w:p>
    <w:p>
      <w:r>
        <w:t xml:space="preserve">Kansanterveyslain muuttaminen siten, että perustetaan tutkimusohjelma, joka koskee dioksiinin, synteettisten kuitujen ja muiden naisten hygieniatuotteissa olevien lisäaineiden aiheuttamia riskejä, ja perustetaan ohjelma myrkyllisen sokin oireyhtymää koskevien tietojen keräämistä ja analysointia varten.</w:t>
      </w:r>
    </w:p>
    <w:p>
      <w:r>
        <w:rPr>
          <w:b/>
        </w:rPr>
        <w:t xml:space="preserve">Esimerkki 6.3746</w:t>
      </w:r>
    </w:p>
    <w:p>
      <w:r>
        <w:t xml:space="preserve">Federal Response to Energy Emergencies Act of 2005 - julistaa laittomaksi 1) bensiinin, öljyn, maakaasun ja öljytisleiden kohtuuttoman hinnoittelun hätätilanteissa, 2) tällaisten tuotteiden tukkuhintoja koskevien väärien hintatietojen tahallisen ilmoittamisen ja 3) markkinoiden manipuloinnin tällaisten tuotteiden tukkukaupan ostossa tai myynnissä.Valtuuttaa presidentin julistamaan liittovaltion energiahätätilan todettuaan, että kansallinen terveys, turvallisuus, hyvinvointi tai taloudellinen hyvinvointi on vaarassa, koska tällaisista tuotteista on todellinen tai välitön pula kansallisen jakelujärjestelmän häiriön vuoksi tai koska näiden tuotteiden kansallisilla tai alueellisilla energiamarkkinoilla on merkittäviä hintapoikkeamia.Valtuuttaa liittovaltion kauppakomission (FTC) ja osavaltioiden valtakunnansyyttäjät valvomaan tämän lain täytäntöönpanoa.Määrittää siviili- ja rikosoikeudelliset seuraamukset tämän lain rikkomisesta.Vaatii, että tämän lain nojalla kerätyt sakot ja seuraamukset talletetaan valtionkassaan erilliseen rahastoon, joka tunnetaan nimellä Consumer Relief Trust Fund, jotta voidaan tarjota tukea Low Income Home Energy Assistance Program -ohjelman puitteissa.kehottaa FTC:tä helpottamaan hintojen avoimuutta raakaöljyn ja keskeisten öljytuotteiden tukkumarkkinoilla.kehottaa FTC:tä toimittamaan kongressille luottamuksellisen raportin mahdollisista vaikutuksista raakaöljyn, jäännöspolttoöljyn ja jalostettujen öljytuotteiden kotimaisiin hintoihin, jotka johtuisivat häiriöstä viikon, vuoden ja viiden vuoden ajan.kehottaa energiaministeriä ja Energy Information Administration -virastoa tarkastelemaan ja raportoimaan kongressille menoista ja toimista, joita tietyt suuryritykset ovat toteuttaneet suojellakseen energiahuoltojärjestelmää terrori-iskuilta, kansainvälisiltä toimitushäiriöiltä ja luonnonkatastrofeilta ja varmistaakseen tällaisten tuotteiden vakaan ja kohtuuhintaisen toimituksen kuluttajille Yhdysvalloissa; edellyttää, että tällaisessa raportissa arvioidaan yritysten valmistautumista ennusteiden mukaan Meksikonlahdella ja muilla haavoittuvilla rannikkoalueilla esiintyvien hurrikaanien yleistymiseen ja voimistumiseen.</w:t>
      </w:r>
    </w:p>
    <w:p>
      <w:r>
        <w:rPr>
          <w:b/>
        </w:rPr>
        <w:t xml:space="preserve">Tulos</w:t>
      </w:r>
    </w:p>
    <w:p>
      <w:r>
        <w:t xml:space="preserve">Kuluttajien suojeleminen bensiinin ja muiden polttoaineiden hinnankorotukselta energian hätätilanteissa ja muihin tarkoituksiin.</w:t>
      </w:r>
    </w:p>
    <w:p>
      <w:r>
        <w:rPr>
          <w:b/>
        </w:rPr>
        <w:t xml:space="preserve">Esimerkki 6.3747</w:t>
      </w:r>
    </w:p>
    <w:p>
      <w:r>
        <w:t xml:space="preserve">Muuttaa Rooseveltin kansallismetsän (Colorado) rajoja siten, että siitä jätetään pois Crystal Lakes Subdivisionin alueella sijaitseva noin seitsemän hehtaarin suuruinen kiinteistö, joka on merkitty 15. heinäkuuta 2008 päivättyyn karttaan.Ohjaa maatalousministeriä käyttämään Small Tracts Act -lain (laki pienistä metsäalueista) mukaista toimivaltaa luovuttaakseen kaikki Rooseveltin kansallismetsän rajojen ulkopuolelle tämän lain nojalla jätetyt kiinteistöt niille maanomistajille, joiden kiinteistöt rajoittuvat ulkopuolelle jätettyihin maa-alueisiin, ja jotka asuvat pois jätetyillä maa-alueilla.Valtuuttaa kauppaministerin myymään tai vaihtamaan Virginian Norfolkin kaupungille tietyn Norfolkissa sijaitsevan kansallisen valtameri- ja ilmakehähallinnon (NOAA) hallinnolliseen lainkäyttövaltaan kuuluvan kiinteän omaisuuden, mukaan lukien maa-alueet ja parannukset, jos ministeri: (1) päättää, että tällainen luovutus on NOAA:n ja liittovaltion hallituksen etujen mukaista; ja (2) on ilmoittanut siitä etukäteen asianmukaisille kongressin valiokunnille.Vaatii, että tämän lain mukaisesta luovuttamisesta saatavat tulot asetetaan käytettäväksi seuraaviin tarkoituksiin: (1) NOAA:n omaisuuden toimintaan liittyviin toimiin tai sen pääomaparannuksiin; tai (2) myyntiin tai vaihtoon liittyviin siirto- ja muihin kustannuksiin.</w:t>
      </w:r>
    </w:p>
    <w:p>
      <w:r>
        <w:rPr>
          <w:b/>
        </w:rPr>
        <w:t xml:space="preserve">Tulos</w:t>
      </w:r>
    </w:p>
    <w:p>
      <w:r>
        <w:t xml:space="preserve">Rajojen tarkistaminen ja maansiirto Roosevelt National Forestin alueella Coloradossa, jotta voidaan korjata virheellisen maanmittauksen vaikutukset, joiden seurauksena noin 7 hehtaaria Crystal Lakes Subdivision, Ninth Filing, -alueesta tunkeutui National Forest Systemin alueelle, ja muihin tarkoituksiin.</w:t>
      </w:r>
    </w:p>
    <w:p>
      <w:r>
        <w:rPr>
          <w:b/>
        </w:rPr>
        <w:t xml:space="preserve">Esimerkki 6.3748</w:t>
      </w:r>
    </w:p>
    <w:p>
      <w:r>
        <w:t xml:space="preserve">Foster Youth Mentoring Act of 2017 Tällä lakiehdotuksella muutetaan sosiaaliturvalain IV osaston B-osaa (lapsi- ja perhepalvelut) siten, että terveys- ja sosiaalipalveluministeriötä ohjataan myöntämään avustuksia voittoa tavoittelemattomille järjestöille, valtion lastensuojeluvirastoille, paikallisille koulutusvirastoille, intiaaniheimoille tai -järjestöille tai uskontoon perustuville järjestöille tukemaan ohjelmien perustamista tai laajentamista ja toimintaa, joissa käytetään julkisten ja yksityisten yhteisöjen verkostoja mentoroinnin tarjoamiseksi sijaishuollossa oleville lapsille.</w:t>
      </w:r>
    </w:p>
    <w:p>
      <w:r>
        <w:rPr>
          <w:b/>
        </w:rPr>
        <w:t xml:space="preserve">Tulos</w:t>
      </w:r>
    </w:p>
    <w:p>
      <w:r>
        <w:t xml:space="preserve">Vuoden 2017 laki sijaisnuorten mentoroinnista</w:t>
      </w:r>
    </w:p>
    <w:p>
      <w:r>
        <w:rPr>
          <w:b/>
        </w:rPr>
        <w:t xml:space="preserve">Esimerkki 6.3749</w:t>
      </w:r>
    </w:p>
    <w:p>
      <w:r>
        <w:t xml:space="preserve">Securing Participation, Engagement, and Knowledge Freedom by Reducing Egregious Efforts Act of 2015 or the SPEAK FREE Act of 2015 Muuttaa liittovaltion oikeuslaitosta koskevaa lakia siten, että henkilö, jota vastaan nostetaan kanne, voi jättää erityisen pyynnön hylätä vaatimukset, joita kutsutaan strategisiksi kanteiksi julkista osallistumista vastaan (&amp;quot;SLAPP-kanteet&amp;quot;) ja jotka johtuvat vastaajan suullisesta tai kirjallisesta lausunnosta tai muusta ilmaisusta tai tällaisen ilmaisun edistämiseksi toteutetusta käyttäytymisestä virallisen menettelyn yhteydessä tai julkista huolta koskevasta asiasta.  Määritellään &amp;quot;yleistä etua koskeva asia&amp;quot; kysymykseksi, joka liittyy: (1) terveyteen tai turvallisuuteen; (2) ympäristöön, talouteen tai yhteisön hyvinvointiin; (3) hallitukseen; (4) julkiseen viranomaiseen tai julkisuuden henkilöön; tai (5) markkinoilla olevaan tavaraan, tuotteeseen tai palveluun.  Tuomioistuinten on hyväksyttävä tällainen erityinen hylkäämisvaatimus, jos vaatimuksen esittävä osapuoli osoittaa alustavasti, että häntä vastaan esitetty vaatimus on SLAPP-kanne, ellei vastapuoli osoita, että vaatimus todennäköisesti menestyy asiasisällön osalta. Säädetään poikkeuksista, jotka kieltävät tuomioistuimia myöntämästä tällaista erityistä hylkäämisvaatimusta, jos vaatimus koskee: hallituksen täytäntöönpanotoimia, yritystä, joka esittää kuluttajille suunnatussa kaupallisessa puheessaan tosiseikkoja koskevia väitteitä omista tai kilpailijan tavaroista tai palveluista, tai yleistä etua koskevaa vaatimusta suuren yleisön puolesta.   Sallii yksityisten kanteiden hylkäämisen tällaisista kaupallista puhetta ja yleistä etua koskevista poikkeuksista huolimatta, jos vaatimus kohdistuu seuraaviin:  henkilöä tai yhteisöä, joka harjoittaa toimintaa, jonka tarkoituksena on levittää tai ilmaista ajatuksia yleisölle kirjassa tai akateemisessa lehdessä; henkilöä tai yhteisöä, joka perustuu lausuntoihin tai menettelyyn, joka koskee journalististen, kuluttajakommenttien, draamallisten, kirjallisten, musiikillisten, poliittisten tai taiteellisten teosten, mukaan lukien elokuvat, televisio-ohjelmat tai artikkelit, jotka on julkaistu verkossa tai yleisessä levikkisessä sanoma- tai aikakauslehdessä, luomista, levittämistä, esittämistä, mainostamista tai muuta edistämistä; tai voittoa tavoittelematonta organisaatiota, joka saa yli 50 prosenttia vuosituloistaan avustuksia tai palkintoja, ohjelmia tai korvauksia valtiolle suoritetuista palveluista. Asetetaan erityisiä menettelyvaatimuksia tiedonsaantia ja esityksiä varten.  Tuomioistuimet velvoitetaan myöntämään oikeudenkäyntikuluja, asiantuntijatodistajien palkkioita ja kohtuullisia asianajopalkkioita yksityisille osapuolille, jotka ovat esittäneet ja voittaneet tietyt tämän lain mukaiset hakemukset, tai osapuolille, jotka ovat vastanneet kevytmielisiksi todettuihin hakemuksiin. </w:t>
      </w:r>
    </w:p>
    <w:p>
      <w:r>
        <w:rPr>
          <w:b/>
        </w:rPr>
        <w:t xml:space="preserve">Tulos</w:t>
      </w:r>
    </w:p>
    <w:p>
      <w:r>
        <w:t xml:space="preserve">SPEAK FREE Act of 2015</w:t>
      </w:r>
    </w:p>
    <w:p>
      <w:r>
        <w:rPr>
          <w:b/>
        </w:rPr>
        <w:t xml:space="preserve">Esimerkki 6.3750</w:t>
      </w:r>
    </w:p>
    <w:p>
      <w:r>
        <w:t xml:space="preserve">Hydrographic Services Amendments of 2004 - I osasto: Muuttaa vuoden 1998 lakia hydrografisten palvelujen parantamisesta (HSIA) siten, että kansallisen valtameri- ja ilmakehäviraston (NOAA) hallintovirkamies (hallintovirkamies) velvoitetaan perustamaan, varustamaan ja ylläpitämään enintään neljä alueellista merenkulun torjuntaryhmää ensisijaisilla rannikkoalueilla merenkulun turvallisuuteen ja hydrografisten tietojen validointiin liittyvien toimien toteuttamiseksi: (1) perustaa ja toteuttaa vapaaehtoisohjelman ja ottaa vastaan vapaaehtoistyöntekijöiden palveluja; ja (2) osallistua yhteiseen instituuttiin, joka kehittää uutta hydrografista teknologiaa ja toteuttaa akateemista, koulutus- ja tiedotustoimintaa, joka avustaa hallinnoijaa. (103 §) Nimetään Koss Cove -nimiseksi lahdeksi Elrington Islandin etelärannikolla Alaskassa sijaitseva poukama edesmenneen merimies Eric Steiner Kossin kunniaksi, joka palveli NOAA:n aluksella RAINIER ja kuoli suorittaessaan merikartoitustehtävää Alaskan rannikolla. (104 §) Kauppa- ja sisäministeriä (Secretary of Commerce) ja sisäministeriä (Secretary of Interior) vaaditaan toimittamaan tietyille kongressin valiokunnille suunnitelma samojen rantaviivojen esittämiseksi NOAA:n merikartoissa ja Yhdysvaltain geologisen tutkimuslaitoksen karttatuotteissa. (Sec. 105) Tarkistetaan HSIA:n vaatimuksia, jotka liittyvät hydrografisten palvelujen neuvoa-antavaan lautakuntaan sekä tiettyihin ministerin ja NOAA:n hallintovirkamiehen tehtäviin. (Sec. 106) Myönnetään HSIA:n puitteissa kullekin verovuodelle tietyt varat Suurten järvien vedenkorkeuden havaintoverkostoa (Great Lakes Water Level Observation Network) varten. Osasto II: Kalastuksen tutkimusalukset - (Sec. 201) Muutetaan vuoden 2000 kalastuksen tutkimusalusten hyväksymistä koskevaa lakia (Fisheries Survey Vessel Authorization Act of 2000) tiettyjen kalastuksen tutkimusalusten määrärahojen hyväksymisen tarkistamiseksi ja jatkamiseksi varainhoitovuosiksi 2005 ja 2006. (Sec. 202) Ohjaa ministeriä raportoimaan tietyille komiteoille uuden hydrografisen tutkimusaluksen hankinnasta, jolla on määritellyt valmiudet, nykyisen aluksen tai nykyisten alusten käytöstä poistamisesta sekä näiden kahden aluksen käyttö- ja ylläpitokustannusten vertailusta.</w:t>
      </w:r>
    </w:p>
    <w:p>
      <w:r>
        <w:rPr>
          <w:b/>
        </w:rPr>
        <w:t xml:space="preserve">Tulos</w:t>
      </w:r>
    </w:p>
    <w:p>
      <w:r>
        <w:t xml:space="preserve">Tiettyjen hydrografiaohjelmien hyväksyminen, Alaskassa sijaitsevan poukaman nimeäminen edesmenneen merimies Eric Steiner Kossin kunniaksi ja muihin tarkoituksiin.</w:t>
      </w:r>
    </w:p>
    <w:p>
      <w:r>
        <w:rPr>
          <w:b/>
        </w:rPr>
        <w:t xml:space="preserve">Esimerkki 6.3751</w:t>
      </w:r>
    </w:p>
    <w:p>
      <w:r>
        <w:t xml:space="preserve">(§ 3) Valtuuttaa osavaltioiden kuvernöörit nimeämään akateemisiksi hätäkouluiksi yhden tai useamman julkisen peruskoulun osavaltioissaan: (1) joissa on jatkuvasti todettu huono suoritus, koska ne eivät täytä osavaltion määrittelemiä akateemisia vähimmäisvaatimuksia; ja (2) joissa yli 50 prosenttia koulua käyvistä lapsista on oikeutettu maksuttomaan tai alennettuun lounaaseen kansallisen koululounaslain mukaisesti: (1) luettelot tällaisista kouluista; (2) osavaltioiden hakemukset, mukaan lukien tietyt takeet ja tiedot; (3) valinnat, painopisteet ja kriteerit osavaltioille myönnettävien avustusten myöntämiselle; ja (4) osavaltioiden suunnitelmat.(5 §) Edellytetään, että edunsaajavaltiot käyttävät näitä avustuksia aliavustusten myöntämiseen akateemisille hätäapukouluille seuraavien seikkojen perusteella: (1) koulujen oppilaiden määrä, jotka ovat oikeutettuja osallistumaan niihin (luokka-asteilta K-neljä); (2) pätevien koulujen saatavuus tällaisten koulujen lähellä; ja (3) oppilaiden akateeminen suorituskyky tällaisissa kouluissa. Jos osavaltion myöntämä avustusmäärä ei riitä tarjoamaan jokaiselle valitun akateemisen hätäkoulun tukikelpoiselle oppilaalle akateemisen hätäkoulun avustusvaroja, osavaltion on kehitettävä satunnaisvalintaprosessi, jotta tukikelpoisille oppilaille, joiden perheen tulot eivät ylitä 185:tä prosenttia köyhyysrajasta, annetaan mahdollisuus osallistua tämän lain nojalla perustettuihin koulutusvaihtoehtoihin.Osavaltioiden on maksettava avustusvaroista: (1) enintään 3 500 dollaria akateemista hätäapua jokaisen osallistuvan kelpoisuusehdot täyttävän oppilaan vanhemmille vuosiluokilla K-4; ja (2) 3 500 dollaria (ainoastaan luokkakoon pienentämiseen) ohjelmaan osallistuvaksi valitulle akateemiselle hätäapukoululle jokaisesta osallistuvasta kelpoisuusehdot täyttävästä oppilaasta, joka valitsee koulun, joka täyttää vaatimukset.(Sec. 6) Hyväksytty koulu voi olla mikä tahansa julkinen, yksityinen tai riippumaton peruskoulu, joka täyttää tietyt vähimmäisvaatimukset ja muut osavaltion asettamat vaatimukset, jotta se voi ottaa vastaan akateemiseen hätäapuun tarkoitettuja varoja ohjelmaan osallistuvien tukikelpoisten oppilaiden vanhemmilta.Hakijavaltioiden on julkaistava kriteerit, jotka koskevat tämän lain mukaista hyväksyttyä koulua. Vaatii, että jokainen tällainen koulu toimittaa osavaltiolle vähintään seuraavat tiedot: (1) takeet tiettyjen kansalaisoikeusvaatimusten noudattamisesta; (2) todistus siitä, että lukukausimaksut ja -maksut, jotka peritään akateemisia avustusvaroja käyttävältä vanhemmalta, eivät ylitä määrää, joka peritään sellaiselta vanhemmalta, joka ei ole käyttänyt kyseisiä avustusvaroja ja jonka lapsi käy kyseistä hyväksyttyä koulua (lukuun ottamatta stipendiaattioppilaita); ja (3) vuosittainen raportti oppilaiden suorituksista.(7 §) Sallii vanhempien käyttää akateemisia avustusvaroja lukukausimaksujen ja pakollisten maksujen maksamiseen hyväksytyn koulun opetusohjelmasta. Akateemisia hätäapurahoja pidetään oppilaalle, ei hyväksytylle koululle, myönnettävänä tukena.(8 §) Ohjaa valtiontalouden tarkastusvirastoa järjestämään vaihtoehtoisen koulutusohjelman vuosittaiset arvioinnit.(10 §) Kielletään hyväksyttyjä kouluja syrjimästä rotuun, ihonväriin, kansalliseen alkuperään tai sukupuoleen perustuvalla perusteella tämän lain säännösten täytäntöönpanossa. Tätä sukupuoleen perustuvaa syrjintäkieltoa ei sovelleta, jos: (1) se on ristiriidassa uskonnollisen järjestön valvoman hyväksytyn koulun uskonnollisten periaatteiden kanssa; tai (2) se tulkitaan siten, että se estäisi vanhempia valitsemasta yksisukupuolista koulua, luokkaa tai toimintaa tai hyväksytyn koulun tarjoamasta yksisukupuolista koulua, luokkaa tai toimintaa (11 §): (1) estettäisi uskonnollisen järjestön ylläpitämää, valvomaa, valvomaa tai uskonnolliseen järjestöön liittyvää hyväksyttyä koulua työllistämästä, hyväksymästä tai suosimasta samaa uskontoa edustavia henkilöitä siinä määrin kuin kyseinen koulu on päättänyt edistää uskonnollista tarkoitusta, jota varten hyväksytty koulu on perustettu tai ylläpidetty; (2) estäisi tämän lain nojalla käyttöön annettujen varojen käyttämisen uskonnollisiin opetustarkoituksiin; tai (3) vaatisi hyväksyttyä koulua poistamaan uskonnollista taidetta, ikoneita, pyhiä kirjoituksia tai muita symboleja.(12 §) Tässä laissa ei säädetä, että mikään tässä laissa ei vaikuta oppilaiden oikeuksiin tai osavaltion julkisten koulujen velvollisuuksiin, jotka perustuvat vammaisten koulutusta koskevaan lakiin.(15 §) Myönnetään määrärahoja.</w:t>
      </w:r>
    </w:p>
    <w:p>
      <w:r>
        <w:rPr>
          <w:b/>
        </w:rPr>
        <w:t xml:space="preserve">Tulos</w:t>
      </w:r>
    </w:p>
    <w:p>
      <w:r>
        <w:t xml:space="preserve">Akateeminen hätätilalaki</w:t>
      </w:r>
    </w:p>
    <w:p>
      <w:r>
        <w:rPr>
          <w:b/>
        </w:rPr>
        <w:t xml:space="preserve">Esimerkki 6.3752</w:t>
      </w:r>
    </w:p>
    <w:p>
      <w:r>
        <w:t xml:space="preserve">Tarkistetaan työjärjestyspuheenvuoron alaista lainsäädäntöä koskevia säännöksiä seuraavasti: (1) määritellään työjärjestyspykälä, jonka mukaan johtaja voi todeta, että liittovaltion mandaatin taloudellisten vaikutusten määrittäminen ei ole mahdollista, ja (2) korvataan tietyt viittaukset liittovaltion hallitustenvälisiin mandaatteihin viittauksilla liittovaltion mandaatteihin määrärahakomiteoiden raportoiman lainsäädännön osalta.Velvoittaa johtajan laatimaan senaattorin pyynnöstä arvion senaattorin tarkistukseen sisältyvän liittovaltion mandaatin (tällä hetkellä liittovaltion hallitustenvälinen mandaatti) välittömistä kustannuksista.</w:t>
      </w:r>
    </w:p>
    <w:p>
      <w:r>
        <w:rPr>
          <w:b/>
        </w:rPr>
        <w:t xml:space="preserve">Tulos</w:t>
      </w:r>
    </w:p>
    <w:p>
      <w:r>
        <w:t xml:space="preserve">Vuoden 1999 toimeksiantoja koskeva tietolaki</w:t>
      </w:r>
    </w:p>
    <w:p>
      <w:r>
        <w:rPr>
          <w:b/>
        </w:rPr>
        <w:t xml:space="preserve">Esimerkki 6.3753</w:t>
      </w:r>
    </w:p>
    <w:p>
      <w:r>
        <w:t xml:space="preserve">Stop Exploitation Through Trafficking Act of 2013 - edellyttää, että kullakin osavaltiolla on kolmen vuoden kuluessa oltava voimassa lainsäädäntö, joka: (1) pitää alaikäistä, joka on osallistunut tai yrittänyt osallistua kaupalliseen seksiin, ihmiskaupan vakavan muodon uhrina, (2) estää syytteen nostamista tai syytteeseenpanoa tällaista henkilöä vastaan prostituutio- tai seksikaupparikoksesta ja (3) kannustaa tällaisen henkilön ohjaamista lastensuojelupalvelujen piiriin. Valtuuttaa oikeusministeriön pidättämään tietyt Edward Byrne Memorial Justice Assistance Grant Program -ohjelman varat osavaltiolta, joka ei noudata tällaista vaatimusta. Korottaa peoratuurin, orjuuden tai ihmiskaupan uhrin siviilikanteessa rikoksentekijää vastaan perimän korvauksen määrää kolminkertaiseksi vahingonkorvaukseksi. Valtuuttaa oikeusministeriön perustamaan prosessin, jolla kerätään ja analysoidaan tietoja, jotka liittyvät pakollisten palautusmääräysten antamiseen ja täytäntöönpanoon tällaisten rikosten osalta.  Muuttaa vuoden 2000 ihmiskaupan ja väkivallan uhrien suojelua koskevaa lakia (Victims of Trafficking and Violence Protection Act of 2000, VTVPA) siten, että terveys- ja terveysministeriön on myönnettävä vuosittain avustuksia kansalliseen viestintäjärjestelmään, jonka tarkoituksena on auttaa ihmiskaupan vakavien muotojen uhreja viestinnässä palveluntarjoajien kanssa.  Muutetaan vuoden 1998 työvoimainvestointilakia siten, että ihmiskaupan vakavan muodon uhrit sisällytetään Job Corps -ohjelmaan oikeutettujen henkilöiden joukkoon. Ohjaa oikeusministeriötä panemaan täytäntöön ja ylläpitämään ihmiskaupan torjuntaa koskevaa kansallista strategiaa, johon sisältyy: (1) liittovaltion, osavaltioiden, paikallisviranomaisten ja heimojen yhdennetyt toimet ihmiskauppatapausten tutkimiseksi ja niistä syytteeseen asettamiseksi, (2) tapausten koordinointi oikeusministeriössä (DOJ) ja (3) virastojen välinen koordinointi, joka koskee sellaisten henkilöiden ennaltaehkäisyä, tutkintaa ja kiinniottoa, jotka kohdistavat ihmiskauppaa aikuisiin ja lapsiin ja käyttävät heitä hyväksi. Muutetaan VTVPA:ta siten, että siinä edellytetään, että oikeusministeriön vuosikertomuksessa, joka koskee kyseisen lain nojalla toteutettavia viraston toimia, on oltava tietoja seuraavista asioista: (1) tiedot, jotka liittyvät pakollisten palautusmääräysten antamiseen ja täytäntöönpanoon maaorjuuden, orjuuden ja ihmiskaupan osalta; ja (2) niiden seksikauppaa ja työperäistä ihmiskauppaa koskevien tutkimusten lukumäärä, jotka liittovaltion poliisi (FBI), sisäisen turvallisuuden ministeriö (DHS), työministeriö tai ihmiskauppaa käsittelevä keskus (Human Smuggling and Trafficking Center) on aloittanut tai jotka on ilmoitettu Yhdysvaltojen syyttäjille, oikeusministeriön kansalaisoikeusosaston ihmiskauppaa käsittelevälle syyttäjäyksikölle ja oikeusministeriön rikososaston lasten hyväksikäyttö- ja siveellisyysosastolle. Muutetaan seksuaalirikollisten rekisteröintiä ja ilmoittamista koskevaa lakia siten, että "kolmannen tason seksuaalirikollisen" määritelmää muutetaan siten, että se sisältää seksuaalirikollisen, jonka rikos on: (1) rangaistavissa yli vuoden vankeusrangaistuksella, ja (2) verrattavissa alaikäiseen kohdistuvaan seksuaalikauppaan tai vakavampi kuin alaikäiseen kohdistuva seksikauppa tai yritys tai salaliitto tällaisen rikoksen tekemiseksi alaikäiseen.</w:t>
      </w:r>
    </w:p>
    <w:p>
      <w:r>
        <w:rPr>
          <w:b/>
        </w:rPr>
        <w:t xml:space="preserve">Tulos</w:t>
      </w:r>
    </w:p>
    <w:p>
      <w:r>
        <w:t xml:space="preserve">Stop Exploitation Through Trafficking Act of 2013 (ihmiskaupan hyväksikäytön lopettamista koskeva laki)</w:t>
      </w:r>
    </w:p>
    <w:p>
      <w:r>
        <w:rPr>
          <w:b/>
        </w:rPr>
        <w:t xml:space="preserve">Esimerkki 6.3754</w:t>
      </w:r>
    </w:p>
    <w:p>
      <w:r>
        <w:t xml:space="preserve">Community Pharmacy Preservation Act of 2004 - säätää, että kilpailulakeja sovelletaan riippumattomien apteekkien ryhmien ja terveyssuunnitelmien ja sairausvakuutuksen myöntäjien välisiin neuvotteluihin samalla tavalla kuin näitä lakeja sovelletaan työmarkkinajärjestöjen työehtosopimusneuvotteluihin kansallisen työsuhdelain nojalla. Kielletään lääkevalmistajia omistamasta määräysvaltaa yrityksessä, joka on apteekkiedun hallinnoija. Edellytetään, että apteekkiedun hallinnoijat ilmoittavat kaikki lääkkeiden valmistajilta saamansa korvaukset. Kielletään apteekkiedun hallinnoijia vaihtamasta tiettyjä lääkkeitä: 1) kalliimpaan lääkkeeseen, 2) ilmoittamatta asiasta yksilölle tai 3) lääkkeestä, jolla on geneerisiä vastineita, lääkkeeseen, jolla ei ole geneerisiä vastineita, ellei jälkimmäinen lääke ole halvempi kuin sen lääkkeen jokainen geneerinen vastine, josta lääkemääräys vaihdettaisiin.Ohjaa terveys- ja sosiaalipalveluministeriä soveltamaan tiettyjä standardeja yhteisön apteekkien saatavuuteen Medicaren avohoidon reseptilääkeohjelmassa.</w:t>
      </w:r>
    </w:p>
    <w:p>
      <w:r>
        <w:rPr>
          <w:b/>
        </w:rPr>
        <w:t xml:space="preserve">Tulos</w:t>
      </w:r>
    </w:p>
    <w:p>
      <w:r>
        <w:t xml:space="preserve">Varmistetaan ja edistetään jatkuvaa potilasturvallisuutta ja hoidon laatua soveltamalla kilpailulakeja riippumattomien apteekkien ryhmien ja terveyssuunnitelmien ja sairausvakuutusten myöntäjien välisiin neuvotteluihin samalla tavalla kuin näitä lakeja sovelletaan työmarkkinajärjestöjen työehtosopimusneuvotteluihin kansallisen työsuhdelain nojalla, varmistetaan apteekkihyötyjen hallinnoijien toiminnan eheys ja säilytetään yhteisön apteekkien pääsyä Medicaren avohoidon reseptilääkeohjelman piiriin koskevat vaatimukset.</w:t>
      </w:r>
    </w:p>
    <w:p>
      <w:r>
        <w:rPr>
          <w:b/>
        </w:rPr>
        <w:t xml:space="preserve">Esimerkki 6.3755</w:t>
      </w:r>
    </w:p>
    <w:p>
      <w:r>
        <w:t xml:space="preserve">Prexisting Condition Patient Protection Act of 2009 - Muuttaa vuoden 1974 työntekijän eläketurvalakia (ERISA), julkista terveydenhuoltoa koskevaa lakia (Public Health Service Act) ja verolakia (Internal Revenue Code) siten, että ryhmäterveyssuunnitelmaa kielletään: 1) asettamasta mitään olemassa olevan sairauden poissulkemista tai 2) säätämästä liittymisjaksosta terveydenhoitojärjestön tarjoaman kattavuuden osalta. Määritellään "liittymisjakso" ajanjaksoksi, joka edeltää sairausvakuutusturvan voimaantuloa.Vaaditaan, että jokainen sairausvakuutuksen myöntäjä, joka tarjoaa vakuutusturvaa ryhmämarkkinoilla osavaltiossa, hyväksyy kaikki osavaltiossa toimivat työnantajat, jotka hakevat tällaista vakuutusturvaa.Kielletään jo olemassa olevien sairauksien poissulkeminen yksilöllisen sairausvakuutusturvan osalta.Vaaditaan terveys- ja sosiaalipalveluministeriä raportoimaan kongressille tämän lain vaikutuksesta sairausvakuutusturvaan. Valtuuttaa ministerin pyytämään korvausvaatimustietoja, ilmoittautumistietoja ja muita asianmukaisia tietoja ryhmäterveyssuunnitelmilta ja sairausvakuutusten myöntäjiltä.Ohjaa pääjohtajaa raportoimaan kongressille tämän lain ja muiden asiaankuuluvien liittovaltion lakien vaikutuksesta vakuutuksettomien ja alivakuutettujen henkilöiden määrän vähentämiseen ja vakuutusturvan kohtuuhintaisuuteen.</w:t>
      </w:r>
    </w:p>
    <w:p>
      <w:r>
        <w:rPr>
          <w:b/>
        </w:rPr>
        <w:t xml:space="preserve">Tulos</w:t>
      </w:r>
    </w:p>
    <w:p>
      <w:r>
        <w:t xml:space="preserve">Vuoden 1974 työntekijän eläketurvalain (Employee Retirement Income Security Act of 1974) I osaston, julkisen terveydenhuoltolain (Public Health Service Act) XXVII osaston ja vuoden 1986 verolain (Internal Revenue Code of 1986) muuttaminen siten, että kielletään jo olemassa olevien sairauksien poissulkeminen ryhmäkohtaisissa terveydenhuoltosuunnitelmissa ja sairausvakuutusturvassa ryhmä- ja yksilömarkkinoilla.</w:t>
      </w:r>
    </w:p>
    <w:p>
      <w:r>
        <w:rPr>
          <w:b/>
        </w:rPr>
        <w:t xml:space="preserve">Esimerkki 6.3756</w:t>
      </w:r>
    </w:p>
    <w:p>
      <w:r>
        <w:t xml:space="preserve">American Indian Tort Liability Insurance Act - Antaa Yhdysvaltain piirituomioistuimille toimivallan nostaa siviilikanteita intiaaniheimoa vastaan tämän lain voimaantulopäivänä tai sen jälkeen syntyviä rahallisia vahingonkorvausvaatimuksia, jotka koskevat omaisuuden menetystä, henkilövahinkoa tai kuolemaa, joka on aiheutunut heimon huolimattomasta tai vääränlaisesta teosta tai laiminlyönnistä olosuhteissa, joissa heimo olisi yksityishenkilönä tai yksityisyrityksenä vastuussa kantajalle sen osavaltion lainsäädännön mukaisesti, jossa teko tai laiminlyönti tapahtui. Sisäministeriön on 1) 180 päivän kuluessa tämän lain voimaantulosta hankittava tai tarjottava vahingonkorvausvastuuvakuutus tai vastaava vakuutus kustannustehokkaimmalla tavalla jokaiselle heimolle, joka saa heimolle ensisijaisen tuen (intiaaniasioiden toimiston käyttöön intiaaniohjelmien toteuttamiseen varatuista varoista), jollei heimo ole hankkinut asianmukaista vastuuvakuutusta kyseiseen päivämäärään mennessä; 2) toteutettava toimia sen varmistamiseksi, että heimo maksaa ensimmäisen vakuutusmaksun; ja 3) pidätettävä heimolle ensisijaisesti myönnettävä tuki, jollei heimo suorita myöhempiä vakuutusmaksuja ja kunnes se suorittaa ne.   Kielletään vakuutuksenantajaa vetoamasta heimojen koskemattomuuteen syynä kieltäytyä korvausvaatimuksen esittämisestä, joka johtuu intiaaniheimon vahingonkorvausvastuusta.  . antaa piirituomioistuimille toimivallan kaikissa kanteissa, jotka koskevat tällaisen vakuutuksen piiriin kuuluvan heimon vahingonkorvausvastuuta. Sallii sen, että kanne vahingonkorvauksen saamiseksi vakuutusturvan tarjoavan vakuutuksenantajan kautta voidaan nostaa riippumatta siitä, onko sovellettavan heimolain mukaiset oikeussuojakeinot käytetty loppuun. Muutetaan liittovaltion oikeudellista säännöstöä siten, että siinä vahvistetaan intiaanien vahingonkorvausvaatimusmenettelyä koskevat säännökset.  Asettaa intiaaniheimon vastuuseen työntekijöidensä toimista, jotka liittyvät vahingonkorvausvaatimuksiin, samalla tavalla ja samassa laajuudessa kuin yksityishenkilö tai yritys, mutta ei kuitenkaan ennen tuomion antamista maksettavista koroista tai rangaistusluonteisista vahingonkorvauksista.  Säädetään, että jos kuolema on aiheutunut, heimo on vastuussa todellisista tai korvaavista vahingonkorvauksista rangaistusluonteisten vahingonkorvausten sijasta.  Kielletään heimon tai heimo-organisaation vastuu ylittämästä 500 000 dollaria kustakin esitetystä vaatimuksesta tai yhteensä 1 miljoonaa dollaria samasta tapahtumasta johtuvista vaatimuksista. Tätä lakia ei sovelleta tapauksiin, jotka liittyvät intiaaniheimon jäsenyyttä koskevaan kiistaan. Luovutaan heimojen koskemattomuudesta (tuomioistuinten toimivallasta) siinä määrin kuin se on tarpeen tämän lain täytäntöönpanemiseksi tai soveltamiseksi.</w:t>
      </w:r>
    </w:p>
    <w:p>
      <w:r>
        <w:rPr>
          <w:b/>
        </w:rPr>
        <w:t xml:space="preserve">Tulos</w:t>
      </w:r>
    </w:p>
    <w:p>
      <w:r>
        <w:t xml:space="preserve">Amerikan intiaanien vahingonkorvausvastuuvakuutuslaki</w:t>
      </w:r>
    </w:p>
    <w:p>
      <w:r>
        <w:rPr>
          <w:b/>
        </w:rPr>
        <w:t xml:space="preserve">Esimerkki 6.3757</w:t>
      </w:r>
    </w:p>
    <w:p>
      <w:r>
        <w:t xml:space="preserve">Native American Children's Safety Act - Muuttaa intiaanien lastensuojelua ja perheväkivallan ehkäisemistä koskevaa lakia (jäljempänä 'laki') siten, että intiaaniheimon yksinomaiseen lainkäyttövaltaan kuuluvaa sijaishuoltopaikkaa ei saa määrätä, ennen kuin heimon sosiaalipalveluista vastaava virasto: 1) on suorittanut tutkimukset jokaisen sellaisen henkilön luonteesta, joka asuu kotitaloudessa tai työskentelee laitoksessa, johon sijaishuoltopaikka sijoitetaan, ja 2) on todennut, että kukin kyseisistä henkilöistä täyttää luonteenlaatua koskevat vaatimukset, jotka heimon on vahvistettava.  Määritellään &amp;quot;soveltamisalaan kuuluva henkilö&amp;quot; aikuiseksi ja muuksi henkilöksi, jonka heimo määrittelee tällaisen luonteen tutkimisen kohteeksi. Edellytetään, että heimojen sosiaalipalveluista vastaava virasto osana näitä tutkimuksia: (1) suorittaa rikosrekisteritarkastuksia, mukaan lukien sormenjälkiin perustuvat tarkastukset kansallisista rikostietokannoista; 2) tarkastaa kaikki lasten hyväksikäyttöä ja laiminlyöntiä koskevat rekisterit, joita ylläpitää se osavaltio, jossa henkilö asuu; ja 3) pyytää kaikkia muita osavaltioita, joissa henkilö asui viiden edellisen vuoden aikana, sallimaan viraston tarkastaa oman rekisterinsä. Kielletään sijaishuoltopaikan määrääminen, jos tutkimuksessa käy ilmi, että kyseinen henkilö: 1) on todettu liittovaltion, osavaltion tai heimojen tuomioistuimessa syylliseksi rikokseen, johon liittyy lapsen hyväksikäyttöä tai laiminlyöntiä, puolison hyväksikäyttöä, lapseen kohdistuvaa rikosta, väkivaltaa tai huumausaineita, tai 2) on merkitty lapsen hyväksikäyttöä ja laiminlyöntiä koskevaan rekisteriin siinä osavaltiossa, jossa henkilö asuu tai on asunut viiden edeltävän vuoden aikana. Poikkeaa tällaisista vaatimuksista sijaishuollon hätäsijoitukset. Edellytetään, että kukin intiaaniheimo vahvistaa menettelyt sellaisten kotien tai laitosten uudelleensertifioimiseksi, joihin sijaishuoltosijoituksia tehdään. Ohjaa sisäasiainministeriön antamaan asetuksen, jossa vahvistetaan: 1) menettelyt, joilla tutkitaan kaikkien niiden henkilöiden henkilöllisyys, jotka asuvat kodissa tai työskentelevät laitoksessa, johon lapsi on sijoitettu sijoitusta edeltäneiden tutkimusten jälkeen, 2) sellaisten sijaishuoltokotien tai -laitosten omien tietojen ilmoittamista koskevat vaatimukset, jotka tietävät, että niiden tiloissa asuva henkilö ei läpäisisi henkilöllisyystutkintaa, 3) menettelyt ja suuntaviivat sijaishuollon kiireellisille sijoituksille ja 4) menettelyt, joilla todistetaan lain noudattaminen.</w:t>
      </w:r>
    </w:p>
    <w:p>
      <w:r>
        <w:rPr>
          <w:b/>
        </w:rPr>
        <w:t xml:space="preserve">Tulos</w:t>
      </w:r>
    </w:p>
    <w:p>
      <w:r>
        <w:t xml:space="preserve">Amerikan alkuperäiskansojen lasten turvallisuutta koskeva laki</w:t>
      </w:r>
    </w:p>
    <w:p>
      <w:r>
        <w:rPr>
          <w:b/>
        </w:rPr>
        <w:t xml:space="preserve">Esimerkki 6.3758</w:t>
      </w:r>
    </w:p>
    <w:p>
      <w:r>
        <w:t xml:space="preserve">Economic Espionage and Protection of Proprietary Economic Information Act of 1995 - muuttaa liittovaltion rikoslakia siten, että rangaistaan henkilöitä ja yrityksiä, jotka harjoittavat talousvakoilua vieraiden kansakuntien hallitusten, yritysten, laitosten tai välineiden auttamiseksi, mukaan lukien yritys, kehotus tai salaliitto tällaiseen toimintaan ryhtymiseksi. Artiklassa säädetään seuraavista asioista: 1) sijaisvastuu, 2) menettäminen, 3) ekstraterritoriaalisuus ja 4) muiden liittovaltion tai osavaltioiden oikeussuojakeinojen etuoikeudettomuus. Tuomioistuimen on säilytettävä väitettyjen taloudellisten teollis- ja tekijänoikeuksien alaisten tietojen luottamuksellisuus kaikin kohtuullisin ja laillisin keinoin, mukaan lukien:  (1) antamalla suojamääräyksiä tiedonhankintamenettelyjen yhteydessä; ja (2) järjestämällä suljetuin ovin pidettäviä kuulemisia, sinetöimällä asiaankuuluvat pöytäkirjan osat ja määräämällä, että kukaan menettelyyn osallistuva henkilö ei saa paljastaa kyseisiä tietoja ilman tuomioistuimen ennakkohyväksyntää. Tätä lakia ei sovelleta laillisesti hyväksyttyihin lainvalvonta- tai tiedustelutoimiin. Määritellään "tavarat, tuotteet tai kauppatavarat" varastettua omaisuutta koskevia liittovaltion rikoslain säännöksiä sovellettaessa siten, että niillä tarkoitetaan kaikenlaista henkilökohtaista omaisuutta ja irtaimistoa, mukaan lukien kaikenlainen rahoitus-, tieteellinen, tekninen, taloudellinen tai tekninen tieto, jos omistaja on ryhtynyt kohtuullisiin toimenpiteisiin pitääkseen tällaisen omaisuuden luottamuksellisena ja jos omaisuus ei ole yleisesti yleisön saatavilla tai yleisön saatavilla. Tarkistetaan rikollisvaikuttamista ja lahjontaa koskevaa lakia (Racketeer Influenced and Corrupt Organizations Act) ja liittovaltion salakuuntelusäännöksiä siten, että ne kattavat talousvakoilun ja osavaltioiden välisessä ja ulkomaisessa kaupankäynnissä käytettävän omistusoikeuden alaisten taloudellisten tietojen suojelun.</w:t>
      </w:r>
    </w:p>
    <w:p>
      <w:r>
        <w:rPr>
          <w:b/>
        </w:rPr>
        <w:t xml:space="preserve">Tulos</w:t>
      </w:r>
    </w:p>
    <w:p>
      <w:r>
        <w:t xml:space="preserve">Vuoden 1995 laki talousvakoilusta ja taloudellisten tietojen suojaamisesta (Economic Espionage and Protection of Proprietary Economic Information Act of 1995)</w:t>
      </w:r>
    </w:p>
    <w:p>
      <w:r>
        <w:rPr>
          <w:b/>
        </w:rPr>
        <w:t xml:space="preserve">Esimerkki 6.3759</w:t>
      </w:r>
    </w:p>
    <w:p>
      <w:r>
        <w:t xml:space="preserve">Local Community Radio Act of 2007 - Kumoaa vuoden 2001 kauppa-, oikeus- ja valtiovarainministeriön, oikeuslaitoksen ja niihin liittyvien virastojen määrärahoja koskevan lain säännökset, joissa vaadittiin, että Federal Communications Commission (FCC): (1) muuttamaan sääntöjä, jotka sallivat pienitehoisten FM-radioasemien toiminnan, jotta voidaan määrätä vähimmäisetäisyyserot kolmannella vierekkäisillä kanavilla; (2) kieltämään hakijoita, jotka ovat harjoittaneet luvanvaraista toimintaa, saamasta pienitehoisten FM-asemien toimilupaa; ja (3) toteuttamaan ohjelman, jonka avulla testataan, aiheuttavatko pienitehoiset FM-radioasemat haitallisia häiriöitä olemassa oleville FM-radioasemille, jos kolmannella vierekkäisillä kanavilla ei vaadita vähimmäisetäisyyseroja.Vaatii FCC:tä: (1) muuttaa sääntöjään siten, että poistetaan tiettyjen asemien väliset vähimmäisetäisyyserovaatimukset kolmannella vierekkäisellä kanavalla; ja (2) säilyttää säännöt, jotka suojaavat kolmannella vierekkäisellä kanavalla täysitehoisia ei-kaupallisia FM-asemia, jotka lähettävät radiolukupalveluja alikantoaaltotaajuudella, mahdollisilta häiriöiltä pienitehoisilla FM-asemilla.Vaatii FCC:tä varmistamaan, että FM-translaattoriasemien toimilupien myöntämisen yhteydessä: (1) toimilupia voidaan myöntää sekä FM-translaattoriasemille että pientehoisten FM-asemien asemien käyttöön ja (2) tällaiset päätökset tehdään paikallisen kunnan tarpeiden perusteella.Vaatii FCC:tä: (1) muuttamaan pienitehoisten FM-radioasemien toiminnan sallivia sääntöjä, joita on ehdotettu tietyssä menettelyssä, siten, että hakijaa kielletään saamasta pienitehoisten FM-asemien toimilupaa, jos hakija on jollakin tavalla osallistunut minkä tahansa aseman toimiluvanvaraiseen toimintaan; (2) pitää voimassa säännöt, jotka tarjoavat kolmannen vierekkäisen kanavan suojan täyden tehon FM-asemille, jotka ovat saaneet toimiluvan osavaltioissa, joissa on yli 3 000 000 asuntoa ja joissa asukastiheys on suurempi kuin 1 000 ihmistä neliömailin maa-aluetta kohti; ja (3) suorittaa taloudellisen tutkimuksen vaikutuksista, joita pienitehoisilla FM-asemilla on täyden tehon kaupallisiin FM-asemiin.</w:t>
      </w:r>
    </w:p>
    <w:p>
      <w:r>
        <w:rPr>
          <w:b/>
        </w:rPr>
        <w:t xml:space="preserve">Tulos</w:t>
      </w:r>
    </w:p>
    <w:p>
      <w:r>
        <w:t xml:space="preserve">Lakiehdotus liittovaltion viestintäkomission kongressille antaman raportin suositusten toteuttamiseksi pienitehoisen FM-palvelun osalta.</w:t>
      </w:r>
    </w:p>
    <w:p>
      <w:r>
        <w:rPr>
          <w:b/>
        </w:rPr>
        <w:t xml:space="preserve">Esimerkki 6.3760</w:t>
      </w:r>
    </w:p>
    <w:p>
      <w:r>
        <w:t xml:space="preserve">SISÄLLYSLUETTELO:      I osasto: II osasto: Pääomasijoitussopimusten verokohtelu III osasto: Pääomasijoitussopimusten arvopaperilainsäädännöllinen kohtelu IV osasto: Pääomasijoitussopimusten konkurssilainsäädännöllinen kohtelu V osasto: Opiskelijoiden liittovaltion opintotuen käsittely pääomasijoitussopimuksissa Student Success Act of 1999 - I osasto: Human Capital Investment Contracts - Sallii yksityishenkilöiden tehdä human capital investment contracts (HCIC-sopimukset), joiden tarkoituksena on saada varoja lukukausimaksujen ja muiden korkea-asteen jälkeisen koulutuksen kulujen maksamiseen sitoutumalla maksamaan sopimuksen haltijalle tietyn prosenttiosuuden yksityishenkilön tulevista ansiotuloista. (101 §) Tekee kaikista HCIC-sopimuksista, jotka täyttävät tämän lain nojalla vaaditut ehdot ja edellytykset, päteviä, sitovia ja täytäntöönpanokelpoisia sopimuksia huolimatta osavaltion laeista, jotka rajoittavat tai muutoin sääntelevät tulevien palkkojen tai muiden tulojen luovuttamista. (102 §) Asetetaan HCIC-sopimusten ehdot ja edellytykset, mukaan lukien vaatimukset, jotka liittyvät seuraaviin seikkoihin: (1) niiden prosenttiosuuksien määrittely tulevista ansiotuloista, jotka opiskelija on velvollinen maksamaan, ja niiden ansiotulojen enimmäismäärän määritteleminen kultakin vuodelta, joihin kyseistä määriteltyä prosenttiosuutta sovelletaan; (2) aikataulu prosenttiosuuden pienentämisestä, jos opiskelijan ansiotulot kokopäivätyöstä ovat pienemmät kuin sopimuksessa määritellyt määrät (ja sallittu aikataulu prosenttiosuuden rajoitetuista korotuksista, jos opiskelija saa lykkäystä); (3) kiellot, jotka estävät opiskelijaa solmimasta HCIC-sopimuksia, joissa maksut ylittävät 20 prosenttia tulevista ansiotuloista; (4) sen enimmäisajanjakson määrittely, jonka aikana opiskelija on velvollinen maksamaan osan kokopäivätyöstä saatavista tulevista ansiotuloista, enintään 180 kuukautta, ja sitä voidaan pidentää lykättyjen kuukausien lukumäärän mukaan; (5) ei velvollisuutta aloittaa maksuja, kun hänellä on vähintään vähimmäisopiskelupaino tai kun hän on oikeutettu lykkäyksiin; (6) lykkäykset työttömyysjaksojen aikana (sekä tiettyjen maksujen salliminen velvoitteen poistamiseksi työttömyyden enimmäisajan jälkeen); (7) lykkäykset enintään 48 kuukauden ajaksi jatko-opintojen aikana; (8) nopeutettu takaisinmaksu; ja (9) vaaditut tiedot. II osasto: Henkilöstöinvestointisopimusten verokohtelu - Muutetaan Internal Revenue Code -lakia siten, että siinä säädetään seuraavaa: (1) HCIC-sopimusta ei kohdella velkainstrumenttina tietyissä tarkoituksissa; ja (2) opiskelijan HCIC-sopimuksen tekemisestä saamat määrät voidaan sisällyttää opiskelijan bruttotuloihin tietyissä verotustarkoituksissa. (201 §) Asetetaan edellytykset HCIC-luottolaitosten sallituille poistovähennyksille. Sallii verovähennyksen, kun määritetään oikaistua bruttotuloa, yksityishenkilön HCIC:n nojalla suorittamista maksuista. Katsoo HCIC:stä saadun tulon tai HCIC:n myynnistä tai muusta luovuttamisesta saadun voiton sellaiseksi tuloksi, joka vapauttaa julkisesti noteeratun henkilöyhtiön kohtelusta yhtiönä. III osasto: Human Capital Investment Contractsin arvopaperilainsäädännöllinen kohtelu - Muuttaa vuoden 1940 sijoitusyhtiölain (Investment Company Act of 1940) siten, että HCIC-rahastojen yhdistäminen sijoitusyhtiöiksi on mahdollista. IV osasto: Human Capital Investment Contracts - Muutetaan liittovaltion konkurssilainsäädäntöä siten, että konkurssissa ei myönnetä vapautusta velalliselle maksusta, joka johtuu maksusta, joka on suoritettu velalliselle tai hänen hyväkseen HCIC:n nojalla, paitsi jos: (1) velallisen maksuvelvollisuus on syntynyt ensimmäisen kerran yli seitsemän vuotta (lukuun ottamatta velallisen maksuaikojen mahdollista keskeyttämistä) ennen konkurssihakemuksen jättämistä; tai (2) velan jättäminen vastuuvapauden ulkopuolelle aiheuttaisi kohtuuttomia vaikeuksia velalliselle ja hänen huollettavinaan oleville henkilöille. V osasto: Muutetaan vuoden 1965 korkeakoululakia (Higher Education Act of 1965, HEA) siten, että mitään osaa opiskelijan HCIC-sopimukseen liittymisestä saamista määristä ei oteta huomioon tuloina tai varoina laskettaessa odotettavissa olevaa perheen maksuosuutta missään HEA:n nojalla kokonaan tai osittain rahoitetussa ohjelmassa.</w:t>
      </w:r>
    </w:p>
    <w:p>
      <w:r>
        <w:rPr>
          <w:b/>
        </w:rPr>
        <w:t xml:space="preserve">Tulos</w:t>
      </w:r>
    </w:p>
    <w:p>
      <w:r>
        <w:t xml:space="preserve">Vuoden 1999 laki opiskelijoiden menestyksestä</w:t>
      </w:r>
    </w:p>
    <w:p>
      <w:r>
        <w:rPr>
          <w:b/>
        </w:rPr>
        <w:t xml:space="preserve">Esimerkki 6.3761</w:t>
      </w:r>
    </w:p>
    <w:p>
      <w:r>
        <w:t xml:space="preserve">Tekee teknisiä korjauksia ulkosuhteiden valtuuttamista koskevaan lakiin, verovuodet 1994 ja 1995. Muuttaa vuoden 1980 ulkoasiainhallintolakia siten, että tietyt ulkomailla sijaitseviin toimipaikkoihin palkatut Yhdysvaltain kansalaiset, jotka eivät ole Yhdysvaltain hallituksen työntekijöiden perheenjäseniä, jätetään ulkoasiainhallinnon valituksia koskevien säännösten soveltamisalan ulkopuolelle. Kielletään Yhdysvaltain hallituksen puolustustarvikkeiden tai -palvelujen myynti tai vuokraus sellaiselle maalle tai kansainväliselle järjestölle, jonka tiedetään lähettäneen yhdysvaltalaisille yrityksille kirjeitä, joissa pyydetään noudattamaan Arabiliiton toissijaista tai kolmannen asteen (nykyisin ensisijaista tai toissijaista) boikottia tai pyydetään tietoja sen noudattamisesta, ellei presidentti todista asianomaisille kongressin valiokunnille, että kyseinen maa tai järjestö ei tällä hetkellä noudata tällaista politiikkaa tai käytäntöä. Muuttaa maahanmuutto- ja kansalaisuuslakia viisumivapauspilottiohjelman jatkamiseksi varainhoitovuoden 1995 loppuun. Valtuuttaa ulkoministerin siirtämään tietyn summan ulkoministeriön diplomaatti- ja konsuliohjelmia koskevasta määrärahasta General Services Administration -hallinnon käytettävissä oleviin määrärahoihin kiinteän omaisuuden ostamiseksi ulkoministeriön Miamin aluekeskuksen käyttöön. Uudistaa vuoden 1948 Yhdysvaltojen tiedotus- ja koulutusvaihtoa koskevan lain Voice of Americaa koskevat säännökset.</w:t>
      </w:r>
    </w:p>
    <w:p>
      <w:r>
        <w:rPr>
          <w:b/>
        </w:rPr>
        <w:t xml:space="preserve">Tulos</w:t>
      </w:r>
    </w:p>
    <w:p>
      <w:r>
        <w:t xml:space="preserve">Teknisten korjausten tekeminen verovuosien 1994 ja 1995 ulkosuhteiden valtuutuslakiin (P.L. 103-236).</w:t>
      </w:r>
    </w:p>
    <w:p>
      <w:r>
        <w:rPr>
          <w:b/>
        </w:rPr>
        <w:t xml:space="preserve">Esimerkki 6.3762</w:t>
      </w:r>
    </w:p>
    <w:p>
      <w:r>
        <w:t xml:space="preserve">State-Run Federal Lands Act - Valtuuttaa osavaltion pyytämään sisäministeriä National Park Servicen (NPS) tai U.S. Fish and Wildlife Servicen maa-alueiden osalta tai maatalousministeriä (USDA) Forest Servicen maa-alueiden osalta tekemään yhteistyösopimuksen osavaltion hallinnoinnista osavaltiossa sijaitsevien liittovaltion maa-alueiden osalta.  Asetetaan vaatimukset vetoomusten hyväksymiselle tai hylkäämiselle.  määrätään tällaisten yhteistyösopimusten sisällöstä.</w:t>
      </w:r>
    </w:p>
    <w:p>
      <w:r>
        <w:rPr>
          <w:b/>
        </w:rPr>
        <w:t xml:space="preserve">Tulos</w:t>
      </w:r>
    </w:p>
    <w:p>
      <w:r>
        <w:t xml:space="preserve">Valtion hallinnoimia liittovaltion maita koskeva laki</w:t>
      </w:r>
    </w:p>
    <w:p>
      <w:r>
        <w:rPr>
          <w:b/>
        </w:rPr>
        <w:t xml:space="preserve">Esimerkki 6.3763</w:t>
      </w:r>
    </w:p>
    <w:p>
      <w:r>
        <w:t xml:space="preserve">Flood Insurance Community Outreach Grant Program Act of 2006 - Muuttaa vuoden 1968 kansallista tulvavakuutuslakia (National Flood Insurance Act of 1968) valtuuttamalla Federal Emergency Management Agencyn (FEMA) johtajan myöntämään avustuksia paikallisille valtion virastoille, jotka vastaavat tulva-alueiden hallintatoimista yhteisöissä, jotka osallistuvat kansalliseen tulvavakuutusohjelmaan: (1) tiedotustoimiin, joilla kannustetaan ja helpotetaan tulvavakuutuksen hankkimista tällaisten yhteisöjen kiinteistöjen omistajille ja vuokralaisille; ja 2) koulutustoimiin, joilla lisätään tietoisuutta tulvariskien vähentämisestä: (1) tunnistaa tällaisten kiinteistöjen omistajat ja vuokralaiset; (2) ilmoittaa heille, kun heidän kiinteistönsä sisällytetään tulvavaara-alueeseen tai jätetään sen ulkopuolelle, tällaisen sisällyttämisen tai ulkopuolelle jättämisen vaikutuksesta pakollisen tulvavakuutuksen hankkimista koskevan vaatimuksen soveltuvuuteen; (3) valistaa heitä tulvavaarasta ja riskin pienentämisestä yhteisössään sekä tulvavakuutuksen hyödyistä ja kustannuksista; ja (4) rohkaista heitä pitämään yllä vakuutusturvaa tai hankkimaan se.Määritellään kustannusten jakamista ja hallintokustannusten rajoituksia koskevat vaatimukset.Johtajan on huolehdittava siitä, että tällaiset virastot voivat jättää avustushakemuksia ja että avustukset valitaan kilpailuun perustuen johtajan vahvistamien perusteiden mukaisesti. Luettelo valintaperusteista. Valtuuttaa johtajan käyttämään enintään 50 prosenttia kullakin varainhoitovuodella avustuksiin käytettävissä olevista määristä alueilla, joilla on todettu olevan välittömin tarve tällaiselle toiminnalle.</w:t>
      </w:r>
    </w:p>
    <w:p>
      <w:r>
        <w:rPr>
          <w:b/>
        </w:rPr>
        <w:t xml:space="preserve">Tulos</w:t>
      </w:r>
    </w:p>
    <w:p>
      <w:r>
        <w:t xml:space="preserve">Valtuuttaa liittovaltion hätätilaviraston johtaja myöntämään yhteisöille avustuksia, joita käytetään tiedotustoimiin, joilla kannustetaan osallistumaan kansalliseen tulvavakuutusohjelmaan.</w:t>
      </w:r>
    </w:p>
    <w:p>
      <w:r>
        <w:rPr>
          <w:b/>
        </w:rPr>
        <w:t xml:space="preserve">Esimerkki 6.3764</w:t>
      </w:r>
    </w:p>
    <w:p>
      <w:r>
        <w:t xml:space="preserve">Defense Contracting Ethics Oversight Act of 2007 - Ohjaa puolustusministeriä säätämään määräyksin vaatimuksen, jonka mukaan puolustusministeriön (DOD) hankintaviranomainen ei saa määrätä toimeksisaajaa vastuulliseksi DOD:n kattavan sopimuksen tekemisestä (yli 5 miljoonan dollarin arvoisen sopimuksen), ellei hankintayksiköllä ole 30 päivän kuluessa sopimuksen tekemisestä sisäistä eettistä sääntöjen noudattamista koskevaa ohjelmaa, jolla helpotetaan sopimuksen tekemisessä tai täyttämisessä ilmenevän epäasianmukaisen käyttäytymisen oikea-aikaista havaitsemista ja paljastamista sekä varmistetaan, että tällaiseen käyttäytymiseen liittyvät asianmukaiset korjaavat toimet toteutetaan. Sallii niiden sopimuspuolten, joiden ei ole todettu ilmoittaneen epäillystä epäasiallisesta toiminnasta, toiminnan keskeyttämisen tai poissulkemisen.Vaatii liittovaltion hankintapolitiikan hallinnoijalta raportin kongressille sopimuspuolten työntekijöiden ja liittovaltion rahoittamien tutkimus- ja kehityskeskusten työntekijöiden henkilökohtaisista taloudellisista eturistiriidoista.</w:t>
      </w:r>
    </w:p>
    <w:p>
      <w:r>
        <w:rPr>
          <w:b/>
        </w:rPr>
        <w:t xml:space="preserve">Tulos</w:t>
      </w:r>
    </w:p>
    <w:p>
      <w:r>
        <w:t xml:space="preserve">Puolustusministeriön alihankkijoiden sisäisten eettisten sääntöjen noudattamista koskevien ohjelmien edellyttäminen ja muihin tarkoituksiin.</w:t>
      </w:r>
    </w:p>
    <w:p>
      <w:r>
        <w:rPr>
          <w:b/>
        </w:rPr>
        <w:t xml:space="preserve">Esimerkki 6.3765</w:t>
      </w:r>
    </w:p>
    <w:p>
      <w:r>
        <w:t xml:space="preserve">War Crimes Prosecution Facilitation Act of 1997 - ilmaisee kongressin käsityksen siitä, että:  (1) sovintoa Bosnia ja Hertsegovinassa ei voida saavuttaa, jos syytteeseen asetetut sotarikolliset pysyvät vapaalla jalalla ja jos pakolaiset ja kotiseudultaan siirtymään joutuneet henkilöt eivät voi palata koteihinsa; (2) Yhdysvaltojen olisi varmistettava, että Daytonin sopimuksen osapuolille annetaan monenvälistä ja kahdenvälistä apua vain, jos se edistää sovintoa ja jälleenrakennusta, mukaan lukien sotarikollisten siirtäminen entisen Jugoslavian alueen kansainväliseen rikostuomioistuimeen, pakolaisten ja kotiseudultaan siirtymään joutuneiden henkilöiden paluu ja liikkumisvapaus, ja (3) tuomioistuimen olisi jatkettava kansainvälisen humanitaarisen oikeuden rikkomiseen syyllistyneiden henkilöiden tutkintaa ja syytteiden nostamista. Kielletään vuoden 1961 ulkomaanapulain tai asevientivalvontalain mukainen ulkomaanapu (lukuun ottamatta humanitaarista tai demokratisointiapua tai fyysisiin infrastruktuurihankkeisiin annettavaa apua) seuraaville tahoille:  (1) maalle, jonka hallitus ei pidätä ja siirrä tuomioistuimelle tuomioistuimen syytteeseen asettamia, alueellaan olevia henkilöitä; (2) sellaisessa maassa toteutettaville ohjelmille tai toiminnalle, jossa syytteeseen asetetulla sotarikollisella on taloudellisia etuja tai jonka järjestöihin syytteeseen asetettu henkilö kuuluu; ja (3) ohjelmille tai toiminnalle sellaisessa maassa (muulle kuin hätäapuna annettavalle elintarvike-, lääkintä- tai miinanraivausavulle), jossa paikalliset viranomaiset eivät noudata Daytonin sopimuksen tiettyjä artikloita. Valtiovarainministeriä kehotetaan antamaan kansainvälisten rahoituslaitosten Yhdysvaltain johtajille ohjeet vastustaa ja äänestää kaikkia rahoitusavun tai avustusten myöntämisiä tällaiselle maalle ja vastustaa niitä. Säädetään, että tällaisista pakotteista voidaan luopua, jos suurin osa maan alueella olevista syytteeseen asetetuista henkilöistä on pidätetty ja siirretty tuomioistuimeen.</w:t>
      </w:r>
    </w:p>
    <w:p>
      <w:r>
        <w:rPr>
          <w:b/>
        </w:rPr>
        <w:t xml:space="preserve">Tulos</w:t>
      </w:r>
    </w:p>
    <w:p>
      <w:r>
        <w:t xml:space="preserve">Vuoden 1997 laki sotarikosten syytteeseenpanon helpottamisesta (War Crimes Prosecution Facilitation Act of 1997)</w:t>
      </w:r>
    </w:p>
    <w:p>
      <w:r>
        <w:rPr>
          <w:b/>
        </w:rPr>
        <w:t xml:space="preserve">Esimerkki 6.3766</w:t>
      </w:r>
    </w:p>
    <w:p>
      <w:r>
        <w:t xml:space="preserve">Video Programming Consumer Privacy Protection Act of 2003 - Muuttaa vuoden 1934 viestintälakia siten, että monikanavaisen palvelun myyjä (monikanavaisten video-ohjelmien jakelija tai henkilö, jolla on pääsy video-ohjelmien katselutietoihin) (myyjä) velvoitetaan tekemään tilaajan kanssa palvelusopimus ja sen jälkeen vähintään kerran vuodessa kirjallinen ilmoitus tilaajalle seuraavista asioista: (1) tilaajasta kerättyjen henkilökohtaisesti tunnistettavien tietojen luonteesta; (2) tällaisten tietojen luovuttamisen luonteesta; (3) ajanjaksosta, jona myyjä säilyttää näitä tietoja; (4) ajasta ja paikasta, jolloin ja jossa tilaaja voi saada nämä tiedot käyttöönsä; ja (5) rajoituksista, jotka koskevat tällaisten tietojen keräämistä ja luovuttamista myyjän toimesta, sekä tilaajan oikeudesta panna nämä rajoitukset täytäntöön.Kielletään myyjiä keräämästä tai luovuttamasta tällaisia tietoja ilman tilaajan etukäteen antamaa kirjallista tai sähköistä suostumusta, tiettyjä liiketoimintaan liittyviä poikkeuksia lukuun ottamatta. Myyjän on annettava tilaajalle mahdollisuus tutustua kaikkiin kerättyihin tietoihin ja tuhottava tiedot, joita ei enää tarvita.Säädetään rikkomusten siviilioikeudellisista oikeussuojakeinoista, mukaan lukien todelliset vahingonkorvaukset ja rangaistusluonteiset vahingonkorvaukset.</w:t>
      </w:r>
    </w:p>
    <w:p>
      <w:r>
        <w:rPr>
          <w:b/>
        </w:rPr>
        <w:t xml:space="preserve">Tulos</w:t>
      </w:r>
    </w:p>
    <w:p>
      <w:r>
        <w:t xml:space="preserve">Vuoden 1934 viestintälain muuttaminen siten, että monikanavapalvelujen tarjoajilta edellytetään asiakkaidensa yksityisyyden suojaa, ja muihin tarkoituksiin.</w:t>
      </w:r>
    </w:p>
    <w:p>
      <w:r>
        <w:rPr>
          <w:b/>
        </w:rPr>
        <w:t xml:space="preserve">Esimerkki 6.3767</w:t>
      </w:r>
    </w:p>
    <w:p>
      <w:r>
        <w:t xml:space="preserve">Kunnioittakaa Nevadan vuoden 1864 valtuutuslakia (Nevada Enabling Act of 1864 Act) Ohjaa maatalousministeriötä (USDA) ja sisäasiainministeriötä luovuttamaan Nevadan osavaltiolle vaiheittain ja ilman vastiketta kaikki Yhdysvaltojen osuudet liittovaltion mailla, jotka liittovaltion hallitus omistaa, hallinnoi tai valvoo USDA:n tai sisäasiainministeriön kautta, jotta osavaltio voi käyttää niitä valittujen edunsaajien tukemiseen. Määritellään poikkeukset, mukaan luettuina kansallisen erämaan suojelujärjestelmän, kansallispuistojärjestelmän ja kansallisen villieläinjärjestelmän osat sekä liittovaltion tunnustamat intiaanireservaatit ja -maat. Määritellään &amp;quot;valitut edunsaajat&amp;quot; julkiseksi perus- ja keskiasteen koulutukseksi, julkiseksi korkea-asteen koulutukseksi, julkiseksi erikoiskoulutukseksi, julkisiksi mielenterveys- ja sairaanhoitopalveluiksi, sosiaali-, seniori- ja veteraanipalveluiksi, julkisiksi ohjelmiksi, joilla kehitetään ja pannaan täytäntöön elvytyssuunnitelmia ehdokkaiksi asetettuja ja uhanalaisia tai vaarantuneita lajeja varten, ja osavaltion poliittisiksi alueyksiköiksi, mutta ainoastaan sellaisten palvelujen ja infrastruktuurin maksamiseksi luovutetuilla yksilöidyillä liittovaltion mailla, jotka muutoin rahoitettaisiin kiinteistöveroilla tai muilla osavaltion poliittisen alueen käytettävissä olevilla tuloilla.    </w:t>
      </w:r>
    </w:p>
    <w:p>
      <w:r>
        <w:rPr>
          <w:b/>
        </w:rPr>
        <w:t xml:space="preserve">Tulos</w:t>
      </w:r>
    </w:p>
    <w:p>
      <w:r>
        <w:t xml:space="preserve">Kunnioittakaa Nevadan vuoden 1864 valtuutuslakia.</w:t>
      </w:r>
    </w:p>
    <w:p>
      <w:r>
        <w:rPr>
          <w:b/>
        </w:rPr>
        <w:t xml:space="preserve">Esimerkki 6.3768</w:t>
      </w:r>
    </w:p>
    <w:p>
      <w:r>
        <w:t xml:space="preserve">Taxpayer Empowerment and Advocacy Act of 2009 - Muuttaa vuoden 1985 tasapainotettua talousarviota ja hätätilanteessa tapahtuvaa alijäämän hallintaa koskevaa lakia (Gramm-Rudman-Hollings Act) siten, että harkinnanvaraisten menoluokkien menorajoja (menokatot) jatketaan varainhoitovuoteen 2014 asti uusissa budjettivaltuuksissa ja -menoissa.Tarkistaa vaatimuksia, jotka koskevat harkinnanvaraisten menojen rajojen mukauttamista hallinto- ja budjettiviraston (Office of Management and Budget, OMB) pakkoavustuskertomuksissa. Kumoaa tällaiset vaatimukset, jotka liittyvät seuraaviin seikkoihin: (1) sosiaaliturvaviranomaisen (SSA) jatkuvat työkyvyttömyysarvioinnit; (2) avustukset Kansainväliselle valuuttarahastolle (IMF) ja tiettyihin kansainvälisiin maksurästeihin; (3) ansiotuloverohyvitystä (EITC) koskeva aloite; (4) adoptiokannustinmaksut terveys- ja sosiaalipalveluministeriölle; ja (5) suojelumenot.Edellytetään, että jos hyväksytään lainsäädäntöä, joka veloittaa liittovaltion virastoja liittovaltion eläke- ja terveydenhuoltoetuuksista kertyneistä kustannuksista, ja jos hyväksytään toimenpide, jolla myönnetään määrärahoja, jotka antavat uutta budjettivallan käyttöä tällaisen lainsäädännön toteuttamiseksi, mukautus on yhtä suuri kuin pakollisen budjettivallan ja menojen arvioitu vähennys, joka johtuu tällaisesta lainsäädännöstä.Jatketaan Pay-As-You-Go (PAYGO) -vaatimuksia ja täytäntöönpanomekanismeja varainhoitovuoteen 2014 asti.Tarkistetaan alijäämän lisäyksen tai vähennyksen laskemista ja alijäämän lisäyksen poistamista koskevia kaavoja.Vaaditaan, että hallinto- ja budjettivirasto (Office of Management and Budget, OMB) olettaa, että alijäämä kasvaa automaattisesti 58,160 miljardia dollaria varainhoitovuonna 2010 ennen alijäämän lisäystä tai vähennystä koskevan laskelman tekemistä.Muutetaan alijäämän lisäyksen poistamista koskevaa kaavaa. Kumoaa tiettyjen Medicare-ohjelmien vähennyksiä koskevan rajoituksen ja kaikkiin muihin suorien menojen ohjelmiin sovellettavan yhtenäisen prosenttiosuuden korottamisen (tarvittaessa) tasolle, joka riittää vaaditun suorien menojen vähennyksen saavuttamiseen.Olettaa, että muut kuin vapautetut suorien menojen tilit ovat perusskenaarion tasolla varainhoitovuonna 2011 ja varainhoitovuosina 2012-2015 perusskenaarion tasolla sen jälkeen, kun ne on oikaistu varainhoitovuoden 2010 mahdollisen sekventaarin osalta.Kumoaa suorien menojen poistamisen kongressin talousarvio- ja budjettitoimiston (CBO) arvioista ja OMB:n kongressille antamista hätälainsäädäntöä koskevista kertomuksista maatalouskasvien katastrofiapua koskevan lainsäädännön kattamisen osalta. (Näin ollen edellytetään kaikkien varainhoitovuosien uusien budjettivallan, menojen ja tulojen määrää, jotka johtuvat suorasta menolainsäädännöstä, jolla katetaan tällainen viljelykasvien katastrofiapu.) Muutetaan lähtötasoa siten, että siitä jätetään pois tietyt hätäapumäärärahat ja hätäapulainsäädäntö.Muuttaa vuoden 1974 kongressin talousarviolakia siten, että senaatissa tai edustajainhuoneessa ei saa käsitellä mitään lainsäädäntöä, joka sisältää Gramm-Rudman-Hollings-lain mukaisen hätätilamerkinnän, ellei se täytä vuoden 1974 kongressin talousarviota ja takavarikoiden valvontaa koskevassa laissa (Congressional Budget and Impoundment Control Act of 1974) vahvistettua "hätätilan" määritelmää.Parlamentin edustajainhuoneessa ei saa käsitellä sääntöä tai määräystä, jolla luovutaan tällaisesta soveltamisesta.</w:t>
      </w:r>
    </w:p>
    <w:p>
      <w:r>
        <w:rPr>
          <w:b/>
        </w:rPr>
        <w:t xml:space="preserve">Tulos</w:t>
      </w:r>
    </w:p>
    <w:p>
      <w:r>
        <w:t xml:space="preserve">Muutetaan vuoden 1985 tasapainotettua talousarviota ja alijäämän valvontaa koskevaa hätälakia harkinnanvaraisten menojen rajoitusten jatkamiseksi varainhoitovuoteen 2014, suorien menojen maksusitoumusten jatkamiseksi ja muihin tarkoituksiin.</w:t>
      </w:r>
    </w:p>
    <w:p>
      <w:r>
        <w:rPr>
          <w:b/>
        </w:rPr>
        <w:t xml:space="preserve">Esimerkki 6.3769</w:t>
      </w:r>
    </w:p>
    <w:p>
      <w:r>
        <w:t xml:space="preserve">Technical Education Creates High-Paying Careers Act of 2016 eli TECH Careers Act Tällä lakiehdotuksella muutetaan Carl D. Perkins Career and Technical Education Act of 2006 -lakia, jotta opetusministeriö (ED) voisi kehittää ja panna täytäntöön yhteistyössä työministeriön kanssa amerikkalaisen teknisen koulutuksen apurahaohjelman, jossa myönnetään enintään 5 miljoonan dollarin suuruisia kolmivuotisia kilpailutettuja apurahoja verovuotta kohden tukikelpoisille yksiköille sellaisten työpaikkakoulutusohjelmien perustamisen, uudelleensuunnittelun tai laajentamisen tukemiseen, jotka mahdollistavat sen, että taloudellisesti heikommassa asemassa olevat opiskelijat voivat aloittaa ja edetä urapolkuja pitkin, jotka johtavat työpaikkoihin korkeaa ammattitaitoa vaativissa, korkeapalkkaisissa tai kysytyimmissä ammateissa. Avustuskelpoisten yksiköiden on oltava korkea-asteen oppilaitoksia, jotka tarjoavat enintään kahdessa vuodessa suoritettavia ammatti- ja teknisen koulutuksen ohjelmia (tai tällaisten oppilaitosten yhteenliittymiä), mutta vain, jos ne tekevät kumppanuussopimuksen seuraavien tahojen kanssa: paikallinen työvoiman kehittämislautakunta; työnantaja, jolla on työvoimatarpeita korkeaa ammattitaitoa vaativalla, korkeapalkkaisella tai kysyntää vaativalla toimialalla; toimialajärjestö tai muu välittäjä, joka edustaa sitä toimialaa tai ammattia, jota varten ammatillinen koulutusohjelma tarjoaa koulutusta; ja korkea-asteen oppilaitos, joka tarjoaa kandidaatin tutkintotodistusta ja jolla on myös niveltämissopimus avustuskelpoisen yksikön kanssa.  </w:t>
      </w:r>
    </w:p>
    <w:p>
      <w:r>
        <w:rPr>
          <w:b/>
        </w:rPr>
        <w:t xml:space="preserve">Tulos</w:t>
      </w:r>
    </w:p>
    <w:p>
      <w:r>
        <w:t xml:space="preserve">TECH Careers Act</w:t>
      </w:r>
    </w:p>
    <w:p>
      <w:r>
        <w:rPr>
          <w:b/>
        </w:rPr>
        <w:t xml:space="preserve">Esimerkki 6.3770</w:t>
      </w:r>
    </w:p>
    <w:p>
      <w:r>
        <w:t xml:space="preserve">Breast Cancer Patient Protection Act of 1997 - Muuttaa Public Health Service Act -lakia siten, että se kieltää ryhmäterveyssuunnitelmia ja sairausvakuutuksen myöntäjiä, jotka tarjoavat ryhmäterveysvakuutusturvaa rintasyövän hoitoon liittyvien sairaalahoitojaksojen osalta: 1) kattamasta alle 48 tuntia mastektomian jälkeen tai alle 24 tuntia imusolmukkeiden poiston jälkeen; tai 2) vaatimasta suunnitelman tai myöntäjän lupaa minkä tahansa oleskelun pituuden määräämiseksi.  Kielletään: 1) epäämästä kelpoisuutta, rekisteröintiä tai uusimista näiden vaatimusten välttämiseksi; 2) maksujen tai hyvitysten tarjoaminen naisille; tai 3) rangaistusten tai kannustimien tarjoaminen palveluntarjoajille.   Sovelletaan samoja vaatimuksia yksilömarkkinoilla toimiviin liikkeeseenlaskijoihin.</w:t>
      </w:r>
    </w:p>
    <w:p>
      <w:r>
        <w:rPr>
          <w:b/>
        </w:rPr>
        <w:t xml:space="preserve">Tulos</w:t>
      </w:r>
    </w:p>
    <w:p>
      <w:r>
        <w:t xml:space="preserve">Rintasyöpäpotilaiden suojelua koskeva vuoden 1997 laki</w:t>
      </w:r>
    </w:p>
    <w:p>
      <w:r>
        <w:rPr>
          <w:b/>
        </w:rPr>
        <w:t xml:space="preserve">Esimerkki 6.3771</w:t>
      </w:r>
    </w:p>
    <w:p>
      <w:r>
        <w:t xml:space="preserve">SISÄLLYSLUETTELO:      I osasto:  Osasto II: Eläke-etuuksien muutokset Alaosasto A:  III osasto: Voimaantulopäivä B alaosasto: Opettajien maksu C alaosasto:  District of Columbia Pension Liability Funding Reform Act of 1996 - I osasto:  Liittovaltion maksuosuus District of Columbian eläkerahastoihin - Muuttaa District of Columbian eläkeuudistuslakia siten, että liittovaltion maksuosuuksia District of Columbian poliisien ja palomiesten, opettajien ja tuomareiden eläkerahastoihin korotetaan ja jatketaan varainhoitovuoteen 2036 saakka. II osasto: Eläke-etuuksien muutokset - Alaosasto A:  Poliisien ja palomiesten eläkemaksut - Muuttaa poliisien ja palomiesten eläke- ja työkyvyttömyyslakia korottaakseen District of Columbian poliisivoimien tai palolaitoksen jäsenten tai virkamiesten peruspalkasta pidätettäviä eläkemaksuja. Säädetään tällaisten henkilöiden eläke-eläkkeiden vuotuisista (nykyisin puolivuosittaisista) elinkustannusten mukaisista tarkistuksista. Kumoaa vuoden 1953 District of Columbian poliisin ja palomiesten palkkalain (District of Columbia Police and Firemen's Salary Act of 1953) säännökset, jotka koskevat tiettyjen henkilöiden eläkekorotuksia tai eläkekorvausten korotuksia. Alaosasto B: Opettajien maksu - korottaa District of Columbian julkisten koulujen opettajien peruspalkasta pidätettäviä eläkemaksuja. Säädetään tällaisten henkilöiden vuotuisista (nykyisin puolivuosittaisista) elinkustannusten mukaisista mukautuksista. Alaosasto C:  Tuomareiden maksu - korottaa District of Columbian tuomareiden peruspalkasta pidätettäviä eläkemaksuja. III osasto: Voimaantulo - Tämä laki tulee voimaan 1. lokakuuta 1996.</w:t>
      </w:r>
    </w:p>
    <w:p>
      <w:r>
        <w:rPr>
          <w:b/>
        </w:rPr>
        <w:t xml:space="preserve">Tulos</w:t>
      </w:r>
    </w:p>
    <w:p>
      <w:r>
        <w:t xml:space="preserve">District of Columbia Pension Liability Funding Reform Act of 1996 (vuoden 1996 laki eläkevastuun rahoittamisen uudistamisesta)</w:t>
      </w:r>
    </w:p>
    <w:p>
      <w:r>
        <w:rPr>
          <w:b/>
        </w:rPr>
        <w:t xml:space="preserve">Esimerkki 6.3772</w:t>
      </w:r>
    </w:p>
    <w:p>
      <w:r>
        <w:t xml:space="preserve">Equity in Government Compensation Act of 2011 - edellyttää, että Federal Housing Finance Agencyn johtaja: (1) keskeyttää Federal National Mortgage Associationin (Fannie Mae) ja Federal Home Loan Mortgage Corporationin (Freddie Mac) (valtion tukemat yritykset tai GSE:t) johtaville virkailijoille vuodeksi 2011 hyväksyttyjen palkka- ja palkkiopakettien soveltamisen; ja (2) ottaa käyttöön tällaisten pakettien sijasta kyseisille virkailijoille palkka- ja palkkiotaulukot, jotka on laadittu ja joita on mukautettu vuoden 1989 rahoituslaitosten uudistamista, elvyttämistä ja täytäntöönpanoa koskevan lain (Financial Institutions Reform, Recovery and Enforcement Act of 1989) palkka- ja palkka- ja palkkiotaulukoiden vertailukelpoisuusvaatimusten mukaisesti.ilmaisee kongressin näkemyksen siitä, että jokaisen Fannie Maen ja Freddie Macin johtavan viranhaltijan, joka suorittaa palveluja yritykselle tämän lain voimaantulopäivänä ja jonka korvauspaketti on keskeytetty, olisi palautettava valtiovarainministerille (clawback) kaikki vuosina 2010 ja 2011 ansaitut korvaukset, jotka ylittivät johtajien palkkaluettelon I tason tehtävissä sallitun vuotuisen peruspalkan enimmäismäärän.Ohjeistaa valtiovarainministeriä siirtämään kaikki tällaiset ministerille palautetut määrät valtiovarainministeriössä olevalle tilille, joka on tarkoitettu lahjojen ja niiden myynnistä tai lunastamisesta saatavien tulojen vastaanottamiseen ja joka on tarkoitettu julkisen velan vähentämiseen.Fannie Maen ja Freddie Macin johtohenkilöt kuuluvat vuoden 2008 hätätilanteen taloudellista vakauttamista koskevassa laissa (Emergency Economic Stabilization Act of 2008) säädettyjen johtohenkilöiden korvausvaatimusten piiriin.Kielletään Fannie Maen tai Freddie Macin johtavien viranhaltijoiden, joiden korvauspaketti on keskeytetty tämän lain nojalla, korvaukset ylittämästä liittovaltion asuntorahoitusviraston korkeimmin palkatun työntekijän korvauksia.Vahvistetaan vaatimukset, jotka koskevat GSE:n työntekijöiden korvausasteiden määrittämistä liittovaltion virkamiehiä koskevan yleisen taulukon mukaisesti.Julistetaan, että Fannie Maen ja Freddie Macin työntekijöitä ei pidetä liittovaltion työntekijöinä.</w:t>
      </w:r>
    </w:p>
    <w:p>
      <w:r>
        <w:rPr>
          <w:b/>
        </w:rPr>
        <w:t xml:space="preserve">Tulos</w:t>
      </w:r>
    </w:p>
    <w:p>
      <w:r>
        <w:t xml:space="preserve">Keskeyttää Fannie Maen ja Freddie Macin ylimpien johtajien nykyiset korvauspaketit ja vahvistaa tällaisten virkojen korvaukset liittovaltion hallituksen toimeenpanovallan ylimpien toimihenkilöiden palkkatasojen mukaisesti sekä muihin tarkoituksiin.</w:t>
      </w:r>
    </w:p>
    <w:p>
      <w:r>
        <w:rPr>
          <w:b/>
        </w:rPr>
        <w:t xml:space="preserve">Esimerkki 6.3773</w:t>
      </w:r>
    </w:p>
    <w:p>
      <w:r>
        <w:t xml:space="preserve">Tässä lakiehdotuksessa sisäasiainministeriötä ohjataan luovuttamaan Simplot-yhtiölle kaksi yksilöityä liittovaltion maa-aluetta Idahossa sijaitsevan Bureau of Land Managementin Pocatellon kenttätoimiston Pocatellon toimipisteen alueella, jos J.R. Simplot Company tarjoutuu luovuttamaan kolme yksilöityä maa-aluetta. Lakiehdotuksessa todetaan, että tällaisten liittovaltion ja muiden kuin liittovaltion maiden vaihto ei ole vuoden 1969 kansallisessa ympäristöpolitiikkalaissa tarkoitettu merkittävä liittovaltion toimenpide.</w:t>
      </w:r>
    </w:p>
    <w:p>
      <w:r>
        <w:rPr>
          <w:b/>
        </w:rPr>
        <w:t xml:space="preserve">Tulos</w:t>
      </w:r>
    </w:p>
    <w:p>
      <w:r>
        <w:t xml:space="preserve">Liittovaltion maa-alueiden ja muiden kuin liittovaltion maa-alueiden vaihtaminen Idahon osavaltiossa ja muihin tarkoituksiin.</w:t>
      </w:r>
    </w:p>
    <w:p>
      <w:r>
        <w:rPr>
          <w:b/>
        </w:rPr>
        <w:t xml:space="preserve">Esimerkki 6.3774</w:t>
      </w:r>
    </w:p>
    <w:p>
      <w:r>
        <w:t xml:space="preserve">Hurrikaani Katrina Bankruptcy Relief and Community Protection Act of 2005 - Muuttaa liittovaltion konkurssilainsäädäntöä, joka koskee 17. lokakuuta 2005 (vuoden 2005 konkurssin väärinkäytön ehkäisemistä ja kuluttajansuojaa koskevan lain voimaantulopäivä) jälkeen aloitettuja tapauksia.Poistaa kirjanpidon piiristä juoksevan kuukausittaisen tulonmaksun luonnonkatastrofin uhreille sen vuoksi, että he ovat luonnonkatastrofin uhreja.Määritellään luonnonkatastrofin uhriksi henkilö, 1) jonka taloudelliseen tilanteeseen luonnonkatastrofi on vaikuttanut olennaisen kielteisesti; ja 2) jonka kotipaikka, asuinpaikka tai päätoimipaikka (mukaan lukien päävarat) Yhdysvalloissa sijaitsee luonnonkatastrofialueella välittömästi ennen luonnonkatastrofin aiheuttanutta tapahtumaa.Sallii velallisen aseman velalliselle, joka ei pysty suorittamaan luottoneuvontaa luonnonkatastrofin vuoksi.Säilyttää automaattisen lykkäyksen suojan velalliselle, joka on luonnonkatastrofin uhri.Muuttaa vaatimuksia, jotka koskevat lakisääteistä määräaikaa, johon mennessä velallisen on suoritettava velallisen velvollisuudet. Valtuuttaa tuomioistuimen pidentämään määräaikaa, jos: (Sisältää luvun 7 velallisen sallittuihin kuukausittaisiin menoihin myös luonnonkatastrofin uhriksi joutumisesta aiheutuneet todelliset kohtuullisen välttämättömät menot.Muuttaa vaatimuksia, jotka koskevat joko 7 luvun mukaisen asian, 11 luvun mukaisen saneerausmenettelyn tai 13 luvun mukaisen asian muuttamista tai hylkäämistä, jos velallinen on luonnonkatastrofin uhri.Valtuuttaa tuomioistuimen myöntämään lisäaikaa pienyritysten konkurssiasiakirjojen jättämiselle, jos velallinen ei pysty noudattamaan määräaikaa luonnonkatastrofin vuoksi.</w:t>
      </w:r>
    </w:p>
    <w:p>
      <w:r>
        <w:rPr>
          <w:b/>
        </w:rPr>
        <w:t xml:space="preserve">Tulos</w:t>
      </w:r>
    </w:p>
    <w:p>
      <w:r>
        <w:t xml:space="preserve">Muutetaan Yhdysvaltojen lakikoodin (United States Code) 11 osasto siten, että katastrofiin liittyviä velkoja, jotka ovat aiheutuneet Katrina-hirmumyrskyn ja muiden luonnonkatastrofien uhreille, voidaan lieventää.</w:t>
      </w:r>
    </w:p>
    <w:p>
      <w:r>
        <w:rPr>
          <w:b/>
        </w:rPr>
        <w:t xml:space="preserve">Esimerkki 6.3775</w:t>
      </w:r>
    </w:p>
    <w:p>
      <w:r>
        <w:t xml:space="preserve">Housing Assistance Eligibility Verification Act of 2013 - Muuttaa sosiaalilain IV osaston osaa D (Child Support and Establishment of Paternity) siten, että maatalousministeri (USDA) velvoitetaan toimittamaan terveys- ja sosiaalipalveluministerille (Health and Human Service, HHS) tiedot liittovaltion vanhempien paikannuspalvelusta (Federal Parent Locator Service, FPLS) ja muista USDA:n lähteistä, jotta niitä voidaan verrata uusien työntekijöiden kansallisessa hakemistossa oleviin tietoihin, saadakseen hakemiston tietoja henkilöistä (mukaan lukien vuokralaiset), jotka hakevat tai osallistuvat asuntolain mukaiseen asunto-ohjelmaan, jossa myönnetään taloudellista tukea Farmers Home Administrationin kautta muun muassa maatilojen ja muiden kiinteistöjen omistajille.  USDA:n edellytetään hakevan tietoja ja luovuttavan tietoja vain siinä määrin kuin se on tarpeen henkilön työllisyyden ja tulojen todentamiseksi.  Kehottaa terveysministeriön ministeriä: (1) vertaamaan kansallisessa hakemistossa olevia tietoja USDA:n kyseisistä henkilöistä toimittamiin tietoihin; ja 2) luovuttamaan puolestaan USDA:lle kyseisiä henkilöitä koskevia tietoja kansallisesta hakemistosta. Valtuuttaa USDA:n käyttämään tietojen vertailun tuloksena saatuja tietoja: (1) tarkistaa tällaisten henkilöiden työllisyyden ja tulot; ja (2) analysoida tällaisia tietoja sen jälkeen, kun henkilötunnisteet on poistettu.  Asetetaan säännöt, jotka koskevat sallittujen tietojen luovutustyyppejä ja luovutusehtoja. Muuttaa Internal Revenue Code -lakia siten, että vuoden 1949 asuntolain mukaisiin maatilojen asunto-ohjelmiin sovelletaan vaatimusta, jonka mukaan sosiaaliturvakomissaari ja valtiovarainministeri luovuttavat ansio-, eläke- ja ansiotuloja koskevat tiedot liittovaltion, osavaltioiden ja paikallisviranomaisten viranomaisille, jotka hallinnoivat tiettyjä sosiaaliturvalain, vuoden 1977 Food Stamp Act -lain tai veteraaniohjelmien mukaisia ohjelmia tai tiettyjä asumistukiohjelmia.</w:t>
      </w:r>
    </w:p>
    <w:p>
      <w:r>
        <w:rPr>
          <w:b/>
        </w:rPr>
        <w:t xml:space="preserve">Tulos</w:t>
      </w:r>
    </w:p>
    <w:p>
      <w:r>
        <w:t xml:space="preserve">Vuoden 2013 laki asumistuen tukikelpoisuuden tarkistamisesta (Housing Assistance Eligibility Verification Act of 2013)</w:t>
      </w:r>
    </w:p>
    <w:p>
      <w:r>
        <w:rPr>
          <w:b/>
        </w:rPr>
        <w:t xml:space="preserve">Esimerkki 6.3776</w:t>
      </w:r>
    </w:p>
    <w:p>
      <w:r>
        <w:t xml:space="preserve">Oregon Caves National Monument Boundary Adjustment Act of 2010 - (Sec. 4) nimeää Oregon Caves National Monumentin uudelleen Oregon Caves National Monumentiksi ja Preserveksi.nimeää maat, jotka on merkitty ehdotettuihin lisämaihin kartassa nimeltä "Oregon Caves National Monument and Preserve", kansalliseksi luonnonsuojelualueeksi.määrää maatalousministerin (USDA): (1) siirtää ehdotetut lisämaat sisäasiainministeriölle (Secretary) hallinnoitavaksi osana muistomerkkiä ja suojelualuetta; ja (2) muuttaa Rogue River-Siskiyou National Forestin rajaa siten, että siihen ei sisällytetä kyseisiä Secretaryn siirtämiä maita.Muuttaa muistomerkin rajaa siten, että siihen ei sisälly tiettyjä Cave Junctionin kaupungissa sijaitsevia maita, jotka on merkitty karttaan nimellä "Cave Junction Unit".(5 §) Sihteeri velvoitetaan tarkistamaan Monumentin palonhallintasuunnitelmaa siten, että se sisältää Preserve-alueen, ja toteuttamaan vaarallisen polttoaineen hallintatoimia Monumentin ja Preserve-alueen sisällä.Sallii Forest Servicen nykyisten metsänhoito- ja palvelusopimusten loppuunsaattamisen, jotka on tehty tämän lain voimaan tullessa. tunnustaa maatalousministerin valtuudet hallinnoida tällaisia voimassa olevia sopimuksia niiden loppuunsaattamiseen asti.sallii kotieläinten laiduntamisen jatkamisen suojelualueella sijaitsevilla mailla, jos se on sallittua hyväksymisajankohtana voimassa olleiden lupien tai vuokrasopimusten nojalla, enintään nykyisellä tasolla (6 §) määrää maatalousministerin tai ministerin hyväksymään laiduntamisvuokrasopimuksen tai -luvan lahjoituksen vuokralaiselta tai luvanhaltijalta seuraaviin tarkoituksiin: 1) Rogue River-Siskiyoun kansallismetsässä sijaitsevan Big Graybackin laidunalueen (Big Grayback Grazing Allotment) ja 2) BLM:n hallinnoimalla maa-alueella sijaitsevan Billy Mountainin laidunalueen (Billy Mountain Grazing Allotment). Kehottaa sihteeriä lopettamaan jokaisen luovutetun luvan tai vuokrasopimuksen ja varmistamaan, että laiduntaminen lopetetaan pysyvästi kyseisen luvan tai vuokrasopimuksen kattamalla maalla. katsoo, että laidunvuokrasopimuksen tai -luvan lahjoittava vuokralleottaja tai luvanhaltija on luopunut kaikista vaatimuksista, jotka koskevat laidunalueiden parantamista siihen liittyvällä laidunalueella tai sen osalla (7 §) sallii sihteerin tietyin hallinnollisin poikkeuksin sallia metsästyksen, kalastuksen ja ansastuksen suojelualueeseen kuuluvalla maalla ja vesialueilla (8 §) kieltää tätä lakia vaikuttamasta osavaltion valtuuksiin tai vastuuseen toteuttaa kaloihin ja luonnonvaraisiin eläimiin ja kasveihin liittyviä lakeja tai velvollisuuksia suojelualueeseen kuuluvilla alueilla.(9 §) Muutetaan Wild and Scenic Rivers Act -lakia siten, että 1) Oregonissa sijaitseva Cave Creekin maanalainen osa, joka tunnetaan nimellä River Styx, nimetään osaksi kansallista luonnonvaraisten ja luonnonkauniiden jokien järjestelmää ja 2) monumentin ja suojelualueen tietyt muut osat tutkitaan, jotta ne voitaisiin mahdollisesti liittää järjestelmään.(11 §) Ministeri velvoitetaan raportoimaan tällaisen tutkimuksen tuloksista kongressille.</w:t>
      </w:r>
    </w:p>
    <w:p>
      <w:r>
        <w:rPr>
          <w:b/>
        </w:rPr>
        <w:t xml:space="preserve">Tulos</w:t>
      </w:r>
    </w:p>
    <w:p>
      <w:r>
        <w:t xml:space="preserve">Oregon Caves National Monumentin rajojen muuttaminen ja muut tarkoitukset.</w:t>
      </w:r>
    </w:p>
    <w:p>
      <w:r>
        <w:rPr>
          <w:b/>
        </w:rPr>
        <w:t xml:space="preserve">Esimerkki 6.3777</w:t>
      </w:r>
    </w:p>
    <w:p>
      <w:r>
        <w:t xml:space="preserve">Muuttaa Internal Revenue Code -lakia siten, että tietyistä eläkejärjestelyistä voidaan tehdä rangaistuksettomia jakoja, joilla maksetaan katastrofivaurioituneen omaisuuden korjaaminen tai korvaaminen.</w:t>
      </w:r>
    </w:p>
    <w:p>
      <w:r>
        <w:rPr>
          <w:b/>
        </w:rPr>
        <w:t xml:space="preserve">Tulos</w:t>
      </w:r>
    </w:p>
    <w:p>
      <w:r>
        <w:t xml:space="preserve">Vuoden 1986 verolakia muutetaan siten, että tietyistä eläkejärjestelyistä voidaan tehdä rangaistuksettomia nostoja presidentin julistamassa katastrofissa vahingoittuneen omaisuuden korjaamista tai korvaamista varten.</w:t>
      </w:r>
    </w:p>
    <w:p>
      <w:r>
        <w:rPr>
          <w:b/>
        </w:rPr>
        <w:t xml:space="preserve">Esimerkki 6.3778</w:t>
      </w:r>
    </w:p>
    <w:p>
      <w:r>
        <w:t xml:space="preserve">Pine River Project Conveyance Act - Valtuuttaa sisäasiainministeriön siirtämään Coloradossa sijaitsevalle Pine River Irrigation Districtille tietyn osuuden Pine River Project -hankkeesta (vesihuoltohanke, johon kuuluu Valleciton pato ja säiliö Coloradossa sekä siihen liittyvät palvelusoikeudet ja lisälaitteet).  Valtuuttaa ministerin siirtämään jäljellä olevan murto-osan kyseisestä hankkeesta Coloradon eteläiselle ute-intiaaniheimolle määrätyn yhteisymmärryspöytäkirjan mukaisesti. Säädetään seuraavaa:  (1) tiettyjen padon ja tekoaltaan varrella olevien tulvimaiden siirtämisestä ja 2) kyseisten maiden asianmukaisesta hallinnollisesta toimivallasta tällaisen siirron jälkeen. Edellytetään, että tämän lain mukainen siirto tapahtuu viipymättä sen jälkeen, kun tietyt tapahtumat on saatettu päätökseen, mukaan lukien sovellettavien ympäristölainsäädäntöjen noudattaminen, Ute-heimon antama lausunto siitä, että sen omaisuuserät on suojattu, ja armeijaministeri on laatinut tulvasuojelusuunnitelman, jossa ohjataan aluetta Vallecito-padon käyttämisessä tätä tarkoitusta varten.  Jos siirtoa ei ole saatu olennaisilta osin päätökseen, ministeriä kehotetaan raportoimaan tietyille kongressin valiokunnille 18 kuukauden kuluessa tämän lain voimaantulosta siirron tilasta, esteistä ja odotetusta valmistumisajankohdasta.</w:t>
      </w:r>
    </w:p>
    <w:p>
      <w:r>
        <w:rPr>
          <w:b/>
        </w:rPr>
        <w:t xml:space="preserve">Tulos</w:t>
      </w:r>
    </w:p>
    <w:p>
      <w:r>
        <w:t xml:space="preserve">Pine River Project -hankkeen siirtämistä koskeva laki</w:t>
      </w:r>
    </w:p>
    <w:p>
      <w:r>
        <w:rPr>
          <w:b/>
        </w:rPr>
        <w:t xml:space="preserve">Esimerkki 6.3779</w:t>
      </w:r>
    </w:p>
    <w:p>
      <w:r>
        <w:t xml:space="preserve">(3 §) Muuttaa Internal Revenue Code -lakia siten, että siinä säädetään verovapaista työntekijöiden omistamien ja työntekijöiden määräysvallassa olevien yhtiöiden (EOECC) sijoitusrahastoista, joiden päävarat koostuvat EOECC:n työnantajan arvopapereista, joissa: (1) yli 50 prosenttia äänioikeutetuista osakkeista on yrityksen työntekijöiden hyväksi toimivan trustin hallussa; 2) kaikissa asioissa, joissa on äänestettävä osakkeista, mukaan lukien yhtiön hallituksen valinta, tällaisen trustin edunvalvoja on velvollinen äänestämään trustin hallussa olevista osakkeista, jotka on jaettu trustin osallistujille osallistujien määräämällä tavalla, periaatteella "yksi työntekijä, yksi ääni" (ja äänestämään kaikista osakkeista, joita ei ole jaettu tällä tavoin, ikään kuin ne olisi jaettu näin); (3) vähintään 25 tällaisen yhtiön työntekijää on tällaisen trustin osallistujia ja edunsaajia; (4) vähintään 90 prosenttia niistä työntekijöistä, jotka työskentelevät vähintään 1 000 tuntia vuodessa tällaisessa yhtiössä, on tällaisen trustin osallistujia; ja (5) edunvalvoja hallinnoi trustia yhtiön työntekijöiden hyväksi noudattaen kaikkia työntekijöiden osakeomistusjärjestelyjä koskevia Code-vaatimuksia, jotka koskevat sellaisten osakkeiden riippumatonta arviointia, jotka eivät ole helposti vaihdettavissa, ja näiden osakkeiden jakamista.toteaa, että: (vapauttaa EOECC:n arvopapereiden siirron (korvauksen sijasta) EOECC:n arvopapereiden siirron (korvauksen sijasta) bruttotuloista kolmen vuoden aikana siitä, kun yhtiö on valinnut EOECC:n. Velvoittaa olemaan kirjaamatta voittoa, kun EOECC:n arvopapereita myydään tai siirretään EOECC:n trustille.Otetaan käyttöön perintöverosta hyvitettävä määrä EOECC-arvopapereita, jotka katsotaan hankituksi perinnönjättäjältä tai siirtyneeksi EOECC-luottokunnalle.(4 §) Ohjeistetaan Comptroller General tutkimaan ja raportoimaan kongressille liittovaltion säädöksistä ja politiikoista, jotka vaikuttavat EOECC-luottokuntiin.(5 §) Ohjeistetaan presidentti perustamaan työntekijöiden omistajuutta käsittelevä presidentin komissio tutkimaan ja raportoimaan kaikista kysymyksistä, jotka vaikuttavat yritysten omistajuuteen Yhdysvalloissa, ja keskittymään ensisijaisesti kysymyksiin, jotka vaikuttavat työntekijöiden omistajuuteen tällaisissa yrityksissä.</w:t>
      </w:r>
    </w:p>
    <w:p>
      <w:r>
        <w:rPr>
          <w:b/>
        </w:rPr>
        <w:t xml:space="preserve">Tulos</w:t>
      </w:r>
    </w:p>
    <w:p>
      <w:r>
        <w:t xml:space="preserve">Vuoden 1999 laki työntekijöiden omistusoikeudesta</w:t>
      </w:r>
    </w:p>
    <w:p>
      <w:r>
        <w:rPr>
          <w:b/>
        </w:rPr>
        <w:t xml:space="preserve">Esimerkki 6.3780</w:t>
      </w:r>
    </w:p>
    <w:p>
      <w:r>
        <w:t xml:space="preserve">Banking Privacy Act of 1999 - Muuttaa Federal Deposit Insurance Act -lakia ja Bank Holding Company Act of 1956 -lakia siten, että niiden soveltamisalaan kuuluvien laitosten (vakuutettu talletuslaitos tai pankkiholdingyhtiö) ja muiden henkilöiden tai tytäryhtiöiden välinen henkilötietojen jakaminen edellyttää asiakkaiden ilmoittamista ja kirjallista suostumusta. Määritellään ilmoitus- ja suostumusmenettelyt.</w:t>
      </w:r>
    </w:p>
    <w:p>
      <w:r>
        <w:rPr>
          <w:b/>
        </w:rPr>
        <w:t xml:space="preserve">Tulos</w:t>
      </w:r>
    </w:p>
    <w:p>
      <w:r>
        <w:t xml:space="preserve">Vuoden 1999 laki pankkien yksityisyyden suojasta</w:t>
      </w:r>
    </w:p>
    <w:p>
      <w:r>
        <w:rPr>
          <w:b/>
        </w:rPr>
        <w:t xml:space="preserve">Esimerkki 6.3781</w:t>
      </w:r>
    </w:p>
    <w:p>
      <w:r>
        <w:t xml:space="preserve">Telemarketing and Consumer Fraud and Abuse Prevention Act - Ohjaa Federal Trade Commissionia antamaan sääntöjä, joilla kielletään harhaanjohtavat telemarkkinointitoimet tai -käytännöt ja muut väärinkäytökset.  Säännöissä edellytetään, että ne sisältävät seuraavat seikat:  (1) vaatimus, jonka mukaan puhelinmyyjät eivät saa soittaa ei-toivottuja puheluita sellaisella tavalla, jota kohtuullinen asiakas pitäisi pakottavana tai asiakkaan oikeutta yksityisyyteen loukkaavana; (2) rajoitukset päivä- ja yöaikaan, jolloin kuluttajille voidaan soittaa ei-toivottuja puheluita; ja (3) vaatimus, jonka mukaan puhelinmyyjän on viipymättä ja selkeästi ilmoitettava puhelun tarkoitus.  kehottaa Securities and Exchange Commissionia ja Commodity Futures Trading Commissionia antamaan samanlaiset säännöt, jotka koskevat välittäjien ja jälleenmyyjien harjoittamaa puhelinmyyntiä, paitsi jos liittovaltion laeilla tai kyseisten komissioiden antamilla säännöillä tarjotaan suojaa tai jos tällaiset säännöt eivät ole yleisen edun kannalta välttämättömiä tai asianmukaisia. Vaaditaan, että kyseiset komissiot julkaisevat perustelut poikkeusten sallimiselle. (4 §) Sallii minkä tahansa osavaltion yleisen syyttäjän nostaa siviilikanteen tällaisen puhelinmyynnin kieltämiseksi ja vahingonkorvausten ja muiden asianmukaisten korvausten saamiseksi, jos on syytä uskoa, että osavaltion asukkaiden etuihin vaikuttaa haitallisesti puhelinmyyntikäytäntö, joka rikkoo tämän lain nojalla annettuja sääntöjä. (5 §) Sallii vastaavanlaisen kanteen nostamisen jokaiselta henkilöltä, johon tämän lain nojalla annettujen sääntöjen rikkominen on vaikuttanut kielteisesti, jos riidanalainen määrä ylittää 50 000 dollarin summan tai arvon todellisena vahingonkorvauksena kutakin henkilöä kohden, johon tämä laki on vaikuttanut kielteisesti. (8 §) Muutetaan Federal Trade Commission Act -lakia siten, että on laitonta levittää Yhdysvaltojen postin välityksellä tai millä tahansa muulla tavoin palveluja koskevaa väärää mainontaa. (Sec. 9) Sallii Federal Trade Commissionille kahden vuoden ajan tämän lain mukaisten sääntöjen antamisesta rikosoikeudellisen syytteen nostamisen väärää mainontaa koskevissa asioissa saatujen komission määräysten rikkomisesta. (10. pykälä) säädetään tämän lain täytäntöönpanon uudelleentarkastelusta viiden vuoden kuluttua sääntöjen antamisesta ja kongressille annettavasta kertomuksesta.</w:t>
      </w:r>
    </w:p>
    <w:p>
      <w:r>
        <w:rPr>
          <w:b/>
        </w:rPr>
        <w:t xml:space="preserve">Tulos</w:t>
      </w:r>
    </w:p>
    <w:p>
      <w:r>
        <w:t xml:space="preserve">Laki telemarkkinoinnista ja kuluttajapetosten ja -väärinkäytösten ehkäisemisestä (Telemarketing and Consumer Fraud and Abuse Prevention Act)</w:t>
      </w:r>
    </w:p>
    <w:p>
      <w:r>
        <w:rPr>
          <w:b/>
        </w:rPr>
        <w:t xml:space="preserve">Esimerkki 6.3782</w:t>
      </w:r>
    </w:p>
    <w:p>
      <w:r>
        <w:t xml:space="preserve">Economic Revitalization Act - Muuttaa Internal Revenue Code -lakia siten, että siinä säädetään työministeriön nimeämistä talouden elvytysvyöhykkeistä alueilla, joilla: (1) keskimääräinen työttömyysaste viimeisimmältä ajanjaksolta, jolta tiedot ovat saatavilla, on vähintään 150 prosenttia keskimääräisestä kansallisesta työttömyysasteesta; (2) yli kymmenen prosenttia alueen kokonaistyöllisyydestä vuonna 1993 koostui työllisyydestä kaupan vaikutuspiiriin kuuluvalla toimialalla tai yli 15 prosenttia koostui työllisyydestä kaikilla alueella sijaitsevilla kaupan vaikutuspiiriin kuuluvilla toimialoilla; ja (3) työllisyys tällaisella alueella sijaitsevalla kaupan vaikutuspiiriin kuuluvalla toimialalla väheni yli 20 prosenttia vuosina 1993-2002: (1) sijaitsevat osavaltioissa, joissa kaupan vaikutuspiiriin kuuluvan teollisuudenalan työllisyys on vähentynyt yli 50 prosenttia vuodesta 1993 lähtien; ja (2) jotka ovat menettäneet yli 1000 työpaikkaa kaupan vaikutuspiiriin kuuluvalla teollisuudenalalla edellisen vuoden aikana.Määritellään kaupan vaikutuspiirissä oleva toimiala toimialaksi, joka on lueteltu Pohjois-Amerikan kolminumeroisessa toimialaluokitusjärjestelmän alasektorissa: 1) jonka kokonaistyövoima oli vähintään 200 000 vuonna 1994; 2) jonka työntekijöiden määrä on vähentynyt yli 30 prosenttia vuodesta 1993; ja 3) jonka työntekijöiden kokonaismäärä, joka on sertifioitu kaupan sopeuttamistukiohjelman ja Pohjois-Amerikan vapaakauppasopimukseen (NAFTA) liittyvän siirtymäkauden sopeuttamistukiohjelman kautta vuoden 1974 kauppalain mukaisesti vuosina 1994-2002, on vähintään kymmenen prosenttia kyseisen toimialan kokonaistyövoimasta vuonna 1994.Edellytetään, että talouden elvytysvyöhykettä kohdellaan voimaannuttamisvyöhykkeenä tiettyjen verokannustimien, mukaan lukien uusien markkinoiden verohyvitys, soveltamiseksi.Muuttaa vuoden 1974 kauppaa koskevaa lakia siten, että sallitaan kilpailuun perustuvien avustusten myöntäminen kansalaisopistoille työpaikkakoulutusohjelmien perustamiseksi työntekijöille, joihin tilanne on vaikuttanut haitallisesti.Olettaa, että tekstiili- tai vaatetusalan yrityksen työntekijäryhmä on kärsinyt haitallisesti ja että se on oikeutettu saamaan kaupan sopeuttamisavustusta koskevia etuuksia vuoden 2002 kauppaa koskevan sopeuttamisavustuslain (Trade Adjustment Assistance Reform Act of 2002) nojalla, jos: (1) merkittävä määrä tai osuus työntekijöiden yrityksessä tai yrityksen asianmukaisessa alajaostossa työskentelevistä työntekijöistä on erotettu kokonaan tai osittain tai heitä uhkaa erota kokonaan tai osittain; (2) työntekijöiden yrityksen myynti tai tuotanto on vähentynyt tai työntekijöiden tehdas tai laitos on suljettu tai siirretty muualle; ja (3) tällainen tapahtuma on vaikuttanut merkittävästi työntekijöiden erottamiseen tai erottamisen uhkaan.</w:t>
      </w:r>
    </w:p>
    <w:p>
      <w:r>
        <w:rPr>
          <w:b/>
        </w:rPr>
        <w:t xml:space="preserve">Tulos</w:t>
      </w:r>
    </w:p>
    <w:p>
      <w:r>
        <w:t xml:space="preserve">Lakiehdotus, jolla tuetaan siirtymään joutuneita työntekijöitä ja jälleenrakennetaan kansainvälisen kaupan tuhoamia yhteisöjä sekä muihin tarkoituksiin.</w:t>
      </w:r>
    </w:p>
    <w:p>
      <w:r>
        <w:rPr>
          <w:b/>
        </w:rPr>
        <w:t xml:space="preserve">Esimerkki 6.3783</w:t>
      </w:r>
    </w:p>
    <w:p>
      <w:r>
        <w:t xml:space="preserve">Medicare Value and Quality Act of 2003 - Ohjaa terveys- ja sosiaalipalveluministeriä luomaan mekanismin, jolla tarjotaan taloudellisia kannustimia sellaisten sairaalahoitopalvelujen tarjoajille, jotka tarjoavat korkealaatuista terveydenhuoltoa alhaisin kustannuksin, jotta kannustetaan korkealaatuisen ja kustannustehokkaan terveydenhuollon tarjoamista edunsaajille sosiaaliturvalain XVIII osaston mukaisessa Medicare-ohjelmassa. Virastoa (Agency for Healthcare Research and Quality) pyydetään laatimaan arvo- ja laatuluokitusmenetelmä bonusmaksujen myöntämiseksi tällaisille palveluntarjoajille.</w:t>
      </w:r>
    </w:p>
    <w:p>
      <w:r>
        <w:rPr>
          <w:b/>
        </w:rPr>
        <w:t xml:space="preserve">Tulos</w:t>
      </w:r>
    </w:p>
    <w:p>
      <w:r>
        <w:t xml:space="preserve">Luoda sosiaaliturvalain XVIII osaston mukaisessa Medicare-ohjelmassa kannustimia terveydenhuollon tarjoajille korkealaatuisen ja kustannustehokkaan terveydenhuollon tarjoamisesta Medicare-edunsaajille.</w:t>
      </w:r>
    </w:p>
    <w:p>
      <w:r>
        <w:rPr>
          <w:b/>
        </w:rPr>
        <w:t xml:space="preserve">Esimerkki 6.3784</w:t>
      </w:r>
    </w:p>
    <w:p>
      <w:r>
        <w:t xml:space="preserve">Cruise Vessel Consumer Confidence Act of 2013 - Muuttaa liittovaltion merenkulkulainsäädäntöä siten, että Federal Maritime Commission (FMC) valtuutetaan tutkimaan omasta aloitteestaan tai valituksen saatuaan, onko risteilyaluksen omistajan suorittama lipun myynti risteilyaluksen matkustajalle 1) sopimaton tai harhaanjohtava käytäntö tai 2) sopimaton kilpailumenetelmä. Se edellyttää, että FMC määrää omistajan lopettamaan tällaisen myynnin, jos se toteaa asian myönteiseksi. Valtuuttaa FMC:n määräämään enintään 25 000 dollarin suuruisen siviilioikeudellisen seuraamuksen omistajille, jotka rikkovat tällaisia määräyksiä. Tekee sopimattomaksi tai harhaanjohtavaksi käytännöksi omistajan, joka ei anna tiettyjä kirjallisia tietoja ennen lipun myymistä matkustajalle. Tekee sopimattomaksi tai harhaanjohtavaksi käytännöksi sen, että omistaja, joka tarjoaa lipun myymistä matkustajalle Internetin välityksellä (sähköinen lippu), vaatii lipun ostajaa toimittamaan painetun version kyseisestä lipusta, jos ostaja pystyy esittämään asianmukaisen henkilöllisyystodistuksen matkustushetkellä. Ohjaa FMC:tä ottamaan käyttöön menettelyn sen varmistamiseksi, että omistaja korvaa matkustajalle, jolla on lippu alukselle, jonka alkuperäinen lähtö tai lopullinen maihinnousu viivästyy yli 24 tuntia: (1) puolet lipun hinnasta tai 500 dollaria, jos viivästys on 24-48 tuntia, sen mukaan, kumpi näistä on pienempi, tai (2) lipun koko hinta, jos viivästys on 48 tuntia tai enemmän. Risteilyaluksen omistajan on: (1) toimitettava FMC:lle asiakaspalvelusuunnitelma, (2) sisällytettävä se kyseisen varustamon lippusopimukseen ja (3) asetettava molemmat helposti saataville varustamon verkkosivustolle. Ohjaa kalastuksenvalvontakeskusta perustamaan menettelyn, jonka avulla matkustajat voivat ilmoittaa valituksista kalastuksenvalvontakeskukselle. Valtuuttaa kalastuksenvalvontakeskuksen vahvistamaan, mukauttamaan ja keräämään maksuja lippujen hinnoissa tämän lain täytäntöönpanon rahoittamiseksi.</w:t>
      </w:r>
    </w:p>
    <w:p>
      <w:r>
        <w:rPr>
          <w:b/>
        </w:rPr>
        <w:t xml:space="preserve">Tulos</w:t>
      </w:r>
    </w:p>
    <w:p>
      <w:r>
        <w:t xml:space="preserve">Vuoden 2013 laki risteilyalusten kuluttajien luottamuksesta</w:t>
      </w:r>
    </w:p>
    <w:p>
      <w:r>
        <w:rPr>
          <w:b/>
        </w:rPr>
        <w:t xml:space="preserve">Esimerkki 6.3785</w:t>
      </w:r>
    </w:p>
    <w:p>
      <w:r>
        <w:t xml:space="preserve">Capitol Police Retention, Recruitment, and Authorization Act of 2002 - edellyttää, että Capitol Police Board korottaa viidellä prosentilla Capitol Police -poliisin upseerien ja jäsenten vuotuista peruskorvausta lukuun ottamatta sitä, että kapteenin arvoa ylempien upseerien osalta korotus tehdään hallituksen harkintansa mukaan määrittelemällä määrällä (mutta enintään viidellä prosentilla).Valtuuttaa johtokunnan maksamaan uusille nimitetyille upseereille, jäsenille ja työntekijöille vuosikorvauksen, joka ylittää muuten sovellettavan alimman korvausasteen.Muuttaa vuoden 2002 hätätilalain (Emergency Supplemental Act, 2002) siten, että jokaiselle Capitolin poliisin upseerille, joka on määrätty Capitolin poliisin päällikön nimeämään muuhun erityistehtävään, maksetaan lisäkorvaus. Poistaa tällaisen määrän vuotuisen ylärajan.Edellyttää, että: (1) johtokunta soveltaa vuosittain eikä palkanmaksukausittain rajoituksia lisäkorvauksen määrään, jonka virkamiehet ja jäsenet voivat saada hätätilanteiden aikana; ja (2) johtokunta säätää, että jos virkamies tai jäsen täyttää kolme palvelusvuotta, hän saa kahdeksan tuntia vuosilomaa palkanmaksukautta kohden.Edellyttää rajoituksin, että: (1) virkamiehille ja jäsenille voidaan maksaa lisäkorvausta hätätilanteiden aikana: (1) Federal Civil Service Retirement System (liittovaltion virkamieseläkejärjestelmä) tai Federal Employees Retirement System (liittovaltion työntekijöiden eläkejärjestelmä) ei koske uudelleen palkattua eläkkeensaajaa, joka suorittaa palvelua virkamiehenä tai jäsenenä; ja (2) tällainen eläkkeensaaja on vapautettu järjestelmistä tällä lailla, eikä hän kuulu niiden piiriin.vaatii johtokuntaa perustamaan opintotuen korvausohjelman, jonka tarkoituksena on auttaa virkamiesten ja jäsenten korkeakouluopintoihin liittyviä lainvalvontaan liittyviä kustannuksia. Valtuuttaa johtokunnan: (1) maksaa kertaluonteisen bonuksen kullekin osallistujalle, joka on suorittanut kyseisen opintojakson, ja kullekin upseerille, jäsenelle tai siviilihenkilöstölle, joka rekrytoi uuden upseerin tai jäsenen; ja (2) vuokrata tiloja ja kiinteistöjä poliisin käyttöön.Rajoittaa kokoaikaisten virkojen (mukaan lukien jäsenet ja siviilihenkilöstö) kokonaismäärän 1 981:een.Nostaa tilapäisesti jäsenen pakollista eläkeikää 57:stä 59:ään.Varmistaa, että jäsen ja/tai upseeri voi luovuttaa tuliaseita ja käyttää Capitolin poliisin ajoneuvoja poliisikoirien kuljettamiseen.Ilmaisee kongressin näkemyksen siitä, että päällikön olisi pyrittävä käyttämään poliisin henkilöstöresursseja ja muita resursseja mahdollisimman laajasti Capitolin poliisin tehtävän mukaisesti siten, että yksittäisille poliiseille annetaan mahdollisimman hyvät mahdollisuudet: 1) saada koulutusta sekä hankkia ja ylläpitää taitoja poliisin kaikkien tehtävien hoitamiseen liittyvissä asioissa ja 2) kiertää säännöllisesti eri virkojen ja tehtävien välillä, jotta poliisien taitoja ja kykyjä voidaan hyödyntää täysimääräisesti, lisätä heidän työnsä houkuttelevuutta ja varmistaa mahdollisimman korkea valmiustila.</w:t>
      </w:r>
    </w:p>
    <w:p>
      <w:r>
        <w:rPr>
          <w:b/>
        </w:rPr>
        <w:t xml:space="preserve">Tulos</w:t>
      </w:r>
    </w:p>
    <w:p>
      <w:r>
        <w:t xml:space="preserve">Ohjata Capitolin poliisilautakuntaa toteuttamaan toimia, joilla edistetään Capitolin poliisin nykyisten virkamiesten ja jäsenten pysyvyyttä ja uusien virkamiesten ja jäsenten rekrytointia Capitolin poliisiin, ja muihin tarkoituksiin.</w:t>
      </w:r>
    </w:p>
    <w:p>
      <w:r>
        <w:rPr>
          <w:b/>
        </w:rPr>
        <w:t xml:space="preserve">Esimerkki 6.3786</w:t>
      </w:r>
    </w:p>
    <w:p>
      <w:r>
        <w:t xml:space="preserve">Preserving Rehabilitation Innovation Centers Act of 2015 Muuttaa sosiaaliturvalain XVIII osastoa (Medicare) siten, että terveys- ja sosiaalipalveluministeriä ohjataan tutkimaan, pitäisikö sairaalahoidon kuntoutuspalveluista maksettavaan prospektiiviseen maksuun, joka muutoin maksettaisiin kuntoutusinnovaatiokeskukselle, tehdä korotus, jolla katetaan lisäkustannuksia, jotka aiheutuvat: (1) tavaroiden ja palvelujen toimittaminen tutkimusta tekeville henkilöille ja (2) lääketieteellisen koulutuksen tarjoaminen. Vaatii, että tutkimuksessa määritetään myös tällaisen korotuksen määrä, jos ministeri katsoo, että se on suositeltavaa.  Ohjaa ministeriä myös tutkimaan kuntoutushoidon saatavuutta maaseutuyhteisöissä osavaltioissa, joissa ei ole kuntoutuksen innovaatiokeskusta.</w:t>
      </w:r>
    </w:p>
    <w:p>
      <w:r>
        <w:rPr>
          <w:b/>
        </w:rPr>
        <w:t xml:space="preserve">Tulos</w:t>
      </w:r>
    </w:p>
    <w:p>
      <w:r>
        <w:t xml:space="preserve">Vuoden 2015 laki kuntoutusalan innovaatiokeskusten säilyttämisestä (Preserving Rehabilitation Innovation Centers Act of 2015)</w:t>
      </w:r>
    </w:p>
    <w:p>
      <w:r>
        <w:rPr>
          <w:b/>
        </w:rPr>
        <w:t xml:space="preserve">Esimerkki 6.3787</w:t>
      </w:r>
    </w:p>
    <w:p>
      <w:r>
        <w:t xml:space="preserve">Laki maaseudun vesihankkeiden loppuunsaattamisesta TITELI I--RECLAMATION MAASEUDUN VESIHUOLLON RAKENTAMIS- JA SOPIMUSTEN TOTEUTTAMISRAHASTO Perustetaan Reclamation Rural Water Construction and Settlement Implementation Fund, joka koostuu maaseutuvesihankkeiden tilistä ja Reclamation Infrastructure and Settlement Implementation Account -tilistä. Ohjaa valtiovarainministeriötä tallettamaan näille tileille varainhoitovuosien 2015 ja 202035 välisenä aikana tietyt määrät tuloja, jotka muutoin talletettaisiin vuoden 1902 reclamation-lailla perustettuun reklamaatiorahastoon. Kielletään talletusten tekeminen rahastoon tai varojen käyttöön asettaminen rahastosta, jos se lisäisi alijäämää. Rahasto lakkautetaan 30. syyskuuta 2035, ja sen käyttämättä jäänyt ja käyttämättä jäänyt määrä siirretään kunnostusrahastoon. OSASTO II--MAASEUDUN VESIHANKKEET Sallii sisäasiainministeriön käyttää maaseudun vesihankkeiden tilillä käytettävissä olevia tiettyjä määriä kunkin varainhoitovuoden 2015 ja 2035 välisenä aikana sellaisten maaseudun vesihankkeiden rakentamisen loppuun saattamiseen, jotka: 1) on hyväksytty toteutettaviksi tämän lain voimaantulopäivänä tai sitä ennen tai 2) joista on toimitettu toteutettavuustutkimus 27. helmikuuta 2015 mennessä vuoden 2006 maaseudun vesihuoltolain mukaisesti ja joiden rakentaminen on hyväksytty tämän lain voimaantulon jälkeisellä kongressin lailla. Kielletään sisäasiainministeriötä käyttämästä rahaston varoja hyväksyttyjen maaseudun vesihankkeiden käyttö- ja ylläpitokustannusten maksamiseen. Kielletään sisäasiainministeriötä käyttämästä rahaston varoja tämän päätöksen toteuttamiseen, kunnes on kehitetty: (1) ohjelmallisia tavoitteita, jotka mahdollistaisivat hyväksyttyjen maaseudun vesihankkeiden rakentamisen loppuunsaattamisen niin nopeasti kuin mahdollista ja jotka heijastaisivat hankkeiden hyväksymistä koskevissa laeissa yksilöityjä tavoitteita ja painopisteitä sekä vuoden 2006 Reclamation Rural Water Supply Act of 2006 -lain tavoitteita; ja 2) rahoituksen priorisointiperusteita, joita käytetään varojen jakomenetelmänä ja joissa otetaan huomioon tietyt tekijät, mukaan lukien arviointi juomaveden saannin kiireellisestä ja pakottavasta tarpeesta asianomaisissa maaseutu- ja heimoyhteisöissä sekä menojen mahdollisista taloudellisista hyödyistä työpaikkojen luomiselle ja yleiselle taloudelliselle kehitykselle kyseisissä yhteisöissä.  OSASTO III-REKLAMOINTI-INFRASTRUKTUURI- JA ASUTUKSEN TOTEUTUSOHJELMA Ohjaa sisäasiainministeriötä käyttämään tiettyjä määriä, jotka voidaan käyttää reklamaatioinfrastruktuurin ja asutuksen täytäntöönpanotililtä varainhoitovuosina 2015-2035, seuraaviin tarkoituksiin: (1) maksamaan sallitut korvaukset, joilla poistetaan tai muutoin ratkaistaan kaikki intiaaniheimon Yhdysvaltoja vastaan esittämät rahamääräiset vaateet, jotka liittyvät siihen, että Yhdysvallat on käyttänyt heimojen maata vesivoiman tuottamiseen; tai (2) saattamaan päätökseen sellaisten hankkeiden rakentaminen, suunnittelu ja suunnittelu ja panemaan täytäntöön yhden tai useamman kongressin lain nojalla hyväksytyt säännökset, joilla ratkaistaan riita-asiat, joissa on kyse Yhdysvalloista ja liittovaltion tunnustamien intiaaniheimojen oikeuksista saada, käyttää tai hallita vesivaroja, tai joilla pannaan täytäntöön hyväksytyt sopimukset, joiden nojalla kyseiset heimot suostuvat rajoittamaan tällaisten oikeuksien käyttöä.</w:t>
      </w:r>
    </w:p>
    <w:p>
      <w:r>
        <w:rPr>
          <w:b/>
        </w:rPr>
        <w:t xml:space="preserve">Tulos</w:t>
      </w:r>
    </w:p>
    <w:p>
      <w:r>
        <w:t xml:space="preserve">Hyväksytty laki maaseudun vesihankkeiden loppuunsaattamisesta</w:t>
      </w:r>
    </w:p>
    <w:p>
      <w:r>
        <w:rPr>
          <w:b/>
        </w:rPr>
        <w:t xml:space="preserve">Esimerkki 6.3788</w:t>
      </w:r>
    </w:p>
    <w:p>
      <w:r>
        <w:t xml:space="preserve">Fair Disaster Tax Relief Act of 2008 - Muuttaa Internal Revenue Code -lakia siten, että siinä säädetään erityisistä verosäännöistä henkilöille, joihin vaikuttaa liittovaltion julistama katastrofi, mukaan lukien: (1) kaikkien liittovaltion julistamassa katastrofissa aiheutuneiden henkilökohtaisten vahinkotappioiden korvaaminen, jotka ylittävät 500 dollaria; (2) katastrofitappioiden vakiovähennyksen korottaminen; (3) yritystoimintaan liittyvien katastrofien siivouskulujen täysimääräinen kuluksi kirjaaminen; (4) nettotoimintatappioiden siirtoajan pidentäminen kahdesta vuodesta viiteen vuoteen katastrofien aiheuttamien tappioiden osalta; ja (5) liittovaltion julistamassa katastrofissa vaurioituneiden pääasuntojen matalakorkoisten lainojen verovapaan joukkovelkakirjalainarahoituksen salliminen.</w:t>
      </w:r>
    </w:p>
    <w:p>
      <w:r>
        <w:rPr>
          <w:b/>
        </w:rPr>
        <w:t xml:space="preserve">Tulos</w:t>
      </w:r>
    </w:p>
    <w:p>
      <w:r>
        <w:t xml:space="preserve">Vuoden 1986 verolain (Internal Revenue Code of 1986) muuttaminen helpotusten myöntämiseksi liittovaltion julistamien katastrofien yhteydessä.</w:t>
      </w:r>
    </w:p>
    <w:p>
      <w:r>
        <w:rPr>
          <w:b/>
        </w:rPr>
        <w:t xml:space="preserve">Esimerkki 6.3789</w:t>
      </w:r>
    </w:p>
    <w:p>
      <w:r>
        <w:t xml:space="preserve">Valtuuttaa presidentin antamaan tohtori Dorothy Heightille (Negro Womenin kansallisen neuvoston puheenjohtaja) kongressin kultamitalin tunnustuksena hänen monista panoksistaan kansakunnan hyväksi.</w:t>
      </w:r>
    </w:p>
    <w:p>
      <w:r>
        <w:rPr>
          <w:b/>
        </w:rPr>
        <w:t xml:space="preserve">Tulos</w:t>
      </w:r>
    </w:p>
    <w:p>
      <w:r>
        <w:t xml:space="preserve">Lakiehdotus kongressin kultamitalin myöntämisestä tohtori Dorothy Heightille tunnustuksena hänen lukuisista panoksistaan kansakunnan hyväksi.</w:t>
      </w:r>
    </w:p>
    <w:p>
      <w:r>
        <w:rPr>
          <w:b/>
        </w:rPr>
        <w:t xml:space="preserve">Esimerkki 6.3790</w:t>
      </w:r>
    </w:p>
    <w:p>
      <w:r>
        <w:t xml:space="preserve">Ohjaa presidenttiä raportoimaan kongressille seuraavista asioista: (1) kaikista sellaisten kansainvälisten rahoituslaitosten myöntämistä lainoista, takauksista tai teknisestä avusta, jotka suoraan tai välillisesti tukevat OPEC:n ohjelmaa tai maata tai muuta kartellia, joka harjoittaa tuotannon leikkauksia tai muita markkinoita vääristäviä käytäntöjä; (2) kunkin kansainvälisen rahoituslaitoksen energia-alan lainat, tarjoama tekninen apu ja toimintaperiaatteet, mukaan lukien analyysi siitä, missä määrin ne edistävät kansainvälisten öljynhintojen vahvistamisjärjestelyjen täydellistä purkamista ja markkinapohjaisen järjestelmän kehittämistä öljyvarojen etsinnässä, tuotannossa ja markkinoinnissa; (3) Taloudellisen yhteistyön ja kehityksen järjestön (OECD) pyrkimykset tarkastella kansainvälisten kartellien, OPEC mukaan lukien, markkinoita vääristäviä käytäntöjä ja erityistoimia, joihin OECD:n jäsenmaat voivat ryhtyä tällaisten käytäntöjen torjumiseksi; ja (4) U.Muuttaa vuoden 1961 ulkomaanavusta annettua lakia siten, että presidentti velvoitetaan antamaan apua kotimaisten energiavarojen kehittämiseen kehittyvissä OPEC:n ulkopuolisissa maissa varmistaakseen, että tällaista apua ei käytetä suoraan tai välillisesti OPEC:n ohjelmien tai OPEC:n maiden tai muiden kartellien tukemiseen, jos OPEC tai tällainen kartelli osallistuu öljyn hinnan vahvistamiseen.</w:t>
      </w:r>
    </w:p>
    <w:p>
      <w:r>
        <w:rPr>
          <w:b/>
        </w:rPr>
        <w:t xml:space="preserve">Tulos</w:t>
      </w:r>
    </w:p>
    <w:p>
      <w:r>
        <w:t xml:space="preserve">Vuoden 2000 kansainvälinen energian reilua hinnoittelua koskeva laki</w:t>
      </w:r>
    </w:p>
    <w:p>
      <w:r>
        <w:rPr>
          <w:b/>
        </w:rPr>
        <w:t xml:space="preserve">Esimerkki 6.3791</w:t>
      </w:r>
    </w:p>
    <w:p>
      <w:r>
        <w:t xml:space="preserve">Medical Malpractice Insurance Corporation Act - Laki sallii yhtiöiden perustamisen tarjoamaan hoitovirhevakuutuksia terveydenhuollon ammattilaisille ja palveluntarjoajille tavanomaisiin kattavuusehtoihin ja vastuumäärään perustuen. Edellytetään, että terveys- ja sosiaalipalveluministeri vahvistaa yhtiöt lääkärin tapaturmavakuutusyhtiöiksi, jos ne täyttävät tämän lain vaatimukset, joihin kuuluu, että tällaisten yhtiöiden ylijäämätuloja käytetään vakuutettujen maksamien vakuutusmaksujen alentamiseen. Sallii tällaisten yhtiöiden esteettömän toiminnan ja toiminnan kaikissa osavaltioissa.Kieltää lääketieteellisten väärinkäytösten vastuukanteen nostamisen terveydenhuollon ammattihenkilöä tai palveluntarjoajaa vastaan ilman pätevän asiantuntijan tai lääketieteellisen asiantuntijan valaehtoista vakuutusta siitä, että kanteen nostamiselle on kohtuullinen ja perusteltu syy.Vaatii ministeriä perustamaan lääketieteellisten väärinkäytösten välimiespaneeleita, jotka käsittelevät ja tekevät päätöksiä kaikista lääketieteellisistä väärinkäytöksistä esitetyistä vaatimuksista. Velvoittaa osallistumaan tällaisiin lautakuntiin. Sallii tuloksiin tyytymättömien osallistujien nostaa siviilikanteen liittovaltion tuomioistuimessa.Velvoittaa oikeusministerin antamaan asetuksia sen varmistamiseksi, että välimiesmenettely: (1) on kohtuuhintainen; (2) edistää hoitovirheitä koskevien vaatimusten oikea-aikaista ratkaisemista; (3) edistää tällaisten vaatimusten johdonmukaista ja oikeudenmukaista ratkaisemista; ja (4) tarjoaa kohtuullisen helpon pääsyn riitojenratkaisuun.</w:t>
      </w:r>
    </w:p>
    <w:p>
      <w:r>
        <w:rPr>
          <w:b/>
        </w:rPr>
        <w:t xml:space="preserve">Tulos</w:t>
      </w:r>
    </w:p>
    <w:p>
      <w:r>
        <w:t xml:space="preserve">Sellaisten sairausvahinkovakuutusyhtiöiden perustaminen, jotka voivat toimia ja toimia esteettä ja vapaasti missä tahansa osavaltiossa tai kaikissa osavaltioissa, kevytmielisten sairausvahinkokanteiden rajoittaminen ja muihin tarkoituksiin.</w:t>
      </w:r>
    </w:p>
    <w:p>
      <w:r>
        <w:rPr>
          <w:b/>
        </w:rPr>
        <w:t xml:space="preserve">Esimerkki 6.3792</w:t>
      </w:r>
    </w:p>
    <w:p>
      <w:r>
        <w:t xml:space="preserve">USA PATRIOT Act Additional Reauthorizing Amendments Act of 2006 - Muuttaa vuoden 1978 Foreign Intelligence Surveillance Act -lakia (FISA) siten, että henkilö, joka saa tuotantomääräyksen (Federal Bureau of Investigation (FBI) -viraston johtajan tai hänen nimeämänsä henkilön (johtaja) antama määräys tuottaa jokin konkreettinen esine, kuten kirja, asiakirja tai tallenteet), voi kyseenalaistaa sen laillisuuden jättämällä vetoomuksen kolmen käräjäoikeuden tuomarin ryhmälle, jonka Yhdysvaltain päällikkötuomari on perustanut tätä tarkoitusta varten. Sallii vetoomuksen jättämisen aikaisintaan vuoden kuluttua tuotantomääräyksen antamisesta, jotta voidaan kyseenalaistaa siihen liittyvä salassapitomääräys (määräys, jolla kielletään tuotantomääräyksen saanutta henkilöä paljastamasta, että FBI on pyytänyt tietoja).Edellytetään, että kokoonpanon puheenjohtajana toimiva tuomari määrää välittömästi tuomarin suorittamaan vetoomuksen alustavan tarkastelun. Edellytetään, että kyseinen tuomari suorittaa 72 tunnin kuluessa pyynnön alustavan tarkastelun. Tuomarin on välittömästi hylättävä tällainen hakemus, jos se on perusteeton, ja vahvistettava luovutus- tai salassapitomääräys.Hallituksen pyynnöstä voidaan lykätä salassapitomääräyksen kumoamista koskevan määräyksen antamista, kunnes se on tarkistettu. Sallii salassapitomääräyksen kumoamisen, jos ei ole syytä uskoa, että kansallinen turvallisuus vaarantuisi. pitää ratkaisevana johtajan tai oikeusministerin todistusta siitä, että salassapitomääräyksen kumoaminen voi vaarantaa kansallisen turvallisuuden tai häiritä diplomaattisia suhteita, ellei todistusta ole todettu vilpillisessä mielessä tehdyksi.edellyttää, että tuotantomääräys pidetään voimassa, ellei sitä todeta laittomaksi. Edellyttää, että salassapitomääräystä noudatetaan välittömästi, jos tuomari ei kumoa määräystä.Antaa korkeimmalle oikeudelle valtuudet tutkia päätös uudelleen certiorari-kirjelmällä. Edellyttää, että oikeudellinen uudelleentarkastelu tapahtuu mahdollisimman nopeasti ja että kaikki hakemukset jätetään sinetöityinä. Muuttaa liittovaltion rikoslainsäädäntöä, Fair Credit Reporting Act -lakia, Right to Financial Privacy Act -lakia ja vuoden 1947 National Security Act -lakia siten, että tietojen luovuttamista pyytävän henkilön edellytetään yksilöivän johtajalle tai pyynnön esittäneelle virkamiehelle henkilön, jolle tietojen luovuttaminen aiotaan tehdä tai tehtiin ennen pyyntöä, mutta sallii sen asianajajan henkilöllisyyden salaamisen, jolle tietojen luovuttaminen tehtiin tai tehdään pyyntöön liittyvän oikeudellisen neuvonnan tai avun saamiseksi.katsoo, että kirjasto ei ole langallisen tai sähköisen viestinnän tarjoaja kansallisen turvallisuuden kirjeiden myöntämistä varten, ellei kirjasto tarjoa "sähköistä viestintäpalvelua"." Tämä laki tulee voimaan välittömästi sen jälkeen, kun se on hyväksytty.</w:t>
      </w:r>
    </w:p>
    <w:p>
      <w:r>
        <w:rPr>
          <w:b/>
        </w:rPr>
        <w:t xml:space="preserve">Tulos</w:t>
      </w:r>
    </w:p>
    <w:p>
      <w:r>
        <w:t xml:space="preserve">Lakiehdotus sen selventämiseksi, että FISA-määräyksen saaneet henkilöt voivat riitauttaa salassapitovelvollisuusvaatimukset, että henkilöt, jotka saavat kansallisia turvallisuuskirjeitä, eivät ole velvollisia paljastamaan asianajajansa nimeä, että kirjastot eivät ole sähköisen viestinnän palveluntarjoajia, elleivät ne tarjoa erityisiä palveluja, ja muihin tarkoituksiin.</w:t>
      </w:r>
    </w:p>
    <w:p>
      <w:r>
        <w:rPr>
          <w:b/>
        </w:rPr>
        <w:t xml:space="preserve">Esimerkki 6.3793</w:t>
      </w:r>
    </w:p>
    <w:p>
      <w:r>
        <w:t xml:space="preserve">Muuttaa sosiaaliturvalain XXI osaston (osavaltion lasten sairausvakuutus) (SCHIP) osaston XXI osaston (valtion lasten sairausvakuutus) (SCHIP) siten, että terveys- ja sosiaalipalveluministeri velvoitetaan soveltamaan tiettyjä sääntöjä varainhoitovuosien 2005 ja 2006 käyttämättä jääneistä määrärahoista myönnettyjen määrien uudelleenjakamiseksi, jotta voidaan puuttua SCHIP-ohjelman rahoitusvajeeseen varainhoitovuonna 2007.</w:t>
      </w:r>
    </w:p>
    <w:p>
      <w:r>
        <w:rPr>
          <w:b/>
        </w:rPr>
        <w:t xml:space="preserve">Tulos</w:t>
      </w:r>
    </w:p>
    <w:p>
      <w:r>
        <w:t xml:space="preserve">Lakiehdotus sosiaaliturvalain XXI osaston muuttamiseksi siten, että saadaan käyttöön lisämäärärahoja valtion lasten sairausvakuutusohjelman rahoitusvajeen korjaamiseksi varainhoitovuonna 2007.</w:t>
      </w:r>
    </w:p>
    <w:p>
      <w:r>
        <w:rPr>
          <w:b/>
        </w:rPr>
        <w:t xml:space="preserve">Esimerkki 6.3794</w:t>
      </w:r>
    </w:p>
    <w:p>
      <w:r>
        <w:t xml:space="preserve">Affordable Retirement Advice Protection Act Tällä lakiehdotuksella muutetaan vuoden 1974 Employee Retirement Income Security Act -lakia (ERISA) luottamushenkilöitä ja sijoitusneuvontaa koskevien vaatimusten muuttamiseksi työnantajan rahoittamissa eläkejärjestelyissä. (Nykyisen lain mukaan sijoitusneuvontaa antavalla henkilöllä on luottamusvelvollisuus, joka edellyttää, että henkilö antaa neuvoja yksinomaan järjestelyn osallistujien ja edunsaajien etujen mukaisesti).   Lakiehdotuksessa määritellään &amp;quot;sijoitusneuvonta&amp;quot; suositukseksi, joka liittyy:    siihen, onko suositeltavaa, että järjestely, osallistujat tai edunsaajat hankkivat, pitävät hallussaan, luovuttavat tai vaihtavat varoja tai muuta järjestelyyn kuuluvaa omaisuutta, mukaan lukien suositukset siitä, pitäisikö etuuksia jakaa järjestelystä, tai suositukset, jotka liittyvät järjestelyssä tapahtuvaan varojen siirtoon tai jakamiseen; järjestelyyn kuuluvien varojen tai muun omaisuuden hallinnointiin, mukaan lukien suositukset, jotka liittyvät järjestelyyn kuuluvien varojen hallinnointiin, jotka on tarkoitus siirtää tai muutoin jakaa järjestelystä; tai siihen, onko suositeltavaa pitää palveluksessaan tai lopettaa palveluksessaan henkilö, joka saisi palkkiota tai muuta korvausta sijoitusneuvonnan antamisesta.  Sijoitusneuvontaa on annettava joko: 1) kirjallisen tunnustuksen perusteella, joka koskee neuvonantajan velvollisuutta noudattaa ERISA:n mukaisia luottamusvelvollisuutta koskevia vaatimuksia; tai 2) keskinäisen sopimuksen, järjestelyn tai yhteisymmärryksen perusteella, johon voi sisältyä rajoituksia, jotka koskevat laajuutta, aikataulua ja vastuuta jatkuvan seurannan tai neuvontapalvelujen tarjoamisesta. Lakiehdotuksen mukaan sijoitusneuvonta voidaan vapauttaa ERISAn kiellettyjä liiketoimia koskevista säännöistä, jos: (Neuvonnasta maksetaan enintään kohtuullinen korvaus, ja 2. vastaanottajalle annetaan tietyt tiedot ja ilmoitukset neuvonnasta, joka perustuu rajoitettuun valikoimaan sijoitusvaihtoehtoja tai voi johtaa sijoitusneuvojalle vaihteleviin tuloihin.</w:t>
      </w:r>
    </w:p>
    <w:p>
      <w:r>
        <w:rPr>
          <w:b/>
        </w:rPr>
        <w:t xml:space="preserve">Tulos</w:t>
      </w:r>
    </w:p>
    <w:p>
      <w:r>
        <w:t xml:space="preserve">Laki kohtuuhintaisen eläkeneuvonnan suojaamisesta</w:t>
      </w:r>
    </w:p>
    <w:p>
      <w:r>
        <w:rPr>
          <w:b/>
        </w:rPr>
        <w:t xml:space="preserve">Esimerkki 6.3795</w:t>
      </w:r>
    </w:p>
    <w:p>
      <w:r>
        <w:t xml:space="preserve">Valtiovarainministeriön on siirrettävä varoja liittovaltion vanhuus- ja eloonjäämisvakuutusrahastosta kunkin tilinomistajan KidSave-tilille: (1) 2000 dollaria sinä päivänä, jona kyseisen henkilön KidSave-tili perustetaan; sekä (2) muut yksilön tekemät tai hänen puolestaan tehdyt maksut, mukaan lukien jatkomaksut, joiden yhteenlaskettu määrä on alle 19-vuotiaiden henkilöiden osalta enintään 500 dollaria verovuoden aikana. Muuttaa Internal Revenue Code -lakia siten, että kaikki KidSave-tilille tehdyt uudelleenmaksut jätetään bruttotulojen ulkopuolelle.</w:t>
      </w:r>
    </w:p>
    <w:p>
      <w:r>
        <w:rPr>
          <w:b/>
        </w:rPr>
        <w:t xml:space="preserve">Tulos</w:t>
      </w:r>
    </w:p>
    <w:p>
      <w:r>
        <w:t xml:space="preserve">Social Security KidSave Accounts Act</w:t>
      </w:r>
    </w:p>
    <w:p>
      <w:r>
        <w:rPr>
          <w:b/>
        </w:rPr>
        <w:t xml:space="preserve">Esimerkki 6.3796</w:t>
      </w:r>
    </w:p>
    <w:p>
      <w:r>
        <w:t xml:space="preserve">Muutetaan Internal Revenue Code -lakia seuraavasti: (1) muuttaa verovapaita joukkovelkakirjalainoja koskevia rahoitussääntöjä siten, että yksityisen yrityskäytön ja yksityisen lainarahoituksen testeistä jätetään pois tietyt kiinteistöt, joita käytetään sähkön tai hiilidioksidin siirtoon tai raakaöljyn ja muiden öljytuotteiden kuljetukseen; ja (2) vähentää verovapaiden joukkovelkakirjalainojen osavaltiokohtaista volyymin ylärajaa tällaisten kiinteistöjen liikkeeseen laskemien joukkovelkakirjalainojen määrän verran.Kuvaa seuraavat toimet toimiksi, jotka rasittavat kohtuuttomasti ja syrjivät valtioiden välistä kauppaa, ja kieltää osavaltioita, poliittisia yksiköitä ja muita veroviranomaisia: (1) arvioida maakaasuputken omaisuutta arvoon, jonka suhde sen todelliseen markkina-arvoon on korkeampi kuin suhde, jota käytetään muiden kaupallisten ja teollisten kiinteistöjen arviointiin samalla arviointialueella; (2) periä tai kantaa veroa tällaisesta arviosta; (3) periä tai kantaa maakaasuputken omaisuudesta kiinteistöveroa, jonka veroprosentti on korkeampi kuin kaupallisiin ja teollisiin kiinteistöihin sovellettavan veroprosentin samassa arviointialueella; tai (4) määrätä muuta veroa, joka syrjii maakaasuputkea, joka tarjoaa kuljetuksia, jotka kuuluvat Federal Energy Regulatory Commissionin lainkäyttöalueeseen.Muutetaan liittovaltion liikennelakia siten, että maakaasuputkien eheyden uudelleenarviointien perusteita muutetaan siten, että liikenneministeri velvoitetaan antamaan asetuksia, joissa uudelleenarviointien aikaväli perustuu tiettyihin teknisiin tietoihin, riskitekijöihin ja teknisiin analyyseihin.</w:t>
      </w:r>
    </w:p>
    <w:p>
      <w:r>
        <w:rPr>
          <w:b/>
        </w:rPr>
        <w:t xml:space="preserve">Tulos</w:t>
      </w:r>
    </w:p>
    <w:p>
      <w:r>
        <w:t xml:space="preserve">Lakiehdotus vuoden 1986 Internal Revenue Code of 1986 -säädöksen muuttamiseksi siten, että tietyt energiakuljetusinfrastruktuurin verovapaat rahoitusmuodot jätetään yksityisen yrityskäytön testien ulkopuolelle, ja muihin tarkoituksiin.</w:t>
      </w:r>
    </w:p>
    <w:p>
      <w:r>
        <w:rPr>
          <w:b/>
        </w:rPr>
        <w:t xml:space="preserve">Esimerkki 6.3797</w:t>
      </w:r>
    </w:p>
    <w:p>
      <w:r>
        <w:t xml:space="preserve">Genetic Information Nondiscrimination in Health Insurance Act of 1997 - Muuttaa vuoden 1974 Employee Retirement Income Security Act -lakia siten, että ryhmäterveyssuunnitelmaa tai ryhmäturvaa tarjoavaa sairausvakuutusyritystä kielletään syrjimästä 1) geneettisen tiedon perusteella tai 2) sen perusteella, että osallistuja tai edunsaaja on pyytänyt tai saanut geneettisiä palveluja.  Säännellään geneettisten tietojen keräämistä ja luovuttamista järjestelyjen ja vakuutuksenantajien toimesta.  Säädetään korvaavista, välillisistä ja rangaistusluonteisista vahingonkorvauksista. Muutetaan Public Health Service Act -lakia siten, että ryhmäterveyssuunnitelmaa, ryhmäturvaa tarjoavaa sairausvakuutuksen liikkeeseenlaskijaa tai yksilömarkkinoilla toimivaa terveyspalvelujen liikkeeseenlaskijaa kielletään syrjimästä tällä tavoin.  Säännellään geneettisten tietojen keräämistä ja luovuttamista järjestelyjen ja liikkeeseenlaskijoiden toimesta.  Säädetään korvaavista, välillisistä ja rangaistusluonteisista vahingonkorvauksista. Muutetaan sosiaaliturvalain XVIII osasto (Medicare) siten, että Medicare-lisävakuutuksen myöntäjää kielletään syrjimästä tällä tavoin.  Säädetään korvaavista, välillisistä ja rangaistusluonteisista vahingonkorvauksista. Muutetaan Internal Revenue Code -lakia siten, että ryhmäterveyssuunnitelmaa tai ryhmäturvaa tarjoavaa sairausvakuutuksen liikkeeseenlaskijaa kielletään syrjimästä tällä tavoin.  Säännellään geneettisten tietojen keräämistä ja luovuttamista järjestelyjen ja vakuutusten myöntäjien toimesta.</w:t>
      </w:r>
    </w:p>
    <w:p>
      <w:r>
        <w:rPr>
          <w:b/>
        </w:rPr>
        <w:t xml:space="preserve">Tulos</w:t>
      </w:r>
    </w:p>
    <w:p>
      <w:r>
        <w:t xml:space="preserve">Genetic Information Nondiscrimination in Health Insurance Act of 1997 (laki geneettisten tietojen syrjimättömyydestä sairausvakuutuksessa)</w:t>
      </w:r>
    </w:p>
    <w:p>
      <w:r>
        <w:rPr>
          <w:b/>
        </w:rPr>
        <w:t xml:space="preserve">Esimerkki 6.3798</w:t>
      </w:r>
    </w:p>
    <w:p>
      <w:r>
        <w:t xml:space="preserve">Edellytetään, että jokainen interaktiivisten tietokonepalvelujen tarjoaja asettaa jokaisen asiakkaansa saataville ei-toivottua sähköpostia koskevat periaatteensa, mukaan lukien asiakkaan mahdollisuudet valita, haluaako hän vastaanottaa tällaista sähköpostia vai ei. Kielletään asiakkaita käyttämästä palveluntarjoajan laitteita tai välineitä ei-toivotun sähköpostiviestin massalähetyksen aloittamiseen, jos palveluntarjoajan toimintaperiaatteet kieltävät tällaisen massalähetyksen. Tarjoajille annetaan kanneoikeus, jos asiakkaat rikkovat kieltoa, ja todetaan, että palveluntarjoaja, joka vilpittömässä mielessä ryhtyy toimiin rajoittaakseen tai estääkseen asiakkaidensa ei-toivottujen sähköpostiviestien vastaanottamisen, ei ole vastuussa vahingoista, jotka johtuvat siitä, että tällaista vastaanottamista ei ole pystytty estämään.</w:t>
      </w:r>
    </w:p>
    <w:p>
      <w:r>
        <w:rPr>
          <w:b/>
        </w:rPr>
        <w:t xml:space="preserve">Tulos</w:t>
      </w:r>
    </w:p>
    <w:p>
      <w:r>
        <w:t xml:space="preserve">Vuoden 1999 laki verkkokansalaisten suojelusta</w:t>
      </w:r>
    </w:p>
    <w:p>
      <w:r>
        <w:rPr>
          <w:b/>
        </w:rPr>
        <w:t xml:space="preserve">Esimerkki 6.3799</w:t>
      </w:r>
    </w:p>
    <w:p>
      <w:r>
        <w:t xml:space="preserve">Vuoden 1993 työttömyyskorvausmuutokset - Muuttaa vuoden 1991 hätätyöttömyyskorvauslakia siten, että uusien työttömyyskorvaushakemusten käsittelyä hätätyöttömyyskorvausohjelmassa jatketaan 5. helmikuuta 1994 asti.  Vähentää 2. lokakuuta 1993 jälkeen pidennettynä ajanjaksona käytettävissä olevien etuusviikkojen määrää tapauksen mukaan seitsemään tai 13 viikkoon.  Muutetaan korvaushakemusten jatkamisen lopullista lakkauttamisaikaa. Kumoaa säännökset, joiden mukaan tietyt etuudet käyttäneet hakijat voivat valita EUC-etuudet tavanomaisten valtion etuuksien sijasta uuden etuusvuoden alussa. Muutetaan sosiaaliturvalakia siten, että osavaltion työttömyyslakia hallinnoivan valtion viraston on perustettava ja käytettävä kaikkien uusien säännöllistä korvausta hakevien työntekijöiden profilointijärjestelmää:  (1) tunnistaa, mitkä hakijat todennäköisesti käyttävät säännöllisen korvauksen loppuun ja tarvitsevat työnhakua tukevia palveluja; 2) ohjata tunnistetut hakijat osavaltion tai liittovaltion lainsäädännön nojalla käytettävissä oleviin uudelleen työllistymispalveluihin; ja 3) kerätä seurantatietoja tällaisista palveluista ja työllistymistuloksista.  Työministeri velvoitetaan raportoimaan kongressille tällaisesta profilointijärjestelmästä. Tekee teknisen muutoksen työttömyysrahastoa koskeviin säännöksiin. Pidentää työttömyyskorvauksia käsittelevän neuvoa-antavan neuvoston raportointipäivää. Määräaikainen pidennys ulkomaalaisten sponsorointijaksolle lisäturvaohjelman puitteissa. Rautatietyöläisten työttömyyskorvausten hätäapua koskevan ohjelman jatkaminen.</w:t>
      </w:r>
    </w:p>
    <w:p>
      <w:r>
        <w:rPr>
          <w:b/>
        </w:rPr>
        <w:t xml:space="preserve">Tulos</w:t>
      </w:r>
    </w:p>
    <w:p>
      <w:r>
        <w:t xml:space="preserve">Vuoden 1993 työttömyyskorvausmuutokset</w:t>
      </w:r>
    </w:p>
    <w:p>
      <w:r>
        <w:rPr>
          <w:b/>
        </w:rPr>
        <w:t xml:space="preserve">Esimerkki 6.3800</w:t>
      </w:r>
    </w:p>
    <w:p>
      <w:r>
        <w:t xml:space="preserve">Hyväksytään: 1) instituutin määrärahat varainhoitovuosiksi 2001-2003 ja 2) NIH:n asianmukaisen henkilöstön ja tutkimuslaitosten siirtäminen instituutin toimintaa varten.</w:t>
      </w:r>
    </w:p>
    <w:p>
      <w:r>
        <w:rPr>
          <w:b/>
        </w:rPr>
        <w:t xml:space="preserve">Tulos</w:t>
      </w:r>
    </w:p>
    <w:p>
      <w:r>
        <w:t xml:space="preserve">Biolääketieteellisen kuvantamisen ja biotekniikan kansallisen instituutin perustamista koskeva laki</w:t>
      </w:r>
    </w:p>
    <w:p>
      <w:r>
        <w:rPr>
          <w:b/>
        </w:rPr>
        <w:t xml:space="preserve">Esimerkki 6.3801</w:t>
      </w:r>
    </w:p>
    <w:p>
      <w:r>
        <w:t xml:space="preserve">Medical Technology, Public Health, and Innovation Act of 1997 - Muuttaa liittovaltion elintarvike-, lääke- ja kosmetiikkalakia (Federal Food, Drug, and Cosmetic Act, FDCA) siten, että terveysministeriö valtuutetaan määrittelemään ja luetteloimaan kansallisesti ja kansainvälisesti tunnustetut suoritusstandardit, joiden osalta henkilöt voivat itse sertifioida laitteen vaatimustenmukaisuuden FDCA:n vaatimusten täyttämiseksi.  Sallii muiden kuin standardeissa vaadittujen tietojen käytön minkä tahansa FDCA:n vaatimuksen täyttämiseksi.  Lisätään kiellettyjen tekojen luetteloon sertifioinnin väärentäminen tai sertifioinnissa käytettyjen tietojen toimittamatta jättäminen tai toimittamisesta kieltäytyminen. (4 §) Edellyttää, että markkinoille saattamista edeltävässä hyväksymishakemuksessa on oltava viittaus kaikkiin tällaisiin suoritusstandardeihin.  Ohjaa ministeriä hyväksymään aiemmat kliiniset tiedot vertailukohdaksi turvallisuuden ja tehokkuuden määrittämiseksi, kun sairauden eteneminen on selkeästi määritelty ja hyvin ymmärretty.  Rajoittaa satunnaistettuja kontrolleja käyttävien kliinisten tutkimusten vaatimista.  Muutetaan vaatimuksia, jotka koskevat markkinoille saattamista edeltäviä hyväksymishakemuksia koskevia toimia. (5 §) Poistaa tietyt luokan I ja II laitteet markkinoille saattamista edeltävää ilmoitusta koskevista vaatimuksista.  Ohjaa ministeriä laatimaan ja julkaisemaan luettelon jokaisesta II luokan laitetyypistä, joka ei edellytä markkinoille saattamista edeltävää ilmoitusta.  Mahdollistaa vetoomuksen, joka koskee II luokan tyypin vapauttamista ilmoitusvelvollisuudesta. (6 §) Muutetaan kliinisten tutkimusten hyväksymismenettelyjä, mikä mahdollistaa:  (1) tutkimuksen toimeksiantaja voi tavata ministerin ennen hakemuksen jättämistä kehittääkseen tutkimussuunnitelman; ja (2) laitteen kehitykseen liittyvät muutokset tutkimuksen aikana ilman, että tarvitaan lisähyväksyntää tai hakemuksen täydennystä, jos tietyt vaatimukset täyttyvät. (7 kohta) Sallii laitteen tehokkuuden määrittämisen yhden tai useamman kliinisen tutkimuksen perusteella (nykyisin hyvin kontrolloitujen tutkimusten perusteella).  Edellytetään, että ministeri: (1) harkitsee, missä määrin markkinoille saattamisen jälkeiset tarkastukset voivat edistää tehokkuuden varmistamista ja nopeuttaa tehokkuuden määrittelyä lisäämättä sääntelytaakkaa; (2) tapaa pyynnöstä aiotun hakijan määrittääkseen, minkälaista näyttöä tehokkuudesta tarvitaan; (3) harkitsee, missä määrin markkinoille saattamisen jälkeiset tarkastukset voivat nopeuttaa laitteen luokittelua; (4) pyytää olennaista vastaavuutta osoittavia tietoja pyytäessään vain tietoja, jotka ovat välttämättömiä olennaista vastaavuutta koskevien päätösten tekemiseksi; ja (5) perustaa olennaista vastaavuutta koskevat päätökset toimitetuissa pakkausmerkinnöissä esitettyyn käyttötarkoitukseen.</w:t>
      </w:r>
    </w:p>
    <w:p>
      <w:r>
        <w:rPr>
          <w:b/>
        </w:rPr>
        <w:t xml:space="preserve">Tulos</w:t>
      </w:r>
    </w:p>
    <w:p>
      <w:r>
        <w:t xml:space="preserve">Vuoden 1997 laki lääketieteellisestä teknologiasta, kansanterveydestä ja innovaatiosta</w:t>
      </w:r>
    </w:p>
    <w:p>
      <w:r>
        <w:rPr>
          <w:b/>
        </w:rPr>
        <w:t xml:space="preserve">Esimerkki 6.3802</w:t>
      </w:r>
    </w:p>
    <w:p>
      <w:r>
        <w:t xml:space="preserve">10 Million-Solar Roofs Act of 2008 - vaatii energiaministeriä perustamaan ohjelman, jonka avulla myönnetään alennuksia (jokaisesta asennetun kapasiteetin watista) tukikelpoisille yksityishenkilöille tai yhteisöille aurinkosähköjärjestelmien hankkimisesta ja asentamisesta 10 vuoden aikana vähintään 10 miljoonan aurinkosähköjärjestelmän lisäämiseksi Yhdysvalloissa, joiden kumulatiivinen kapasiteetti on vähintään 30 000 megawattia.Asetetaan kelpoisuusvaatimukset asunnonomistajille, yrityksille, voittoa tavoittelemattomille yhteisöille sekä osavaltioiden ja kuntien viranomaisille. Asetetaan Energy Star -luokituksen tai vastaavan luokituksen vähimmäisvaatimukset, jotka niiden rakennusten, joihin aurinkosähköjärjestelmä asennetaan, on saavutettava.Rajoitetaan hyvityksen kokonaismäärä 50 prosenttiin järjestelmän hankinta- ja asennuskustannuksista.</w:t>
      </w:r>
    </w:p>
    <w:p>
      <w:r>
        <w:rPr>
          <w:b/>
        </w:rPr>
        <w:t xml:space="preserve">Tulos</w:t>
      </w:r>
    </w:p>
    <w:p>
      <w:r>
        <w:t xml:space="preserve">Lakiehdotus aurinkosähkön määrän lisäämiseksi tarjoamalla alennuksia 10 000 000 aurinkosähköjärjestelmän ostamiseen ja asentamiseen vuoteen 2018 mennessä.</w:t>
      </w:r>
    </w:p>
    <w:p>
      <w:r>
        <w:rPr>
          <w:b/>
        </w:rPr>
        <w:t xml:space="preserve">Esimerkki 6.3803</w:t>
      </w:r>
    </w:p>
    <w:p>
      <w:r>
        <w:t xml:space="preserve">Muutetaan maakaasulakia ja liittovaltion energialakia seuraavasti: (Muuttaa energiaministeriön organisaatiolakia siten, että FERC:n puheenjohtajalle annetaan valtuudet tehdä sopimuksia konsulttipalvelujen hankkimisesta, jotta se voi avustaa komissiota sen tehtävien hoitamisessa. toteaa, että kyseisiä palveluja hankkiessaan puheenjohtaja ei ole minkään eturistiriitoja koskevan lain alainen.</w:t>
      </w:r>
    </w:p>
    <w:p>
      <w:r>
        <w:rPr>
          <w:b/>
        </w:rPr>
        <w:t xml:space="preserve">Tulos</w:t>
      </w:r>
    </w:p>
    <w:p>
      <w:r>
        <w:t xml:space="preserve">Lakiehdotus liittovaltion energia-alan sääntelykomission valtuuksien muuttamisesta tutkimusten suorittamiseksi, liittovaltion energialain (Federal Power Act) ja maakaasulain (Natural Gas Act) rikkomisesta määrättävien rikosoikeudellisten seuraamusten korottamiseksi ja liittovaltion energia-alan sääntelykomission puheenjohtajan valtuuttamiseksi tekemään sopimuksia konsulttipalveluista.</w:t>
      </w:r>
    </w:p>
    <w:p>
      <w:r>
        <w:rPr>
          <w:b/>
        </w:rPr>
        <w:t xml:space="preserve">Esimerkki 6.3804</w:t>
      </w:r>
    </w:p>
    <w:p>
      <w:r>
        <w:t xml:space="preserve">Expanding DHS Overseas Passenger Security Screening and Vetting Operations Act Tässä lakiehdotuksessa edellytetään, että sisäisen turvallisuuden ministeriö (DHS) raportoi kongressille: kattava viisivuotisstrategia Yhdysvaltojen tulli- ja rajavartiolaitoksen (CBP) tai Yhdysvaltojen tulli- ja rajavartiolaitoksen (CBP) tai Yhdysvaltojen tulli- ja rajavartiolaitoksen (CBP) kansainvälisiä ohjelmia tai operaatioita varten. Immigration and Customs Enforcement -virastosta, jotka on suunnattu Yhdysvaltoihin pyrkivien henkilöiden tarkastamiseen ja seulontaan ja joissa DHS:n henkilöstöä ja resursseja käytetään ulkomailla; vuosittain presidentin budjettipyynnön yhteydessä kutakin varainhoitovuotta varten varainhoitovuoteen 2022 asti laadittavasta täytäntöönpanosuunnitelmasta; suunnitelmasta viisumiturvallisuusohjelman laajentamiseksi viiden vuoden kuluessa riskiperusteisella tavalla sekä suunnitelmasta, joka koskee ennakkoon arvioitujen uhkien tunnistamista ja tiedustelutietoja käsittelevän ryhmän (Pre-Adjudicated Threat Recognition and Intelligence Operations Team) ohjelman käynnistämistä vähintään 50:een U.S.A:n jäsenvaltioon.Viisumeita myöntävät diplomaatti- ja konsuliedustustot; ja suunnitelma luotettavien matkustajien ohjelmiin osallistumisen laajentamisesta.  CBP:n on lisättävä CBP:n virkamiesten ja maatalousasiantuntijoiden määrää varainhoitovuosina 2017 ja 2018.  Lakiehdotuksella muutetaan vuoden 2002 Homeland Security Act -lakia, jotta CBP:n yhteyteen voidaan perustaa maahanmuuttoyhteistyöohjelma, jonka puitteissa CBP voi tehdä yhteistyötä ulkomaisten viranomaisten, lentoliikenteen harjoittajien ja ulkomaisten lentokenttien turvallisuushenkilöstön kanssa sellaisten henkilöiden tunnistamiseksi, jotka eivät ehkä pääse Yhdysvaltoihin tai jotka muutoin muodostavat riskin Yhdysvaltojen turvallisuudelle. Hallituksen tilintarkastusvirasto tarkastelee ja raportoi kunkin Yhdysvaltain muiden kuin maahanmuuttajien viisumiluokan turvatarkastusprosessin riittävyydestä ja asianmukaisuudesta.</w:t>
      </w:r>
    </w:p>
    <w:p>
      <w:r>
        <w:rPr>
          <w:b/>
        </w:rPr>
        <w:t xml:space="preserve">Tulos</w:t>
      </w:r>
    </w:p>
    <w:p>
      <w:r>
        <w:t xml:space="preserve">Laki sisäisen turvallisuuden ministeriön ulkomaanmatkustajien turvatarkastusoperaatioiden laajentamisesta (Expanding DHS Overse Passenger Security Screening and Vetting Operations Act)</w:t>
      </w:r>
    </w:p>
    <w:p>
      <w:r>
        <w:rPr>
          <w:b/>
        </w:rPr>
        <w:t xml:space="preserve">Esimerkki 6.3805</w:t>
      </w:r>
    </w:p>
    <w:p>
      <w:r>
        <w:t xml:space="preserve">Toxic Drywall Homeowner Relief Act of 2010 - Muuttaa Internal Revenue Code -lakia siten, että bruttotuloista voidaan vähentää kustannukset, jotka aiheutuvat vuosina 2004-2009 pääasuntoon asennetun kipsilevyn poistamisesta ja kunnostamisesta, jos sen uskotaan perustellusti olevan valmistettu Kiinassa ja jos se sisältää kohonneita rikki- tai strontiumpitoisuuksia.Sallii lisävähennyksen veronmaksajan vaihtoehtoisista elinkustannuksista ja enintään 1 000 dollarin verohyvityksen kustannuksista, jotka aiheutuvat muutosta pääasiallisesta asunnosta väliaikaiseen asuntoon, kun kyseisessä asunnossa olevaa kipsilevyä arvioidaan, poistetaan ja korvataan.Lakkauttaa tämän lain nojalla sallitut verovähennykset ja verohyvitykset vuoden 2011 jälkeen.</w:t>
      </w:r>
    </w:p>
    <w:p>
      <w:r>
        <w:rPr>
          <w:b/>
        </w:rPr>
        <w:t xml:space="preserve">Tulos</w:t>
      </w:r>
    </w:p>
    <w:p>
      <w:r>
        <w:t xml:space="preserve">Vuoden 1986 verolakia muutetaan siten, että yksityishenkilöt voivat vähentää veronmaksajan pääasiallisessa asunnossa olevan, kohonneita rikki- tai strontiumpitoisuuksia sisältävän kipsilevyn kunnostamisesta aiheutuneet kustannukset, vähentää vaihtoehtoiset asumiskustannukset, jotka ovat aiheutuneet siitä, että asunto on jouduttu tyhjentämään tällaisen kipsilevyn vuoksi, ja hyvittää tuloverosta kustannukset, jotka ovat aiheutuneet muutosta väliaikaiseen asuintilaan ja sieltä pois.</w:t>
      </w:r>
    </w:p>
    <w:p>
      <w:r>
        <w:rPr>
          <w:b/>
        </w:rPr>
        <w:t xml:space="preserve">Esimerkki 6.3806</w:t>
      </w:r>
    </w:p>
    <w:p>
      <w:r>
        <w:t xml:space="preserve">Federal Protective Service Reform Act of 1998 - Muuttaa 1. kesäkuuta 1948 annettua lakia siten, että General Services Administrationin (GSA) erityispoliisit nimetään uudelleen poliiseiksi. (3 §) Laajentaa sheriffien ja konstaapelien näille poliiseille myönnetyt valtuudet GSA:n hallintoviranomaisen valvonnassa olevilla liittovaltion kiinteistöillä mihin tahansa alueeseen, joka on alle 500 jalan etäisyydellä tällaisesta kiinteistöstä, ja tekee näistä valtuuksista yhdenmukaisia osavaltion ja paikallisten lainvalvontaviranomaisten kanssa alueella, jolla kiinteistö sijaitsee.  Valtuuttaa tällaiset poliisiviranomaiset: 1) kantamaan ampuma-aseita; 2) hakemaan ja panemaan täytäntöön liittovaltion tuomioistuinten antamia pidätys- ja etsintälupia; 3) tekemään pidätyksiä ilman etsintälupaa; ja 4) suorittamaan tutkintaa kiinteistöllä ja sen ulkopuolella kyseisellä kiinteistöllä tapahtuneista rikoksista; ja 5) koordinoimaan toimintaansa muiden lainvalvontavirastojen kanssa, joilla on tiedustelutiedon keruuvaltuudet tällaisten henkilöiden ja omaisuuden suojelemiseksi.  Valtuuttaa poliisiviranomaiset käyttämään kaikkia tällaisella alueella myönnettyjä valtuuksia, jos:  (1) poliisimies uskoo perustellusti, että toiminta on välttämätöntä käynnissä olevan rikoksen estämiseksi tai pysäyttämiseksi; (2) rikos on tekeillä poliisimiehen läsnä ollessa; ja (3) tiedossa on välitön uhka. (4 §) Korottaa 50 dollarista 5 000 dollariin enimmäisrangaistusta liittovaltion omaisuutta koskevien sääntöjen tai määräysten rikkomisesta. (5 §) antaa muille kuin univormuihin pukeutumattomille erityisille lainvalvontaviranomaisille samat valtuudet liittovaltion omaisuuden ulkopuolella (500 jalan säteellä liittovaltion alueesta) kuin poliiseilla on. (6 §) Ohjaa hallintovirkamiestä perustamaan liittovaltion suojelupalvelun (Federal Protective Service, FPS) erilliseksi GSA:n toiminnalliseksi yksiköksi. FPS:ää johtaa komissaari, joka:  (1) jonka nimittää hallintovirkamies ja joka raportoi suoraan hallintovirkamiehelle; ja 2) jolla on vähintään viiden vuoden kokemus lainvalvonta-alan ammatista johto- tai esimiestehtävissä.  Vaatii, että komissaari:  (1) avustaa hallintovirkamiestä, 2) toimia Yhdysvaltojen lainvalvontaviranomaisena ja turvallisuusviranomaisena liittovaltion virkamiesten ja työntekijöiden suojelussa kyseisessä kiinteistössä, 3) avustaa pyynnöstä muita liittovaltion, osavaltion ja paikallisia lainvalvontaviranomaisia ja 4) hoitaa tehtäviään koordinoidusti julkisten rakennusten palvelupäällikön kanssa. (7 §) Edellytetään, että FPS:n poliisien ja rikostutkijoiden palkka ja etuudet määritetään hallintovirkamiehen vahvistaman palkka- ja etuuspaketin mukaisesti, joka vastaa Yhdysvaltain salaisen palvelun (U.S. Secret Service Uniformed Division) jäseniin sovellettavaa palkka- ja etuuspakettia. (8 §) Edellytetään, että FPS:ssä on vähintään 730 kokopäiväistä poliisia vuoden kuluttua tämän lain voimaantulosta. Kielletään tämän poliisien määrän vähentäminen, ellei siihen ole erityistä lain mukaista lupaa. Määrää päävalvojan tutkimaan ja raportoimaan siitä, onko mahdollista yhdistää kaikki toimeenpanovallan rakennusten turvallisuusjoukot FPS:n alaisuuteen ja sen valvontaan. (9 kohta) Ohjaa komission jäsentä määrittelemään standardit liittovaltion omaisuuden turvallisuushenkilöstön palkkaamista varten.  Näillä standardeilla varmistetaan, että sopimushenkilöstö saa riittävän koulutuksen ja että heihin sovelletaan samoja taustatarkastusvaatimuksia kuin FPS:n poliiseihin.</w:t>
      </w:r>
    </w:p>
    <w:p>
      <w:r>
        <w:rPr>
          <w:b/>
        </w:rPr>
        <w:t xml:space="preserve">Tulos</w:t>
      </w:r>
    </w:p>
    <w:p>
      <w:r>
        <w:t xml:space="preserve">Vuoden 1998 laki liittovaltion suojelupalvelun uudistamisesta</w:t>
      </w:r>
    </w:p>
    <w:p>
      <w:r>
        <w:rPr>
          <w:b/>
        </w:rPr>
        <w:t xml:space="preserve">Esimerkki 6.3807</w:t>
      </w:r>
    </w:p>
    <w:p>
      <w:r>
        <w:t xml:space="preserve">Muuttaa Bonnevillen sulku- ja patohanketta Columbia-joella Oregonissa ja Washingtonissa siten, että armeijaministeri valtuutetaan luovuttamaan siirtyneelle North Bonnevillen kaupungille, Washingtonissa, tietty kiinteä omaisuus ja käyttöoikeudet siirtyneen kaupungin alueella.  Edellytyksenä tällaiselle luovutukselle on, että kaupunki vapautuu siirtämisestä johtuvista Yhdysvaltoihin kohdistuvista korvausvaatimuksista.  Vaatii, että kaikki siirtoon liittyvät vireillä olevat oikeudenkäynnit hylätään. Kumoaa vuoden 1993 puolustusministeriön määrärahoja koskevan lain määräykset, joissa edellytetään, että ministeri ryhtyy tiettyihin toimiin tällaisen kaupungin siirtämiseksi.</w:t>
      </w:r>
    </w:p>
    <w:p>
      <w:r>
        <w:rPr>
          <w:b/>
        </w:rPr>
        <w:t xml:space="preserve">Tulos</w:t>
      </w:r>
    </w:p>
    <w:p>
      <w:r>
        <w:t xml:space="preserve">Bonneville Lock and Dam -hankkeen muuttaminen Columbia-joella, Oregonissa ja Washingtonissa.</w:t>
      </w:r>
    </w:p>
    <w:p>
      <w:r>
        <w:rPr>
          <w:b/>
        </w:rPr>
        <w:t xml:space="preserve">Esimerkki 6.3808</w:t>
      </w:r>
    </w:p>
    <w:p>
      <w:r>
        <w:t xml:space="preserve">American Manufacturing Competitiveness Act of 2013 - Ohjaa kansallisen tiede- ja teknologianeuvoston alaisen teknologiakomitean kehittämään nykyisin vaaditun strategisen suunnitelman sijasta liittovaltion ohjelmien ja toimien ohjaamiseksi edistyksellisen valmistuksen tutkimuksen ja kehittämisen tukemiseksi kansallisen valmistuksen kilpailukykyä koskevan strategisen suunnitelman, jolla parannetaan hallituksen koordinointia ja annetaan pitkän aikavälin ohjeita liittovaltion ohjelmille ja toimille, joilla tuetaan Yhdysvaltojen valmistuksen kilpailukykyä, mukaan lukien edistyksellinen valmistuksen tutkimus ja kehittäminen.  Kauppa- ja teollisuusministeriön edellytetään toimivan komitean puheenjohtajana suunnitelmaa neljästi vuodessa laadittaessa ja päivitettäessä.  Suunnitelman tavoitteiksi määritellään seuraavat: (1) edistää Yhdysvaltojen valmistusteollisuuden kasvua, 2) tukea ammattitaitoisen valmistusteollisuuden työvoiman kehittämistä, 3) mahdollistaa innovointi ja investoinnit kotimaiseen valmistukseen ja 4) tukea kansallista turvallisuutta.  Komitea velvoitetaan osana suunnitelman laatimista tekemään analyysi tietyistä tekijöistä, jotka vaikuttavat Yhdysvaltojen valmistusteollisuuden kilpailukykyyn ja kasvuun. Tiede- ja teknologiapolitiikan toimiston johtajan on toimitettava suunnitelma ja sen myöhemmät päivitykset kongressille.</w:t>
      </w:r>
    </w:p>
    <w:p>
      <w:r>
        <w:rPr>
          <w:b/>
        </w:rPr>
        <w:t xml:space="preserve">Tulos</w:t>
      </w:r>
    </w:p>
    <w:p>
      <w:r>
        <w:t xml:space="preserve">American Manufacturing Competitiveness Act of 2013</w:t>
      </w:r>
    </w:p>
    <w:p>
      <w:r>
        <w:rPr>
          <w:b/>
        </w:rPr>
        <w:t xml:space="preserve">Esimerkki 6.3809</w:t>
      </w:r>
    </w:p>
    <w:p>
      <w:r>
        <w:t xml:space="preserve">Ohjaa puolustusministeriä tiedottamaan yleisölle tiedotusohjelman avulla hävittämispaikan läheisyydessä (kymmenen mailin säteellä) ja hävittämisreitin varrella sijaitsevissa yhteisöissä viimeistään 120 päivää ennen seuraavien aineiden hävittämistä: 1) napalm, 2) kaikki materiaalit, jotka sisältävät polystyreeniä, bensiiniä ja bentseeniä, 3) pienikaliiperisia ammuksia suuremmat ampumatarvikkeet tai 4) räjähteet. Sihteeri velvoitetaan:  (1) perustettava loppusijoituspaikan läheisyyteen neuvontatoimisto (jossa työskentelee puolustusministeriön henkilöstöä) ja tietovarastoja; (2) annettava liikkuva neuvontayksikkö palvelemaan loppusijoituspaikan läheisyydessä sijaitsevia yhteisöjä; ja (3) perustettava kansalaisten neuvoa-antava komitea tutkimaan ja kommentoimaan loppusijoituskysymyksiä, jotka ovat yhteisölle tärkeitä. Sihteeri velvoitetaan ennen loppusijoitushankkeen toteuttamista varmentamaan niiden yksiköiden koulutuksen riittävyys ja valmiudet, jotka todennäköisesti reagoivat hätätilanteessa.  Ohjaa ministeriä hankkimaan seuraavilta tahoilta:  (1) terveys- ja terveyspalvelujen ministeriöltä (HHS) todistuksen siitä, että väestön ja työntekijöiden terveys ja hyvinvointi on suojattu loppusijoituspaikan läheisyydessä ja reitin varrella; ja (2) työterveys- ja työturvallisuusviranomaiselta (Occupational Safety and Health Administration) todistuksen siitä, että loppusijoituspaikka on turvallinen loppusijoitustyömaalla työskenteleville työntekijöille ja että nämä työntekijät on koulutettu asianmukaisesti kyseiseen työhön. Sihteeri on velvollinen laatimaan ympäristövaikutusten arvioinnin kaikista tällaisista loppusijoitushankkeista sen jälkeen, kun hän on pyytänyt asianmukaiset kommentit.  Ohjaa sihteeriä myöntämään varoja terveys- ja terveysministeriön sihteeristölle ilma-, maaperä- ja vesinäytteiden seuraamiseen, keräämiseen ja tarkasteluun sijoituspaikan läheisyydessä ja reitin varrella, jotta varmistetaan ihmisten terveyden ja ympäristön suojelu hankkeen aikana.  Sihteeri velvoitetaan ennen tällaisen hankkeen toteuttamista tutkimaan ja testaamaan vaihtoehtoisia loppusijoitustekniikoita. Ohjaa ministeriä hankkimaan tieteellistä ja teknistä neuvontaa tällaisesta loppusijoituksesta kansalliselta tiedeakatemialta ja myöntämään akatemialle varoja loppusijoitushankkeen turvallisuuden ja suorituskyvyn tutkimiseen. Sihteeri velvoitetaan kehittämään tällaista hanketta varten yleistoteutussuunnitelma, jota päivitetään viikoittain ja joka asetetaan yleisön saataville tässä laissa vaadittujen tietovarastojen kautta.</w:t>
      </w:r>
    </w:p>
    <w:p>
      <w:r>
        <w:rPr>
          <w:b/>
        </w:rPr>
        <w:t xml:space="preserve">Tulos</w:t>
      </w:r>
    </w:p>
    <w:p>
      <w:r>
        <w:t xml:space="preserve">Vaaditaan lisää yleisön valistusta, tiedotusta ja osallistumista napalmin ja eräiden muiden puolustusministeriön omistamien tai valvomien materiaalien hävittämiseen ja muihin tarkoituksiin.</w:t>
      </w:r>
    </w:p>
    <w:p>
      <w:r>
        <w:rPr>
          <w:b/>
        </w:rPr>
        <w:t xml:space="preserve">Esimerkki 6.3810</w:t>
      </w:r>
    </w:p>
    <w:p>
      <w:r>
        <w:t xml:space="preserve">Teacher Education Assistance Creating Hope for Our Future Act of 2008 tai TEACH for Our Future Act of 2008 - Muuttaa vuoden 1965 korkeakoulutuslakia laajentaakseen lainan anteeksiantoa, joka on saatavilla julkisten peruskoulujen ja lukioiden opettajille liittovaltion perhelaina- (FFEL) ja suoralaina- (DL) ohjelmien puitteissa.Tekee julkisten koulujen opettajiin soveltumattomiksi vaatimukset, jotka rajoittavat lainan anteeksiannon koskemaan 1) uusia lainanottajia, jotka ovat aloittaneet lainan ottamisen 1. lokakuuta 1998 tai sen jälkeen, ja 2) erittäin päteviä opettajia tietyissä kouluissa, jotka palvelevat suurta osaa epäedullisessa asemassa olevista oppilaista. Säilyttää vaatimuksen, jonka mukaan tällaisten opettajien on opetettava täysipäiväisesti viisi peräkkäistä kokonaista kouluvuotta ennen kuin he voivat saada lainan anteeksiantoa.Nostaa 25 000 dollariin sen FFEL- tai DL-lainan määrän, joka voidaan antaa anteeksi sen jälkeen, kun julkisen koulun opettaja on viidentenä täytenä kouluvuotena opettanut.Säilyttää nykyiset lainan anteeksiantokelpoisuusvaatimukset yksityisten peruskoulujen ja keskiasteen koulujen opettajien osalta.</w:t>
      </w:r>
    </w:p>
    <w:p>
      <w:r>
        <w:rPr>
          <w:b/>
        </w:rPr>
        <w:t xml:space="preserve">Tulos</w:t>
      </w:r>
    </w:p>
    <w:p>
      <w:r>
        <w:t xml:space="preserve">Vuoden 1965 korkeakoulutuslain muuttaminen opettajien lainojen anteeksiannon laajentamiseksi.</w:t>
      </w:r>
    </w:p>
    <w:p>
      <w:r>
        <w:rPr>
          <w:b/>
        </w:rPr>
        <w:t xml:space="preserve">Esimerkki 6.3811</w:t>
      </w:r>
    </w:p>
    <w:p>
      <w:r>
        <w:t xml:space="preserve">Miscellaneous Maritime Transportation Amendments Act of 2016 National Positioning, Navigation, and Timing Resilience and Security Act of 2016 Tällä lakiehdotuksella ohjataan Yhdysvaltain rannikkovartiostoa kehittämään maalla toimiva järjestelmä maailmanlaajuisen paikannusjärjestelmän (GPS) varajärjestelmäksi. Lakiehdotuksessa tarkistetaan määräaikaa, johon mennessä tiettyjen kalastusalusten on oltava vaihtoehtoisen turvallisuusvaatimustenmukaisuusohjelman mukaisia. Lisäksi rannikkovartiostolle annetaan lupa korvata yksityisille yhteisöille kustannukset, jotka aiheutuvat navigoinnin apuvälineen rakentamisesta ja perustamisesta.</w:t>
      </w:r>
    </w:p>
    <w:p>
      <w:r>
        <w:rPr>
          <w:b/>
        </w:rPr>
        <w:t xml:space="preserve">Tulos</w:t>
      </w:r>
    </w:p>
    <w:p>
      <w:r>
        <w:t xml:space="preserve">Miscellaneous Maritime Transportation Amendments Act of 2016 (laki vuoden 2016 erilaisista meriliikenteen muutoksista)</w:t>
      </w:r>
    </w:p>
    <w:p>
      <w:r>
        <w:rPr>
          <w:b/>
        </w:rPr>
        <w:t xml:space="preserve">Esimerkki 6.3812</w:t>
      </w:r>
    </w:p>
    <w:p>
      <w:r>
        <w:t xml:space="preserve"> 21st Century Classroom Innovation Act Muuttaa vuoden 1965 Elementary and Secondary Education Act -lain II osaston A-osaa (opettajien ja rehtoreiden koulutus- ja rekrytointirahasto) siten, että osavaltiot voivat käyttää enintään 5 prosenttia A-osan avustusvaroista, jotka on varattu paikallisille opetusvirastoille myönnettäviin aliavustuksiin, myöntääkseen kilpailuun perustuvia avustuksia paikallisille opetusvirastoille, peruskouluille tai tällaisten yhteisöjen muodostamille yhteenliittymille yhdistelmäoppimishankkeiden toteuttamiseksi. Määritellään &amp;quot;yhdistelmäoppimisprojekti&amp;quot; muodolliseksi koulutusohjelmaksi, joka: (1) sisältää osan verkko-opiskelusta ja opetuksesta valvotussa paikassa muualla kuin kotona; (2) sisältää osan oppilaan hallinnasta ajan, polun tai tahdin suhteen; ja (3) yhdistää koulutusohjelman osatekijät integroidun oppimiskokemuksen tarjoamiseksi. Edellytetään, että kilpaillut avustusmäärärahat käytetään seuraaviin tarkoituksiin: (1) suunnittelutoimiin, digitaalisten opetusresurssien hankintaan, ammatilliseen kehitystoimintaan ja kertaluonteisiin tietotekniikkahankintoihin; tai (2) opettajien, koulunjohtajien tai muun hankkeeseen osallistuvan henkilöstön jatkuvaan ammatilliseen kehitykseen. Kunkin tällaisen avustuksen myöntävän osavaltion edellytetään osallistuvan muiden kuin liittovaltion varojen osuuteen, joka on vähintään 10 prosenttia avustuksen määrästä.</w:t>
      </w:r>
    </w:p>
    <w:p>
      <w:r>
        <w:rPr>
          <w:b/>
        </w:rPr>
        <w:t xml:space="preserve">Tulos</w:t>
      </w:r>
    </w:p>
    <w:p>
      <w:r>
        <w:t xml:space="preserve">21st Century Classroom Innovation Act</w:t>
      </w:r>
    </w:p>
    <w:p>
      <w:r>
        <w:rPr>
          <w:b/>
        </w:rPr>
        <w:t xml:space="preserve">Esimerkki 6.3813</w:t>
      </w:r>
    </w:p>
    <w:p>
      <w:r>
        <w:t xml:space="preserve">Ilma-alusten turvaaminen räjähteiltä vastuullisesti: Advanced Imaging Recognition Act of 2010 eli SAFER AIR Act of 2010 - ilmaisee kongressin näkemyksen siitä, että sisäisen turvallisuuden ministeriön (DHS) olisi: (1) lisätä ponnisteluja yksityisyyden suojaan liittyvien huolenaiheiden käsittelemiseksi matkustajien tarkastuksessa kehittyneen kuvantamisteknologian avulla lentoasemilla; ja (2) suorittaa lisää kehittyneen kuvantamisteknologian testausta; ja (3) ottaa käyttöön teknologiaa kuvien standardoimiseksi, henkilökohtaisten tunnisteiden poistamiseksi, samalla kun kuljetusten turvallisuusvirkailijoille annetaan tarvittavat tiedot, ja päivittää laitteita uusien uhkien havaitsemiseksi ilman suuria pääomamenoja. toteaa, että se on U.S.A. että Yhdysvaltojen politiikkana on etsiä, kehittää ja ottaa ajoissa käyttöön ensisijaisia turvatarkastustekniikoita, joilla voidaan havaita ja suojata kotimaan ja kansainväliseen lentoliikenteeseen kohdistuvia uhkia, joita ei voida havaita tehokkaasti ja tuloksellisesti muilla nykyisin yleisemmin käytetyillä tekniikoilla, kuten metallinpaljastimilla.Ohjaa ministeriä varmistamaan, että kehittynyttä kuvantamistekniikkaa ja muuta kehittynyttä tekniikkaa, jolla voidaan havaita aseita, kehoon kiinnitettäviä muovisia räjähdysaineita ja muita ei-metallisia räjähdysaineita, käytetään ajoissa lentomatkustajien ensisijaisessa turvatarkastuksessa. Vaatii, että ministeri antaa matkustajille mahdollisuuden valita muuhun ensisijaiseen turvatarkastukseen kuin tällaisen teknologian käyttöön.Vaatii, että kaikki lentokenttien tarkastuspisteissä käytettävät kehittyneen kuvantamisteknologian laitteet on konfiguroitava siten, että 1) matkustajien kuvia ei säilytetä ja 2) kasvonpiirteet häivytetään, mutta samalla mahdollistetaan yksittäisten kehossa olevien uhkien havaitseminen. Kielletään sisäisen turvallisuuden ministeriön työntekijöitä pitämästä kameroita tai matkapuhelimia läsnä tällaisia kuvia katsellessaan. Vaaditaan, että tällaiset työntekijät kommunikoivat muiden sisäisen turvallisuuden ministeriön työntekijöiden kanssa langattomilla kuulokkeilla tai muulla vastaavalla viestintämenetelmällä, joka ei salli kuvan siirtämistä.</w:t>
      </w:r>
    </w:p>
    <w:p>
      <w:r>
        <w:rPr>
          <w:b/>
        </w:rPr>
        <w:t xml:space="preserve">Tulos</w:t>
      </w:r>
    </w:p>
    <w:p>
      <w:r>
        <w:t xml:space="preserve">Lakiehdotus ilmailun turvallisuuden parantamiseksi ja yksityisyyden suojaamiseksi sekä muihin tarkoituksiin.</w:t>
      </w:r>
    </w:p>
    <w:p>
      <w:r>
        <w:rPr>
          <w:b/>
        </w:rPr>
        <w:t xml:space="preserve">Esimerkki 6.3814</w:t>
      </w:r>
    </w:p>
    <w:p>
      <w:r>
        <w:t xml:space="preserve">TVA Distributor Self-Sufficiency Act of 2001 - Muuttaa Tennessee Valley Authority Act of 1933 -lakia kieltääkseen Tennessee Valley Authoritya (TVA) kieltämästä, häiritsemästä tai heikentämästä TVA:n jakelijan tekemää päätöstä tai toimintaa rakentaa, hankkia omistusosuuksia, käyttää tai ostaa sähkövoimaa sähköntuotantolaitoksesta jakelijan lisäenergiantarpeen tyydyttämiseksi.Muuttaa vuoden 1992 energiapoliittista lakia siten, että TVA:ta vaaditaan toteuttamaan kolmen vuoden välein vähiten kustannuksia aiheuttava suunnitteluohjelma, johon yleisö voi osallistua.Muuttaa liittovaltion energialakia siten, että TVA sisällytetään yleishyödyllisen laitoksen määritelmään kyseistä lakia sovellettaessa.</w:t>
      </w:r>
    </w:p>
    <w:p>
      <w:r>
        <w:rPr>
          <w:b/>
        </w:rPr>
        <w:t xml:space="preserve">Tulos</w:t>
      </w:r>
    </w:p>
    <w:p>
      <w:r>
        <w:t xml:space="preserve">Lakiehdotus vuoden 1933 Tennessee Valley Authority Act -lain muuttamisesta, jotta Tennessee Valleyn alueella sähkön vähittäispalvelua tarjoavien kunnallisten ja maaseudun sähköosuuskuntien omistus sähkövoiman tuotantovälineistä lisääntyisi, ja muihin tarkoituksiin.</w:t>
      </w:r>
    </w:p>
    <w:p>
      <w:r>
        <w:rPr>
          <w:b/>
        </w:rPr>
        <w:t xml:space="preserve">Esimerkki 6.3815</w:t>
      </w:r>
    </w:p>
    <w:p>
      <w:r>
        <w:t xml:space="preserve">Transportation Opportunity and Accountability Act of 2011 - Ohjaa liikenneministeriä (DOT) varmistamaan vuoden 1964 kansalaisoikeuslain VI osaston hallinnollisen noudattamisen, jossa kielletään syrjintä liittovaltion kuljetusrahoituksen saajilta.Sallii tällaisten syrjimättömyyssäännösten rikkomisesta kärsivän henkilön nostaa siviilikanteen liittovaltion tai osavaltion tuomioistuimessa oikeudenmukaista tai oikeudellista korvausta, mukaan lukien kohtuulliset asianajajan palkkiot, asiantuntijapalkkiot ja kustannukset.Ohjaa ministeriä toteuttamaan tutkimus- ja esittelytoimia, jotka liittyvät liikennesuunnittelun, -investointien ja -toiminnan vaikutuksiin pienituloisiin ja vähemmistöryhmiin, mukaan lukien väestöryhmät, jotka ovat riippuvaisia kauttakulusta.Ohjaa ministeriä arvioimaan, missä määrin syrjimättömyys ja yhtäläiset mahdollisuudet ovat olemassa Yhdysvalloissa liittovaltion rahoittamien liikennehankkeiden rakentamisessa ja toiminnassa.</w:t>
      </w:r>
    </w:p>
    <w:p>
      <w:r>
        <w:rPr>
          <w:b/>
        </w:rPr>
        <w:t xml:space="preserve">Tulos</w:t>
      </w:r>
    </w:p>
    <w:p>
      <w:r>
        <w:t xml:space="preserve">Syrjinnän ehkäiseminen ja korjaaminen liittovaltion rahoittamissa liikennehankkeissa, -ohjelmissa ja -toimissa sekä muihin tarkoituksiin.</w:t>
      </w:r>
    </w:p>
    <w:p>
      <w:r>
        <w:rPr>
          <w:b/>
        </w:rPr>
        <w:t xml:space="preserve">Esimerkki 6.3816</w:t>
      </w:r>
    </w:p>
    <w:p>
      <w:r>
        <w:t xml:space="preserve">Fairness for Homeowners Act of 2007 - Muuttaa Truth in Lending Act -lakia siten, että luotonantajaa tai asuntolainan välittäjää kielletään tekemästä, tarjoamasta tai järjestämästä kuluttajaluottotapahtumaa, jonka vakuutena on kuluttajan pääasiallinen asunto, tarkistamatta kuluttajan kohtuullista kykyä suorittaa suunnitellut maksut, jotka koskevat pääomaa, korkoa (mukaan luettuna vaihtuva korko), kiinteistöveroja, kotivakuutusta, arviointeja ja asuntolainavakuutusmaksuja.Kielletään ohjaaminen (alhaisemman investointiluokan luottotapahtuman järjestäminen, jos kuluttaja on oikeutettu korkeamman investointiluokan luottotapahtumaan) ja ennen eräpäivää maksettavat sakot, kun kyseessä ovat asuntolainat, joiden korko on säädettävissä, mutta jotka eivät ole jumboasuntolainoja (jumbo mortgages).Rajoittaa rahoitetut pisteet, rahoituskulut ja palkkiot 5 prosenttiin liiketoimen pääomasta, ellei liiketoimen takaa tai takaa asunto- ja kaupunkikehitysministeriö, veteraaniasioista vastaava ministeri tai Farmers Home Administration.Määrittelee viraston velvollisuudet asuntolainanvälittäjille, jotka toimivat hankkiakseen tai järjestääkseen mitä tahansa kuluttajaluottotransaktiota, jonka vakuutena on kuluttajan pääasiallinen asunto.Vaatii luotonantajia ja asuntolainanvälittäjiä hankkimaan riippumattoman varmennuksen siitä, että lainanottaja, joka hakee erikoisluottojen jälleenrahoitusta, on saanut neuvontaa transaktion suositeltavuudesta. Määritellään "erityinen kiinnitys" sellaiseksi, joka: (1) on osavaltion, heimo- tai paikallishallinnon tai voittoa tavoittelemattoman organisaation tai sen kautta syntynyt, tuettu, rahoitettu tai taattu; ja (2) siinä on yksi tai useampi erityinen epätyypillinen maksuehto, joka hyödyttää merkittävästi kuluttajaa.Asetetaan asuntolainanvälittäjille taloudelliset vähimmäisvaatimukset.Poissulkee käänteiset kiinnitykset tämän lain soveltamisalan ulkopuolelle.</w:t>
      </w:r>
    </w:p>
    <w:p>
      <w:r>
        <w:rPr>
          <w:b/>
        </w:rPr>
        <w:t xml:space="preserve">Tulos</w:t>
      </w:r>
    </w:p>
    <w:p>
      <w:r>
        <w:t xml:space="preserve">Lainanantotodellisuutta koskevan lain muuttaminen kuluttajien suojelemiseksi tietyiltä käytännöiltä, jotka liittyvät kuluttajan pääasiallisen asunnon vakuutena olevien kulutusluottojen myöntämiseen, ja muihin tarkoituksiin.</w:t>
      </w:r>
    </w:p>
    <w:p>
      <w:r>
        <w:rPr>
          <w:b/>
        </w:rPr>
        <w:t xml:space="preserve">Esimerkki 6.3817</w:t>
      </w:r>
    </w:p>
    <w:p>
      <w:r>
        <w:t xml:space="preserve">Maximum Economic Growth for America through Investment in Rural, Elderly, and Disabled Transit Act (tai MEGA RED TRANS Act) - Muuttaa liittovaltion liikennelainsäädäntöä siten, että vahvistetaan tietyt vähimmäisrahoitustasot, jotka ovat käytettävissä Highway Trust Fundin joukkoliikennetililtä: (Perustetaan välttämätön linja-autoliikenneohjelma, jonka puitteissa valtiot tarjoavat välttämätöntä linja-autoliikennettä maaseutualueiden ja ensisijaisten lentoasemien välillä sekä maaseutualueiden ja intercity-junaliikenteen asemien ja asianmukaisten väli- tai lähipisteiden välillä.Asetetaan tiettyjä vaatimuksia, jotka koskevat liittovaltion osuutta tukikelpoisista hankekustannuksista tai tukikelpoisista toimintakustannuksista kauttakulkuhankkeisiin varainhoitovuoden 2004 jälkeen myönnettävien varojen osalta.Muutetaan Internal Revenue Code -lakia siten, että maanteiden erityisrahaston joukkoliikennetilille kertyneet korot on hyvitettävä kyseiselle tilille.</w:t>
      </w:r>
    </w:p>
    <w:p>
      <w:r>
        <w:rPr>
          <w:b/>
        </w:rPr>
        <w:t xml:space="preserve">Tulos</w:t>
      </w:r>
    </w:p>
    <w:p>
      <w:r>
        <w:t xml:space="preserve">Lakiehdotus, jolla parannetaan maaseudun liikennepalveluja, myös vanhuksille ja vammaisille.</w:t>
      </w:r>
    </w:p>
    <w:p>
      <w:r>
        <w:rPr>
          <w:b/>
        </w:rPr>
        <w:t xml:space="preserve">Esimerkki 6.3818</w:t>
      </w:r>
    </w:p>
    <w:p>
      <w:r>
        <w:t xml:space="preserve">Valtuuttaa presidentin myöntämään postuumisti kongressin puolesta kultaisen mitalin Fred McFeely Rogersille ("Mister Rogers" julkisesta televisio-ohjelmasta "Mister Rogers Neighborhood") tunnustuksena hänen pysyvistä panoksistaan luovuuden ja mielikuvituksen soveltamisessa kansakuntamme lasten varhaiskasvatukseen ja hänen pysyvänä esimerkkinä kansakunnalle ja maailmalle siitä, mitä tarkoittaa olla hyvä naapuri.</w:t>
      </w:r>
    </w:p>
    <w:p>
      <w:r>
        <w:rPr>
          <w:b/>
        </w:rPr>
        <w:t xml:space="preserve">Tulos</w:t>
      </w:r>
    </w:p>
    <w:p>
      <w:r>
        <w:t xml:space="preserve">Lakiehdotus, jolla presidentti valtuutetaan myöntämään postuumisti kongressin puolesta kultainen mitali Fred McFeely Rogersille tunnustuksena hänen pysyvistä panoksistaan luovuuden ja mielikuvituksen soveltamisessa kansakuntamme lasten varhaiskasvatukseen ja hänen pysyvänä esimerkkinä kansakunnalle ja maailmalle siitä, mitä tarkoittaa olla hyvä naapuri.</w:t>
      </w:r>
    </w:p>
    <w:p>
      <w:r>
        <w:rPr>
          <w:b/>
        </w:rPr>
        <w:t xml:space="preserve">Esimerkki 6.3819</w:t>
      </w:r>
    </w:p>
    <w:p>
      <w:r>
        <w:t xml:space="preserve">Cameron Gulbransen Kids Transportation Safety Act of 2007 tai K.T. Safety Act of 2007 - Ohjaa liikenneministeriä käynnistämään moottoriajoneuvoja koskevan säädösvalmistelun, jossa vaaditaan: (1) automaattinen suunnanmuutos sähkötoimisten ikkunoiden ja paneelien avulla, kun ne havaitsevat esteen; (2) laajennettu näkökenttä taaksepäin peräänajotapahtumien estämiseksi; ja (3) automaattivaihteistoissa on oltava luistonestojärjestelmä, joka edellyttää, että käyttöjarru on painettava alas, ennen kuin vaihteisto voidaan siirtää pois pysäköintiasennosta, ja jonka on toimittava missä tahansa käynnistysjärjestelmän avainasennossa, jossa vaihteisto voidaan siirtää pois pysäköintiasennosta. Jos todetaan, ettei muita turvallisuusstandardeja ole kohtuullisia ja asianmukaisia, ministeriä vaaditaan: (1) raportoimaan kongressille syyn, miksi tällaisia standardeja ei ole säädetty; ja (2) asettamaan yleisön saataville tiedot siitä, missä ajoneuvoissa on tai ei ole automaattinen suunnanvaihto sähkötoimisten ikkunoiden ja paneelien avulla, kun ne havaitsevat esteen.säätää vaiheittaisen käyttöönottojakson sähkötoimisia ikkunoita ja takanäkyvyyttä koskeville säännöksille.edellyttää, että: (1) moottoriajoneuvojen valmistajat toimittavat vuosittain vuoteen 2010 asti ministerille niiden automaattivaihteistolla varustettujen moottoriajoneuvojen merkin ja mallin, joissa ei ole luistonestojärjestelmää; ja (2) ministeri asettaa tällaiset tiedot yleisön saataville: (1) perustamaan ja ylläpitämään tietokannan loukkaantumisista ja kuolemantapauksista moottoriajoneuvojen muissa kuin liikenneonnettomuuksissa; (2) täydentämään olemassa olevaa lasten turvallisuutta koskevaa kuluttajatieto-ohjelmaa tai luomaan uuden ohjelman tiedoilla vaaroista, jotka kohdistuvat lapsiin muissa kuin liikenneonnettomuuksissa; ja (3) asettamaan nämä tiedot yleisön saataville.</w:t>
      </w:r>
    </w:p>
    <w:p>
      <w:r>
        <w:rPr>
          <w:b/>
        </w:rPr>
        <w:t xml:space="preserve">Tulos</w:t>
      </w:r>
    </w:p>
    <w:p>
      <w:r>
        <w:t xml:space="preserve">Liikenneministerin ohjeistaminen antamaan määräyksiä kevyiden moottoriajoneuvojen sisällä tai ulkopuolella tapahtuvien lasten loukkaantumisten ja kuolemantapausten vähentämiseksi ja muihin tarkoituksiin.</w:t>
      </w:r>
    </w:p>
    <w:p>
      <w:r>
        <w:rPr>
          <w:b/>
        </w:rPr>
        <w:t xml:space="preserve">Esimerkki 6.3820</w:t>
      </w:r>
    </w:p>
    <w:p>
      <w:r>
        <w:t xml:space="preserve">Secret Evidence Against Lawful Aliens Repeal Act of 2001 - Muuttaa maahanmuutto- ja kansalaisuuslakia siten, että oikeusministeriön on annettava ennakkoilmoitus ulkomaalaiselle, joka on laillisesti pysyvästi maassa oleskeleva henkilö tai joka muuten oleskelee Yhdysvalloissa voimassa olevalla viisumilla, sekä puheenjohtajalle kaikissa maahanmuuttomenettelyissä, joissa aiotaan käyttää salaisia tietoja: (1) terroristitoiminnan karkottamiseen tai 2) ulkomaalaisen maahanpääsyn tai maastapoistamisen helpottamisen vastustamiseen, kun on osoitettu, että kyseisiä tietoja ei ole voitu hankkia avoimista lähteistä ja että virastolle on tehty salassapitovelvollisuuden poistamista koskeva pyyntö.Määräykset: 1) liittovaltion piirituomioistuin tarkastaa turvaluokitellun aineiston oikeusministerin tai ulkomaalaisen pyynnöstä ja 2) tuomioistuin antaa määräyksen, jossa ilmoitetaan, että maahanmuuttomenettelyssä voidaan käyttää turvaluokittelematonta tiivistelmää tällaisesta aineistosta. Sovelletaan turvaluokiteltuja tietoja koskevan lain (Classified Information Procedures Act) säännöksiä maahanmuuttoasioita koskevaan menettelyyn, jota käsitellään käräjäoikeudessa, samalla tavalla kuin kyseisen lain soveltamisalaan kuuluvassa rikosoikeudellisessa menettelyssä. Muuttaa lakia siten, että tämän lain turvaluokiteltuja tietoja koskevien säännösten soveltamisalaan kuuluvalla ulkomaalaisella, joka on pidätetty ja otettu säilöön maastapoistamista tai karkottamista varten, on oikeus: (1) muuhun kuin liittovaltion tarjoamaan asianajajaan, (2) tutkia kaikki todisteet, esittää todisteet ja kuulustella todistajia, (3) saada täydellinen pöytäkirja menettelystä ja (4) oikeudelliseen uudelleentarkasteluun. Poistaa ulkomaalaisen, joka on laillisesti pysyvästi maassa oleskeleva henkilö tai jolla on voimassa oleva viisumi, maastapoistamista koskevista säännöksistä. (Näissä säännöksissä säädetään rajoitetuista kuulemisista ja julkistamattomien tietojen käytöstä). Tietojen saantia koskevien säännösten siirtymäkauden soveltaminen tällaisiin ulkomaalaisiin.</w:t>
      </w:r>
    </w:p>
    <w:p>
      <w:r>
        <w:rPr>
          <w:b/>
        </w:rPr>
        <w:t xml:space="preserve">Tulos</w:t>
      </w:r>
    </w:p>
    <w:p>
      <w:r>
        <w:t xml:space="preserve">Muutetaan maahanmuutto- ja kansalaisuuslakia sen varmistamiseksi, että ketään pysyvästi maassa oleskelevaa ulkomaalaista tai Yhdysvalloissa oleskelevaa ulkomaalaista, jonka viisumi ei ole päättynyt, ei poisteta maasta tai muutoin riistetä hänen vapauttaan sellaisen todistusaineiston perusteella, joka pidetään salassa ulkomaalaiselta.</w:t>
      </w:r>
    </w:p>
    <w:p>
      <w:r>
        <w:rPr>
          <w:b/>
        </w:rPr>
        <w:t xml:space="preserve">Esimerkki 6.3821</w:t>
      </w:r>
    </w:p>
    <w:p>
      <w:r>
        <w:t xml:space="preserve">Nazi Benefits Termination Act of 1999 - kieltää liittovaltion julkiset etuudet henkilöiltä, jotka ovat osallistuneet natsien vainoihin.  Valtuuttaa oikeusministeriön järjestämään kuulemisen, jos liittovaltion julkista etuutta hakenut tai saava henkilö on saattanut olla tällainen osallistuja.  Valtuuttaa oikeusministeriön siirtämään kuulemisen suorittamisen maahanmuuttotuomarille. Kuvaa tämän lain mukaiset kuulemismenettelyt.  Edellytetään, että maahanmuuttotuomari, joka toteaa, että vastaaja on osallistunut natsien harjoittamaan vainoon, on velvollinen: (1) antaa viipymättä määräyksen, jossa todetaan, että vastaaja ei ole oikeutettu mihinkään liittovaltion julkiseen etuuteen, ja kielletään ketä tahansa henkilöä myöntämästä tällaista etuutta vastaajalle; ja (2) toimittaa jäljennöksen määräyksestä mille tahansa julkisyhteisölle tai henkilölle, jonka tiedetään myöntävän tällaista etuutta. Valtuuttaa oikeusministeriön tarkistamaan kaikki tehdyt havainnot tai päätelmät tai annetut määräykset ja saattamaan tarkistuksen päätökseen tietyn määräajan kuluessa, tai havainnot, päätelmät tai määräykset ovat lopullisia. antaa osapuolelle, jota tämän lain nojalla annettu lopullinen määräys on loukannut, mahdollisuuden saada määräyksen oikeudelliseen uudelleentarkasteluun Yhdysvaltain liittovaltion muutoksenhakutuomioistuimessa (U.S. Court of Appeals for the Federal Circuit).</w:t>
      </w:r>
    </w:p>
    <w:p>
      <w:r>
        <w:rPr>
          <w:b/>
        </w:rPr>
        <w:t xml:space="preserve">Tulos</w:t>
      </w:r>
    </w:p>
    <w:p>
      <w:r>
        <w:t xml:space="preserve">Vuoden 1999 laki natsien etuuksien lakkauttamisesta</w:t>
      </w:r>
    </w:p>
    <w:p>
      <w:r>
        <w:rPr>
          <w:b/>
        </w:rPr>
        <w:t xml:space="preserve">Esimerkki 6.3822</w:t>
      </w:r>
    </w:p>
    <w:p>
      <w:r>
        <w:t xml:space="preserve">Support Theaters in America Growth and Expansion Act eli STAGE Act - Muuttaa Internal Revenue Code -lakia hyväksyttyjen elokuva- ja televisiotuotantojen kustannusten kuluksi kirjaamisen osalta seuraavasti: (1) jatketaan vuoteen 2015 asti säännöksiä, jotka mahdollistavat tällaisen kulujen vähentämisen, 2) sallitaan tällaisen kulujen vähentäminen tiettyjen suorien teatterituotantojen kustannusten osalta ja 3) säädetään suoran teatterituotannon osuuden luovutuksen verokohtelusta passiivisena toimintana. </w:t>
      </w:r>
    </w:p>
    <w:p>
      <w:r>
        <w:rPr>
          <w:b/>
        </w:rPr>
        <w:t xml:space="preserve">Tulos</w:t>
      </w:r>
    </w:p>
    <w:p>
      <w:r>
        <w:t xml:space="preserve">STAGE Act</w:t>
      </w:r>
    </w:p>
    <w:p>
      <w:r>
        <w:rPr>
          <w:b/>
        </w:rPr>
        <w:t xml:space="preserve">Esimerkki 6.3823</w:t>
      </w:r>
    </w:p>
    <w:p>
      <w:r>
        <w:t xml:space="preserve">Domestic Petroleum Security Act of 1993 - Muuttaa Internal Revenue Code -lakia siten, että Yhdysvaltoihin tuodun raakaöljyn tai jalostetun öljytuotteen ensimmäisestä myynnistä Yhdysvalloissa kannetaan valmistevero.  (Vero kannetaan ensimmäisestä käytöstä, jos veroa ei ole aiemmin kannettu.) Vapautetaan raakaöljy ja jalostetut öljytuotteet, jotka on ostettu vientiin tai jotka ostaja jälleenmyy toiselle ostajalle vientiä varten.</w:t>
      </w:r>
    </w:p>
    <w:p>
      <w:r>
        <w:rPr>
          <w:b/>
        </w:rPr>
        <w:t xml:space="preserve">Tulos</w:t>
      </w:r>
    </w:p>
    <w:p>
      <w:r>
        <w:t xml:space="preserve">Vuoden 1993 kotimaista öljyturvaa koskeva laki</w:t>
      </w:r>
    </w:p>
    <w:p>
      <w:r>
        <w:rPr>
          <w:b/>
        </w:rPr>
        <w:t xml:space="preserve">Esimerkki 6.3824</w:t>
      </w:r>
    </w:p>
    <w:p>
      <w:r>
        <w:t xml:space="preserve">Muutetaan Irlannin rauhanprosessin kulttuuri- ja koulutusohjelmaa koskevaa vuoden 1998 lakia (IPPCTPA) sekä maahanmuutto- ja kansalaisuuslakia (INA) Irlannin rauhanprosessin kulttuuri- ja koulutusohjelman osallistujien kelpoisuusvaatimusten tarkistamiseksi. Asetetaan 21 vuoden alaikäraja (säilytetään nykyinen 35 vuoden ikäraja) ja edellytetään, että henkilö: 1) on Yhdistyneen kuningaskunnan tai Irlannin tasavallan kansalainen; 2) on ollut yhtäjaksoisesti työttömänä vähintään 12 kuukautta; 3) on asunut yhtäjaksoisesti vähintään 18 kuukautta Pohjois-Irlannissa tai jossakin Irlannin tasavallan rajaseudun kreivikunnassa; ja 4) hänellä ei ole korkeakoulututkintoa.Sisäisen turvallisuuden ministeriön on raportoitava kongressille jokaisena ohjelmavuotena (tällä hetkellä kolmantena ohjelmavuotena ja neljänä seuraavana vuonna) niiden ulkomaalaisten määrästä, jotka on otettu maahan ohjelman puitteissa ja jotka ovat ylittäneet viisuminsa voimassaolon.Jatketaan IPPCTPA:n toimivaltaa varainhoitovuoteen 2008 asti.Vaatii ulkoministeriä tarkistamaan, että Yhdistynyt kuningaskunta ja Irlannin tasavalta maksavat edelleen kohtuullisen osuuden IPPCTPA-ohjelmien hallinnointikustannuksista.Muuttaa INA:ta siten, että ohjelmaan osallistumista varten Yhdysvalloissa vierailun väliaikaista kestoa lyhennetään 36 kuukaudesta 24 kuukauteen.Kielletään tällaisilta henkilöiltä oikeus hakea ei-maahanmuuttajan asemaa, maahanmuuttajaviisumia tai pysyvää oleskelulupaa ennen kuin he ovat asuneet ja olleet fyysisesti läsnä maassa, jonka kansalainen he ovat tai jossa he ovat viimeksi asuneet, yhteensä vähintään kaksi vuotta Yhdysvalloista lähtemisen jälkeen. Valtuuttaa sisäisen turvallisuuden ministeriön luopumaan tästä vaatimuksesta, jos: (1) Yhdysvalloista lähteminen aiheuttaisi poikkeuksellisia vaikeuksia ulkomaalaisen puolisolle tai lapselle (jos kyseinen puoliso tai lapsi on Yhdysvaltojen kansalainen tai laillisesti maassa oleskeleva ulkomaalainen); tai 2) ulkomaalaisen maahanpääsy on Yhdysvaltojen yleisen tai kansallisen edun mukaista.</w:t>
      </w:r>
    </w:p>
    <w:p>
      <w:r>
        <w:rPr>
          <w:b/>
        </w:rPr>
        <w:t xml:space="preserve">Tulos</w:t>
      </w:r>
    </w:p>
    <w:p>
      <w:r>
        <w:t xml:space="preserve">Irlannin rauhanprosessin kulttuuri- ja koulutusohjelmaa koskevan vuoden 1998 lain muuttaminen ja jatkaminen.</w:t>
      </w:r>
    </w:p>
    <w:p>
      <w:r>
        <w:rPr>
          <w:b/>
        </w:rPr>
        <w:t xml:space="preserve">Esimerkki 6.3825</w:t>
      </w:r>
    </w:p>
    <w:p>
      <w:r>
        <w:t xml:space="preserve">Edellyttää, että: (1) ennen kuin lääkäri luovuttaa luettelon III-V huumausaineita potilaille ylläpito- tai vieroitushoitoa varten, hänen on toimitettava ministerille ilmoitus aikomuksestaan aloittaa tällaisten lääkkeiden luovuttaminen tätä tarkoitusta varten, mukaan lukien todistukset siitä, että lääkäri on "kelpoisuusehdot täyttävä lääkäri" (joka on määritelty tarkoittamaan lääkäriä, jolla on osavaltion lainsäädännön mukainen toimilupa ja joka täyttää tietyt koulutus- ja kokemusvaatimukset) ja että hänellä on valmiudet ohjata potilaat asianmukaiseen neuvontaan ja muuhun asianmukaiseen apuun; ja (2) luettelossa III-V mainitut lääkkeet on hyväksytty käytettäväksi ylläpito- tai vieroitushoidossa, eikä niistä ole tehty "kielteistä päätöstä" (i.e., edellyttää lisämääräyksiä, jotka koskevat hoitohenkilökunnan pätevyyttä tällaisen hoidon tarjoamiseen, tai vaatimuksia, jotka koskevat valvomattomaan käyttöön annettavien lääkkeiden määriä).Määritellään tarkat menettelyvaatimukset, jotta poikkeuslupa olisi tehokas. Ohjaa oikeusministeriötä antamaan tämän lain mukaisen ilmoituksen saatuaan asianomaiselle ammatinharjoittajalle tunnistenumeron, joka liitetään ammatinharjoittajalle myönnettyyn rekisteröintiin. Vaatii, että tunnistenumero on asianmukainen niiden potilaiden luottamuksellisuuden säilyttämiseksi, joille lääkäri on luovuttanut huumausaineita poikkeusluvan nojalla. määrää: 1) ministeriön 45 päivän kuluessa ilmoituksen vastaanottamisesta määrittämään, täyttääkö asianomainen lääkäri kaikki poikkeuslupaa koskevat vaatimukset; ja 2) oikeusministeriön, jos ministeri ei tee tällaista päätöstä määräajan loppuun mennessä, antamaan lääkärille tunnistenumeron.Sihteeri velvoitetaan kuulemaan huumausaineiden valvontaviranomaisen (Drug Enforcement Administration) hallintojohtajaa, huumausaineiden väärinkäytön ja mielenterveyspalvelujen hallinnon hallintojohtajaa, huumausaineiden väärinkäytön hoitokeskuksen (Center for Substance Abuse Treatment) johtajaa, huumausaineiden väärinkäytön kansallisen tutkimuslaitoksen (National Institute on Drug Abuse) johtajaa ja elintarvike- ja lääkeviraston (Food and Drugs Commissioner of Food and Drugs) komissaaria, jäljempänä "konsultoidut osapuolet", antamaan asetuksia tai käytännön ohjeita, jotka koskevat seuraavia asioita: (1) uusien valtuuttavien elinten ja niiden vastuualueiden hyväksyminen; ja (2) uudet vapautukset. Täsmennetään, että mikään näissä määräyksissä tai ohjeissa ei saa valtuuttaa mitään liittovaltion virkamiestä tai työntekijää valvomaan tai ohjaamaan lääketieteen harjoittamista tai tapaa, jolla lääketieteellisiä palveluja tarjotaan.Ohjaa ministeriä: (1) antamaan hoidon parantamista koskevan pöytäkirjan, joka sisältää parhaita käytäntöjä koskevat ohjeet opiaattiriippuvaisten potilaiden hoidosta ja ylläpidosta; ja (2) laatimaan pöytäkirjan neuvotellen neuvoteltujen osapuolten ja muiden päihdehäiriöalan ammattilaisten kanssa siten, että pöytäkirjaa ohjaa tiede.Kielletään osavaltiota kolmen vuoden ajan estämästä lääkäriä luovuttamasta tai määräämästä luetteloon III-V kuuluvia lääkkeitä potilaille ylläpito- tai vieroitushoitoa varten, ellei osavaltio säädä lakia, jolla kielletään lääkäriä luovuttamasta tällaisia lääkkeitä.Valtuutetaan ministeri ja oikeusministeri tekemään kolmen vuoden ajan määrityksiä siitä, ovatko 1) tällaisten poikkeuslupien nojalla tarjotut hoitomuodot olleet tehokkaita ylläpitävän hoidon ja vieroitushoidon muotoja kliinisissä tiloissa, 2) tällaiset poikkeusluvat ovat merkittävästi lisänneet tällaisen hoidon saatavuutta ja 3) tällaisilla poikkeusluvilla on haitallisia kansanterveydellisiä vaikutuksia. Valtuuttaa ministerin tai oikeusministerin toisiaan kuultuaan lopettamaan poikkeuslupamekanismin ilmoittamalla päätöksestään liittovaltion rekisterissä. Valtuutetaan määrärahat avustamaan sihteeriä tämän lain nojalla ministerille asetettujen lisätehtävien hoitamisessa.</w:t>
      </w:r>
    </w:p>
    <w:p>
      <w:r>
        <w:rPr>
          <w:b/>
        </w:rPr>
        <w:t xml:space="preserve">Tulos</w:t>
      </w:r>
    </w:p>
    <w:p>
      <w:r>
        <w:t xml:space="preserve">Vuoden 2000 laki huumeriippuvuuden hoidosta</w:t>
      </w:r>
    </w:p>
    <w:p>
      <w:r>
        <w:rPr>
          <w:b/>
        </w:rPr>
        <w:t xml:space="preserve">Esimerkki 6.3826</w:t>
      </w:r>
    </w:p>
    <w:p>
      <w:r>
        <w:t xml:space="preserve">Viraston johtajan edellytetään vahvistavan asetuksella kriteerit, jotka koskevat ihmisten suojelua liittovaltion hallituksen tekemässä, tukemassa tai muuten sääntelyn alaisessa tutkimuksessa (liittovaltion tutkimushankkeet). Säädetään, että soveltamisalaan kuuluvien virastojen osalta: (1) tällaiset asetukset korvaavat kaikki ennen tämän lain voimaantulopäivää voimassa olleet tällaisia kriteerejä koskevat asetukset; ja (2) johtajalla on yksinomainen toimivalta antaa tällaisia asetuksia kyseisen päivämäärän jälkeen. katsoo, että johtaja on antanut nykyiset määräykset, ja antaa johtajalle luvan jatkaa niiden voimassaoloa tai muuttaa niitä: (1) johon 1. lokakuuta 1999 alkaen sovellettiin nykyisten asetusten mukaista peruspolitiikkaa tutkimushenkilöiden suojelemiseksi; ja (2) joka toteuttaa kyseisen päivämäärän jälkeen asianmukaisia hallinnollisia toimia, joilla varmistetaan, että tämän lain mukaisia asetuksia sovelletaan virastoon. Valtuuttaa johtajan vapauttamaan minkä tahansa liittovaltion tutkimushankkeen tällaisista säännöksistä. Jatketaan nykyisten asetusten mukaisia vapautuksia, ellei johtaja muuta niitä. Sovelletaan seuraavia nykyisten säännösten mukaisia määräyksiä sellaisten virastojen liittovaltion tutkimushankkeisiin, jotka eivät tällä hetkellä kuulu tällaisten säännösten soveltamisalaan, ainoastaan hankkeisiin, jotka on hyväksytty tämän lain voimaantulopäivän jälkeen: 1) lisäsuoja, joka koskee tutkimusta, kehittämistä ja niihin liittyviä toimia, joissa on mukana sikiöitä, raskaana olevia naisia ja koeputkihedelmöitystä; 2) lisäsuoja, joka koskee biolääketieteellistä ja käyttäytymistutkimusta, jossa on mukana vankeja tutkittavina; ja 3) lisäsuoja, joka koskee lapsia tutkittavina.Asetetaan säännöksiä, jotka ovat samankaltaisia kuin voimassa olevan lain säännökset, joiden mukaan liittovaltion tutkimushankkeiden toteuttamista hakevien yksiköiden on perustettava institutionaaliset arviointilautakunnat, mutta korvataan terveys- ja terveyspalvelujen ministerin toimivalta johtajan toimivallalla. Jatketaan nykyisten, tämän lain vaatimukset täyttävien institutionaalisten arviointilautakuntien olemassaoloa.Vaaditaan johtajaa perustamaan ihmisten tutkimushenkilöiden suojelua käsittelevä virastojen välinen koordinointikomitea, jonka tehtävänä on laatia suosituksia tämän lain toteuttamiseksi, tarkistaa asetuksia ja raportoida tietyille kongressin valiokunnille.Säädetään, että tämän lain voimaantulon jälkeen virastoon perustetulla virastolla tai yksiköllä, joka on perustettu suojelemaan ihmisten tutkimushenkilöitä liittovaltion tutkimuksissa, on vain johtajan määräämät tehtävät, ja valtuutetaan johtaja lakkauttamaan tällainen virasto tai yksikkö.</w:t>
      </w:r>
    </w:p>
    <w:p>
      <w:r>
        <w:rPr>
          <w:b/>
        </w:rPr>
        <w:t xml:space="preserve">Tulos</w:t>
      </w:r>
    </w:p>
    <w:p>
      <w:r>
        <w:t xml:space="preserve">Vuoden 2000 laki ihmistutkimuksen suojelusta ja edistämisestä</w:t>
      </w:r>
    </w:p>
    <w:p>
      <w:r>
        <w:rPr>
          <w:b/>
        </w:rPr>
        <w:t xml:space="preserve">Esimerkki 6.3827</w:t>
      </w:r>
    </w:p>
    <w:p>
      <w:r>
        <w:t xml:space="preserve">Renewable Power for Agriculture Incentive Program Act of 2008 - Muuttaa Internal Revenue Code -lakia siten, että veronmaksaja voi saada yrityskohtaisen verohyvityksen liiallisista polttoainekustannuksista, jotka aiheutuvat veronmaksajan maataloudessa käyttämistä hyvitettävistä polttoaineista (eli fossiilisista polttoaineista tai sähköstä). Määritellään "liiallisiksi polttoainekustannuksiksi" hyvitettävistä polttoaineista maksettu määrä, joka ylittää kyseisen polttoaineen mukautetun perushinnan (kyseisen polttoaineen keskihinta 6. syyskuuta 2004 sillä alueella, jolta veronmaksaja osti kyseisen polttoaineen). Lopettaa tällaisen hyvityksen vuoden 2013 jälkeen.</w:t>
      </w:r>
    </w:p>
    <w:p>
      <w:r>
        <w:rPr>
          <w:b/>
        </w:rPr>
        <w:t xml:space="preserve">Tulos</w:t>
      </w:r>
    </w:p>
    <w:p>
      <w:r>
        <w:t xml:space="preserve">Vuoden 1986 verolakia muutetaan siten, että maanviljelijöille myönnetään verohyvitys korkeiden energianhintojen tasaamiseksi, uusiutuvan energian käytön edistämiseksi ja kuluttajahintojen alentamiseksi.</w:t>
      </w:r>
    </w:p>
    <w:p>
      <w:r>
        <w:rPr>
          <w:b/>
        </w:rPr>
        <w:t xml:space="preserve">Esimerkki 6.3828</w:t>
      </w:r>
    </w:p>
    <w:p>
      <w:r>
        <w:t xml:space="preserve">Continuity in Representation Act of 2005 - (Sec. 2) Muuttaa senaattoreiden ja edustajien valintaa koskevaa liittovaltion lakia siten, että osavaltiot velvoitetaan järjestämään edustajainhuoneen ylimääräiset vaalit 49 päivän kuluessa siitä, kun edustajainhuoneen puhemies on ilmoittanut edustajapaikan vapautumisesta, jos osavaltioiden edustajapaikkojen määrä ylittää 100. Poikkeaa 49 päivän vaatimuksesta, jos 75 päivän aikana, joka alkaa siitä päivästä, jona edustajapaikan vapautumisesta ilmoitetaan, järjestetään säännönmukaiset yleiset vaalit tai muut ylimääräiset vaalit kyseistä virkaa varten.Edellytetään, että ehdokkaat, jotka asettuvat ehdolle ylimääräisissä vaaleissa: (1) viimeistään kymmenen päivän kuluessa siitä, kun poliittiset puolueet ovat osavaltion lain mukaan valtuutettuja asettamaan ehdokkaita; tai (2) muulla osavaltion sopivaksi katsomalla menetelmällä.Asetetaan vaatimukset, jotka koskevat oikeudellista tarkastelua kanteissa, jotka on nostettu toteamista tai kieltoa koskevan kanteen nostamiseksi, jotta voidaan riitauttaa tällainen edustajapaikan vapautumisesta ilmoittaminen. Vaatii lopullisen päätöksen kolmen päivän kuluessa tällaisen kanteen nostamisesta. Vaatii osavaltiota tämän lain mukaisia ylimääräisiä vaaleja järjestäessään varmistamaan mahdollisimman suuressa määrin (myös sähköisten välineiden avulla), että poissaoleville univormujoukkojen äänestäjille ja ulkomailla oleville äänestäjille toimitetaan kirjeäänestysliput viimeistään 15 päivän kuluttua siitä, kun edustajainhuoneen puhemies on ilmoittanut avoimesta edustajapaikasta. Vaatii osavaltiota hyväksymään ja käsittelemään kaikki muutoin pätevät äänestysliput tai muun vaalimateriaalin, jotka ovat peräisin poissa olevilta sotilaspalveluksessa olevilta äänestäjiltä tai ulkomailla asuvilta äänestäjiltä, jos osavaltion asianmukainen vaalivirkailija on vastaanottanut äänestysliput tai muun materiaalin viimeistään 45 päivän kuluttua siitä, kun osavaltio on toimittanut ne äänestäjälle.</w:t>
      </w:r>
    </w:p>
    <w:p>
      <w:r>
        <w:rPr>
          <w:b/>
        </w:rPr>
        <w:t xml:space="preserve">Tulos</w:t>
      </w:r>
    </w:p>
    <w:p>
      <w:r>
        <w:t xml:space="preserve">Edellytetään, että osavaltiot järjestävät ylimääräiset vaalit edustajainhuoneen vapautuvien paikkojen täyttämiseksi poikkeuksellisissa olosuhteissa viimeistään 49 päivän kuluttua siitä, kun edustajainhuoneen puhemies on ilmoittanut vapautuvasta paikasta.</w:t>
      </w:r>
    </w:p>
    <w:p>
      <w:r>
        <w:rPr>
          <w:b/>
        </w:rPr>
        <w:t xml:space="preserve">Esimerkki 6.3829</w:t>
      </w:r>
    </w:p>
    <w:p>
      <w:r>
        <w:t xml:space="preserve">Renewable Energy Investment Act of 2003 - Edellyttää, että jokainen sähkön vähittäismyyjä toimittaa vuosittain energiaministeriölle uusiutuvan energian hyvityksiä määrätyn vuosittaisen prosenttiosuuden mukaisesti toimittajan edellisen kalenterivuoden aikana kuluttajille myymän muun kuin vesivoiman tuottaman sähkön kilowattituntien kokonaismäärästä.Edellytetään, että jokainen sähkön vähittäistoimittaja tuottaa kalenterivuoden aikana tietyn prosenttiosuuden muusta kuin vesivoimalla tuotetusta sähköstä uusiutuvilla energialähteillä, ja että prosenttiosuus nousee viidestä prosentista kalenterivuosina 2006-2009 viiden prosentin lisäyksin seuraavien viisivuotiskauden aikana aina 20 prosenttiin kalenterivuonna 2020 ja sen jälkeen.Ohjeistetaan energiaministeriä perustamaan ohjelma, jonka avulla voidaan myöntää, valvoa myyntiä tai vaihtoa ja seurata uusiutuvan energian hyvityksiä.Valtuutetaan mikä tahansa taho, jolle on myönnetty tai joka on hankkinut uusiutuvaan energiaan liittyvän hyvityksen myymään tai vaihtamaan sitä. Sihteeri velvoitetaan myymään hyvityksiä tietyn kaavan mukaan määräytyvin hinnoin.Siviilioikeudellinen rangaistus määrätään sähkön vähittäismyyjälle, joka ei toimita tarvittavia uusiutuvan energian hyvityksiä.Sihteeri valtuutetaan jakamaan myyntitulot osavaltioille osavaltioiden uusiutuvan energian tuotannon ja käytön edistämiseksi.</w:t>
      </w:r>
    </w:p>
    <w:p>
      <w:r>
        <w:rPr>
          <w:b/>
        </w:rPr>
        <w:t xml:space="preserve">Tulos</w:t>
      </w:r>
    </w:p>
    <w:p>
      <w:r>
        <w:t xml:space="preserve">Lakiehdotus kansallisen turvallisuuden, ympäristön laadun ja taloudellisen vakauden parantamiseksi lisäämällä puhtaan, kotimaassa tuotetun uusiutuvan energian tuotantoa kansallisen sähköjärjestelmän polttoainelähteenä.</w:t>
      </w:r>
    </w:p>
    <w:p>
      <w:r>
        <w:rPr>
          <w:b/>
        </w:rPr>
        <w:t xml:space="preserve">Esimerkki 6.3830</w:t>
      </w:r>
    </w:p>
    <w:p>
      <w:r>
        <w:t xml:space="preserve">Medicare Firewall Act of 2011 - Muuttaa Patient Protection and Affordable Care Act -lakia, sellaisena kuin se on muutettuna vuoden 2010 terveydenhuollon ja koulutuksen yhteensovittamista koskevalla lailla (Health Care and Education Reconciliation Act of 2010), ja lakkauttaa rahoituksen varainhoitovuoden 2011 lopusta alkaen: (1) monien sidosryhmien kutsuminen koolle terveydenhuollon laatutoimenpiteiden valintaa varten, (2) Independence at Home -demonstraatio-ohjelma, (3) Community-Based Care Transitions Program (yhteisölähtöinen hoidon siirtymisohjelma), (4) sosiaaliturvalain XVIII osaston (Medicare) mukaisia erillisiä maksuja monimutkaisista diagnostisista laboratoriotesteistä koskeva demonstraatiohanke, (5) tietyt osavaltioiden ja paikallisten pienituloisten ohjelmat, (6) riippumaton Medicare-neuvottelukunta, (7) yhteisöpohjaisten ennaltaehkäisy- ja hyvinvointiohjelmien arviointi ja (8) pilottiohjelma tiettyjen hätätilannealueilla asuvien henkilöiden hoitamiseksi.Palauttaa Medicare Trust Funds -rahastoihin alun perin kyseisiä ohjelmia ja toimia varten niistä siirrettyjä käyttämättömiä määriä.Ohjaa terveys- ja sosiaalipalveluministeriä raportoimaan kongressille esittely-, pilotti- tai vastaavista hankkeista, jotka on toteutettu Medicare Trust Funds -rahastojen rahoituksella, erityisesti niistä, joiden osalta hankkeen alkuvaiheessa ei ole 1) osoitettu, että hanke on saavuttanut tavoitteensa, tai 2) joista on aiheutunut nettomenoja Medicare Trust Funds -rahastoista. Sihteeri velvoitetaan liittämään tähän kertomukseen suunnitelma kunkin tällaisen hankkeen lopettamisesta tai muuttamisesta.</w:t>
      </w:r>
    </w:p>
    <w:p>
      <w:r>
        <w:rPr>
          <w:b/>
        </w:rPr>
        <w:t xml:space="preserve">Tulos</w:t>
      </w:r>
    </w:p>
    <w:p>
      <w:r>
        <w:t xml:space="preserve">Medicare-rahastojen palomuurin rakentaminen palauttamalla kyseisiin rahastoihin potilaan suojelua ja kohtuuhoitoa koskevan lain nojalla siirretyt varat.</w:t>
      </w:r>
    </w:p>
    <w:p>
      <w:r>
        <w:rPr>
          <w:b/>
        </w:rPr>
        <w:t xml:space="preserve">Esimerkki 6.3831</w:t>
      </w:r>
    </w:p>
    <w:p>
      <w:r>
        <w:t xml:space="preserve">Scott Campbell, Stephanie Roper, Wendy Preston, Louarna Gillis ja Nila Lynn Crime Victims' Rights Act - Muuttaa liittovaltion rikoslakia siten, että rikoksen uhrilla on seuraavat oikeudet: (1) saada kohtuullista suojaa syytetyltä; (2) saada kohtuullinen, tarkka ja oikea-aikainen ilmoitus rikokseen liittyvästä julkisesta menettelystä tai syytetyn vapauttamisesta tai pakenemisesta eikä sitä saa sulkea pois tällaisesta menettelystä; (3) saada kohtuullinen oikeus tulla kuulluksi julkisessa menettelyssä, joka koskee vapauttamista, tunnustamista tai tuomitsemista; (4) oikeus neuvotella asiassa hallituksen asianajajan kanssa; (5) oikeus täyteen ja oikea-aikaiseen hyvitykseen lain mukaisesti; (6) oikeus oikeudenkäyntiin ilman kohtuutonta viivytystä; ja (7) oikeus tulla kohdelluksi oikeudenmukaisesti ja hänen ihmisarvoaan ja yksityisyyttään kunnioittaen. Tuomioistuinta ohjataan varmistamaan, että uhrille taataan nämä oikeudet kaikissa rikosta koskevissa menettelyissä, ja ilmoittamaan selkeästi pöytäkirjassa syyt, joiden perusteella päätös, jolla evätään tämän lain mukainen oikeusapu, on tehty.Oikeusministeriön ja muiden rikosten havaitsemiseen, tutkintaan ja syytteeseenpanoon osallistuvien ministeriöiden ja virastojen virkamiesten ja työntekijöiden on pyrittävä parhaansa mukaan huolehtimaan siitä, että rikoksen uhreille ilmoitetaan näistä oikeuksista ja että heille myönnetään nämä oikeudet. Vaatii syyttäjää ilmoittamaan rikoksen uhrille kaikista syyttäjän ja uhrin välisistä olennaisista eturistiriidoista ja ryhtymään kohtuullisiin toimiin ohjatakseen uhrin asianmukaisen oikeudellisen neuvonta-, oikeusapu- tai oikeusaputoimiston puoleen. säätää, että tämän lain nojalla muutoin vaadittavaa ilmoitusta vapauttamisesta ei anneta, jos se voi vaarantaa jonkun henkilön turvallisuuden.valtuuttaa rikoksen uhrin, uhrin laillisen edustajan ja hallituksen asianajajan puolustamaan tämän lain nojalla vahvistettuja oikeuksia. Ohjaa tuomioistuinta, jos se toteaa, että uhrien lukumäärän vuoksi ei ole käytännössä mahdollista myöntää kaikille uhreille tässä laissa säädettyjä oikeuksia, laatimaan menettelyn, jolla tämä laki pannaan täytäntöön.Valtuuttaa hallituksen tai rikoksen uhrin hakemaan toimivaltaiselta muutoksenhakutuomioistuimelta mandamusta, jos liittovaltion tuomioistuin evää rikoksen uhrilta tämän lain tai liittovaltion rikosoikeudellisten menettelysääntöjen mukaisen oikeuden. Ohjaa muutoksenhakutuomioistuinta ratkaisemaan tällaisen hakemuksen ja määräämään sellaiset helpotukset, jotka ovat tarpeen uhrin mahdollisuuksien turvaamiseksi käyttää näitä oikeuksia. Hallitus voi kaikissa rikosoikeudellisissa muutoksenhakumenettelyissä vedota virheeseen, jos käräjäoikeus on evännyt uhrin oikeuden menettelyssä. Säädetään, että missään tapauksessa tämän lain mukaisen oikeuden myöntämättä jättäminen ei ole peruste uudelle oikeudenkäynnille.Ohjeistaa oikeusministeriön antamaan säännöksiä uhrien oikeuksien valvomiseksi ja sen varmistamiseksi, että vastuulliset virkamiehet noudattavat rikoksen uhreja koskevia velvoitteita.Kumoaa vuoden 1990 uhrin oikeuksia ja hyvitystä koskevan lain uhrin oikeuksia koskevat säännökset (Sec. 3) Muuttaa vuoden 1984 rikoksen uhreja koskevaa lakia (Victims of Crime Act of 1984) antaakseen DOJ:n rikoksen uhrien toimiston (Office for Victims of Crime) johtajalle valtuudet myöntää avustuksia: 1) rikoksen uhrien oikeuksien täytäntöönpanoa koskevien ohjelmien kehittämiseen, perustamiseen ja ylläpitämiseen; ja 2) sellaisten nykyaikaisten järjestelmien kehittämiseen ja käyttöönottoon, joiden avulla rikoksen uhreille voidaan ilmoittaa rikosoikeudenkäynteihin liittyvistä tärkeistä päivämääristä ja tapahtumista oikea-aikaisesti ja tehokkaasti, edellyttäen, että lainkäyttöalueella on olennaisilta osin vastaavia säännöksiä: (1) Yhdysvaltain syyttäjänvirastoille uhrien/todistajien avustusohjelmia varten; (2) virastolle uhrien ilmoitusjärjestelmän parantamiseen ja henkilöstöön, joka hallinnoi määrärahaa National Crime Victim Law Instituten tai muiden määriteltyjen organisaatioiden tukemiseen; ja (3) virastolle instituutin tukemiseen ja instituutin ohjelmien perustamiseen ja toimintaan, jotta uhreille voidaan tarjota neuvontaa rikosoikeudellisissa asioissa rikoksen uhrien oikeuksien täytäntöönpanemiseksi liittovaltion lainkäyttöalueilla ja osavaltioissa ja heimohallinnoissa, joilla on olennaisesti vastaavat säännökset, tai muille olennaisesti vastaaville organisaatioille.(Sec. 4) Ohjaa Yhdysvaltojen tuomioistuinten hallintovirastoa raportoimaan vuosittain kongressille kunkin liittovaltion tuomioistuimen osalta seuraavista asioista: (1) kuinka monta kertaa tämän lain mukaista oikeutta on vedottu rikosasiassa ja pyydetty oikeusapu on evätty (ja syy eväämiseen); ja (2) kuinka monta kertaa tämän lain mukainen mandamuskanne on nostettu ja mihin tulokseen on päädytty.Pyytää Comptroller Generalia tutkimaan ja raportoimaan kongressille tämän lain täytäntöönpanon vaikutuksesta ja tehokkuudesta rikoksen uhrien kohteluun liittovaltion järjestelmässä.</w:t>
      </w:r>
    </w:p>
    <w:p>
      <w:r>
        <w:rPr>
          <w:b/>
        </w:rPr>
        <w:t xml:space="preserve">Tulos</w:t>
      </w:r>
    </w:p>
    <w:p>
      <w:r>
        <w:t xml:space="preserve">Lakiehdotus rikoksen uhrien oikeuksien suojelemiseksi.</w:t>
      </w:r>
    </w:p>
    <w:p>
      <w:r>
        <w:rPr>
          <w:b/>
        </w:rPr>
        <w:t xml:space="preserve">Esimerkki 6.3832</w:t>
      </w:r>
    </w:p>
    <w:p>
      <w:r>
        <w:t xml:space="preserve">Lincoln National Forest Act of 2006 - Lupaa vaihtaa Ranchman's Campin ja C Bar X Ranchin (New Mexico) ei-liittovaltion maa-alueet Lincoln National Forestin maa-alueisiin. Muuttaa Lincolnin kansallismetsän vuoden 1902 julistusrajaa siten, että siitä jätetään pois tietyt maat, jotka eivät kuulu kansalliseen metsäjärjestelmään. Säädetään, että näitä mukautettuja rajoja pidetään kyseisen metsän rajoina 1. tammikuuta 1965 alkaen maa- ja vesiensuojelurahaston määrärahojen jakamista varten.</w:t>
      </w:r>
    </w:p>
    <w:p>
      <w:r>
        <w:rPr>
          <w:b/>
        </w:rPr>
        <w:t xml:space="preserve">Tulos</w:t>
      </w:r>
    </w:p>
    <w:p>
      <w:r>
        <w:t xml:space="preserve">Varmistetaan tiettyjen Lincolnin kansallismetsässä, New Mexicossa, sijaitsevien maa-alueiden vaihto Ranchman's Campin ja C Bar X Ranchin omistajien kanssa, mukautetaan kyseisen kansallismetsän julistusrajaa ja muihin tarkoituksiin.</w:t>
      </w:r>
    </w:p>
    <w:p>
      <w:r>
        <w:rPr>
          <w:b/>
        </w:rPr>
        <w:t xml:space="preserve">Esimerkki 6.3833</w:t>
      </w:r>
    </w:p>
    <w:p>
      <w:r>
        <w:t xml:space="preserve">Jumpstarting Our Business Sector Act of 2009 - muuttaa Internal Revenue Code -lakia seuraavasti: (1) jätetään bruttotulojen ulkopuolelle vuosina 2009 ja 2010 pitkäaikaiset pääomavoitot ja osinkotulot; (2) alennetaan kahden vuoden ajaksi työllisyyden ja itsenäisen ammatinharjoittamisen verokantoja; (3) alennetaan yhtiöverokantoja vuosina 2009 ja 2010; ja (4) alennetaan alimpaan tuloveroluokkaan kuuluvien veronmaksajien tuloverokantoja vuosina 2009 ja 2010.Peruutetaan kaikki käyttämättä jääneet varat, jotka ovat peräisin American Recovery and Reinvestment Act of 2009 -lain (American Recovery and Reinvestment Act of 2009 -lain) osaston A nojalla käyttöön asetetuista määrärahoista (elvytysvarat).</w:t>
      </w:r>
    </w:p>
    <w:p>
      <w:r>
        <w:rPr>
          <w:b/>
        </w:rPr>
        <w:t xml:space="preserve">Tulos</w:t>
      </w:r>
    </w:p>
    <w:p>
      <w:r>
        <w:t xml:space="preserve">Vuoden 1986 Internal Revenue Code of 1986 -lain muuttaminen yksityishenkilöiden ja yritysten tuloverotuksen keventämiseksi, palkansaajien palkkaverojen osuuden alentamiseksi, käyttämättä jääneiden elvytysvarojen peruuttamiseksi ja muihin tarkoituksiin.</w:t>
      </w:r>
    </w:p>
    <w:p>
      <w:r>
        <w:rPr>
          <w:b/>
        </w:rPr>
        <w:t xml:space="preserve">Esimerkki 6.3834</w:t>
      </w:r>
    </w:p>
    <w:p>
      <w:r>
        <w:t xml:space="preserve">Handgun Registration Act of 1993 - Ohjaa oikeusministeriön perustamaan liittovaltion käsiaseiden rekisteröintijärjestelmän, johon sisältyy sakko- ja vankeusrangaistuksia, joita sovelletaan missä tahansa osavaltiossa ajanjaksona, jona oikeusministeriö toteaa, että osavaltio ei vaadi: (1) henkilöltä, joka omistaa, pitää hallussaan tai valvoo käsiasetta, rekisteröintiä joko osavaltion lainvalvontaviranomaiselle (kun kyse on käsiaseista, jotka ovat olleet valvonnassa ennen kyseisen osavaltion lain voimaantulopäivää) tai luvan saaneelle jälleenmyyjälle (kun kyse on käsiaseista, jotka ovat olleet valvonnassa kyseisen päivämäärän jälkeen); (2) määrättyjen seuraamusten määrääminen rekisteröintivaatimuksen rikkomisesta; ja (3) helposti löydettävien rekisterien ylläpitäminen, joissa yksilöidään sekä (a) jokainen osavaltiossa asuva tai siellä säännöllisesti esiintyvä henkilö, joka pitää hallussaan, omistaa tai valvoo käsiasetta; että (b) käsiase. Valtakunnansyyttäjän on lopetettava vuoden 1968 Omnibus Crime Control and Safe Streets Act -lain mukainen lainvalvonta-apu kullekin osavaltiolle ja kullekin vastaanottajalle osavaltiossa ajanjaksona, jolloin tällä lailla perustettua järjestelmää sovelletaan osavaltioon.</w:t>
      </w:r>
    </w:p>
    <w:p>
      <w:r>
        <w:rPr>
          <w:b/>
        </w:rPr>
        <w:t xml:space="preserve">Tulos</w:t>
      </w:r>
    </w:p>
    <w:p>
      <w:r>
        <w:t xml:space="preserve">Vuoden 1993 laki käsiaseiden rekisteröinnistä</w:t>
      </w:r>
    </w:p>
    <w:p>
      <w:r>
        <w:rPr>
          <w:b/>
        </w:rPr>
        <w:t xml:space="preserve">Esimerkki 6.3835</w:t>
      </w:r>
    </w:p>
    <w:p>
      <w:r>
        <w:t xml:space="preserve">Budget Enforcement Act of 2002 - Muuttaa vuoden 1985 tasapainotettua talousarviota ja hätätilanteessa tapahtuvaa alijäämän hallintaa koskevaa lakia siten, että harkinnanvaraisten menojen rajoituksia (menokattoja) jatketaan varainhoitovuoteen 2007 asti tiettyjen muiden kuin puolustukseen liittyvien luokkien osalta uusien budjettivaltuuksien ja -menojen osalta.Jatketaan kyseisen lain säännösten voimassaoloa viidellä lisävuodella, mukaan luettuna jako-osuusvelvoite. Muutetaan vuoden 1974 kongressin talousarviolakia, joka koskee talousarvion kiertämistä koskevia työjärjestyspykäliä sellaisia lakeja vastaan, joilla kierretään tiettyjä talousarvion täytäntöönpanomekanismeja, kuten harkinnanvaraisten menojen ylärajaa, jakoperiaatetta ja kohdennettua pisteytystä.</w:t>
      </w:r>
    </w:p>
    <w:p>
      <w:r>
        <w:rPr>
          <w:b/>
        </w:rPr>
        <w:t xml:space="preserve">Tulos</w:t>
      </w:r>
    </w:p>
    <w:p>
      <w:r>
        <w:t xml:space="preserve">Lakiehdotus, jolla laajennetaan ja lujitetaan menettelyjä julkisen talouden tilivelvollisuuden ja vastuullisuuden ylläpitämiseksi.</w:t>
      </w:r>
    </w:p>
    <w:p>
      <w:r>
        <w:rPr>
          <w:b/>
        </w:rPr>
        <w:t xml:space="preserve">Esimerkki 6.3836</w:t>
      </w:r>
    </w:p>
    <w:p>
      <w:r>
        <w:t xml:space="preserve">Eliminate Warehousing of Consumer Internet Data Act of 2006 - edellyttää, että Internet-sivuston omistaja tuhoaa kohtuullisessa ajassa kaikki henkilötietoja sisältävät tiedot, jos tiedot: (1) eivät ole enää tarpeellisia siihen tarkoitukseen, jota varten ne kerättiin, tai muuhun lailliseen liiketoimintatarkoitukseen; tai (2) ei ole vireillä pyyntöjä tai määräyksiä saada tutustua tällaisiin tietoihin tuomioistuimen määräyksen mukaisesti.Tämän lain rikkominen rinnastetaan Federal Trade Commission Actin nojalla säädetyn epäterveen tai harhaanjohtavan teon tai käytännön määrittelevän säännön rikkomiseen. Edellytetään, että Federal Trade Commission (FTC) panee tämän lain täytäntöön samalla tavalla, samoin keinoin ja samalla toimivallalla kuin jos kaikki sovellettavat Federal Trade Commission Actin ehdot ja säännökset olisi sisällytetty tähän lakiin ja tehty sen osaksi.</w:t>
      </w:r>
    </w:p>
    <w:p>
      <w:r>
        <w:rPr>
          <w:b/>
        </w:rPr>
        <w:t xml:space="preserve">Tulos</w:t>
      </w:r>
    </w:p>
    <w:p>
      <w:r>
        <w:t xml:space="preserve">Internet-sivustojen omistajien velvoittaminen tuhoamaan vanhentuneet henkilötietoja sisältävät tiedot.</w:t>
      </w:r>
    </w:p>
    <w:p>
      <w:r>
        <w:rPr>
          <w:b/>
        </w:rPr>
        <w:t xml:space="preserve">Esimerkki 6.3837</w:t>
      </w:r>
    </w:p>
    <w:p>
      <w:r>
        <w:t xml:space="preserve">Coal Royalty Fairness Act of 2015 Muuttaa Mineral Leasing Act -lakia siten, että hiilivuokrauksen rojaltin on oltava vähintään 12,5 prosenttia liittovaltion hiilen arviointiarvosta (tällä hetkellä 12,5 prosenttia hiilen arvosta, sellaisena kuin se on määritelty asetuksessa), jonka sisäasiainministeriö vahvistaa vuoden kuluessa tämän lain voimaantulosta.  Määritellään "arviointiarvo" seuraavasti: (1) ostajan lopullisessa myynnissä maksama liittovaltion kivihiilen hinta tai (2) ministeriön kivihiilen hintaindeksiin perustuva laskennallinen hinta. Määritellään "hiilen hintaindeksi" ostajan lopullisessa myynnissä maksamien liittovaltion hiilen keskimääräisten markkinahintojen taulukoksi, joka perustuu liittovaltion hiilen laatuun ja tyyppiin ja jonka ministeriö määrittää. Ohjaa liittovaltion kivihiilen ostajaa toimittamaan vuosittain raportin, joka sisältää tiedot, jotka ministeri katsoo tarpeellisiksi tämän lain täytäntöönpanemiseksi. valtuuttaa ministerin tarkastamaan kaikkien liittovaltion hiilen ostoon, myyntiin, kuljetukseen tai markkinointiin osallistuvien henkilöiden kirjanpidon. Ohjaa ministeriä: (1) koota hiilen hintaindeksiin hiilityypeittäin ja -laaduittain kivihiilen arviointiarvot ja (2) julkaista kyseinen indeksi vähintään neljännesvuosittain.  Säännökset, jotka koskevat: 1) liittovaltion kivihiilen viennistä perittävien rojaltien määrittämistä ja arviointia, 2) kivihiilen kuljetuskustannusindeksin laatimista kivihiilen kuljetuskustannusten keskiarvosta ja 3) sovellettavan kuljetuskustannusvähennyksen määrän määrittämistä kyseisen indeksin perusteella. Sihteeri velvoitetaan julkaisemaan tällainen indeksi vähintään kaksi kertaa vuodessa. Edellytetään, että valtiontilintarkastaja raportoi kongressille kolmen vuoden välein 15 vuoden ajan liittovaltion kivihiiliohjelmaa koskevasta katsauksesta.</w:t>
      </w:r>
    </w:p>
    <w:p>
      <w:r>
        <w:rPr>
          <w:b/>
        </w:rPr>
        <w:t xml:space="preserve">Tulos</w:t>
      </w:r>
    </w:p>
    <w:p>
      <w:r>
        <w:t xml:space="preserve">Vuoden 2015 laki hiilen rojaltien oikeudenmukaisuudesta</w:t>
      </w:r>
    </w:p>
    <w:p>
      <w:r>
        <w:rPr>
          <w:b/>
        </w:rPr>
        <w:t xml:space="preserve">Esimerkki 6.3838</w:t>
      </w:r>
    </w:p>
    <w:p>
      <w:r>
        <w:t xml:space="preserve">Kehottaa terveysministeriötä perustamaan punkkien välityksellä tarttuvien tautien neuvoa-antavan komitean, joka neuvoo ministeriä ja apulaisterveyssihteeriä siinä, millä tavoin he voivat: (1) varmistaa virastojen välinen koordinointi ja viestintä sekä minimoida päällekkäisyydet punkkien levittämien tautien torjuntatoimien osalta; (2) tunnistaa mahdollisuuksia koordinoida toimia muiden liittovaltion virastojen ja yksityisten organisaatioiden kanssa, jotka käsittelevät tällaisia tauteja; (3) varmistaa virastojen välinen koordinointi ja viestintä valitsijaryhmien kanssa; (4) varmistaa, että kansanterveyspolitiikkaa koskevissa päätöksissä on edustettuna tieteellisten näkemysten laaja kirjo ja että yleisölle ja lääkäreille levitettävä tieto on tasapainoista; ja (5) antaa neuvoja asiaankuuluville liittovaltion virastoille Lymen borrelioosiin ja puutiaisaivokuumeisiin liittyvistä painopisteistä.</w:t>
      </w:r>
    </w:p>
    <w:p>
      <w:r>
        <w:rPr>
          <w:b/>
        </w:rPr>
        <w:t xml:space="preserve">Tulos</w:t>
      </w:r>
    </w:p>
    <w:p>
      <w:r>
        <w:t xml:space="preserve">Perustetaan puutiaisten välittämiä tauteja käsittelevä neuvoa-antava komitea.</w:t>
      </w:r>
    </w:p>
    <w:p>
      <w:r>
        <w:rPr>
          <w:b/>
        </w:rPr>
        <w:t xml:space="preserve">Esimerkki 6.3839</w:t>
      </w:r>
    </w:p>
    <w:p>
      <w:r>
        <w:t xml:space="preserve">Muuttaa liittovaltion luottoyhdistyslakia, joka koskee yritysluottoyhteisöjen väliaikaisen vakautusrahaston (vakautusrahasto) ennakkomaksujen palauttamista valtiovarainministeriölle yritysluottoyhteisön edunvalvontaan, selvitystilaan tai uhkaavaan edunvalvontaan tai selvitystilaan liittyvien maksujen suorittamiseksi.Tarkistaa vaatimuksia, jotka koskevat kansallisen luottoyhteisöhallinnon (National Credit Union Administration Board) liittovaltion vakuutuksen piiriin kuuluville luottoyhteisöille suorittamia arviointeja sen varmistamiseksi, että vakautusrahastolla on riittävästi varoja aikataulun mukaisten takaisinmaksujen suorittamiseksi valtiovarainministeriölle. Valtuuttaa hallintoneuvoston perimään jokaiselta vakuutetulta luottoyhteisöltä erityismaksun, jonka yhteismäärä on kohtuullisesti laskettu siten, että vakautusrahastosta voidaan maksaa kaikki vireillä olevat tai tulevat menot. tekee maksun erääntyneeksi ja maksettavaksi 60 päivän kuluessa arviointipäivästä. Edellytetään, että johtokunta ottaa tällaisen maksun määrää määrittäessään huomioon kaikki mahdolliset vaikutukset, joita tällaisella maksulla voi olla luottoyhteisöjen tulokseen.Edellytetään, että kansallisen luottoyhteisöjen osakasvakuutusrahaston (vakuutusrahasto) omavaraisuusasteen laskennassa käytetään vakuutusmaksujen ajoittamista ja määräämistä varten ainoastaan vakuutusrahaston tilinpäätöstä ilman konsolidointia tai yhdistämistä minkään muun rahaston tai yksikön tilinpäätökseen.Tarkistetaan nettovarallisuuden määritelmää vakuutetun luottoyhdistyksen osalta siten, että se sisältää hallituksen harkinnan mukaan ja hallituksen sääntöjen ja määräysten mukaisesti erityistä tukea vakuutetulle luottoyhdistykselle selvitystilan välttämiseksi, joka annetaan vähiten kustannuksia aiheuttavan ratkaisun helpottamiseksi luottoyhdistysjärjestelmän parhaiden etujen mukaisesti.Määrää Comptroller Generalin tutkimaan ja raportoimaan kongressille ja rahoitusvakauden valvontaneuvostolle yritysluottoyhdistysten valvonnasta ja nopeiden korjaavien toimien toteuttamisesta kansallisessa luottoyhdistysten hallinnossa (National Credit Union Administration, NCUA). Kehottaa neuvostoa raportoimaan kongressille kuuden kuukauden kuluessa siitä, kun se on saanut Comptroller Generalin raportin, kaikista sen perusteella toteutetuista toimista, mukaan lukien kaikki suositukset, jotka on annettu NCUA:lle Dodd-Frankin Wall Street -uudistusta ja kuluttajansuojaa koskevan lain nojalla uusien tai tiukempien standardien ja suojatoimien soveltamiseksi vakuutettuihin luotto-osuuskuntiin rahoitusvakauden turvaamiseksi.</w:t>
      </w:r>
    </w:p>
    <w:p>
      <w:r>
        <w:rPr>
          <w:b/>
        </w:rPr>
        <w:t xml:space="preserve">Tulos</w:t>
      </w:r>
    </w:p>
    <w:p>
      <w:r>
        <w:t xml:space="preserve">Lakiehdotus, jolla selkiytetään National Credit Union Administrationin valtuuksia tehdä vakautusrahaston menoja ottamatta lainaa valtiovarainministeriöltä.</w:t>
      </w:r>
    </w:p>
    <w:p>
      <w:r>
        <w:rPr>
          <w:b/>
        </w:rPr>
        <w:t xml:space="preserve">Esimerkki 6.3840</w:t>
      </w:r>
    </w:p>
    <w:p>
      <w:r>
        <w:t xml:space="preserve">Medicare IVIG Access Act of 2007 - Muuttaa sosiaaliturvalain XVIII osastoa (Medicare) siten, että terveys- ja sosiaalipalveluministeriä ohjataan keräämään ja tarkastelemaan tietoja mahdollisista eroista, jotka koskevat 1) lääkäreille immuuniglobuliineista keskimääräisen myyntihinnan maksumenetelmää käyttäen suoritettuja maksuja ja 2) lääkäreille näiden tuotteiden toimittamisesta aiheutuneita kustannuksia.Vaatii, että ministeriön on tarkastelun päätyttyä tarvittaessa maksettava lisämaksua näille lääkäreille kaikista niistä eristä, jotka liittyvät immuuniglobuliinin toimittamiseen sairaalan avohoitopalveluiden osana.Säädetään kotona annettavan suonensisäisen immuuniglobuliinin (IVIG) Medicare-korvauksesta ja maksusta.Ohjeistaa ministeriä tekemään kaksi tutkimusta kongressille annettavia raportteja varten Medicare-potilaista ja muista kuin Medicare-potilaista, jotka tarvitsevat immuuniglobuliineja, jotta voidaan mitata potilaiden (ja niitä tarjoavien palveluntarjoajien) pääsyssä kyseisiin valmisteisiin tapahtuneita muutoksia sekä näiden potilaiden terveydenhuollon tilassa tapahtuneita muutoksia.</w:t>
      </w:r>
    </w:p>
    <w:p>
      <w:r>
        <w:rPr>
          <w:b/>
        </w:rPr>
        <w:t xml:space="preserve">Tulos</w:t>
      </w:r>
    </w:p>
    <w:p>
      <w:r>
        <w:t xml:space="preserve">Sosiaaliturvalain XVIII osaston muuttaminen Medicare-edunsaajien immuuniglobuliinien saatavuuden parantamiseksi.</w:t>
      </w:r>
    </w:p>
    <w:p>
      <w:r>
        <w:rPr>
          <w:b/>
        </w:rPr>
        <w:t xml:space="preserve">Esimerkki 6.3841</w:t>
      </w:r>
    </w:p>
    <w:p>
      <w:r>
        <w:t xml:space="preserve">Aircraft Clean Air Act of 2001 - Lupaa miehistön jäsenille tai matkustajille, jotka kokevat ilma-aluksen ilmanlaatua koskevan vaaratilanteen, jonka seurauksena he ilmoittavat neurotoksiineille tai tukahduttaville aineille altistumiseen viittaavista oireista, esittää Federal Aviation Administrationin (FAA) hallintoviranomaiselle pyynnön: (1) ilma-aluksen mekaaniset ja huoltotiedot; (2) ilma-aluksen ilmansyöttöjärjestelmässä käytetyt suodatusaineet; ja (3) ilma-aluksen huollossa, käytössä tai käsittelyssä käytettyjen tuotteiden kemialliset ainesosat, joille miehistön jäsen tai matkustaja on saattanut altistua suoraan. Siinä säädetään siviilirangaistus siitä, että lentoliikenteen harjoittaja ei toimita kyseisiä asiakirjoja, välineitä tai tietoja.Ohjaa FAA:n hallintovirkamiestä myöntämään avustusta ilmailulääketieteelliseen tutkimukseen, jossa määritetään, millainen matkustamon korkeus on säilytettävä, jotta voidaan tarjota riittävästi happea sen varmistamiseksi, että 95 prosenttia matkustamohenkilökunnan ja matkustajien edustavasta otoksesta ei vahingoita lyhyellä ja pitkällä aikavälillä 95 prosenttia matkustamohenkilökunnan ja matkustajien terveyttä.</w:t>
      </w:r>
    </w:p>
    <w:p>
      <w:r>
        <w:rPr>
          <w:b/>
        </w:rPr>
        <w:t xml:space="preserve">Tulos</w:t>
      </w:r>
    </w:p>
    <w:p>
      <w:r>
        <w:t xml:space="preserve">Lentokoneiden ilmanlaadun seuranta, lentoliikenteen harjoittajien velvoittaminen esittämään tiettyjä mekaanisia ja huoltotietoja sekä muut tarkoitukset.</w:t>
      </w:r>
    </w:p>
    <w:p>
      <w:r>
        <w:rPr>
          <w:b/>
        </w:rPr>
        <w:t xml:space="preserve">Esimerkki 6.3842</w:t>
      </w:r>
    </w:p>
    <w:p>
      <w:r>
        <w:t xml:space="preserve">Indian Employment, Training and Related Services Demonstration Act Amendments of 1998 - Muuttaa vuonna 1992 annettua Indian Employment, Training and Related Services Demonstration Act -lakia seuraavasti:  (1) tarkistetaan asianomaisia ohjelmia koskevia vaatimuksia siten, että ne kattavat ohjelmat työllisyyden turvaamiseksi, työllisyyden säilyttämiseksi tai työllistymismahdollisuuksien luomiseksi tai muut työllisyyteen liittyvät ohjelmat, ja sallitaan, että tällaiset ohjelmat voivat heimon valinnan mukaan sisältää Snyderin lain nojalla perustetun yleisen avustusohjelman ja Johnson-O'Malleyn lain nojalla perustetun Johnson-O'Malleyn ohjelman, jos heimon suunnitelmaan sisältyy koulutuspalveluita, jotka perehdyttävät peruskoulun ja toisen asteen oppilaita työllisyyteen liittyviin näkökohtiin; (2) velvoittaa sisäasiainministeriön harkitsemaan uudelleen heimon pyytämän lakisääteisen poikkeusluvan hylkäämistä; (3) sallia liittovaltion viraston lakisääteisen tai hallinnollisen kaavan mukaisesti käyttöön antamien varojen prosenttiosuuden käyttäminen työllistymismahdollisuuksien luomiseen; ja (4) siirtää liittovaltion vastuu lain mukaisista esittelyohjelmista intiaaniasioiden toimistolta (Bureau of Indian Affairs, BIA) sisäasiainministeriön itsehallintovirastolle (Office of Self-Governance, OSG) ja säätää henkilöstön ja resurssien siirtämisestä BIA:lta OSG:lle. Sallii Alaskan alkuperäiskansojen kylien tai alueellisten tai kyläyhteisöjen alueellisen yhteenliittymän toteuttaa hanke lain vaatimukset täyttävän suunnitelman mukaisesti kyseisen yhteenliittymän tai yhteisön hallintoelimen hyväksymällä päätöslauselmalla.  Säädetään, että tällainen valtuutus ei estä tällaista kylää tai yhteisöä vetäytymästä osallistumasta johonkin ohjelman osaan.</w:t>
      </w:r>
    </w:p>
    <w:p>
      <w:r>
        <w:rPr>
          <w:b/>
        </w:rPr>
        <w:t xml:space="preserve">Tulos</w:t>
      </w:r>
    </w:p>
    <w:p>
      <w:r>
        <w:t xml:space="preserve">Intiaanien työllisyyttä, koulutusta ja niihin liittyviä palveluja koskeva vuoden 1998 esittelylaki (Indian Employment, Training and Related Services Demonstration Act Amendments of 1998).</w:t>
      </w:r>
    </w:p>
    <w:p>
      <w:r>
        <w:rPr>
          <w:b/>
        </w:rPr>
        <w:t xml:space="preserve">Esimerkki 6.3843</w:t>
      </w:r>
    </w:p>
    <w:p>
      <w:r>
        <w:t xml:space="preserve">Background Security Records Act of 1996 - Muuttaa vuoden 1978 Presidential Records Act -lakia siten, että kaikki FBI:n (Federal Bureau of Investigation) Valkoiselle talolle toimittamat tiedot, joiden tarkoituksena on antaa taustatietoja henkilöstä, on:  (1) ei ole presidentin arkisto; ja (2) presidentin toimikauden päättyessä tai viimeisen toimikauden päättyessä tällainen arkisto on palautettava FBI:lle, jollei poikkeuksesta muuta johdu. Valtiovarainministeriön on ylläpidettävä ja toimitettava säännöllisesti presidentille ja FBI:n johtajalle tarkat luettelot henkilöistä, jotka työskentelevät Valkoisessa talossa tai jotka on määrätty työskentelemään Valkoisen talon palveluksessa. Muuttaa yksityisyyden suojaa koskevaa lakia siten, että kaikki FBI:n Valkoiselle talolle toimittamat tiedot, jotka se on toimittanut Valkoiselle talolle henkilöä koskevien turvallisuustietojen toimittamiseksi, säilytetään Valkoisessa talossa FBI:n tietueena.    Kielletään FBI:n yksilöä koskevia arkaluonteisia taustatietoja sisältävän tietueen luovuttaminen Valkoiselle talolle, ellei toisin määrätä.</w:t>
      </w:r>
    </w:p>
    <w:p>
      <w:r>
        <w:rPr>
          <w:b/>
        </w:rPr>
        <w:t xml:space="preserve">Tulos</w:t>
      </w:r>
    </w:p>
    <w:p>
      <w:r>
        <w:t xml:space="preserve">Background Security Records Act of 1996</w:t>
      </w:r>
    </w:p>
    <w:p>
      <w:r>
        <w:rPr>
          <w:b/>
        </w:rPr>
        <w:t xml:space="preserve">Esimerkki 6.3844</w:t>
      </w:r>
    </w:p>
    <w:p>
      <w:r>
        <w:t xml:space="preserve">Social Security Caregiver Credit Act of 2017 Tällä lakiehdotuksella muutetaan sosiaaliturvalain II osaston (vanhuus-, eloonjäämis- ja työkyvyttömyysvakuutus) (Old Age, Survivors, and Disability Insurance) (OASDI) otsikkoa OASDI-etuuksien määrittämiseksi, jotta henkilöt, jotka toimivat huollettavien sukulaistensa hoitajina, voivat hyvittää palkkaa enintään viiden vuoden ajalta tällaisesta palvelusta. Erityisesti henkilön katsotaan saaneen palkkaa (määritellyn kaavan mukaisesti) jokaiselta kuukaudelta, jona hän on hoitanut huollettavana olevaa sukulaista vähintään 80 tuntia ilman rahallista korvausta. Tätä vaatimusta ei kuitenkaan sovelleta, jos muutoin maksettaisiin suurempi etuus tai maksu.  Lakiehdotuksessa valtuutetaan myös terveys- ja sosiaalipalveluministeriö myöntämään avustuksia sellaisten osavaltioiden ohjelmien tukemiseksi, jotka tarjoavat lääketieteellistä koulutusta henkilöille, jotka hoitavat huollettavia sukulaisia ilman rahallista korvausta.</w:t>
      </w:r>
    </w:p>
    <w:p>
      <w:r>
        <w:rPr>
          <w:b/>
        </w:rPr>
        <w:t xml:space="preserve">Tulos</w:t>
      </w:r>
    </w:p>
    <w:p>
      <w:r>
        <w:t xml:space="preserve">Sosiaaliturvan omaishoitajahyvitystä koskeva vuoden 2017 laki</w:t>
      </w:r>
    </w:p>
    <w:p>
      <w:r>
        <w:rPr>
          <w:b/>
        </w:rPr>
        <w:t xml:space="preserve">Esimerkki 6.3845</w:t>
      </w:r>
    </w:p>
    <w:p>
      <w:r>
        <w:t xml:space="preserve">Community Environmental Equity Act - Muuttaa Public Health Service Act -lakia siten, että se kieltää kaikkia yhteisöjä, jotka käsittelevät, hallinnoivat, käsittelevät, vapauttavat, päästävät, hävittävät, varastoivat, kuljettavat, poistavat, siirtävät tai toimittavat mitä tahansa soveltamisalaan kuuluvaa ainetta, altistamasta kohtuuttomasti ketään henkilöä tai yhteisöä tällaiselle aineelle rodun, ihonvärin, kansallisen alkuperän tai taloudellisen aseman perusteella: (1) mikä tahansa Safe Drinking Water Act -lain mukaisesti tunnistettu epäpuhtaus; (2) mikä tahansa torjunta-ainekemikaali Federal Food, Drug, and Cosmetic Act -lain mukaisesti; (3) mikä tahansa kemikaali, joka on lueteltu tunnetuksi tai todennäköiseksi syöpää aiheuttavaksi ihmiselle terveys- ja terveyspalveluiden ministeriön (HHS) kansallisessa toksikologisessa ohjelmassa (National Toxicology Program); (4) mikä tahansa kemiallinen aine tai seos, jota säännellään Toxic Substance Control Act -lain nojalla; (5) mikä tahansa vaarallinen jäte, joka on yksilöity Solid Waste Disposal Act -lain nojalla; (6) mikä tahansa torjunta-aine, joka on rekisteröity liittovaltion hyönteis-, sieni- ja jyrsijämyrkkyjen torjunta-aineita koskevan lain nojalla; ja (7) mikä tahansa ilman epäpuhtaus, jota säännellään Clean Air Act -lain nojalla.Vaatii tällaista yksikköä: (1) toimimaan yhteistyössä osavaltion ja paikallisten viranomaisten sekä liittovaltion viranomaisten kanssa tämän lain noudattamiseksi; ja (2) käsittelemään todellista tai mahdollista suhteetonta altistumista soveltamisalaan kuuluville aineille ennen kuin se hakee lupaa tai hyväksyntää työskennellä tällaisten aineiden kanssa.Valtuutetaan täytäntöönpano: (1) epäämällä tai lopettamalla lupa työskennellä katettujen aineiden parissa; (2) millä tahansa muulla laissa sallitulla tavalla; ja (3) liittovaltion rahoitustukea saavan yksikön osalta vuoden 1964 kansalaisoikeuslain (Civil Rights Act of 1964) erityisten säännösten noudattamisen avulla.Vaatii terveys- ja terveyspalvelujen ministeriä perustamaan terveysvaikutusten profiilia koskevan ohjelman, jonka tarkoituksena on myöntää apurahoja yhteisöllisille organisaatioille ja terveyskeskuksille yhteisön terveysvaikutusten profiilien suunnittelun ja kehittämisen avustamiseksi.</w:t>
      </w:r>
    </w:p>
    <w:p>
      <w:r>
        <w:rPr>
          <w:b/>
        </w:rPr>
        <w:t xml:space="preserve">Tulos</w:t>
      </w:r>
    </w:p>
    <w:p>
      <w:r>
        <w:t xml:space="preserve">Kansanterveyspalvelulain muuttaminen vaarallisille aineille altistumiseen liittyvän syrjinnän kieltämiseksi ja muihin tarkoituksiin.</w:t>
      </w:r>
    </w:p>
    <w:p>
      <w:r>
        <w:rPr>
          <w:b/>
        </w:rPr>
        <w:t xml:space="preserve">Esimerkki 6.3846</w:t>
      </w:r>
    </w:p>
    <w:p>
      <w:r>
        <w:t xml:space="preserve">Supporting Economic and National Security by Maintaining U.S. Leadership in Multilateral Development Banks Act - Muuttaa Bretton Woodsin sopimuksia koskevaa lakia, Amerikan kehityspankkia koskevaa lakia, Afrikan kehityspankkia koskevaa lakia ja Euroopan jälleenrakennus- ja kehityspankkia koskevaa lakia siten, että Kansainvälisen jälleenrakennus- ja kehityspankin (International Bank for Reconstruction and Development), Amerikan kehityspankin (Inter-American Development Bank), Afrikan kehityspankin (African Development Bank) ja Euroopan jälleenrakennus- ja kehityspankin (European Bank for Reconstruction and Development) pääjohtajat voivat äänestää kyseisten pankkien osakepääoman tietyistä lisäyksistä.Muuttaa kansainvälisiä rahoituslaitoksia koskevaa lakia siten, että valtiovarainministeri velvoitetaan ohjeistamaan kyseisten pankkien yhdysvaltalaisia pääjohtajia aloittamaan keskustelut, joilla pyritään edistämään ja tukemaan toimia, joilla 1) vaaditaan kunkin sopeutus- tai budjettitukilainoja saavan maan hallitusta osoittamaan, että talousarviomenettelyt ovat avoimia ennen lainan tai avustuksen hyväksymistä, 2) lisätään kyseisen pankin lainaasiakirjojen julkisuutta ja 3) käytetään teknologiaa, jotta yleisön saataville voidaan saattaa tietoja pankin rahoituksella toteutetuista hankkeista ja kyseisen pankin ohjelmista. Pyydetään sihteeriä ohjeistamaan Yhdysvaltain pankkien pääjohtajia aloittamaan keskustelut, jotta voidaan edistää ja tukea toimia, joilla 1) pannaan täytäntöön parhaita käytäntöjä, jotka sisältyvät kansallisiin lakeihin ja kansainvälisiin sopimuksiin korruption torjumiseksi ja jotka koskevat ilmiantajia ja todistajia, sekä suojaa kostotoimia vastaan, joita pankin työntekijät ja muut henkilöt, joihin pankin toiminnot vaikuttavat, voivat kohdistaa sisäisiin ja laillisiin julkisiin ilmoituksiin, ja 2) pannaan täytäntöön tiettyjä korruption vastaisia menettelyjä. Pyydetään ministeriä ohjeistamaan kunkin pankin yhdysvaltalaisia pääjohtajia puolustamaan ja edistämään toimia, joilla 1) säilytetään vahvat hankintanormit, joilla varmistetaan kansainvälinen kilpailuttaminen kunkin pankin rahoittamissa hankkeissa, ja 2) maksimoidaan laaja yhdysvaltalainen ja kansainvälinen osallistuminen järkevien hankintakäytäntöjen mukaisesti, mukaan lukien avoimuus, laaja kansainvälinen kilpailu, vakiintuneet standardit ja asiakirjat tarjousten tekemistä ja arviointia varten sekä kustannustehokkaat tulokset lainanottajien kannalta. Ohjaa ministeriä ohjeistamaan Yhdysvaltojen pääjohtajia Kansainvälisessä jälleenrakennus- ja kehityspankissa ja Amerikan maiden välisessä kehityspankissa: (1) vastustamaan kaikkia Argentiinan hallitukselle myönnettäviä lainoja (lukuun ottamatta sellaisia, jotka palvelevat ihmisten perustarpeita) ja (2) aloittamaan keskustelut pankkien muiden johtajien kanssa, jotta voidaan puolustaa ja edistää voimakkaasti pyrkimyksiä kannustaa Argentiinaa normalisoimaan suhteensa virallisiin ja yksityisiin velkojiinsa ja muualla kansainvälisessä yhteisössä, mukaan lukien sen suhteet kansainväliseen investointiriitojen ratkaisukeskukseen, Pariisin klubiin, rahoitustoiminnan erityistyöryhmään ja Kansainväliseen valuuttarahastoon.</w:t>
      </w:r>
    </w:p>
    <w:p>
      <w:r>
        <w:rPr>
          <w:b/>
        </w:rPr>
        <w:t xml:space="preserve">Tulos</w:t>
      </w:r>
    </w:p>
    <w:p>
      <w:r>
        <w:t xml:space="preserve">Yhdysvaltojen johtoaseman säilyttäminen monenvälisissä kehityspankeissa Yhdysvaltojen talouden ja kansallisen turvallisuuden tukemiseksi antamalla valtuutus yleisiin pääomankorotuksiin Kansainväliselle jälleenrakennus- ja kehityspankille, Amerikan maiden väliselle kehityspankille, Afrikan kehityspankille ja Euroopan jälleenrakennus- ja kehityspankille sekä muihin tarkoituksiin.</w:t>
      </w:r>
    </w:p>
    <w:p>
      <w:r>
        <w:rPr>
          <w:b/>
        </w:rPr>
        <w:t xml:space="preserve">Esimerkki 6.3847</w:t>
      </w:r>
    </w:p>
    <w:p>
      <w:r>
        <w:t xml:space="preserve">Supermarket Tax Credit for Underserved Areas Act - muuttaa Internal Revenue Code -lakia seuraavasti: (1) korotetaan kunnostuksen verohyvitysprosenttia 31. joulukuuta 2011 jälkeen ja ennen 1. tammikuuta 2014 käyttöönotetun supermarketin rakennuksen osalta, joka sijaitsee heikommassa asemassa olevalla alueella (eli yritysyhteisöissä, valtuusalueilla ja uudistamisyhteisöissä); (2) korotetaan 1 000 dollarilla työmahdollisuuksien verohyvitykseen oikeutettujen palkkojen rajaa heikommassa asemassa olevalla alueella sijaitsevan supermarketin työntekijöille; ja (3) sallitaan yritystoimintaan liittyvä verohyvitys, joka on 15 prosenttia bruttotuloista, jotka saadaan paikallisesti kasvatettujen tuoreiden hedelmien ja vihannesten vähittäismyynnistä heikommassa asemassa olevalla alueella sijaitsevan supermarketin supermarketissa.</w:t>
      </w:r>
    </w:p>
    <w:p>
      <w:r>
        <w:rPr>
          <w:b/>
        </w:rPr>
        <w:t xml:space="preserve">Tulos</w:t>
      </w:r>
    </w:p>
    <w:p>
      <w:r>
        <w:t xml:space="preserve">Vuoden 1986 verolain (Internal Revenue Code of 1986) muuttaminen verokannustimien tarjoamiseksi supermarkettien perustamiselle tietyille huonosti palveleville alueille.</w:t>
      </w:r>
    </w:p>
    <w:p>
      <w:r>
        <w:rPr>
          <w:b/>
        </w:rPr>
        <w:t xml:space="preserve">Esimerkki 6.3848</w:t>
      </w:r>
    </w:p>
    <w:p>
      <w:r>
        <w:t xml:space="preserve">(Sec. 2) Perustetaan punkkien aiheuttamien sairauksien neuvoa-antava komitea terveys- ja terveysministeriön (HHS) alaisuuteen. Komitea neuvoo ministeriä ja terveysministeriön apulaissihteeriä siinä, miten: (1) varmistaa virastojen välinen koordinointi ja viestintä ponnisteluissa, joilla puututaan puutiaisaivokuumeiden aiheuttamiin sairauksiin; (2) tunnistaa mahdollisuuksia koordinoida ponnisteluja muiden liittovaltion virastojen ja yksityisten organisaatioiden kanssa; ja (3) kehittää asiantuntevia vastauksia valitsijaryhmille HHS:n ponnisteluista ja edistymisestä.Valtuuttaa varainhoitovuosien 2003 ja 2004 määrärahat komitean rahoittamiseksi liittovaltion neuvoa-antavia komiteoita koskevan lain mukaisesti.(3 §) Valtuuttaa varainhoitovuosien 2003-2007 määrärahat seuraaviin tarkoituksiin (ilmaisee senaatin näkemyksen, että tämän lain tavoitteiden saavuttamiseksi ministerin olisi asianmukaisen kuulemisen jälkeen harkittava viisivuotissuunnitelman toteuttamista ohjelmien ja toimien yhteensovittamiseksi.(Sec. 4) Valtiot tavoitteina: (1) borrelioosia ja muita puutiaisten välittämiä sairauksia koskevan diagnostisen testin kehittäminen kliinistä testausta varten; (2) tällaisten tautien esiintyvyyden määrittäminen Yhdysvalloissa; ja (3) sellaisten valmiuksien kehittäminen HHS:ssä, joiden avulla voidaan suunnitella ja panna täytäntöön parempia strategioita tällaisten tautien ehkäisemiseksi ja torjumiseksi.</w:t>
      </w:r>
    </w:p>
    <w:p>
      <w:r>
        <w:rPr>
          <w:b/>
        </w:rPr>
        <w:t xml:space="preserve">Tulos</w:t>
      </w:r>
    </w:p>
    <w:p>
      <w:r>
        <w:t xml:space="preserve">Lakiehdotus punkkien välittämiä tauteja käsittelevän neuvoa-antavan komitean perustamisesta ja muista syistä.</w:t>
      </w:r>
    </w:p>
    <w:p>
      <w:r>
        <w:rPr>
          <w:b/>
        </w:rPr>
        <w:t xml:space="preserve">Esimerkki 6.3849</w:t>
      </w:r>
    </w:p>
    <w:p>
      <w:r>
        <w:t xml:space="preserve">Equitable Federal Medical Assistance Percentage Act of 1999 - Muuttaa sosiaaliturvalain XIX osastoa (Medicaid), jotta voidaan määritellä kohtuullinen liittovaltion lääkinnällisen avun prosenttiosuus Medicaid-ohjelmassa käytettäväksi.</w:t>
      </w:r>
    </w:p>
    <w:p>
      <w:r>
        <w:rPr>
          <w:b/>
        </w:rPr>
        <w:t xml:space="preserve">Tulos</w:t>
      </w:r>
    </w:p>
    <w:p>
      <w:r>
        <w:t xml:space="preserve">Vuoden 1999 laki liittovaltion sairaanhoitoavun tasapuolisesta prosenttiosuudesta (Equitable Federal Medical Assistance Procentage Act of 1999)</w:t>
      </w:r>
    </w:p>
    <w:p>
      <w:r>
        <w:rPr>
          <w:b/>
        </w:rPr>
        <w:t xml:space="preserve">Esimerkki 6.3850</w:t>
      </w:r>
    </w:p>
    <w:p>
      <w:r>
        <w:t xml:space="preserve">Federal Deposit Insurance Corporation Regulatory Flexibility Act of 1995 - Muuttaa Federal Home Loan Bank Act -lakia (FHLBA) siten, että Federal Deposit Insurance Corporationin (FDIC) johtokunta voi rahoituslaitosta (FICO) kuultuaan (nykyisin FICO FDIC:n johtokunnan suostumuksella) asettaa kullekin säästöyhdistysten vakuutusrahaston (SAIF) jäsenelle määrätyn maksun, jolla katetaan eräiden FICO:n velvoitteiden korkomaksut, liikkeeseenlaskukustannukset ja säilytysmaksut. Muutetaan Federal Deposit Insurance Act (FDIA) -lakia (liittovaltion talletussuojalaki) siten, että valtiovarainministeri velvoitetaan antamaan FDIC:lle sen pyynnöstä tiettyjä varoja, joita Resolution Trust Corporation (RTC) ei tarvitse, samojen FICO-kustannusten kattamiseksi. Valtuuttaa FDIC:n siirtämään asianmukaiseksi ajaksi enintään tietyn prosenttiosuuden rahaston arvostusperusteesta pankkien vakuutusrahaston ja vakaus- ja lisäeläkerahastojen välillä, jos se on tarpeen siirron vastaanottavan rahaston määrätyn varantosuhteen saavuttamiseksi tai ylläpitämiseksi. Muuttaa FDIA:ta siten, että FDIC valtuutetaan määräämään kertaluonteinen erityinen SAIF:n pääomitusarvio. Uudelleenmuotoillaan kunkin talletussuojarahaston varantosuhde siten, että tavoitesumman sijasta vahvistetaan vähimmäismäärä. Annetaan FDIC:n hallitukselle valtuudet alentaa puolivuosittaisia maksuja, jos vakuutusrahaston varantosuhde on yhtä suuri tai suurempi kuin sen vähimmäismääräinen varantosuhde. Velvoittaa, että vakuutusmaksut on käytettävä ensisijaisesti vakuutusrahastojen tarkoituksiin eikä niitä saa käyttää perusteettomasti muihin tarkoituksiin. Muuttaa FHLBA:ta siten, että se sisällyttää FICO-arviointivallan piiriin tietyt SAIF:n jäsenet sekä BIF:n jäsenet, joiden talletuksia käsitellään SAIF:n vakuuttamina. Muutetaan FDIA:ta siten, että kumotaan kaikkien vakuutettujen talletusvakuutusrahastojen (mukaan lukien Vakuutus- ja lisäeläkevakuutusrahasto) vähimmäismaksuvaatimukset.</w:t>
      </w:r>
    </w:p>
    <w:p>
      <w:r>
        <w:rPr>
          <w:b/>
        </w:rPr>
        <w:t xml:space="preserve">Tulos</w:t>
      </w:r>
    </w:p>
    <w:p>
      <w:r>
        <w:t xml:space="preserve">Federal Deposit Insurance Corporation Regulatory Flexibility Act of 1995 (vuoden 1995 laki sääntelyn joustavuudesta)</w:t>
      </w:r>
    </w:p>
    <w:p>
      <w:r>
        <w:rPr>
          <w:b/>
        </w:rPr>
        <w:t xml:space="preserve">Esimerkki 6.3851</w:t>
      </w:r>
    </w:p>
    <w:p>
      <w:r>
        <w:t xml:space="preserve">Muuttaa Internal Revenue Code -lakia siten, että tietyt pienyritysten veronmaksajat vapautetaan suoriteperusteisen kirjanpitomenetelmän ja varastojen käyttöä koskevista vaatimuksista. Sallii tällaisten veronmaksajien käyttää kassaperusteista kirjanpitomenetelmää, jos ne täyttävät bruttotulotestin eivätkä harjoita maataloutta yrityksenä. Korottaa bruttotulotestin määrän 10 miljoonaan dollariin (nykyisin 5 miljoonaa dollaria) ja sallii vuosittaisen inflaatiotarkistuksen tähän määrään.</w:t>
      </w:r>
    </w:p>
    <w:p>
      <w:r>
        <w:rPr>
          <w:b/>
        </w:rPr>
        <w:t xml:space="preserve">Tulos</w:t>
      </w:r>
    </w:p>
    <w:p>
      <w:r>
        <w:t xml:space="preserve">Lakiehdotus vuoden 1986 Internal Revenue Code of 1986 -lain muuttamiseksi siten, että laajennetaan kassaperusteisen kirjanpitomenetelmän saatavuutta pienyrityksille, ja muihin tarkoituksiin.</w:t>
      </w:r>
    </w:p>
    <w:p>
      <w:r>
        <w:rPr>
          <w:b/>
        </w:rPr>
        <w:t xml:space="preserve">Esimerkki 6.3852</w:t>
      </w:r>
    </w:p>
    <w:p>
      <w:r>
        <w:t xml:space="preserve">Airline Passenger Fair Treatment Act of 2001 - Muuttaa liittovaltion ilmailulainsäädäntöä tarkistamalla säännöksiä, joilla kielletään lentoliikenteen harjoittajia, ulkomaisia lentoliikenteen harjoittajia tai lipunmyyjiä käyttämästä epäterveitä tai harhaanjohtavia käytäntöjä tai epäterveitä kilpailumenetelmiä lentoliikenteessä. Kielto ulotetaan koskemaan kaikkia lentoliikenteen harjoittajan tai ulkomaisen lentoliikenteen harjoittajan toimia, jotka: (1) ei anna kuluttajalle mahdollisuutta tutustua kaikkiin niiden tarjoamien lentoliikennepalvelujen hintoihin riippumatta siitä, mitä tekniikkaa tai muuta menetelmää kuluttaja käyttää hintojen saamiseksi; 2) ei anna lentoliikenteen harjoittajan matkustajalle täsmällistä selvitystä lennon viivästymisen, peruuttamisen tai lipun mukaisesta reitistä poikkeamisen syistä; tai (3) kieltää lentoliikennettä ostavaa henkilöä (mukaan lukien julkisyhteisö) käyttämästä vain osaa ostetusta lentoliikenteestä (mukaan lukien ostetun lentoliikenteen käyttäminen vain yhdensuuntaiseen matkaan edestakaisen matkan sijasta) tai perii lisämaksun tällaiselta henkilöltä tai lipunmyyjältä, joka on myynyt lentoliikenteen tällaiselle henkilölle, tai perii siitä lisämaksun.Kielletään lentoliikenteen harjoittajaa tai ulkomaista lentoliikenteen harjoittajaa jättämästä lipunvälittäjän toimeksiannon irtisanomisen, peruuttamisen, uusimatta jättämisen tai kilpailuolosuhteiden olennaisen muutoksen yhteydessä toimittamatta lipunvälittäjälle seuraavia tietoja (1) kirjallista ilmoitusta ja täydellistä selvitystä toimenpiteen syistä viimeistään 90. päivänä ennen toimenpidettä, ja 2) vähintään 60 päivää aikaa korjata kaikki ilmoituksessa esitetyt puutteet. Vapauttaa lentoliikenteen harjoittajan tästä vaatimuksesta ainoastaan maksukyvyttömyystapauksissa, velkojien hyväksi tapahtuvan luovutuksen, konkurssin tai nimityksen perusteella maksamatta olevien summien maksamisen laiminlyönnin yhteydessä.Tarkistaa osavaltioiden, paikallisten ja alueellisten lakien tai asetusten, jotka liittyvät lentoliikenteen harjoittajan tarjoaman lentoliikenteen hintaan, reittiin tai palvelutasoon, ensisijaisuutta. Rajoitetaan etuosto-oikeus koskemaan sellaista lakia tai asetusta, jolla suoraan määrättäisiin hinnasta, reitistä tai palvelutasosta.Ohjaa liikenneministeriä antamaan asetuksia liittovaltion vähimmäisvaatimusten vahvistamiseksi elvytys-, ensiapu- ja ensiapuvälineille ja -tarvikkeille, jotka on kuljetettava lentoliikenteen harjoittajan liikennöimässä ilma-aluksessa, joka kykenee kuljettamaan vähintään 30 matkustajaa.Kielletään lentoliikenteen harjoittajaa tai ulkomaista lentoliikenteen harjoittajaa estämästä tai estämästä (mukaan lukien avustamatta jättäminen) matkustajaa poistumasta ilma-aluksesta, jos: (1) ilma-alus on pysäköity lentoaseman terminaaliportille, josta on pääsy asematasolle tai muihin tiloihin, joiden kautta matkustajat tavanomaisesti nousevat koneeseen ja poistuvat koneesta; (2) kyseinen ilma-alus on ollut portilla yli tunnin aikataulun mukaista lähtöaikaa myöhässä; ja (3) lennonjohtoviranomaiset eivät ole ilmoittaneet ilma-aluksen päällikölle, että ilma-alus voidaan vapauttaa lähtöön 15 minuutin kuluessa.</w:t>
      </w:r>
    </w:p>
    <w:p>
      <w:r>
        <w:rPr>
          <w:b/>
        </w:rPr>
        <w:t xml:space="preserve">Tulos</w:t>
      </w:r>
    </w:p>
    <w:p>
      <w:r>
        <w:t xml:space="preserve">Luodaan kansallinen politiikka, joka koskee kuluttajien oikeudenmukaista peruskohtelua lentomatkustajia kohtaan.</w:t>
      </w:r>
    </w:p>
    <w:p>
      <w:r>
        <w:rPr>
          <w:b/>
        </w:rPr>
        <w:t xml:space="preserve">Esimerkki 6.3853</w:t>
      </w:r>
    </w:p>
    <w:p>
      <w:r>
        <w:t xml:space="preserve">Civil Asset Forfeiture Reform Act - Muuttaa liittovaltion oikeudellista säännöstöä siten, että tulli- ja verovapautuksen ulkopuolelle jätetään vahingonkorvausvaatimusmenettelyjen yhteydessä vaatimus, joka perustuu tavaroiden tai kauppatavaroiden (mukaan lukien kiinteä omaisuus) huolimattomaan tuhoamiseen, vahingoittamiseen tai katoamiseen tulli- tai muun lainvalvontaviranomaisen hallussa ollessa. Pidentää määräaikaa, jonka kuluessa vaatimukset on esitettävä tietyissä esineoikeudellisissa menettelyissä. Muuttaa vuoden 1930 tullilakia siten, että:  (1) kaikissa kanteissa tai oikeudenkäynneissä, jotka on nostettu sellaisen aluksen, ajoneuvon, ilma-aluksen, kauppatavaran tai matkatavaran menettämiseksi, joka on takavarikoitu tuontitullien tai tonniston kantamista koskevan lain säännösten nojalla, poikkeuksia lukuun ottamatta, ja sellaisen omaisuuden arvon takaisin saamiseksi, joka on menetetty tällaisen lain rikkomisen vuoksi, todistustaakka on hallituksella, jonka on osoitettava selvällä ja vakuuttavalla todisteella, että omaisuus on ollut menetetyksi tuomittavaa; (2) kuka tahansa tällaista omaisuutta vaativa henkilö voi milloin tahansa 60 päivän kuluessa takavarikkoilmoituksen ensimmäisestä julkaisupäivästä esittää vaatimuksen asianomaiselle tullivirkailijalle, joka toimittaa vaatimuksen U.Jos vaatimuksen (tai sellaisen muun lain säännöksen nojalla, jossa viitataan tullilainsäädännön takavarikointi-, menettämis- ja tuomitsemismenettelyihin, takavarikoitua omaisuutta koskevan vaatimuksen) esittävä henkilö ei pysty taloudellisesti hankkimaan edustusta, tuomioistuin voi nimittää asianajajan, jollei tietyistä vaatimuksista muuta johdu. Täsmennetään, että kantajalla on oikeus takavarikoidun omaisuuden välittömään luovuttamiseen, jos hallituksen jatkuva hallussapito aiheuttaisi kantajalle huomattavia vaikeuksia.  Määritellään menettelyt, jotka koskevat vapauttamispyyntöä, omaisuuden palauttamista ja aikaa, jonka kuluessa tuomioistuin tekee päätöksen palauttamista koskevasta vaatimuksesta. Asettaa oikeusministeriön omaisuuden takavarikointirahastossa olevat varat käytettäväksi tuomioistuimen myöntämien korvausten maksamiseen tariffilain mukaisten kantajien edustamisesta sellaisten henkilöiden takavarikointivaatimusten osalta, joilla ei ole taloudellisia mahdollisuuksia hankkia asianajajan edustusta.</w:t>
      </w:r>
    </w:p>
    <w:p>
      <w:r>
        <w:rPr>
          <w:b/>
        </w:rPr>
        <w:t xml:space="preserve">Tulos</w:t>
      </w:r>
    </w:p>
    <w:p>
      <w:r>
        <w:t xml:space="preserve">Siviilioikeudellisen omaisuuden menettämisen uudistamista koskeva laki (Civil Asset Forfeiture Reform Act)</w:t>
      </w:r>
    </w:p>
    <w:p>
      <w:r>
        <w:rPr>
          <w:b/>
        </w:rPr>
        <w:t xml:space="preserve">Esimerkki 6.3854</w:t>
      </w:r>
    </w:p>
    <w:p>
      <w:r>
        <w:t xml:space="preserve">District of Columbia Emergency Highway Relief Act - edellyttää, että liittovaltion osuus tiettyjen District of Columbiassa toteutettavien moottoritiehankkeiden kustannuksista varainhoitovuosina 1995 ja 1996 on enintään 100 prosenttia Districtin pyynnön mukaisesti.  Tukikelpoisia ovat hankkeet, jotka koskevat reittiä, jota on ehdotettu sisällytettäväksi kansalliseen valtatiejärjestelmään tai joka on nimetty osaksi kansallista valtatiejärjestelmää tai jolla on alueellista merkitystä ja jonka osalta Yhdysvallat on tai ennen 30. syyskuuta 1996 on velvollinen maksamaan liittovaltion osuuden ja jonka osalta Columbian piirikunta vahvistaa, että varoja ei ole riittävästi muun kuin liittovaltion osuuden maksamiseen kokonaisuudessaan. (3. pykälä) Vaatii piirikuntaa perustamaan 31. joulukuuta 1995 mennessä (yleisestä rahastostaan erillisen) moottoritierahaston, josta maksetaan liittovaltion moottoritieohjelman mukaiset kustannustenjakovaatimukset ja jonka avulla maksetaan takaisin korotettu liittovaltion osuus tukikelpoisten hankkeiden kustannuksista, jotka on maksettu tämän lain mukaisesti.  Rahasto muodostuu polttoaineveroista ja tarvittaessa moottoriajoneuvoveroista ja piirin perimistä maksuista saaduista tuloista. Vaatii, että piirikunta maksaa takaisin kunkin varainhoitovuoden 1996-1998 loppuun mennessä tällaisesta hankkeesta maksetun korotetun liittovaltion osuuden, tai liikenneministeri ei hyväksy yhtään liittovaltion tukea saavaa maantiehanketta piirikunnassa. Edellytetään, että Comptroller General tarkastaa ja raportoi kongressille vuosittain rahaston taloudellisesta tilasta ja toiminnasta. (4 §) Vaatii, että piirikunta:  (1) käsittelemään ja toteuttamaan nopeasti sopimukset liittovaltion valtatieohjelman toteuttamiseksi piirikunnassa; (2) perustamaan liittovaltion valtatiehankkeita varten riippumattoman uusiutuvan rahastotilin liittovaltion valtatiehankkeita toteuttavien urakoitsijoiden maksujen maksamiseksi nopeasti piirikunnassa; ja (3) varmistamaan, että tarvittava asiantuntemus ja voimavarat ovat käytettävissä tällaisten projektien suunnittelua, suunnittelua ja rakentamista varten. Valtuuttaa ministerin vaatimaan piirikunnalta hallinnollisia ja ohjelmallisia uudistuksia liittovaltion valtatieohjelman tehokkaan hallinnoinnin varmistamiseksi piirikunnassa.  edellyttää, että Comptroller General tarkastaa tämän jakson vaatimusten täytäntöönpanon ja raportoi siitä kongressille.</w:t>
      </w:r>
    </w:p>
    <w:p>
      <w:r>
        <w:rPr>
          <w:b/>
        </w:rPr>
        <w:t xml:space="preserve">Tulos</w:t>
      </w:r>
    </w:p>
    <w:p>
      <w:r>
        <w:t xml:space="preserve">District of Columbia Emergency Highway Relief Act</w:t>
      </w:r>
    </w:p>
    <w:p>
      <w:r>
        <w:rPr>
          <w:b/>
        </w:rPr>
        <w:t xml:space="preserve">Esimerkki 6.3855</w:t>
      </w:r>
    </w:p>
    <w:p>
      <w:r>
        <w:t xml:space="preserve">Muutetaan vuoden 1954 ydinenergialakia siten, että ydinalan sääntelykomissio velvoitetaan varmistamaan, että 50 mailin säteellä ydinvoimaloista sijaitseviin yksittäisiin koteihin ja julkisiin laitoksiin sijoitetaan kaliumjodiditablettivarastot, jotka riittävät tarjoamaan riittävän suojan kyseiselle väestölle.</w:t>
      </w:r>
    </w:p>
    <w:p>
      <w:r>
        <w:rPr>
          <w:b/>
        </w:rPr>
        <w:t xml:space="preserve">Tulos</w:t>
      </w:r>
    </w:p>
    <w:p>
      <w:r>
        <w:t xml:space="preserve">Vaaditaan Nuclear Regulatory Commissionia varmistamaan, että ydinvoimaloiden läheisyyteen on perustettu riittävät kaliumjodiditablettivarastot ja että niiden käyttöä varten on olemassa asianmukaiset suunnitelmat.</w:t>
      </w:r>
    </w:p>
    <w:p>
      <w:r>
        <w:rPr>
          <w:b/>
        </w:rPr>
        <w:t xml:space="preserve">Esimerkki 6.3856</w:t>
      </w:r>
    </w:p>
    <w:p>
      <w:r>
        <w:t xml:space="preserve">II osasto: Medicaren mielenterveysetuuden parantaminen - Muutetaan sosiaaliturvalain XVIII osastoa (Medicare) mielenterveysetuuden uudelleenjärjestelyä varten, mukaan lukien: (1) Medicaren A-osassa (sairaalavakuutus) katetaan sairaalahoitopalvelut, jotka on annettu ensisijaisesti mielisairauden tai päihteiden väärinkäytön diagnosoimiseksi tai hoitamiseksi enintään 60 päivän ajan vuoden aikana, sekä yksilölle annetut intensiiviset asumispalvelut enintään 120 päivän ajan vuoden aikana; (2) pienemmät omavastuuosuudet tietyistä avohoidon mielenterveys- ja päihdepalveluista; (3) luopuminen omavastuuosuudesta vakavasti mielenterveysongelmaiselle aikuiselle, vakavasti tunne-elämän häiriöistä kärsivälle lapselle tai vakavasta päihdehäiriöstä kärsivälle aikuiselle tai lapselle tarjottavien tapauskohtaisten palvelujen osalta; (4) tapauskohtaisten palvelujen tarjoaminen rajoittamattoman ajan tällaisille henkilöille; ja (5) Medicare-ohjelman B-osan (täydentävä sairausvakuutus) mukaisten tuotteiden ja palvelujen tarjoaminen mielenterveysongelmien tai tunne-elämän häiriöiden hoitamiseksi terveys- ja sosiaalipalveluministerin vahvistamien standardien mukaisesti.</w:t>
      </w:r>
    </w:p>
    <w:p>
      <w:r>
        <w:rPr>
          <w:b/>
        </w:rPr>
        <w:t xml:space="preserve">Tulos</w:t>
      </w:r>
    </w:p>
    <w:p>
      <w:r>
        <w:t xml:space="preserve">Vuoden 1999 kansallinen mielenterveyspoliittinen tasa-arvolaki (National Mental Health Parity Act of 1999)</w:t>
      </w:r>
    </w:p>
    <w:p>
      <w:r>
        <w:rPr>
          <w:b/>
        </w:rPr>
        <w:t xml:space="preserve">Esimerkki 6.3857</w:t>
      </w:r>
    </w:p>
    <w:p>
      <w:r>
        <w:t xml:space="preserve">Siinä säädetään koulutustuesta sellaisten liittovaltion lainvalvontaviranomaisten oikeutetuille huollettaville, jotka ovat saaneet surmansa tai vammautuneet tehtäviään suorittaessaan. Oikeuttaa tällaiset huollettavat saamaan tällaista tukea:  (1) yhden kuukauden jokaiselta vammautuneen virkamiehen palveluskuukaudelta (tai sen murto-osalta) enintään 45 kuukauteen asti; ja (2) enintään 45 kuukautta, jos virkamies on kuollut. Rajoittaa tällaisen avun käyttöajan ennen seuraavaa ajankohtaa, sen mukaan, kumpi niistä on myöhäisempi: (1) kymmenen vuotta upseerin kuolemasta tai pysyvästä ja täydellisestä työkyvyttömyydestä; tai (2) huollettavan 27-vuotispäivään. Ohjeistaa oikeusministeriön asettamaan huollettavan pyynnöstä saataville tiettyjä neuvontapalveluja ja tiedottamaan tällaisten palvelujen saatavuudesta. Säädetään tällaisesta avustusohjelmasta ja sen hyväksymisestä, vaatimuksista, lakkauttamisesta epätyydyttävän edistymisen tai käyttäytymisen vuoksi sekä taannehtivaa apua koskevasta erityissäännöstä.</w:t>
      </w:r>
    </w:p>
    <w:p>
      <w:r>
        <w:rPr>
          <w:b/>
        </w:rPr>
        <w:t xml:space="preserve">Tulos</w:t>
      </w:r>
    </w:p>
    <w:p>
      <w:r>
        <w:t xml:space="preserve">Lakiehdotus koulutusavun myöntämisestä sellaisten liittovaltion lainvalvontaviranomaisten huollettaville, jotka ovat kuolleet tai vammautuneet tehtäviään suorittaessaan.</w:t>
      </w:r>
    </w:p>
    <w:p>
      <w:r>
        <w:rPr>
          <w:b/>
        </w:rPr>
        <w:t xml:space="preserve">Esimerkki 6.3858</w:t>
      </w:r>
    </w:p>
    <w:p>
      <w:r>
        <w:t xml:space="preserve">Camp Safety Act of 2005 - Muuttaa vuoden 1938 Fair Labor Standards Act -lakia siten, että järjestäytyneiden leirien on noudatettava tiettyjä terveys- ja turvallisuusvaatimuksia, jotta ne voidaan vapauttaa vähimmäispalkkavaatimuksista.Ohjaa työministeriön valvomaan ja valvomaan vaatimusten noudattamista. Valtuuttaa osavaltioiden lait vain siltä osin kuin ne tarjoavat leiriläisille heikomman suojan.</w:t>
      </w:r>
    </w:p>
    <w:p>
      <w:r>
        <w:rPr>
          <w:b/>
        </w:rPr>
        <w:t xml:space="preserve">Tulos</w:t>
      </w:r>
    </w:p>
    <w:p>
      <w:r>
        <w:t xml:space="preserve">Järjestäytyneiden leirien vähimmäispalkasta vapautetun aseman asettaminen vuoden 1938 Fair Labor Standards Act -lain nojalla ehdoksi tiettyjen turvallisuusnormien noudattamiselle ja muihin tarkoituksiin.</w:t>
      </w:r>
    </w:p>
    <w:p>
      <w:r>
        <w:rPr>
          <w:b/>
        </w:rPr>
        <w:t xml:space="preserve">Esimerkki 6.3859</w:t>
      </w:r>
    </w:p>
    <w:p>
      <w:r>
        <w:t xml:space="preserve">No Child Left Behind Fairness Act of 2004 - Ohjaa opetusministeriä vaatimaan, että paikalliset opetusvirastot (LEA) ja osavaltion opetusvirastot (SEA) antavat kouluille ja LEA:ille mahdollisuuden pyytää uudelleentarkastelua päätöksestä, jonka mukaan ne eivät ole saavuttaneet riittävää vuosittaista edistymistä (AYP) lukuvuonna 2002-2003.Asettaa standardit tällaisille uudelleentarkasteluille ja ottaa huomioon myöhemmät asetukset ja ohjeet, joita sovelletaan AYP-arviointeihin vuoden 1965 Elementary and Secondary Education Actin, sellaisena kuin se on muutettuna vuoden 2001 No Child Left Behind Actillä, nojalla.Kielletään sihteeriä, SEA:ta tai LEA:ta ottamasta huomioon tämän lain nojalla tarkistettua, ei-AYP-määritystä vuosilta 2002-2003, jos koulu on saanut lopullisen AYP-määrityksen kyseiseltä lukuvuodelta, kun myöhemmin määritetään, onko koulu koulun parantamisen, korjaavien toimien tai uudelleenjärjestelyjen kohteena, koska se ei ole saavuttanut AYP:tä.</w:t>
      </w:r>
    </w:p>
    <w:p>
      <w:r>
        <w:rPr>
          <w:b/>
        </w:rPr>
        <w:t xml:space="preserve">Tulos</w:t>
      </w:r>
    </w:p>
    <w:p>
      <w:r>
        <w:t xml:space="preserve">Lakiehdotus, jossa säädetään niiden määritysten tarkistamisesta, jotka koskevat koulujen ja paikallisten oppilaitosten riittävää edistymistä lukuvuonna 2002-2003, ottaen huomioon näihin määrityksiin sovellettavat myöhemmät asetukset ja ohjeet, sekä muista tarkoituksista.</w:t>
      </w:r>
    </w:p>
    <w:p>
      <w:r>
        <w:rPr>
          <w:b/>
        </w:rPr>
        <w:t xml:space="preserve">Esimerkki 6.3860</w:t>
      </w:r>
    </w:p>
    <w:p>
      <w:r>
        <w:t xml:space="preserve">Hudson River Artists National Historical Park Act of 1993 - Perustetaan kansallispuistojärjestelmään kuuluva Thomas Cole National Historic Site, New York.  Valtuuttaa sisäministerin perustamaan Hudson River Artists National Historical Parkin tietyin edellytyksin. Täsmennetään, että:  (1) ministeri ei saa ryhtyä toimenpiteisiin puiston rajojen sisällä olevien osavaltion omistamien maiden ja rakenteiden osalta muutoin kuin tämän lain mukaisten yhteistyösopimusten kautta; ja (2) osavaltion metsäalueeseen kuuluvien maiden osalta tällaisten yhteistyösopimusten määräysten on oltava tiukasti New Yorkin osavaltion perustuslain asiaa koskevien säännösten mukaisia. Valtuuttaa sihteerin:  (1) antaa teknistä apua yhteistyötahoille alueen omaisuuden merkitsemistä, tulkintaa, restaurointia, säilyttämistä tai tulkintaa varten; ja (2) tehdä yhteistyösopimuksia alueen kulttuuri- ja luonnonhistorian tulkinnan suunnittelemiseksi ja koordinoimiseksi sekä Greene County Historical Societyn kanssa kirjaston ja tutkimuskeskuksen perustamiseksi alueelle. Ministeriä ohjataan toimittamaan tietyille kongressin valiokunnille alueen ja puiston yleinen hallintosuunnitelma. Valtuuttaa määrärahat.</w:t>
      </w:r>
    </w:p>
    <w:p>
      <w:r>
        <w:rPr>
          <w:b/>
        </w:rPr>
        <w:t xml:space="preserve">Tulos</w:t>
      </w:r>
    </w:p>
    <w:p>
      <w:r>
        <w:t xml:space="preserve">Hudson River Artists National Historical Park Act of 1993 (laki Hudson River Artists National Historical Parkista, 1993)</w:t>
      </w:r>
    </w:p>
    <w:p>
      <w:r>
        <w:rPr>
          <w:b/>
        </w:rPr>
        <w:t xml:space="preserve">Esimerkki 6.3861</w:t>
      </w:r>
    </w:p>
    <w:p>
      <w:r>
        <w:t xml:space="preserve">Muuttaa vuoden 1971 liittovaltion vaalikampanjalakia vähentääkseen niiden avustusten määrää, joita usean ehdokkaan poliittinen komitea (PAC) voi antaa edustajainhuoneen ehdokkaalle. Kielletään edustajainhuoneen yleisten vaalien avustukset muina kuin vaalivuosina. Asetetaan: 1) rajoitukset ja raportointivaatimukset sekamuotoisesta poliittisesta toiminnasta maksetuille summille ("pehmeä raha"); 2) vapaaehtoisten menojen rajoitukset edustajainhuoneen vaaleissa; ja 3) edustajainhuoneessa muiden kuin osavaltion alueella asuvien henkilöiden lahjoituksia koskevat rajoitukset. Kielletään edustajainhuoneen jäsenten vaalivuoden aikana lähettämät frankoidut massapostitukset. Edustajiston jäsenten on palautettava tai lahjoitettava hyväntekeväisyyteen käyttämättömät kampanjavarat.</w:t>
      </w:r>
    </w:p>
    <w:p>
      <w:r>
        <w:rPr>
          <w:b/>
        </w:rPr>
        <w:t xml:space="preserve">Tulos</w:t>
      </w:r>
    </w:p>
    <w:p>
      <w:r>
        <w:t xml:space="preserve">Muutetaan vuoden 1971 liittovaltion vaalikampanjalakia (Federal Election Campaign Act of 1971), jotta voidaan alentaa usean ehdokkaan poliittisen komitean edustajainhuoneen ehdokkaalle antamien avustusten enimmäismäärää ja muihin tarkoituksiin.</w:t>
      </w:r>
    </w:p>
    <w:p>
      <w:r>
        <w:rPr>
          <w:b/>
        </w:rPr>
        <w:t xml:space="preserve">Esimerkki 6.3862</w:t>
      </w:r>
    </w:p>
    <w:p>
      <w:r>
        <w:t xml:space="preserve">Määrää ministerin ottamaan tiettyjä muita Michiganin maita Sault Ste. Marie Tribe of Chippewa Indians of Michigan -heimon lukuun, jotta tämä heimo voisi korvata Charlotte Beach Lands -maita koskevat vaatimuksensa.Vaihtoehtoisten maiden siirron myötä yhteisön ja Sault Ste. Marie Triben kaikki Charlotte Beach Lands -maita koskevat vaatimukset raukeavat.</w:t>
      </w:r>
    </w:p>
    <w:p>
      <w:r>
        <w:rPr>
          <w:b/>
        </w:rPr>
        <w:t xml:space="preserve">Tulos</w:t>
      </w:r>
    </w:p>
    <w:p>
      <w:r>
        <w:t xml:space="preserve">Charlotte Beach Land Claims Settlement Act</w:t>
      </w:r>
    </w:p>
    <w:p>
      <w:r>
        <w:rPr>
          <w:b/>
        </w:rPr>
        <w:t xml:space="preserve">Esimerkki 6.3863</w:t>
      </w:r>
    </w:p>
    <w:p>
      <w:r>
        <w:t xml:space="preserve">Pascua Yaqui Mineral Rights Act of 2006 - Ohjaa sisäministeriä koordinoidusti Yhdysvaltain oikeusministerin kanssa ja Arizonan osavaltion suostumuksella hankkimaan pakkolunastuksen avulla kaikki osavaltion hallussa olevat maanalaiset oikeudet, omistusoikeudet ja intressit (mukaan lukien maanalaiset mineraaliintressit) tietyissä Pascua Yaqui -heimon omistamissa, Arizonan Liman piirikunnassa sijaitsevissa maa-alueissa sekä osavaltion hallussa olevat intressit tietyissä heimon puolesta hallinnassa olevissa maa-alueissa. Edellytyksenä tällaiselle hankinnalle on, että heimo suostuu korvaamaan ministeriölle kaikki asiaan liittyvät kustannukset täysimääräisesti.Ministeri velvoitetaan myös siirtämään heimon hyväksi tiettyihin muihin lohkoihin liittyvät maanalaiset oikeudet, omistusoikeudet ja intressit, jotka aiemmin oli varattu Yhdysvalloille. Velvoittaa heimoa maksamaan ainoastaan tällaisten maanalaisten oikeuksien, omistusoikeuksien ja etujen arviointiin, tarkasteluun ja siirtoon liittyvät transaktiokustannukset.</w:t>
      </w:r>
    </w:p>
    <w:p>
      <w:r>
        <w:rPr>
          <w:b/>
        </w:rPr>
        <w:t xml:space="preserve">Tulos</w:t>
      </w:r>
    </w:p>
    <w:p>
      <w:r>
        <w:t xml:space="preserve">Pascua Yaqui -heimon omistamien maa-alueiden ja heimolle uskottujen maa-alueiden maanalaisten mineraalioikeuksien hankkiminen ja muut tarkoitukset.</w:t>
      </w:r>
    </w:p>
    <w:p>
      <w:r>
        <w:rPr>
          <w:b/>
        </w:rPr>
        <w:t xml:space="preserve">Esimerkki 6.3864</w:t>
      </w:r>
    </w:p>
    <w:p>
      <w:r>
        <w:t xml:space="preserve">Sallii sekä sotilaseläkkeen että veteraanien työkyvyttömyyskorvauksen saamisen minkä tahansa palvelukseen liittyvän työkyvyttömyyden osalta (nykyisen lain mukaan vain vähintään 50 prosentin työkyvyttömyys). Kumoaa säännökset, joiden mukaan tällaisten korvausten täysimääräinen samanaikainen saaminen alkaa asteittain 31. joulukuuta 2013 asti.Mahdollistaa veteraanien työkyvyttömyyskorvauksen ja joko sotilaseläkkeen tai taisteluihin liittyvän erityispalkan täysimääräisen samanaikaisen saamisen niille henkilöille, jotka ovat jääneet eläkkeelle tai eronneet asepalveluksesta palvelukseen liittyvän työkyvyttömyyden vuoksi.Kumoaa tietyt säännökset, jotka edellyttävät huollettavuus- ja korvauskorvauksina maksettujen määrien kuittaamista sellaisten entisten sotilashenkilöiden eloonjääneiden puolisoiden elinkoroista, joilla on oikeus sotilaseläkkeeseen tai joilla olisi oikeus eläkkeelle jäämisen yhteydessä maksettavaan eläkkeeseen, elleivät he olisi alle 60-vuotiaita.Kielletään vaatimasta tiettyjen SBP:n edunsaajille aiemmin maksettujen määrien palauttamista eläkkeenpalautuksen muodossa.Kumotaan asianomaisen sotilasministeriön sihteerin valinnainen valtuus (ja vaaditaan sen sijaan) maksaa elinkorko jäsenen huollettavana oleville lapsille, jos eloonjääneellä puolisolla ei ole oikeutta elinkorkoon.Ohjaa asianomaista ministeriä palauttamaan elinkorvauskelpoisuuden sellaiselle eloonjääneelle puolisolle, joka on aiemmin suostunut siirtämään elinkorvauskelpoisuuden jäsenen eloonjääneelle lapselle tai lapsille.Poistaa vaatimuksen, jonka mukaan aktiivipalveluspäivien tai aktiivipalveluspäivien, joita käytetään alentamaan vähimmäisikää, jolla reservin jäsen voi jäädä eläkkeelle muun kuin säännönmukaisen palveluksen (reservin) vuoksi, on tapahduttava saman varainhoitovuoden aikana.</w:t>
      </w:r>
    </w:p>
    <w:p>
      <w:r>
        <w:rPr>
          <w:b/>
        </w:rPr>
        <w:t xml:space="preserve">Tulos</w:t>
      </w:r>
    </w:p>
    <w:p>
      <w:r>
        <w:t xml:space="preserve">Muutetaan Yhdysvaltojen lakikokoelman (United States Code) 10 osastoa siten, että laajennetaan oikeutta sotilaseläkkeen ja veteraanien työkyvyttömyyskorvauksen samanaikaiseen saamiseen siten, että se kattaa myös 61 luvun mukaiset työkyvyttömyyseläkeläiset, koordinoidaan taisteluihin liittyvän erityiskorvauksen ja samanaikaisen saamisen kelpoisuutta, poistetaan SBP:n leskeneläkkeen vähentäminen huolto- ja korvauskorvauksilla ja parannetaan reservin osien aktiivipalveluksessa olevien tai aktiivipalvelusta suorittavien reserviläisten mahdollisuuksia saada hyvitystä tällaisesta palveluksesta määritettäessä oikeutta saada varhaiseläkettä muusta kuin säännönmukaisesta palveluksesta.</w:t>
      </w:r>
    </w:p>
    <w:p>
      <w:r>
        <w:rPr>
          <w:b/>
        </w:rPr>
        <w:t xml:space="preserve">Esimerkki 6.3865</w:t>
      </w:r>
    </w:p>
    <w:p>
      <w:r>
        <w:t xml:space="preserve">Hart Mountain Transfer Act of 1998 - Siirtää hallinnollisen toimivallan tiettyihin Lake Countyssa, Oregonissa, sijaitseviin maihin, jotka sijaitsevat Hart Mountain National Antelope Refuge -suojelualueeseen rajoittuen tai sen sisällä, Bureau of Land Managementilta (BLM) U.S. Fish and Wildlife Servicelle.  Sisältää siirrettyjä maita suojelualueella. BLM:n on säilytettävä toimivalta tietyillä suojelualueen eteläpuolella sijaitsevilla mailla, jotka on määritelty yhteishallinnoitaviksi.  Vaaditaan, että näitä Guano Creek Wilderness Study Area -alueella sijaitsevia maita hoidetaan niiden arvojen säilyttämiseksi, joiden vuoksi alue on nimetty. Siirretään Fish and Wildlife Serviceltä BLM:lle hallinnollinen toimivalta muilla määritellyillä mailla, jotka sijaitsevat suojelualueen vieressä tai sen sisällä.  Poistaa kyseiset maat turvapaikan piiristä ja nimeää ne julkisiksi maiksi.</w:t>
      </w:r>
    </w:p>
    <w:p>
      <w:r>
        <w:rPr>
          <w:b/>
        </w:rPr>
        <w:t xml:space="preserve">Tulos</w:t>
      </w:r>
    </w:p>
    <w:p>
      <w:r>
        <w:t xml:space="preserve">Hart Mountain Transfer Act of 1998</w:t>
      </w:r>
    </w:p>
    <w:p>
      <w:r>
        <w:rPr>
          <w:b/>
        </w:rPr>
        <w:t xml:space="preserve">Esimerkki 6.3866</w:t>
      </w:r>
    </w:p>
    <w:p>
      <w:r>
        <w:t xml:space="preserve">SISÄLLYSLUETTELO:      I osasto: II osasto: Sosiaaliturvan rahastojen suojelu ja säilyttäminen I osasto: Sosiaaliturvalain II osaston (vanhuus-, eloonjäämis- ja työkyvyttömyysvakuutus) (OASDI) muuttaminen siten, että poistetaan rajoitus, joka koskee ulkopuolisten tulojen määrää, jonka eläkeiän saavuttaneet edunsaajat voivat ansaita (ansiotesti) ilman, että etuuksia vähennetään. II osasto: Sosiaaliturvarahastojen suojelu ja säilyttäminen - laki sosiaaliturvarahastojen suojelusta ja säilyttämisestä - julistaa, että kongressi vahvistaa tukevansa vuoden 1990 Omnibus Budget Reconciliation Act -lain 13301 §:ää, jossa säädetään, että sosiaaliturvarahastojen tuloja ja maksuja ei oteta huomioon presidentin esittämässä talousarviossa, kongressin talousarviossa eikä vuoden 1985 tasapainotettua talousarviota ja hätätilanteessa tapahtuvaa alijäämän valvontaa koskevassa laissa (Gramm-Rudman-Hollings Act). (Sec. 203) Muutetaan vuoden 1974 kongressin talousarviolakia siten, että senaatissa julistetaan epäkäytännölliseksi kaikki talousarviota koskevat samanaikaiset päätöslauselmat (tai päätöslauselmiin tehdyt tarkistukset tai konferenssiraportit), jotka ovat ristiriidassa vuoden 1990 talousarvion täytäntöönpanoa koskevan lain (Budget Enforcement Act of 1990) 13301 §:n kanssa. Senaatin työjärjestys kieltää sellaisen samanaikaisen budjettipäätöslauselman (tai sitä koskevan tarkistuksen tai konferenssiraportin) käsittelyn, joka aiheuttaisi tai lisäisi talousarvion alijäämää minkä tahansa varainhoitovuoden osalta. Tekee senaatissa kielletyksi käsitellä lakiehdotusta, yhteistä päätöslauselmaa, tarkistusta, esitystä tai konferenssiraporttia, jos raportoidun lakiehdotuksen tai päätöslauselman hyväksyminen, tarkistuksen hyväksyminen ja hyväksyminen tai lakiehdotuksen tai päätöslauselman hyväksyminen konferenssiraportissa suositellussa muodossa aiheuttaisi tai lisäisi talousarvion alijäämää minkä tahansa varainhoitovuoden osalta.  jättää tällaisen työjärjestyspuheenvuoron soveltamatta sosiaaliturvan uudistusta koskevaan lainsäädäntöön, jolla suojellaan sosiaaliturvajärjestelmää maksukyvyttömyydeltä ja säilytetään etuudet edunsaajille luvatulla tavalla. Sallii senaatin luopua tämän osaston mukaisista työjärjestyspuheenvuoroista tai keskeyttää ne vain kolmen viidesosan enemmistöllä.  Samaa enemmistöä tarvitaan, jotta tällaisista työjärjestyspuheenvuoroista tehtyyn päätökseen tehty valitus voidaan hyväksyä. (204 §) Edellytetään, että kaikissa liittovaltion tai kongressin talousarvion ylijäämää tai alijäämää koskevissa liittovaltion hallituksen virallisissa selvityksissä ei oteta huomioon sosiaaliturvalain II osaston ja siihen liittyvien verolain (Internal Revenue Code) säännösten mukaisten liittovaltion vanhuus- ja eloonjääneiden rahaston ja liittovaltion työkyvyttömyysvakuutusrahaston menoja ja tuloja.  Vaaditaan, että tällaiset menot ja tulot esitetään erillisissä sosiaaliturvan talousarvioasiakirjoissa. (205 §) Vaatii, että presidentin talousarvio noudattaa tiettyjä kongressin talousarviosääntöjä. III osasto: Saving Social Security First - Vaatii, että sosiaaliturvan ulkopuolisista talousarvion ylijäämistä varainhoitovuosina 2001-2009 siirretään sosiaaliturvan rahastoihin tietyt määrät näiden rahastojen ylijäämien lisäksi. (302 kohta) Senaatin mielestä, jos talousarvion ylijäämä on tulevina vuosina suurempi kuin tällä hetkellä ennustettu ylijäämä, olisi vakavasti harkittava, että enemmän ylijäämää ohjattaisiin sosiaaliturvan rahastojen vahvistamiseen.</w:t>
      </w:r>
    </w:p>
    <w:p>
      <w:r>
        <w:rPr>
          <w:b/>
        </w:rPr>
        <w:t xml:space="preserve">Tulos</w:t>
      </w:r>
    </w:p>
    <w:p>
      <w:r>
        <w:t xml:space="preserve">Lakiehdotus sosiaaliturvan ansiotestin poistamiseksi eläkeiän saavuttaneilta henkilöiltä, sosiaaliturvarahastojen suojelemiseksi ja säilyttämiseksi sekä muihin tarkoituksiin.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docId:BEF8296DD1BC60FB4077F21328952C0A</keywords>
  <dc:description>generated by python-docx</dc:description>
  <lastModifiedBy/>
  <revision>1</revision>
  <dcterms:created xsi:type="dcterms:W3CDTF">2013-12-23T23:15:00.0000000Z</dcterms:created>
  <dcterms:modified xsi:type="dcterms:W3CDTF">2013-12-23T23:15:00.0000000Z</dcterms:modified>
  <category/>
</coreProperties>
</file>