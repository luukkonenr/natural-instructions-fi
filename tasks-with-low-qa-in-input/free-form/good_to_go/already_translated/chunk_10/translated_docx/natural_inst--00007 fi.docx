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6.947</w:t>
      </w:r>
    </w:p>
    <w:p>
      <w:r>
        <w:t xml:space="preserve">Computer Security Enhancement Act of 1997 - Muuttaa National Institute of Standards and Technology Act -lakia siten, että National Institute of Standards and Technology velvoitetaan täyttämään tietokonestandardeja koskevan ohjelman mukaiset velvollisuutensa:  (1) yksityisen sektorin pyynnöstä avustamaan vapaaehtoisten yhteentoimivien standardien, suuntaviivojen ja niihin liittyvien menetelmien ja tekniikoiden laatimisessa, jotta voidaan helpottaa ja nopeuttaa sellaisten muiden kuin liittovaltion julkisten avainten hallintainfrastruktuurien perustamista, joita voidaan käyttää viestintään liittovaltion hallituksen kanssa ja liiketoimien suorittamiseen liittovaltion hallituksen kanssa; ja (2) avustamaan liittovaltion virastoja tietokoneverkkojen suojaamisessa ja koordinoimaan liittovaltion toimia liittovaltion tietokonejärjestelmiin kohdistuvaan luvattomaan pääsyyn liittovaltion tietokonejärjestelmiin.  Instituutin edellytetään suorittavan arviointeja ja testejä seuraavista:  (1) tietotekniikan tietoturvaheikkouksien arvioimiseksi ja 2) kaupallisesti saatavilla olevien tietoturvatuotteiden soveltuvuuden arvioimiseksi liittovaltion virastojen käyttöön tietokonejärjestelmien arkaluonteisten tietojen suojaamiseksi. (5 §) Instituutin edellytetään toteuttavan tiettyjä toimia yhtenäisten standardien ja ohjeiden kehittämiseksi kustannustehokkaaseen turvallisuuteen ja yksityisyyden suojaan liittyvien arkaluonteisten tietojen suojaamiseksi tietyissä liittovaltion tietokonejärjestelmissä. (Sec. 6) Ohjaa instituuttia pyytämään tietokonejärjestelmien turvallisuuden ja yksityisyyden suojan neuvoa-antavan lautakunnan suosituksia standardeista ja suuntaviivoista, jotka harkitaan toimitettavaksi kauppaministerille. Valtuutetaan erilliset määrärahat varainhoitovuosille 1998 ja 1999, jotta lautakunta voi tunnistaa tietoturvaan, yksityisyyden suojaan ja salaukseen liittyviä uusia kysymyksiä ja kutsua koolle julkisia kokouksia näistä aiheista, vastaanottaa esityksiä ja julkaista raportteja, tiivistelmiä ja yhteenvetoja näistä aiheista julkista jakelua varten. (7 §) Kielletään instituuttia julkaisemasta, panemasta täytäntöön tai muulla tavoin hyväksymästä standardeja tai toteuttamasta toimia tai toimintalinjoja sellaisten salausstandardien liittovaltion käyttöön ottamiseksi, joita edellytetään käytettäväksi muissa kuin liittovaltion hallituksen tietokonejärjestelmissä. (8 §) Tarkistetaan tiettyjä vaatimuksia, mukaan lukien luvan antaminen (nykyisin vaatimus) instituutille (nykyisin vaatimus) käyttää tutkimuksen ja tutkimusten suorittamiseksi kansallisen turvallisuusviraston (National Security Agency) kehittämiä tietokonejärjestelmien turvallisuutta koskevia suuntaviivoja. (Sec. 9) Muutetaan vuoden 1987 tietoturvalakia (Computer Security Act of 1987) tarkistamalla liittovaltion tietokonejärjestelmien turvallisuuskoulutusta koskevia vaatimuksia siten, että koulutuksessa on painotettava arkaluonteisten tietojen suojaamista liittovaltion tietokannoissa ja liittovaltion tietokonesivustoilla, joihin on pääsy julkisten verkkojen kautta. (Sec. 10) Myönnetään varainhoitovuosien 1998 ja 1999 määrärahat korkeakoulujen tietoturvaopiskelijoiden tukemiseen tarkoitettuja apurahoja varten. (Sec. 11) Edellytetään, että kansallisen tiedeakatemian kansallinen tutkimusneuvosto (National Research Council of the National Academy of Sciences) tekee tutkimuksen julkisista avaininfrastruktuureista.  Myönnetään määrärahat tutkimuksen toteuttamiseen. (Sec. 12) Ohjaa teknologia-asioista vastaavaa kauppaministeriön alivaltiosihteeriä:  (1) edistämään salaussovellusten ja niihin liittyvien tekniikoiden laajempaa käyttöä kansallisen tietoinfrastruktuurin turvallisuuden parantamiseksi; (2) perustamaan keskitetyn tiedonvälityskeskuksen, jonka avulla liittovaltion hallitus voi kerätä ja levittää yleisölle tietoa tietoturvauhkia koskevan tietoisuuden lisäämiseksi; (3) edistää sellaisen kansallisen, standardeihin perustuvan infrastruktuurin kehittämistä, jota tarvitaan luottamuksellisuutta ja todentamista koskevien salaustekniikoiden kaupallisen ja yksityisen käytön tukemiseksi; ja (4) perustaa digitaalisia allekirjoituksia käsittelevä kansallinen poliittinen paneeli, joka toimii foorumina, jossa tutkitaan kaikkia asiaankuuluvia tekijöitä, jotka liittyvät yhtenäisiin standardeihin perustuvan kansallisen digitaalisten allekirjoitusten infrastruktuurin kehittämiseen, joka mahdollistaa digitaalisten allekirjoitusjärjestelmien laajan saatavuuden ja käytön.</w:t>
      </w:r>
    </w:p>
    <w:p>
      <w:r>
        <w:rPr>
          <w:b/>
        </w:rPr>
        <w:t xml:space="preserve">Tulos</w:t>
      </w:r>
    </w:p>
    <w:p>
      <w:r>
        <w:t xml:space="preserve">Tietoturvan parantamista koskeva vuoden 1997 laki</w:t>
      </w:r>
    </w:p>
    <w:p>
      <w:r>
        <w:rPr>
          <w:b/>
        </w:rPr>
        <w:t xml:space="preserve">Esimerkki 6.948</w:t>
      </w:r>
    </w:p>
    <w:p>
      <w:r>
        <w:t xml:space="preserve">National Fish and Wildlife Foundation Establishment Act Amendments of 1998 - Muuttaa National Fish and Wildlife Foundationin perustamislakia National Fish and Wildlife Foundationin hallituksen jäsenten määrän lisäämiseksi.  Perustetaan neljä johtajaa, joilla on kokemusta valtamerten ja rannikkovarojen suojelusta, ja lisätään valtameristä ja ilmakehästä vastaava kauppaministeriön alivaltiosihteeri äänioikeudettomaksi jäseneksi. Laajentaa säätiön valtuuksia siten, että siihen sisältyy oikeus:  (1) sijoittaa ja tallettaa liittovaltion varoja; ja 2) myöntää liittovaltion varoja yksityisten maanomistajien kanssa tehtäviin sopimuksiin kalojen, luonnonvaraisten eläinten ja kasvien sekä luonnonvarojen ennallistamiseksi ja parantamiseksi julkisilla ja yksityisillä mailla. Tarkistetaan tiettyjä rajoituksia, jotka koskevat liittovaltion varojen käyttöä säätiön hankkiessa osuuksia kiinteään omaisuuteen, siirtäessä tai myöntäessä tällaisia varoja toiselle kiinteää omaisuutta varten, jotta tällaiset toimet voidaan sallia, jos säätiö ilmoittaa suunnitellusta toiminnasta sille liittovaltion virastolle, joka hallinnoi ohjelmaa, jonka nojalla varat myönnettiin, eikä virasto vastusta ehdotettua toimintaa tietyn määräajan kuluessa. Poistetaan rajoitus, joka koskee valtion tai paikallisten yksiköiden suorittamaa säätiön maa-alueiden pakkolunastusta.  Kielletään säätiön avustusten käyttö oikeudenkäynteihin, toimiin, joilla pyritään vaikuttamaan kongressin käsiteltävänä olevaan lainsäädäntöön, tai toimiin, jotka liittyvät susien tai harmaakarhujen istuttamiseen Idahoon, Montanaan, Utahiin tai Wyomingiin. Jatketaan säätiön määrärahojen hyväksymistä varainhoitovuoteen 1999. Kumoaa säännöksen, jonka mukaan tämän lain nojalla hyväksytyt määrät ovat säätiölle muiden liittovaltion lakien nojalla myönnettyjen määrien lisäksi.</w:t>
      </w:r>
    </w:p>
    <w:p>
      <w:r>
        <w:rPr>
          <w:b/>
        </w:rPr>
        <w:t xml:space="preserve">Tulos</w:t>
      </w:r>
    </w:p>
    <w:p>
      <w:r>
        <w:t xml:space="preserve">Kansallisen kala- ja villieläinsäätiön perustamista koskeva vuoden 1998 laki (National Fish and Wildlife Foundation Establishment Act Amendments of 1998).</w:t>
      </w:r>
    </w:p>
    <w:p>
      <w:r>
        <w:rPr>
          <w:b/>
        </w:rPr>
        <w:t xml:space="preserve">Esimerkki 6.949</w:t>
      </w:r>
    </w:p>
    <w:p>
      <w:r>
        <w:t xml:space="preserve">Border Infrastructure and Technology Modernization Act of 2007 - Ohjaa sisäisen turvallisuuden ministeriön (DHS) raja- ja liikenneturvallisuudesta vastaavaa alivaltiosihteeriä (Under Secretary for Border and Transportation Security): (1) lisäämään vuosina FY2008-FY2012 DHS:n maahanmuutto- ja tullilaitoksen (Bureau of Immigration and Customs Enforcement) agenttien ja tarkastajien määrää; ja (2) tarjoamaan näille agenteille ja tarkastajille uutta teknologiakoulutusta, joka on hyväksyttävällä tasolla Yhdysvaltojen rajojen suojelemiseksi.Ohjaa General Services Administrationin (GSA) hallintovirkamiestä päivittämään ja toimittamaan kongressille Port of Entry Infrastructure Assessment Study -selvityksen.Ohjaa alivaltiosihteeriä laatimaan vuosittain kansallisen maarajojen turvallisuussuunnitelman, joka sisältää haavoittuvuusarvioinnin jokaisesta Yhdysvaltain pohjois- ja etelärajoilla sijaitsevasta maahantulosatamasta, ja toimittamaan sen kongressille. Valtuuttaa alivaltiosihteerin perustamaan yhden tai useamman satamien turvallisuuskoordinaattorin tällaisiin maahantulosatamiin.Ohjaa Yhdysvaltojen tulli- ja rajavartiolaitoksen komissaarin (United States Customs and Border Protection, DHS): (1) laatimaan suunnitelman tulli- ja kauppakumppanuuden terrorisminvastaisten ohjelmien laajentamiseksi Yhdysvaltojen pohjois- ja etelärajoilla; ja (2) perustamaan demonstraatio-ohjelman, jonka tarkoituksena on kehittää yhteistyössä toimiva kaupan turvallisuusjärjestelmä toimitusketjun turvallisuuden parantamiseksi.Ohjaa alivaltiosihteeriä toteuttamaan teknologian demonstraatio-ohjelman, jonka tarkoituksena on testata ja arvioida uusia maahantulosatamatekniikoita, jotka parantavat maahantulosatamatarkastuksia ja joukkotuhoaseiden havaitsemista, ja kouluttaa henkilöstöä niiden käyttöön.</w:t>
      </w:r>
    </w:p>
    <w:p>
      <w:r>
        <w:rPr>
          <w:b/>
        </w:rPr>
        <w:t xml:space="preserve">Tulos</w:t>
      </w:r>
    </w:p>
    <w:p>
      <w:r>
        <w:t xml:space="preserve">Lakiehdotus määrärahojen myöntämisestä raja- ja liikenneturvallisuushenkilöstöä ja -teknologiaa varten sekä muihin tarkoituksiin.</w:t>
      </w:r>
    </w:p>
    <w:p>
      <w:r>
        <w:rPr>
          <w:b/>
        </w:rPr>
        <w:t xml:space="preserve">Esimerkki 6.950</w:t>
      </w:r>
    </w:p>
    <w:p>
      <w:r>
        <w:t xml:space="preserve">Child Health Care Quality Research Research Improvement Act - Ohjaa terveysministeriön myöntämään vuosittain vähintään kymmenen apurahaa tukikelpoisille julkisille tai voittoa tavoittelemattomille yksityisille yhteisöille maantieteellisesti erilaisissa paikoissa eri puolilla Yhdysvaltoja tutkimuskoulutusohjelmia varten, jotka on tarkoitettu lasten terveyspalvelujen tutkimuskoulutusaloitteisiin tohtori-, tohtorintutkinnon jälkeisellä ja nuoremman tiedekunnan tasolla.  Hyväksytään määrärahat varainhoitovuosiksi 1999-2003. Sihteeri velvoitetaan myöntämään avustuksia tukikelpoisille julkisille tai voittoa tavoittelemattomille yhteisöille vähintään kymmenen lasten terveyden parantamiseen tähtäävän tutkimuksen kansallisen huippuosaamiskeskuksen ja viiden lasten terveydenhoitopalvelujen tarjoajien laadun parantamiseen tähtäävän kansallisen tutkimusverkoston perustamiseksi maantieteellisesti erilaisiin paikkoihin eri puolille Yhdysvaltoja. Kuvaa tukikelpoisuusvaatimukset.  Myönnetään määrärahat varainhoitovuosiksi 1999-2003. Sihteeri velvoitetaan:  (1) antamaan tukea yksiköille, joilla on asiantuntemusta lasten hoidon laadun ja tulosten tutkimuksesta lasten terveyden laadun parantamiseksi erityisesti ensisijaisilla aloilla (tieteellisesti tai poliittisesti merkittävät alat); ja 2) perustamaan neuvoa-antavan komitean arvioimaan edistymistä tällaisessa toiminnassa ja määrittelemään uusia ensisijaisia aloja.  Hyväksytään määrärahat varainhoitovuosiksi 1999-2003. Ohjaa ministeriä antamaan apua, jotta liittovaltion virastot voivat: 1) tehdä jatkuvia kahden vuoden välein tehtäviä täydennyksiä ja käynnistää ja ylläpitää lasten terveyttä koskevan pitkittäistutkimuksen, joka on yhteydessä olemassa oleviin kansallisiin tutkimuksiin, jotta voidaan laatia luotettavia kansallisia arvioita lasten terveydenhuoltomenoista, kustannuksista, käytöstä, saatavuudesta ja tyytyväisyydestä sekä muihin asiaan liittyviin tarkoituksiin, ja 2) kehittää jatkuva 50 osavaltiota kattava tutkimus tällaisten arvioiden tuottamiseksi. Sihteeri velvoitetaan myöntämään avustuksia tukikelpoisille julkisille ja voittoa tavoittelemattomille yhteisöille paikallisten yhteisöjen valmiuksien kehittämiseksi lasten terveyden seurannan parantamiseksi.  Hyväksytään määrärahat varainhoitovuosiksi 1999-2003. Ohjaa ministeriä raportoimaan kongressille lasten hoidon laadun ja tulosten tutkimuksessa saavutetusta edistyksestä.</w:t>
      </w:r>
    </w:p>
    <w:p>
      <w:r>
        <w:rPr>
          <w:b/>
        </w:rPr>
        <w:t xml:space="preserve">Tulos</w:t>
      </w:r>
    </w:p>
    <w:p>
      <w:r>
        <w:t xml:space="preserve">Laki lasten terveydenhoidon laadun parantamista koskevasta tutkimuksesta (Child Health Care Quality Research Improvement Act)</w:t>
      </w:r>
    </w:p>
    <w:p>
      <w:r>
        <w:rPr>
          <w:b/>
        </w:rPr>
        <w:t xml:space="preserve">Esimerkki 6.951</w:t>
      </w:r>
    </w:p>
    <w:p>
      <w:r>
        <w:t xml:space="preserve">Mississippi Sioux Tribes Judgement Fund Distribution Act of 1996 - säädetään varojen jakamisesta Sissetonin ja Wahpetonin sioux-intiaanien heimoille ja niiden käyttämisestä. (4 §) Ohjaa sisäasiainministeriön jakamaan vuoden kuluttua tämän lain voimaantulosta tietyt määrät heimojen hallintoelimille:  (1) Pohjois-Dakotan Devils Lake Sioux -heimolle; (2) Etelä-Dakotan Sisseton ja Wahpeton Sioux -heimolle; ja (3) Montanassa sijaitsevan Fort Peck -reservaatin Assiniboine ja Sioux -heimoille. nimeää Assiniboine- ja Sioux-heimojen Sisseton- ja Wahpeton-sioux-neuvoston Fort Peckin reservaatin Assiniboine- ja Sioux-heimojen heimohallintoelimeksi. (5 §) Ohjaa kutakin heimojen hallintoelintä perustamaan jaettujen varojen saamisen edellytyksenä heimojen rahaston sen lainkäyttövaltaan kuuluvan, soveltamisalaan kuuluvan intiaaniheimon hyväksi. Edellytetään, että kunkin heimon hallintoelimen on:  (1) toimii rahaston edunvalvojana; ja 2) hallinnoi rahastoa. (6 §) Kielletään, että soveltamisalaan kuuluvalle intiaaniheimolle jaettuja varoja käytetään asukaskohtaisten maksujen suorittamiseen soveltamisalaan kuuluvan intiaaniheimon jäsenille. Sallii heimon hallintoelimen käyttää jaettuja varoja ainoastaan sellaisten investointien tai menojen tekemiseen, jotka heimon hallintoelin määrittää liittyvän:  (1) taloudelliseen kehitykseen, joka on hyödyllistä kyseiselle intiaaniheimolle; 2) kyseiselle intiaaniheimolle kuuluvien resurssien kehittämiseen; tai 3) sellaisen ohjelman kehittämiseen, joka on hyödyllistä kyseiselle intiaaniheimolle kuuluville jäsenille, mukaan lukien koulutus- ja sosiaalihuolto-ohjelmat. Ohjaa sihteeriä suorittamaan vuosittaisen tarkastuksen. (7 §) Säännökset, jotka koskevat katetulle intiaaniheimolle tai yksittäiselle henkilölle suoritettujen maksujen vaikutusta liittovaltion etuuksien saamiseen tai niiden vähentämiseen tai epäämiseen.  Kielletään liittovaltion tai osavaltioiden tuloverotuksen periminen tämän lain nojalla katetulle intiaaniheimolle tai -yksilölle suoritetusta maksusta. (8 §) Ohjaa ministeriä jakamaan viimeistään vuoden kuluttua voimaantulosta tietyn summan Sisseton- ja Wahpeton-sioux-intiaanien heimojen jälkeläisille.</w:t>
      </w:r>
    </w:p>
    <w:p>
      <w:r>
        <w:rPr>
          <w:b/>
        </w:rPr>
        <w:t xml:space="preserve">Tulos</w:t>
      </w:r>
    </w:p>
    <w:p>
      <w:r>
        <w:t xml:space="preserve">Mississippi Sioux Tribes Judgment Fund Distribution Act of 1996 (Mississippi Sioux Tribesin tuomioiden jakamista koskeva laki)</w:t>
      </w:r>
    </w:p>
    <w:p>
      <w:r>
        <w:rPr>
          <w:b/>
        </w:rPr>
        <w:t xml:space="preserve">Esimerkki 6.952</w:t>
      </w:r>
    </w:p>
    <w:p>
      <w:r>
        <w:t xml:space="preserve">Retirement Security for Life Act of 2004 - Muuttaa Internal Revenue Code -lakia siten, että 50 prosenttia siitä määrästä, joka muutoin kuuluisi bruttotuloihin tiettyjen elinkorko- tai henkivakuutussopimusten taattuina maksuina, voidaan jättää bruttotulojen ulkopuolelle. Rajoittaa tällaisen poissulkemisen määrän 20 000 dollariin verovuoden aikana. Siinä säädetään 20 000 dollarin rajoituksen inflaatiotarkistuksesta vuodesta 2006 alkaen.</w:t>
      </w:r>
    </w:p>
    <w:p>
      <w:r>
        <w:rPr>
          <w:b/>
        </w:rPr>
        <w:t xml:space="preserve">Tulos</w:t>
      </w:r>
    </w:p>
    <w:p>
      <w:r>
        <w:t xml:space="preserve">Lakiehdotus, jolla muutetaan vuoden 1986 verolakia (Internal Revenue Code of 1986) siten, että edistetään elinkorkojen ja vastaavien henkivakuutustulojen maksamista elinaikana kuoleman jälkeen jättämällä osa tällaisista maksuista tulojen ulkopuolelle.</w:t>
      </w:r>
    </w:p>
    <w:p>
      <w:r>
        <w:rPr>
          <w:b/>
        </w:rPr>
        <w:t xml:space="preserve">Esimerkki 6.953</w:t>
      </w:r>
    </w:p>
    <w:p>
      <w:r>
        <w:t xml:space="preserve">Small Business State Mandated Health Insurance Assistance Act of 2003 - Muuttaa Internal Revenue Code -lakia siten, että hyväksytyn pienen työnantajan tapauksessa perustetaan rajoitettu työntekijöiden sairausvakuutuskulujen hyvitys.</w:t>
      </w:r>
    </w:p>
    <w:p>
      <w:r>
        <w:rPr>
          <w:b/>
        </w:rPr>
        <w:t xml:space="preserve">Tulos</w:t>
      </w:r>
    </w:p>
    <w:p>
      <w:r>
        <w:t xml:space="preserve">Lakiehdotus vuoden 1986 verolain (Internal Revenue Code of 1986) muuttamiseksi siten, että pienille työnantajapohjaisille sairausvakuutuksille myönnetään verohyvitys niissä osavaltioissa, joissa tällainen vakuutus on pakollinen, ja muihin tarkoituksiin.</w:t>
      </w:r>
    </w:p>
    <w:p>
      <w:r>
        <w:rPr>
          <w:b/>
        </w:rPr>
        <w:t xml:space="preserve">Esimerkki 6.954</w:t>
      </w:r>
    </w:p>
    <w:p>
      <w:r>
        <w:t xml:space="preserve">Disability Insurance Protection and Fraud Prevention Act of 2014 - edellyttää, että sosiaaliturvahallinnon ylitarkastaja lisää työkyvyttömyyttä tutkivien yhteistyöyksiköiden (CDI) määrää 54:ään ja jakaa ne tasaisesti tiheimmin asutuille alueille.  Kieltää sosiaaliturvan komissaaria määrittäessään, onko henkilö työkyvytön vakuutuskorvausten maksamista varten, ottamasta huomioon: 1) henkilöä, joka lähestyy korkeaa ikää, ellei hän ole täyttänyt 58 vuotta; 2) henkilöä, joka on saavuttanut korkean iän, ellei hän ole täyttänyt 61 vuotta; ja 3) henkilön kyvyttömyyttä kommunikoida englanniksi ammatillisena tekijänä. Muutetaan sosiaaliturvalain II osasto (Vanhuus-, eloonjäämis- ja työkyvyttömyysvakuutus) (OASDI) ja XVI osasto (täydentävät turvatulot) (SSI) siten, että työkyvyttömyyttä määritettäessä ei enää oteta huomioon vammojen yhteisvaikutusta. Varataan määrärahat työkyvyttömyyden jatkuvaa arviointia varten vuosiksi 2014-2018. Ohjaa komissaaria arvioimaan kongressille varainhoitovuoden 2018 jälkeen niiden säästöjen määrää, jotka on saavutettu näiden määrärahojen ansiosta liittovaltion vammaisohjelmassa SSA:n II osastossa ja SSI-ohjelmassa. Kehottaa komissaaria kuvaamaan kongressille seuraavat suunnitelmat: (1) työkyvyttömyyttä koskevan demonstraatio-ohjelman, (2) osavaltioiden demonstraatio-ohjelman, jolla tarkistetaan tiettyjä nykyisiä rahoitusvirtoja tietyille väestöryhmille tulosten parantamiseksi ja SSI- tai sosiaaliturvan työkyvyttömyysvakuutukseen osallistumisen vähentämiseksi, ja (3) demonstraatio-ohjelman, jolla kannustetaan työnantajia vähentämään työkyvyttömyyttä työntekijöidensä keskuudessa 20 prosentilla vapaaehtoisella ohjelmalla, jossa työnantajille myönnetään verohyvitys, jos heidän työntekijänsä eivät hae sosiaaliturvan työkyvyttömyysvakuutusta.</w:t>
      </w:r>
    </w:p>
    <w:p>
      <w:r>
        <w:rPr>
          <w:b/>
        </w:rPr>
        <w:t xml:space="preserve">Tulos</w:t>
      </w:r>
    </w:p>
    <w:p>
      <w:r>
        <w:t xml:space="preserve">Vuoden 2014 laki työkyvyttömyysvakuutusten suojaamisesta ja petosten ehkäisemisestä (Disability Insurance Protection and Fraud Prevention Act of 2014)</w:t>
      </w:r>
    </w:p>
    <w:p>
      <w:r>
        <w:rPr>
          <w:b/>
        </w:rPr>
        <w:t xml:space="preserve">Esimerkki 6.955</w:t>
      </w:r>
    </w:p>
    <w:p>
      <w:r>
        <w:t xml:space="preserve">Nuclear Terrorism Prevention Act of 2006 - ilmaisee kongressin näkemyksen ydinterrorismin Yhdysvaltoihin kohdistuvan uhan tunnustamisesta sekä asianmukaisista toimista tällaisen terrorismin ehkäisemiseksi.Muuttaa vuoden 1947 kansallista turvallisuuslakia siten, että perustetaan presidentin vanhempi neuvonantaja ydinterrorismin ehkäisemiseksi.Edellytetään, että presidentti raportoi vuosittain kongressille strategisen erityisydinmateriaalin kaavan mukaisten määrien turvallisuudesta.toteaa, että Yhdysvaltojen politiikkana on, että kaikki mahdolliset toimet toteutetaan mahdollisimman nopeasti sen varmistamiseksi, että kaikki ydinaseet ja strategisen erityisydinmateriaalin kaavan mukaiset määrät ovat turvassa ja että niistä pidetään kirjaa. kehottaa presidenttiä pyrkimään kansainväliseen sopimukseen maailmanlaajuisesta standardista, jolla tämä politiikka pannaan täytäntöön.</w:t>
      </w:r>
    </w:p>
    <w:p>
      <w:r>
        <w:rPr>
          <w:b/>
        </w:rPr>
        <w:t xml:space="preserve">Tulos</w:t>
      </w:r>
    </w:p>
    <w:p>
      <w:r>
        <w:t xml:space="preserve">Ydinterrorismin estämiseksi ja muihin tarkoituksiin.</w:t>
      </w:r>
    </w:p>
    <w:p>
      <w:r>
        <w:rPr>
          <w:b/>
        </w:rPr>
        <w:t xml:space="preserve">Esimerkki 6.956</w:t>
      </w:r>
    </w:p>
    <w:p>
      <w:r>
        <w:t xml:space="preserve">SISÄLLYSLUETTELO:     I osasto:  Osasto II: Omavaraisuuden edistäminen Osasto III: Elintarvikeavun myöntämisen yksinkertaistaminen Osasto IV: Hyödykkeiden jakelu vähävaraisille perheille Osasto V:  Täytäntöönpano ja voimaantulo Mickey Leland Childhood Hunger Relief Act - I osasto:  Muutetaan vuoden 1977 Food Stamp Act -lakia siten, että poistetaan ylimääräisen asunnon vähennyksen enimmäismäärä, joka koskee ruokakorttiohjelman (ohjelma) kelpoisuutta. Maatalousministeriä vaaditaan mukauttamaan perusetuuden tasoa ylöspäin tietyin askelin kunkin verovuoden alussa, kunnes se on 105 prosenttia säästäväisen ruokasuunnitelman kustannuksista. Poistetaan tiettyjen uudelleen hakevien kotitalouksien ruokakorttivähennykset. Poistetaan asunnottomien siirtymävaiheen asunnoista maksetut kolmannen osapuolen maksut ohjelmatuloista. Lisätään Puerto Ricon ravintoapuohjelman rahoitusta. Yleisen avun myyjien maksuja ei oteta huomioon ohjelmatuloina. Lukio-opiskelijoiden tuloja ei oteta huomioon ohjelmatuloina. II osasto: Itsenäisen toimeentulon edistäminen - Ohjelman tuloina ei oteta huomioon: 1) lapsilisänä saatuja ensimmäisiä 50 dollaria kuukaudessa ja 2) elatusmaksuja muille kuin kotitalouden jäsenille. Korottaa vuosittain niiden ajoneuvojen käyvän markkina-arvon rajaa, joita ohjelman edunsaajat voivat omistaa. Ei sisällytetä taloudellisiin varoihin sellaisen ajoneuvon arvoa, jonka avulla kotitalous kuljettaa lämmityspolttoainetta tai -vettä kotikäyttöön, jos kuljetettu polttoaine tai vesi on kotitalouden ensisijainen hankintalähde. Korotetaan huollettavana olevien hoitovähennyksiä sekä osallistujien ja valtion virastojen korvauksia, jotka liittyvät työllisyys- ja koulutustoimiin. III osasto: Elintarvikeavun myöntämisen yksinkertaistaminen - Sallii samassa kotitaloudessa asuvien, keskenään sukua olevien aikuisten hakea erillisiä ohjelmaetuuksia tietyin edellytyksin. Sallitaan, että osallistuva perhe, johon kuuluu iäkäs tai vammainen jäsen, voi omistaa 3 000 dollaria hyväksyttäviä varoja. Kumoaa säännökset, joilla sallitaan etuuksien vähentäminen riittämättömän rahoituksen vuoksi. IV osasto: Perushyödykkeiden jakelu vähävaraisille perheille - Muuttaa vuoden 1983 hätätilanteessa annettavaa elintarvikeapua koskevaa lakia maatalousministerin käyttövaltuuksien osalta väliaikaisen hätätilanteessa annettavan elintarvikeapuohjelman osalta. V osasto:  Täytäntöönpano ja voimaantulopäivät - Määritellään tämän lain säännösten voimaantulopäivät.</w:t>
      </w:r>
    </w:p>
    <w:p>
      <w:r>
        <w:rPr>
          <w:b/>
        </w:rPr>
        <w:t xml:space="preserve">Tulos</w:t>
      </w:r>
    </w:p>
    <w:p>
      <w:r>
        <w:t xml:space="preserve">Mickey Leland Childhood Hunger Relief Act (laki lapsuuden nälänhädän lievittämisestä)</w:t>
      </w:r>
    </w:p>
    <w:p>
      <w:r>
        <w:rPr>
          <w:b/>
        </w:rPr>
        <w:t xml:space="preserve">Esimerkki 6.957</w:t>
      </w:r>
    </w:p>
    <w:p>
      <w:r>
        <w:t xml:space="preserve">Consumer Banking Services Costs Assessment Act of 2001 - muuttaa vuoden 1989 Financial Institutions Reform, Recovery, and Enforcement Act -lakia siten, että Federal Reserve Systemin johtokunta (Board of Governors of the Federal Reserve System) velvoitetaan hankkimaan ja raportoimaan kongressille vuosittain edustava otos luetelluista vähittäispankkipalveluista ja -tuotteista, joita vakuutetut talletuslaitokset ja luotto-osuuskunnat tarjoavat, mukaan luettuina niihin liittyvät maksut ja vähimmäissaldot sekä sähköiset liiketoimet.</w:t>
      </w:r>
    </w:p>
    <w:p>
      <w:r>
        <w:rPr>
          <w:b/>
        </w:rPr>
        <w:t xml:space="preserve">Tulos</w:t>
      </w:r>
    </w:p>
    <w:p>
      <w:r>
        <w:t xml:space="preserve">Valtuutetaan Federal Reserve Systemin johtokunta tekemään pysyvästi vuosittainen tutkimus ja raportti vähittäispankkipalveluista perittävistä maksuista.</w:t>
      </w:r>
    </w:p>
    <w:p>
      <w:r>
        <w:rPr>
          <w:b/>
        </w:rPr>
        <w:t xml:space="preserve">Esimerkki 6.958</w:t>
      </w:r>
    </w:p>
    <w:p>
      <w:r>
        <w:t xml:space="preserve">Civil War Battlefield Preservation Act of 2002 - Muuttaa vuoden 1996 American Battlefield Protection Act -lakia siten, että sisäasiainministeriön tehtävänä on American Battlefield Protection Program -ohjelman välityksellä perustaa taistelukenttien hankinta-avustusohjelma, jonka puitteissa ministeri voi myöntää avustuksia osavaltiolle tai paikallishallinnolle (tukikelpoiselle yksikölle) liittovaltion osuuden maksamiseksi kustannuksista, jotka aiheutuvat tukikelpoisten kohteiden omistusosuuksien hankkimisesta näiden kohteiden säilyttämistä ja suojelua varten.Tukikelpoinen yksikkö voi hankkia omistusosuuden tukikelpoisesta kohteesta avustuksen avulla yhteistyössä voittoa tavoittelemattoman järjestön kanssa. Kielletään hankitun omaisuuden muuttaminen muuhun kuin julkiseen ulkoilukäyttöön ilman ministerin lupaa.Vaaditaan ministeriä toimittamaan kongressille raportti, jossa päivitetään raportti kansakunnan sisällissodan taistelukentistä siten, että siinä otetaan huomioon 384 taistelukentän suojelutoimet ja niiden kunnossa tapahtuneet muutokset.Jatketaan Amerikan taistelukenttien suojeluohjelman voimassaoloaikaa varainhoitovuoteen 2008 asti.</w:t>
      </w:r>
    </w:p>
    <w:p>
      <w:r>
        <w:rPr>
          <w:b/>
        </w:rPr>
        <w:t xml:space="preserve">Tulos</w:t>
      </w:r>
    </w:p>
    <w:p>
      <w:r>
        <w:t xml:space="preserve">Lakiehdotus, jolla muutetaan vuoden 1996 lakia amerikkalaisten taistelukenttien suojelusta (American Battlefield Protection Act of 1996) ja valtuutetaan sisäministeri perustamaan taistelukenttien hankinta-avustusohjelma.</w:t>
      </w:r>
    </w:p>
    <w:p>
      <w:r>
        <w:rPr>
          <w:b/>
        </w:rPr>
        <w:t xml:space="preserve">Esimerkki 6.959</w:t>
      </w:r>
    </w:p>
    <w:p>
      <w:r>
        <w:t xml:space="preserve">Breast Cancer and Environmental Research Act of 2001 - Muuttaa Public Health Service Act -lakia siten, että National Institute of Environmental Health Services -laitoksen johtaja ohjataan (tällä lailla perustetun) rintasyöpä- ja ympäristötutkimuksen neuvoa-antavan paneelin suositusten perusteella myöntämään vertaisarviointi- ja ohjelmatarkastelumenettelyn jälkeen avustuksia julkisille tai voittoa tavoittelemattomille yksityisille tahoille enintään kahdeksan keskuksen kehittämiseksi ja ylläpitämiseksi, jotta voidaan tehdä monitieteellistä ja moni-instituutionaalista tutkimusta ympäristötekijöistä, jotka voivat liittyä rintasyövän etiologiaan.</w:t>
      </w:r>
    </w:p>
    <w:p>
      <w:r>
        <w:rPr>
          <w:b/>
        </w:rPr>
        <w:t xml:space="preserve">Tulos</w:t>
      </w:r>
    </w:p>
    <w:p>
      <w:r>
        <w:t xml:space="preserve">Muutetaan kansanterveyspalvelulakia siten, että National Institute of Environmental Health Sciences -laitoksen johtaja valtuutetaan myöntämään avustuksia sellaisten tutkimuskeskusten kehittämiseen ja toimintaan, jotka käsittelevät rintasyövän etiologiaan mahdollisesti liittyviä ympäristötekijöitä.</w:t>
      </w:r>
    </w:p>
    <w:p>
      <w:r>
        <w:rPr>
          <w:b/>
        </w:rPr>
        <w:t xml:space="preserve">Esimerkki 6.960</w:t>
      </w:r>
    </w:p>
    <w:p>
      <w:r>
        <w:t xml:space="preserve">Health Care for America's Children's Act of 1998 - Muuttaa sosiaaliturvalain XIX osaston (Medicaid) siten, että terveys- ja sosiaalipalveluministeriä ohjataan maksamaan lasten ilmoittautumispalkkio jokaiselle osavaltiolle, joka:  (1) osoittaa sitoutuneensa tavoittamaan ja rekisteröimään Medicaid-tukeen oikeutettuja lapsia osavaltionsa Medicaid-suunnitelmaan toteuttamalla erilaisia määriteltyjä tiedotustoimia; ja (2) raportoi vuosittain ministerille niiden Medicaid-tukeen oikeutettujen lasten määrästä, jotka ovat ilmoittautuneet osavaltion Medicaid-suunnitelmaan sen seurauksena, että heille on myönnetty oletettu tukioikeus ja että he ovat hakeneet Medicaid-apua avustavien työntekijöiden kautta ja postitse tai puhelimitse.</w:t>
      </w:r>
    </w:p>
    <w:p>
      <w:r>
        <w:rPr>
          <w:b/>
        </w:rPr>
        <w:t xml:space="preserve">Tulos</w:t>
      </w:r>
    </w:p>
    <w:p>
      <w:r>
        <w:t xml:space="preserve">Health Care for America's Children Act of 1998 (Terveydenhuoltolaki Amerikan lapsille)</w:t>
      </w:r>
    </w:p>
    <w:p>
      <w:r>
        <w:rPr>
          <w:b/>
        </w:rPr>
        <w:t xml:space="preserve">Esimerkki 6.961</w:t>
      </w:r>
    </w:p>
    <w:p>
      <w:r>
        <w:t xml:space="preserve">Improving Physician Access in Teaching Hospitals (PATH) Act of 2011 - Muuttaa sosiaaliturvalain XVIII osastoa (Medicare) lisälääkärien virkojen jakamisen osalta, koska ne vaikuttavat suoran jatkokoulutuksen kustannusten laskemiseen.Jos sairaalan asukastaso jokaisella viidellä viimeisimmällä kustannusraportointijaksolla on pienempi kuin muutoin sovellettava asukasraja, muutoin sovellettavaa asukasrajaa alennetaan sen ja korkeimman viiteasukastason välisellä erotuksella jollakin näistä viidestä kustannusraportointijaksosta. Tämän vähennysvaatimuksen ulkopuolelle jätetään sairaala, joka: 1) sijaitsee maaseutualueella, jossa on alle 250 vuodepaikkaa, tai 2) jolla on ollut voimassa vapaaehtoinen suunnitelma harjoittelupaikkojen vähentämiseksi.Terveydenhuoltoministeriä (Secretary of Health and Human Services, HHS) vaaditaan nostamaan muutoin sovellettavaa harjoittelupaikkarajoitusta (luomaan lisää harjoittelupaikkoja) hakijasairaaloille määritellyn kaavan mukaisesti, jossa otetaan huomioon tästä laista johtuva rajojen yhteenlaskettu vähennys.Laajentaa perusterveydenhuoltobonuksen koskemaan tiettyjä alihoidettuja erikoisaloja, kuten psykiatriaa tai neurologiaa. Muuttaa Internal Revenue Code -lakia siten, että se sallii pienten lääkärien harjoittelun harjoittelun harjoitteluhyvityksen.</w:t>
      </w:r>
    </w:p>
    <w:p>
      <w:r>
        <w:rPr>
          <w:b/>
        </w:rPr>
        <w:t xml:space="preserve">Tulos</w:t>
      </w:r>
    </w:p>
    <w:p>
      <w:r>
        <w:t xml:space="preserve">Sosiaaliturvalain XVIII osaston muuttaminen siten, että tarjotaan mahdollisuuksia tarjota lisää harjoittelupaikkoja osallistuvissa opetussairaaloissa ja laajennetaan perusterveydenhuoltopalkkiota tiettyihin alihoidettuihin erikoisaloihin ja muutetaan vuoden 1986 verolakia verokannustimien tarjoamiseksi lääkäreiden harjoittelulle ja opettamiselle.</w:t>
      </w:r>
    </w:p>
    <w:p>
      <w:r>
        <w:rPr>
          <w:b/>
        </w:rPr>
        <w:t xml:space="preserve">Esimerkki 6.962</w:t>
      </w:r>
    </w:p>
    <w:p>
      <w:r>
        <w:t xml:space="preserve">Energy Price and Supply Information Act of 1993 - Ohjaa energiaministeriön Energy Information Administrationin hallintovirkamiestä suorittamaan ja julkaisemaan viikoittaisia tutkimuksia kansallisella, osavaltio- ja PADD-perusteella (Petroleum Administration Defense District) kunkin talvikauden aikana seuraavien seikkojen osalta:  (1) kotien lämmityspolttoaineet; (2) maakaasu; ja (3) autojen polttoaineet. kehottaa energiaministeriä vahvistamaan tällaisten perusteiden pohjalta suositellut riittävät varastotasot kotitalouksien lämmityspolttoaineelle, maakaasulle ja autojen polttoaineelle. Sihteeri velvoitetaan:  (1) ilmoittamaan kongressille, presidentille ja osavaltioiden energiavirastoille ennen kunkin vuoden lokakuun 1. päivää, saavutetaanko nämä varastotasot talvilämmityskaudeksi, ja 2) suosittelemaan lainsäädännöllisiä ja hallinnollisia toimia, jotka ovat tarpeen riittämättömien varastojen palauttamiseksi, jos ne alittavat suositellut tasot. Sihteeri velvoitetaan tutkimaan ja raportoimaan keskeytettävissä olevien maakaasusopimusten vaikutuksesta kotitalouksien lämmityspolttoaineen kysyntään ja tarjontaan talvilämmityskaudella 1989-1990.</w:t>
      </w:r>
    </w:p>
    <w:p>
      <w:r>
        <w:rPr>
          <w:b/>
        </w:rPr>
        <w:t xml:space="preserve">Tulos</w:t>
      </w:r>
    </w:p>
    <w:p>
      <w:r>
        <w:t xml:space="preserve">Energian hintaa ja tarjontaa koskeva vuoden 1993 laki (Energy Price and Supply Information Act of 1993)</w:t>
      </w:r>
    </w:p>
    <w:p>
      <w:r>
        <w:rPr>
          <w:b/>
        </w:rPr>
        <w:t xml:space="preserve">Esimerkki 6.963</w:t>
      </w:r>
    </w:p>
    <w:p>
      <w:r>
        <w:t xml:space="preserve">United States-Israel Trade and Commercial Enhancement Act Tässä lakiehdotuksessa todetaan, että Yhdysvaltojen tärkeimpiin toimiin kuuluu. kauppaneuvottelujen tavoitteisiin ulkomaisten maiden kanssa tehtävissä kauppakumppanuuksia koskevissa kauppasopimuksissa on muun muassa: estää mahdollisten kauppakumppaneiden toimia, jotka estävät kaupallista toimintaa yksinomaan Yhdysvaltojen ja Israelin välillä; estää poliittisesti motivoituja toimia, joilla boikotoidaan Israelia, luovutaan Israelista tai määrätään Israelille seuraamuksia, ja pyrkiä poistamaan poliittisesti motivoituja muita kuin tulliesteitä Israelin kaupalta; ja pyrkiä poistamaan valtion sponsoroimat, ei-sanktionoimat ulkomaiset Israeliin kohdistuvat boikotit tai Arabiliiton Israel-boikottia koskevat vaatimukset.  Presidentti velvoitetaan raportoimaan vuosittain kongressille poliittisesti motivoituneista boikotti-, luopumis- ja pakotetoimista Israelia vastaan. Vuoden 1934 arvopaperipörssilakia (Securities Exchange Act of 1934) muutetaan siten, että ulkomaisen liikkeeseenlaskijan, jolla käydään kauppaa Yhdysvaltojen osakemarkkinoilla, on ilmoitettava neljännesvuosi- tai vuosikertomuksessaan, onko liikkeeseenlaskija syrjinyt liiketoimintaa Israelin kanssa viimeisen kalenterivuoden aikana; onko jokin ulkomainen hallitus tai Yhdistyneiden Kansakuntien ulkopuolinen valtio neuvonut liikkeeseenlaskijaa tekemään liiketoimintaa Israelin kanssa.) syrjimään liiketoimintaa Israelin, Israelin omistamien tai sen määräysvallassa olevien yhteisöjen tai Israelissa tai Israelin hallitsemalla alueella toimivien yhteisöjen kanssa; ja kaikki tapaukset, joissa liikkeeseenlaskija on saanut tietää, että joku henkilö, ulkomainen hallitus tai YK:n ulkopuolinen valtio boikotoi liikkeeseenlaskijaa, luopuu omistusosuudestaan liikkeeseenlaskijaan tai asettaa pakotteita liikkeeseenlaskijaa kohtaan liikkeeseenlaskijan Israelin-suhteen vuoksi.  Mikään yhdysvaltalainen tuomioistuin ei saa tunnustaa tai panna täytäntöön ulkomaisen tuomioistuimen antamaa tuomiota yhdysvaltalaiselle henkilölle, joka harjoittaa liiketoimintaa Israelissa tai Israelin hallinnassa olevalla alueella ja jonka perusteella ulkomainen tuomioistuin on todennut, että liiketoimintaa harjoittavien tilojen sijainti Israelissa tai Israelin hallinnassa olevalla alueella riittää lain rikkomiseen.</w:t>
      </w:r>
    </w:p>
    <w:p>
      <w:r>
        <w:rPr>
          <w:b/>
        </w:rPr>
        <w:t xml:space="preserve">Tulos</w:t>
      </w:r>
    </w:p>
    <w:p>
      <w:r>
        <w:t xml:space="preserve">Yhdysvaltojen ja Israelin välisen kaupan ja kaupankäynnin edistämistä koskeva laki (United States-Israel Trade and Commercial Enhancement Act)</w:t>
      </w:r>
    </w:p>
    <w:p>
      <w:r>
        <w:rPr>
          <w:b/>
        </w:rPr>
        <w:t xml:space="preserve">Esimerkki 6.964</w:t>
      </w:r>
    </w:p>
    <w:p>
      <w:r>
        <w:t xml:space="preserve">Consumer Assurance of Radiologic Excellence Act of 2006 - (Sec. 3) Muuttaa Public Health Service Act -lakia siten, että terveysministeri velvoitetaan laatimaan standardit lääketieteellisten kuvantamistutkimusten ja sädehoitojen turvallisuuden ja tarkkuuden varmistamiseksi. Kyseiset standardit koskevat henkilökuntaa, joka suorittaa, suunnittelee tai arvioi lääketieteellisiä kuvantamistutkimuksia ja sädehoitomenetelmiä tai todentaa potilasannoksia, eikä käytettyjä laitteita. Vapauttaa lääkärit, sairaanhoitajat ja lääkäriavustajat.Ohjaa ministeriä varmistamaan, että henkilöt osoittavat vaatimustenmukaisuuden suorittamalla ammattijärjestön myöntämän sertifioinnin, toimiluvan, kokeen, asianmukaisen kurssin tai tutkinto-ohjelman tai todennetun asianmukaisen kokemuksen.Sallii, että standardit 1) vaihtelevat eri tieteenaloilla, edustavat asiantuntijoiden yksimielisyyttä siitä, mikä on huippuosaamista käytännössä, ja että ne ovat tarkoituksenmukaisia kyseisen hoidon laajuuden kannalta, 2) vaihtelevat muodoltaan kullakin katetulla tieteenalalla ja 3) vapauttavat yksittäiset palveluntarjoajat tiettyjen standardien noudattamisesta niiden ammattialan perusteella.Velvoittaa ministerin säätämään menetelmän sellaisten henkilöiden tunnustamiseksi, joiden koulutuksen ja kokemuksen on todettu olevan vähintään yhtä hyvä tai parempi kuin seuraavien: (1) kyseisen erikoisalan akkreditoidusta koulutusohjelmasta valmistuneen henkilön tai (2) henkilön, joka on säännöllisesti oikeutettu suorittamaan kyseisen erikoisalan lisenssi- tai sertifiointitutkinnon.Ohjaa ministeriä sertifioimaan akkreditointilaitoksia, jotka akkreditoivat erilaisia mekanismeja, joilla henkilö voi osoittaa standardien noudattamisen. Vaatii ministeriä asettamaan sertifiointia koskevat vähimmäisvaatimukset, mukaan lukien takeet siitä, että elin: (1) se on voittoa tavoittelematon organisaatio, 2) se noudattaa vahvistettuja standardeja ja 3) se ilmoittaa ministerille hyvissä ajoin, jos se ei noudata niitä. Sallii sihteerin peruuttaa sertifioinnin, jos se toteaa, että elin ei täytä vaadittuja standardeja.Katsoo, että valtion standardit, jotka koskevat henkilöstön lisensointia tai sertifiointia, koulutusohjelmien akkreditointia tai kokeiden järjestämistä, ovat tämän lain mukaisten standardien mukaisia, ellei ministeri totea, että ne eivät täytä vähimmäisstandardeja tai ovat ristiriidassa tämän lain kanssa. Edellyttää, että ministeri ottaa käyttöön muutoksenhakumenettelyn.Edellyttää, että ministeri: (1) arvioimaan kunkin hyväksytyn elimen toimintaa; (2) varmistamaan, että ohjelmat, joihin liittyy lääketieteellisen kuvantamisen tai sädehoidon suorittaminen tai siitä maksaminen, täyttävät kyseiset standardit; ja (3) määrittämään, onko kyseiset standardit täytettävä kokonaisuudessaan maaseutualueilla. Valtuuttaa ministerin kehittämään vaihtoehtoisia standardeja maaseutualueita tai terveydenhuollon ammattihenkilöstön puutealueita varten, jotta voidaan varmistaa laadukkaan lääketieteellisen kuvantamisen saatavuus.Määrittää aikataulun tämän lain mukaisten standardien täytäntöönpanolle.(4 §) Määrittää raportointivaatimukset.</w:t>
      </w:r>
    </w:p>
    <w:p>
      <w:r>
        <w:rPr>
          <w:b/>
        </w:rPr>
        <w:t xml:space="preserve">Tulos</w:t>
      </w:r>
    </w:p>
    <w:p>
      <w:r>
        <w:t xml:space="preserve">Lakiehdotus kansanterveyspalvelulain muuttamisesta, jotta lääketieteellisten kuvantamistutkimusten ja sädehoitojen teknisten palvelujen tarjoaminen olisi turvallisempaa, tarkempaa ja edullisempaa.</w:t>
      </w:r>
    </w:p>
    <w:p>
      <w:r>
        <w:rPr>
          <w:b/>
        </w:rPr>
        <w:t xml:space="preserve">Esimerkki 6.965</w:t>
      </w:r>
    </w:p>
    <w:p>
      <w:r>
        <w:t xml:space="preserve">Preservation of Antibiotics for Medical Treatment Act of 2015 Tällä lakiehdotuksella muutetaan liittovaltion elintarvike-, lääke- ja kosmetiikkalakia siten, että uuden eläinlääkkeen, joka on lääketieteellisesti tärkeä mikrobilääke, hyväksymistä hakevan hakijan on osoitettava, että lääkkeen ei-terapeuttisesta käytöstä johtuvasta mikrobilääkeresistenssistä ei ole kohtuullisen varmaa haittaa ihmisten terveydelle. Lääketieteellisesti tärkeät mikrobilääkkeet ovat elintarviketuotantoon käytettäville eläimille tarkoitettuja lääkkeitä, jotka sisältävät 1) tiettyjä antibiootteja tai 2) tiettyjä lääkkeitä, jotka sisältyvät Maailman terveysjärjestön luetteloon erittäin tärkeistä mikrobilääkkeistä.  Kahden vuoden kuluttua tämän lain voimaantulosta elintarvike- ja lääkeviraston (Food and Drug Administration, FDA) on peruutettava hyväksyntä lääkkeen ei-terapeuttiselle käytölle elintarviketuotantoeläimissä, ellei FDA totea, että hakemuksen haltijan osoittaman näytön tai FDA:n riskianalyysin perusteella on kohtuullisen varmaa, että ei-terapeuttisesta käytöstä johtuva mikrobilääkeresistenssi ei aiheuta haittaa ihmisten terveydelle.  FDA:n on peruutettava lääketieteellisesti merkittävän mikrobilääkkeen tutkimuskäyttöä koskeva poikkeus tai uuden lääkehakemuksen hyväksyntä sen ei-terapeuttisen käytön osalta elintarviketuotantoeläimissä kahden vuoden kuluttua poikkeuksen myöntämisestä tai hyväksymishakemuksen jättämisestä, ellei ole kohtuullisen varmaa, ettei mikrobilääkeresistenssi aiheuta haittaa ihmisten terveydelle ei-terapeuttisen käytön vuoksi. Lääketieteellisesti tärkeää mikrobilääkettä ei voida antaa (myös rehun kautta) elintarviketuotantoon käytettävälle eläimelle taudin torjumiseksi, ellei ole olemassa merkittävää riskiä, että tiloissa esiintyvä tauti tai infektio tarttuu eläimeen.</w:t>
      </w:r>
    </w:p>
    <w:p>
      <w:r>
        <w:rPr>
          <w:b/>
        </w:rPr>
        <w:t xml:space="preserve">Tulos</w:t>
      </w:r>
    </w:p>
    <w:p>
      <w:r>
        <w:t xml:space="preserve">Vuoden 2015 laki antibioottien säilyttämisestä lääketieteellistä hoitoa varten</w:t>
      </w:r>
    </w:p>
    <w:p>
      <w:r>
        <w:rPr>
          <w:b/>
        </w:rPr>
        <w:t xml:space="preserve">Esimerkki 6.966</w:t>
      </w:r>
    </w:p>
    <w:p>
      <w:r>
        <w:t xml:space="preserve">Making Affordable Prescriptions Available for Seniors Act - Muuttaa Public Health Service Act -lakia perustamaan apteekkien avustusohjelman vähintään 65-vuotiaille henkilöille, joilla ei ole sosiaaliturvalain XVIII osaston (Medicare) lisävakuutuksen tai kolmannen osapuolen maksajan myöntämiä apteekkietuuksia ja joiden tulot ovat alle tietyn tason.  Sallii vuosittaisen rekisteröintimaksun (enintään 15 dollaria) ja omavastuuosuudet.  Mahdollistaa enintään 10 dollarin omavastuuosuudet reseptiä kohti. Kielletään hakemuksen hyväksyminen biologisia tuotteita koskevan Public Health Service Act -lain säännösten tai uusia lääkkeitä koskevan Federal Food, Drug and Cosmetic Act -lain säännösten nojalla, jos lääkkeenvalmistaja toimittaa hakemuksen mukana National Institutes of Health -laitoksen tai vuoden 1980 Stevenson-Wydler Technology Innovation Act -lain nojalla tehdyn sopimuksen nojalla tehdyn tutkimuksen tulokset, ennen kuin valmistaja sitoutuu maksamaan terveysministeriölle seitsemän prosenttia bruttomyyntituloista.</w:t>
      </w:r>
    </w:p>
    <w:p>
      <w:r>
        <w:rPr>
          <w:b/>
        </w:rPr>
        <w:t xml:space="preserve">Tulos</w:t>
      </w:r>
    </w:p>
    <w:p>
      <w:r>
        <w:t xml:space="preserve">Laki kohtuuhintaisten lääkemääräysten tarjoamisesta senioreille (Making Affordable Prescriptions Available for Seniors Act)</w:t>
      </w:r>
    </w:p>
    <w:p>
      <w:r>
        <w:rPr>
          <w:b/>
        </w:rPr>
        <w:t xml:space="preserve">Esimerkki 6.967</w:t>
      </w:r>
    </w:p>
    <w:p>
      <w:r>
        <w:t xml:space="preserve">Small Business Job Creation Act - Muuttaa Internal Revenue Code -lakia siten, että työnantajalle myönnetään palkkaverovelvollisuudesta hyvitys, joka on 10 prosenttia työnantajan palkkasumman kasvusta kalenterivuosineljänneksen aikana verrattuna edellisen kalenterivuoden vastaavaan vuosineljännekseen. Rajoittaa kaikkien vuosineljännesten osalta käytettävissä olevan hyvityksen kokonaismäärän 500 000 dollariin. Kielletään tällainen hyvitys työnantajilta, joilla on vähintään 100 työntekijää, ellei kyseinen työnantaja osoita palkkasumman kasvaneen yli 3 prosenttia kalenterivuosineljänneksen aikana.  Ohjaa veroviranomaisen komissaaria: (1) ilmoittamaan kaikille työnantajille, joiden on pidätettävä työveroa, tämän lain voimaantulosta ja sovellettavuudesta, ja (2) raportoimaan kongressille täytäntöönpanotoimista, jotka on toteutettu tämän lain sallimaan palkkaverohyvitykseen liittyvien petosten ehkäisemiseksi ja niistä rankaisemiseksi. </w:t>
      </w:r>
    </w:p>
    <w:p>
      <w:r>
        <w:rPr>
          <w:b/>
        </w:rPr>
        <w:t xml:space="preserve">Tulos</w:t>
      </w:r>
    </w:p>
    <w:p>
      <w:r>
        <w:t xml:space="preserve">Small Business Job Creation Act</w:t>
      </w:r>
    </w:p>
    <w:p>
      <w:r>
        <w:rPr>
          <w:b/>
        </w:rPr>
        <w:t xml:space="preserve">Esimerkki 6.968</w:t>
      </w:r>
    </w:p>
    <w:p>
      <w:r>
        <w:t xml:space="preserve">National Guard Amendments of 1993 - Perustetaan puolustusministeriöön (DOD) National Guard Bureau armeijan ja ilmavoimien ministeriöiden yhteisenä toimistona.  Tekee toimistosta armeijan ja ilmavoimien kansalliskaartin valvonta- ja toimintaviraston puolustusministeriössä.  säädetään päällikön ja varapäällikön nimittämisestä toimistoon.  katsoo, että toimistoon lähettäminen on yhteinen tehtävä. Määritellään Bureau'ssa, reserviläisyksikön päällikön toimistossa tai reserviläisyksikön komentopaikassa aktiivipalveluksessa olevien reservin kenraali- ja lippueupseerien sallittu vahvuus.</w:t>
      </w:r>
    </w:p>
    <w:p>
      <w:r>
        <w:rPr>
          <w:b/>
        </w:rPr>
        <w:t xml:space="preserve">Tulos</w:t>
      </w:r>
    </w:p>
    <w:p>
      <w:r>
        <w:t xml:space="preserve">Kansalliskaartia koskevat vuoden 1993 muutokset</w:t>
      </w:r>
    </w:p>
    <w:p>
      <w:r>
        <w:rPr>
          <w:b/>
        </w:rPr>
        <w:t xml:space="preserve">Esimerkki 6.969</w:t>
      </w:r>
    </w:p>
    <w:p>
      <w:r>
        <w:t xml:space="preserve">Federal Merit System Reauthorization Act of 2007 - Muuttaa vuoden 1989 Whistleblower Protection Act -lakia siten, että se antaa valtuudet määrärahojen myöntämiseen vuosiksi FY2008-FY2010 Merit Systems Protection Boardille (MSPB) ja Office of Special Counselille (OSC).Kiistää väitteet, joiden mukaan liittovaltion työntekijöitä ei suojata seksuaaliseen suuntautumiseen perustuvalta syrjinnältä. Ilmaisee kongressin näkemyksen siitä, että liittovaltion työntekijöiden ja hakijoiden syrjintä tällä perusteella on tällä hetkellä kiellettyä. Kielletään kaikkia liittovaltion työntekijöitä, joilla on valtuudet toteuttaa, ohjata, suositella tai hyväksyä henkilöstötoimia, syrjimästä liittovaltion työntekijää tai hakijaa tai syrjimästä häntä tällä perusteella.Tarkistetaan MSPB:n ja OSC:n menettelyjä muun muassa vaatimalla MSPB:tä käyttämään kansallisen työsuhdelautakunnan (National Labor Relations Board) mallia asianmukaisen oikeudenkäynnin järjestämiseksi ja vaatimalla OSC:tä antamaan tarvittavat määräykset, jotta se voi vastaanottaa ja tutkia väitteitä kielletyistä henkilöstökäytännöistä.Vaaditaan, että erityisneuvonantajalla on oltava työkokemusta, joka osoittaa, että hän ymmärtää ja on sitoutunut suojelemaan ansioihin perustuvaa julkishallintoa.Vaaditaan OSC:tä julkaisemaan tietyt ilmiantajia koskevat ilmoitukset ja raportit.Asetetaan MSPB:n ja OSC:n raportointivaatimukset, jotka koskevat kiellettyjä henkilöstökäytäntöjä.</w:t>
      </w:r>
    </w:p>
    <w:p>
      <w:r>
        <w:rPr>
          <w:b/>
        </w:rPr>
        <w:t xml:space="preserve">Tulos</w:t>
      </w:r>
    </w:p>
    <w:p>
      <w:r>
        <w:t xml:space="preserve">Lakiehdotus ansioiden suojaamislautakunnan ja erityisneuvonantajan toimiston valtuuttamisesta uudelleen, ansioiden suojaamislautakunnan ja erityisneuvonantajan toimiston menettelyjen muuttamisesta ja muista syistä.</w:t>
      </w:r>
    </w:p>
    <w:p>
      <w:r>
        <w:rPr>
          <w:b/>
        </w:rPr>
        <w:t xml:space="preserve">Esimerkki 6.970</w:t>
      </w:r>
    </w:p>
    <w:p>
      <w:r>
        <w:t xml:space="preserve">Yhdistyneiden kansakuntien Durbanin tarkistuskonferenssin (Durban II) rahoituksen kieltämistä koskeva vuoden 2008 laki - toteaa, että: (1) varoja ei saa myöntää vuoden 2009 Yhdistyneiden Kansakuntien Durbanin tarkistuskonferenssin (Durban II -konferenssi) tukemiseen eikä mihinkään muuhun toimintaan, joka liittyy vuonna 2001 pidetyn rasismin, rotusyrjinnän, muukalaisvihan ja niihin liittyvän suvaitsemattomuuden vastaisen Yhdistyneiden Kansakuntien maailmankonferenssin (Durban I -konferenssi) jatkokokouksen (Durban I -konferenssi) suunnitteluun, valmisteluun tai täytäntöönpanoon; ja (2) Yhdysvallat pidättää arvioiduista rahoitusosuuksistaan U.YK:n tavanomaiseen talousarvioon Durban II -konferenssille ja muulle Durban I -konferenssin seurantakokouksen suunnitteluun, valmisteluun tai täytäntöönpanoon liittyvälle toiminnalle osoitetun suhteellisen määrän.</w:t>
      </w:r>
    </w:p>
    <w:p>
      <w:r>
        <w:rPr>
          <w:b/>
        </w:rPr>
        <w:t xml:space="preserve">Tulos</w:t>
      </w:r>
    </w:p>
    <w:p>
      <w:r>
        <w:t xml:space="preserve">Kielletään Yhdysvaltojen rahoitus vuonna 2009 pidettävälle Yhdistyneiden Kansakuntien Durbanin tarkistuskonferenssille ("Durban II -konferenssi") tai muulle toiminnalle, joka liittyy Durbanissa Etelä-Afrikassa vuonna 2001 pidettävän rasismin, rotusyrjinnän, muukalaisvihan ja niihin liittyvän suvaitsemattomuuden vastaisen Yhdistyneiden Kansakuntien maailmankonferenssin ("Durban I -konferenssi") jatkokokouksen suunnitteluun, valmisteluun tai täytäntöönpanoon.</w:t>
      </w:r>
    </w:p>
    <w:p>
      <w:r>
        <w:rPr>
          <w:b/>
        </w:rPr>
        <w:t xml:space="preserve">Esimerkki 6.971</w:t>
      </w:r>
    </w:p>
    <w:p>
      <w:r>
        <w:t xml:space="preserve">Physician Assistant Education Public Health Initiatives Act of 2015 Tällä lakiehdotuksella muutetaan Public Health Service Act -lakia siten, että terveysministeriö (HHS) tekee sopimuksia sellaisten lääkäriavustajien opintolainojen takaisinmaksusta, jotka suostuvat toimimaan: (1) lääkäriassistenttien koulutusohjelmien tiedekunnan jäseniä; tai (2) lääkäriassistentteja terveydenhuollon ammattihenkilöstön puutealueilla, lääketieteellisesti alikuntoisilla alueilla tai lääketieteellisesti alikuntoista väestöä palvelevissa terveyskeskuksissa. Lakiehdotuksella jatketaan varainhoitovuoteen 2021 asti ohjelmia, jotka: (1) myöntää avustuksia terveydenhuollon ammattioppilaitoksille tarveperusteisten apurahojen myöntämiseksi, (2) maksaa takaisin sellaisten epäedullisessa asemassa olevien terveydenhuollon ammattihenkilöiden opintolainoja, jotka suostuvat toimimaan tiedekunnan jäseninä terveydenhuollon ammattioppilaitoksissa, (3) tukea apurahoja aliedustettujen vähemmistöjen tiedekunnan jäsenten määrän lisäämiseksi terveydenhuollon ammattioppilaitoksissa ja (4) myöntää avustuksia terveydenhuollon ammattioppilaitoksille epäedullisessa asemassa olevien henkilöiden avustamiseksi. Terveydenhuoltohallituksen tukea perusterveydenhuollon koulutusohjelmien kehittämiseen, toimintaan, laajentamiseen ja parantamiseen tarkistetaan ja jatketaan varainhoitovuoteen 2021 saakka. HHS:n on myönnettävä avustuksia voittoa tavoittelemattomille organisaatioille lääkäriassistenttikoulutuksen tutkimuksen lisäämiseksi.</w:t>
      </w:r>
    </w:p>
    <w:p>
      <w:r>
        <w:rPr>
          <w:b/>
        </w:rPr>
        <w:t xml:space="preserve">Tulos</w:t>
      </w:r>
    </w:p>
    <w:p>
      <w:r>
        <w:t xml:space="preserve">Physician Assistant Education Public Health Initiatives Act of 2015 (laki vuoden 2015 kansanterveysaloitteista)</w:t>
      </w:r>
    </w:p>
    <w:p>
      <w:r>
        <w:rPr>
          <w:b/>
        </w:rPr>
        <w:t xml:space="preserve">Esimerkki 6.972</w:t>
      </w:r>
    </w:p>
    <w:p>
      <w:r>
        <w:t xml:space="preserve">Muutetaan sosiaaliturvalain II osastoa (vanhuus-, eloonjäämis- ja työkyvyttömyysvakuutus) siten, että poistetaan rajoitus, joka koskee ulkopuolisen tulon määrää, jonka etuudensaaja voi ansaita ilman, että etuuksia vähennetään.</w:t>
      </w:r>
    </w:p>
    <w:p>
      <w:r>
        <w:rPr>
          <w:b/>
        </w:rPr>
        <w:t xml:space="preserve">Tulos</w:t>
      </w:r>
    </w:p>
    <w:p>
      <w:r>
        <w:t xml:space="preserve">Sosiaaliturvalain II osaston muuttaminen siten, että poistetaan rajoitus, joka koskee ulkopuolisen tulon määrää, jonka henkilö voi ansaita saadessaan etuuksia sen nojalla.</w:t>
      </w:r>
    </w:p>
    <w:p>
      <w:r>
        <w:rPr>
          <w:b/>
        </w:rPr>
        <w:t xml:space="preserve">Esimerkki 6.973</w:t>
      </w:r>
    </w:p>
    <w:p>
      <w:r>
        <w:t xml:space="preserve">Federal Advisory Committee Act Amendments of 1997 - Muuttaa Federal Advisory Committee Act -lakia siten, että termi "neuvoa-antava komitea" määritellään uudelleen siten, että se sulkee pois kaikki komiteat, jotka on perustanut National Academy of Sciences ja National Academy of Public Administration.  Muutos tulee voimaan taannehtivasti 6. lokakuuta 1972. Kielletään liittovaltion virastoja käyttämästä National Academy of Sciencesin tai National Academy of Public Administrationin antamia neuvoja tai suosituksia, jotka on laadittu kyseisen akatemian viraston kanssa tehdyn sopimuksen nojalla perustaman komitean avulla, paitsi tietyin edellytyksin.  Asetetaan kyseisiä akatemioita koskevat julkisuusvaatimukset. Yleisten palvelujen hallintovirkamiehen edellytetään raportoivan kongressille tällä lailla tehtyjen muutosten täytäntöönpanosta ja noudattamisesta.</w:t>
      </w:r>
    </w:p>
    <w:p>
      <w:r>
        <w:rPr>
          <w:b/>
        </w:rPr>
        <w:t xml:space="preserve">Tulos</w:t>
      </w:r>
    </w:p>
    <w:p>
      <w:r>
        <w:t xml:space="preserve">Vuoden 1997 muutokset liittovaltion neuvoa-antavaa komiteaa koskevaan lakiin</w:t>
      </w:r>
    </w:p>
    <w:p>
      <w:r>
        <w:rPr>
          <w:b/>
        </w:rPr>
        <w:t xml:space="preserve">Esimerkki 6.974</w:t>
      </w:r>
    </w:p>
    <w:p>
      <w:r>
        <w:t xml:space="preserve">Muuttaa liittovaltion postilainsäädäntöä siten, että savukkeet, savuton tupakka ja käärittävä tupakka eivät ole postituskelpoisia.Vaatii, että tupakkatuotteet, jotka yritetään lähettää postitse, on hävitettävä postipalvelun ohjeiden mukaisesti.Määrää siviilioikeudellisen rangaistuksen jokaisesta postitusrikkomuksesta.</w:t>
      </w:r>
    </w:p>
    <w:p>
      <w:r>
        <w:rPr>
          <w:b/>
        </w:rPr>
        <w:t xml:space="preserve">Tulos</w:t>
      </w:r>
    </w:p>
    <w:p>
      <w:r>
        <w:t xml:space="preserve">Muutetaan Yhdysvaltojen lakikokoelman 39 osasto siten, että savukkeet ja tietyt muut tupakkatuotteet eivät ole postituskelpoisia, ja muihin tarkoituksiin.</w:t>
      </w:r>
    </w:p>
    <w:p>
      <w:r>
        <w:rPr>
          <w:b/>
        </w:rPr>
        <w:t xml:space="preserve">Esimerkki 6.975</w:t>
      </w:r>
    </w:p>
    <w:p>
      <w:r>
        <w:t xml:space="preserve">Muuttaa vuoden 1971 liittovaltion vaalikampanjalakia (Federal Election Campaign Act of 1971), jotta voidaan laatia suuntaviivat, jotka koskevat sellaisten poliittiselle komitealle annettujen lahjoitusten tai avustusten siirtämistä liittovaltion vaalilautakunnalle (Federal Election Commission, FEC) ja tallettamista erityiselle tilille, jotka komitea aikoo palauttaa, sekä tällaisten lahjoitusten tai avustusten palauttamista sen jälkeen, kun ne on talletettu niiden antajalle.  Edellytetään, että: 1) poliittinen komitea liittää siirrettyyn lahjoitukseen tai avustukseen tiettyjä tietoja, kuten pyynnön, että FEC palauttaa lahjoituksen tai avustuksen sen tehneelle henkilölle; ja 2) FEC ilmoittaa yleisen syyttäjänviraston (Attorney General) ja verohallinnon (Internal Revenue Service) komissaarille tällaisen lahjoituksen tai avustuksen vastaanottamisesta. Sallii erityistilillä olevien määrien käyttämisen sovellettavien sakkojen tai rangaistusten maksamiseen.</w:t>
      </w:r>
    </w:p>
    <w:p>
      <w:r>
        <w:rPr>
          <w:b/>
        </w:rPr>
        <w:t xml:space="preserve">Tulos</w:t>
      </w:r>
    </w:p>
    <w:p>
      <w:r>
        <w:t xml:space="preserve">Vuoden 1971 liittovaltion vaalikampanjalain muuttaminen siten, että tietyt lahjoitukset ja avustukset on talletettava erityiselle tilille, joka palautetaan lahjoittajille, ja muihin tarkoituksiin.</w:t>
      </w:r>
    </w:p>
    <w:p>
      <w:r>
        <w:rPr>
          <w:b/>
        </w:rPr>
        <w:t xml:space="preserve">Esimerkki 6.976</w:t>
      </w:r>
    </w:p>
    <w:p>
      <w:r>
        <w:t xml:space="preserve">Water Technology Acceleration Act of 2016 Tällä lakiehdotuksella muutetaan Federal Water Pollution Control Act -lakia ja Safe Drinking Water Act -lakia innovatiivisten vesiteknologioiden testauksen, käyttöönoton ja kaupallistamisen nopeuttamiseksi.  Ympäristönsuojeluviraston (EPA) on arvioitava innovatiivisen vesiteknologian laajempaa käyttöä haittaavat esteet ja annettava teknistä apua taloudellisen tuen helpottamiseksi, jotta yhteisöt voisivat käyttää uutta teknologiaa.Uuden teknologian tarkoituksena on auttaa yhteisöjä ratkaisemaan jätevesi-, hulevesi- ja juomavesihaasteet. Lisäksi EPA:n on toteutettava avustusohjelma, jolla nopeutetaan vesihaasteisiin vastaavan innovatiivisen vesiteknologian testausta ja käyttöönottoa. Etusijalle on asetettava sellaiset hankkeet, joilla on mahdollisuus: (1) tuottaa merkittäviä kustannussäästöjä koko alalla tai (2) parantaa merkittävästi ihmisten terveyttä tai ympäristöä.</w:t>
      </w:r>
    </w:p>
    <w:p>
      <w:r>
        <w:rPr>
          <w:b/>
        </w:rPr>
        <w:t xml:space="preserve">Tulos</w:t>
      </w:r>
    </w:p>
    <w:p>
      <w:r>
        <w:t xml:space="preserve">Vuoden 2016 laki vesiteknologian vauhdittamisesta</w:t>
      </w:r>
    </w:p>
    <w:p>
      <w:r>
        <w:rPr>
          <w:b/>
        </w:rPr>
        <w:t xml:space="preserve">Esimerkki 6.977</w:t>
      </w:r>
    </w:p>
    <w:p>
      <w:r>
        <w:t xml:space="preserve">Satellite Access to Local Stations Act - Muuttaa liittovaltion tekijänoikeuslakia siten, että siinä mainitaan olosuhteet, joissa satelliittioperaattorin suorittama televisiolähetyksen ensisijaisen lähetyksen toissijainen siirto aseman paikallisille markkinoille edellyttää lakisääteistä lisensointia.  Asetetaan raportointivaatimukset satelliittioperaattorille, jonka toissijaiset lähetykset ovat tällaisten lisenssivaatimusten alaisia. Poissulkee rojaltivelvollisuuden tällaisista toissijaisista lähetyksistä. Todetaan, että televisiolähetysaseman satelliittioperaattorin raportointivaatimusten laiminlyönti on loukkaus, johon voidaan soveltaa tekijänoikeudellisia oikeussuojakeinoja. Muuttaa vuoden 1934 viestintälakia yleisradioasemien signaalien edelleen lähettämisen osalta.  Kielletään kaapelijärjestelmiä ja muita monikanavaisia video-ohjelmien jakelijoita lähettämästä edelleen yleisradioaseman signaalia ilman aseman nimenomaista suostumusta. Ohjaa liittovaltion viestintäkomissiota aloittamaan sääntelymenettelyn, jonka tarkoituksena on tarkistaa säännöksiä, jotka koskevat televisiolähetysasemien oikeutta antaa edelleenlähetyslupa. Säädetään satelliittioperaattoreiden suorittamaa paikallisten televisiosignaalien siirtoa koskevista vaatimuksista, mukaan lukien 1) siirtovelvoitteet, 2) kaikkien paikallisten televisioasemien siirto vierekkäisillä kanavilla ja syrjimättömällä tavalla navigointilaitteissa, näyttöoppaassa tai valikossa, 3) korvaus siirrosta ja 4) oikeussuojakeinot velvoitteiden laiminlyönnin varalta.</w:t>
      </w:r>
    </w:p>
    <w:p>
      <w:r>
        <w:rPr>
          <w:b/>
        </w:rPr>
        <w:t xml:space="preserve">Tulos</w:t>
      </w:r>
    </w:p>
    <w:p>
      <w:r>
        <w:t xml:space="preserve">Laki satelliittilähetysten saatavuudesta paikallisille asemille</w:t>
      </w:r>
    </w:p>
    <w:p>
      <w:r>
        <w:rPr>
          <w:b/>
        </w:rPr>
        <w:t xml:space="preserve">Esimerkki 6.978</w:t>
      </w:r>
    </w:p>
    <w:p>
      <w:r>
        <w:t xml:space="preserve">Savings in Construction Act of 1996 - Muuttaa vuoden 1975 metrijärjestelmän muuntamista koskevaa lakia (Metric Conversion Act of 1975) määritelläkseen tietyt termit, mukaan lukien 1) täysi ja avoin kilpailu, 2) asennettu kokonaishinta, 3) kova metrijärjestelmä, 4) kustannus- tai hinnoittelutiedot tai hinta-analyysi ja 5) liittovaltion laitos. Vaatii kyseisen lain täytäntöönpanoa liittovaltion laitosten rakennuspalvelujen ja -materiaalien hankinnassa.  määrää, että jos tämän lain vaatimukset ovat ristiriidassa tiettyjen liittovaltion hankintasäännösten kanssa, nämä säännökset ovat ensisijaisia.  Asetetaan poikkeuksia tämän lain täytäntöönpanoon betonimuurausyksikköjen ja upotettujen valaisimien osalta. Edellytetään, että viraston päällikkö määrittää kirjallisesti tiettyjen kriteerien mukaisesti, että eritelmät voidaan täyttää vain kovametrisillä versioilla. Edellytetään, että jokaisen Yhdysvalloissa ja sen alueilla rakennusurakoita tekevän viraston päällikkö nimeää korkea-arvoisen viraston virkamiehen rakennusalan metriikka-asiamieheksi, jonka tehtävänä on muun muassa:  (1) vastaa metrijärjestelmän käyttöä liittovaltion rakennusten rakentamista koskevissa sopimuksissa koskevien mahdollisten tarjoajien, alihankkijoiden, tavarantoimittajien tai heidän nimeämiensä edustajien valitusten tarkastelusta ja niihin vastaamisesta; (2) on riippumaton rakennusurakoiden hankintavirkailijasta; ja (3) on vastuussa sen varmistamisesta, että virasto ei toteuta metrijärjestelmää tavalla, joka on epäkäytännöllinen tai joka todennäköisesti aiheuttaa merkittävää tehottomuutta tai markkinahäviötä U.yhdysvaltalaisille yrityksille tai ole ristiriidassa määriteltyjen suuntaviivojen kanssa, ja samalla varmistetaan, että vuoden 1975 metrijärjestelmän muuntamista koskevan lain tavoitteita noudatetaan.</w:t>
      </w:r>
    </w:p>
    <w:p>
      <w:r>
        <w:rPr>
          <w:b/>
        </w:rPr>
        <w:t xml:space="preserve">Tulos</w:t>
      </w:r>
    </w:p>
    <w:p>
      <w:r>
        <w:t xml:space="preserve">Vuoden 1996 rakennussäästöjä koskeva laki</w:t>
      </w:r>
    </w:p>
    <w:p>
      <w:r>
        <w:rPr>
          <w:b/>
        </w:rPr>
        <w:t xml:space="preserve">Esimerkki 6.979</w:t>
      </w:r>
    </w:p>
    <w:p>
      <w:r>
        <w:t xml:space="preserve">Puerto Ricon demokratialaki vuodelta 2006 - Ohjaa Puerto Ricon osavaltion vaalilautakuntaa järjestämään Puerto Ricossa 110. kongressin aikana kansanäänestyksen, jossa käsitellään ainoastaan kysymystä Yhdysvaltojen alueellisen aseman jatkumisesta tai pysyvän ei-alueellisen aseman saavuttamisesta.</w:t>
      </w:r>
    </w:p>
    <w:p>
      <w:r>
        <w:rPr>
          <w:b/>
        </w:rPr>
        <w:t xml:space="preserve">Tulos</w:t>
      </w:r>
    </w:p>
    <w:p>
      <w:r>
        <w:t xml:space="preserve">Lakiehdotus kansanäänestyksen järjestämisestä Puerto Ricossa alueen asemasta.</w:t>
      </w:r>
    </w:p>
    <w:p>
      <w:r>
        <w:rPr>
          <w:b/>
        </w:rPr>
        <w:t xml:space="preserve">Esimerkki 6.980</w:t>
      </w:r>
    </w:p>
    <w:p>
      <w:r>
        <w:t xml:space="preserve">Ask Veterans Act - Ohjaa veteraaniasioiden ministeriön (VA) tekemään sopimuksen kokeneen valtiosta riippumattoman tahon kanssa, jotta se voisi tehdä viiden vuoden aikana vuosittain tutkimuksen tilastollisesti merkittävästä otoksesta veteraaneja, jotka asuvat kunkin VA:n sairaalahoitolaitoksen palvelemalla maantieteellisellä alueella, jotta voitaisiin selvittää, millaisia kokemuksia veteraanit ovat saaneet sairaalahoidosta ja lääketieteellisistä palveluista kyseisessä laitoksessa. Vaaditaan, että näihin tutkimuksiin sisällytetään kysymyksiä, jotka koskevat veteraanin kykyä saada sairaalahoitoa ja lääkäripalveluja kyseisessä laitoksessa ajoissa, aikaa, joka kuluu veteraanin ajanvarauspyynnön ja ajanvarauspäivän välillä, ajanvarausajan peruuttamisen tiheyttä ja veteraanin saaman sairaalahoidon tai lääkäripalvelujen laatua.  Edellytetään, että valtiosta riippumaton yksikkö kuulee veteraanien palvelujärjestöjä tutkimusten suunnittelussa ja toteuttamisessa. Kielletään valtiosta riippumatonta yksikköä toteuttamasta tutkimusta ennen kuin valtiontalouden tarkastusvirasto (GAO) vahvistaa tutkimuksen tieteellisesti päteväksi ja ehdotetun veteraanien otoskoon tilastollisesti merkittäväksi. Ohjaa ministeriä asettamaan tutkimusten tulokset julkisesti saataville veteraaniviraston Internet-sivustolla.</w:t>
      </w:r>
    </w:p>
    <w:p>
      <w:r>
        <w:rPr>
          <w:b/>
        </w:rPr>
        <w:t xml:space="preserve">Tulos</w:t>
      </w:r>
    </w:p>
    <w:p>
      <w:r>
        <w:t xml:space="preserve">Kysy veteraaneilta laki</w:t>
      </w:r>
    </w:p>
    <w:p>
      <w:r>
        <w:rPr>
          <w:b/>
        </w:rPr>
        <w:t xml:space="preserve">Esimerkki 6.981</w:t>
      </w:r>
    </w:p>
    <w:p>
      <w:r>
        <w:t xml:space="preserve">Restoring America's Watersheds Act of 2014 - Ohjaa metsäpalvelua perustamaan vesilähteiden suojeluohjelman National Forest Systemin alueella 100. pituuspiirin länsipuolella.  Valtuuttaa maatalousministerin (USDA) solmimaan vesilähdeinvestointikumppanuuksia tiettyjen veden loppukäyttäjien kanssa sellaisten kansallisten metsien valuma-alueiden suojelemiseksi ja kunnostamiseksi, jotka tuottavat vettä muille kuin liittovaltion kumppaneille.  Sallii ministerin laatia vesilähteiden hallintasuunnitelman.  Ohjaa ministeriä perustamaan Forest Service Legacy Roads and Trails Remediation Program -ohjelman kyseiselle alueelle, jotta voidaan toteuttaa kriittinen kunnossapito ja kiireelliset korjaukset ja parannukset National Forest System -järjestelmään kuuluvilla teillä, poluilla ja silloilla; palauttaa kalojen ja muiden vesieliöiden kulkuyhteydet poistamalla tai korvaamalla kalojen ja muiden vesieliöiden kulkua haittaavat luonnottomat esteet; poistaa tarpeettomat tiet ja polut käytöstä; ja toteuttaa niihin liittyviä toimia.   Metsäpalvelun päällikköä vaaditaan kehittämään kansallinen strategia kunnostusohjelman toteuttamiseksi.  Ohjaa Forest Service -yksikköä perustamaan kyseisellä alueella vesistöjen tilaa koskevan kehyksen, jonka tarkoituksena on: arvioida ja luokitella vesistöjen tila, määrittää kunnostettavaksi enintään viisi ensisijaista vesistöä kussakin kansallisessa metsässä ja enintään kaksi ensisijaista vesistöä kullakin kansallisella laidunmaalla, laatia jokaiselle ensisijaiselle vesistölle vesistöjen kunnostamista koskeva toimintasuunnitelma, priorisoida kunnostustoimet kutakin vesistöjen kunnostamista koskevaa toimintasuunnitelmaa varten, panna täytäntöön kukin vesistöjen kunnostamista koskeva toimintasuunnitelma ja seurata kunnostustoimien tehokkuutta ja vesistöjen terveyttä kuvaavia indikaattoreita.   Myönnetään uudelleen lupa Collaborative Forest Landscape Restoration Fund -rahastolle vuosiksi FY2015-FY2024. </w:t>
      </w:r>
    </w:p>
    <w:p>
      <w:r>
        <w:rPr>
          <w:b/>
        </w:rPr>
        <w:t xml:space="preserve">Tulos</w:t>
      </w:r>
    </w:p>
    <w:p>
      <w:r>
        <w:t xml:space="preserve">Vuoden 2014 laki Amerikan valuma-alueiden palauttamisesta (Restoring America's Watersheds Act of 2014)</w:t>
      </w:r>
    </w:p>
    <w:p>
      <w:r>
        <w:rPr>
          <w:b/>
        </w:rPr>
        <w:t xml:space="preserve">Esimerkki 6.982</w:t>
      </w:r>
    </w:p>
    <w:p>
      <w:r>
        <w:t xml:space="preserve">Prescription Drug Consumer Information Act of 2003 - Muuttaa Public Health Service Act -lakia tiettyjen sopimusten osalta, joissa on mukana apteekkihyötyjen hallinnoijia (PBM). Asetetaan tietyt vaatimukset, jotka PBM:n on täytettävä, jotta ryhmäterveyssuunnitelma ja ryhmäterveyssuunnitelman yhteydessä sairausvakuutusturvaa tarjoava sairausvakuutuksen liikkeeseenlaskija (sairausvakuutuksen liikkeeseenlaskija) voi tehdä PBM:n kanssa sopimuksen, jonka tarkoituksena on hallinnoida tällaisessa suunnitelmassa tai vakuutusturvassa tarjottavaa reseptilääketurvaa tai valvoa tällaisen reseptilääketurvan kustannuksia. Näihin vaatimuksiin kuuluu muun muassa se, että PBM ei saa olla lääkevalmistusyrityksen omistuksessa ja että PBM suostuu siirtämään apteekin kanssa neuvotellut kustannussäästöt ryhmäterveyssuunnitelmalle tai sairausvakuutuksen liikkeeseenlaskijalle.Muuttaa lakia siten, että tämän lain säännöksiä, jotka koskevat PBM:n kanssa tehtäviä sopimuksia, sovelletaan sairausvakuutuksen liikkeeseenlaskijan tarjoamaan sairausvakuutusturvaan yksilöllisillä markkinoilla samalla tavalla kuin niitä sovelletaan ryhmäterveyssuunnitelmaan ja sairausvakuutuksen liikkeeseenlaskijaan, joka tarjoaa sairausvakuutusturvaa.Muuttaa Employee Retirement Income Security Act of 1974 -lakia siten, että tämän lain säännöksiä, jotka koskevat PBM:n kanssa tehtäviä sopimuksia, sovelletaan ryhmäterveyssuunnitelmaan ja sairausvakuutuksen liikkeeseenlaskijaan samalla tavalla kuin näitä säännöksiä sovelletaan ryhmäterveyssuunnitelmaan ja sairausvakuutuksen liikkeeseenlaskijaan, joka tarjoaa sairausvakuutusturvaa.Ohjaa terveys- ja terveyspalvelujen ministeriön antamaan asetuksia, joissa vaaditaan apteekkia ilmoittamaan reseptilääkkeen vähittäismyyntikustannukset kuluttajan pyynnöstä.</w:t>
      </w:r>
    </w:p>
    <w:p>
      <w:r>
        <w:rPr>
          <w:b/>
        </w:rPr>
        <w:t xml:space="preserve">Tulos</w:t>
      </w:r>
    </w:p>
    <w:p>
      <w:r>
        <w:t xml:space="preserve">Lakiehdotus, jolla kielletään terveydenhuoltosuunnitelmaa tekemästä sopimusta apteekkihyötyjen hallinnoijan (PBM) kanssa, ellei PBM täytä tiettyjä vaatimuksia, ja muihin tarkoituksiin.</w:t>
      </w:r>
    </w:p>
    <w:p>
      <w:r>
        <w:rPr>
          <w:b/>
        </w:rPr>
        <w:t xml:space="preserve">Esimerkki 6.983</w:t>
      </w:r>
    </w:p>
    <w:p>
      <w:r>
        <w:t xml:space="preserve">Tasapuolinen elämä: Legacy Act of 2002 (Legacy Act of 2002) - Ohjaa asunto- ja kaupunkikehitysministeriön toteuttamaan seuraavat toimet: (1) viisivuotisen pilottiohjelman tukiasunto-ohjelman yhteydessä, jotta yksityisille voittoa tavoittelemattomille järjestöille voidaan tarjota tukea sukupolvien välisten asuntojen tarjonnan laajentamiseksi sukupolvien välisille perheille (perheet, joiden johtajana on iäkäs henkilö); ja (2) viisivuotisen demonstraatio-ohjelman, joka koskee 8. jakson mukaista vuokra-avustusta perheille, joiden johtajana on isovanhempi tai lasta kasvattava sukulainen: (1) perheenyhdistämistuki vuoden 1937 Yhdysvaltojen asuntolain nojalla; (2) kotiohjelman ECHO-yksiköt Cranston-Gonzalezin kansallisen kohtuuhintaista asumista koskevan lain nojalla; ja (3) oikeudenmukaista asumista koskevat aloitteet, koulutus, neuvonta ja tiedotustoiminta vuoden 1987 asunto- ja yhdyskuntakehityslain nojalla.Muuttaa asunto- ja kaupunkikehitysministeriön lakia asunto- ja kaupunkikehitysministeriön henkilökunnan kouluttamiseksi.Ohjaa ministeriön ja väestönlaskentaviraston johtajan toteuttamaan yhteisen tutkimuksen tällaisten perheiden asumistarpeista.</w:t>
      </w:r>
    </w:p>
    <w:p>
      <w:r>
        <w:rPr>
          <w:b/>
        </w:rPr>
        <w:t xml:space="preserve">Tulos</w:t>
      </w:r>
    </w:p>
    <w:p>
      <w:r>
        <w:t xml:space="preserve">Lakiehdotus kohtuuhintaisten asumismahdollisuuksien tarjoamiseksi perheille, joiden johtajina ovat isovanhemmat ja muut lasten sukulaiset, sekä muihin tarkoituksiin.</w:t>
      </w:r>
    </w:p>
    <w:p>
      <w:r>
        <w:rPr>
          <w:b/>
        </w:rPr>
        <w:t xml:space="preserve">Esimerkki 6.984</w:t>
      </w:r>
    </w:p>
    <w:p>
      <w:r>
        <w:t xml:space="preserve">Valtuutetaan Yhdysvaltain tullilaitoksen määrärahat varainhoitovuosiksi 1999 ja 2000 huumausaineiden valvonnan ja rahdinkäsittelytekniikan hankkimista ja käyttöönottoa varten (mukaan lukien tällaisten laitteiden huolto ja tuki, henkilöstön koulutus ja uudet tekniikat) Yhdysvaltain lounaisrajalla.  Varataan määrärahat lisätarkastajia, koiravalvojia, erikoisagentteja ja tehostettuja tutkintaresursseja varten ruuhka-aikoina rajalla.</w:t>
      </w:r>
    </w:p>
    <w:p>
      <w:r>
        <w:rPr>
          <w:b/>
        </w:rPr>
        <w:t xml:space="preserve">Tulos</w:t>
      </w:r>
    </w:p>
    <w:p>
      <w:r>
        <w:t xml:space="preserve">Lakiehdotus lisämäärärahojen myöntämisestä Yhdysvaltojen tullilaitoksen henkilöstölle ja teknologialle laillisen kauppa- ja matkustajaliikenteen sujuvuuden nopeuttamiseksi Yhdysvaltojen maarajoilla.</w:t>
      </w:r>
    </w:p>
    <w:p>
      <w:r>
        <w:rPr>
          <w:b/>
        </w:rPr>
        <w:t xml:space="preserve">Esimerkki 6.985</w:t>
      </w:r>
    </w:p>
    <w:p>
      <w:r>
        <w:t xml:space="preserve">Muuttaa kansanterveyspalvelulakia siten, että tiettyjä lääkäreitä tai muita lisensoituja tai sertifioituja terveydenhuollon ammattihenkilöitä pidetään kansanterveyspalvelun työntekijöinä sellaisten siviilikanteiden yhteydessä, jotka voivat syntyä sopimuspuolen tai pätevän terveyskeskuksen työntekijän hätätilannealueella tarjoamien palvelujen vuoksi. Säädetään, että tällaiset palvelut on tarjottava hyväksytyn terveyskeskuksen tai sellaisen liittovaltion viraston kanssa tehdyn järjestelyn mukaisesti, joka on vastuussa terveyspalvelujen tarjoamisesta hätäalueella.</w:t>
      </w:r>
    </w:p>
    <w:p>
      <w:r>
        <w:rPr>
          <w:b/>
        </w:rPr>
        <w:t xml:space="preserve">Tulos</w:t>
      </w:r>
    </w:p>
    <w:p>
      <w:r>
        <w:t xml:space="preserve">Muutetaan Public Health Service Act -lakia siten, että sen 330 §:n mukaisten terveyskeskusten työntekijöille ja toimeksisaajille, jotka tarjoavat terveyspalveluja kriisialueilla, tarjotaan vastuusuojaa.</w:t>
      </w:r>
    </w:p>
    <w:p>
      <w:r>
        <w:rPr>
          <w:b/>
        </w:rPr>
        <w:t xml:space="preserve">Esimerkki 6.986</w:t>
      </w:r>
    </w:p>
    <w:p>
      <w:r>
        <w:t xml:space="preserve">Uskonnonvapauden palauttamista koskeva laki - Muuttaa liittovaltion oikeuslaitosta koskevaa lakia siten, että Yhdysvaltojen, Guamin, Neitsytsaarien ja Pohjois-Mariaanien piirituomioistuimilta ja Yhdysvaltojen liittovaltion korvausvaatimustuomioistuimelta evätään toimivalta käsitellä tai ratkaista tapauksia, joissa on kyse osavaltion tai liittovaltion lakiin sisältyvästä uskonnonvapautta koskevasta vaatimuksesta, kiellosta tai muusta säännöksestä.</w:t>
      </w:r>
    </w:p>
    <w:p>
      <w:r>
        <w:rPr>
          <w:b/>
        </w:rPr>
        <w:t xml:space="preserve">Tulos</w:t>
      </w:r>
    </w:p>
    <w:p>
      <w:r>
        <w:t xml:space="preserve">Palautetaan uskonnon ja uskonnollisten puheiden ensimmäisen lisäyksen mukainen suoja.</w:t>
      </w:r>
    </w:p>
    <w:p>
      <w:r>
        <w:rPr>
          <w:b/>
        </w:rPr>
        <w:t xml:space="preserve">Esimerkki 6.987</w:t>
      </w:r>
    </w:p>
    <w:p>
      <w:r>
        <w:t xml:space="preserve">Muuttaa liittovaltion tieliikennettä koskevia säännöksiä siten, että jos tiettyyn päivämäärään mennessä (1. lokakuuta 2004 alkaen) osavaltio ei ole antanut lasten turvajärjestelmiä koskevaa lakia, liikenneministeri siirtää tietyn prosenttiosuuden osavaltion tieliikennevaroista osavaltion laajuisen kattavan lasten ja muiden matkustajien suojelua koskevan koulutusohjelman toteuttamiseen turvallisuuden edistämiseksi, mukaan lukien koulutusohjelmat lasten oikeista istumapaikoista turvatyynyllä varustetuissa moottoriajoneuvoissa ja opetus, joka lisää lasten turvajärjestelmien asianmukaista käyttöä.</w:t>
      </w:r>
    </w:p>
    <w:p>
      <w:r>
        <w:rPr>
          <w:b/>
        </w:rPr>
        <w:t xml:space="preserve">Tulos</w:t>
      </w:r>
    </w:p>
    <w:p>
      <w:r>
        <w:t xml:space="preserve">Muutetaan Yhdysvaltojen lakikokoelman 23 osasto, joka koskee turvavöiden ja lasten turvajärjestelmien käyttöä lapsilla, ja muihin tarkoituksiin.</w:t>
      </w:r>
    </w:p>
    <w:p>
      <w:r>
        <w:rPr>
          <w:b/>
        </w:rPr>
        <w:t xml:space="preserve">Esimerkki 6.988</w:t>
      </w:r>
    </w:p>
    <w:p>
      <w:r>
        <w:t xml:space="preserve">Takaisin työhön - verohyvitys - Muuttaa Internal Revenue Code -lakia siten, että se sallii korotetun työmahdollisuuksien verohyvityksen pätevän pitkäaikaistyöttömän henkilön palkkaamisesta. Määritellään "päteväksi pitkäaikaistyöttömäksi henkilöksi" henkilö, joka ei ole ollut opiskelijana vähintään kuuteen kuukauteen työhönottopäivänä päättyvän yhden vuoden jakson aikana ja jolla on todistus siitä, että hänen yhteenlasketut työttömyysjaksonsa työhönottopäivänä päättyvän yhden vuoden jakson aikana ovat vähintään kuusi kuukautta. Sallii verovapaiden hyväntekeväisyysjärjestöjen tai julkisten korkeakoulujen hakea työhyvityksen määrää tai kalenterivuoden aikana maksettujen palkkaverojen määrää, sen mukaan, kumpi on pienempi, palkatessaan päteviä pitkäaikaistyöttömiä henkilöitä.</w:t>
      </w:r>
    </w:p>
    <w:p>
      <w:r>
        <w:rPr>
          <w:b/>
        </w:rPr>
        <w:t xml:space="preserve">Tulos</w:t>
      </w:r>
    </w:p>
    <w:p>
      <w:r>
        <w:t xml:space="preserve">Lakiehdotus vuoden 1986 verolain muuttamiseksi siten, että pitkäaikaistyöttömien työntekijöiden palkkaamiseen myönnetään verohyvityksiä.</w:t>
      </w:r>
    </w:p>
    <w:p>
      <w:r>
        <w:rPr>
          <w:b/>
        </w:rPr>
        <w:t xml:space="preserve">Esimerkki 6.989</w:t>
      </w:r>
    </w:p>
    <w:p>
      <w:r>
        <w:t xml:space="preserve">No Discrimination in Health Insurance Act of 2008 - Muuttaa työntekijän eläketurvalakia (ERISA), Internal Revenue Code -lakia ja Public Health Service Act -lakia siten, että ryhmäterveyssuunnitelmaa kielletään asettamasta mitään jo olemassa olevia sairauksia koskevaa poissulkemista.Vaatii, että jokaisen sairausvakuutuksen myöntäjän, joka tarjoaa sairausvakuutusturvaa osavaltion ryhmämarkkinoilla, on: (1) hyväksymään kaikki osavaltion työnantajat, jotka hakevat tällaista vakuutusturvaa; (2) hyväksymään jokaisen oikeutetun henkilön, joka hakee vakuutusta ilmoittautumisjakson aikana; (3) veloittamaan samasta vakuutusturvasta saman vakuutusmaksun; ja (4) julkistamaan avoimesti tällaisen vakuutusmaksun hinnan.Poistetaan säännökset, joiden mukaan muut kuin liittovaltion julkiset järjestelyt voivat olla soveltamatta tiettyjä ryhmäterveyssuunnitelmaa koskevia vaatimuksia.Kielletään sairausvakuutuksen myöntäjiä, jotka tarjoavat vakuutusturvaa yksilömarkkinoilla tietyllä alueella asuville henkilöille, 1) kieltäytymästä tarjoamasta tällaista vakuutusturvaa tai epäämästä vakuutuksen ottamista alueella asuvilta tukikelpoisilta henkilöiltä, jotka haluavat ottaa vakuutuksen; tai 2) asettamasta olemassa oleviin olosuhteisiin perustuvia rajoituksia. Määritellään 'vaatimukset täyttävällä henkilöllä' 1) Yhdysvaltain kansalainen tai kansalainen, 2) ulkomaalainen, joka on laillisesti hyväksytty Yhdysvaltoihin pysyvää oleskelua varten, tai 3) ulkomaalainen, joka muuten oleskelee laillisesti Yhdysvalloissa. Valtuuttaa terveysministeriön laatimaan sääntöjä, joilla estetään yksilöitä: 1) ottamasta yksilöllistä sairausvakuutusta vasta sen jälkeen, kun he ovat sairastuneet tai loukkaantuneet, tai 2) jättämästä vakuutusta pois sellaisiksi ajanjaksoiksi, jolloin he eivät todennäköisesti tarvitse tällaista vakuutusta.</w:t>
      </w:r>
    </w:p>
    <w:p>
      <w:r>
        <w:rPr>
          <w:b/>
        </w:rPr>
        <w:t xml:space="preserve">Tulos</w:t>
      </w:r>
    </w:p>
    <w:p>
      <w:r>
        <w:t xml:space="preserve">Muutetaan vuoden 1974 Employee Retirement Income Security Act -lakia, Public Health Service Act -lakia ja vuoden 1986 Internal Revenue Code -lakia syrjinnän kieltämiseksi ryhmäterveydenhuollossa ja yksilöllisessä sairausvakuutuksessa.</w:t>
      </w:r>
    </w:p>
    <w:p>
      <w:r>
        <w:rPr>
          <w:b/>
        </w:rPr>
        <w:t xml:space="preserve">Esimerkki 6.990</w:t>
      </w:r>
    </w:p>
    <w:p>
      <w:r>
        <w:t xml:space="preserve">Middle Class Tax Relief Act of 1998 - Muuttaa Internal Revenue Code tarkistaa veron määräämistä ja nostaa 15 prosentin veroluokkaa yhteisten ilmoitusten ja eloonjääneiden puolisoiden, kotitalouksien johtajien, muiden naimattomien henkilöiden, naimisissa olevien henkilöiden, jotka jättävät erilliset hakemukset, sekä kuolinpesien ja trustien osalta.</w:t>
      </w:r>
    </w:p>
    <w:p>
      <w:r>
        <w:rPr>
          <w:b/>
        </w:rPr>
        <w:t xml:space="preserve">Tulos</w:t>
      </w:r>
    </w:p>
    <w:p>
      <w:r>
        <w:t xml:space="preserve">Middle Class Tax Relief Act of 1998</w:t>
      </w:r>
    </w:p>
    <w:p>
      <w:r>
        <w:rPr>
          <w:b/>
        </w:rPr>
        <w:t xml:space="preserve">Esimerkki 6.991</w:t>
      </w:r>
    </w:p>
    <w:p>
      <w:r>
        <w:t xml:space="preserve">Airline Bankruptcy Passenger Protection Act of 1993 - Muuttaa vuoden 1958 Federal Aviation Act -lakia siten, että liikenneministeriä ohjataan antamaan määräys, jolla valtuutetaan lentoliikenteen harjoittaja laatimaan lentoliikennesuunnitelma, joka suojaa lentolippujen haltijoita siinä tapauksessa, että lentoliikenteen harjoittaja joutuu konkurssimenettelyssä velalliseksi lipun ostopäivän jälkeen. Siinä säädetään, että jos tyydyttäviä suunnitelmia ei ole toimitettu tiettyyn määräaikaan mennessä, ministeriön on annettava määräykset, joissa kaikkia soveltamisalaan kuuluvia lentoliikenteen harjoittajia vaaditaan tarjoamaan lentoliikenne tällaisille lipunhaltijoille.</w:t>
      </w:r>
    </w:p>
    <w:p>
      <w:r>
        <w:rPr>
          <w:b/>
        </w:rPr>
        <w:t xml:space="preserve">Tulos</w:t>
      </w:r>
    </w:p>
    <w:p>
      <w:r>
        <w:t xml:space="preserve">Lentoyhtiöiden konkurssissa olevien matkustajien suojelua koskeva vuoden 1993 laki (Airline Bankruptcy Passenger Protection Act of 1993)</w:t>
      </w:r>
    </w:p>
    <w:p>
      <w:r>
        <w:rPr>
          <w:b/>
        </w:rPr>
        <w:t xml:space="preserve">Esimerkki 6.992</w:t>
      </w:r>
    </w:p>
    <w:p>
      <w:r>
        <w:t xml:space="preserve">Kenai Mountains-Turnagain Arm National Heritage Corridor Act - Laki Kenai Mountains-Turnagain Arm National Heritage Corridor -verkoston perustamisesta Alaskaan. Ohjaa sisäasiainministeriä tekemään yhteistyösopimuksen Kenai Mountains-Turnagain Arm National Heritage Corridor Communities Associationin hallituksen kanssa hallintosuunnitelman laatimiseksi käytävää varten. Valtuuttaa ministeriön antamaan apua tämän lain täytäntöönpanemiseksi. Kielletään yhdistystä käyttämästä määrärahoja kiinteän omaisuuden hankkimiseen.</w:t>
      </w:r>
    </w:p>
    <w:p>
      <w:r>
        <w:rPr>
          <w:b/>
        </w:rPr>
        <w:t xml:space="preserve">Tulos</w:t>
      </w:r>
    </w:p>
    <w:p>
      <w:r>
        <w:t xml:space="preserve">Kenai Mountains-Turnagain Arm National Heritage Corridor -verkoston perustaminen Alaskan osavaltioon ja muihin tarkoituksiin.</w:t>
      </w:r>
    </w:p>
    <w:p>
      <w:r>
        <w:rPr>
          <w:b/>
        </w:rPr>
        <w:t xml:space="preserve">Esimerkki 6.993</w:t>
      </w:r>
    </w:p>
    <w:p>
      <w:r>
        <w:t xml:space="preserve">Diabetic Eye Disease Prevention Act of 2016 Tällä lakiehdotuksella muutetaan sosiaaliturvalain XVIII osaston (Medicare) perustamiseksi demonstraatiohanke, jonka avulla perusterveydenhuollon käytännöt voivat saada kannustimia diabeetikkojen Medicare-edunsaajien lähettämisestä paikallisille silmälääkäreille kattavia laajennettuja silmätutkimuksia varten. Hankkeessa on testattava, missä määrin nämä kannustimet: (1) parantavat diabetekseen liittyvien näköongelmien varhaista havaitsemista ja hoitoa, (2) vähentävät Medicare-palvelujen kustannuksia ja (3) saavuttavat edunsaajien tyytyväisyyttä. Hankkeessa&amp;nbsp;on määriteltävä osallistujiksi vähintään 100 perusterveydenhuollon vastaanottokäytäntöä vähintään 10 osavaltiossa, joissa Medicare-edunsaajien diabeteksen hoidon kustannukset asukasta kohti ovat korkeat. Hankkeen kustannukset maksetaan liittovaltion lisäsairausvakuutusrahastosta.</w:t>
      </w:r>
    </w:p>
    <w:p>
      <w:r>
        <w:rPr>
          <w:b/>
        </w:rPr>
        <w:t xml:space="preserve">Tulos</w:t>
      </w:r>
    </w:p>
    <w:p>
      <w:r>
        <w:t xml:space="preserve">Diabeettisen silmäsairauden ehkäisyä koskeva laki vuodelta 2016</w:t>
      </w:r>
    </w:p>
    <w:p>
      <w:r>
        <w:rPr>
          <w:b/>
        </w:rPr>
        <w:t xml:space="preserve">Esimerkki 6.994</w:t>
      </w:r>
    </w:p>
    <w:p>
      <w:r>
        <w:t xml:space="preserve">Muutetaan vuoden 1966 National Wildlife Refuge System Administration Act -lakia siten, että sisäasiainministeri ei saa antaa henkilölle lupaa käyttää mitä tahansa National Wildlife Refuge System -järjestelmän maata tai vettä kaupalliseen toimintaan, jonka tarkoituksena on tarjota majoitusta, tiloja tai palveluja vierailijoiden virkistys-, koulutus- tai tulkintatarkoituksessa tapahtuvaan nauttimiseen järjestelmän mailla tai vesillä, lukuun ottamatta tämän lain nojalla laaditun vakiomuotoisen toimilupasopimuksen nojalla. Tämän vaatimuksen soveltamisalan ulkopuolelle jätetään tietyt toiminnot, mukaan lukien vapaaehtoistoiminta ja valtionhallinnon toiminta sekä kansallisen luonnonsuojelualueen ystäväyhdistyksen kirjakaupan pitäminen suojelualueella sekä sallittujen opas- tai retkeilypalvelujen tarjoaminen.Vapauttaa tällaisesta vakiosopimusvaatimuksesta hallinnolliset kohteet, vierailukohteet ja tuloja tuottavat vierailijapalvelut, jotka on valtuutettu tai sallittu Alaskan kansallisten intressimaiden suojelulain nojalla.Ohjaa ministeriä, joka toimii Yhdysvaltojen Fish and Wildlife Servicen johtajan välityksellä, antamaan asetuksia, joilla sallitaan sopimuksessa käyttää muita kuin ministerin määrittelemiä määräyksiä osana vakiosopimusta tietyin edellytyksin. Ohjaa sihteeriä vaatimaan, että jokaisessa sopimuksessa on määräykset, joissa edellytetään, että kaikki sopimuksen nojalla järjestelmässä harjoitettava toiminta on 1) yhteensopivaa käyttöä ja 2) suunniteltu järjestelmän luonnon- ja kulttuurivarojen säilyttämiseksi, järjestelmän maa- ja vesialueiden ja vesialueiden nauttimisen helpottamiseksi ja luonnonvarojen tuntemuksen lisäämiseksi kävijöille. Sihteeri velvoitetaan sisällyttämään tällaisiin sopimuksiin määräyksiä, jotka koskevat seuraavia seikkoja: (1) valtuutetaan henkilö ylläpitämään tai korjaamaan kaikki parannukset, jotka sijaitsevat tällaisella maalla tai vesialueella, jota henkilöllä on oikeus käyttää; ja (2) käsitellään kustannuksia, joita henkilölle aiheutuu tällaisesta ylläpidosta tai korjauksesta, vastikkeena, joka muutoin olisi maksettava Yhdysvalloille tällaisesta käytöstä. Asettaa ministerin käytettäväksi tiettyihin menoihin kaikki määrät, jotka Yhdysvallat on saanut maksuna tai muuna maksuna, joka on edellytetty sopimuksessa, joka koskee järjestelmän alueella sijaitsevan kiinteän omaisuuden käyttöä, lukuun ottamatta Alaskan alkuperäiskansojen vaatimuksiin liittyvän selvityslain (Alaska Native Claims Settlement Act) mukaisesti alkuperäiskansojen valintaa varten pois otettuja maita. Ohjaa ministeriä: (1) sisällyttämään kutakin suojelualuetta koskevaan kattavaan suojelusuunnitelmaan kuvauksen toimista, joita voidaan harjoittaa suojelualueella, sekä suojelualueen maista, vedestä ja laitteista, joita voidaan käyttää käyttöoikeussopimusten nojalla; ja 2) raportoimaan vuosittain 31. joulukuuta mennessä tietyille kongressin valiokunnille käyttöoikeussopimuksiin liittyvistä toimista järjestelmässä.</w:t>
      </w:r>
    </w:p>
    <w:p>
      <w:r>
        <w:rPr>
          <w:b/>
        </w:rPr>
        <w:t xml:space="preserve">Tulos</w:t>
      </w:r>
    </w:p>
    <w:p>
      <w:r>
        <w:t xml:space="preserve">Vuoden 1966 National Wildlife Refuge System Administration Act -lain muuttaminen siten, että vahvistetaan vaatimukset toimilupien myöntämiselle National Wildlife Refuge System -järjestelmässä, säädetään järjestelmässä sijaitsevien kiinteistöjen kunnossapidosta ja korjaamisesta toimiluvanhaltijoiden toimesta, joilla on lupa käyttää kyseisiä kiinteistöjä, ja muihin tarkoituksiin.</w:t>
      </w:r>
    </w:p>
    <w:p>
      <w:r>
        <w:rPr>
          <w:b/>
        </w:rPr>
        <w:t xml:space="preserve">Esimerkki 6.995</w:t>
      </w:r>
    </w:p>
    <w:p>
      <w:r>
        <w:t xml:space="preserve">Export-Import Bank Termination Act of 2012 - lakkauttaa Yhdysvaltojen vienti-importtipankin kolmen vuoden kuluttua tämän lain voimaantulosta.</w:t>
      </w:r>
    </w:p>
    <w:p>
      <w:r>
        <w:rPr>
          <w:b/>
        </w:rPr>
        <w:t xml:space="preserve">Tulos</w:t>
      </w:r>
    </w:p>
    <w:p>
      <w:r>
        <w:t xml:space="preserve">Yhdysvaltojen vienti-importtipankin lakkauttaminen ja muut tarkoitukset.</w:t>
      </w:r>
    </w:p>
    <w:p>
      <w:r>
        <w:rPr>
          <w:b/>
        </w:rPr>
        <w:t xml:space="preserve">Esimerkki 6.996</w:t>
      </w:r>
    </w:p>
    <w:p>
      <w:r>
        <w:t xml:space="preserve">Social Security Number Protection Act of 2007 - Muuttaa sosiaaliturvalain (SSA) II osaston (vanhuus-, eloonjäämis- ja työkyvyttömyysvakuutus) siten, että tietyissä olosuhteissa lukuun ottamatta kukaan ei saa: (1) tarkoituksellisesti näyttää toisen henkilön sosiaaliturvatunnusta verkkosivustolla, joka on yleisesti yleisön saatavilla, tai antaa yksilölle pääsyn toisen henkilön sosiaaliturvatunnukseen Internetin kautta; (2) vaatia yksilöä, joka on kyseisen henkilön asiakas tai jäsen, käyttämään hänen sosiaaliturvatunnustaan salasanana pääsyssä mihin tahansa tavaraan tai palveluun, mukaan luettuna mikä tahansa tili tai suojattua pääsyä tarjoava verkkosivusto; tai (3) näyttää yksilön sosiaaliturvatunnusta jäsenyys- tai henkilökortissa. Muutetaan SSA:n II osastoa siten, että on lainvastaista, että kuka tahansa henkilö voi myydä tai ostaa sosiaaliturvatunnuksen ilman henkilön vapaaehtoista kirjallista suostumusta tavalla, joka rikkoo Federal Trade Commissionin (FTC) antamaa asetusta, lukuun ottamatta tiettyjä olosuhteita, jotka liittyvät lainvalvontaan, kansalliseen turvallisuuteen, kansanterveyteen tai hätätilanteiden turvallisuuteen ja terveyteen. Määrää vaatimuksia tällaiselle myynnille tai ostolle muissa olosuhteissa, jotka liittyvät kuluttajaluottojen tarkistamiseen tai tiettyyn tutkimukseen.Pyytää komissiota tutkimaan ja raportoimaan kongressille mahdollisuudesta kieltää sosiaaliturvatunnuksen käyttö ensisijaisena keinona henkilöllisyyden todentamiseksi tai tarkistamiseksi kaupallisissa liiketoimissa. Tutkimuksessa on myös tutkittava mahdollisia vaihtoehtoja sosiaaliturvatunnukselle tällaisissa tarkoituksissa ja käyttötarkoituksissa.</w:t>
      </w:r>
    </w:p>
    <w:p>
      <w:r>
        <w:rPr>
          <w:b/>
        </w:rPr>
        <w:t xml:space="preserve">Tulos</w:t>
      </w:r>
    </w:p>
    <w:p>
      <w:r>
        <w:t xml:space="preserve">Vahvistetaan liittovaltion hallituksen valtuuksia suojella yksilöitä tietyiltä sosiaaliturvatunnusten ja sosiaaliturvatilinumeroiden myyntiin ja ostoon liittyviltä teoilta ja käytännöiltä sekä muihin tarkoituksiin.</w:t>
      </w:r>
    </w:p>
    <w:p>
      <w:r>
        <w:rPr>
          <w:b/>
        </w:rPr>
        <w:t xml:space="preserve">Esimerkki 6.997</w:t>
      </w:r>
    </w:p>
    <w:p>
      <w:r>
        <w:t xml:space="preserve">RAFT (Restore Access to Foreign Trade) Act - Muuttaa Internal Revenue Code -lakia siten, että ulkomaisen perusyhtiön laivatulot eivät enää kuulu ulkomaisen perusyhtiön tuloihin.Tarkistaa "laivatulon" määritelmää ulkomaisen verohyvityksen soveltamisen osalta.</w:t>
      </w:r>
    </w:p>
    <w:p>
      <w:r>
        <w:rPr>
          <w:b/>
        </w:rPr>
        <w:t xml:space="preserve">Tulos</w:t>
      </w:r>
    </w:p>
    <w:p>
      <w:r>
        <w:t xml:space="preserve">Vuoden 1986 Internal Revenue Code of 1986 -lain muuttaminen siten, että ulkomaisen perusyhtiön laivatulot poistetaan ulkomaisen perusyhtiön tuloista.</w:t>
      </w:r>
    </w:p>
    <w:p>
      <w:r>
        <w:rPr>
          <w:b/>
        </w:rPr>
        <w:t xml:space="preserve">Esimerkki 6.998</w:t>
      </w:r>
    </w:p>
    <w:p>
      <w:r>
        <w:t xml:space="preserve">DXM Abuse Prevention Act of 2017 Tällä lakiehdotuksella muutetaan liittovaltion elintarvike-, lääke- ja kosmetiikkalakia seuraavasti: (1)&amp;nbsp;edellyttää, että vähittäismyyjällä, joka myy&amp;nbsp;tiettyjä dekstrometorfaania (DXM) sisältäviä lääkkeitä, on oltava todentamisjärjestelmä, jonka&amp;nbsp;tarkoituksena on varmistaa, että kukaan alle 18-vuotias ei osta tällaisia lääkkeitä vähittäismyyjältä, (2)&amp;nbsp;asettaa muita rajoituksia&amp;nbsp;DXM:ää sisältävien käsikauppalääkkeiden myynnille ja (3)&amp;nbsp;asettaa rajoituksia DXM:n irtotavaran jakelulle.</w:t>
      </w:r>
    </w:p>
    <w:p>
      <w:r>
        <w:rPr>
          <w:b/>
        </w:rPr>
        <w:t xml:space="preserve">Tulos</w:t>
      </w:r>
    </w:p>
    <w:p>
      <w:r>
        <w:t xml:space="preserve">DXM:n väärinkäytön ehkäisemistä koskeva vuoden 2017 laki</w:t>
      </w:r>
    </w:p>
    <w:p>
      <w:r>
        <w:rPr>
          <w:b/>
        </w:rPr>
        <w:t xml:space="preserve">Esimerkki 6.999</w:t>
      </w:r>
    </w:p>
    <w:p>
      <w:r>
        <w:t xml:space="preserve">Communications Facilities Deployment on Federal Property Act of 2018 Tällä lakiehdotuksella muutetaan vuoden 2012 Middle Class Tax Relief and Job Creation Act -lakia siten, että General Services Administration (GSA) velvoitetaan luomaan yhteinen lomake ja vahvistamaan yhteinen käsittelymaksu liittovaltion omaisuuteen asennettaviin viestintälaitteistoihin liittyviä palvelusoikeuksia, tieoikeuksia ja vuokrasopimuksia koskeville hakemuksille.  GSA:n on kehitettävä yleissopimus liittovaltion omaisuuteen sijoitettavien viestintälaitteistojen sijoittamista varten.</w:t>
      </w:r>
    </w:p>
    <w:p>
      <w:r>
        <w:rPr>
          <w:b/>
        </w:rPr>
        <w:t xml:space="preserve">Tulos</w:t>
      </w:r>
    </w:p>
    <w:p>
      <w:r>
        <w:t xml:space="preserve">Vuoden 2018 laki viestintälaitteiden käyttöönotosta liittovaltion omaisuudessa (Communications Facilities Deployment on Federal Property Act of 2018)</w:t>
      </w:r>
    </w:p>
    <w:p>
      <w:r>
        <w:rPr>
          <w:b/>
        </w:rPr>
        <w:t xml:space="preserve">Esimerkki 6.1000</w:t>
      </w:r>
    </w:p>
    <w:p>
      <w:r>
        <w:t xml:space="preserve">Tulevaisuuden kouluja koskeva laki - valtuuttaa opetusministerin myöntämään kilpailuun perustuvia kolmesta viiteen vuotta kestäviä avustuksia tukikelpoisille kumppanuuksille, jotka toteuttavat ja arvioivat teknologiapohjaisten oppimiskäytäntöjen, -strategioiden, -välineiden tai -kurssien tuloksia maaseudun kouluissa. Määritellään &amp;quot;tukikelpoiset kumppanuudet&amp;quot; kumppanuuksiksi, jotka koostuvat koulukumppanista, digitaalisen oppimisen kumppanista ja arviointikumppanista. Koulun kumppaniksi kuvataan seuraavaa: &amp;quot;koulukumppani&amp;quot;: (1) paikallinen koulutusvirasto, (2) peruskouluverkosto, johon ei kuulu virtuaalikouluja, (3) julkisten peruskoulujen tai toisen asteen oppilaitosten yhteenliittymä, (4) alueellinen koulutuspalvelujen tarjoaja tai (5) tällaisten yksiköiden yhteenliittymä. Kuvataan &amp;quot;digitaalisen oppimisen kumppani&amp;quot; korkeakouluksi, voittoa tavoittelemattomaksi organisaatioksi tai organisaatioksi, jolla on kokemusta koulujen kehittämisestä tai koulujen uudistamisesta. Sisältää avustuksella rahoitettaviin teknologiapohjaisiin oppimiskäytäntöihin, strategioihin, välineisiin tai kursseihin sellaiset käytännöt, strategiat, välineet tai kurssit, jotka: (1) yksilöllistävät oppimiskokemusta, (2) tukevat opetusta ja antavat siihen tietoa, (3) vastaavat sellaisten opiskelijoiden tarpeisiin, joilla on erityisiä koulutustarpeita, (4) auttavat opiskelijoita kehittämään 2000-luvun taitoja ja (5) antavat opiskelijoille mahdollisuuden osallistua kursseille, jotka eivät muuten olisi heidän saatavillaan. Kunkin kumppanuuden arviointikumppanin edellytetään arvioivan avustuksen kolmannen vuoden jälkeen teknologiapohjaisten oppimiskäytäntöjen, strategioiden, välineiden tai kurssien vaikutusta oppilaiden saavutuksiin sekä koulukumppanin kustannuksia ja säästöjä. Ohjaa ministeriä, joka toimii kasvatustieteiden instituutin johtajan välityksellä, tekemään seuraavaa: (1) arvioimaan tämän lain avustuksilla tuettujen toimien täytäntöönpanoa ja vaikutusta, (2) tunnistamaan parhaat käytännöt ja (3) levittämään koulujen johtamisen parhaita käytäntöjä koskevaa tutkimusta.</w:t>
      </w:r>
    </w:p>
    <w:p>
      <w:r>
        <w:rPr>
          <w:b/>
        </w:rPr>
        <w:t xml:space="preserve">Tulos</w:t>
      </w:r>
    </w:p>
    <w:p>
      <w:r>
        <w:t xml:space="preserve">Tulevaisuuden kouluja koskeva laki</w:t>
      </w:r>
    </w:p>
    <w:p>
      <w:r>
        <w:rPr>
          <w:b/>
        </w:rPr>
        <w:t xml:space="preserve">Esimerkki 6.1001</w:t>
      </w:r>
    </w:p>
    <w:p>
      <w:r>
        <w:t xml:space="preserve">Realtime Investor Protection Act - Muuttaa vuoden 1934 arvopaperipörssilakia siten, että rekisteröidyn arvopaperiyhdistyksen on: (1) perustettava ja ylläpidettävä rekisteröintitietojärjestelmä jäsenistään ja heidän lähipiiriinsä kuuluvista henkilöistä; ja (2) perustettava ja ylläpidettävä maksuton puhelinluettelo ja helposti saatavilla oleva sähköinen tai muu menettely, jolla voidaan vastaanottaa näitä tietoja koskevia tiedusteluja ja vastata niihin viipymättä. (Tällä hetkellä tällaisen yhdistyksen on ylläpidettävä maksutonta puhelinluetteloa, jonka avulla se voi vastaanottaa tiedusteluja, jotka koskevat sen jäseniä ja heidän lähipiiriinsä kuuluvia henkilöitä koskevia kurinpitotoimia): (1) toimittaa SEC:lle kaikki maksut, hakemukset, raportit tai ilmoitukset, jotka on toimitettava SEC:n tätä tarkoitusta varten nimeämän yksikön kautta; ja (2) maksaa kohtuulliset kustannukset, jotka liittyvät tällaiseen toimittamiseen ja tässä laissa vaadittujen puhelin- ja sähköisten järjestelmien perustamiseen ja ylläpitoon.Ohjaa SEC:tä vaatimaan, että nimetyn yksikön on perustettava ja ylläpidettävä maksuton puhelinluettelo ja helposti saatavilla oleva sähköinen tai muu prosessi, jonka avulla voidaan vastaanottaa rekisteröintitietoja (mukaan lukien kurinpitotoimet, sääntely-, oikeus- ja välimiesmenettelyt, joissa on osallisina sijoitusneuvojia ja sijoitusneuvojien lähipiiriin kuuluvia henkilöitä koskevia tiedusteluja) ja vastata niihin nopeasti.</w:t>
      </w:r>
    </w:p>
    <w:p>
      <w:r>
        <w:rPr>
          <w:b/>
        </w:rPr>
        <w:t xml:space="preserve">Tulos</w:t>
      </w:r>
    </w:p>
    <w:p>
      <w:r>
        <w:t xml:space="preserve">Parannetaan sijoittajien mahdollisuuksia tutustua arvopaperinvälittäjiä, -välittäjiä ja sijoitusneuvojia koskeviin viranomaisrekistereihin.</w:t>
      </w:r>
    </w:p>
    <w:p>
      <w:r>
        <w:rPr>
          <w:b/>
        </w:rPr>
        <w:t xml:space="preserve">Esimerkki 6.1002</w:t>
      </w:r>
    </w:p>
    <w:p>
      <w:r>
        <w:t xml:space="preserve">Commission to Study the Potential Creation of a National Museum of the American Latino Community Act of 2006 - Perustetaan komissio tutkimaan Amerikan latinoyhteisön kansallisen museon mahdollista perustamista kehittämään toimintasuunnitelma Amerikan latinoyhteisön kansallisen museon perustamiseksi ja ylläpitämiseksi Washingtoniin.</w:t>
      </w:r>
    </w:p>
    <w:p>
      <w:r>
        <w:rPr>
          <w:b/>
        </w:rPr>
        <w:t xml:space="preserve">Tulos</w:t>
      </w:r>
    </w:p>
    <w:p>
      <w:r>
        <w:t xml:space="preserve">Lakiehdotus Amerikan latinoyhteisön kansallisen museon mahdollista perustamista tutkivan toimikunnan perustamisesta, toimintasuunnitelman laatimisesta Amerikan latinoyhteisön kansallisen museon perustamiseksi ja ylläpitämiseksi Washingtoniin sekä muista syistä.</w:t>
      </w:r>
    </w:p>
    <w:p>
      <w:r>
        <w:rPr>
          <w:b/>
        </w:rPr>
        <w:t xml:space="preserve">Esimerkki 6.1003</w:t>
      </w:r>
    </w:p>
    <w:p>
      <w:r>
        <w:t xml:space="preserve">Copyright Technical Corrections Act of 2001 - Tekee teknisiä muutoksia vuoden 1999 immateriaalioikeuksien ja viestinnän kokonaisuudistusta koskevaan lakiin ja muuhun tekijänoikeuslainsäädäntöön.</w:t>
      </w:r>
    </w:p>
    <w:p>
      <w:r>
        <w:rPr>
          <w:b/>
        </w:rPr>
        <w:t xml:space="preserve">Tulos</w:t>
      </w:r>
    </w:p>
    <w:p>
      <w:r>
        <w:t xml:space="preserve">Tehdä teknisiä korjauksia tekijänoikeuslainsäädäntöön.</w:t>
      </w:r>
    </w:p>
    <w:p>
      <w:r>
        <w:rPr>
          <w:b/>
        </w:rPr>
        <w:t xml:space="preserve">Esimerkki 6.1004</w:t>
      </w:r>
    </w:p>
    <w:p>
      <w:r>
        <w:t xml:space="preserve">Date Certain Tax Code Replacement Act - lopettaa vuoden 1986 verolain (Internal Revenue Code of 1986) soveltamisen vuoden 2008 jälkeen alkavien verovuosien osalta, lukuun ottamatta kyseisen lain sosiaaliturvaverotusta koskevia säännöksiä (eli palkka-, itsenäisen ammatinharjoittamisen ja rautatieläisten eläketulojen verotusta).perustaa lainsäädäntöelimen yhteyteen verouudistusta ja yksinkertaistamista käsittelevän kansallisen toimikunnan (National Commission on Tax Reform and Simplification). Ohjaa komission toimimaan seuraavasti: (1) tarkastella vuoden 1986 verolakia ja sen vaikutuksia talouteen, perheisiin ja työvoimaan: (2) selvittää, voidaanko nykyinen tuloverojärjestelmä korvata tehokkaammalla ja oikeudenmukaisemmalla verojärjestelmällä; ja (3) antaa kongressille kertomus tarkastelunsa tuloksista ja suosituksia verolain perusteellisesta uudistamisesta ja yksinkertaistamisesta.Edellyttää, että kongressi hyväksyy uuden liittovaltion verojärjestelmän viimeistään 4. heinäkuuta 2008 tai että kongressi äänestää vuoden 1986 verolain uudelleen hyväksymisestä.</w:t>
      </w:r>
    </w:p>
    <w:p>
      <w:r>
        <w:rPr>
          <w:b/>
        </w:rPr>
        <w:t xml:space="preserve">Tulos</w:t>
      </w:r>
    </w:p>
    <w:p>
      <w:r>
        <w:t xml:space="preserve">Lakiehdotus vuoden 1986 Internal Revenue Code of 1986 kumoamisesta ja muista syistä.</w:t>
      </w:r>
    </w:p>
    <w:p>
      <w:r>
        <w:rPr>
          <w:b/>
        </w:rPr>
        <w:t xml:space="preserve">Esimerkki 6.1005</w:t>
      </w:r>
    </w:p>
    <w:p>
      <w:r>
        <w:t xml:space="preserve">Kansallisten hätäkeskusten perustamista koskeva laki - Ohjaa sisäisen turvallisuuden ministeriä perustamaan vähintään kuusi kansallista hätäkeskusta sotilaallisiin laitoksiin: (keskitettyjä paikkoja liittovaltion, osavaltioiden ja paikallisten ensivasteyksiköiden koulutukseen ja koordinointiin sekä hallituksen, yksityisten ja voittoa tavoittelemattomien tahojen ja uskontoon perustuvien järjestöjen valmius-, reagointi- ja toipumispyrkimysten koordinoinnin parantamiseen; edellyttää tällaisten keskusten käyttöä muiden ministerin määrittelemien asianmukaisten tarpeiden täyttämiseksi.</w:t>
      </w:r>
    </w:p>
    <w:p>
      <w:r>
        <w:rPr>
          <w:b/>
        </w:rPr>
        <w:t xml:space="preserve">Tulos</w:t>
      </w:r>
    </w:p>
    <w:p>
      <w:r>
        <w:t xml:space="preserve">Ohjata sisäisen turvallisuuden ministeriötä perustamaan kansallisia hätäkeskuksia sotilaslaitoksiin.</w:t>
      </w:r>
    </w:p>
    <w:p>
      <w:r>
        <w:rPr>
          <w:b/>
        </w:rPr>
        <w:t xml:space="preserve">Esimerkki 6.1006</w:t>
      </w:r>
    </w:p>
    <w:p>
      <w:r>
        <w:t xml:space="preserve">Vuoden 1993 laki vihreän teknologian edistämisestä - Muuttaa vuoden 1980 Stevenson-Wydlerin teknologiainnovaatiolakia siten, että alueelliset tuotantoteknologian siirtokeskukset velvoitetaan tekemään energiatehokkuuden ja lähteiden vähentämisen arviointeja asiakasyrityksille. Valtuuttaa tukikelpoiset hallituksen ja yksityisen sektorin organisaatiot, jotka harjoittavat teknologian tai tuotannon laajentamistoimia, hakemaan Manufacturing Outreach Center -nimitystä.</w:t>
      </w:r>
    </w:p>
    <w:p>
      <w:r>
        <w:rPr>
          <w:b/>
        </w:rPr>
        <w:t xml:space="preserve">Tulos</w:t>
      </w:r>
    </w:p>
    <w:p>
      <w:r>
        <w:t xml:space="preserve">Vuoden 1993 laki vihreän teknologian edistämisestä</w:t>
      </w:r>
    </w:p>
    <w:p>
      <w:r>
        <w:rPr>
          <w:b/>
        </w:rPr>
        <w:t xml:space="preserve">Esimerkki 6.1007</w:t>
      </w:r>
    </w:p>
    <w:p>
      <w:r>
        <w:t xml:space="preserve">SISÄLLYSLUETTELO:      I osasto:  Title II: Agency Role in Sunset Reviews Regulatory Sunset Act of 1993 - Title I:  Sunset Reviews - Perustetaan Regulatory Sunset Commission, jonka tehtävänä on tarkastella toimeenpanovirastojen säädöksiä ja päättää määriteltyjen kriteerien mukaisesti, pitäisikö ne kumota, sallia niiden voimassaolon jatkaminen tai muuttaa niitä. Säädetään komission päätösten rajoitetusta oikeudellisesta tarkastelusta. II osasto: Virastojen rooli Sunset-arvioinneissa - edellyttää, että kunkin viraston johtaja:  (1) suorittamaan perusteelliset ja järjestelmälliset tarkastelut kaikista viraston asetuksista kyseisten kriteerien perusteella; 2) laatimaan ja toimittamaan komissiolle viraston asetuksia koskevan kertomuksen, joka sisältää suosituksia toteutettavista toimista; ja 3) julkaisemaan Federal Register -lehdessä viraston vastaukset komission päätelmiin. Perustetaan kuhunkin toimeenpanovirastoon (viraston päällikön nimeämä) sääntelyn tarkistamisesta vastaava virkamies, jonka tehtävänä on:  (1) edistää tämän lain noudattamista virastossa ja (2) raportoida suoraan viraston johtajalle tästä tehtävästä.</w:t>
      </w:r>
    </w:p>
    <w:p>
      <w:r>
        <w:rPr>
          <w:b/>
        </w:rPr>
        <w:t xml:space="preserve">Tulos</w:t>
      </w:r>
    </w:p>
    <w:p>
      <w:r>
        <w:t xml:space="preserve">Vuoden 1993 laki sääntelyn päättymisestä</w:t>
      </w:r>
    </w:p>
    <w:p>
      <w:r>
        <w:rPr>
          <w:b/>
        </w:rPr>
        <w:t xml:space="preserve">Esimerkki 6.1008</w:t>
      </w:r>
    </w:p>
    <w:p>
      <w:r>
        <w:t xml:space="preserve">Sunshine for Regulatory Decrees and Settlements Act of 2012 - (2 §) toteaa, että tämän lain säännöksiä sovelletaan: (1) suostumusmääräykseen tai sovintosopimukseen kanteessa, jolla pyritään pakottamaan virasto toimiin, joita väitetään lainvastaisesti pidättäytyneeksi tai kohtuuttomasti viivästyneeksi ja jotka koskevat sääntelytoimia, jotka vaikuttavat muiden yksityisten osapuolten kuin kantajan oikeuksiin tai osavaltioiden, paikallis- tai heimohallintojen oikeuksiin, jotka on pantu vireille U.S.A.:n oikeudellista valvontaa koskevien säännösten mukaisesti.S.A. Code -lain tai muun sellaisen lain nojalla, joka sallii tällaisen kanteen nostamisen; ja 2) kaikki muut suostumusmääräykset tai sovintosopimukset, jotka edellyttävät viraston toimia ja jotka koskevat sääntelytoimia, jotka vaikuttavat muiden yksityisten osapuolten kuin kantajan oikeuksiin tai osavaltion, paikallis- tai heimohallintojen oikeuksiin.Asetetaan vaatimuksia, jotka koskevat toimia, jotka on ratkaistava tämän lain mukaisella suostumusmääräyksellä tai sovintosopimuksella, mukaan lukien seuraavat vaatimukset: (1) valituksen, suostumusmääräyksen tai sovintosopimuksen, päätöksen tai sopimuksen lakisääteisen perustan ja sen ehtojen sekä asianajopalkkioiden tai -kulujen myöntämisen julkaiseminen helposti saatavilla olevalla tavalla (myös sähköisesti); (2) asianomaisille osapuolille mahdollisuus osallistua kanteen käsittelyyn ennen suostumusmääräyksen tai sovintosopimuksen tekemistä; (3) siirtäminen sovitteluun tai vaihtoehtoiseen riidanratkaisuohjelmaan sen jälkeen, kun väliintulohakemus on hyväksytty; (4) mahdollisuus julkiseen kommentointiin ehdotetusta suostumusmääräyksestä tai sovintosopimuksesta ennen sen jättämistä tuomioistuimeen; ja (5) oikeusministeriön (DOJ) riita-asioissa oikeusministeriön (Department of Justice) hyväksymät ehdotetut suostumusmääräykset tai sovintosopimukset.Kunkin viraston on toimitettava kongressille vuosittain kertomus valitusten, suostumusmääräysten ja sovintosopimusten määrästä, identiteetistä ja sisällöstä kyseiseltä vuodelta, mukaan lukien kunkin päätöksen tai sopimuksen lakisääteinen perusta ja sen ehdot sekä mahdolliset asianajajien palkkiot tai kulut, jotka on myönnetty päätöksillä tai sopimuksilla ratkaistuissa kanteissa (Sec. 3) edellyttää, että tuomioistuin tutkii uudelleen kaikki viraston tekemät hakemukset, jotka koskevat aiemmin tehdyn suostumusmääräyksen muuttamista, jos hakemuksen perusteena on, että määräyksen ehdot eivät enää ole täysin yleisen edun mukaisia, koska virastolla on velvollisuus täyttää muita velvollisuuksiaan tai koska tosiseikat ja olosuhteet ovat muuttuneet. 4) tekee tämän lain säännökset sovellettaviksi kaikkiin tämän lain soveltamisalaan kuuluviin suostumusmääräyksiin tai sovintosopimuksiin, joita ehdotetaan tuomioistuimelle tämän lain voimaantulon jälkeen.</w:t>
      </w:r>
    </w:p>
    <w:p>
      <w:r>
        <w:rPr>
          <w:b/>
        </w:rPr>
        <w:t xml:space="preserve">Tulos</w:t>
      </w:r>
    </w:p>
    <w:p>
      <w:r>
        <w:t xml:space="preserve">Asettaa tiettyjä rajoituksia virastojen tekemille suostumusmääräyksille ja sovintosopimuksille, joissa virastot velvoitetaan toteuttamaan sääntelytoimia niiden ehtojen mukaisesti, sekä muihin tarkoituksiin.</w:t>
      </w:r>
    </w:p>
    <w:p>
      <w:r>
        <w:rPr>
          <w:b/>
        </w:rPr>
        <w:t xml:space="preserve">Esimerkki 6.1009</w:t>
      </w:r>
    </w:p>
    <w:p>
      <w:r>
        <w:t xml:space="preserve">Oil Spill Response and Assistance Act - Muuttaa vuoden 1990 öljyvahinkojen torjuntaa koskevaa lakia siten, että energiaministeri velvoitetaan kahden vuoden kuluessa vaatimaan tietyn teknologian kehittämistä ja käyttöönottoa, jota voidaan käyttää, jos syvänmeren satamassa, offshore-laitoksessa tai säiliöaluksessa tapahtuu rikkoutuminen tai räjähdys tai jos syvänmeren satamasta, avomerilaitoksesta tai säiliöaluksesta päästetään merkittävä määrä öljyä (katettu tapahtuma), mukaan lukien: (1) vedenalaisten öljylähteiden peittämiseen tarkoitettu teknologia, joka toimii vähintään 2 000 jalkaa syvemmällä kuin öljyn- ja kaasuntuotannon rajat ulommalla mannerjalustalla tämän lain voimaantulopäivänä; 2) paloturvalliset puomit, jotka pystyvät toimimaan avomerellä, jossa aallokko on 1,5 metriä korkea; ja 3) avomerellä käytettävät kauko-ohjattavat ajoneuvot, jotka pystyvät hitsaamaan ja leikkaamaan tai polttamaan 15 000 jalan syvyydessä. Edellytetään tällaisen teknologian hankkimista ja käyttöönottoa sellaisissa paikoissa eri puolilla Yhdysvaltoja, jotka mahdollistavat sen käytön 24 tunnin kuluessa kattavasta tapahtumasta.Kaksinkertaistetaan sen osapuolen kokonaisvastuun ja poistokustannusten enimmäismäärät, joka on vastuussa aluksesta tai laitoksesta, josta päästetään öljyä merialueelle, viereisille rannikoille tai talousvyöhykkeelle tai niiden päälle, sekä sen osapuolen vastuun ja poistokustannusten enimmäismäärät, joka on vastuussa aluksesta tai laitoksesta, josta päästetään öljyä merialueelle tai sen päälle, tai talousvyöhykkeelle tai sen puolesta. Korottaa tällaisen rajan osapuoleen, jos se ylittää muutoin sovellettavan rajan, sen yhteenlasketun nettovoiton verojen jälkeen, joka on syntynyt tapahtumapäivää edeltäneiden neljän täyden tilinpäätösvuosineljänneksen aikana.Saattaa tämän lain voimaan 15. huhtikuuta 2010.Velvoittaa sellaisen liittovaltion viraston johtajan, joka on toteuttanut toimia Meksikonlahdella huhtikuussa 2010 tapahtuneen öljyvuodon johdosta, tutkimaan ja raportoimaan kongressille vuodon johdosta toteutettujen liittovaltion hallituksen toimien koordinoinnin tehokkuudesta ja onnistumisesta.</w:t>
      </w:r>
    </w:p>
    <w:p>
      <w:r>
        <w:rPr>
          <w:b/>
        </w:rPr>
        <w:t xml:space="preserve">Tulos</w:t>
      </w:r>
    </w:p>
    <w:p>
      <w:r>
        <w:t xml:space="preserve">Öljyvahinkolain (Oil Pollution Act of 1990) muuttaminen öljyvahingosta aiheutuvien taloudellisten vahinkojen korvausvastuun ylärajan nostamiseksi ja muihin tarkoituksiin.</w:t>
      </w:r>
    </w:p>
    <w:p>
      <w:r>
        <w:rPr>
          <w:b/>
        </w:rPr>
        <w:t xml:space="preserve">Esimerkki 6.1010</w:t>
      </w:r>
    </w:p>
    <w:p>
      <w:r>
        <w:t xml:space="preserve">Simplified Small Business Telephone Tax Tax Relief Act of 2007 - sallii vuoteen 2007 asti jatkoaikaa 28. helmikuuta 2003 jälkeen ja ennen 1. elokuuta 2006 laskutetusta ei-verollisesta maksullisesta puhelinpalvelusta maksetun valmisteveron palautusten hakemiselle.Sallii tällaisiin palautuksiin oikeutettujen veronmaksajien valita mukautettuun bruttotuloon perustuva tietty palautusmäärä 28. helmikuuta 2003 jälkeen ja ennen 1. elokuuta 2006 laskutetun ei-verollisen maksullisen puhelinpalvelun todellisen määrän sijasta.</w:t>
      </w:r>
    </w:p>
    <w:p>
      <w:r>
        <w:rPr>
          <w:b/>
        </w:rPr>
        <w:t xml:space="preserve">Tulos</w:t>
      </w:r>
    </w:p>
    <w:p>
      <w:r>
        <w:t xml:space="preserve">Lakiehdotus maksullisen puhelinpalvelun valmisteveron palautuksen hakemiselle myönnettävästä pidennyksestä ja safe harbor -järjestelystä yrityksille, jotka hakevat tällaista palautusta.</w:t>
      </w:r>
    </w:p>
    <w:p>
      <w:r>
        <w:rPr>
          <w:b/>
        </w:rPr>
        <w:t xml:space="preserve">Esimerkki 6.1011</w:t>
      </w:r>
    </w:p>
    <w:p>
      <w:r>
        <w:t xml:space="preserve">Perkins Modernization Act of 2015 Tällä lakiehdotuksella muutetaan Carl D. Perkins Career and Technical Education Act of 2006 -lakia tarkistamalla sen tarkoituksia, joiden tarkoituksena on kehittää nykyistä kattavammin keskiasteen opiskelijoiden ja keskiasteen jälkeisen koulutuksen opiskelijoiden, jotka valitsevat ilmoittautua ura- ja teknisen koulutuksen ohjelmiin (kuten nykyisessä laissa), akateemisia ja urateknisiä taitoja, seuraavilla tavoilla:   valmistamalla näitä opiskelijoita työllistymään nykyisillä tai syntymässä olevilla kysytyillä teollisuudenaloilla tai ammateissa; sovittamalla opiskelijoiden taidot, todistukset ja pätevyyskirjat yhteen niiden taitojen, todistusten ja pätevyyskirjojen kanssa, joita työnantajat tarvitsevat oppilaitosten tarjoamilla työmarkkinoilla; ja varmistamalla, että tällaisten opiskelijoiden hankkimien taitojen, todistusten ja pätevyyskirjojen valintaa ohjaa ajantasainen työmarkkinatieto.   &amp;quot;kysytyllä toimialalla tai ammatilla&amp;quot; tarkoitetaan: toimialaa, jolla on huomattava nykyinen tai mahdollinen vaikutus osavaltion, alueen tai paikallistalouteen ja joka edistää muiden tukevien yritysten kasvua tai vakautta tai muiden toimialojen kasvua; tai ammattia, jolla on tällä hetkellä tai jonka ennustetaan olevan useita työpaikkoja toimialalla niin, että sillä on huomattava vaikutus osavaltion, alueen tai paikallistalouteen. </w:t>
      </w:r>
    </w:p>
    <w:p>
      <w:r>
        <w:rPr>
          <w:b/>
        </w:rPr>
        <w:t xml:space="preserve">Tulos</w:t>
      </w:r>
    </w:p>
    <w:p>
      <w:r>
        <w:t xml:space="preserve">Vuoden 2015 Perkinsin uudistamislaki</w:t>
      </w:r>
    </w:p>
    <w:p>
      <w:r>
        <w:rPr>
          <w:b/>
        </w:rPr>
        <w:t xml:space="preserve">Esimerkki 6.1012</w:t>
      </w:r>
    </w:p>
    <w:p>
      <w:r>
        <w:t xml:space="preserve">Tällä lakiehdotuksella muutetaan vuoden 1934 viestintälakia siten, että laajakaistaisen Internet-liittymäpalvelun tarjoamista harjoittava henkilö velvoitetaan julkistamaan tarkat ja merkitykselliset tiedot verkonhallintakäytännöistä, suorituskyvystä ja laajakaistaisen Internet-liittymäpalvelunsa kaupallisista ehdoista ja että tällaista henkilöä kielletään: estämästä laillista sisältöä, sovelluksia tai palveluja; kieltämästä muiden kuin haitallisten laitteiden käyttöä; kuristamasta laillista liikennettä hidastamalla, nopeuttamalla, heikentämällä tai tehostamalla Internet-liikennettä valikoivasti lähteen, kohteen tai sisällön perusteella; ja harjoittamasta maksullista priorisointia.</w:t>
      </w:r>
    </w:p>
    <w:p>
      <w:r>
        <w:rPr>
          <w:b/>
        </w:rPr>
        <w:t xml:space="preserve">Tulos</w:t>
      </w:r>
    </w:p>
    <w:p>
      <w:r>
        <w:t xml:space="preserve">Lakiehdotus vuoden 1934 viestintälain muuttamisesta Internetin avoimuuden varmistamiseksi, laillisen sisällön ja ei-haitalliseksi katsottavien laitteiden estämiseksi, tietojen kuristamisen kieltämiseksi, maksullisen priorisoinnin kieltämiseksi, verkonhallintakäytäntöjen avoimuuden edellyttämiseksi, laajakaistan katsomisen tietopalveluksi säätämiseksi ja sen kieltämiseksi, että komissio tai osavaltioiden toimikunnat eivät voi vedota vuoden 1996 televiestintälain 706 pykälään valtuuksien myöntämisenä.</w:t>
      </w:r>
    </w:p>
    <w:p>
      <w:r>
        <w:rPr>
          <w:b/>
        </w:rPr>
        <w:t xml:space="preserve">Esimerkki 6.1013</w:t>
      </w:r>
    </w:p>
    <w:p>
      <w:r>
        <w:t xml:space="preserve">Medication Therapy Management Empowerment Act of 2013 - Muuttaa sosiaaliturvalain XVIII osaston (Medicare) osaa D (Voluntary Prescription Drug Benefit Program) siten, että Medicare- ja Medicaid Services -keskusten johtava aktuaari velvoitetaan raportoimaan terveys- ja terveysministeriölle ja kongressille siitä, vähentäisikö kohdennetun edunsaajan määritelmän laajentaminen lääkehoidon hallinnan osalta Medicaren menoja, jos se toteutettaisiin. Raportin on sisällettävä todistus siitä, että johtava vakuutusmatemaatikko on todennut, että tällainen laajennus vähentäisi kyseisiä menoja. Määritellään tällainen laajennus kohdennetuiksi edunsaajiksi, joilla on yksi krooninen sairaus, joka aiheuttaa suuria Medicare-menoja, mukaan lukien diabetes, verenpainetauti, sydämen vajaatoiminta, dyslipidemia, hengityselinsairaudet (kuten astma, krooninen obstruktiivinen keuhkosairaus tai krooniset keuhkosairaudet), luusairaudet - nivelrikko (kuten osteoporoosi tai nivelrikko), nivelreuma ja mielenterveyden sairaudet (kuten masennus, skitsofrenia tai kaksisuuntainen mielialahäiriö). (Tällä hetkellä kohderyhmään kuuluvalla edunsaajalla on oltava useita kroonisia sairauksia.) Edellytetään, että tällainen laajennus tapahtuu, jos raportti sisältää ilmoitetun todistuksen.  </w:t>
      </w:r>
    </w:p>
    <w:p>
      <w:r>
        <w:rPr>
          <w:b/>
        </w:rPr>
        <w:t xml:space="preserve">Tulos</w:t>
      </w:r>
    </w:p>
    <w:p>
      <w:r>
        <w:t xml:space="preserve">Vuoden 2013 lääkehoidon hallintaa koskeva laki (Medication Therapy Management Empowerment Act of 2013)</w:t>
      </w:r>
    </w:p>
    <w:p>
      <w:r>
        <w:rPr>
          <w:b/>
        </w:rPr>
        <w:t xml:space="preserve">Esimerkki 6.1014</w:t>
      </w:r>
    </w:p>
    <w:p>
      <w:r>
        <w:t xml:space="preserve">Shared Responsibility in Preserving America's Future Act - muuttaa Internal Revenue Code -lakia siten, että vuoden 2012 jälkeen ja ennen vuotta 2023 alkavina verovuosina määrätään 5 prosentin lisävero yksityishenkilöiden veronmaksajille, joiden muutettu oikaistu bruttotulo ylittää 1 miljoonan dollarin rajan (inflaatiokorjattuna vuoden 2013 jälkeen). Määritellään "muutettu oikaistu bruttotulo" oikaistuksi bruttotuloksi, josta on vähennetty seuraavat erät: (1) bruttotulot, jotka saadaan sellaisesta elinkeinotoiminnasta, joka ei ole passiivista toimintaa ja josta maksetaan palkkaa vähintään yhdelle kokoaikaiselle työntekijälle, yli (2) tällaisiin tuloihin asianmukaisesti kohdistettavien verovähennysten. Asettaa tämän lisäveron ehdoksi sen, että perustuslakiin esitetään ja ratifioidaan muutosehdotus, jossa edellytetään tasapainoista talousarviota tai menojen rajoittamista.</w:t>
      </w:r>
    </w:p>
    <w:p>
      <w:r>
        <w:rPr>
          <w:b/>
        </w:rPr>
        <w:t xml:space="preserve">Tulos</w:t>
      </w:r>
    </w:p>
    <w:p>
      <w:r>
        <w:t xml:space="preserve">Vuoden 1986 verolakia muutetaan siten, että 5 prosentin vero määrätään niin suuresta osasta yksityishenkilön mukautettua bruttotuloa, joka ylittää 1 000 000 dollaria, ja että kongressia kannustetaan hyväksymään perustuslakiin tasapainoisen talousarvion muutos tai menorajoituksia koskeva muutos.</w:t>
      </w:r>
    </w:p>
    <w:p>
      <w:r>
        <w:rPr>
          <w:b/>
        </w:rPr>
        <w:t xml:space="preserve">Esimerkki 6.1015</w:t>
      </w:r>
    </w:p>
    <w:p>
      <w:r>
        <w:t xml:space="preserve">Community Broadcasters Protection Act of 1999 - Muuttaa vuoden 1934 viestintälakia siten, että Federal Communications Commission (FCC) velvoitetaan antamaan määräykset A-luokan toimiluvan myöntämiseksi vaatimukset täyttäville pienitehoisille televisioasemille (LPT).  Edellytetään, että LPT-toimiluvan haltijoille ilmoitetaan A-luokan nimityksen vaatimuksista.  Vaaditaan, että toimilupaa pyytävät toimiluvanhaltijat toimittavat FCC:lle tämän lain vaatimuksiin perustuvan todistuksen kelpoisuudesta.  FCC:tä vaaditaan: (1) myöntämään tällaisen todistuksen, ellei ole kyse olennaisesta puutteesta, ja 2) säilyttämään LPT-asemien ääriviivat, kunnes hakemuksista on tehty lopullinen päätös. Sallii LPT-aseman jättää luokan A nimeämistä koskevan hakemuksen vain 30 päivän kuluessa siitä, kun lopulliset määräykset on annettu. Määrittelee vaatimukset täyttäväksi LPT-asemaksi aseman, joka tämän lain voimaantuloa edeltävien 90 päivän aikana: (1) on lähettänyt lähetyksiä vähintään 18 tuntia päivässä; (2) on lähettänyt keskimäärin vähintään kolme tuntia viikossa ohjelmia, jotka on tuotettu kyseisen aseman palvelemalla markkina-alueella tai markkina-alueella, jota palvelee ryhmä yhteisesti valvottuja asemia, jotka välittävät yhteisiä paikallisia tai erikoistuneita ohjelmia, joita niiden yhteisöt eivät muuten saa; ja (3) on täyttänyt muut LPT-asemiin sovellettavat vaatimukset ja on toimilupahakemuksen jättöpäivän jälkeen noudattanut FCC:n täystehotelevisioasemia koskevia toimintasääntöjä.  Sallii FCC:n kohdella muita kuin kelpoisuusehdot täyttäviä asemia LPT-asemina tämän lain nojalla, jos se palvelee yleistä etua, tarkoituksenmukaisuutta ja tarpeellisuutta. Säädetään, että: (1) FCC:n ei tarvitse myöntää A-luokan televisioasemien toimiluvanhaltijoille lisälupia kehittyneisiin televisiopalveluihin; ja (2) FCC:n on hyväksyttävä tällaiset lupahakemukset, joissa ehdotetaan laitoksia, jotka eivät aiheuta häiriöitä millekään muulle A-luokan kehittyneiden televisiolähetysten lähetyslaitteistolle, jolla on lupa A-luokan televisiolähetyksiä koskevan hakemuksen jättöpäivänä. Todetaan, että mikään tässä laissa ei rajoita liittovaltion säännösten soveltamista, jotka koskevat uusien julkisia turvallisuuspalveluja koskevien toimilupien ja kaupallisten toimilupien jakamista ja myöntämistä. Kielletään FCC:tä myöntämästä luokan A toimilupaa LPT-asemalle, joka toimii 698-806 megahertsin taajuusalueella, mutta vaaditaan FCC:tä tarjoamaan kyseiselle kaistanleveydelle osoitetuille ja tilapäisesti kyseisellä kaistanleveydellä toimiville LPT-asemille mahdollisuus täyttää toimilupavaatimukset.</w:t>
      </w:r>
    </w:p>
    <w:p>
      <w:r>
        <w:rPr>
          <w:b/>
        </w:rPr>
        <w:t xml:space="preserve">Tulos</w:t>
      </w:r>
    </w:p>
    <w:p>
      <w:r>
        <w:t xml:space="preserve">Vuoden 1999 laki yhteisön yleisradioyhtiöiden suojelusta</w:t>
      </w:r>
    </w:p>
    <w:p>
      <w:r>
        <w:rPr>
          <w:b/>
        </w:rPr>
        <w:t xml:space="preserve">Esimerkki 6.1016</w:t>
      </w:r>
    </w:p>
    <w:p>
      <w:r>
        <w:t xml:space="preserve">Veterans Education Tuition Support Act of 2007 or VETS Act of 2007 - Muuttaa Servicemembers Civil Relief Act -lakia siten, että korkeakoulu on velvollinen aina, kun sotilas kutsutaan, aktivoidaan tai määrätään asepalvelukseen ja hän sen vuoksi vetäytyy tai jää poissaolovapaalle kyseisestä oppilaitoksesta, suorittamaan seuraavat toimet: (1) palauttamaan varusmiehelle sen koulutusohjelman osan lukukausimaksut ja muut maksut, josta varusmies ei ole saanut opintosuorituksia peruuttamisen tai virkavapauden jälkeen; ja (2) antamaan varusmiehelle mahdollisuuden ilmoittautua uudelleen oppilaitokseen samassa koulutuksellisessa ja akateemisessa asemassa, joka hänellä oli, kun hänet määrättiin asepalvelukseen.Edellytetään, että opintolainan myöntäjä, joka myöntää opintolainaa tällaiselle varusmiehelle: (1) jos varusmies ilmoittautuu uudelleen koulutusohjelmaan (tai vastaavaan ohjelmaan) 13 kuukauden kuluessa sotilaspalvelusjaksosta, ei ota huomioon koko sitä ajanjaksoa, jona koulutus oli keskeytetty, määritettäessä päivää, jona opintolainan takaisinmaksun on alettava; tai (2) jos varusmies ei ilmoittaudu uudelleen, ei vaadi lainan takaisinmaksun alkamista ennen kuin 13 kuukauden jakson viimeisenä päivänä tai päivänä, jona takaisinmaksun muutoin edellytettäisiin alkavan, on myöhäisempi niistä.Kielletään tuomioistuinta myöntämästä velkojalle vapautusta 6 prosentin korkorajoituksesta, joka koskee varusmiehen velasta perittävää korkoa varusmiespalveluksen aikana, kun kyseessä on velvoite tai vastuu, joka on syntynyt varusmiehelle, joka on korkeakoulun opiskelija palvelukseen kutsumisen aikaan.</w:t>
      </w:r>
    </w:p>
    <w:p>
      <w:r>
        <w:rPr>
          <w:b/>
        </w:rPr>
        <w:t xml:space="preserve">Tulos</w:t>
      </w:r>
    </w:p>
    <w:p>
      <w:r>
        <w:t xml:space="preserve">Muutetaan Servicemembers Civil Relief Act -lakia siten, että asevoimien jäsenille korvataan sotilaspalveluksen vuoksi viivästyneiden koulutusohjelmien lukukausimaksut, myönnetään opintolainojen lykkäystä ja alennettuja korkoja asevoimien jäsenille sotilaspalveluksen aikana sekä muihin tarkoituksiin.</w:t>
      </w:r>
    </w:p>
    <w:p>
      <w:r>
        <w:rPr>
          <w:b/>
        </w:rPr>
        <w:t xml:space="preserve">Esimerkki 6.1017</w:t>
      </w:r>
    </w:p>
    <w:p>
      <w:r>
        <w:t xml:space="preserve">Emergency Agricultural Response Act of 1998 - Muuttaa vuoden 1970 maatalouslakia, jotta voidaan sallia katastrofivarausvaltuuksien käyttö satovakuutusetuuksien lisäämiseksi tuottajille, jotka ovat kärsineet usean vuoden satotappioista.  Varojen myöntäminen edellyttää presidentin hätäbudjetin määrittelyä. (Sec. 3) Muuttaa maatalousmarkkinoiden siirtymälakia (Agricultural Market Transition Act) markkinointitukilainojen korkojen tarkistamiseksi:  (1) vehnän, (2) rehuviljan (maissi), (3) vuoristoalueiden puuvillan, (4) erityisen pitkäkärkisen puuvillan, (5) riisin ja (6) öljykasvien osalta.  Sallii lainojen pidentämisen kuudella kuukaudella. (5 §) Kumoaa viljelijöiden omistaman varantovelvoiteohjelman väliaikaisen keskeyttämisen. (Sec. 6) Ohjaa maatalousministeriä muodostamaan ja hallinnoimaan lainahyödykkeen varantovarantoa aina, kun kyseisen hyödykkeen hinta laskee alle 75 prosenttia sen markkinointitukilainan korosta. (7. pykälä) Valtuuttaa ministerin siirtämään tiettyjä maatalousministeriön varoja Farm Service Agency -virastolle viraston paikallisten ja alueellisten palvelujen parantamiseksi. (Sec. 8) Muutetaan vuoden 1985 elintarviketurvalakia siten, että ministeriä ohjataan toteuttamaan kolmivuotinen suojeluvaraus tietyille sairaille viljelysmaille. (Sec. 9) Vahvistetaan erityiset satovakuutussäännöt katastrofialueiksi nimetyille maakunnille. (Sec. 10) Muutetaan konsolidoitua maatalous- ja maaseudun kehittämislakia (Consolidated Farm and Rural Development Act) lisäämällä varainhoitovuoden 1999 talousarviovaltuuksia ja määrärahoja suoria lainoja, lainatakuita ja koronalennusohjelmia varten.</w:t>
      </w:r>
    </w:p>
    <w:p>
      <w:r>
        <w:rPr>
          <w:b/>
        </w:rPr>
        <w:t xml:space="preserve">Tulos</w:t>
      </w:r>
    </w:p>
    <w:p>
      <w:r>
        <w:t xml:space="preserve">Emergency Agricultural Response Act of 1998</w:t>
      </w:r>
    </w:p>
    <w:p>
      <w:r>
        <w:rPr>
          <w:b/>
        </w:rPr>
        <w:t xml:space="preserve">Esimerkki 6.1018</w:t>
      </w:r>
    </w:p>
    <w:p>
      <w:r>
        <w:t xml:space="preserve">Choctaw Code Talkers Recognition Act - valtuuttaa presidentin luovuttamaan kongressin puolesta (tarvittaessa postuumisti) kongressin kultamitalit, joilla kunnioitetaan Choctaw Code Talkereita, jotka kunnostautuivat suorittaessaan ainutlaatuisen, erittäin onnistuneen viestintäoperaation, joka auttoi suuresti lukemattomien ihmishenkien pelastamisessa ja ensimmäisen maailmansodan päättymisen nopeuttamisessa.</w:t>
      </w:r>
    </w:p>
    <w:p>
      <w:r>
        <w:rPr>
          <w:b/>
        </w:rPr>
        <w:t xml:space="preserve">Tulos</w:t>
      </w:r>
    </w:p>
    <w:p>
      <w:r>
        <w:t xml:space="preserve">Valtuuttaa presidentti luovuttamaan kongressin puolesta kultamitalin Choctaw-koodinpuhujille tunnustuksena heidän panoksestaan kansakunnalle ja muihin tarkoituksiin.</w:t>
      </w:r>
    </w:p>
    <w:p>
      <w:r>
        <w:rPr>
          <w:b/>
        </w:rPr>
        <w:t xml:space="preserve">Esimerkki 6.1019</w:t>
      </w:r>
    </w:p>
    <w:p>
      <w:r>
        <w:t xml:space="preserve">Kielletään presidenttiä tai valtiovarainministeriä antamasta valuuttakurssin vakautusrahastosta tukea Meksikon hallitukselle, ellei presidentti esitä kongressille kirjallista lausuntoa siitä, että kyseinen hallitus on:  (1) ryhtynyt välittömiin toimiin täyttääkseen kaikki Yhdysvaltojen esittämät luovutuspyynnöt; (2) säätänyt ja pannut täytäntöön tehokkaat rahanpesua koskevat lait; (3) ryhtynyt riittäviin toimiin varmistaakseen, että huumausaineiden tai muiden laittomien huumeiden salakuljettajat eivät voi hankkia osuuksia missään valtion laitoksessa tai aiemmassa laitoksessa, mukaan lukien pankit; (4) säätänyt ja pannut täytäntöön tehokkaita lakeja kuljetusajoneuvojen ja niiden omistajien ja käyttäjien tarkastamisesta ja lupien myöntämisestä, jotta voidaan auttaa tällaisten laittomien huumekauppiaiden havaitsemisessa, takavarikoinnissa ja syytteeseenpanossa; (5) säätänyt ja pannut täytäntöön tehokkaita lakeja tiettyjen huumausaineiden tärkeimpien lähtöainekemikaalien maahantuonnin ja maastaviennin valvomiseksi; (6) ryhtynyt erityistoimiin Meksikolaisen huumekartellin johtajien ja muiden Meksikossa järjestäytyneeseen rikollisuuteen osallistuvien henkilöiden pidättämiseksi; (7) perustanut perinpohjaisen ohjelman, jolla kielletään laittomien huumausaineiden kulku U.S.-Meksikon rajalla, mukaan lukien huumausaineiden lentokuljetukset Meksikon sisällä; (8) toteuttanut erityistoimia sellaisten siviili- ja sotilasvirkamiesten tunnistamiseksi ja asettamiseksi syytteeseen, jotka ovat sekaantuneet huumekauppaan, rahanpesuun, lahjontaan tai muuhun vastaavaan toimintaan; ja (9) sallinut petoksella tai muulla laittomalla toiminnalla, mukaan lukien laittomalla huumausainekaupalla, saadun rahan ja omaisuuden takavarikoimisen omaisuuden menettämisen avulla.</w:t>
      </w:r>
    </w:p>
    <w:p>
      <w:r>
        <w:rPr>
          <w:b/>
        </w:rPr>
        <w:t xml:space="preserve">Tulos</w:t>
      </w:r>
    </w:p>
    <w:p>
      <w:r>
        <w:t xml:space="preserve">Lakiehdotus, jolla rajoitetaan avun antamista Meksikon hallitukselle Yhdysvaltojen lakikokoelman 31 osaston 5302 pykälän nojalla perustetusta valuutanvaihtorahaston vakauttamisrahastosta ja muihin tarkoituksiin.</w:t>
      </w:r>
    </w:p>
    <w:p>
      <w:r>
        <w:rPr>
          <w:b/>
        </w:rPr>
        <w:t xml:space="preserve">Esimerkki 6.1020</w:t>
      </w:r>
    </w:p>
    <w:p>
      <w:r>
        <w:t xml:space="preserve">Collaborative Academic Research Efforts for Tourette Syndrome Act of 2015 Muuttaa Public Health Service Act -lakia siten, että National Institutes of Health (NIH) velvoitetaan laajentamaan, tehostamaan ja koordinoimaan Touretten oireyhtymää koskevaa NIH:n tutkimusta. Vaatii NIH:tä kehittämään järjestelmän Touretten oireyhtymää koskevien tietojen keräämiseksi, mukaan lukien epidemiologiset tiedot, primaaritiedot sekä tiedot Touretten oireyhtymää sairastavien henkilöiden ja heidän perheidensä lääketieteellisten ja sosiaalipalvelujen saatavuudesta.  Kehottaa NIH:tä myöntämään avustuksia ja sopimuksia julkisille tai voittoa tavoittelemattomille yksityisille yhteisöille neljän tai kuuden Touretten oireyhtymää käsittelevän yhteistyökeskuksen tukemiseksi eri alueilla Touretten oireyhtymää koskevan perus- ja kliinisen tutkimuksen tekemiseksi.   NIH:n on myönnettävä avustuksia tutkimukseen, joka koskee Touretten oireyhtymän kliinisen kirjon kaikkia oireita ja hoitovaihtoehtojen tehokkuutta tietyissä potilasryhmissä. NIH:n on osoitettava osa NIH:n ohjelmien ja toimien toteuttamiseen verovuodeksi varatuista varoista Touretten oireyhtymään liittyvien ohjelmien ja toimien toteuttamiseen.</w:t>
      </w:r>
    </w:p>
    <w:p>
      <w:r>
        <w:rPr>
          <w:b/>
        </w:rPr>
        <w:t xml:space="preserve">Tulos</w:t>
      </w:r>
    </w:p>
    <w:p>
      <w:r>
        <w:t xml:space="preserve">Vuoden 2015 laki Touretten oireyhtymää koskevasta akateemisesta tutkimusyhteistyöstä (Collaborative Academic Research Efforts for Tourette Syndrome Act of 2015).</w:t>
      </w:r>
    </w:p>
    <w:p>
      <w:r>
        <w:rPr>
          <w:b/>
        </w:rPr>
        <w:t xml:space="preserve">Esimerkki 6.1021</w:t>
      </w:r>
    </w:p>
    <w:p>
      <w:r>
        <w:t xml:space="preserve">Rural Health Innovation Demonstration Act of 1993 - Muuttaa Public Health Service Act -lakia, jotta voidaan myöntää kilpailullisia avustuksia maaseudun ja kaupunkien terveydenhuollon tarjoajien välisten verkostojen kehittämiseen terveydenhuollon resurssien säilyttämiseksi ja jakamiseksi sekä terveydenhuollon laadun ja saatavuuden parantamiseksi maaseutualueilla.  Sallii verkostojen olla osavaltion laajuisia tai alueellisia.  Määritellään palvelut, joihin avustussummat on käytettävä.  Hyväksytään määrärahat. Sallii kilpailutettujen avustusten myöntämisen sellaisten maaseutualueiden osuuskuntien kehittämiseen ja hallinnointiin, jotka perustavat tehokkaan tapauskohtaisen hoito- ja korvausjärjestelmän, jonka tarkoituksena on tukea keskeisten julkisten tai yksityisten terveydenhuoltopalvelujen, -laitosten, -järjestelmien ja terveydenhuoltoresurssien taloudellista elinkelpoisuutta.  Osuuskunta osallistuu muun muassa kolmansien osapuolten korvauksiin, työntekijöiden sairausvakuutuksiin, hoitovirhevakuutuksiin, hallinnoituun hoitoon ja hoitokäytäntöjen standardeihin liittyviin asioihin.  Hyväksyy määrärahat. Sallii kilpailulliset avustukset suunnitelman laatimiseksi ja toteuttamiseksi maaseudun mielenterveysohjelmia varten.  Hyväksytään määrärahat. Valtuutetaan avustukset, joiden avulla maaseutuyhteisöt voivat myöntää stipendejä lääkäreille, sairaanhoitajille, lääkäriavustajille ja muille terveydenhuollon ammattihenkilöille, jotta: 1) kannustetaan näitä henkilöitä tarjoamaan terveydenhuoltopalveluja näissä yhteisöissä ja 2) kannustetaan näissä yhteisöissä jo toimivia henkilöitä pysymään näillä alueilla. Valtuutetaan määrärahat alueellisia terveysalan koulutuskeskuksia koskevien säännösten toteuttamiseen.</w:t>
      </w:r>
    </w:p>
    <w:p>
      <w:r>
        <w:rPr>
          <w:b/>
        </w:rPr>
        <w:t xml:space="preserve">Tulos</w:t>
      </w:r>
    </w:p>
    <w:p>
      <w:r>
        <w:t xml:space="preserve">Vuoden 1993 laki maaseudun terveydenhuollon innovaatioesittelystä (Rural Health Innovation Demonstration Act of 1993)</w:t>
      </w:r>
    </w:p>
    <w:p>
      <w:r>
        <w:rPr>
          <w:b/>
        </w:rPr>
        <w:t xml:space="preserve">Esimerkki 6.1022</w:t>
      </w:r>
    </w:p>
    <w:p>
      <w:r>
        <w:t xml:space="preserve">Senator Paul Simon Water for the Poor Enhancement Act of 2008 - Muuttaa vuoden 1961 ulkomaanapulakia siten, että Yhdysvaltain kansainvälisen kehitysyhteistyöviraston (USAID) hallinnoijaa ohjataan perustamaan vesitoimisto, jonka tehtävänä on: (Ohjaa ulkoministeriä perustamaan demokratiasta ja maailmanlaajuisista asioista vastaavan alivaltiosihteerin toimiston yhteyteen kansainvälisen vesialan toimiston, jonka tehtävänä on: 1) panna täytäntöön senaattori Paul Simonin vuonna 2005 antama Water for the Poor Act -laki ja 2) painottaa ensisijaisesti puhtaan juomaveden, sanitaation ja hygienian tarjoamista: Muuttaa senaattori Paul Simonin vuonna 2005 antamaa Water for the Poor Act -lakia seuraavasti: (1) koordinoi Yhdysvaltojen diplomaattista politiikkaa maailmanlaajuisten makean veden kysymysten osalta ja (2) varmistaa, että kansainväliset makean veden kysymykset ovat edustettuina Yhdysvaltojen hallituksessa: (1) ohjeistaa ministeriä ja hallintovirkamiestä perustamaan jokaisessa ensisijaisessa maassa ohjelman, jolla koulutetaan paikallisia vesi- ja sanitaatiohallinnon johtajia, jotta edistetään hallituksen valmiuksia turvallisen juomaveden ja sanitaatiopalvelujen saatavuuden varmistamiseksi; ja (2) edellyttää, että "Vesi rauhan ja turvallisuuden hyväksi" -raportti sisältää arvion nykyisistä ja todennäköisistä tulevista poliittisista jännitteistä, jotka liittyvät vesilähteisiin, sekä arvion globaalin ilmastonmuutoksen tulevista vaikutuksista vesivarantoihin.Muuttaa vuoden 1961 ulkomaanavustuslakia siten, että se sallii avustukset, joita myönnetään USAID:n välityksellä puhtaan veden ja sanitaation tarjoamiseen tarkoitettujen teknologioiden kehittämiseksi ensisijaisesti tärkeimmissä valtioissa, joiden resurssit ja infrastruktuuri ovat rajalliset.</w:t>
      </w:r>
    </w:p>
    <w:p>
      <w:r>
        <w:rPr>
          <w:b/>
        </w:rPr>
        <w:t xml:space="preserve">Tulos</w:t>
      </w:r>
    </w:p>
    <w:p>
      <w:r>
        <w:t xml:space="preserve">Lakiehdotus, jolla parannetaan Yhdysvaltojen hallituksen valmiuksia panna täysimääräisesti täytäntöön senaattori Paul Simonin vuonna 2005 antama Water for the Poor Act -laki ja parantaa turvallisen juomaveden ja sanitaation saatavuutta kaikkialla maailmassa.</w:t>
      </w:r>
    </w:p>
    <w:p>
      <w:r>
        <w:rPr>
          <w:b/>
        </w:rPr>
        <w:t xml:space="preserve">Esimerkki 6.1023</w:t>
      </w:r>
    </w:p>
    <w:p>
      <w:r>
        <w:t xml:space="preserve">Great Bend of the Gila National Monument Establishment Act - Perustetaan Great Bend of the Gila National Monument Arizonaan.  Sisäministeriä vaaditaan hoitamaan monumenttia osana kansallista maisemansuojelujärjestelmää sallimalla monumentille vain sellaiset käyttötarkoitukset, jotka edistävät sen perustamistarkoituksia.  Monumenttia on hoidettava siten, että sen rakentamaton luonne säilyy ja että sen kulttuurivaroja, lajeja ja ekosysteemejä suojellaan ja ennallistetaan.  Ohjeistetaan ministeriötä inventoimaan monumentin alueella esiintyvät haitalliset kasvilajit. Valtuuttaa ministerin suorittamaan kasvillisuuden hoitotoimenpiteitä monumentin alueella.  Sallii laiduntamisen monumentin alueella siellä, missä se on jo vakiintunut.  Sihteeri kehotetaan laatimaan monumentin hallintasuunnitelma. Ohjeistetaan ministeriä laatimaan tällainen suunnitelma hallitusten välisissä neuvotteluissa sellaisten intiaaniheimojen kanssa, joilla on kulttuurinen tai historiallinen yhteys Great Bend of the Gila -alueeseen.  sallii heimojen jäsenten jatkaa monumentin käyttöä perinteisiin seremonioihin ja perinteisten kasvien ja muiden materiaalien lähteenä.  Valtuuttaa ministeriön sallimaan tieteellisen tutkimuksen tekemisen monumentissa, mukaan lukien tutkimus monumentin historiallisten ja kulttuuristen resurssien säilyttämiseksi.  Sallii sihteerin tehdä tai valtuuttaa muita henkilöitä tekemään tutkimusta ilmastonmuutoksen vaikutuksista monumentin luonnonvaroihin.  Kielletään uusiutuvan energian ja sähkönsiirron kehittämishankkeiden toteuttaminen monumentin alueella. </w:t>
      </w:r>
    </w:p>
    <w:p>
      <w:r>
        <w:rPr>
          <w:b/>
        </w:rPr>
        <w:t xml:space="preserve">Tulos</w:t>
      </w:r>
    </w:p>
    <w:p>
      <w:r>
        <w:t xml:space="preserve">Great Bend of the Gila National Monumentin perustamista koskeva laki</w:t>
      </w:r>
    </w:p>
    <w:p>
      <w:r>
        <w:rPr>
          <w:b/>
        </w:rPr>
        <w:t xml:space="preserve">Esimerkki 6.1024</w:t>
      </w:r>
    </w:p>
    <w:p>
      <w:r>
        <w:t xml:space="preserve">National Trails System Willing Seller Act - Muuttaa National Trails System Act -lakia seuraavasti: (Oregon, Mormon Pioneer, Lewis and Clark, and Nez Perce National Historic Trails ja Continental Divide, North Country, Ice Age, and Potomac Heritage National Scenic Trails -reittien osalta; ja (2) säätää, että liittovaltion valtuudet hankkia maksullisia omistusoikeuksia rajoitetaan keskimäärin enintään neljänneksen mailin pituiseen alueeseen Oregonin, Mormon Pioneerin, Continental Dividen, Lewisin ja Clarkin ja Nez Percen polkujen molemmin puolin.Valtuutetaan määrärahat niiden lain säännösten täytäntöönpanemiseksi, jotka koskevat laissa kansallisiksi maisemallisiksi tai historiallisiksi poluiksi nimettyjä polkuja. Rajoittaa rahoitusta maan tai osuuksien hankkimiseen Natchez Trace National Scenic Trail -reittiä varten tai sen kehittämiseen. Kehottaa Natchez Trace National Scenic Trail -reittiä hallinnoivaa virastoa rohkaisemaan vapaaehtoisten polkuryhmien osallistumista kyseisen polun kehittämiseen.</w:t>
      </w:r>
    </w:p>
    <w:p>
      <w:r>
        <w:rPr>
          <w:b/>
        </w:rPr>
        <w:t xml:space="preserve">Tulos</w:t>
      </w:r>
    </w:p>
    <w:p>
      <w:r>
        <w:t xml:space="preserve">Muutetaan National Trails System Act -lakia liittovaltion toimivallan selventämiseksi liittovaltion toimivallan osalta, joka liittyy maan hankkimiseen halukkailta myyjiltä suurimmalle osalle järjestelmään kuuluvista poluista, ja muihin tarkoituksiin.</w:t>
      </w:r>
    </w:p>
    <w:p>
      <w:r>
        <w:rPr>
          <w:b/>
        </w:rPr>
        <w:t xml:space="preserve">Esimerkki 6.1025</w:t>
      </w:r>
    </w:p>
    <w:p>
      <w:r>
        <w:t xml:space="preserve">Airline Labor Dispute Resolution Act - Muuttaa liittovaltion ilmailulainsäädäntöä siten, että liikenneministerille annetaan valtuudet julistaa lentoliikenteen hätätila aina, kun hän toteaa, että työriita keskuslentoasemalle palvelua tarjoavan lentoliikenteen harjoittajan ja lentoliikenteen harjoittajan työntekijöitä edustavan työntekijäjärjestön välillä uhkaa: (1) keskeyttää lentoliikenteen harjoittajan harjoittaman matkustajien tai rahdin kuljetuksen osavaltioiden välisessä liikenteessä jollakin maan alueella tavalla, joka todennäköisesti rajoittaa merkittävästi toimintaa jollakin keskuslentoasemalla ja aiheuttaa siten vahinkoa alueen taloudelle; 2) keskeyttää matkustajien tai rahdin kuljetuksen ulkomaanliikenteessä tavalla, joka todennäköisesti aiheuttaa vahinkoa Yhdysvaltojen ulkomaankaupalle tai maksutaseelle; tai 3) vaarantaa Yhdysvaltojen kansallisen turvallisuuden tai ulkopoliittiset edut. Sihteeri velvoitetaan antamaan välimiesmenettelyä koskeva määräys tällaisten riitojen ratkaisemiseksi määritellyn menettelyn mukaisesti aina, kun lentoliikenteen hätätila julistetaan.</w:t>
      </w:r>
    </w:p>
    <w:p>
      <w:r>
        <w:rPr>
          <w:b/>
        </w:rPr>
        <w:t xml:space="preserve">Tulos</w:t>
      </w:r>
    </w:p>
    <w:p>
      <w:r>
        <w:t xml:space="preserve">Lakiehdotus Yhdysvaltojen lakikokoelman 49 osaston muuttamiseksi siten, että siinä annetaan hätätilanteessa sihteeristön valtuudet ratkaista lentoyhtiöiden työriitoja.</w:t>
      </w:r>
    </w:p>
    <w:p>
      <w:r>
        <w:rPr>
          <w:b/>
        </w:rPr>
        <w:t xml:space="preserve">Esimerkki 6.1026</w:t>
      </w:r>
    </w:p>
    <w:p>
      <w:r>
        <w:t xml:space="preserve">Muuttaa vuoden 1994 naisiin kohdistuvaa väkivaltaa koskevaa lakia siten, että oikeusministeriön edellytetään myöntävän avustuksia osavaltioille, paikallishallinnon yksiköille, intiaaniheimoille ja muille organisaatioille sellaisten ohjelmien toteuttamiseksi, joilla tarjotaan lyhytaikaista asumistukea ja siihen liittyviä tukipalveluja alaikäisille, aikuisille ja heidän huollettavilleen: (1) jotka ovat asunnottomia tai jotka tarvitsevat siirtymäkauden asuntoa tai muuta asumisapua perheväkivaltatilanteesta paettuaan; ja (2) joille hätämajoituspalveluja tai muita kriisipalveluja ei ole saatavilla tai ne ovat riittämättömiä.Rajoittaa tällaisen avun keston 18 kuukauteen, paitsi että avustuksen saaja voi pidentää tällaista apua vielä kuudella kuukaudella sellaisen alaikäisen, aikuisen tai huollettavan osalta, joka ei ole pystynyt hankkimaan pysyvää asuntoa huolimatta vilpittömistä yrityksistä saada sitä.</w:t>
      </w:r>
    </w:p>
    <w:p>
      <w:r>
        <w:rPr>
          <w:b/>
        </w:rPr>
        <w:t xml:space="preserve">Tulos</w:t>
      </w:r>
    </w:p>
    <w:p>
      <w:r>
        <w:t xml:space="preserve">Vuoden 1994 naisiin kohdistuvaa väkivaltaa koskevan lain muuttaminen perheväkivallan lapsiuhreille myönnettävien siirtymävaiheen asumisapurahojen myöntämiseksi.</w:t>
      </w:r>
    </w:p>
    <w:p>
      <w:r>
        <w:rPr>
          <w:b/>
        </w:rPr>
        <w:t xml:space="preserve">Esimerkki 6.1027</w:t>
      </w:r>
    </w:p>
    <w:p>
      <w:r>
        <w:t xml:space="preserve">Voter Freedom Act of 2003 - Julistaa, että henkilöllä on oikeus olla ehdokkaana ja saada poliittinen puolue, elin tai ryhmä, johon hän on ehdokkaana, merkittyä kongressivaaleissa käytettävään äänestyslippuun tai vastaavaan äänestysmateriaaliin, jos tietyt edellytykset täyttyvät.Edellytetään, että henkilö esittää vetoomuksen, jossa ilmoitetaan, että sen allekirjoittajat haluavat, että henkilön nimi ja poliittinen puolue, elin tai ryhmä, johon hän mahdollisesti kuuluu, merkitään äänestyslippuun tai muuhun vastaavaan äänestysmateriaaliin, jota käytetään vaaleissa, joiden yhteydessä näitä oikeuksia halutaan käyttää. Vaaditaan, että vetoomuksessa on oltava vähintään 1 000 piirin rekisteröityjen äänioikeutettujen allekirjoitusta, tai jos osavaltiossa, jossa piiri sijaitsee, ei ole äänioikeutettujen rekisteröintiä, siinä on oltava vähintään 1 000 kyseisen osavaltion ja piirin äänioikeutettujen allekirjoitukset.Määritellään ajanjakso, jonka aikana vetoomus on levitettävä.</w:t>
      </w:r>
    </w:p>
    <w:p>
      <w:r>
        <w:rPr>
          <w:b/>
        </w:rPr>
        <w:t xml:space="preserve">Tulos</w:t>
      </w:r>
    </w:p>
    <w:p>
      <w:r>
        <w:t xml:space="preserve">Yhdysvaltojen perustuslain ensimmäisen, neljänteentoista ja viidennentoista lisäyksen takuiden täytäntöönpano kieltämällä tietyt keinot, joilla evätään oikeus osallistua tiettyihin vaaleihin.</w:t>
      </w:r>
    </w:p>
    <w:p>
      <w:r>
        <w:rPr>
          <w:b/>
        </w:rPr>
        <w:t xml:space="preserve">Esimerkki 6.1028</w:t>
      </w:r>
    </w:p>
    <w:p>
      <w:r>
        <w:t xml:space="preserve">Terrorism Insurance Backstop Extension Act of 2005 - Muuttaa vuoden 2002 terrorismiriskivakuutuslakia siten, että 1) termi "ohjelmavuosi 4" määritellään ajanjaksoksi 1. tammikuuta 2006-31. joulukuuta 2006 ja 2) termi "ohjelmavuosi 5" ajanjaksoksi 1. tammikuuta 2007-31. joulukuuta 2007 (ja siten jatketaan terrorismiriskivakuutusohjelmaa vuodesta 2005 vuoteen 2007).Asettaa valtiovarainministerille määräajan, johon mennessä hänen on tehtävä lopullinen päätös: 1) ryhmähenkivakuutusten saatavuudesta sekä vakuutuksenantajille että kuluttajille; ja 2) siitä, sovelletaanko lain tiettyjä säännöksiä ryhmähenkivakuutuksen tarjoajiin.Terrorismiriskivakuutusohjelma päättyy 31. joulukuuta 2007 jälkeen.Yksityiskohtaiset tiedot vakuutettujen tappioiden käsittelystä ja vakuutuksenantajan omavastuuosuudesta viimeisenä ohjelmavuotena (1. tammikuuta 2008-31. joulukuuta 2008).</w:t>
      </w:r>
    </w:p>
    <w:p>
      <w:r>
        <w:rPr>
          <w:b/>
        </w:rPr>
        <w:t xml:space="preserve">Tulos</w:t>
      </w:r>
    </w:p>
    <w:p>
      <w:r>
        <w:t xml:space="preserve">Laajentaa valtiovarainministeriön terrorismivakuutusohjelmaa.</w:t>
      </w:r>
    </w:p>
    <w:p>
      <w:r>
        <w:rPr>
          <w:b/>
        </w:rPr>
        <w:t xml:space="preserve">Esimerkki 6.1029</w:t>
      </w:r>
    </w:p>
    <w:p>
      <w:r>
        <w:t xml:space="preserve">Muutetaan vuoden 2006 eläkesuojalakia, Internal Revenue Code -lakia ja vuoden 1974 työntekijän eläketurvalakia (Employee Retirement Income Security Act of 1974) siten, että vuoden 2006 eläkesuojalaissa säädettyjen eläkejärjestelyjen rahoitussääntöjen täytäntöönpano lykätään 1. tammikuuta 2009 saakka.</w:t>
      </w:r>
    </w:p>
    <w:p>
      <w:r>
        <w:rPr>
          <w:b/>
        </w:rPr>
        <w:t xml:space="preserve">Tulos</w:t>
      </w:r>
    </w:p>
    <w:p>
      <w:r>
        <w:t xml:space="preserve">Järjestetään järjestelmällinen siirtyminen uusiin vaatimuksiin ja muihin tarkoituksiin.</w:t>
      </w:r>
    </w:p>
    <w:p>
      <w:r>
        <w:rPr>
          <w:b/>
        </w:rPr>
        <w:t xml:space="preserve">Esimerkki 6.1030</w:t>
      </w:r>
    </w:p>
    <w:p>
      <w:r>
        <w:t xml:space="preserve">Leveraging Performance-Based Transportation Services Act of 2017 Tämä lakiehdotus antaa vipuvaikutusta hyödyntävän järjestelmän omistajalle tai liikenteenharjoittajalle luvan toimittaa suoraan National Transit Database -tietokantaan tietoja järjestelmän tarjoamasta julkisesta liikennepalvelusta. &amp;quot;Vipuvaikutteisella järjestelmällä&amp;quot; tarkoitetaan julkisten tai yksityisten julkisten liikennepalvelujen tarjoajaa, mukaan lukien lähiliikenteen linja-autopalvelut ja kimppakyydein tarjottavat yksityisen julkisen liikenteen tarjoajan tarjoamat palvelut, jonka liikenneministeriö toteaa: (1) pystyvän kattamaan hintatuloilla tai tarjoajan suoraan suorittamilla maksuilla kaikki palveluihin liittyvät toimintakustannukset; (2) täyttävän liittovaltion liikennehallinnon (Federal Transit Administration) vaatimukset palvelujen tarjoamisen osalta; ja (3) ei vaikuta kielteisesti muihin julkisesti tuettuihin tai yksityisesti tarjottuihin julkisiin liikennepalveluihin. Liikenneministeriö käyttää kansallisen kauttakulkuliikennetietokannan (National Transit Database) omistajan tai liikenteenharjoittajan toimittamia tietoja pääomamaksujen osuuksien laskemisessa.   Julkinen liikennepalvelu täyttää tämän lakiehdotuksen vaatimukset, paitsi jos palvelu: 1) on päällekkäinen tai kilpailee suoraan asianomaisen nimetyn tuensaajan tarjoaman palvelun kanssa ja sillä on suora vaikutus kyseiseen palveluun, mukaan luettuna ennustettu yli 3 prosentin matkustajamäärän väheneminen nimetyn tuensaajan liikennöimällä liikennekäytävällä; tai 2) palveluntarjoaja tarjoaa palvelua, jolla on vähemmän kuin 10 ajoneuvoa, jotka palvelevat tuensaajan nimettyä aluetta.</w:t>
      </w:r>
    </w:p>
    <w:p>
      <w:r>
        <w:rPr>
          <w:b/>
        </w:rPr>
        <w:t xml:space="preserve">Tulos</w:t>
      </w:r>
    </w:p>
    <w:p>
      <w:r>
        <w:t xml:space="preserve">Leveraging Performance-Based Transportation Services Act of 2017 (Leveraging Performance-Based Transportation Services Act of 2017)</w:t>
      </w:r>
    </w:p>
    <w:p>
      <w:r>
        <w:rPr>
          <w:b/>
        </w:rPr>
        <w:t xml:space="preserve">Esimerkki 6.1031</w:t>
      </w:r>
    </w:p>
    <w:p>
      <w:r>
        <w:t xml:space="preserve">Bankruptcy Amendments of 1997 - Tekee teknisiä korjauksia liittovaltion konkurssi-, rikos- ja tuomioistuinlainsäädäntöön.  Määritellään uudelleen yhden omaisuuserän kiinteistöt siten, että perheviljelmät jätetään niiden ulkopuolelle, ja korotetaan tällaiseen omaisuuteen kohdistuvien ehdottomien, realisoitujen vakuudellisten velkojen enimmäismäärää 4 miljoonasta dollarista 15 miljoonaan dollariin.  Määritellään termi "siirto" seuraavasti:  (1) panttioikeuden perustaminen, (2) omistusoikeuden säilyttäminen vakuusoikeutena, (3) velallisen lunastusoikeuden ulosmittaus ja (4) kaikki tavat, joilla omaisuudesta luovutaan tai omaisuuteen liittyvästä osuudesta luovutaan. (3 §) Edellytetään kolmen vuoden välein tapahtuvaa tarkistusta, joka koskee sellaisten tiettyjen työvälineiden, ammattikirjojen, työvälineiden, kotieläinten ja viljelykasvien 5 000 dollarin arvoa, jotka velallinen voi vapauttaa kuolinpesän omaisuudesta (suojaten sitä velkojien panttioikeuksilta). (6 §) Säädetään, että edunvalvoja tai velkojien ja osakkeenomistajien komitea voi maksaa palkkaamalleen ammattihenkilölle kiinteän tai prosentuaalisen palkkion sekä muiden jo sallittujen perusteiden mukaisesti. (7 §) Sallii konkurssituomioistuimen myöntää kohtuullisen korvauksen velallisen pesästä velallisen asianajajalle 7 luvun (likvidaatio) tapauksissa. (10 §) Estää automaattisen lykkäyksen sellaisen luovutuksen osalta, joka ei ole vältettävissä: 1) tapauksissa, joissa pesänhoitaja toimii panttioikeuden haltijana ja tiettyjen velkojien ja ostajien seuraajana; ja 2) konkurssin jälkeisissä liiketoimissa. (11 §) Muutetaan suuntaviivoja, jotka koskevat sitä, miten konkurssipesänhoitaja ottaa haltuunsa tietyt täytäntöönpanosopimukset ja päättymättömät vuokrasopimukset, joissa on tiettyjä laiminlyöntejä.  Sallii konkurssipesän hoitajan ottaa haltuunsa kiinteistön päättymättömän vuokrasopimuksen ilman, että hän ensin korjaa laiminlyöntiä, joka johtuu vuokrasopimuksen mukaisten muiden kuin rahallisten velvoitteiden täyttämättä jättämisestä, jos laiminlyöntiä on mahdotonta korjata suorittamalla muita kuin rahallista toimintaa haltuunottohetkellä ja sen jälkeen.  Sallii edunvalvojan ottaa täytäntöönpanosopimuksen haltuunsa korjaamatta ensin tällaisesta laiminlyönnistä johtuvaa laiminlyöntiä: (1) jos laiminlyöntiä on mahdotonta korjata suorittamalla muita kuin rahallisia toimia haltuunottohetkellä ja sen jälkeen; ja (2) jos tuomioistuin päättää tapauksen kohtuullisuuteen perustuen, että laiminlyöntiä ei pitäisi korjata kyseisenä ajankohtana ja sen jälkeen. Kumoaa: 1) kiellon, jonka mukaan edunvalvoja ei saa ottaa haltuunsa tai luovuttaa lentokonetiloja koskevia päättymättömiä vuokrasopimuksia, ellei kaikkia tällaisia vuokrasopimuksia oteta haltuun tai luovuteta, ja 2) tällaisen vuokrasopimuksen hylkäämiseksi katsomisen, jos edunvalvoja ei ota haltuunsa tai hylkää sitä. Tarkistetaan ohjeita, jotka koskevat saatavien ja etujen arvon alentamista 11 luvun (saneeraus) mukaisessa tapauksessa:  (1) otetaan huomioon muutokset, joita on tehty sellaisiin täytäntöönpanosopimuksiin, joita konkurssipesänhoitajan ei tarvitse korjata; ja (2) todetaan, että saatavaa tai etua, joka johtuu muun kuin rahamääräisen velvoitteen täyttämättä jättämisestä, ei heikennetä saneeraussuunnitelman nojalla, jos suunnitelmassa korvataan saatavan tai edun haltijalle tällaisesta laiminlyönnistä johtuva tosiasiallinen rahallinen menetys. (13 §) Poissulkee korvattavista ammatillisista palveluista velkojien ja osakkeenomistajien komitean yksittäiselle jäsenelle aiheutuneet kulut. (15 §) Tarkistetaan kieltoa, jonka mukaan velallinen ei saa välttää tiettyjä oikeudellisia panttioikeuksia, jotka liittyvät elatusvelvoitteeksi, elatusavuksi tai elatusavuksi nimettyyn ja tosiasiallisesti luonteeltaan sellaiseen velkaan. (16 §) Julistetaan, että konkurssissa ei voida vapauttaa velkaa kuolemasta tai henkilövahingosta, joka johtuu siitä, että velallinen on käyttänyt vesikulkuneuvoa tai ilma-alusta alkoholin, huumausaineen tai muun aineen vaikutuksen alaisena. Rajoittaa tuomioistuimen määräämien maksujen perimättä jättämisen koskemaan vain vangille määrättyjä maksuja. (21 §) Tarkistetaan etuoikeuksia koskevia suuntaviivoja siten, että jos edunvalvoja välttää vakuusoikeuden, jonka velallinen on antanut 90 päivän ja yhden vuoden välisenä aikana ennen hakemuksen jättämistä muulle kuin sisäpiiriin kuuluvalle velkojalle sisäpiiriin kuuluvan velkojan hyväksi, tällainen vakuusoikeus katsotaan vältetyksi vain sisäpiiriin kuuluvan velkojan osalta. (23 §) Tarkistetaan kuittausten takaisinperintää koskevia sääntöjä siten, että edunvalvojan takaisinperinnän ulkopuolelle jätetään swap-sopimusten osapuolten tekemät kuittaukset. (26 §) Edellytetään, että yhdysvaltalainen edunvalvoja 11 luvun (saneeraus) mukaisessa tapauksessa toimittaa raportin, jossa todistetaan, että velkojien kokouksessa on valittu kelvollinen, puolueeton edunvalvoja.  Siinä todetaan, että kun tällainen ilmoitus jätetään: 1) valittu edunvalvoja katsotaan valituksi ja nimitetyksi; ja 2) kaikkien sellaisten edunvalvojien palvelussuhde päättyy, jotka on aiemmin nimitetty täyttämään tiettyjen kelvottomien tai toimintakyvyttömien edunvalvojien toimikausi.</w:t>
      </w:r>
    </w:p>
    <w:p>
      <w:r>
        <w:rPr>
          <w:b/>
        </w:rPr>
        <w:t xml:space="preserve">Tulos</w:t>
      </w:r>
    </w:p>
    <w:p>
      <w:r>
        <w:t xml:space="preserve">Vuoden 1997 konkurssimuutokset</w:t>
      </w:r>
    </w:p>
    <w:p>
      <w:r>
        <w:rPr>
          <w:b/>
        </w:rPr>
        <w:t xml:space="preserve">Esimerkki 6.1032</w:t>
      </w:r>
    </w:p>
    <w:p>
      <w:r>
        <w:t xml:space="preserve">Muuttaa liittovaltion elintarvike-, lääke- ja kosmetiikkalakia siten, että uusien lääkkeiden ja biologisten tuotteiden lisenssihakemuksissa on arvioitava lääkkeen tai tuotteen turvallisuus ja tehokkuus asiaankuuluvien pediatristen osapopulaatioiden osalta, mukaan lukien annostelu.Sallii ekstrapolaation aikuisten tutkimuksista, jos sairauden kulku ja lääkkeen vaikutukset ovat riittävän samanlaisia kaikissa populaatioissa.Sallii tällaisten arviointien lykkäämisen, jos aikuisten tutkimukset on saatettu päätökseen aikaisemmin ja hakija toimittaa suunnitelman tai kuvauksen suunnitelluista tai meneillään olevista lastenlääketieteellisistä tutkimuksista.Sallii täydellisen luopumisen tällaisista arvioinneista, jos: (1) tutkimukset ovat erittäin epäkäytännöllisiä tai mahdottomia; (2) todisteet viittaavat vahvasti siihen, että lääke tai valmiste olisi tehoton tai vaarallinen kaikissa lasten ikäryhmissä; (3) merkittävää terapeuttista etua tai hyötyä ei ole olemassa lapsiväestössä; tai (4) lääkettä tai valmistetta ei todennäköisesti käytetä merkittävällä määrällä lapsipotilaita.Sallii hakijan pyynnöstä osittaiset poikkeusluvat tiettyä pediatrista alaryhmää varten, jos jokin poikkeuslupaperusteista koskee kyseistä alaryhmää tai jos kohtuulliset yritykset kehittää pediatrinen formulaatio kyseistä alaryhmää varten ovat epäonnistuneet.Vaatii, että pakkausmerkinnöissä on mainittava tapaukset, joissa poikkeuslupa on myönnetty sen vuoksi, että on näyttöä siitä, että tuote olisi vaarallinen tai tehoton pediatrisissa väestöryhmissä.Valtuuttaa terveys- ja terveyspalvelujen ministerin määrittelemään päivämäärän, johon mennessä lastenlääkkeen arvioinnit on esitettävä, jos: (1) lääke tai biologinen tuote merkitsisi merkittävää terapeuttista hyötyä lapsipotilaille yhdessä tai useammassa ilmoitetussa käyttöaiheessa ja asianmukaisten merkintöjen puuttuminen voisi aiheuttaa merkittäviä riskejä lapsipotilaille; tai (2) sitä käytetään useille lapsipotilaille ilmoitetuissa käyttöaiheissa ja asianmukaisten merkintöjen puuttuminen voisi aiheuttaa merkittäviä riskejä lapsipotilaille. Määritellään kriteerit, joiden perusteella tällaisesta vaatimuksesta voidaan luopua kokonaan tai osittain. Vaaditaan, että merkinnöissä on maininta tapauksissa, joissa poikkeus on myönnetty, koska on näyttöä siitä, että tuote olisi vaarallinen tai tehoton pediatristen väestöryhmien kohdalla.Vaaditaan, että ministeri pyytää kirjallisesti asiaan liittyviä pediatrisia tutkimuksia Public Health Service Act -lain mukaisesti ennen kuin lääkkeeltä vaaditaan arviointia.Todetaan, että lääkkeitä tai tuotteita, joiden arvioinnit ovat viivästyneet, voidaan pitää vääränlaisina, ja ne voidaan takavarikoida ja niihin voidaan kohdistaa kieltomenettelyjä, mutta ei seuraamuksia.</w:t>
      </w:r>
    </w:p>
    <w:p>
      <w:r>
        <w:rPr>
          <w:b/>
        </w:rPr>
        <w:t xml:space="preserve">Tulos</w:t>
      </w:r>
    </w:p>
    <w:p>
      <w:r>
        <w:t xml:space="preserve">Muutetaan liittovaltion elintarvike-, lääke- ja kosmetiikkalakia siten, että pakkausmerkinnöissä edellytetään lapsipotilaita koskevia tietoja.</w:t>
      </w:r>
    </w:p>
    <w:p>
      <w:r>
        <w:rPr>
          <w:b/>
        </w:rPr>
        <w:t xml:space="preserve">Esimerkki 6.1033</w:t>
      </w:r>
    </w:p>
    <w:p>
      <w:r>
        <w:t xml:space="preserve">Deferred Benefits Adjustment Act of 2013 - Muuttaa liittovaltion virkamieslainsäädäntöä, jotta voidaan säätää lykättyjen eläkkeiden, mukaan lukien perhe-eläkkeet, indeksoinnista siviilipalvelun eläkejärjestelmän (CSRS) ja liittovaltion työntekijöiden eläkejärjestelmän (FERS) mukaisesti sekä niiden henkilöiden osalta, jotka tulevat FERS:n piiriin valinnan perusteella.Lopettaa sellaisen perhe-eläkkeensaajan oikeuden, joka menee uudelleen naimisiin ennen 55 vuoden ikää (nykyisin se, joka menee uudelleen naimisiin missä iässä tahansa), saada eläkettä, joka perustuu sellaisen lykätyn eläkkeensaajan palvelukseen, joka kuolee ennen kuin hän on saanut pätevän vaatimuksen CSRS-eläkejärjestelmään.</w:t>
      </w:r>
    </w:p>
    <w:p>
      <w:r>
        <w:rPr>
          <w:b/>
        </w:rPr>
        <w:t xml:space="preserve">Tulos</w:t>
      </w:r>
    </w:p>
    <w:p>
      <w:r>
        <w:t xml:space="preserve">Vuoden 2013 laki lykättyjen etuuksien mukauttamisesta</w:t>
      </w:r>
    </w:p>
    <w:p>
      <w:r>
        <w:rPr>
          <w:b/>
        </w:rPr>
        <w:t xml:space="preserve">Esimerkki 6.1034</w:t>
      </w:r>
    </w:p>
    <w:p>
      <w:r>
        <w:t xml:space="preserve">National Forest Foundation Conservation Act - Muuttaa National Forest Foundation Act -lakia National Forest Foundationin vastinrahoitusvaltuuksien laajentamiseksi. Valtuuttaa säätiön lisensoimaan symbolien, tavaramerkkien tai logojen käyttöä.</w:t>
      </w:r>
    </w:p>
    <w:p>
      <w:r>
        <w:rPr>
          <w:b/>
        </w:rPr>
        <w:t xml:space="preserve">Tulos</w:t>
      </w:r>
    </w:p>
    <w:p>
      <w:r>
        <w:t xml:space="preserve">Kansallisen metsäsäätiön suojelulaki</w:t>
      </w:r>
    </w:p>
    <w:p>
      <w:r>
        <w:rPr>
          <w:b/>
        </w:rPr>
        <w:t xml:space="preserve">Esimerkki 6.1035</w:t>
      </w:r>
    </w:p>
    <w:p>
      <w:r>
        <w:t xml:space="preserve">Nexus of Energy and Water for Sustainability Act of 2015 tai NEWS Act of 2015 Tässä lakiehdotuksessa edellytetään, että tiede- ja teknologiapolitiikan virasto perustaa kansallisen tiede- ja teknologianeuvoston (National Science and Technology Council, NSTC) alaisuuteen joko komitean tai alakomitean, joka käsittelee energian ja veden kestävää hyödyntämistä (Nexus of Energy and Water for Sustainability, NEWS). Energiaministerin (DOE) ja sisäministerin on toimittava yhteispuheenjohtajina. Termi &amp;quot;energian ja veden välinen yhteys&amp;quot; tarkoittaa yhteyksiä 1) energian tuottamiseen tarvittavan veden ja 2) veden ja jäteveden kuljetukseen, talteenottoon ja käsittelyyn tarvittavan energian välillä. NEWS-komitea tai alakomitea toimii foorumina, jossa kehitetään liittovaltion yhteisiä tavoitteita ja suunnitelmia energia-vesiyhteyksien tutkimus-, kehitys- ja demonstrointitoimien osalta, laatii strategisen suunnitelman näiden toimien painopisteistä ja tavoitteista, edistää liittovaltion ministeriöiden ja virastojen asiaan liittyvien toimien yhteensovittamista, koordinoi ja kehittää valmiuksia ja menetelmiä, jotka koskevat näihin toimiin liittyvien tietojen keräämistä, hallintaa ja levittämistä muilta liittovaltion ministeriöiltä ja virastoilta ja muille liittovaltion ministeriöille ja virastoille, edistää tiedonvaihtoa liittovaltion ministeriöiden ja virastojen välillä sekä tarkastelee toimintaansa, tarkoituksenmukaisuuttaan ja tehokkuuttaan kymmenen vuoden kuluttua perustamisestaan ja antaa kertomuksen tarkastelunsa tuloksista.  Hallinto- ja budjettiviraston on toimitettava raportti, josta käy ilmi kunkin sellaisen viraston osalta, joka toteuttaa tai tukee perus- ja soveltavaa tutkimusta, kehittämistä ja esittelytoimia energia-vesiyhteyteen liittyvän tieteen ja teknologian edistämiseksi: 1) presidentin budjettipyynnössä tulevalle varainhoitovuodelle ehdotettu budjetti, 2) edellisen varainhoitovuoden menot ja velvoitteet ja 3) kuluvan varainhoitovuoden arvioidut menot ja velvoitteet.</w:t>
      </w:r>
    </w:p>
    <w:p>
      <w:r>
        <w:rPr>
          <w:b/>
        </w:rPr>
        <w:t xml:space="preserve">Tulos</w:t>
      </w:r>
    </w:p>
    <w:p>
      <w:r>
        <w:t xml:space="preserve">NEWS Act of 2015</w:t>
      </w:r>
    </w:p>
    <w:p>
      <w:r>
        <w:rPr>
          <w:b/>
        </w:rPr>
        <w:t xml:space="preserve">Esimerkki 6.1036</w:t>
      </w:r>
    </w:p>
    <w:p>
      <w:r>
        <w:t xml:space="preserve">Access to Complete Education Act - Muuttaa vuoden 1965 Elementary and Secondary Education Act -lakia siten, että opetusministeri valtuutetaan myöntämään avustuksia paikallisille opetusvirastoille, jotta ne voivat edistää ja vahvistaa yhden tai useamman seuraavista oppiaineista: musiikki ja taide, vieraat kielet, yhteiskuntaoppi ja hallinto, taloustiede, historia, maantiede sekä liikunta ja terveys.Etusijalle asetetaan alueelliset hallintoalueet, joissa on eniten tai prosentuaalisesti eniten köyhyysrajan alapuolella olevista perheistä tulevia lapsia.Edellytetään, että avustuksen saajat koordinoivat mahdollisuuksien mukaan ohjelmansa, joilla edistetään tai vahvistetaan näiden aineiden opetusta, julkisten tai yksityisten kulttuurilaitosten, kuten museoiden, koulutusyhdistysten, kirjastojen ja teattereiden tarjoamien mahdollisuuksien kanssa.</w:t>
      </w:r>
    </w:p>
    <w:p>
      <w:r>
        <w:rPr>
          <w:b/>
        </w:rPr>
        <w:t xml:space="preserve">Tulos</w:t>
      </w:r>
    </w:p>
    <w:p>
      <w:r>
        <w:t xml:space="preserve">Vuoden 1965 Elementary and Secondary Education Act -lain muuttaminen, jotta voidaan myöntää avustuksia keskeisten opetussuunnitelmien kehittämiseen.</w:t>
      </w:r>
    </w:p>
    <w:p>
      <w:r>
        <w:rPr>
          <w:b/>
        </w:rPr>
        <w:t xml:space="preserve">Esimerkki 6.1037</w:t>
      </w:r>
    </w:p>
    <w:p>
      <w:r>
        <w:t xml:space="preserve">Coverdell Education Savings Accounts Act of 2001 - Muuttaa Internal Revenue Code -lakia koulutusalan yksilöllisiä eläketilejä (IRA) koskien seuraavasti: (1) sallitaan varojen jakaminen oikeutettuja perus- ja keskiasteen koulutuskustannuksia varten; (2) korotetaan vuotuisia maksurajoja 500 dollarista 2 000 dollariin vuotuisilla inflaatiotarkistuksilla verovuodesta 2003 alkaen; (3) luovutaan edunsaajan ikärajoituksesta (18 vuotta) erityistarpeisiin tarkoitettujen edunsaajien maksujen osalta; (4) sallia yritysten osallistuminen koulutus-IRA:n rahoittamiseen; (5) sallia vuotuisten maksujen tekeminen verovuoden ilmoittautumispäivään asti (pidennyksiä lukuun ottamatta); (6) pidentää ylimääräisten maksujen palauttamisaikaa; ja (7) säätää yhteensovittamisesta Hope- ja elinikäisen oppimisen hyvitystä ja pätevää opinto-ohjelmaa koskevien säännösten kanssa.Nimeää tällaiset koulutus-IRA:t uudelleen Coverdell-koulutussäästötileiksi. 1) Työnantajan maksut tällaisille tileille työntekijän tai työntekijän perheenjäsenen puolesta; ja 2) tilille maksetut osingot jätetään bruttotulon ulkopuolelle.</w:t>
      </w:r>
    </w:p>
    <w:p>
      <w:r>
        <w:rPr>
          <w:b/>
        </w:rPr>
        <w:t xml:space="preserve">Tulos</w:t>
      </w:r>
    </w:p>
    <w:p>
      <w:r>
        <w:t xml:space="preserve">Lakiehdotus vuoden 1986 verolain (Internal Revenue Code of 1986) muuttamiseksi koulutuksen yksilöllisten eläketilien käytön laajentamiseksi ja muihin tarkoituksiin.</w:t>
      </w:r>
    </w:p>
    <w:p>
      <w:r>
        <w:rPr>
          <w:b/>
        </w:rPr>
        <w:t xml:space="preserve">Esimerkki 6.1038</w:t>
      </w:r>
    </w:p>
    <w:p>
      <w:r>
        <w:t xml:space="preserve">Safe Housing Identity Exception for the Lives of Domestic Violence Victims Act - SHIELD Act - Muuttaa McKinney-Venton asunnottomien avustamista koskevaa lakia siten, että kielletään perheväkivallan, seurusteluväkivallan, seksuaalisen väkivallan ja ahdistelun uhrien henkilökohtaisten tunnistetietojen luovuttaminen.</w:t>
      </w:r>
    </w:p>
    <w:p>
      <w:r>
        <w:rPr>
          <w:b/>
        </w:rPr>
        <w:t xml:space="preserve">Tulos</w:t>
      </w:r>
    </w:p>
    <w:p>
      <w:r>
        <w:t xml:space="preserve">Muutetaan McKinney-Venton asunnottomien tukilakia perheväkivallan, seurusteluväkivallan, seksuaalisen väkivallan ja ahdistelun uhrien henkilökohtaisten tunnistetietojen suojaamiseksi.</w:t>
      </w:r>
    </w:p>
    <w:p>
      <w:r>
        <w:rPr>
          <w:b/>
        </w:rPr>
        <w:t xml:space="preserve">Esimerkki 6.1039</w:t>
      </w:r>
    </w:p>
    <w:p>
      <w:r>
        <w:t xml:space="preserve">Pykälä 515 Maaseudun asuntolainojen uudistus - Muuttaa vuoden 1949 asuntolakia vanhusten, vammaisten tai pienituloisten maaseutuasuntojen lainaohjelman tarkistamiseksi.</w:t>
      </w:r>
    </w:p>
    <w:p>
      <w:r>
        <w:rPr>
          <w:b/>
        </w:rPr>
        <w:t xml:space="preserve">Tulos</w:t>
      </w:r>
    </w:p>
    <w:p>
      <w:r>
        <w:t xml:space="preserve">Maaseudun asuntotuotannon uudistus, 515 jakso</w:t>
      </w:r>
    </w:p>
    <w:p>
      <w:r>
        <w:rPr>
          <w:b/>
        </w:rPr>
        <w:t xml:space="preserve">Esimerkki 6.1040</w:t>
      </w:r>
    </w:p>
    <w:p>
      <w:r>
        <w:t xml:space="preserve">Remote Sensing Applications Act of 2004 - (Sec. 4) Ohjaa kansallisen ilmailu- ja avaruushallinnon (NASA) hallintovirkamiestä perustamaan pilottihankkeisiin tarkoitetun avustusohjelman, jonka tarkoituksena on tutkia kaukokartoitus- ja muiden paikkatietolähteiden integroitua käyttöä osavaltioiden, paikallis- ja alueviranomaisten sekä heimojen tarpeiden täyttämiseksi. Hallinnoijan edellytetään avustuksia myöntäessään suosivan tietyntyyppisiä hankkeita.Hallinnoijan edellytetään etsivän mahdollisuuksia avustaa: 1) kaukokartoitusteollisuuden mahdollisesti tarjoamien kaupallisten sovellusten kehittämisessä; 2) osavaltioiden, paikallis-, alue- ja heimovirastoja kaukokartoitus- ja paikkatietotekniikan soveltamisessa kasvun hallintaan; ja 3) tällaisia virastoja satelliitti-, ilmailu- ja anturikapasiteetin hankkimisessa ja hyödyntämisessä maastopalojen havaitsemiseksi, analysoimiseksi ja havainnoimiseksi.Hankkeelle myönnettävän tuen kesto on rajoitettu kolmeen vuoteen. Kunkin avustuksen saajan edellytetään: (1) raportoimaan hankkeen tuloksista hallinnoijalle; ja 2) järjestämään vähintään yhden seminaarin mahdollisille käyttäjille hankkeesta saatujen kokemusten levittämiseksi.(5 §) Hallinnoijan on perustettava neuvoa-antava komitea valvomaan ohjelmaa. Neuvoa-antavaa komiteaa kehotetaan kuulemaan liittovaltion paikkatietokomiteaa ja muita alan edustajia ja järjestöjä.Hallinnoijaa kehotetaan toimittamaan kongressille riippumaton arviointi ohjelman tehokkuudesta.(6) Hallinnoijaa kehotetaan varmistamaan, että hankkeen tulokset ovat haettavissa Internetissä olevan tietokannan kautta.(7) Hallinnoijaa kehotetaan perustamaan koulutusohjelma, jolla lisätään tietoisuutta korkeakouluissa sekä osavaltioiden, paikallisten, alueellisten ja heimojen virastoissa kaukokartoitus- ja paikkatietosovellusten mahdollisista sovelluksista. (Sec. 8) Hallinnoijaa pyydetään tutkimaan ja toimittamaan kongressille tulokset kaukokartoituskuvien kustannusten vaikutuksesta mahdollisiin valtion, paikallisten, alueellisten ja heimovirastojen sovelluksiin. Tutkimuksessa on yksilöitävä sovellukset, joihin kaukokartoituskuvien kustannusten aleneminen todennäköisesti vaikuttaa eniten. (9 kohta) Ohjaa NASAa toimittamaan kongressille raportin siitä, miten virastot panevat täytäntöön suositukset, jotka sisältyvät General Accounting Office -tilintarkastusviraston raporttiin "Geospatial Information: Technologies Hold Promise for Wildland Fire Management, but Challenges Remain" (syyskuu 2003). (10 kohta) Myönnetään määrärahat.</w:t>
      </w:r>
    </w:p>
    <w:p>
      <w:r>
        <w:rPr>
          <w:b/>
        </w:rPr>
        <w:t xml:space="preserve">Tulos</w:t>
      </w:r>
    </w:p>
    <w:p>
      <w:r>
        <w:t xml:space="preserve">Edistää kaukokartoitus- ja muiden paikkatietojen kehittämistä ja integroitua käyttöä julkisella ja yksityisellä sektorilla sekä muihin tarkoituksiin.</w:t>
      </w:r>
    </w:p>
    <w:p>
      <w:r>
        <w:rPr>
          <w:b/>
        </w:rPr>
        <w:t xml:space="preserve">Esimerkki 6.1041</w:t>
      </w:r>
    </w:p>
    <w:p>
      <w:r>
        <w:t xml:space="preserve">China Policy Act of 1995 - kehottaa presidenttiä tekemään diplomaattisia aloitteita Kiinan taivuttamiseksi:  (1) vapauttamaan välittömästi ja ehdoitta Harry Wun pidätyksestä; (2) noudattamaan joukkotuhoaseiden leviämisen estämistä koskevia kansainvälisiä normeja muun muassa lopettamalla ballististen ohjusten teknologian viennin ja muun joukkotuhoaseisiin liittyvän avun antamisen Iranille, Pakistanille ja muille ongelmallisille maille kansainvälisten normien vastaisesti; (3) kunnioittamaan kansalaistensa kansainvälisesti tunnustettuja ihmisoikeuksia; (4) hillitä sotilaallisten voimavarojensa liiallista nykyaikaistamista ja laajentamista ja toteuttaa puolustuksen avoimuutta koskevia toimenpiteitä, jotka rauhoittavat sen naapureita; (5) lopettaa provokatiiviset sotilaalliset toimet Etelä-Kiinan merellä ja muualla, jotka uhkaavat Kiinan naapureita, ja työskennellä niiden kanssa riitojen ratkaisemiseksi rauhanomaisesti; (6) noudattaa sääntöihin perustuvaa kansainvälistä kauppajärjestelmää, jossa nykyiset kauppasopimukset pannaan täysimääräisesti täytäntöön ja pannaan täytäntöön ja jossa U.Yhdysvaltojen tavaroille ja palveluille siellä; ja (7) vähentää jännitteitä Taiwanin kanssa. Vaatii presidenttiä raportoimaan kongressille seuraavista asioista:  (1) Yhdysvaltojen toteuttamista toimista ja saavutetusta edistyksestä näiden tavoitteiden suhteen; ja (2) toimista, joita Yhdistyneet Kansakunnat ja muut kansainväliset järjestöt, Maailmanpankki ja Maailman kauppajärjestö mukaan lukien, ovat toteuttaneet näiden tavoitteiden valossa Kiinan suhteen. Muuttaa vuoden 1994 Yhdysvaltojen kansainvälistä yleisradiotoimintaa koskevaa lakia siten, että USIA:n johtaja velvoitetaan toimittamaan kongressille suunnitelma Radio Free Asia -radion perustamiseksi lähettämään lähetyksiä Kiinaan. Vaatii, että Radio Free Asia aloittaa lähetyksensä Kiinaan 90 päivän kuluessa tämän lain voimaantulosta.</w:t>
      </w:r>
    </w:p>
    <w:p>
      <w:r>
        <w:rPr>
          <w:b/>
        </w:rPr>
        <w:t xml:space="preserve">Tulos</w:t>
      </w:r>
    </w:p>
    <w:p>
      <w:r>
        <w:t xml:space="preserve">Vuoden 1995 Kiinan-poliittinen laki</w:t>
      </w:r>
    </w:p>
    <w:p>
      <w:r>
        <w:rPr>
          <w:b/>
        </w:rPr>
        <w:t xml:space="preserve">Esimerkki 6.1042</w:t>
      </w:r>
    </w:p>
    <w:p>
      <w:r>
        <w:t xml:space="preserve">Digital Opportunity Investment Trust Act - Perustetaan Digital Opportunity Investment Trust (jäljempänä 'Trust'), joka saa 50 prosenttia käteismaksusta, jonka liittovaltion hallitus saa kunkin verovuosineljänneksen aikana varainhoitovuoteen 2020 asti julkisessa omistuksessa olevien sähkömagneettisten taajuuksien huutokaupoista ja taajuuksista saatavista lisenssimaksuista.Sallii Trustin johtajan käyttää Trustin varoja 1) täydentämään liittovaltion koulutusohjelmien liittovaltion varoja, 2) toimimaan riskipääomarahastona amerikkalaisille voittoa tavoittelemattomille koulutus- ja julkisten palvelujen laitoksille hyödyntämällä uutta televiestintä- ja tietotekniikkaa, 3) investoimaan kehittyneiden televiestintä- ja tietotekniikoiden käyttöön, jotta voidaan tarjota julkista tietoa ja koulutusta kaikille amerikkalaisille, 4) antamaan kouluille, yliopistoille, kirjastoille, museoille ja muille määritellyille elimille mahdollisuus hyödyntää tietotekniikkaa, 5) käyttämään innovatiivista tekniikkaa tavanomaisesta poikkeavien oppijoiden, myös vammaisten, tavoittamiseksi ja 6) edistämään matematiikan ja luonnontieteiden opetusta.Sallii säätiön johtajan tehdä sopimuksia ja myöntää avustuksia voittoa tavoittelemattomille julkisille laitoksille (yksityisten kumppaneiden kanssa tai ilman niitä) innovatiivisia ja kokeellisia ideoita ja tekniikoita varten oppimisen edistämiseksi ja siihen liittyvien tavoitteiden saavuttamiseksi.taattuihin velvoitteisiin.</w:t>
      </w:r>
    </w:p>
    <w:p>
      <w:r>
        <w:rPr>
          <w:b/>
        </w:rPr>
        <w:t xml:space="preserve">Tulos</w:t>
      </w:r>
    </w:p>
    <w:p>
      <w:r>
        <w:t xml:space="preserve">Lakiehdotus digitaalisten mahdollisuuksien sijoitusrahaston perustamisesta.</w:t>
      </w:r>
    </w:p>
    <w:p>
      <w:r>
        <w:rPr>
          <w:b/>
        </w:rPr>
        <w:t xml:space="preserve">Esimerkki 6.1043</w:t>
      </w:r>
    </w:p>
    <w:p>
      <w:r>
        <w:t xml:space="preserve">Ice Age Floods National Geologic Trail Designation Act of 2004 - nimeää Ice Age Floods National Geologic Trail -reitin Missoulasta, Montanasta Tyynelle valtamerelle, jotta yleisö voisi arvostaa, ymmärtää ja nauttia kansallisesti merkittävistä jääkauden tulvien luonto- ja kulttuuripiirteistä sekä edistää tulkinta- ja valistustoimia tulvien kulkureittien varrella.Sisäministeriön on National Park Servicen johtajan välityksellä hallinnoitava reittiä. Sallii ministerin perustaa ja ylläpitää polun hallinnointitoimistoa polun läheisyyteen.Vaatii ministeriä laatimaan polkua koskevan yhteistyöhön perustuvan hallinnointi- ja tulkintasuunnitelman.Sallii ministerin hankkia enintään 25 hehtaaria maata yleisölle tiedottamista ja hallinnollisia tarkoituksia varten polun maantieteellisen monimuotoisuuden edistämiseksi.</w:t>
      </w:r>
    </w:p>
    <w:p>
      <w:r>
        <w:rPr>
          <w:b/>
        </w:rPr>
        <w:t xml:space="preserve">Tulos</w:t>
      </w:r>
    </w:p>
    <w:p>
      <w:r>
        <w:t xml:space="preserve">Lakiehdotus jääkauden tulvien kansallisen geologisen polun nimeämiseksi ja muihin tarkoituksiin.</w:t>
      </w:r>
    </w:p>
    <w:p>
      <w:r>
        <w:rPr>
          <w:b/>
        </w:rPr>
        <w:t xml:space="preserve">Esimerkki 6.1044</w:t>
      </w:r>
    </w:p>
    <w:p>
      <w:r>
        <w:t xml:space="preserve">Transit Benefits Modernization Act Tällä lakiehdotuksella muutetaan Internal Revenue Code -lakia siten, että liittovaltion työntekijöiden käyttämää kuljetusverkkoyhtiötä kohdellaan tämän lakiehdotuksen voimaantulopäivästä 31. joulukuuta 2018 alkavana ja 31. joulukuuta 2018 päättyvänä ajanjaksona pätevänä kuljetusluontoisena etuutena, joka jätetään työntekijän bruttotulojen ulkopuolelle.  Kuljetusverkkoyritys on yhtiö, henkilöyhtiö, yksityisyritys tai muu yhteisö, joka käyttää digitaalista verkkoa kuljettajien ja siihen kuuluvien kuljettajien yhdistämiseen, jotta kuljettaja voi tarjota kuljetuspalveluja kuljettajalle.  Tämän lakiehdotuksen hyväksymispäivästä 31. joulukuuta 2018 alkavana ja 31. joulukuuta 2018 päättyvänä ajanjaksona kaikkien sellaisten virastojen, jotka tarjoavat työntekijöille kuljetusetuuksia, on tarjottava etuuksia digitaalisten kuljetusyritysten käytöstä Washingtonin suurkaupunkialueella samalla tavalla kuin etuuksia tarjotaan julkisten liikennepalvelujen käytöstä kyseisellä alueella.  Digitaalinen kuljetusyritys on mikä tahansa kuljetusverkkoyritys tai yhteiskäyttöpalvelu (jäsenyyteen tai muuhun kuin jäsenyyteen perustuva palvelu, joka on suunniteltu ensisijaisesti lyhytaikaisia tai lyhyempiä matkoja varten ja jossa ajoneuvon käytöstä veloitetaan kilometri- tai tuntikohtaisesti tai molemmista). Saadakseen tämän jakson mukaisia etuuksia työntekijän on suostuttava kirjallisesti siihen, ettei hän ota vastaan mitään muuta kuljetus- tai pysäköintietuutta, jota jokin kuljetusetuusohjelman omaava virasto tarjoaa, kun hän saa tämän jakson mukaisia etuuksia. Työntekijälle tämän jakson nojalla myönnettävien kauttakulkuetuuksien määrä ei saa ylittää työntekijän saamaa keskimääräistä kuukausittaista kauttakulkuetuutta sitä kuukautta välittömästi edeltävän kuuden kuukauden aikana, jonka aikana valinta tehdään.</w:t>
      </w:r>
    </w:p>
    <w:p>
      <w:r>
        <w:rPr>
          <w:b/>
        </w:rPr>
        <w:t xml:space="preserve">Tulos</w:t>
      </w:r>
    </w:p>
    <w:p>
      <w:r>
        <w:t xml:space="preserve">Transit Benefits Modernization Act</w:t>
      </w:r>
    </w:p>
    <w:p>
      <w:r>
        <w:rPr>
          <w:b/>
        </w:rPr>
        <w:t xml:space="preserve">Esimerkki 6.1045</w:t>
      </w:r>
    </w:p>
    <w:p>
      <w:r>
        <w:t xml:space="preserve">Rogue River National Forest Interchange Act of 1998 - Laki Rogue River National Forest Systemin (Oregon) tiettyjen maa-alueiden siirtämisestä julkisesta alueesta kansalliseen metsään ja muiden maiden siirtämisestä kansallisesta metsästä julkiseen alueeseen. Palauttaa tiettyjen Oregonin ja Kalifornian rautateiden myöntämien maiden aseman ja kumoaa näiden maiden varauksen osana National Forestia.  Lisätään tiettyjä muita rautatieliikenteen maita kyseiseen metsään.</w:t>
      </w:r>
    </w:p>
    <w:p>
      <w:r>
        <w:rPr>
          <w:b/>
        </w:rPr>
        <w:t xml:space="preserve">Tulos</w:t>
      </w:r>
    </w:p>
    <w:p>
      <w:r>
        <w:t xml:space="preserve">Rogue River National Forest Interchange Act of 1998 (Rogue Riverin kansallismetsää koskeva laki)</w:t>
      </w:r>
    </w:p>
    <w:p>
      <w:r>
        <w:rPr>
          <w:b/>
        </w:rPr>
        <w:t xml:space="preserve">Esimerkki 6.1046</w:t>
      </w:r>
    </w:p>
    <w:p>
      <w:r>
        <w:t xml:space="preserve">Muutetaan vuoden 1990 puolustustukikohtien sulkemista ja uudelleenjärjestelyä koskevaa lakia seuraavasti: (2) velvoittaa puolustusministerin sisällyttämään talousarvion perusteluasiakirjoihin asevoimien joukkojen rakennesuunnitelman varainhoitovuoteen 2004 asti (tällä hetkellä varainhoitovuosi 1996); ja 3) pidentää vastaavasti määräaikoja, jotka koskevat sotilaslaitosten sulkemisessa tai uudelleenjärjestelyssä käytettävien lopullisten valintaperusteiden esittämistä, puolustusministeriön suosituksia tällaisista sulkemisista tai uudelleenjärjestelyistä, komission tarkastelua ja suosituksia, presidentin tarkastelua ja lopullisia tukikohtien sulkemisia ja uudelleenjärjestelyjä.  Lopettaa 31. joulukuuta 2003 (nykyisin 1995) valtuudet sulkea tai uudelleensijoittaa tällaisia laitoksia.</w:t>
      </w:r>
    </w:p>
    <w:p>
      <w:r>
        <w:rPr>
          <w:b/>
        </w:rPr>
        <w:t xml:space="preserve">Tulos</w:t>
      </w:r>
    </w:p>
    <w:p>
      <w:r>
        <w:t xml:space="preserve">Lakiehdotus, jolla annetaan lupa sulkea tukikohtia ja suunnata niitä uudelleen vuoden 1990 puolustustukikohtien sulkemista ja uudelleenjärjestelyä koskevan lain nojalla vuosina 2001 ja 2003 sekä muihin tarkoituksiin.</w:t>
      </w:r>
    </w:p>
    <w:p>
      <w:r>
        <w:rPr>
          <w:b/>
        </w:rPr>
        <w:t xml:space="preserve">Esimerkki 6.1047</w:t>
      </w:r>
    </w:p>
    <w:p>
      <w:r>
        <w:t xml:space="preserve">Muutetaan vuoden 1949 maatalouslakia siten, että maatalousministeri velvoitetaan perustamaan vapaaehtoinen suojelujousto-ohjelma, jonka avulla tuottajat voivat hyväksyä yhdennettyjä paikkakohtaisia maatilan hoitosuunnitelmia.  Tällaisiin suunnitelmiin sisällytetään resursseja säästävät viljelykasvit, viljelykierto ja vuoroviljelylaitumet.</w:t>
      </w:r>
    </w:p>
    <w:p>
      <w:r>
        <w:rPr>
          <w:b/>
        </w:rPr>
        <w:t xml:space="preserve">Tulos</w:t>
      </w:r>
    </w:p>
    <w:p>
      <w:r>
        <w:t xml:space="preserve">Vuoden 1949 maatalouslain muuttaminen siten, että tuottajat voivat hyväksyä integroituja, paikkakohtaisia maatilan hoitosuunnitelmia, joissa määrätään luonnonvaroja säästävästä viljelykierrosta, erityisistä suojelukäytännöistä, kiertävästä laiduntamisesta sekä biomassan tuotantotoimista ja -käytännöistä.</w:t>
      </w:r>
    </w:p>
    <w:p>
      <w:r>
        <w:rPr>
          <w:b/>
        </w:rPr>
        <w:t xml:space="preserve">Esimerkki 6.1048</w:t>
      </w:r>
    </w:p>
    <w:p>
      <w:r>
        <w:t xml:space="preserve">Glacier Bayn kansallispuiston rajojen mukauttamista koskeva laki vuodelta 1998:  (1) Alaskassa sijaitsevien tiettyjen osavaltion maiden vaihtaminen tiettyihin liittovaltion maihin, joka on saatettava päätökseen kuuden kuukauden kuluessa siitä, kun liittovaltion energiansääntelykomissio (FERC) on myöntänyt Gustavus Electric Companylle (GEC) luvan vesivoimahankkeen rakentamiseen ja toimintaan kyseisillä liittovaltion mailla; tai (2) muiden Alaskan tiettyjen maiden vaihtaminen, joilla on riittävän suuri arvo osavaltion ja liittovaltion lakien täyttämiseksi, vuoden kuluessa tällaisen luvan myöntämisestä, jos sisäministeriö ja Alaska eivät ole päässeet yhteisymmärrykseen siitä, mitkä maa-alueet Alaskan luovutetaan kyseisen kuuden kuukauden määräajan kuluessa. Määritellään Alaskan tietyt osavaltion maat ja vesialueet erämaaksi tällaisen vaihdon toteutuessa, jotta varmistetaan, että tässä kaupassa säilytetään suunnilleen sama määrä erämaaksi määriteltyä aluetta. Edellytyksenä tällaiselle maanvaihdolle on, että  (1) FERC on tehnyt Federal Power Actin (FPA), vuoden 1969 National Environmental Policy Actin ja Fish and Wildlife Coordination Actin mukaiset taloudelliset ja ympäristöanalyysit, joissa todetaan, että vesivoimahankkeen rakentaminen ja toiminta kyseisillä mailla ei vaikuta haitallisesti Glacier Bayn kansallispuiston ja luonnonsuojelualueen tarkoituksiin ja arvoihin, että hanke on National Historic Preservation Actin (kansallinen historian säilyttämistä koskeva laki) vaatimusten mukainen ja että se voidaan toteuttaa taloudellisesti toteuttamiskelpoisella tavalla; (2) FERC järjestää vähintään yhden julkisen kokouksen Gustavusissa, Alaskassa, jossa sen kansalaiset voivat ilmaista näkemyksensä ehdotetusta hankkeesta; (3) FERC on määrittänyt ministerin ja Alaskan suostumuksella hankkeen rakentamiseen ja toimintaan tarvittavan vähimmäismäärän maata; (4) GEC:lle on myönnetty FERC:n lupa, joka edellyttää, että sen on toimitettava FERC:lle hyväksyttävä rahoitussuunnitelma ennen hankkeen rakentamisen aloittamista; ja (5) FERC hyväksyy tällaisen suunnitelman. Sovelletaan FERC:n lupamenettelyä kaikkiin hakemuksiin, jotka GEC toimittaa FERC:lle saadakseen oikeuden rakentaa ja käyttää vesivoimahanketta tietyillä Alaskan mailla.  Valtuuttaa FERC:n hyväksymään ja käsittelemään GEC:n jättämän hakemuksen tällaisen hankkeen rakentamisesta ja toiminnasta FPA:n säännöksistä huolimatta, jos se on jätetty kolmen vuoden kuluessa tämän lain voimaantulosta.  FERC säilyttää toimivallan tällaiselle alueelle rakennettavaan vesivoimahankkeeseen.  Asetetaan lisäsäännöksiä, jotka koskevat luvan myöntämistä tällaisen hankkeen rakentamiseen tai käyttämiseen. (4 §) Ohjaa ministeriä myöntämään GEC:lle erityiskäyttöluvan, jotta vaaditut analyysit voidaan suorittaa.  Sihteeri velvoitetaan asettamaan luvassa ehtoja, jotka ovat tarpeen suojelualueen tarkoitusten ja arvojen suojelemiseksi.  Edellyttää, että Alaskalta hankitut maat liitetään kansallispuistojärjestelmään ja että niitä hallinnoidaan osana kansallispuistojärjestelmää, jollei voimassa olevista oikeuksista muuta johdu. Jatketaan tässä laissa säädettyjä valtuuksia ja toimivaltuuksia, kunnes kongressi nimenomaisesti muuttaa tai kumoaa ne.</w:t>
      </w:r>
    </w:p>
    <w:p>
      <w:r>
        <w:rPr>
          <w:b/>
        </w:rPr>
        <w:t xml:space="preserve">Tulos</w:t>
      </w:r>
    </w:p>
    <w:p>
      <w:r>
        <w:t xml:space="preserve">Glacier Bayn kansallispuiston rajojen mukauttamista koskeva vuoden 1998 laki (Glacier Bay National Park Boundary Adjustment Act of 1998).</w:t>
      </w:r>
    </w:p>
    <w:p>
      <w:r>
        <w:rPr>
          <w:b/>
        </w:rPr>
        <w:t xml:space="preserve">Esimerkki 6.1049</w:t>
      </w:r>
    </w:p>
    <w:p>
      <w:r>
        <w:t xml:space="preserve">Senior Executive Service Accountability Act - (Sec. 2) Edellyttää, että jokainen liittovaltion virasto sisällyttää kahden vuoden välein henkilöstöhallintovirastolle (OPM) annettavaan raporttiinsa tietyn määrän Senior Executive Service (SES) -virkojen osalta perustelut kullekin viralle (nimikkeen ja organisaatiopaikan mukaan) sekä kunkin viran odotetut tulokset, mukaan lukien tulosten vaikutus viraston tehtäviin.  (3 kohta) Pidentää SES-työntekijöiden koeaikaa yhdestä vuodesta kahteen vuoteen.  (4 §) Poistetaan valtuudet sallia, että SES:stä vähemmän kuin täysin onnistuneen suorituksen vuoksi erotettu henkilö voi säilyttää SES:n palkkaluokan tason, jos hänet nimitetään siviilihallinnon virkaan.  (5 §) Edellytetään, että SES:n työntekijöille toimitetaan kirjallinen kuvaus työntekijän suoritusta koskevista vaatimuksista viimeistään 30 kalenteripäivää ennen kutakin luokitusjaksoa.  (6 §) SES:n työntekijöihin sovelletaan samaa 14 päivän (tai lyhyempää) virantoimituksesta pidättämistä ilman tehtäviä ja palkkaa kuin muihin liittovaltion työntekijöihin. Laajentaa SES:n työntekijän erottamisen tai irtisanomisen perusteita siten, että niihin sisältyvät myös sellaiset syyt, jotka edistävät SES:n tehokkuutta.  Edellytetään, että: 1) kirjallinen päätös epäsuotuisasta toimenpiteestä tehdään viimeistään 30 päivän kuluessa siitä, kun työntekijä on saanut vastauksen kyseiseen toimenpiteeseen, ja 2) irtisanotun SES-työntekijän on maksettava takaisin kaikki saamansa palkat ja menetettävä kaikki irtisanomiseen johtaneen epäsuotuisan toimenpiteen aikana kertyneet vuosilomat.</w:t>
      </w:r>
    </w:p>
    <w:p>
      <w:r>
        <w:rPr>
          <w:b/>
        </w:rPr>
        <w:t xml:space="preserve">Tulos</w:t>
      </w:r>
    </w:p>
    <w:p>
      <w:r>
        <w:t xml:space="preserve">Johtavien virkamiesten vastuuvelvollisuutta koskeva laki</w:t>
      </w:r>
    </w:p>
    <w:p>
      <w:r>
        <w:rPr>
          <w:b/>
        </w:rPr>
        <w:t xml:space="preserve">Esimerkki 6.1050</w:t>
      </w:r>
    </w:p>
    <w:p>
      <w:r>
        <w:t xml:space="preserve">Air Force Science and Technology for the 21st Century Act of 2001 - ilmaisee kongressin näkemyksen siitä, että ilmavoimien sihteerin olisi tehtävä: (1) jatkaa ja parantaa toimia, joilla varmistetaan tieteen ja teknologian edistäminen ilmavoimien talousarviopäätösprosessissa; (2) täydentää ja hyväksyä poliittiset ohjeet ilmavoimien tieteen ja teknologian talousarviopäätösten ja muiden kuin talousarviopäätösten muuttamiseksi; (3) tarkastella uudelleen ilmavoimien tiede- ja teknologiaohjelmien pitkän aikavälin haasteita ja lyhyen aikavälin tavoitteita; ja (4) varmistaa, että kehitystoimia sekä tieteen ja teknologian suunnittelu- ja investointitoimia toteutetaan tulevia avaruustaistelujärjestelmiä ja tulevia muita kuin avaruustaistelujärjestelmiä varten: (ilmaisee kongressin käsityksen siitä, että ilmavoimien tiede- ja teknologiakehityksen apulaissihteerin tiede-, teknologia- ja insinööritoiminnan apulaissihteerin palkka on korkeimman peruspalkan mukainen kuin johtavassa asemassa olevan virkamiehen palkka.</w:t>
      </w:r>
    </w:p>
    <w:p>
      <w:r>
        <w:rPr>
          <w:b/>
        </w:rPr>
        <w:t xml:space="preserve">Tulos</w:t>
      </w:r>
    </w:p>
    <w:p>
      <w:r>
        <w:t xml:space="preserve">Muutetaan Yhdysvaltojen lakikokoelman 10 osaston (United States Code) osasto ilmavoimien tiede- ja teknologiasuunnittelun ja budjetoinnin tehostamiseksi ja muihin tarkoituksiin.</w:t>
      </w:r>
    </w:p>
    <w:p>
      <w:r>
        <w:rPr>
          <w:b/>
        </w:rPr>
        <w:t xml:space="preserve">Esimerkki 6.1051</w:t>
      </w:r>
    </w:p>
    <w:p>
      <w:r>
        <w:t xml:space="preserve">Pohjois-Nevadan kaivostoiminnan kestävää kehitystä koskeva laki (Northern Nevada Sustainable Development in Mining Act) - määrää sisäasiainministeriön luovuttamaan Couer Rochester, Inc:lle 500 dollaria hehtaarilta maksua vastaan tiettyjä liittovaltion maita Pershing Countyssa, Nevadassa, jotka kuuluvat Coeur Rochester Inc:n yleisen kaivoslainsäädännön mukaisesti ylläpitämiin kaivosvaatimuksiin. Kielletään, että tämän lain nojalla tapahtuvaa maanluovutusta tarkastellaan, kuullaan tai hyväksytään minkään muun liittovaltion lain nojalla.Säädetään tämän lain nojalla tapahtuvasta maanluovutuksesta saatavien tulojen luovuttamisesta.</w:t>
      </w:r>
    </w:p>
    <w:p>
      <w:r>
        <w:rPr>
          <w:b/>
        </w:rPr>
        <w:t xml:space="preserve">Tulos</w:t>
      </w:r>
    </w:p>
    <w:p>
      <w:r>
        <w:t xml:space="preserve">Sisäministerin ohjeistaminen luopumaan tietyistä julkisista maa-alueista, joilla harjoitetaan kaivostoimintaa Nevadan Pershingin piirikunnassa, tukemaan kestävän kehityksen mahdollisuuksia yhteisölle, jossa kaivostoimintaa harjoitetaan, yksityistämällä maa-alueet siten, että ne mahdollistavat kaivostoiminnan jälkeisen tuottavan maankäytön, joka tarjoaa taloudellisia kehitysmahdollisuuksia ja paikallishallinnon tuloja, ja muihin tarkoituksiin.</w:t>
      </w:r>
    </w:p>
    <w:p>
      <w:r>
        <w:rPr>
          <w:b/>
        </w:rPr>
        <w:t xml:space="preserve">Esimerkki 6.1052</w:t>
      </w:r>
    </w:p>
    <w:p>
      <w:r>
        <w:t xml:space="preserve">Telephone Consumer Slamming Prevention Act of 1997 - Muuttaa vuoden 1934 viestintälakia siten, että teleoperaattoreita kielletään esittämästä tai toteuttamasta muutosta tilaajan valitsemaan osavaltioiden väliseen puhelinpalvelun tarjoajaan, jollei operaattori, jonka palveluntarjoaja vaihtuu, ole saanut tilaajalta kirjallista muutoslupaa. Asettaa operaattorit, jotka rikkovat tällaista vaatimusta, vastuuseen maksuista, jotka peritään palvelun vaihtamisesta valtuuttamattomalle operaattorille tai valtuuttamattomalta operaattorilta, sekä kaukoliikennemaksuista, joita tilaajalle aiheutuu valtuuttamattoman palvelun tietyn ajanjakson aikana. Määritellään ehdot, joiden mukaisesti valtiot voivat hallinnoida valtioiden välisen puhelinpalvelun tilaajille tarkoitettua valitusten tekojärjestelmää. Liittovaltion viestintäkomissiota (FCC) vaaditaan hallinnoimaan tällaisia järjestelmiä niiden valtioiden osalta, jotka eivät tee niin.  Edellytetään, että tällaiset järjestelmät: 1) antavat käyttöön menettelyt, joilla rekisteröidään ja pidetään kirjaa tilaajien tekemistä valituksista, jotka koskevat palvelun luvatonta muuttamista; 2) tekevät päätöksiä ja pitävät kirjaa rikkomuksista ja vastuusta; 3) määrittävät kuukausittain kunkin operaattorin osalta laittomia palvelun muutoksia sisältävien rikkomusten määrän ja toimittavat nämä tiedot FCC:lle; ja 4) noudattavat FCC:n määräyksiä. Ohjaa osavaltioiden välisiä puhelinpalveluja tarjoavia operaattoreita sisällyttämään puhelinlaskuihin tiedot slamming-valitusjärjestelmästä. Kehottaa FCC:tä vahvistamaan suorituskykyrajat, jotka ovat luvaton palvelumuutosten suurin hyväksyttävä määrä.  Operaattorit, jotka ylittävät nämä rajat, ovat vastuussa menettämisseuraamuksista. Sovelletaan nykyisiä slamming-vastuusäännöksiä vain maan sisäisiin palvelumuutoksiin.</w:t>
      </w:r>
    </w:p>
    <w:p>
      <w:r>
        <w:rPr>
          <w:b/>
        </w:rPr>
        <w:t xml:space="preserve">Tulos</w:t>
      </w:r>
    </w:p>
    <w:p>
      <w:r>
        <w:t xml:space="preserve">Vuoden 1997 laki kuluttajille suunnatun puhelinhäirinnän estämisestä (Telephone Consumer Slamming Prevention Act of 1997)</w:t>
      </w:r>
    </w:p>
    <w:p>
      <w:r>
        <w:rPr>
          <w:b/>
        </w:rPr>
        <w:t xml:space="preserve">Esimerkki 6.1053</w:t>
      </w:r>
    </w:p>
    <w:p>
      <w:r>
        <w:t xml:space="preserve">Full Funding for IDEA Now Act of 2001 - Muuttaa vammaisten koulutusta koskevaa lakia (Individuals with Disabilities Education Act, IDEA) siten, että vaaditaan liittovaltion avustusten vähimmäismäärät osavaltioille kaikkien vammaisten lasten koulutusta varten.</w:t>
      </w:r>
    </w:p>
    <w:p>
      <w:r>
        <w:rPr>
          <w:b/>
        </w:rPr>
        <w:t xml:space="preserve">Tulos</w:t>
      </w:r>
    </w:p>
    <w:p>
      <w:r>
        <w:t xml:space="preserve">Muutetaan vammaisten koulutusta koskevaa lakia siten, että kaikkien vammaisten lasten koulutukseen myönnettävä tuki rahoitetaan täysimääräisesti.</w:t>
      </w:r>
    </w:p>
    <w:p>
      <w:r>
        <w:rPr>
          <w:b/>
        </w:rPr>
        <w:t xml:space="preserve">Esimerkki 6.1054</w:t>
      </w:r>
    </w:p>
    <w:p>
      <w:r>
        <w:t xml:space="preserve">Valtuuttaa opetusministerin myöntämään tällaisia avustuksia osavaltioille, jotka täyttävät tietyt vaatimukset, jotta ne voivat toteuttaa ennaltaehkäisyohjelmia, jotka täyttävät korkeat tieteelliset standardit ohjelman tehokkuudesta. Asetetaan ohjelmavaatimukset, jotka koskevat osavaltioiden suunnitelmia, varojen varaamista ja jakamista, ohjelmavarojen jakamista osavaltioiden kesken kilpailuun perustuvina avustuksina paikallisille opetusvirastoille sekä paikallisten opetusvirastojen suunnitelmia ja varojen käyttöä kattaviin ennaltaehkäisyohjelmiin, jotka täyttävät tietyt vaatimukset.</w:t>
      </w:r>
    </w:p>
    <w:p>
      <w:r>
        <w:rPr>
          <w:b/>
        </w:rPr>
        <w:t xml:space="preserve">Tulos</w:t>
      </w:r>
    </w:p>
    <w:p>
      <w:r>
        <w:t xml:space="preserve">Vuoden 1994 Safe and Drug-Free Schools and Communities Act -lain muuttaminen kattavan teknisen avun tarjoamiseksi ja sellaisten ennaltaehkäisyohjelmien toteuttamiseksi, jotka täyttävät korkeat tieteelliset standardit ohjelmien tehokkuudesta.</w:t>
      </w:r>
    </w:p>
    <w:p>
      <w:r>
        <w:rPr>
          <w:b/>
        </w:rPr>
        <w:t xml:space="preserve">Esimerkki 6.1055</w:t>
      </w:r>
    </w:p>
    <w:p>
      <w:r>
        <w:t xml:space="preserve">Social Security Attorney Fee Payment System Improvement Act of 2002 - Muuttaa sosiaaliturvalain II osaston (Old Age, Survivors and Disability Insurance) (OASDI) (sosiaaliturvalaki) siten, että asetetaan 75 dollarin yläraja arvioille, jotka asianajajien edustajat ovat velkaa saadessaan maksun siitä, että he edustavat menestyksekästä hakijaa, joka on saanut erääntyneitä etuuksia.Muuttaa sosiaaliturvalain XVI osaston (Supplemental Security Income) (SSI) (lisäturvatulot) (sosiaaliturvalaki) siten, että samanlainen maksujärjestelmä ulotetaan koskemaan sellaisten hakijoiden asianajajien edustajia, jotka saavat myönteisen tuomion tuomioistuimessa erääntyneitä etuuksia koskevassa asiassa. Asettaa sosiaaliturvan päävaltuutetun maksettavaksi tällaisille asianajajille enimmäismääräksi 25 prosenttia tällaisten erääntyneiden etuuksien määrästä.</w:t>
      </w:r>
    </w:p>
    <w:p>
      <w:r>
        <w:rPr>
          <w:b/>
        </w:rPr>
        <w:t xml:space="preserve">Tulos</w:t>
      </w:r>
    </w:p>
    <w:p>
      <w:r>
        <w:t xml:space="preserve">Lakiehdotus sosiaaliturvalain II ja XVI osaston muuttamiseksi siten, että rajoitetaan hakijoiden edustamisesta maksettavien asianajajamaksujen määrää ja laajennetaan asianajajapalkkioiden maksujärjestelmä koskemaan kyseisen lain XVI osaston mukaisia hakemuksia.</w:t>
      </w:r>
    </w:p>
    <w:p>
      <w:r>
        <w:rPr>
          <w:b/>
        </w:rPr>
        <w:t xml:space="preserve">Esimerkki 6.1056</w:t>
      </w:r>
    </w:p>
    <w:p>
      <w:r>
        <w:t xml:space="preserve">Commission to Establish the National Museum of the American Latino Act of 2003 - Perustetaan komissio perustamaan Amerikan latinojen kansallinen museo: (2) laatia varainhankintasuunnitelma, tutkia tiettyjä kysymyksiä (mukaan lukien se, pitäisikö museon kuulua Smithsonian-instituutioon) ja antaa lainsäädäntösuosituksia; ja 3) kutsua koolle museota käsittelevä kansallinen konferenssi.Sisäministeriön tehtävänä on tarjota hallinnollisia palveluja, tiloja ja varoja, jotka ovat tarpeen komission tehtävien suorittamiseksi.</w:t>
      </w:r>
    </w:p>
    <w:p>
      <w:r>
        <w:rPr>
          <w:b/>
        </w:rPr>
        <w:t xml:space="preserve">Tulos</w:t>
      </w:r>
    </w:p>
    <w:p>
      <w:r>
        <w:t xml:space="preserve">Perustetaan Amerikan latinojen kansallisen museon perustamista käsittelevä toimikunta laatimaan toimintasuunnitelma Washingtoniin, D.C:hen perustettavan Amerikan latinojen kansallisen museon perustamiseksi ja ylläpitämiseksi sekä muihin tarkoituksiin.</w:t>
      </w:r>
    </w:p>
    <w:p>
      <w:r>
        <w:rPr>
          <w:b/>
        </w:rPr>
        <w:t xml:space="preserve">Esimerkki 6.1057</w:t>
      </w:r>
    </w:p>
    <w:p>
      <w:r>
        <w:t xml:space="preserve">Deficit Reduction Lock-box Act of 1995 - Muuttaa vuoden 1974 kongressin talousarviolakia siten, että kongressin budjettitoimiston johtaja velvoitetaan ylläpitämään Deficit Reduction Lock-box -kirjanpitoa, joka on jaettu määrärahakomiteoiden alakomiteoita vastaaviin kirjauksiin.  Vaaditaan, että kukin kirjaus koostuu kolmesta osasta: 1) edustajainhuoneen lukkorasian saldo, 2) senaatin lukkorasian saldo ja 3) edustajainhuoneen ja senaatin yhteinen lukkorasian saldo.  Kongressin budjettitoimiston johtajan edellytetään, että kun edustajainhuone on hyväksynyt minkä tahansa määrärahalakiehdotuksen ja senaatti on hyväksynyt kyseisen lakiehdotuksen, hän hyvittää kyseisen edustajainhuoneen sovellettavaan budjettisaldoon uuden budjettivallan ja menojen määrät, jotka vastaavat uuden budjettivallan ja menojen vähennysten nettomääriä, jotka johtuvat kyseisen edustajainhuoneen kyseiseen lakiehdotukseen hyväksymistä tarkistuksista.  Määritellään määrät, jotka hyvitetään parlamentin ja senaatin yhteiseen Lock-box-saldoon. (3 §) Edellytetään, että edustajainhuoneen jäsenten saatavilla on edustajainhuoneen käsitellessä mitä tahansa määrärahalakiehdotusta niiden tarkistusten yhteenveto, jotka heijastavat talousarviovaltuuksien lisäyksiä ja vähennyksiä kyseisessä lakiehdotuksessa, sellaisena kuin se on raportoitu. (4 §) Säädetään seuraavien määrärahojen tarkistamisesta alaspäin:  (1) edustajainhuoneen ja senaatin määrärahojen mukauttamisesta senaatin tekemien tarkistusten hyväksymisen yhteydessä mihin tahansa määrärahalakiin; ja (2) osittaisten määrärahojen mukauttamisesta aina, kun määrärahaan tehdään tällainen mukautus alaspäin. (5 §) Edellytetään, että kongressin budjettitoimiston johtaja sisällyttää määräaikaiskertomuksiin ajantasaisen taulukon alijäämän vähentämistä koskevan lukkorekisterin sisältämistä määristä ja jokaisesta kirjauksesta. (6. pykälä) säädetään harkinnanvaraisten menojen rajoitusten tarkistamisesta alaspäin. (7. pykälä) Tätä lakia sovelletaan kaikkiin talousarvioesityksiin, joissa esitetään määrärahoja varainhoitovuodelle 1996 tai sitä seuraaville varainhoitovuosille. Tekee taannehtivia erityissäännöksiä, jotka koskevat kaikkia vuoden 1996 talousarviota koskevia talousarvioesityksiä, jotka edustajainhuone on hyväksynyt 4. elokuuta 1995 jälkeen, mutta ennen tämän lakiehdotuksen voimaantuloa.</w:t>
      </w:r>
    </w:p>
    <w:p>
      <w:r>
        <w:rPr>
          <w:b/>
        </w:rPr>
        <w:t xml:space="preserve">Tulos</w:t>
      </w:r>
    </w:p>
    <w:p>
      <w:r>
        <w:t xml:space="preserve">Deficit Reduction Lock-box Act of 1995 (vuoden 1995 laki alijäämän vähentämisestä)</w:t>
      </w:r>
    </w:p>
    <w:p>
      <w:r>
        <w:rPr>
          <w:b/>
        </w:rPr>
        <w:t xml:space="preserve">Esimerkki 6.1058</w:t>
      </w:r>
    </w:p>
    <w:p>
      <w:r>
        <w:t xml:space="preserve">Lifespan Respite Care Act of 2005 - Muuttaa Public Health Service Act -lakia siten, että terveys- ja sosiaalipalveluministerille annetaan valtuudet myöntää avustuksia tai yhteistyösopimuksia suositellulle virastolle, organisaatiolle tai poliittiselle alajaostolle, jotta se voi kehittää tilapäishoito-ohjelmia osavaltio- tai paikallistasolla tai arvioida tällaisen hoidon tehokkuutta. Määritellään "tilapäishoito" siten, että sillä tarkoitetaan suunniteltua tai kiireellistä hoitoa, jota annetaan erityistarpeessa olevalle lapselle tai aikuiselle, jotta perhehuoltaja voi tilapäisesti vapautua hoidosta.Ohjeistetaan ministeriä toimimaan yhteistyössä nykyisten liittovaltion tilapäishoito-ohjelmien vastuuhenkilöiden kanssa, jotta voidaan varmistaa perhehoitajille tarjottavien palvelujen koordinointi. Ohjaa ministeriä: (1) perustamaan arviointilautakunnan, joka antaa suosituksia hakijoista; ja (2) asettamaan etusijalle hakijat, joilla on suurin todennäköisyys panna täytäntöön tai parantaa elinikäistä tilapäishoitoa koko osavaltion alueella. Sallii varojen käytön tilapäishoitopalveluihin ja vapaaehtoisten ja omaishoitajien koulutusohjelmiin. Rajoittaa avustusten keston viiteen vuoteen. Ohjaa sihteeriä myöntämään avustuksen tai yhteistyösopimuksen julkiselle tai yksityiselle voittoa tavoittelemattomalle yhteisölle, jotta voidaan perustaa kansallinen resurssikeskus elinikäistä intervallihoitoa varten: (1) ylläpitää kansallista tietokantaa elinikäisestä tilapäishoidosta; (2) tarjota koulutusta ja teknistä apua osavaltioille, yhteisöille ja voittoa tavoittelemattomille tilapäishoito-ohjelmille; ja (3) tarjota yleisölle tietoa, suosituksia ja koulutusohjelmia elinikäisestä tilapäishoidosta.</w:t>
      </w:r>
    </w:p>
    <w:p>
      <w:r>
        <w:rPr>
          <w:b/>
        </w:rPr>
        <w:t xml:space="preserve">Tulos</w:t>
      </w:r>
    </w:p>
    <w:p>
      <w:r>
        <w:t xml:space="preserve">Lakiehdotus kansanterveyspalvelulain muuttamisesta sellaisen ohjelman perustamiseksi, jolla autetaan omaishoitajia saamaan kohtuuhintaista ja laadukasta tilapäishoitoa, sekä muihin tarkoituksiin.</w:t>
      </w:r>
    </w:p>
    <w:p>
      <w:r>
        <w:rPr>
          <w:b/>
        </w:rPr>
        <w:t xml:space="preserve">Esimerkki 6.1059</w:t>
      </w:r>
    </w:p>
    <w:p>
      <w:r>
        <w:t xml:space="preserve">Muuttaa Internal Revenue Code -lakia korottamalla:  (ja 2. tulojen määrää, josta alkaen vähennyksen asteittainen poistaminen alkaa. Vapauttaa varhaisjakosopimusten seuraamuksesta: 1) tietyntyyppisistä eläkejärjestelyistä maksettavat varat ensiasunnon ostoon, koulutukseen tai adoptiokustannuksiin ja 2) työttömille henkilöille (nykyisin työttömille henkilöille sairausvakuutusmaksuja varten).  Muutetaan vaatimuksia, jotka koskevat sairaanhoitopalvelujen ennenaikaista jakamista koskevia seuraamuksia.</w:t>
      </w:r>
    </w:p>
    <w:p>
      <w:r>
        <w:rPr>
          <w:b/>
        </w:rPr>
        <w:t xml:space="preserve">Tulos</w:t>
      </w:r>
    </w:p>
    <w:p>
      <w:r>
        <w:t xml:space="preserve">Vuoden 1986 Internal Revenue Code -lain muuttaminen siten, että korotetaan yksilöllisille eläketileille suoritettavien maksujen enimmäismäärää ja mukautetun bruttotulon määriä, joilla IRA-vähennys asteittain poistuu eläkejärjestelyjen aktiivisten osallistujien osalta, ja sallitaan rangaistuksettomat voitonjaot yksilöllisiltä eläketileiltä ja 401(k)-järjestelyistä tiettyjä tarkoituksia varten.</w:t>
      </w:r>
    </w:p>
    <w:p>
      <w:r>
        <w:rPr>
          <w:b/>
        </w:rPr>
        <w:t xml:space="preserve">Esimerkki 6.1060</w:t>
      </w:r>
    </w:p>
    <w:p>
      <w:r>
        <w:t xml:space="preserve">Respect for Rights of Conscience Act of 2010 - Muuttaa Patient Protection and Affordable Care Act -lakia (PPACA) siten, että terveydenhuoltosuunnitelma voi kieltäytyä kattamasta tiettyjä tuotteita ja palveluja, jotka ovat vastoin sponsorin, liikkeeseenlaskijan tai muun järjestelyn tarjoavan tahon tai ostajan tai edunsaajan (jos kyseessä on yksilöllinen kattavuus) uskonnollista vakaumusta, ilman seuraamuksia.  toteaa, että tällaisia järjestelyjä pidetään edelleen: (1) tarjoavat välttämättömiä terveyshyötyjä tai ennaltaehkäiseviä terveyspalveluja, (2) ovat hyväksyttyjä terveydenhuoltosuunnitelmia ja (3) ovat täyttäneet muut PPACA:n mukaiset vaatimukset.Julistaa, että mitään PPACA:n kohtaa ei saa tulkita siten, että se antaisi terveydenhuoltosuunnitelmalle luvan vaatia palveluntarjoajaa tarjoamaan, osallistumaan tai suosittelemaan tiettyä tuotetta tai palvelua palveluntarjoajan uskonnollisen vakaumuksen tai moraalisen vakaumuksen vastaisesti. Kielletään se, että terveydenhuoltosuunnitelman ei katsota jättäneen tarjoamatta oikea-aikaista tai muuta mahdollisuutta saada tuotteita tai palveluja tai täyttämättä PPACA:n mukaisia muita vaatimuksia, koska se on kunnioittanut tällaisen palveluntarjoajan omantunnon oikeuksia. Kielletään American Health Benefit Exchangea tai muuta viranomaista tai yhteisöä, joka toimii julkishallinnon ominaisuudessa PPACA:n täytäntöönpanon yhteydessä, syrjimästä terveydenhuoltosuunnitelmaa, suunnitelman rahoittajaa, terveydenhuollon tarjoajaa tai muuta henkilöä sen vuoksi, että tämä ei ole halukas tarjoamaan kattavuutta tietyille tuotteille tai palveluille, osallistumaan niihin tai lähettämään niitä varten. Luodaan yksityinen kanneperuste tämän lain nojalla luotujen yksilön oikeuksien suojelemiseksi. valtuuttaa minkä tahansa henkilön tai yhteisön esittämään tämän lain rikkomisen vaatimuksena tai puolustuksena oikeudenkäynnissä. nimeää terveys- ja terveyspalveluiden ministeriön (HHS) kansalaisoikeusviraston vastaanottamaan ja tutkimaan tähän lakiin perustuvia syrjintävalituksia. Saattaa tämän lain voimaan ikään kuin se olisi sisällytetty PPACA:han.</w:t>
      </w:r>
    </w:p>
    <w:p>
      <w:r>
        <w:rPr>
          <w:b/>
        </w:rPr>
        <w:t xml:space="preserve">Tulos</w:t>
      </w:r>
    </w:p>
    <w:p>
      <w:r>
        <w:t xml:space="preserve">Muutetaan potilaan suojelua ja kohtuuhintaista hoitoa koskevaa lakia omantunnon oikeuksien suojelemiseksi tiettyjen tuotteiden ja palvelujen kattavuutta koskevien vaatimusten osalta.</w:t>
      </w:r>
    </w:p>
    <w:p>
      <w:r>
        <w:rPr>
          <w:b/>
        </w:rPr>
        <w:t xml:space="preserve">Esimerkki 6.1061</w:t>
      </w:r>
    </w:p>
    <w:p>
      <w:r>
        <w:t xml:space="preserve">First-time Homebuyer Affordability Act of 1993 - Muuttaa Internal Revenue Code -lakia siten, että kiellettyjä liiketoimia koskevaa veroa ei sovelleta asunto-osakkeiden osakkuusjärjestelyihin.  Siinä kuvataan tällainen järjestely järjestelyksi järjestely, jossa yksilöllisen eläkejärjestelyn oikeutettu osallistuja määrää järjestelyn edunvalvojan hankkimaan omistusosuuden asuntoyksiköstä tai sen osasta, jota kohtuullisen ajan kuluessa on tarkoitus käyttää ensiasunnon ostajan pääasiallisena asuntona. Edellytetään, että tällainen omistusosuus on maksullinen osuus, joka edellyttää täyttä takaisinmaksua.  Määritellään ensiasunnon ostaja tukikelpoiseksi osallistujaksi tai tukikelpoiseksi perheenjäseneksi (lapsi, vanhempi, isovanhempi tai aviopuoliso), jolla ei ole ollut omistusosuutta pääasiallisessa asunnossa 36 kuukauden aikana ennen järjestelyn alkamispäivää. Sallii yksilöllisen eläkeohjelman varojen käytön lainojen myöntämiseen asunnon ostamiseksi ensiasunnon ostajalle tukikelpoisen osallistujan tai perheenjäsenen puolesta. Edellytetään ensiasunnon ostajan lainojen takaisinmaksua 15 vuoden kuluessa.</w:t>
      </w:r>
    </w:p>
    <w:p>
      <w:r>
        <w:rPr>
          <w:b/>
        </w:rPr>
        <w:t xml:space="preserve">Tulos</w:t>
      </w:r>
    </w:p>
    <w:p>
      <w:r>
        <w:t xml:space="preserve">Vuoden 1993 laki kohtuuhintaisesta ensiasunnonostajasta (First-time Homebuyer Affordability Act of 1993).</w:t>
      </w:r>
    </w:p>
    <w:p>
      <w:r>
        <w:rPr>
          <w:b/>
        </w:rPr>
        <w:t xml:space="preserve">Esimerkki 6.1062</w:t>
      </w:r>
    </w:p>
    <w:p>
      <w:r>
        <w:t xml:space="preserve">    Federal Cybersecurity Workforce Assessment ActTässä lakiehdotuksessa vaaditaan liittovaltion virastoja: 1) yksilöimään kaikki henkilöstön toimet, jotka edellyttävät tietotekniikkaan, kyberturvallisuuteen tai muihin kyberpalveluihin liittyvien toimintojen suorittamista; ja 2) antamaan tällaisille toimille vastaava työllistämiskoodi käyttäen koodausrakennetta, joka kansallisen standardointi- ja teknologiainstituutin (National Institute of Standards and Technology) on sisällytettävä kansalliseen kyberturvallisuuskoulutusta koskevaan aloitteeseen (National Initiative for Cybersecurity Education's National Cybersecurity Workforce Framework).Koodausrakenteen toteuttamiseksi: 1) Office of Personnel Managementin (OPM) on sovitettava yhteen kansallisen tiedustelupalvelun johtajan kanssa menettelyjen laatimiseksi tällaisten liittovaltion siviilitehtävien tunnistamiseksi, ja 2) puolustusministeriön on laadittava menettelyt tällaisten liittovaltion muiden kuin siviilitehtävien tunnistamiseksi. Liittovaltion virastojen on toimitettava kongressille raportti, jossa yksilöidään: 1) kuinka suuri osuus tällaisia työtehtäviä hoitavasta henkilöstöstä on tällä hetkellä toimialan tunnustamia sertifiointeja, 2) muiden siviilihenkilöstön ja muiden kuin siviilihenkilöstön, joilla ei ole olemassa olevia todistuksia, valmiudet suorittaa sertifiointikokeet ja 3) strategia, jolla pyritään lieventämään havaittuja puutteita olemassa olevan henkilöstön koulutuksessa ja sertifioinnissa.  Virastojen on otettava käyttöön menettelyt, joilla yksilöidään kaikki tällaisiin tehtäviin liittyvät kuormitetut ja avoimet virat ja osoitetaan kullekin viralle asianmukainen työllistämiskoodi.Virastojen on toimitettava OPM:lle vuosittain vuoteen 2022 asti raportti, jossa yksilöidään kyberalan tehtävät, jotka on määritelty kriittisiksi tarpeiksi viraston työvoimassa. OPM:n on annettava virastoille ohjeita sellaisten tehtävien tunnistamiseksi, joissa on akuutteja ja kehittymässä olevia ammattitaitovajeita.  OPM:n on kahden vuoden kuluessa tämän lain voimaantulosta yksilöitävä kyberalan työvoiman kriittiset tarpeet kaikissa liittovaltion virastoissa ja raportoitava kongressille tämän lain täytäntöönpanosta.</w:t>
      </w:r>
    </w:p>
    <w:p>
      <w:r>
        <w:rPr>
          <w:b/>
        </w:rPr>
        <w:t xml:space="preserve">Tulos</w:t>
      </w:r>
    </w:p>
    <w:p>
      <w:r>
        <w:t xml:space="preserve">Liittovaltion kyberturvallisuuden työvoiman arviointia koskeva laki</w:t>
      </w:r>
    </w:p>
    <w:p>
      <w:r>
        <w:rPr>
          <w:b/>
        </w:rPr>
        <w:t xml:space="preserve">Esimerkki 6.1063</w:t>
      </w:r>
    </w:p>
    <w:p>
      <w:r>
        <w:t xml:space="preserve">Muuttaa liittovaltion lakia, jotta verojen sijasta suoritettavaa maksua koskevaa ohjelmaa voidaan rahoittaa viiden vuoden ajan.Sallii paikallishallinnon saada kertaluonteisen maksun kompensoimaan tulonmenetyksiä, jotka johtuvat liittovaltion hankkimasta maa-alueesta sen lainkäyttöalueella. Jos paikallishallinto saa kertaluonteisen maksun, hankittua maata ei katsota oikeutetuksi maaksi riippumatta taloudellisissa tekijöissä tapahtuneista muutoksista.Tätä lakia sovelletaan 30. syyskuuta 1998 jälkeen toteutettuihin maanhankintoihin. Määrittelee perusteet kertaluonteisten maksujen määrien määrittämiseksi.Määrää, että ennen tämän lain voimaantuloa hankittujen maa-alueiden osalta liittovaltion maankäyttöviraston päällikön on vähennettävä kertaluonteisesta maksusta kaikki liittovaltion summat, jotka on maksettu paikallishallinnolle 30. syyskuuta 1998 jälkeen.Edellyttää, että jokainen kertaluonteinen maksu siirretään sijoitusrahastoon, jonka korkoja voidaan käyttää mihin tahansa valtiolliseen tarkoitukseen. Kielletään tällaisen rahaston pääoman käyttäminen.</w:t>
      </w:r>
    </w:p>
    <w:p>
      <w:r>
        <w:rPr>
          <w:b/>
        </w:rPr>
        <w:t xml:space="preserve">Tulos</w:t>
      </w:r>
    </w:p>
    <w:p>
      <w:r>
        <w:t xml:space="preserve">Varmistetaan verojen sijasta suoritettavaa maksua koskevan ohjelman täysi rahoitus seuraaviksi viideksi verovuodeksi, suojellaan paikallisia lainkäyttöalueita kiinteistöverotulojen menetykseltä, kun liittovaltion maankäyttövirasto hankkii yksityisiä maita, ja muihin tarkoituksiin.</w:t>
      </w:r>
    </w:p>
    <w:p>
      <w:r>
        <w:rPr>
          <w:b/>
        </w:rPr>
        <w:t xml:space="preserve">Esimerkki 6.1064</w:t>
      </w:r>
    </w:p>
    <w:p>
      <w:r>
        <w:t xml:space="preserve">Alaskan alkuperäisasukkaiden veteraanien maa-alueita koskeva tasa-arvolaki - Muuttaa Alaskan alkuperäisasukkaiden vaatimusmäärittelylain (ANCSA) säännöksiä, joiden nojalla tietyt Alaskan alkuperäisasukkaiden Vietnamin veteraanit voivat hakea enintään kahden liittovaltion maa-alueen jakoa, joiden pinta-ala on yhteensä enintään 160 hehtaaria.Poistaa vaatimuksen, jonka mukaan jako voidaan myöntää vain maille, jotka olivat vapaita, käyttämättömiä ja varaamattomia päivänä, jona jakoon oikeutettu henkilö käytti ja valloitti ne ensimmäisen kerran. Sallii, että jako-osuudet voidaan valita vapaista liittovaltion maista tai maista, jotka on valittu tai luovutettu Alaskan osavaltiolle tai alkuperäiskansojen yhtiölle, jos osavaltio tai yhtiö luopuu vapaaehtoisesti maasta tai luovuttaa sen Yhdysvalloille jaettavaksi.Rajoittaa kieltoa luovuttaa allotteja 1) TransAlaska-putkilinjaa varten myönnettyyn tieoikeuteen kuuluviin maihin tai 2) kyseisen tieoikeuden peruuttamisen sisä- tai ulkokäytävään.Rajoittaa allottien myöntämisen kelpoisuuden veteraaneihin, jotka palvelivat 5. elokuuta 1964 ja 7. toukokuuta 1975 välisenä aikana. Sallii perillisen hakea ja saada jako-osuuden.Sallii alkuperäiskansojen yhtiöiden valita saman verran hehtaareita sopivaa liittovaltion maata Alaskassa korvaamaan vapaaehtoisesti luovutetut tai Yhdysvalloille jaettavaksi luovutetut maat.Sallii kaikkien niiden henkilöiden, jotka tekivät ANCSA:n mukaisen jako-osuuden valinnan ennen tämän lain voimaantuloa, peruuttaa sen ja valita maat uudelleen, jos alunperin valittuja maita ei ole luovutettu kyseiselle henkilölle ennen tämän lain voimaantuloa.</w:t>
      </w:r>
    </w:p>
    <w:p>
      <w:r>
        <w:rPr>
          <w:b/>
        </w:rPr>
        <w:t xml:space="preserve">Tulos</w:t>
      </w:r>
    </w:p>
    <w:p>
      <w:r>
        <w:t xml:space="preserve">Muutetaan Alaskan alkuperäiskansojen korvausvaatimusten selvittämislakia siten, että Alaskan alkuperäiskansojen veteraaneille jaetaan maita oikeudenmukaisesti.</w:t>
      </w:r>
    </w:p>
    <w:p>
      <w:r>
        <w:rPr>
          <w:b/>
        </w:rPr>
        <w:t xml:space="preserve">Esimerkki 6.1065</w:t>
      </w:r>
    </w:p>
    <w:p>
      <w:r>
        <w:t xml:space="preserve">Social Security Family Protection Act - Muuttaa sosiaaliturvalain II osaston (vanhuus-, eloonjäämis- ja työkyvyttömyysvakuutus) (Old Age, Survivors and Disability Insurance) (OASDI), jotta voidaan säätää, että jos OASDI-edunsaaja kuolee kuukauden ensimmäisten 15 päivän aikana, kyseisen kuukauden OASDI-etuutta vähennetään 50 prosentilla.</w:t>
      </w:r>
    </w:p>
    <w:p>
      <w:r>
        <w:rPr>
          <w:b/>
        </w:rPr>
        <w:t xml:space="preserve">Tulos</w:t>
      </w:r>
    </w:p>
    <w:p>
      <w:r>
        <w:t xml:space="preserve">Sosiaaliturvan perheiden suojelua koskeva laki</w:t>
      </w:r>
    </w:p>
    <w:p>
      <w:r>
        <w:rPr>
          <w:b/>
        </w:rPr>
        <w:t xml:space="preserve">Esimerkki 6.1066</w:t>
      </w:r>
    </w:p>
    <w:p>
      <w:r>
        <w:t xml:space="preserve">Port Authority of New York/New Jersey Port Security Task Force Implementation Act of 2008 - Muuttaa liittovaltion satamien turvallisuutta koskevaa lakia tarkistamalla turvallisen kuljetusjärjestelmän ohjelman pakollisia osia.Ohjaa sen ministeriön sihteeriä, jonka alaisuudessa rannikkovartiosto toimii, tulli- ja rajavartiolaitoksen päällikön välityksellä vahvistamaan ohjelman vähimmäisvaatimukset ja -menettelyt, joiden avulla voidaan varmistaa, että siinä vaiheessa, kun tavarat asetetaan rahtikonttiin kuljetusta varten, kontti on vapaa luvattomasta sisällöstä, mukaan lukien vaaralliset kemialliset, biologiset, säteily- tai ydinmateriaalit, eikä se ole sisällön varmistamisen jälkeen sinetöity turvallisesti. Kielletään sellaisten konttien pääsy, jotka eivät ole näiden standardien ja menettelyjen mukaisia.Vaatii alueellisia merikuljetusten turvasuunnitelmia laatimaan alueelliset reagointi- ja palautusprotokollat kuljetusten turvallisuusvälikohtauksia varten.Muuttaa SAFE Port Act -lakia siten, että sisäisen turvallisuuden ministeriön on varmistettava, että satamien turvallisuusharjoitusohjelmassa hyödynnetään alueellisia merikuljetusten turvasuunnitelmia satamien turvallisuusharjoituksia toteutettaessa.Vaatii sen ministeriön, jonka alaisuudessa rannikkovartiosto toimii, ministeriä kehittämään ja käyttämään kansallista standardia Yhdysvaltain satamien turvallisuusriskien priorisoimiseksi ja arvioimiseksi, kuten merenkulun arviointistrategiatyökalua.Asettaa vaatimukset, jotka koskevat: (1) Yhdysvaltain merenkulun turvallisuusriskien arviointistrategiatyökalun (Maritime Assessment Strategy Tool) käyttöä. rannikkovartioston merenkulun turvariskien arviointimallin (Maritime Security Risk Assessment Model) työkalun käyttöä alusten ja satamarakenteiden turvariskien arvioinnissa; (2) merenkulun ja rahdin turvatoimien integroitujen projektiryhmien perustamista; (3) satamarakenteiden haavoittuvuusarviointien jakamista ja satamien turvasuunnitelmien ja -järjestelmien integrointia paikallisten satamaviranomaisten ja lainvalvontaviranomaisten kanssa; (4) käytäntöä, jonka mukaan rannikkovartioston on ilmoitettava etukäteen alusten noususta aluksille turvatarkastuksia tai satamavaltioiden suorittamia tarkastuksia varten; (5) vilpillisten kuljetusalan työntekijän henkilökorttien (TWIC-korttien) takavarikointia; (6) merenkulkuviranomaisen (FCC) koulutusta ja lisensointia höyrylaivojen asiamiehiä varten.yhdysvaltalaisen henkilön nimeäminen, joka on vastuussa hätätilanteessa toimivien tahojen ilmoittamisesta, jos yhdysvaltalaiseen tai ulkomaiseen alukseen kohdistuu liikenneturvallisuuteen liittyvä vaaratilanne; (8) merenkulun turvavartijoiden vähimmäiskoulutus ja suorituskykyvaatimukset; (9) alueellisten strategisten riskinhallintaprioriteettien huomioon ottaminen tason 1 ja tason 2 satamien osalta avustusten myöntämisessä; ja (10) turvasuunnitelmien toimittaminen huolto-, bunkkeri- ja polttoainetoimituksille sekä vesillelaskualuksille, jotka harjoittavat toimintaa tai tarjoavat palveluita ankkuripaikalla oleville muille aluksille.</w:t>
      </w:r>
    </w:p>
    <w:p>
      <w:r>
        <w:rPr>
          <w:b/>
        </w:rPr>
        <w:t xml:space="preserve">Tulos</w:t>
      </w:r>
    </w:p>
    <w:p>
      <w:r>
        <w:t xml:space="preserve">Lakiehdotus satamien ja intermodaalisten toimitusketjujen turvallisuuden parantamiseksi.</w:t>
      </w:r>
    </w:p>
    <w:p>
      <w:r>
        <w:rPr>
          <w:b/>
        </w:rPr>
        <w:t xml:space="preserve">Esimerkki 6.1067</w:t>
      </w:r>
    </w:p>
    <w:p>
      <w:r>
        <w:t xml:space="preserve">Family Dairy Farmer Preservation Act of 2003 - Ohjaa maatalousministeriä toteuttamaan osallistuvien osavaltioiden maidontuottajille tarkoitettuja vastasyklisiä tulotukiohjelmia 30. syyskuuta 2011 saakka. Rajoittaa yksittäisten tai yhteisöjen maksujen määrän 550 000 kiloon maitoa kuukaudessa.Määritellään seuraavat osallistujavaltiot: (1) Alabama; 2) Arkansas; 3) Connecticut; 4) Delaware; 5) Georgia; 6) Kansas; 7) Kentucky; 8) Louisiana; 9) Maine; 10) Maryland; 11) Massachusetts; 12) Mississippi; 13) Missouri; 14) New Hampshire; (15) New Jersey, (16) New York, (17) Pohjois-Carolina, (18) Oklahoma, (19) Pennsylvania, (20) Rhode Island, (21) Etelä-Carolina, (22) Tennessee, (23) Vermont, (24) Virginia ja (25) Länsi-Virginia. Säädetään, että toisen osavaltion kuvernööri voi nimetä osavaltion osallistuvaksi osavaltioksi ilmoittamalla siitä ministerille.tekee osallistuvista tuottajista kelpaamattomia kansallisiin maitomarkkinoiden tappiotukiin.ohjaa ministeriä perustamaan viisi alueellista meijerialuetta, joista kutakin hallinnoi alueellinen meijerilautakunta.perustaa valtiovarainministeriöön kansallisen meijerintuottajien rahaston, joka rahoitetaan tietyillä jalostajille suoritettavilla maksuilla ja ministerin antamilla suhdanteita tasaavilla maksuilla.toteaa, että jos ministeri toteaa, että Commodity Credit Corporationille on aiheutunut ylimääräisiä maidon hintatukikustannuksia, jotka johtuvat ylituotannosta jossakin piirikunnassa yksinomaan vastasyklisen tulotukiohjelman toiminnasta, kyseisen piirikunnan johtokunnan on korvattava Commodity Credit Corporationille tällaiset kustannukset.</w:t>
      </w:r>
    </w:p>
    <w:p>
      <w:r>
        <w:rPr>
          <w:b/>
        </w:rPr>
        <w:t xml:space="preserve">Tulos</w:t>
      </w:r>
    </w:p>
    <w:p>
      <w:r>
        <w:t xml:space="preserve">Maidontuottajien vastasyklisen tulotukiohjelman perustaminen.</w:t>
      </w:r>
    </w:p>
    <w:p>
      <w:r>
        <w:rPr>
          <w:b/>
        </w:rPr>
        <w:t xml:space="preserve">Esimerkki 6.1068</w:t>
      </w:r>
    </w:p>
    <w:p>
      <w:r>
        <w:t xml:space="preserve">Valtuuttaa sisäasiainministeriön myöntämään avustuksia Collections of Life and Heritage, Inc:lle, joka on voittoa tavoittelematon yhtiö, joka ylläpitää Atlantassa, Georgiassa sijaitsevaa afroamerikkalaista Panoramic Experience -museota, nykyisten tilojen kunnostamiseksi ja laajentamiseksi. Hyväksytään määrärahat.</w:t>
      </w:r>
    </w:p>
    <w:p>
      <w:r>
        <w:rPr>
          <w:b/>
        </w:rPr>
        <w:t xml:space="preserve">Tulos</w:t>
      </w:r>
    </w:p>
    <w:p>
      <w:r>
        <w:t xml:space="preserve">Valtuutetaan The African American Panoramic Experience Centerin kunnostaminen ja laajentaminen Martin Luther King, Junior, Historic Site and Preservation District -alueella.</w:t>
      </w:r>
    </w:p>
    <w:p>
      <w:r>
        <w:rPr>
          <w:b/>
        </w:rPr>
        <w:t xml:space="preserve">Esimerkki 6.1069</w:t>
      </w:r>
    </w:p>
    <w:p>
      <w:r>
        <w:t xml:space="preserve">Family Telephone Connection Protection Act of 2005 - Muuttaa vuoden 1934 viestintälakia siten, että Federal Communications Commission (FCC) velvoitetaan harkitsemaan seuraavanlaista vankien puhelinpalvelujen sääntelyä: (1) yhdenmukaisen (puhelinpalvelujen tarjoajille maksettavan) minuuttihinnan enimmäismäärän määrääminen; (2) yhdenmukaisen palveluliittymä- tai muun puhelukohtaisen enimmäishinnan määrääminen; (3) vaihtelevien enimmäishintojen määrääminen sellaisten tekijöiden mukaan kuin operaattorin kustannukset tai vankilan koko; (4) vaatimalla, että vankien puhelinpalvelujen tarjoajien on tarjottava sekä maksullisia puheluita että veloitustilipalveluja; (5) kieltämällä tällaisten palveluntarjoajien palkkiomaksujen maksaminen vankiloiden ylläpitäjille; ja (6) vaatimalla, että tällaisten ylläpitäjien on sallittava useamman kuin yhden palveluntarjoajan käyttö laitoksessa, jotta vangeilla on mahdollisuus valita.</w:t>
      </w:r>
    </w:p>
    <w:p>
      <w:r>
        <w:rPr>
          <w:b/>
        </w:rPr>
        <w:t xml:space="preserve">Tulos</w:t>
      </w:r>
    </w:p>
    <w:p>
      <w:r>
        <w:t xml:space="preserve">Vuoden 1934 viestintälain muuttaminen siten, että liittovaltion viestintäkomissio velvoitetaan antamaan säännöt vankien puhelinpalveluhintojen sääntelystä.</w:t>
      </w:r>
    </w:p>
    <w:p>
      <w:r>
        <w:rPr>
          <w:b/>
        </w:rPr>
        <w:t xml:space="preserve">Esimerkki 6.1070</w:t>
      </w:r>
    </w:p>
    <w:p>
      <w:r>
        <w:t xml:space="preserve">SISÄLLYSLUETTELO:      I osasto:  Title II: Revenue Provisions Middle Class Tax Relief Act of 1993 - Title I:  Tax Relief for Middle-Income Taxpayers - Muuttaa Internal Revenue Code -lakia siten, että keskituloisille veronmaksajille myönnetään ylimääräinen vapautusmäärä (1 000 dollaria) tavanomaisen henkilökohtaisen vapautuksen (2 000 dollaria) lisäksi.  Määritellään tällaisten veronmaksajien bruttotulojen enimmäismäärät.  Määritellään kaava, jolla vähennetään ylimääräisen vapautuksen määrää keskituloisille veronmaksajille, joiden tulot ylittävät tietyt siirtymäkauden dollarimäärät.  Säädetään tämän osaston mukaisten määrien inflaatiotarkistuksista. II osasto: Tulosäännökset - korottaa tiettyjen suurituloisten veronmaksajien henkilökohtaisia tuloverokantoja. Asetetaan lisävero henkilökohtaiseen verokantaan tai vaihtoehtoiseen vähimmäisverokantaan henkilöille, joiden tulot ylittävät 225 000 dollaria. Korottaa yhteisöveron ja vaihtoehtoisen vähimmäisveron verokantoja.</w:t>
      </w:r>
    </w:p>
    <w:p>
      <w:r>
        <w:rPr>
          <w:b/>
        </w:rPr>
        <w:t xml:space="preserve">Tulos</w:t>
      </w:r>
    </w:p>
    <w:p>
      <w:r>
        <w:t xml:space="preserve">Middle Class Tax Relief Act of 1993</w:t>
      </w:r>
    </w:p>
    <w:p>
      <w:r>
        <w:rPr>
          <w:b/>
        </w:rPr>
        <w:t xml:space="preserve">Esimerkki 6.1071</w:t>
      </w:r>
    </w:p>
    <w:p>
      <w:r>
        <w:t xml:space="preserve">Small Business Prepayment Penalty Relief Act of 1993 - II osasto (sic) - Valtuuttaa Small Business Administrationin (SBA) liikkeeseenlaskijan pyynnöstä ostamaan vuosittain alas korkoa kaikista Federal Financing Bankin ostamista joukkovelkakirjalainoista, jotka on laskenut liikkeelle kehitysyhtiö tai pienyritysten sijoitusyhtiö (SBIC) vuoden 1958 Small Business Investment Actin asianmukaisten säännösten mukaisesti.  Sallii tällaisen oston alentaa korkoa 7,5 prosenttiin vuosittain. III osasto - Ohjaa SBA:ta laskemaan II osastossa sallittujen takaisinostojen toteuttamiseen tarvittavan määrän sen jälkeen, kun kunkin vuoden määrärahoja koskeva laki on hyväksytty.  SBA:n sallitaan tämän määrityksen jälkeen ilmoittaa velkakirjojen liikkeeseenlaskijoille, että se ottaa vastaan tarjouksia kaikilta kiinnostuneilta liikkeeseenlaskijoilta velkakirjan maksamisesta takaisin kokonaisuudessaan. Vaatii tällaisten tarjousten asettamista tärkeysjärjestykseen sen perusteella, kuinka suuren ennakkomaksun liikkeeseenlaskija tarjoutuu maksamaan.  Kielletään maksujen tai seuraamusten määrääminen liikkeeseenlaskijalle, lainanottajalle tai SBA:lle (poikkeuksia lukuun ottamatta) tällaisen ennenaikaisen takaisinmaksun ehtona. Sallii tavallisten ja erikoistuneiden SBIC-yritysten, jotka ovat SBA:n kyseisen lain nojalla ostaman velkakirjan liikkeeseenlaskijoita, tarjota velkakirjan ennenaikaista takaisinmaksua tämän lain aiempien säännösten mukaisesti tietyin edellytyksin ja noudattaen samaa kieltoa, jonka mukaan ennenaikaisesta takaisinmaksusta ei saa määrätä maksuja tai seuraamuksia. IV osasto - Määrärahojen hyväksyminen.</w:t>
      </w:r>
    </w:p>
    <w:p>
      <w:r>
        <w:rPr>
          <w:b/>
        </w:rPr>
        <w:t xml:space="preserve">Tulos</w:t>
      </w:r>
    </w:p>
    <w:p>
      <w:r>
        <w:t xml:space="preserve">Small Business Prepayment Penalty Relief Act of 1993 -laki pienyrityksille maksettavista seuraamuksista</w:t>
      </w:r>
    </w:p>
    <w:p>
      <w:r>
        <w:rPr>
          <w:b/>
        </w:rPr>
        <w:t xml:space="preserve">Esimerkki 6.1072</w:t>
      </w:r>
    </w:p>
    <w:p>
      <w:r>
        <w:t xml:space="preserve">Prairie Protection Act of 2013 - Muuttaa liittovaltion satovakuutuslakia siten, että neljän ensimmäisen vuoden ajan vähennetään viljelykasvien vakuutustukea ja vakuuttamattomien viljelykasvien katastrofiapua, jotka on kasvatettu alkuperäisellä nurmipinta-alalla, joka on muunnettu viljelymaaksi.</w:t>
      </w:r>
    </w:p>
    <w:p>
      <w:r>
        <w:rPr>
          <w:b/>
        </w:rPr>
        <w:t xml:space="preserve">Tulos</w:t>
      </w:r>
    </w:p>
    <w:p>
      <w:r>
        <w:t xml:space="preserve">Vuoden 2013 preerian suojelulaki</w:t>
      </w:r>
    </w:p>
    <w:p>
      <w:r>
        <w:rPr>
          <w:b/>
        </w:rPr>
        <w:t xml:space="preserve">Esimerkki 6.1073</w:t>
      </w:r>
    </w:p>
    <w:p>
      <w:r>
        <w:t xml:space="preserve">Free Housing Market Enhancement Act - kieltää liittovaltion varojen myöntämisen Federal National Mortgage Associationille (Fannie Mae), Federal Home Loan Mortgage Corporationille (Freddie Mac) tai Federal Home Loan Bankille (näitä yhteisöjä kutsutaan valtion tukemiksi yrityksiksi tai GSE:iksi).) Muuttaa Federal National Mortgage Association Charter Act -lakia (Fannie Mae) ja Federal Home Loan Mortgage Corporation Act -lakia (Freddie Mac) kumotakseen: 1) osavaltioiden verovapauden, 2) vaatimuksen, jonka mukaan valtiovarainministeriön on hyväksyttävä velkakirjojen liikkeeseenlasku, 3) valtiovarainministeriön valtuudet ostaa Fannie Mae/Freddie Mac -velkakirjojen velvoitteita, 4) säilytysvaltuudet ja 5) velvoitteiden nimeämisen laillisiksi sijoituksiksi.Muuttaa Federal Home Loan Bank Act -lakia (Federal Home Loan Bank Act) kumotakseen: 1) osavaltioiden verovapautuksen, 2) valtiovarainministeriön valtuudet ostaa pankkien velvoitteita, 3) säilytysvaltuudet ja 4) velvoitteiden määrittelyn laillisiksi sijoituksiksi.Muuttaa Federal Reserve Act -lakia kieltääkseen liittovaltion keskuspankin GSE-velan oston.Kumoaa kansallisten pankkien, liittovaltion peruskirjan mukaisten säästökassojen ja luottoyhdistysten kelpoisuuden tehdä rajoittamattomia sijoituksia GSE-velvoitteisiin.</w:t>
      </w:r>
    </w:p>
    <w:p>
      <w:r>
        <w:rPr>
          <w:b/>
        </w:rPr>
        <w:t xml:space="preserve">Tulos</w:t>
      </w:r>
    </w:p>
    <w:p>
      <w:r>
        <w:t xml:space="preserve">Kielletään liittovaltion varojen myöntäminen asuntotuotantoon liittyville valtion tukemille yrityksille ja poistetaan tietyt kilpailuedut, joita tällaisille yrityksille on lain nojalla myönnetty.</w:t>
      </w:r>
    </w:p>
    <w:p>
      <w:r>
        <w:rPr>
          <w:b/>
        </w:rPr>
        <w:t xml:space="preserve">Esimerkki 6.1074</w:t>
      </w:r>
    </w:p>
    <w:p>
      <w:r>
        <w:t xml:space="preserve">Treat and Reduce Obesity Act of 2013 - Muuttaa sosiaaliturvalain XVIII osastoa (Medicare) sisällyttämällä tiedot liikalihavuuden intensiivisen käyttäytymisterapian kattavuudesta käsikirjaan &amp;quot;Medicare and You Handbook.&amp;quot; Ohjaa terveys- ja sosiaalipalveluministeriä (HHS) kehittämään ja panemaan täytäntöön suunnitelman, jolla koordinoidaan kaikkien HHS:n virkamiesten ja virastojen ponnistelut aikuisväestön liikalihavuuden ja ylipainon hoitamiseksi, vähentämiseksi ja ehkäisemiseksi. Valtuuttaa ministerin kattamaan pätevien perusterveydenhuollon lääkäreiden ja muiden perusterveydenhuollon ammattihenkilöiden lisäksi lihavuuden hoitoon tarkoitetun intensiivisen käyttäytymisterapian, jonka toteuttavat: (1) lääkäri, joka ei ole pätevä perusterveydenhuollon lääkäri, 2) näyttöön perustuva, yhteisöllinen HHS:n sertifioima elintapaneuvontaohjelma tai 3) mikä tahansa muu asianmukainen terveydenhuollon tarjoaja (mukaan luettuina apulaisylilääkäri, terveydenhoitaja, kliininen sairaanhoitaja, kliininen psykologi ja rekisteröity ravitsemusterapeutti tai ravitsemusasiantuntija) lääkärin tai perusterveydenhuollon ammattihenkilön lähetteen perusteella ja koordinoidusti lääkärin tai perusterveydenhuollon ammattihenkilön kanssa toimistolla, sairaalan poliklinikalla tai muussa terveydenhuollon ammattihenkilön määrittelemässä ympäristössä.  Sallii sihteerin kattaa Medicaren D-osasta (vapaaehtoinen reseptilääkeohjelma) lihavuuden tai ylipainon hoitoon tarkoitetut lääkkeet henkilöille, joilla on yksi tai useampi liitännäissairaus.</w:t>
      </w:r>
    </w:p>
    <w:p>
      <w:r>
        <w:rPr>
          <w:b/>
        </w:rPr>
        <w:t xml:space="preserve">Tulos</w:t>
      </w:r>
    </w:p>
    <w:p>
      <w:r>
        <w:t xml:space="preserve">Treat and Reduce Obesity Act of 2013 (Laki lihavuuden hoidosta ja vähentämisestä)</w:t>
      </w:r>
    </w:p>
    <w:p>
      <w:r>
        <w:rPr>
          <w:b/>
        </w:rPr>
        <w:t xml:space="preserve">Esimerkki 6.1075</w:t>
      </w:r>
    </w:p>
    <w:p>
      <w:r>
        <w:t xml:space="preserve">Medicaid Health Allowance Act of 1993 - Muuttaa sosiaaliturvalain XIX osastoa (Medicaid), jotta voidaan luoda osavaltioiden terveydenhuoltoavustusohjelmia, joiden mukaisesti valtio suorittaa korvauksia tukikelpoisen henkilön vakuutuksenantajalle korvauksena kustannuksista, jotka aiheutuvat yksilön saamista etuisuuksista hyväksytyn terveydenhuoltosuunnitelman mukaisesti.</w:t>
      </w:r>
    </w:p>
    <w:p>
      <w:r>
        <w:rPr>
          <w:b/>
        </w:rPr>
        <w:t xml:space="preserve">Tulos</w:t>
      </w:r>
    </w:p>
    <w:p>
      <w:r>
        <w:t xml:space="preserve">Medicaid Health Allowance Act of 1993 (laki vuoden 1993 terveydenhuoltoavustuksista)</w:t>
      </w:r>
    </w:p>
    <w:p>
      <w:r>
        <w:rPr>
          <w:b/>
        </w:rPr>
        <w:t xml:space="preserve">Esimerkki 6.1076</w:t>
      </w:r>
    </w:p>
    <w:p>
      <w:r>
        <w:t xml:space="preserve">Veterans Mental Health Care Capacity Enhancement Act of 2005 - edellyttää, että veteraaniasioiden ministeriön veteraanien terveyshallinnon terveysasioista vastaava alivaltiosihteeri sisällyttää veteraanien mielenterveyspalveluiden priorisointia koskeviin tulossopimuksiin tavoitteiksi seuraavat: 1) asianmukaisen henkilökunnan ja potilaan välisen suhdeluvun vahvistaminen, 2) yhteistyöympäristöjen edistäminen palveluntarjoajille ja 3) lääkäreiden rohkaiseminen mielenterveyskonsultaatioiden järjestämiseen perusterveydenhuoltokäyntien aikana.Ohjaa veteraaniasiainministeriötä varmistamaan, että vähintään 90 prosentilla ministeriön kunnallisista poliklinikoista on valmiudet tarjota mielenterveyspalveluita paikan päällä, sopimusperusteisesti tai etäpalveluina vähintään: 1) kymmenen prosenttia kaikista klinikkakäynneistä viimeistään 30. syyskuuta 2006 ja 2) 15 prosenttia kaikista klinikkakäynneistä viimeistään 30. syyskuuta 2007.Ohjaa puolustusministeriön ja veteraaniasioiden ministereitä tekemään yhteisymmärryspöytäkirjan, jolla varmistetaan ministeriöiden välinen yhteistyö mielenterveystietoisuuden ja mielisairauksien ehkäisyn alalla. kehottaa alivaltiosihteeriä laatimaan koko järjestelmän kattavat suuntaviivat perusterveydenhuollon potilaiden seulonnasta mielenterveyshäiriöiden ja -sairauksien varalta.</w:t>
      </w:r>
    </w:p>
    <w:p>
      <w:r>
        <w:rPr>
          <w:b/>
        </w:rPr>
        <w:t xml:space="preserve">Tulos</w:t>
      </w:r>
    </w:p>
    <w:p>
      <w:r>
        <w:t xml:space="preserve">Lakiehdotus mielenterveyspalvelujen parantamiseksi veteraaniasioiden ministeriön kaikissa laitoksissa.</w:t>
      </w:r>
    </w:p>
    <w:p>
      <w:r>
        <w:rPr>
          <w:b/>
        </w:rPr>
        <w:t xml:space="preserve">Esimerkki 6.1077</w:t>
      </w:r>
    </w:p>
    <w:p>
      <w:r>
        <w:t xml:space="preserve">Protection and Advocacy for Veterans Act of 2016 Tässä lakiehdotuksessa ohjataan veteraaniasioiden ministeriötä (VA) perustamaan viisivuotinen avustusohjelma VA:n mielenterveys- ja päihdehoito-ohjelmien seurannan parantamiseksi.  VA myöntää avustuksia neljälle suojelu- ja edunvalvontajärjestelmälle, joiden puitteissa kukin edunsaaja tutkii ja valvoo VA:n laitoksissa mielenterveys- tai päihdeongelmaisten veteraanien hoitoa ja kohtelua. Tuensaajien valintaperusteisiin on kuuluttava se, onko osavaltiossa, jossa suojelu- ja edunvalvontajärjestelmä toimii, alhaiset tulokset mielenterveyden, suorituskyvyn ja saatavuuden osalta.  Jokaisena vuonna, jona suojelu- ja edunvalvontajärjestelmä toteuttaa demonstraatiohanketta, veteraanivirasto myöntää suojelu- ja edunvalvontajärjestelmästä laajasti tietävälle kansalliselle järjestölle ja veteraanien palvelujärjestölle yhteisen avustuksen, jonka tarkoituksena on seuraavaa: (1) koulutuksen ja teknisen avun koordinointiin ja (2) asiaan liittyvien tietojen keruuseen, raportointiin ja analyysiin. &amp;quot;Suojelu- ja edunvalvontajärjestelmällä&amp;quot; tarkoitetaan osavaltion perustamaa järjestelmää kehitysvammaisten henkilöiden oikeuksien suojelemiseksi ja puolustamiseksi.</w:t>
      </w:r>
    </w:p>
    <w:p>
      <w:r>
        <w:rPr>
          <w:b/>
        </w:rPr>
        <w:t xml:space="preserve">Tulos</w:t>
      </w:r>
    </w:p>
    <w:p>
      <w:r>
        <w:t xml:space="preserve">Vuoden 2016 laki veteraanien suojelusta ja edunvalvonnasta (Protection and Advocacy for Veterans Act)</w:t>
      </w:r>
    </w:p>
    <w:p>
      <w:r>
        <w:rPr>
          <w:b/>
        </w:rPr>
        <w:t xml:space="preserve">Esimerkki 6.1078</w:t>
      </w:r>
    </w:p>
    <w:p>
      <w:r>
        <w:t xml:space="preserve">Regulations Endanger Democracy Act of 2017 tai RED Tape Act of 2017 Tässä lakiehdotuksessa kielletään liittovaltion virastoa antamasta sääntöä, joka aiheuttaa uutta taloudellista tai hallinnollista taakkaa yrityksille tai ihmisille Yhdysvalloissa, ellei virasto ole kumonnut tai muuttanut kahta tai useampaa olemassa olevaa sääntöä, jotka aiheuttavat tällaista taakkaa, ja jos annettavan säännön kustannukset ovat enintään yhtä suuret kuin kumottujen tai muutettujen sääntöjen kustannukset. Lakiehdotuksessa vapautetaan sääntö, joka: (1) liittyy viraston sisäiseen politiikkaan tai käytäntöön tai hankintoihin; tai (2) sitä tarkistetaan siten, että siitä aiheutuu vähemmän taakkaa vähentämällä säännön asettamia vaatimuksia tai sen noudattamisesta aiheutuvia kustannuksia. Päättäessään, onko tällainen sääntö kumottava, viraston on otettava huomioon seuraavat seikat: (1) onko sääntö saavuttanut tarkoituksensa, onko se vanhentunut tai onko se päällekkäinen annettavan säännön kanssa; (2) mahdolliset haitalliset vaikutukset, jotka voisivat toteutua, jos sääntö kumotaan; ja (3) ovatko säännön kustannukset suuremmat kuin sen hyödyt. Kunkin viraston on toimitettava puolivuosittain&amp;nbsp;tiedotus- ja sääntelyvirastolle julkaistavaksi yhtenäisessä esityslistassa luettelo säännöistä, jotka virasto aikoo antaa, kumota tai muuttaa seuraavan kuuden kuukauden aikana, sekä kunkin tällaisen säännön kustannukset.</w:t>
      </w:r>
    </w:p>
    <w:p>
      <w:r>
        <w:rPr>
          <w:b/>
        </w:rPr>
        <w:t xml:space="preserve">Tulos</w:t>
      </w:r>
    </w:p>
    <w:p>
      <w:r>
        <w:t xml:space="preserve">Säännökset vaarantavat demokratian vuonna 2017</w:t>
      </w:r>
    </w:p>
    <w:p>
      <w:r>
        <w:rPr>
          <w:b/>
        </w:rPr>
        <w:t xml:space="preserve">Esimerkki 6.1079</w:t>
      </w:r>
    </w:p>
    <w:p>
      <w:r>
        <w:t xml:space="preserve">Improving the Juvenile Justice System for Girls Act of 2013 - Muuttaa vuoden 1974 nuoriso-oikeutta ja rikollisuuden ehkäisemistä koskevaa lakia sisällyttämällä sukupuolinäkökulmaan perustuvat palvelut nuorisorikollisuuden ehkäisemistä koskevaan avustusohjelmaan. Määritellään &amp;quot;sukupuolinäkökulmaiset palvelut&amp;quot; lupaaviksi käytännöiksi ja näyttöön perustuviksi palveluiksi, joilla vastataan kattavasti tyttöjen tarpeisiin nuoriso-oikeusjärjestelmässä tarjoamalla palveluita, jotka heijastavat ymmärrystä 1) tyttöjen ainutlaatuisista poluista nuoriso-oikeusjärjestelmään, 2) tarpeesta toimenpiteisiin, joilla puututaan tyttöjen yleisiin kokemuksiin järjestelmässä, mukaan luettuina väärinkäytökset, väkivalta, rikkinäiset perhesuhteet ja päihteiden väärinkäyttö, ja 3) tyttöjen sosiaalisiin ja kulttuurisiin tekijöihin järjestelmässä. Sisältää tällaiseen määritelmään traumakohtaiset palvelut. Myönnetään määrärahat nuoriso-oikeuden ja rikollisuuden ehkäisyn avustusohjelmalle vuosiksi 2014-2019.</w:t>
      </w:r>
    </w:p>
    <w:p>
      <w:r>
        <w:rPr>
          <w:b/>
        </w:rPr>
        <w:t xml:space="preserve">Tulos</w:t>
      </w:r>
    </w:p>
    <w:p>
      <w:r>
        <w:t xml:space="preserve">Vuoden 2013 laki tyttöjen nuoriso-oikeusjärjestelmän parantamisesta</w:t>
      </w:r>
    </w:p>
    <w:p>
      <w:r>
        <w:rPr>
          <w:b/>
        </w:rPr>
        <w:t xml:space="preserve">Esimerkki 6.1080</w:t>
      </w:r>
    </w:p>
    <w:p>
      <w:r>
        <w:t xml:space="preserve">Seafood Safety Enforcement Act - Muuttaa liittovaltion elintarvike-, lääke- ja kosmetiikkalakia siten, että valtiovarainministeriön on kieltäydyttävä ottamasta maahan sellaisia mereneläviä, jotka joko näyttävät sisältävän kiellettyjä aineita tai jotka ovat peräisin maasta, joka on todettu todennäköiseksi maahantulokiellon alaisten tavaroiden lähteeksi (kiellettyjen aineiden todennäköisen esiintymisen vuoksi).Määrää terveys- ja terveysministeriön antamaan ohjeita, kun viejä tai maa näyttää olevan sellaisten tavaroiden lähde, joiden maahantulo on kielletty tiettyjen kriteerien perusteella, mukaan lukien muiden tuojamaiden havaitsemat aineet.Edellyttää, että ministeri ilmoittaa asianomaisille kongressin valiokunnille: 1) kaikista maista ja viejistä, joiden osalta ohjeet on annettu; ja 2) ennen kuin se antaa toleranssin mille tahansa aineelle, jonka katsotaan olevan kielletty (jonka esiintyminen on peruste maahantulokiellolle).</w:t>
      </w:r>
    </w:p>
    <w:p>
      <w:r>
        <w:rPr>
          <w:b/>
        </w:rPr>
        <w:t xml:space="preserve">Tulos</w:t>
      </w:r>
    </w:p>
    <w:p>
      <w:r>
        <w:t xml:space="preserve">Lakiehdotus, jolla suojellaan amerikkalaisten kuluttajien terveyttä ja turvallisuutta Federal Food, Drug and Cosmetic Act -lain nojalla tiettyjen aineiden saastuttamilta mereneläviltä.</w:t>
      </w:r>
    </w:p>
    <w:p>
      <w:r>
        <w:rPr>
          <w:b/>
        </w:rPr>
        <w:t xml:space="preserve">Esimerkki 6.1081</w:t>
      </w:r>
    </w:p>
    <w:p>
      <w:r>
        <w:t xml:space="preserve">Glacier National Park Commemorative Coin Act - Ohjaa valtiovarainministeriä lyömään ja laskemaan liikkeeseen 1 dollarin kolikoita, jotka kuvaavat puistoa, sen luonnonpiirteitä ja villieläimiä, Montanassa sijaitsevan Glacier National Parkin perustamisen 100-vuotispäivän kunniaksi.Kielletään kolikoiden lyöminen tämän lain nojalla 31. joulukuuta 2010 jälkeen.</w:t>
      </w:r>
    </w:p>
    <w:p>
      <w:r>
        <w:rPr>
          <w:b/>
        </w:rPr>
        <w:t xml:space="preserve">Tulos</w:t>
      </w:r>
    </w:p>
    <w:p>
      <w:r>
        <w:t xml:space="preserve">Lakiehdotus, jolla valtiovarainministeri velvoitetaan lyömään ja laskemaan liikkeeseen kolikoita Glacierin kansallispuiston perustamisen 100-vuotispäivän kunniaksi ja muihin tarkoituksiin.</w:t>
      </w:r>
    </w:p>
    <w:p>
      <w:r>
        <w:rPr>
          <w:b/>
        </w:rPr>
        <w:t xml:space="preserve">Esimerkki 6.1082</w:t>
      </w:r>
    </w:p>
    <w:p>
      <w:r>
        <w:t xml:space="preserve">Ohjaa ministeriötä tarjoamaan mahdollisuuksia yhteensopivaan kaloihin ja villieläimiin suuntautuneeseen virkistyskäyttöön suojelualueella ja varmistamaan, että metsästys, kalastus, villieläinten havainnointi ja valokuvaus sekä ympäristökasvatus ja tulkinta ovat suojelualueen ensisijaisia julkisia käyttötarkoituksia.Valtuuttaa määrärahat.Nimittää Virginian Assateaguen saarella sijaitsevaan Chincoteaguen kansalliseen villieläinten suojelualueeseen (Chincoteague National Wildlife Refuge, Assateague Island, Virginia) ehdotetun rakennuksen nimellä "Herbert H. Bateman Education And Administrative Center".</w:t>
      </w:r>
    </w:p>
    <w:p>
      <w:r>
        <w:rPr>
          <w:b/>
        </w:rPr>
        <w:t xml:space="preserve">Tulos</w:t>
      </w:r>
    </w:p>
    <w:p>
      <w:r>
        <w:t xml:space="preserve">Cat Islandin kansallisen villieläinten suojelualueen perustamista koskeva laki</w:t>
      </w:r>
    </w:p>
    <w:p>
      <w:r>
        <w:rPr>
          <w:b/>
        </w:rPr>
        <w:t xml:space="preserve">Esimerkki 6.1083</w:t>
      </w:r>
    </w:p>
    <w:p>
      <w:r>
        <w:t xml:space="preserve">Student Loan Fairness Consolidation Act of 2003 - Muuttaa vuoden 1965 korkeakoulutuslakia (Higher Education Act of 1965), jotta voidaan tarkistaa liittovaltion perheiden koulutuslainaohjelman mukaisia liittovaltion konsolidointilainoja koskevia opintotukivaatimuksia ja luoda liittovaltion suoran konsolidointilainaohjelman mukaiset rinnakkaiset vaatimukset: (1) lainanottajille annetaan mahdollisuus jälleenrahoittaa olemassa olevia konsolidointilainoja; ja (2) mahdollistetaan vaihtuvakorkoiset konsolidointilainat. Jälleenrahoitusta ja vaihtuvaa korkoa koskevat säännökset eivät koske liittovaltion PLUS-lainojen takaisinmaksuun tarkoitettuja konsolidointilainoja (jotka ovat opiskelijoiden vanhempien ottamia).</w:t>
      </w:r>
    </w:p>
    <w:p>
      <w:r>
        <w:rPr>
          <w:b/>
        </w:rPr>
        <w:t xml:space="preserve">Tulos</w:t>
      </w:r>
    </w:p>
    <w:p>
      <w:r>
        <w:t xml:space="preserve">Vuoden 1965 korkeakoulutuslain muuttaminen, jotta parannetaan liittovaltion opintolainanottajien mahdollisuuksia yhdistää lainansa kohtuullisella korolla.</w:t>
      </w:r>
    </w:p>
    <w:p>
      <w:r>
        <w:rPr>
          <w:b/>
        </w:rPr>
        <w:t xml:space="preserve">Esimerkki 6.1084</w:t>
      </w:r>
    </w:p>
    <w:p>
      <w:r>
        <w:t xml:space="preserve">Hood Bay Land Exchange Act of 1997 - säädetään:  (1) Yhdysvaltojen luopumisesta Sitkassa, Alaskassa sijaitsevan liittovaltion maa-alueen palautusoikeudesta Alaska Pulp Corporationille luovutuskirjalla vaihdossa Admiralty Island National Monumentin alueella sijaitsevaan Corporationin omaisuuteen; ja (2) Corporationin suorittamasta tietyn omaisuuden siirrosta Sitkalle. katsoo, että liittovaltion omaisuuden ja Corporationin omaisuuden arvot ovat samat. toteaa, että mikään tässä laissa ei vaikuta tai muuta Alaskan osavaltion kanssa 10. syyskuuta 1995 tehdyn sitoumussopimuksen tai muun sovellettavan lainsäädännön mukaisia Corporationin oikeuksia, velvollisuuksia ja velvoitteita, jotka koskevat tutkimusta, kunnostusta, puhdistusta ja ennallistamista. Edellytetään, että Yhdysvaltojen hankkimaa Corporationin omaisuutta hallinnoidaan osana Admiralty Islandin kansallista muistomerkkiä ja Kootznoowoon erämaata. Valtuuttaa maatalousministeriön metsäpalvelun välityksellä neuvottelemaan Admiralty Islandilla sijaitsevan Chaik Bayn yksityisten kiinteistöjen omistajien kanssa näiden kiinteistöjen hankkimiseksi. Sallii sihteerin tehdä osto-optio tai vaihtosopimus tällaisten kiinteistöjen omistajien kanssa, joka voidaan toteuttaa joko olemassa olevien hallinnollisten mekanismien avulla, joista säädetään laissa ja asetuksessa, tai myöhemmin kongressin vahvistamalla lailla.</w:t>
      </w:r>
    </w:p>
    <w:p>
      <w:r>
        <w:rPr>
          <w:b/>
        </w:rPr>
        <w:t xml:space="preserve">Tulos</w:t>
      </w:r>
    </w:p>
    <w:p>
      <w:r>
        <w:t xml:space="preserve">Hood Bayn maanvaihtolaki vuodelta 1997</w:t>
      </w:r>
    </w:p>
    <w:p>
      <w:r>
        <w:rPr>
          <w:b/>
        </w:rPr>
        <w:t xml:space="preserve">Esimerkki 6.1085</w:t>
      </w:r>
    </w:p>
    <w:p>
      <w:r>
        <w:t xml:space="preserve">Valtuuttaa valtioiden välisen liiketoimen osapuolet määrittelemään liiketoimiinsa sopivat sähköisen allekirjoituksen tekniikat ja keinot näiden tekniikoiden toteuttamiseksi. Kielletään laissa edellytetyn kirjallisen sopimuksen sähköisen tallenteen oikeusvaikutus, ellei sitä toimiteta kaikille osapuolille sellaisessa muodossa, että sitä voidaan 1) säilyttää myöhempää käyttöä varten ja 2) käyttää sopimusehtojen todistamiseen. Poikkeukset. Kielletään kieltämästä kaupalliseen liiketoimeen liittyvältä sopimukselta oikeusvaikutuksia pelkästään sen vuoksi, että sen laatimiseen on käytetty sähköisiä asiamiehiä (tietokoneita tai muita automatisoituja välineitä). toteaa kongressin nimenomaiseksi tarkoitukseksi, että tätä pykälää sovelletaan vakuutustoimintaan.ohjaa liittohallitusta noudattamaan mahdollisuuksien mukaan tiettyjä periaatteita, jotka koskevat sähköisten allekirjoitusten käyttöä kansainvälisissä kaupallisissa liiketoimissa, mukaan lukien seuraavat: (1) poistaa paperipohjaiset esteet sähköisten liiketoimien tieltä hyväksymällä asiaankuuluvat periaatteet YK:n kansainvälisen kauppaoikeuden toimikunnan (UNCITRAL) vuonna 1996 hyväksymästä sähköistä kaupankäyntiä koskevasta mallilainsäädännöstä; (2) antaa liiketoimen osapuolille mahdollisuus määrittää tällaisiin liiketoimiin soveltuvat todentamistekniikat ja varmistaa, että ne tunnustetaan ja pannaan täytäntöön; (3) antaa osapuolille mahdollisuus todistaa oikeudessa, että tällaiset todentamistavat ja liiketoimet ovat päteviä; ja (4) suhtautua syrjimättömästi muiden lainkäyttöalueiden sähköisiin allekirjoituksiin ja todentamismenetelmiin.Ohjaa kutakin liittovaltion virastoa raportoimaan hallinto- ja budjettiviraston johtajalle ja kauppaministerille kaikista sen hallinnoimista tai antamista säädöksistä, jotka muodostavat esteen sähköisille liiketoimille. Ministeriä pyydetään raportoimaan kongressille tarvittavasta lainsäädännöstä tai toimeenpanovallan tai liittovaltion virastojen toimista, joita toteutetaan tällaisten esteiden poistamiseksi.</w:t>
      </w:r>
    </w:p>
    <w:p>
      <w:r>
        <w:rPr>
          <w:b/>
        </w:rPr>
        <w:t xml:space="preserve">Tulos</w:t>
      </w:r>
    </w:p>
    <w:p>
      <w:r>
        <w:t xml:space="preserve">Millennium Digital Commerce Act</w:t>
      </w:r>
    </w:p>
    <w:p>
      <w:r>
        <w:rPr>
          <w:b/>
        </w:rPr>
        <w:t xml:space="preserve">Esimerkki 6.1086</w:t>
      </w:r>
    </w:p>
    <w:p>
      <w:r>
        <w:t xml:space="preserve">Lakiehdotuksessa annetaan liikenneministeriölle lupa sallia osavaltioiden toteuttaa siltahankkeita aiemmin myönnetyillä varoilla, jotka on todettu ylimääräisiksi tai toimimattomiksi. Hankkeisiin voi sisältyä toiminnallisia parannuksia, pääoma- ja käyttökustannuksia, ympäristötoimenpiteitä ja liikenteenohjaustoimenpiteitä. Varat ovat käytettävissä kolmen vuoden ajan sen vuoden jälkeen, jona tämä lakiehdotus hyväksytään. </w:t>
      </w:r>
    </w:p>
    <w:p>
      <w:r>
        <w:rPr>
          <w:b/>
        </w:rPr>
        <w:t xml:space="preserve">Tulos</w:t>
      </w:r>
    </w:p>
    <w:p>
      <w:r>
        <w:t xml:space="preserve">Valtuuttaa osavaltiot toteuttamaan siltojen rakennus-, kunnossapito-, korjaus- ja korvaushankkeita aiemmin myönnetyillä, ylimääräisiksi tai toimimattomiksi todetuilla pintaliikennevaroilla ja muihin tarkoituksiin.</w:t>
      </w:r>
    </w:p>
    <w:p>
      <w:r>
        <w:rPr>
          <w:b/>
        </w:rPr>
        <w:t xml:space="preserve">Esimerkki 6.1087</w:t>
      </w:r>
    </w:p>
    <w:p>
      <w:r>
        <w:t xml:space="preserve">Rintaimplanttien tutkimus- ja tiedotuslaki - edellyttää, että kansallisten terveysinstituuttien (NIH) johtaja raportoi kaikille asiaankuuluville kongressin valiokunnille kyseisten instituuttien rahoittaman rintaimplanttitutkimuksen tilasta.Muuttaa kansanterveyslain (Public Health Service Act) siten, että NIH:n johtaja velvoitetaan: (1) nimittää terveysministeriön virkamiehen toimimaan NIH:n koordinaattorina rintaimplanttitutkimuksen osalta; (2) perustaa NIH:lle joko tutkimusosaston tai erityisen painotuspaneelin, jonka tehtävänä on tarkastella rintaimplanttien tutkimukseen myönnettäviä apurahahakemuksia tutkimussuunnittelun ja -laadun varmistamiseksi sekä laadukkaan sisäisen tutkimuksen varmistamiseksi; ja (3) tehdä tai tukea tutkimusta, jolla laajennetaan ymmärrystä sekä suolaliuos- että silikoniirintaimplanttien vaikutuksista terveyteen.Vaatii elintarvike- ja lääkeviraston komissaarilta raportin markkinoille saattamisen jälkeisistä arvioinneista, jotka koskevat suolaliuosimplanttien valmistajien tietoja.Ohjaa komissaaria ryhtymään tiettyihin toimiin auttaakseen naisia saamaan tarkkaa ja täydellistä tietoa silikonirintaimplanttien riskeistä.</w:t>
      </w:r>
    </w:p>
    <w:p>
      <w:r>
        <w:rPr>
          <w:b/>
        </w:rPr>
        <w:t xml:space="preserve">Tulos</w:t>
      </w:r>
    </w:p>
    <w:p>
      <w:r>
        <w:t xml:space="preserve">Lakiehdotus, jolla edistetään tutkimusta rintaimplanttien terveysvaikutusten tunnistamiseksi ja arvioimiseksi, varmistetaan, että naiset saavat oikeaa tietoa tällaisista implantteista, ja kannustetaan Food and Drug Administrationia tarkastelemaan perusteellisesti implanttien valmistajien asemaa virastossa.</w:t>
      </w:r>
    </w:p>
    <w:p>
      <w:r>
        <w:rPr>
          <w:b/>
        </w:rPr>
        <w:t xml:space="preserve">Esimerkki 6.1088</w:t>
      </w:r>
    </w:p>
    <w:p>
      <w:r>
        <w:t xml:space="preserve">Ste. Genevieve National Historic Site Establishment Act of 2016 Tällä lakiehdotuksella perustetaan Missourissa sijaitseva Ste. Genevieve National Historic Site kansallispuistojärjestelmän yksiköksi.  Sisäasiainministeriö voi hankkia lahjoituksella, ostamalla tai vaihtamalla mitä tahansa maata tai osuutta maasta, joka sijaitsee historiallisen kohteen rajojen sisäpuolella, tai mitä tahansa erityisessä resurssitutkimuksessa yksilöityä kansallisesti merkittävää kiinteistöä, joka sijaitsee Ste. Genevieve Historic Districtin kansallisella historiallisella maamerkillä. </w:t>
      </w:r>
    </w:p>
    <w:p>
      <w:r>
        <w:rPr>
          <w:b/>
        </w:rPr>
        <w:t xml:space="preserve">Tulos</w:t>
      </w:r>
    </w:p>
    <w:p>
      <w:r>
        <w:t xml:space="preserve">Ste. Genevieve National Historic Site Establishment Act of 2016 (Ste. Genevieve National Historic Site Establishment Act of 2016)</w:t>
      </w:r>
    </w:p>
    <w:p>
      <w:r>
        <w:rPr>
          <w:b/>
        </w:rPr>
        <w:t xml:space="preserve">Esimerkki 6.1089</w:t>
      </w:r>
    </w:p>
    <w:p>
      <w:r>
        <w:t xml:space="preserve">No Social Security for Nazis Act - Muuttaa sosiaaliturvalain II osaston (vanhuus-, eloonjäämis- ja työkyvyttömyysvakuutus) (Old Age, Survivors and Disability Insurance) (OASDI), jotta seuraavia henkilöitä voidaan pitää maahanmuutto- ja kansalaisuuslain nojalla maasta poistettuina ja siten heidän OASDI-etuuksiensa lakkauttamisena:  henkilö, jonka kansalaisuuden myöntämistä koskeva päätös on peruutettu ja kumottu, jos tämä päätös perustuu toimintaan, joka liittyy osallistumiseen natsien harjoittamaan vainoon, tällaista toimintaa koskevan olennaisen seikan salaamiseen tai tahalliseen harhaanjohtamiseen tällaisesta toiminnasta; ja henkilö, joka on Attorney Generalin (AG) kanssa tehdyn sovintosopimuksen mukaisesti myöntänyt tällaisen toiminnan ja menettänyt asemansa U.S.A.:n kansalaisena.Yhdysvaltain kansalaisena luopumalla tästä asemasta.  Edellytetään, että tällaiset henkilöt on katsottu maasta poistetuiksi kyseisen lain nojalla peruuttamisen, kumoamisen tai luopumisen päivämäärästä alkaen. Kielletään tällaisia henkilöitä saamasta muita sosiaaliturvaetuuksia, jotka perustuvat muiden henkilöiden palkkoihin ja itsenäisen ammatinharjoittamisen tuloihin. Kielletään maksamasta näille henkilöille myös SSA:n XVI osaston (Supplemental Security Income) (SSI) mukaisia etuuksia. Edellytetään, että hallitus tai sisäisen turvallisuuden ministeri (DHS) ilmoittaa sosiaaliturvan päällikölle tällaisista kansalaisuuden peruuttamisista, poistamisista ja luopumisista.</w:t>
      </w:r>
    </w:p>
    <w:p>
      <w:r>
        <w:rPr>
          <w:b/>
        </w:rPr>
        <w:t xml:space="preserve">Tulos</w:t>
      </w:r>
    </w:p>
    <w:p>
      <w:r>
        <w:t xml:space="preserve">Ei sosiaaliturvaa natseille</w:t>
      </w:r>
    </w:p>
    <w:p>
      <w:r>
        <w:rPr>
          <w:b/>
        </w:rPr>
        <w:t xml:space="preserve">Esimerkki 6.1090</w:t>
      </w:r>
    </w:p>
    <w:p>
      <w:r>
        <w:t xml:space="preserve">Protect and Save Act of 2012 - muuttaa Internal Revenue Code -lakia seuraavasti: (1) valtuuttaa valtiovarainministeriön luovuttamaan veroilmoitustietoja liittovaltion ja osavaltioiden lainvalvontaviranomaisille avustaakseen tutkinnassa, joka koskee toisen henkilön henkilöllisyyden väärinkäyttöä väärän tai vilpillisen veroilmoituksen antamiseksi, (2) ohjata verohallituksen komissaaria perustamaan Internal Revenue Servicen (IRS) rikostutkintaosastolle paikallisen lainvalvontayhteyshenkilön viran, jonka tehtävänä on koordinoida veropetosten tutkintaa osavaltioiden ja paikallisten lainvalvontaviranomaisten kanssa, ja (3) tehdä pysyvästi valtiovarainministerin valtuudet luovuttaa veroilmoitustietoja liittovaltion ja osavaltioiden vankiloiden virkamiehille, jotta voidaan estää vankeusvankien väärien tai petollisten veroilmoitusten antaminen.Valtiovarainministeriä vaaditaan: (1) toteuttamaan identiteettivarkauden veropetosten torjuntaohjelman; ja (2) tarkastelemaan, estävätkö nykyiset verolait ja -asetukset, jotka liittyvät veroilmoitustietojen luottamuksellisuuteen ja luovuttamiseen, liittovaltion, osavaltioiden ja paikallisten identiteettivarkauksia koskevien lakien tehokkaan täytäntöönpanon.Pyytää valtiontalouden tarkastusvirastoa (GAO) suorittamaan tutkimuksen ja laatimaan raportin seuraavista aiheista: (1) ennalta maksettujen maksukorttien ja kaupallisten veronvalmistusohjelmien rooli identiteettivarkauden kautta tapahtuvan veropetoksen helpottamisessa ja (2) sähköisen veroilmoitusten jättämisen (e-filing) ja sähköisten veroilmoitusten rooli identiteettivarkauden kautta tapahtuvan veroilmoitusten väärennyksen helpottamisessa tai estämisessä.Kielletään kauppaministeriä luovuttamasta kuolleita henkilöitä koskevan kuolemansyytiedoston sisältämiä tietoja henkilöille, joilla ei ole lupaa saada tällaisia tietoja.Vaaditaan liittovaltion vankilaviraston johtajaa toimittamaan kongressille yksityiskohtainen suunnitelma siitä, miten IRS:ltä saatuja tietoja käytetään vankiloissa tapahtuvien veropetosten vähentämiseksi.</w:t>
      </w:r>
    </w:p>
    <w:p>
      <w:r>
        <w:rPr>
          <w:b/>
        </w:rPr>
        <w:t xml:space="preserve">Tulos</w:t>
      </w:r>
    </w:p>
    <w:p>
      <w:r>
        <w:t xml:space="preserve">Vuoden 1986 verolain muuttaminen identiteettivarkauksien ja veropetosten estämiseksi ja muihin tarkoituksiin.</w:t>
      </w:r>
    </w:p>
    <w:p>
      <w:r>
        <w:rPr>
          <w:b/>
        </w:rPr>
        <w:t xml:space="preserve">Esimerkki 6.1091</w:t>
      </w:r>
    </w:p>
    <w:p>
      <w:r>
        <w:t xml:space="preserve">Safety for Americans from Nuclear Weapons Testing Act (laki amerikkalaisten turvallisuudesta ydinasekokeilta) - katsoo, että jokainen seuraavista liittovaltion viraston toteuttamista toimista on merkittävä liittovaltion toimi, joka vaikuttaa merkittävästi ihmisen elinympäristön laatuun ja josta vaaditaan erillinen ympäristövaikutusten arviointi vuoden 1969 kansallisen ympäristöpolitiikkalain (National Environmental Policy Act of 1969) mukaisesti: 1) maanalaisten ydinkokeiden jatkaminen Nevadan testausalueella (Site) tai 2) minkä tahansa muun paikan käyttäminen tällaiseen testaukseen. Siinä esitetään tiedot, jotka on sisällytettävä tällaiseen selvitykseen, mukaan lukien: 1) säteilyn leviämisen estämisen mahdollisuus ja sen vaikutukset; 2) maanalaisen säteilyvuodon mahdolliset pitkäaikaisvaikutukset pohjaveden pinnan tasoon; ja 3) tiettyjä kilotonniluokan aseita koskevat tiedot.Kielletään Yhdysvaltoja jatkamasta tällaisia testejä, ellei sitä sallita tämän lain voimaantulon jälkeen annetulla lailla.Vaaditaan: (1) julkista ennakkoilmoitusta (seitsemän päivää) jokaisesta testistä; (2) välitöntä ilmoitusta jokaisesta laitosalueella tehdystä testistä aiheutuvasta säteilyn vapautumisesta; ja (3) kansallisen tiedeakatemian tutkimusta laitosalueen läheisyydessä asuvien kansalaisten turvallisuudesta ja terveydestä. Perustetaan Nevada Test Site Citizens Review Board (Nevadan testausalueen kansalaisten arviointilautakunta), joka käsittelee testausalueella suoritettaviin ydinkokeisiin liittyviä ympäristö-, terveys- ja turvallisuuskysymyksiä.Ohjaa sisäisen turvallisuuden ministeriötä myöntämään korkeakouluille avustuksia säteilyn havaitsemislaitteiden ja -antureiden hankkimiseksi ja käyttämiseksi kymmenen vuoden ajan.Ohjaa energiaministeriä seuraamaan energiaministeriön ja ympäristönsuojeluviraston välityksellä testauksen seurauksena ilmakehään vapautuvan säteilyn luonnetta ja laajuutta. Edellytetään: 1) DOE:n säteilyn eristämisen arviointia ja 2) julkista ilmoitusta seurantatiedoista.Edellytetään, että: (1) National Institutes of Healthin johtajan myöntämään avustuksen kansallisen säteilyn ja ihmisten terveyden tutkimuskeskuksen (National Center for the Study of Radiation and Human Health) perustamiseksi; ja (2) terveysministeriön (Secretary of Health and Human Services) suorittamaan tutkimuksen ydinasekokeille altistuneista henkilöistä.</w:t>
      </w:r>
    </w:p>
    <w:p>
      <w:r>
        <w:rPr>
          <w:b/>
        </w:rPr>
        <w:t xml:space="preserve">Tulos</w:t>
      </w:r>
    </w:p>
    <w:p>
      <w:r>
        <w:t xml:space="preserve">Lakiehdotus kansanterveyden ja -turvallisuuden suojelemiseksi siinä tapauksessa, että Yhdysvaltojen ydinasekokeet aloitetaan uudelleen.</w:t>
      </w:r>
    </w:p>
    <w:p>
      <w:r>
        <w:rPr>
          <w:b/>
        </w:rPr>
        <w:t xml:space="preserve">Esimerkki 6.1092</w:t>
      </w:r>
    </w:p>
    <w:p>
      <w:r>
        <w:t xml:space="preserve">Common Sense Indian Gambling Reform Act - Muuttaa Indian Gaming Regulatory Act -lakia seuraavien seikkojen osalta: (1) osavaltion, paikallis- ja heimohallintojen kuuleminen; (2) heimojen pelimääräykset; (3) pelitoimintaan osallistumisen tutkiminen ja hyväksyminen; ja (4) intiaanien maan käytön muuttaminen.</w:t>
      </w:r>
    </w:p>
    <w:p>
      <w:r>
        <w:rPr>
          <w:b/>
        </w:rPr>
        <w:t xml:space="preserve">Tulos</w:t>
      </w:r>
    </w:p>
    <w:p>
      <w:r>
        <w:t xml:space="preserve">Lakiehdotus, jolla tehdään teknisiä korjauksia intiaanipelaamista koskevaan lakiin ja muihin tarkoituksiin.</w:t>
      </w:r>
    </w:p>
    <w:p>
      <w:r>
        <w:rPr>
          <w:b/>
        </w:rPr>
        <w:t xml:space="preserve">Esimerkki 6.1093</w:t>
      </w:r>
    </w:p>
    <w:p>
      <w:r>
        <w:t xml:space="preserve"> Muutetaan energiapolitiikkaa ja energiansäästöä koskevaa lakia (EPCA), jotta voidaan säätää energiansäästönormeista, joita sovelletaan verkkoon liitettäviin vedenlämmittimiin, joita käytetään osana sähköistä lämpövarastoa tai kysyntäjousto-ohjelmaa (ohjelma, jonka avulla asiakkaat pystyvät vähentämään tai siirtämään energiankäyttöään kysyntähuippujen aikana). Vaaditaan vuosiraportteja 1) tällaisten vedenlämmittimien valmistajilta vuosittain toimitettujen tuotteiden määrästä ja 2) yleishyödyllisiltä laitoksilta ja muilta kysyntäjousto- ja lämpövarastointiohjelmien ylläpitäjiltä niiden ohjelmissa aktivoitujen tuotteiden määrästä.  Energiaministeri velvoitetaan julkaisemaan analyysejä tällaisista raporteista kerätyistä tiedoista ja ottamaan käyttöön menettelyjä tuotteiden väärinkäytön estämiseksi, jos tuotteiden myynti ylittää vähintään 15 prosentilla kysyntäjousto- ja lämpövarastointiohjelmissa käytettäväksi aktivoidun määrän vuosittain.  Säilyttää tässä laissa vahvistetut standardit ja julkaisumenettelyt, kunnes ministeri toteaa, että: (1) tällaiset vedenlämmittimet eivät edellytä erillistä tehokkuusvaatimusta tai (2) menettelyt, joilla estetään tuotteiden kulkeutuminen muihin kuin ohjelmatarkoituksiin, eivät ole riittäviä estämään tuotteiden kulkeutumista. Sihteeri velvoitetaan harkitsemaan EPCA:n sähköisten vedenlämmittimien standardien vaikutusta lämpövarastointi- ja kysyntäjousto-ohjelmiin, mukaan lukien energiansäästöihin, sähkölaskuihin, huippukuormituksen vähentämiseen, sähkön luotettavuuteen, uusiutuvien energialähteiden integrointiin ja ympäristöön.  Ohjaa ministeriä vaatimaan, että vedenlämmittimet on varustettava viestintäominaisuuksilla, jotta verkkoon kytkettävät vedenlämmittimet voivat osallistua lisäpalveluohjelmiin, jos tekniikka on saatavilla, käytännöllistä ja kustannustehokasta. Tekee laittomaksi, jos joku: aktivoi verkkoon liitettävän vedenlämmittimen aktivointilukon tietäen, että sitä ei käytetä osana tällaista ohjelmaa, jakaa tällaisen vedenlämmittimen aktivointiavainta tietäen, että sitä käytetään sellaisen lämmittimen aktivoimiseen, jota ei käytetä osana ohjelmaa, antaa tällaisen vedenlämmittimen toimia suunnitellun eritelmän ja valmiuksien mukaisesti tietäen, että sitä ei käytetä osana ohjelmaa, tai tietoisesti poistaa tai tekee lukukelvottomaksi tällaisen vedenlämmittimen merkinnän. </w:t>
      </w:r>
    </w:p>
    <w:p>
      <w:r>
        <w:rPr>
          <w:b/>
        </w:rPr>
        <w:t xml:space="preserve">Tulos</w:t>
      </w:r>
    </w:p>
    <w:p>
      <w:r>
        <w:t xml:space="preserve">Lakiehdotus verkkoon kytkettävien vedenlämmittimien tehokkuusvaatimusten muuttamiseksi.</w:t>
      </w:r>
    </w:p>
    <w:p>
      <w:r>
        <w:rPr>
          <w:b/>
        </w:rPr>
        <w:t xml:space="preserve">Esimerkki 6.1094</w:t>
      </w:r>
    </w:p>
    <w:p>
      <w:r>
        <w:t xml:space="preserve">Shasta-Trinity National Forest Administrative Jurisdiction Transfer Act - Siirtää Kaliforniassa sijaitsevan Shasta-Trinity National Forestin tiettyjen liittovaltion maa-alueiden hallinnollisen toimivallan maatalousministeriltä sisäministerille.Siirtää Kaliforniassa sijaitsevien tiettyjen liittovaltion maa-alueiden hallinnollisen toimivallan, jota hallinnoi Bureau of Land Management (BLM), sisäministeriltä maatalousministerille. Poistaa kyseiset maa-alueet julkisista alueista ja varaa ne hallinnoitavaksi osana Shasta-Trinity National Forest -aluetta. Kielletään maatalousministerille siirrettyjä Trinity Alps Wilderness -alueeseen kuuluvia maita vaikuttamasta kyseisen maan erämaaluokkaan.Vaaditaan, että sihteerit määrittelevät siirrettyjen maiden osalta kaikki tiedossa olevat vaarallisia aineita koskevat alueet ja ilmoittavat tällaisista alueista sen liittovaltion viraston johtajalle, jolle maa siirretään. toteaa, että sihteerit ovat edelleen vastuussa vaarallisten aineiden puhdistamisesta liittovaltion maalla, joka on ollut niiden hallinnollisen toimivallan piirissä.kieltää tämän lain säännöksiä vaikuttamasta voimassa oleviin oikeuksiin, peruuttamisiin, tieoikeuksiin, palvelusoikeuksiin, vuokrasopimuksiin, lisensseihin tai lupiin.</w:t>
      </w:r>
    </w:p>
    <w:p>
      <w:r>
        <w:rPr>
          <w:b/>
        </w:rPr>
        <w:t xml:space="preserve">Tulos</w:t>
      </w:r>
    </w:p>
    <w:p>
      <w:r>
        <w:t xml:space="preserve">Tiettyjä liittovaltion maita koskevan hallinnollisen toimivallan vaihtaminen Forest Servicen ja Bureau of Land Managementin välillä ja muihin tarkoituksiin.</w:t>
      </w:r>
    </w:p>
    <w:p>
      <w:r>
        <w:rPr>
          <w:b/>
        </w:rPr>
        <w:t xml:space="preserve">Esimerkki 6.1095</w:t>
      </w:r>
    </w:p>
    <w:p>
      <w:r>
        <w:t xml:space="preserve">Time for Schools Act of 1997 - Muuttaa vuoden 1993 perhe- ja sairauslomalakia siten, että kyseisen lain piiriin kuuluvat työntekijät voivat pitää 12 kuukauden aikana enintään 24 tuntia kouluvapaata osallistuakseen 1) lapsensa koulun toimintaan tai 2) lukutaitokoulutukseen perheiden lukutaito-ohjelman puitteissa. Muutetaan liittovaltion virkamieslakia siten, että samaa koulunkäyntiin liittyvää lomarahaa sovelletaan liittovaltion työntekijöihin.</w:t>
      </w:r>
    </w:p>
    <w:p>
      <w:r>
        <w:rPr>
          <w:b/>
        </w:rPr>
        <w:t xml:space="preserve">Tulos</w:t>
      </w:r>
    </w:p>
    <w:p>
      <w:r>
        <w:t xml:space="preserve">Vuoden 1997 laki "Koulujen aika</w:t>
      </w:r>
    </w:p>
    <w:p>
      <w:r>
        <w:rPr>
          <w:b/>
        </w:rPr>
        <w:t xml:space="preserve">Esimerkki 6.1096</w:t>
      </w:r>
    </w:p>
    <w:p>
      <w:r>
        <w:t xml:space="preserve">Muuttaa Internal Revenue Code -lakia siten, että kaikki pääasiallisen asunnon myynnistä saatava voitto jätetään verotuksen ulkopuolelle, jos se on omistettu ja sitä on käytetty pääasiallisena asuntona vähintään kolmen vuoden ajan myyntiä tai vaihtoa edeltävän viiden vuoden jakson aikana. Asetetaan erityissäännöt, jotka koskevat:  (1) yhteisesti omistettuun omaisuuteen; (2) kuolleeseen puolisoon; (3) asunto-osuuskunnan vuokralaisosakkaaseen; (4) osittaiseen pääasunnon käyttöön; (5) siviilisäädyn määrittelyyn; (6) hankintaan tahdonvastaisen muuntamisen jälkeen; ja (7) sairaanhoitojaksoihin, jotka on suoritettu muualla kuin asuinpaikassa.</w:t>
      </w:r>
    </w:p>
    <w:p>
      <w:r>
        <w:rPr>
          <w:b/>
        </w:rPr>
        <w:t xml:space="preserve">Tulos</w:t>
      </w:r>
    </w:p>
    <w:p>
      <w:r>
        <w:t xml:space="preserve">Vuoden 1986 verolakia muutetaan siten, että pääasunnon myynnistä saatu myyntivoitto jätetään tulon ulkopuolelle.</w:t>
      </w:r>
    </w:p>
    <w:p>
      <w:r>
        <w:rPr>
          <w:b/>
        </w:rPr>
        <w:t xml:space="preserve">Esimerkki 6.1097</w:t>
      </w:r>
    </w:p>
    <w:p>
      <w:r>
        <w:t xml:space="preserve">Criminal Copyright Improvement Act of 1995 - Muuttaa liittovaltion tekijänoikeuslakia siten, että "taloudellinen hyöty" määritellään siten, että se kattaa kaiken arvokkaan vastaanottamisen, mukaan lukien muiden tekijänoikeudella suojattujen teosten vastaanottaminen. Asetetaan rangaistukset tahallisesta tekijänoikeuden loukkaamisesta, joka tapahtuu toistamalla tai levittämällä, mukaan luettuna lähettäminen, tai avustamalla muita yhden tai useamman tekijänoikeudella suojatun teoksen yhden tai useamman kappaleen jäljentämisessä tai levittämisessä, jonka vähittäismyyntiarvo on yhteensä vähintään 5 000 dollaria. Pidentää tekijänoikeuden rikosoikeudellisen loukkauksen vanhentumisaikaa kolmesta vuodesta viiteen vuoteen. Tarkistetaan liittovaltion rikoslain säännöksiä tekijänoikeuden rikollisesta loukkaamisesta siten, että tekijänoikeuden rikkomisesta voidaan määrätä sakko ja enintään viiden vuoden vankeusrangaistus:  (1) kaupallisen edun tai yksityisen taloudellisen hyödyn tavoittelusta toistamalla tai levittämällä, myös lähettämällä, tai avustamalla muita tällaisessa toistamisessa tai levittämisessä 180 päivän aikana vähintään kymmenen kappaletta tai äänitallennetta yhdestä tai useammasta tekijänoikeudellisesti suojatusta teoksesta, joiden vähittäismyyntiarvo on yhteensä yli 5 000 dollaria, tai (2) muulla tavoin toistamalla tai levittämällä yhtä tai useampaa tekijänoikeudellisesti suojattua teosta, joiden vähittäismyyntiarvo on yhteensä yli 10 000 dollaria.  Säädetään:  (1) enintään yhden vuoden vankeusrangaistukseen muussa tällaisessa rikkomustapauksessa; ja (2) enintään kymmenen vuoden vankeusrangaistukseen toisesta tai sitä seuraavasta törkeästä rikoksesta. Edellytetään, että rikosoikeudellisen tekijänoikeuden loukkauksen, elävien musiikkiesitysten luvattoman tallentamisen ja laittoman kaupan sekä väärennetyillä tavaroilla tai palveluilla käytävän kaupan yhteydessä rikoksen uhrit voivat esittää ja ehdonalaisvalvoja saa uhrin vaikutusten selvityksen, jossa yksilöidään uhri ja uhrin kärsimien vammojen ja menetysten laajuus ja laajuus, mukaan luettuna rikoksen arvioidut taloudelliset vaikutukset kyseiselle uhrille, rikosraporttia laadittaessa. kehottaa Yhdysvaltojen tuomiokomissiota varmistamaan, että teollis- ja tekijänoikeuksiin kohdistuneesta rikoksesta tuomittuun vastaajiin sovellettava ohjeellinen vaihteluväli on riittävän tiukka estääkseen tällaisen rikoksen tekemisen ja ottaakseen riittävästi huomioon loukkauksen kohteena olevien laillisten tavaroiden vähittäisarvon ja loukkauksen kohteena olevien tavaroiden määrän.</w:t>
      </w:r>
    </w:p>
    <w:p>
      <w:r>
        <w:rPr>
          <w:b/>
        </w:rPr>
        <w:t xml:space="preserve">Tulos</w:t>
      </w:r>
    </w:p>
    <w:p>
      <w:r>
        <w:t xml:space="preserve">Criminal Copyright Improvement Act of 1995</w:t>
      </w:r>
    </w:p>
    <w:p>
      <w:r>
        <w:rPr>
          <w:b/>
        </w:rPr>
        <w:t xml:space="preserve">Esimerkki 6.1098</w:t>
      </w:r>
    </w:p>
    <w:p>
      <w:r>
        <w:t xml:space="preserve">Creating Access to Rides Act - Amends title IV (Temporary Assistance for Needy Families) (TANF) of the Social Security Act to authorize the Secretary of Health and Human Serivces to award grants to States, counties, localities, Indian tribes or tribal organizations, and nonprofit entities to promote programs that provide assistance with ownership by low-income families of dependable, affordable automobiles to improve their employment opportunities and access to training.Authorizes the use of funds in TANF individual development accounts for automobile ownership, maintenance, and insurance.</w:t>
      </w:r>
    </w:p>
    <w:p>
      <w:r>
        <w:rPr>
          <w:b/>
        </w:rPr>
        <w:t xml:space="preserve">Tulos</w:t>
      </w:r>
    </w:p>
    <w:p>
      <w:r>
        <w:t xml:space="preserve">Valtuutetaan terveys- ja sosiaalipalveluministeri myöntämään avustuksia, joilla parannetaan pienituloisten perheiden mahdollisuuksia saada luotettavia ja kohtuuhintaisia autoja.</w:t>
      </w:r>
    </w:p>
    <w:p>
      <w:r>
        <w:rPr>
          <w:b/>
        </w:rPr>
        <w:t xml:space="preserve">Esimerkki 6.1099</w:t>
      </w:r>
    </w:p>
    <w:p>
      <w:r>
        <w:t xml:space="preserve">9/11 Immigrant Worker Freedom Act Tämä lakiehdotus valtuuttaa sisäisen turvallisuuden ministeriön (DHS) mukauttamaan pysyväksi asukkaaksi sellaisen ulkomaalaisen aseman, joka hakee mukauttamista viimeistään vuoden kuluttua tämän lakiehdotuksen voimaantulosta ja joka 11. syyskuuta 2011 tapahtuneiden terrori-iskujen jälkeen:   työskenteli tai toimi vapaaehtoistyöntekijänä paikan päällä pelastus-, korjaus-, raivaus- ja puhdistustehtävissä tai niihin liittyvissä tukipalveluissa Manhattanin alaosassa, Staten Islandin kaatopaikalla tai proomujen lastauslaitureilla tietyn tuntimäärän ajan tiettynä ajanjaksona 11. syyskuuta 2001 ja 31. heinäkuuta 2002 välisenä aikana; oli ajoneuvojen huoltotyöntekijä, joka altistui entisen World Trade Centerin raunioille noutaessaan, ajaessaan, puhdistaessaan, korjatessaan ja huoltaessaan ajoneuvoja, jotka olivat alttiina ilmateitse leviäville myrkyille, minä tahansa aikana kyseisenä ajanjaksona; tai oli palokunnan tai poliisilaitoksen jäsen, työskenteli talteenotto- tai puhdistusurakoitsijan palveluksessa tai oli vapaaehtoinen ja suoritti pelastus-, talteenotto-, purku-, romunpoisto- tai muita asiaan liittyviä tehtäviä Pentagonin alueella 11. syyskuuta 2001 ja 19. marraskuuta 2001 välisenä aikana tai Shanksvillen alueella Pennsylvaniassa 11. syyskuuta 2001 ja 3. lokakuuta 2001 välisenä aikana.   Sisäisen turvallisuuden ministeriö voi antaa ulkomaalaiselle, joka on hakenut aseman muuttamista tämän lakiehdotuksen nojalla, luvan työskennellä hakemuksen käsittelyn aikana. </w:t>
      </w:r>
    </w:p>
    <w:p>
      <w:r>
        <w:rPr>
          <w:b/>
        </w:rPr>
        <w:t xml:space="preserve">Tulos</w:t>
      </w:r>
    </w:p>
    <w:p>
      <w:r>
        <w:t xml:space="preserve">9/11 Immigrant Worker Freedom Act</w:t>
      </w:r>
    </w:p>
    <w:p>
      <w:r>
        <w:rPr>
          <w:b/>
        </w:rPr>
        <w:t xml:space="preserve">Esimerkki 6.1100</w:t>
      </w:r>
    </w:p>
    <w:p>
      <w:r>
        <w:t xml:space="preserve">Presidenttipalkkioiden uudistamista koskeva vuoden 2017 laki (2 §) Tällä lakiehdotuksella muutetaan vuoden 1958 entisiä presidenttejä koskevaa lakia entiselle presidentille maksettavia korvauksia koskevien säännösten tarkistamiseksi. Kukin entinen presidentti saa Yhdysvalloilta vuosieläkkeen, jonka suuruus on 200 000 dollaria vuodessa. General Services Administration (GSA) valtuutetaan antamaan kullekin entiselle presidentille rahakorvaus, jonka suuruus on 500 000 dollaria vuodessa viiden vuoden ajan, joka alkaa kuuden kuukauden kuluttua hänen toimikautensa päättymisestä, 350 000 dollaria vuodessa seuraavien viiden vuoden ajan ja 250 000 dollaria vuodessa sen jälkeen.   Tällaista elinkorkoa ja korvausta korotetaan vuosittain samalla prosenttimäärällä kuin sosiaaliturvaetuuksia. Korvausta vähennetään entisen presidentin ansiotulojen määrällä, joka ylittää 400 000 dollaria. Lakiehdotuksessa 1) rajoitetaan kunkin entisen presidentin toimistohenkilöstön määrä enintään 13 henkilöön ja 2) edellytetään, että entiselle presidentille on tarjottava sopivaa toimistotilaa korvausperusteisesti. Lakiehdotuksessa korotetaan entisten presidenttien eloonjääneille puolisoille myönnettävän rahallisen korvauksen määrää 20 000 dollarista 100 000 dollariin vuodessa ja säädetään elinkustannusten mukaisista mukautuksista.</w:t>
      </w:r>
    </w:p>
    <w:p>
      <w:r>
        <w:rPr>
          <w:b/>
        </w:rPr>
        <w:t xml:space="preserve">Tulos</w:t>
      </w:r>
    </w:p>
    <w:p>
      <w:r>
        <w:t xml:space="preserve">Presidentin korvausten nykyaikaistamista koskeva laki vuodelta 2017</w:t>
      </w:r>
    </w:p>
    <w:p>
      <w:r>
        <w:rPr>
          <w:b/>
        </w:rPr>
        <w:t xml:space="preserve">Esimerkki 6.1101</w:t>
      </w:r>
    </w:p>
    <w:p>
      <w:r>
        <w:t xml:space="preserve">Rural Veterans Services Outreach and Training Act - Ohjaa veteraaniasioiden ministeriä toteuttamaan ohjelman, jonka tarkoituksena on myöntää kilpailuun perustuvia avustuksia taloudellisen tuen myöntämiseksi osavaltioiden veteraaniasioiden osastoille maaseudun piirikuntien veteraanipalveluvirkailijoiden kouluttamiseen, jotta voidaan parantaa veteraanien sekä heidän puolisoidensa, lastensa ja vanhempiensa, jotka voivat olla oikeutettuja saamaan veteraanien tai veteraaneihin liittyviä etuuksia ja jotka asuvat maaseutumaisissa piirikunnissa, tavoittamista ja auttamista. Kunkin avustuksen enimmäismäärä on 1 miljoona dollaria. Edellytetään, että avustukset myönnetään vuosittain.</w:t>
      </w:r>
    </w:p>
    <w:p>
      <w:r>
        <w:rPr>
          <w:b/>
        </w:rPr>
        <w:t xml:space="preserve">Tulos</w:t>
      </w:r>
    </w:p>
    <w:p>
      <w:r>
        <w:t xml:space="preserve">Muutetaan Yhdysvaltojen lakikokoelman 38 osastoa maaseutualueilla asuville veteraaneille tarjottavien palvelujen parantamiseksi.</w:t>
      </w:r>
    </w:p>
    <w:p>
      <w:r>
        <w:rPr>
          <w:b/>
        </w:rPr>
        <w:t xml:space="preserve">Esimerkki 6.1102</w:t>
      </w:r>
    </w:p>
    <w:p>
      <w:r>
        <w:t xml:space="preserve">Strong Families Act Tällä lakiehdotuksella muutetaan Internal Revenue Code -lakia seuraavasti: (1)&amp;nbsp;sallii tietyille työnantajille yrityskohtaisen verohyvityksen, joka on enintään 25 prosenttia työntekijöilleen maksettujen palkkojen määrästä ajanjaksona (enintään 12 viikkoa), jolloin kyseiset työntekijät ovat perhe- ja sairauslomalla, (2) rajoittaa tällaisen hyvityksen sallitun määrän 3 000 dollariin työntekijää kohti minkä tahansa verovuoden osalta ja (3) lopettaa tällaisen hyvityksen vuoden 2017 jälkeen.  Hallituksen tilintarkastusviraston on tehtävä tutkimus palkallisen perhe- ja sairausloman verohyvityksen tehokkuudesta.  Hallinto- ja budjettivirasto määrittää: 1) kunkin toimeenpanoviraston siviiliajoneuvojen ostoon ja leasingiin varainhoitovuonna 2010 sitoutuneen dollarin suuruisen summan ja 2) kunkin toimeenpanoviraston varainhoitovuonna 2010 ostamien ja leasingvuokrattujen siviiliajoneuvojen kokonaismäärän. Täytäntöönpanovirastot eivät saa sitoa enempää kuin 90 prosenttia varainhoitovuonna 2010 siviiliajoneuvojen ostoon tai leasingiin sitomastaan määrästä varainhoitovuosina 2016-2020.  Lakiehdotuksella peruutetaan pysyvästi kaikki Yhdysvaltojen rikastamisrahaston (U.S. Enrichment Corporation Fund) käyttämättä jääneet määrät, lukuun ottamatta hätätilanteessa tarvittavia määriä. </w:t>
      </w:r>
    </w:p>
    <w:p>
      <w:r>
        <w:rPr>
          <w:b/>
        </w:rPr>
        <w:t xml:space="preserve">Tulos</w:t>
      </w:r>
    </w:p>
    <w:p>
      <w:r>
        <w:t xml:space="preserve">Vahvoja perheitä koskeva laki</w:t>
      </w:r>
    </w:p>
    <w:p>
      <w:r>
        <w:rPr>
          <w:b/>
        </w:rPr>
        <w:t xml:space="preserve">Esimerkki 6.1103</w:t>
      </w:r>
    </w:p>
    <w:p>
      <w:r>
        <w:t xml:space="preserve">Muuttaa vuoden 1990 elintarvike-, maatalous-, suojelu- ja kauppalakia siten, että voidaan myöntää takautuvia lainoja vuosien 1992-1995 rehuviljasatoihin, jotka sisältävät runsaasti kosteutta sisältäviä rehuviljoja.</w:t>
      </w:r>
    </w:p>
    <w:p>
      <w:r>
        <w:rPr>
          <w:b/>
        </w:rPr>
        <w:t xml:space="preserve">Tulos</w:t>
      </w:r>
    </w:p>
    <w:p>
      <w:r>
        <w:t xml:space="preserve">Avustuksen antaminen tietyille korkeakosteiden rehuviljojen tuottajille takauslainaohjelman avulla; määräajan vahvistaminen tällaisten lainojen säännönmukaista takaisinmaksua varten; ja muut tarkoitukset.</w:t>
      </w:r>
    </w:p>
    <w:p>
      <w:r>
        <w:rPr>
          <w:b/>
        </w:rPr>
        <w:t xml:space="preserve">Esimerkki 6.1104</w:t>
      </w:r>
    </w:p>
    <w:p>
      <w:r>
        <w:t xml:space="preserve">Muuttaa sosiaaliturvalain (SSA) IV osaston osan A (Väliaikainen apu vähävaraisille perheille) (TANF) korottamalla 4,25 prosentista kymmeneen prosenttiin niiden TANF-varojen määrää, jotka valtio voi siirtää SSA:n XX osaston (Block Grants to States for Social Services) mukaisten valtiollisten ohjelmien toteuttamiseen varainhoitovuodeksi 2002.Muuttaa SSA:n XX osaston seuraavasti: (1) korotetaan osavaltioille ja alueille myönnettävien määrärahojen määrää varainhoitovuosina 2001 ja 2002 sekä sitä seuraavina varainhoitovuosina; ja (2) edellytetään, että terveys- ja sosiaalipalveluministeri kokoaa tiedot osavaltioiden toimista, jotka toteutetaan SSA XX osaston nojalla, ja raportoi niistä vuosittain kongressille.</w:t>
      </w:r>
    </w:p>
    <w:p>
      <w:r>
        <w:rPr>
          <w:b/>
        </w:rPr>
        <w:t xml:space="preserve">Tulos</w:t>
      </w:r>
    </w:p>
    <w:p>
      <w:r>
        <w:t xml:space="preserve">Sosiaaliturvalain IV ja XX osaston muuttaminen siten, että palautetaan sosiaalipalvelujen kokonaisavustuksen (Social Services Block Grant) rahoitus ja palautetaan verovuodeksi 2002 osavaltioiden mahdollisuus siirtää enintään 10 prosenttia osavaltioille myönnettävien kokonaisavustusten ohjelman varoista, jotka on tarkoitettu tilapäiseen apuun apua tarvitseville perheille, sosiaalipalvelujen kokonaisavustuksen (Social Services Block Grant) mukaisten toimien toteuttamiseen.</w:t>
      </w:r>
    </w:p>
    <w:p>
      <w:r>
        <w:rPr>
          <w:b/>
        </w:rPr>
        <w:t xml:space="preserve">Esimerkki 6.1105</w:t>
      </w:r>
    </w:p>
    <w:p>
      <w:r>
        <w:t xml:space="preserve">Life Patenting Moratorium Act of 1993 - Muuttaa liittovaltion patenttilakia siten, että ihmisiä, elimiä tai elinten osia tai geneettisesti muunnettuja eläimiä ei pidetä patentoitavana aineena. Asettaa kahden vuoden moratorion ihmiskudosten, -nesteiden, -solujen, -geenien tai geenisekvenssien tai eläinten tai eläinorganismien (geneettisesti muunnettujen tai muiden) patentoitavuudelle.  Sallii tällaisen lykkäyksen jatkamisen tämän jälkeen kansanterveyspalvelulain mukaisesti. ilmaisee kongressin käsityksen siitä, että:  (1) geenitutkimuksen vaikutuksia koskevaa lainsäädäntöä olisi tutkittava perusteellisesti ja kongressin olisi hyväksyttävä se mahdollisimman pian; ja (2) kauppa- ja valtiovarainministeriöiden sekä kansallisten terveysinstituuttien olisi työskenneltävä kansainvälisen yhteisön kanssa kehittääkseen kansainvälisiä standardeja, jotka liittyvät geneettisen tiedon patentointiin ja saatavuuteen.</w:t>
      </w:r>
    </w:p>
    <w:p>
      <w:r>
        <w:rPr>
          <w:b/>
        </w:rPr>
        <w:t xml:space="preserve">Tulos</w:t>
      </w:r>
    </w:p>
    <w:p>
      <w:r>
        <w:t xml:space="preserve">Vuoden 1993 laki elämän patentoinnin lykkäämisestä</w:t>
      </w:r>
    </w:p>
    <w:p>
      <w:r>
        <w:rPr>
          <w:b/>
        </w:rPr>
        <w:t xml:space="preserve">Esimerkki 6.1106</w:t>
      </w:r>
    </w:p>
    <w:p>
      <w:r>
        <w:t xml:space="preserve">SISÄLLYSLUETTELO:      I osasto:  Vuoden 1935 Public Utility Holding Company Actin kumoaminen II osasto: Vuoden 1996 Public Utility Holding Company Actin voimaansaattaminen III osasto: Muiden lakien mukauttaminen Public Utility Holding Company Act of 1996 - I osasto:  Repeal of the Public Utility Holding Act of 1935 - Kumoaa vuoden 1935 Public Utility Holding Company Actin (PUHCA). II osasto: Public Utility Holding Company Act of 1996:n voimaansaattaminen - toteaa, että tätä lakia ei sovelleta henkilöihin, jotka on aiemmin vapautettu PUHCA:n mukaisista säännöksistä.  Valtuuttaa Federal Energy Regulatory Commissionin (FERC) aloittamaan menettelyn tällaisen vapautuksen lopettamiseksi, jos vapautuksen lopettaminen on tarpeen yleishyödyllisen yrityksen hintojen sääntelemiseksi ja kuluttajien suojelemiseksi. Valtuuttaa FERC:n vapauttamaan minkä tahansa henkilön tai liiketoimen tämän osaston soveltamisesta, jos se katsoo, että tällaisen henkilön tai liiketoimen sääntelyllä ei ole merkitystä yleishyödyllisen yrityksen maksujen kannalta. Määritellään menettelyohjeet sekä FERC:n että osavaltioiden oikeudelle tutustua holdingyhtiöiden tietoihin (mukaan lukien tytär- ja osakkuusyhtiöt). Säilyttää FERC:n ja osavaltioiden toimikuntien toimivallan määrittää, voiko yleishyödyllinen yhtiö periä hinnoissaan tytäryhtiöiden liiketoimista aiheutuvia kustannuksia.  Myönnetään FERC:lle tietyt valtuudet liittovaltion energialain täytäntöönpanoon. Siirtää arvopaperi- ja pörssikomissiolta (Securities and Exchange Commission, SEC) FERC:lle kaikki resurssit, jotka liittyvät ensisijaisesti FERC:lle tällä lailla annettuihin tehtäviin. Ilmaisee kongressin näkemyksen siitä, että SEC:n yleishyödyllisten laitosten sääntelystä vastaavan toimiston koko henkilöstö olisi siirrettävä FERC:lle. III osasto: Muiden lakien mukauttaminen - Muuttaa Federal Power Act -lakia sen toimivaltaristiriitoja koskevien suuntaviivojen kumoamiseksi.</w:t>
      </w:r>
    </w:p>
    <w:p>
      <w:r>
        <w:rPr>
          <w:b/>
        </w:rPr>
        <w:t xml:space="preserve">Tulos</w:t>
      </w:r>
    </w:p>
    <w:p>
      <w:r>
        <w:t xml:space="preserve">Public Utility Holding Company Act of 1996</w:t>
      </w:r>
    </w:p>
    <w:p>
      <w:r>
        <w:rPr>
          <w:b/>
        </w:rPr>
        <w:t xml:space="preserve">Esimerkki 6.1107</w:t>
      </w:r>
    </w:p>
    <w:p>
      <w:r>
        <w:t xml:space="preserve">Protecting Consumer Access to Generic Drugs Act of 2007 - kieltää epäterveenä ja harhaanjohtavana tekona tai käytäntönä ja epäterveenä kilpailumenetelmänä osavaltioiden välisessä kaupassa tai siihen vaikuttavana menettelynä kaikkia henkilöitä olemasta osapuolena sopimuksessa, jolla ratkaistaan tai sovitaan patentinloukkausvaatimus, jossa: (1) lyhennetyn uuden lääkehakemuksen (geneerisen lääkkeen) tekijä saa jotain arvokasta; ja (2) tällainen tekijä sitoutuu olemaan tutkimatta, kehittämättä, valmistamatta, markkinoimatta tai myymättä geneeristä lääkettä. Poissulkee ratkaisun tai sovintoratkaisun, joka sisältää ainoastaan: 1) oikeuden markkinoida geneeristä lääkettä ennen patentin tai muun yksinoikeusajan päättymistä tai 2) luopumisen patentinloukkausta koskevasta vahingonkorvausvaatimuksesta.Valtuuttaa liittovaltion kauppakomission (Federal Trade Commission, jäljempänä 'FTC') myöntämään poikkeuksen sopimuksille, jotka edistävät markkinakilpailua ja hyödyttävät kuluttajia.Muuttaa Federal Food, Drug and Cosmetic Act -lakia siten, että geneerisen lääkkeen hakija menettää yksinoikeuden, jos se ei ole saattanut lääkettä markkinoille 75 päivän kuluttua siitä, kun: 1) tuomioistuin hylkää julistusoikeudellisen kanteen asiallisen toimivallan puuttumisen vuoksi; tai 2) hakija toimittaa terveys- ja terveyspalvelujen ministeriölle sitoumuksen, jonka mukaan patentinomistaja ei haasta hakijaa oikeuteen patentinloukkauksesta. Katsotaan, että hakija on menettänyt yksinoikeuden markkinoihin, jos hakija tekee sopimuksen, joka rikkoo tätä lakia. muuttaa Medicare Prescription Drug, Improvement, and Modernization Act of 2003 -lakia (Medicare lääkemääräysten parantamista, parantamista ja nykyaikaistamista koskeva laki) geneerisen lääkkeen hakijan ja tuotemerkillä varustetun lääkeyhtiön välisiin sopimuksiin liittyvien raportointivaatimusten tarkistamiseksi: (1) kuvaus osapuolten välisten muiden sopimusten sisällöstä; ja (2) todistus siitä, että toimitettu aineisto edustaa täydellistä, lopullista ja yksinomaista sopimusta osapuolten välillä.</w:t>
      </w:r>
    </w:p>
    <w:p>
      <w:r>
        <w:rPr>
          <w:b/>
        </w:rPr>
        <w:t xml:space="preserve">Tulos</w:t>
      </w:r>
    </w:p>
    <w:p>
      <w:r>
        <w:t xml:space="preserve">Kielletään tuotemerkkejä valmistavia lääkeyrityksiä maksamasta korvauksia geneeristen lääkkeiden valmistajille geneeristen lääkkeiden markkinoille tulon viivästyttämiseksi ja muihin tarkoituksiin.</w:t>
      </w:r>
    </w:p>
    <w:p>
      <w:r>
        <w:rPr>
          <w:b/>
        </w:rPr>
        <w:t xml:space="preserve">Esimerkki 6.1108</w:t>
      </w:r>
    </w:p>
    <w:p>
      <w:r>
        <w:t xml:space="preserve">Muuttaa vuonna 2000 annettua National Oilheat Research Alliance Act -lakia siten, että siinä keskitytään öljylämpöön ja keskitytään öljylämmön polttoaineeseen.Määritellään "öljylämmön polttoaine" tisleenesteeksi, jota käytetään polttoaineena muussa kuin teollisessa kaupallisessa tai asuintilojen tai lämpimän käyttöveden lämmityksessä.Tekee teknisiä ja mukautettuja muutoksia.Tarkistaa National Oilheat Research Alliancen jäsenmäärää. Säädetään, että liiton muiden kuin julkisten jäsenten on oltava öljylämmityspolttoaineteollisuuden jäsenten päätoimisia johtavia omistajia tai työntekijöitä.Tarkistetaan arviointivaatimuksia. Todetaan, että kalenterivuosien 2008 ja 2009 maksuosuus on kaksi kymmenesosaa 1 prosentista gallonaa tislelnestettä kohti (tällä hetkellä nro 1-tislettä ja nro 2-värjättyä tislettä).todetaan, että kalenterivuodesta 2010 alkaen vuotuisen maksuosuuden on oltava riittävä kattamaan allianssin kehittämien suunnitelmien ja ohjelmien kustannukset.Määritellään: 1) enimmäisarviointitaso ja 2) rajoitukset arvioinnin korottamiselle.Kielletään, ettei missään kuluttajille suunnatussa valistustoiminnassa, joka toteutetaan Allianssin arvioinneista saaduilla varoilla, saa olla suoraa viittausta kilpailevaan tuotteeseen.Kumotaan lain voimassaolon päättymispäivä (jolloin siitä tulee pysyvä).</w:t>
      </w:r>
    </w:p>
    <w:p>
      <w:r>
        <w:rPr>
          <w:b/>
        </w:rPr>
        <w:t xml:space="preserve">Tulos</w:t>
      </w:r>
    </w:p>
    <w:p>
      <w:r>
        <w:t xml:space="preserve">Lakiehdotus vuoden 2000 National Oilheat Reliance Alliance Act -lakiehdotuksen hyväksymisestä uudelleen ja muista syistä.</w:t>
      </w:r>
    </w:p>
    <w:p>
      <w:r>
        <w:rPr>
          <w:b/>
        </w:rPr>
        <w:t xml:space="preserve">Esimerkki 6.1109</w:t>
      </w:r>
    </w:p>
    <w:p>
      <w:r>
        <w:t xml:space="preserve">Medicare Spending Transparency Act of 2011 - Muuttaa sosiaaliturvalain (SSA) XI osastoa siten, että terveys- ja terveyspalvelujen ministeriö (HHS) velvoitetaan sovellettavien tieto-, yksityisyydensuoja-, turvallisuus- ja julkistamislakien mukaisesti julkistamaan Medicare- ja Medicaid Services -keskuksen (Centers for Medicare and Medicaid Services) Internet-sivustolla seuraavat SSA:n XVIII osastoa (Medicare) koskevat tiedot: (1) täydellinen luettelo Medicare-ohjelmaan osallistuvista palveluntarjoajista ja tavarantoimittajista, mukaan lukien niiden liikeosoitteet; ja (2) tietyt kootut tiedot kustakin palveluntarjoajasta ja tavarantoimittajasta.Oikeuttaa pätevän henkilön tai ryhmän saamaan terveystutkimusta ja petosten havaitsemista varten pääsyn sekä HHS:n että sen alihankkijoiden Medicare-saatavia ja maksuja koskeviin tietoihin. Ohjaa ministeriä laatimaan menettelyt tällaiselle henkilölle tai ryhmälle toimitettujen tietojen tallentamista ja käyttöä varten.</w:t>
      </w:r>
    </w:p>
    <w:p>
      <w:r>
        <w:rPr>
          <w:b/>
        </w:rPr>
        <w:t xml:space="preserve">Tulos</w:t>
      </w:r>
    </w:p>
    <w:p>
      <w:r>
        <w:t xml:space="preserve">Lakiehdotus sosiaaliturvalain XI osaston muuttamiseksi siten, että yleisön saataville asetetaan Medicare-ohjelman piiriin kuuluvia palvelujen tarjoajia ja tavarantoimittajia koskevia koottuja tietoja ja että oikeutetut henkilöt ja ryhmät saavat oikeuden tutustua Medicare-ohjelman piiriin kuuluviin korvausvaatimus- ja maksutietoihin terveystutkimuksen tekemistä ja petosten havaitsemista varten.</w:t>
      </w:r>
    </w:p>
    <w:p>
      <w:r>
        <w:rPr>
          <w:b/>
        </w:rPr>
        <w:t xml:space="preserve">Esimerkki 6.1110</w:t>
      </w:r>
    </w:p>
    <w:p>
      <w:r>
        <w:t xml:space="preserve">Veterans Outreach Improvement Act of 2005 - Ohjaa veteraaniasiainministeriä luomaan, ylläpitämään ja tarvittaessa muuttamaan menettelyjä, joilla varmistetaan veteraaniasiainministeriön neuvontatoimien tehokas koordinointi sihteerin toimiston, julkisten asioiden toimiston, veteraanien terveyshallinnon, veteraanien etuushallinnon ja kansallisen hautausmaahallinnon välillä.Ohjaa sihteeriä varmistamaan, että osavaltioiden ja paikallisviranomaisten neuvonta-apua tarjotaan paikoissa, jotka: (1) joissa on suhteellisen paljon veteraaneja; tai (2) joissa veteraaniväestö kasvaa. Valtuuttaa ministerin myöntämään avustuksia osavaltioiden veteraanivirastoille osavaltioiden ja paikallisille neuvontapalveluille.</w:t>
      </w:r>
    </w:p>
    <w:p>
      <w:r>
        <w:rPr>
          <w:b/>
        </w:rPr>
        <w:t xml:space="preserve">Tulos</w:t>
      </w:r>
    </w:p>
    <w:p>
      <w:r>
        <w:t xml:space="preserve">Muutetaan Yhdysvaltojen lakikokoelman 38 osastoa veteraaniasioiden ministeriön tiedotustoiminnan parantamiseksi ja muihin tarkoituksiin.</w:t>
      </w:r>
    </w:p>
    <w:p>
      <w:r>
        <w:rPr>
          <w:b/>
        </w:rPr>
        <w:t xml:space="preserve">Esimerkki 6.1111</w:t>
      </w:r>
    </w:p>
    <w:p>
      <w:r>
        <w:t xml:space="preserve">Welfare Integrity Now for Children and Families Act of 2012 tai WIN for Children and Families Act - Muuttaa sosiaaliturvalain IV osaston A-osaa (väliaikainen apu vähävaraisille perheille) (TANF) siten, että osavaltiolta, jolle myönnetään osavaltion perheavustusta, edellytetään, että se ylläpitää politiikkoja ja käytäntöjä, jotka ovat välttämättömiä sen estämiseksi, että osavaltion TANF-avustusta käytettäisiin sähköiseen etuudensiirtotapahtumaan anniskeluliikkeessä, kasinolla tai uhkapelilaitoksessa tai strippiklubilla.Määritellään "sähköinen edunsiirtotapahtuma" luotto- tai pankkikorttipalvelun, pankkiautomaatin, myyntipisteen päätelaitteen tai verkkojärjestelmään pääsyn käyttämiseksi varojen nostamiseen tai maksun suorittamiseen tavarasta tai palvelusta.Määritellään hallinnolliset seuraamukset osavaltioille, jotka eivät ole raportoineet tällaisten toimintalinjojen ja käytäntöjen toteuttamisesta tai valvoneet niiden noudattamista.</w:t>
      </w:r>
    </w:p>
    <w:p>
      <w:r>
        <w:rPr>
          <w:b/>
        </w:rPr>
        <w:t xml:space="preserve">Tulos</w:t>
      </w:r>
    </w:p>
    <w:p>
      <w:r>
        <w:t xml:space="preserve">Sosiaaliturvalain IV osaston muuttaminen siten, että osavaltioita vaaditaan toteuttamaan toimintalinjoja, joilla estetään, että TANF-ohjelman (Temporary Assistance for Needy Families) mukaista tukea käytetään strippiklubeilla, kasinoissa ja viinakaupoissa.</w:t>
      </w:r>
    </w:p>
    <w:p>
      <w:r>
        <w:rPr>
          <w:b/>
        </w:rPr>
        <w:t xml:space="preserve">Esimerkki 6.1112</w:t>
      </w:r>
    </w:p>
    <w:p>
      <w:r>
        <w:t xml:space="preserve">Child Product Safety Notification Act - kehottaa Consumer Product Safety Commissionia julkaisemaan lopullisen kuluttajatuoteturvallisuusstandardin, joka edellyttää, että kestävien imeväis- tai pikkulasten tuotteiden valmistajat: (1) toimittavat kuluttajille postimaksullisen kuluttajan rekisteröintilomakkeen jokaisen tällaisen tuotteen mukana; (2) pitävät rekisteriä rekisteröidyistä kuluttajien yhteystiedoista, jotta voidaan tehostaa tuotteiden takaisinvetoja; (3) merkitsevät pysyvästi valmistajan nimen ja yhteystiedot, mallin nimen ja mallinumeron sekä valmistuspäivämäärän kuhunkin kestävään imeväisikäiseen tai pikkulastentuotteeseen; ja (4) panevat täytäntöön tietyt rekisterinpitoa ja ilmoittamista koskevat vaatimukset.</w:t>
      </w:r>
    </w:p>
    <w:p>
      <w:r>
        <w:rPr>
          <w:b/>
        </w:rPr>
        <w:t xml:space="preserve">Tulos</w:t>
      </w:r>
    </w:p>
    <w:p>
      <w:r>
        <w:t xml:space="preserve">Ohjeistaa kuluttajatuotteiden turvallisuuskomission vaatimaan tiettyjä valmistajia toimittamaan kuluttajatuotteiden rekisteröintilomakkeita kestävien imeväis- ja pikkulapsituotteiden takaisinvedon helpottamiseksi.</w:t>
      </w:r>
    </w:p>
    <w:p>
      <w:r>
        <w:rPr>
          <w:b/>
        </w:rPr>
        <w:t xml:space="preserve">Esimerkki 6.1113</w:t>
      </w:r>
    </w:p>
    <w:p>
      <w:r>
        <w:t xml:space="preserve">Public Safety and Protection Investment Act of 2003 - Muuttaa verolakia siten, että yritykset voivat maksaa tukikelpoisten turvalaitteiden osto- ja asennuskustannukset.</w:t>
      </w:r>
    </w:p>
    <w:p>
      <w:r>
        <w:rPr>
          <w:b/>
        </w:rPr>
        <w:t xml:space="preserve">Tulos</w:t>
      </w:r>
    </w:p>
    <w:p>
      <w:r>
        <w:t xml:space="preserve">Vuoden 1986 verolakia muutetaan siten, että yritykset voivat käyttää hyväksyttyjä turvalaitteita kustannuksina.</w:t>
      </w:r>
    </w:p>
    <w:p>
      <w:r>
        <w:rPr>
          <w:b/>
        </w:rPr>
        <w:t xml:space="preserve">Esimerkki 6.1114</w:t>
      </w:r>
    </w:p>
    <w:p>
      <w:r>
        <w:t xml:space="preserve">Group Health Plan Nondiscrimination Act of 1993 - Muuttaa vuoden 1974 työntekijän eläketurvalakia (ERISA) siten, että tietyt taannehtivat peruutukset tai etuuksien vähennykset ryhmäterveysjärjestelyissä ovat syrjintää, joka puuttuu ERISA:n suojaamiin oikeuksiin. Kielletään kaikkia ryhmäterveysjärjestelyjä syrjimästä sairauksia tai sairaustiloja niiden elinikäisten etuuksien tasojen osalta, joita tarjotaan järjestelyssä samassa asemassa oleville osallistujille ja edunsaajille, tietyin rajoituksin, jotka liittyvät työehtosopimusneuvotteluihin tai erityisiin poikkeusmenettelyihin. Ryhmäkohtaisten sairausvakuutusjärjestelyjen on annettava jokaiselle osallistujalle ja edunsaajapuolisolle ilmoitus kaikista järjestelyehtojen olennaisista muutoksista.  Muutos ei saa tulla voimaan ennen kuin 60 päivän kuluttua ilmoituksen antamisesta.  Asetetaan erityisvaatimuksia tällaisille ilmoituksille, jotka on annettava itsevakuutetuilta ryhmäterveysjärjestöiltä. Tarkistetaan siviilioikeudellisia täytäntöönpanosäännöksiä siten, että henkilö, joka rikkoo kieltosäännöksiä, joilla kielletään puuttumasta osallistujan tai edunsaajan oikeuksiin ryhmämuotoisen terveydenhuoltosuunnitelman nojalla, on vastuussa tällaiselle osallistujalle tai edunsaajalle todellisista vahingoista.  Poissulkee rangaistusluonteiset vahingonkorvaukset, paitsi että jos rikkominen on tahallista, vilpillistä tai pahantahtoista toimintaa, vilpillistä mieltä tai törkeää huolimattomuutta, kukin tällainen henkilö voi tuomioistuimen harkinnan mukaan olla vastuussa rajoitetuista esimerkillisistä vahingonkorvauksista.  Säädetään asianajopalkkioiden ja muiden oikeudenkäyntikulujen myöntämisestä kantajille, jotka voittavat tai voittavat olennaisesti.</w:t>
      </w:r>
    </w:p>
    <w:p>
      <w:r>
        <w:rPr>
          <w:b/>
        </w:rPr>
        <w:t xml:space="preserve">Tulos</w:t>
      </w:r>
    </w:p>
    <w:p>
      <w:r>
        <w:t xml:space="preserve">Vuoden 1993 laki ryhmäterveyssuunnitelmien syrjimättömyydestä (Group Health Plan Nondiscrimination Act of 1993)</w:t>
      </w:r>
    </w:p>
    <w:p>
      <w:r>
        <w:rPr>
          <w:b/>
        </w:rPr>
        <w:t xml:space="preserve">Esimerkki 6.1115</w:t>
      </w:r>
    </w:p>
    <w:p>
      <w:r>
        <w:t xml:space="preserve">Dividend Taxation Elimination Act of 2003 - Muuttaa Internal Revenue Code -lakia siten, että osingot jätetään bruttotulon ulkopuolelle tietyin poikkeuksin. Asetetaan rajoitukset, joiden mukaan osinkoja ei voida jättää ulkopuolelle ennen vuotta 2007.</w:t>
      </w:r>
    </w:p>
    <w:p>
      <w:r>
        <w:rPr>
          <w:b/>
        </w:rPr>
        <w:t xml:space="preserve">Tulos</w:t>
      </w:r>
    </w:p>
    <w:p>
      <w:r>
        <w:t xml:space="preserve">Vuoden 1986 verolain muuttaminen siten, että yksityishenkilöt voivat jättää osinkotulot verotuksen ulkopuolelle.</w:t>
      </w:r>
    </w:p>
    <w:p>
      <w:r>
        <w:rPr>
          <w:b/>
        </w:rPr>
        <w:t xml:space="preserve">Esimerkki 6.1116</w:t>
      </w:r>
    </w:p>
    <w:p>
      <w:r>
        <w:t xml:space="preserve">Comprehensive Methamphetamine Response Act - Valtuuttaa kansallisen huumevalvontapolitiikan johtajan nimeämään osavaltion tai minkä tahansa osavaltion osan korkean intensiteetin metamfetamiinin väärinkäytön ja laittoman kaupan alueeksi (HIMATA) ja myöntämään rahoitusta tällaisille alueille sen jälkeen, kun: 1) hän on vastaanottanut kuvernöörin vetoomuksen tällaisen nimeämisen saamiseksi ja 2) hän on määritellyt alueen metamfetamiiniepidemian vakavuusindeksin, joka on kehitetty tämän lain nojalla. Johtajan on otettava etusijalle alueet, jotka on jo nimetty, jos metamfetamiini on ensisijainen syy nimeämiseen.Johtajan on kehitettävä metamfetamiiniepidemian vakavuusindeksi, jota käytetään HIMATA-aluetta määritettäessä tiettyjen tekijöiden perusteella, mukaan lukien metamfetamiinin hallussapidon tai tuotannon määrä asukasta kohti, laboratoriotakavarikot ja riippuvuus alueella.Johtajan on annettava osavaltiolle rahoitusta HIMATA-aluetta varten sen jälkeen, kun se on vastaanottanut kattavan metamfetamiinin torjuntasuunnitelman (CMRP, comprehensive methamphetamine response plan). Vaatii johtajaa määrittämään rahoituksen tason alueen väestön ja vakavuusindeksin perusteella, poikkeusta lukuun ottamatta.Vaatii johtajaa vaatimaan osavaltiota, jossa HIMATA sijaitsee, laatimaan CMRP:n, joka: (1) kuvataan tapa, jolla valtio aikoo käyttää myönnettävää rahoitusta täytäntöönpanossa, hoidossa, ennaltaehkäisyssä ja huumausaineiden lähtöaineiden valvonnassa esiintyvien puutteiden korjaamiseksi; ja (2) jos HIMATA-alue on päällekkäinen korkean intensiteetin huumausainekaupan alueen kanssa, selvitetään, miten nämä kaksi ohjelmaa koordinoidaan.</w:t>
      </w:r>
    </w:p>
    <w:p>
      <w:r>
        <w:rPr>
          <w:b/>
        </w:rPr>
        <w:t xml:space="preserve">Tulos</w:t>
      </w:r>
    </w:p>
    <w:p>
      <w:r>
        <w:t xml:space="preserve">Metamfetamiinin väärinkäytön ja laittoman kaupan intensiivisten alueiden nimeäminen ja rahoittaminen.</w:t>
      </w:r>
    </w:p>
    <w:p>
      <w:r>
        <w:rPr>
          <w:b/>
        </w:rPr>
        <w:t xml:space="preserve">Esimerkki 6.1117</w:t>
      </w:r>
    </w:p>
    <w:p>
      <w:r>
        <w:t xml:space="preserve">Small Business Disaster Loan Reporting Act of 2007 - Ohjaa Small Business Administrationin (SBA) hallintovirkamiestä: (1) muuttamaan vuoden 2006 hurrikaanikauden katastrofivalmiussuunnitelmaa siten, että sitä sovelletaan suurkatastrofeihin; (2) raportoimaan kuukausittain kongressin pienyrityskomiteoille SBA:n katastrofilainaohjelman toiminnasta; (3) toimittamaan päivittäisiä päivityksiä presidentin julistamien katastrofien aikana; (4) toimittamaan raportteja liittovaltion sopimuksista, jotka on myönnetty suurkatastrofin seurauksena; ja (5) raportoimaan siitä, miten SBA voi parantaa katastrofilainaohjelman mukaisten hakemusten käsittelyä.</w:t>
      </w:r>
    </w:p>
    <w:p>
      <w:r>
        <w:rPr>
          <w:b/>
        </w:rPr>
        <w:t xml:space="preserve">Tulos</w:t>
      </w:r>
    </w:p>
    <w:p>
      <w:r>
        <w:t xml:space="preserve">Lakiehdotus Small Business Administrationin katastrofiluotto-ohjelmaa koskevan raportointivelvoitteen asettamisesta ja muista syistä.</w:t>
      </w:r>
    </w:p>
    <w:p>
      <w:r>
        <w:rPr>
          <w:b/>
        </w:rPr>
        <w:t xml:space="preserve">Esimerkki 6.1118</w:t>
      </w:r>
    </w:p>
    <w:p>
      <w:r>
        <w:t xml:space="preserve">Federal Health Program Benefit Change Accountability Act - Muuttaa liittovaltion lainsäädäntöä siten, että liittovaltion henkilöstöhallintoviraston (OPM) on laadittava liittovaltion työntekijöille suunnattua terveydenhuoltoetuusohjelmaa koskeva vuosikertomus, jossa kuvataan kaikki merkittävät muutokset etuuksien enimmäismääriin, rajoituksiin, poissulkemisiin tai muihin määritelmiin, joita se aikoo ehdottaa toteutettavaksi tulevan sopimusvuoden aikana.  OPM:n on julkaistava kukin raportti Federal Register -lehdessä ja toimitettava jäljennös kustakin raportista kongressin molemmille kamareille mahdollisimman varhaisessa vaiheessa vuotta.</w:t>
      </w:r>
    </w:p>
    <w:p>
      <w:r>
        <w:rPr>
          <w:b/>
        </w:rPr>
        <w:t xml:space="preserve">Tulos</w:t>
      </w:r>
    </w:p>
    <w:p>
      <w:r>
        <w:t xml:space="preserve">Federal Health Program Benefit Change Accountability Act (laki liittovaltion terveysohjelmien etuuksien muutosten vastuuvelvollisuudesta)</w:t>
      </w:r>
    </w:p>
    <w:p>
      <w:r>
        <w:rPr>
          <w:b/>
        </w:rPr>
        <w:t xml:space="preserve">Esimerkki 6.1119</w:t>
      </w:r>
    </w:p>
    <w:p>
      <w:r>
        <w:t xml:space="preserve">ilmaisee kongressin näkemyksen siitä, että viejiä (tai heidän edustajiaan), joiden on annettava laivaajan vienti-ilmoitus, mutta joita ei tämän lain nojalla vaadita antamaan sitä automaattisen vientijärjestelmän avulla, kehotetaan tekemään niin joka tapauksessa.</w:t>
      </w:r>
    </w:p>
    <w:p>
      <w:r>
        <w:rPr>
          <w:b/>
        </w:rPr>
        <w:t xml:space="preserve">Tulos</w:t>
      </w:r>
    </w:p>
    <w:p>
      <w:r>
        <w:t xml:space="preserve">Vuoden 1999 laki joukkotuhoaseiden leviämisen estämisen tehostamisesta</w:t>
      </w:r>
    </w:p>
    <w:p>
      <w:r>
        <w:rPr>
          <w:b/>
        </w:rPr>
        <w:t xml:space="preserve">Esimerkki 6.1120</w:t>
      </w:r>
    </w:p>
    <w:p>
      <w:r>
        <w:t xml:space="preserve">Muutetaan sosiaaliturvalain XIX osasto (Medicaid) siten, että terveys- ja sosiaalipalveluministeriä ohjataan suorittamaan neljännesvuosittain maksut osavaltioille, joilla on Medicaid-ohjelmia, 90 prosenttia niiden rutiininomaisiin HIV-seulontapalveluihin liittyvistä menoista.</w:t>
      </w:r>
    </w:p>
    <w:p>
      <w:r>
        <w:rPr>
          <w:b/>
        </w:rPr>
        <w:t xml:space="preserve">Tulos</w:t>
      </w:r>
    </w:p>
    <w:p>
      <w:r>
        <w:t xml:space="preserve">Sosiaaliturvalain XIX osaston muuttaminen siten, että tarjotaan kannustimia HIV-seulontatestien käytön lisäämiseksi Medicaid-ohjelmassa.</w:t>
      </w:r>
    </w:p>
    <w:p>
      <w:r>
        <w:rPr>
          <w:b/>
        </w:rPr>
        <w:t xml:space="preserve">Esimerkki 6.1121</w:t>
      </w:r>
    </w:p>
    <w:p>
      <w:r>
        <w:t xml:space="preserve">Protection Against Wrongful Voter Purges Act - Muuttaa kansallista äänestäjärekisterilakia (National Voter Registration Act) siten, että siinä asetetaan ilmoitus- ja tarkistusvaatimukset, jotka koskevat henkilöiden poistamista äänioikeutettujen luettelosta muusta syystä kuin kuoleman tai asuinpaikan muutoksen vuoksi.Vaatii liittovaltion vaalilautakuntaa (Federal Election Commission, FEC) hyväksymään vapaaehtoiset ohjeet liittovaltion laajuisen tietokonepohjaisen äänestäjärekisteriluettelon tarkastuksista, jotta jokainen osavaltio voi varmistaa, että luettelo on asianmukaisesti suojattu: (Muuttaa vuoden 2002 Help America Vote Act -lakia siten, että siinä kielletään osavaltiota kieltäytymästä rekisteröimästä hakijaa, joka on täyttänyt kansallisen äänestäjien rekisteröintihakemuslomakkeen.Vaatii, että osavaltion tai paikallisen vaaliviranomaisen on varmistettava, että jokaisessa liittovaltion vaalien äänestyspaikassa ja kunkin rekisterinpitäjän toimivaltaan kuuluvan vaaliviranomaisen julkisella verkkosivustolla on saatavilla luettelo, josta käy ilmi seuraavat tiedot: (1) kaikki henkilöt, jotka on rekisteröity äänestämään kyseisissä vaaleissa kaikissa rekisterinpitäjän toimialueella sijaitsevissa äänestyspaikoissa; ja 2) kunkin tällaisen henkilön osalta äänestyspaikka, johon henkilö on rekisteröity. Henkilö voi pyytää, että hänet poistetaan luettelosta. Kielletään, että tällainen luettelo sisältää henkilön osoitteen.Säädetään, että tätä lakia ei sovelleta osavaltioon, jossa ei ole äänestäjien rekisteröintivaatimusta osavaltiossa oleville henkilöille liittovaltion vaalien osalta.</w:t>
      </w:r>
    </w:p>
    <w:p>
      <w:r>
        <w:rPr>
          <w:b/>
        </w:rPr>
        <w:t xml:space="preserve">Tulos</w:t>
      </w:r>
    </w:p>
    <w:p>
      <w:r>
        <w:t xml:space="preserve">Muutetaan vuoden 1993 kansallista äänestäjärekisterilakia (National Voter Registration Act of 1993), jotta voidaan vahvistaa ilmoitus- ja uudelleentarkasteluvaatimukset, jotka koskevat henkilöiden poistamista äänioikeutettujen virallisesta luettelosta muusta syystä kuin asuinpaikan muutoksen vuoksi, ja muihin tarkoituksiin.</w:t>
      </w:r>
    </w:p>
    <w:p>
      <w:r>
        <w:rPr>
          <w:b/>
        </w:rPr>
        <w:t xml:space="preserve">Esimerkki 6.1122</w:t>
      </w:r>
    </w:p>
    <w:p>
      <w:r>
        <w:t xml:space="preserve">Gun Crime Enforcement and Second Amendment Restoration Act of 1996 - Ohjaa oikeusministeriön:  (1) perustamaan aseistettujen väkivaltarikollisten kiinniotto-ohjelman, jonka mukaisesti jokaisen Yhdysvaltain syyttäjän on nimettävä vähintään yksi apulaissyyttäjä syyttämään aseistettuja väkivaltarikollisia ja perustettava aseistettujen väkivaltarikollisten kiinniottoa käsittelevä työryhmä kehittämään strategioita aseistettujen väkivaltarikollisten poistamiseksi kaduilta; (2) edellyttämään, että jokainen Yhdysvaltain syyttäjä nimeää aseistettujen väkivaltarikollisten kiinniotto-ohjelman, jonka mukaan aseistettujen väkivaltarikollisten kiinniottoa käsittelevä työryhmä on vastuussa aseistettujen väkivaltarikollisten syyttämisestä. syyttäjän on raportoitava oikeusministeriölle (DOJ) kuukausittain niiden syytettyjen määrästä, joita syytetään tai jotka on tuomittu tiettyjen rikosten (kuten laittoman ulkomaalaisen ampuma-aseen hallussapito ja ampuma-aseen käyttö tai kantaminen väkivaltarikoksen tai huumausainekauppaan liittyvän rikoksen aikana tai yhteydessä) rikkomisesta, ja 3) toimitettava kongressille vähintään kaksi kertaa vuodessa kooste DOJ:n saamista tiedoista ja raportti kaikista tämän lain nojalla myönnetyistä poikkeusluvista. Valtuuttaa Yhdysvaltain syyttäjän pyytämään ja oikeusministerin myöntämään poikkeusluvan näistä vaatimuksista Yhdysvaltain syyttäjän osalta.  Ohjaa oikeusministeriötä laatimaan tällaista poikkeuslupaa koskevat suuntaviivat, joissa otetaan huomioon apulaissyyttäjien määrä pyynnön esittäneessä toimistossa ja piirikunnassa tehtyjen väkivaltarikosten määrä. Lopettaa tällaisen ohjelman viiden vuoden kuluttua. (Sec. 4) Muutetaan vuoden 1994 lakia väkivaltarikollisuuden torjunnasta ja lainvalvonnasta (Violent Crime Control and Law Enforcement Act of 1994) kumoamalla: 1) puoliautomaattisia rynnäkköaseita ja suurikapasiteettisia ampumatarvikkeiden syöttölaitteita koskeva kielto; ja 2) kyseisen lain säännös, jossa oikeusministeri velvoitetaan tutkimaan kieltoon liittyvien säännösten vaikutusta, määrittämään niiden vaikutus väkivalta- ja huumausainerikollisuuteen ja raportoimaan kongressille. (5 §) Pakolliset lisävankeusrangaistukset ovat seuraavat:  (1) viisi, kymmenen tai 20 vuotta ampuma-aseen tai tuhovälineen hallussapidosta, heiluttamisesta tai laukaisemisesta liittovaltion väkivaltarikoksen tai huumausainekauppaa koskevan rikoksen aikana; ja (2) 20, 25 tai 30 vuotta toisesta tai myöhemmästä tuomiosta tai elinkautinen vankeusrangaistus toisesta tai myöhemmästä rikoksesta, jossa on käytetty konepistoolia tai tuhovälinettä tai äänenvaimentimella tai äänenvaimentimella varustettua ampuma-asetta.  Kielletään tällaisen pakollisen lisärangaistuksen saaneen henkilön vapauttaminen mistä tahansa syystä määrätyn vankeusrangaistuksen aikana.</w:t>
      </w:r>
    </w:p>
    <w:p>
      <w:r>
        <w:rPr>
          <w:b/>
        </w:rPr>
        <w:t xml:space="preserve">Tulos</w:t>
      </w:r>
    </w:p>
    <w:p>
      <w:r>
        <w:t xml:space="preserve">Gun Crime Enforcement and Second Amendment Restoration Act of 1996 (laki aserikosten torjunnasta ja toisen lisäyksen palauttamisesta)</w:t>
      </w:r>
    </w:p>
    <w:p>
      <w:r>
        <w:rPr>
          <w:b/>
        </w:rPr>
        <w:t xml:space="preserve">Esimerkki 6.1123</w:t>
      </w:r>
    </w:p>
    <w:p>
      <w:r>
        <w:t xml:space="preserve">Free Market Grazing Fees Act - Ohjaa maatalous- ja sisäministerit vahvistamaan käyvän markkina-arvon mukaiset laidunmaksut julkisten maiden käytöstä.  Perustetaan vallitsevaa maksua koskeva poikkeus nykyisille pienten perhetilojen vuokrasopimuksille tai -luville.</w:t>
      </w:r>
    </w:p>
    <w:p>
      <w:r>
        <w:rPr>
          <w:b/>
        </w:rPr>
        <w:t xml:space="preserve">Tulos</w:t>
      </w:r>
    </w:p>
    <w:p>
      <w:r>
        <w:t xml:space="preserve">Laki vapaiden markkinoiden laidunmaksuista</w:t>
      </w:r>
    </w:p>
    <w:p>
      <w:r>
        <w:rPr>
          <w:b/>
        </w:rPr>
        <w:t xml:space="preserve">Esimerkki 6.1124</w:t>
      </w:r>
    </w:p>
    <w:p>
      <w:r>
        <w:t xml:space="preserve">FSOC Designation Review Act Tällä lakiehdotuksella muutetaan vuoden 2010 rahoitusvakauslakia (Financial Stability Act of 2010), jotta voidaan tarkistaa vaatimuksia, jotka koskevat rahoitusvakauden valvontaneuvoston (FSOC) tekemien sellaisten määritysten uudelleenarviointia ja vahvistamista, joiden mukaan Federal Reserve Systemin johtokunta (Board of Governors of the Federal Reserve System) valvoo ja sääntelee yhdysvaltalaisia tai ulkomaisia finanssialan yrityksiä, jotka eivät ole pankkialan yrityksiä. FSOC arvioi uudelleen tällaisen määrityksen paitsi vuosittain (kuten nykyisessä laissa) myös pankkialan ulkopuolisen rahoitusyhtiön pyynnöstä, joka perustuu sen ilmoitukseen, jonka mukaan sen toiminnassa tai toiminnoissa on tapahtunut olennainen muutos tai sääntely- tai markkinaolosuhteissa on tapahtunut olennainen muutos.  FSOC:n on annettava yritykselle osana uudelleenarviointia: luottamuksellinen kirjallinen analyysi yrityksen vastuiden tai toiminnan erityispiirteistä, joilla on merkitystä FSOC:n uudelleenarvioinnin kannalta, ja mahdollisuus toimittaa kirjallista aineistoa vastauksena, mukaan lukien suunnitelma määrityksen peruuttamiseksi tai muuta arvioinnin kannalta merkityksellistä aineistoa.   FSOC:n kirjallisessa analyysissä on arvioitava erityisesti yrityksen haavoittuvuutta taloudellisille vaikeuksille, mukaan lukien sen velkaantumisaste, likviditeettiriski ja maturiteettierojen epäsuhta sekä yritykseen kohdistuva nykyinen viranomaisvalvonta. Uudelleenarvioinnin jälkeen FSOC:n on äänestettävä siitä, vahvistetaanko määritys uudelleen; jos kaksi kolmasosaa äänioikeutetuista jäsenistä ei kuitenkaan äänestä uudelleen vahvistamisen puolesta, kyseinen määritys kumotaan välittömästi, ja se voidaan yrityksen valinnan mukaan saattaa tuomioistuimen tutkittavaksi. (Tällä hetkellä määritys vahvistetaan automaattisesti uudelleenarvioinnin yhteydessä, ellei FSOC kumoa sitä kahden kolmasosan äänin).</w:t>
      </w:r>
    </w:p>
    <w:p>
      <w:r>
        <w:rPr>
          <w:b/>
        </w:rPr>
        <w:t xml:space="preserve">Tulos</w:t>
      </w:r>
    </w:p>
    <w:p>
      <w:r>
        <w:t xml:space="preserve">FSOC:n nimeämisen tarkistamista koskeva laki</w:t>
      </w:r>
    </w:p>
    <w:p>
      <w:r>
        <w:rPr>
          <w:b/>
        </w:rPr>
        <w:t xml:space="preserve">Esimerkki 6.1125</w:t>
      </w:r>
    </w:p>
    <w:p>
      <w:r>
        <w:t xml:space="preserve">Professional Development Reform Act - Muuttaa vuoden 1965 Elementary and Secondary Education Act (ESEA) -lakia perustamalla uuden ohjelman peruskoulun ja lukion opettajien ammatillista kehittämistä varten. Ohjeistaa opetusministeriä myöntämään ohjelman määrärahoja hakijana oleville osavaltioiden opetusvirastoille (SEA) tietyn kaavan mukaisesti.  SEA:n edellytetään varaavan enintään viisi prosenttia määrärahoistaan sellaisten ohjelmien tukemiseen, joilla tarjotaan tehokasta johtajuus- ja mentorointikoulutusta koulujen johtajille ja opettajille.  Sallii SEA:n varata myös seuraavat osat määrärahoistaan: 1) kaksi prosenttia tekniseen apuun ja tiedon levittämiseen kouluille ja paikallisille opetusvirastoille (LEA) ammatillista kehittämistä koskevia toimia varten, jotka ovat linjassa sisältöä, oppilaiden suorituksia ja opetuksen laatua koskevien osavaltion standardien kanssa; ja 2) kaksi prosenttia koulujen ja LEA:iden tarjoaman ammatillisen kehittämisen tehokkuuden arviointiin tietyiltä osin sekä hallinnollisiin kustannuksiin.  SEA:n edellytetään jakavan kaikki varat, joita ei ole varattu, tukikelpoisille hakijamaakunnille. LEA:n kelpoisuus tällaisiin määrärahoihin perustuu siihen, onko se oikeutettu saamaan tukea LEA:n perusohjelmiin, joilla autetaan heikommassa asemassa olevia lapsia saavuttamaan korkeat vaatimukset.  Edellytetään, että kukin tukea saava alueellinen hallintoelin käyttää määrärahansa erityyppisten ammatillisten kehittämistoimien toteuttamiseen niissä kouluissa, joissa köyhyydessä elävien oppilaiden osuus on suurin.  Rahoituksen jatkaminen tietyin edellytyksin. Ohjaa ministeriä varaamaan enintään viisi prosenttia tämän lain nojalla kullekin varainhoitovuodelle myönnetystä määrästä seuraaviin tarkoituksiin: (1) kansalliseen arviointiin, mukaan lukien osavaltioiden arviointikertomukset ja raportti kongressille; ja (2) levitystoimiin, mukaan lukien kansallinen tietokanta tai selvityskeskus. Hyväksytään määrärahat.</w:t>
      </w:r>
    </w:p>
    <w:p>
      <w:r>
        <w:rPr>
          <w:b/>
        </w:rPr>
        <w:t xml:space="preserve">Tulos</w:t>
      </w:r>
    </w:p>
    <w:p>
      <w:r>
        <w:t xml:space="preserve">Laki ammatillisen kehityksen uudistamisesta</w:t>
      </w:r>
    </w:p>
    <w:p>
      <w:r>
        <w:rPr>
          <w:b/>
        </w:rPr>
        <w:t xml:space="preserve">Esimerkki 6.1126</w:t>
      </w:r>
    </w:p>
    <w:p>
      <w:r>
        <w:t xml:space="preserve">Etelä-Kalifornian pohjaveden kunnostamista koskeva laki - Perustetaan valtiovarainministeriön alaisuuteen Etelä-Kalifornian pohjaveden kunnostamisrahasto, jota sisäministeri käyttää Reclamation Bureau of Reclamationin välityksellä myöntääkseen avustuksia Kaliforniassa sijaitsevan Santa Ana -joen luonnollisella valuma-alueella sijaitseville paikallisille vesiviranomaisille liittovaltion osuuteen kustannuksista, jotka liittyvät pohjaveden kunnostamishankkeiden suunnitteluun ja rakentamiseen.Kielletään sihteeriä sitomasta rahastoon verovuoden aikana osoitettuja varoja, ennen kuin ministeri on tallettanut vähintään 35 prosenttia muiden kuin liittovaltion etujen mukaisesta osuudesta hanketta varten. Asettaa kunkin viranomaisen vastuuseen vaaditun muun kuin liittovaltion osuuden myöntämisestä. Ohjaa sihteeriä hyvittämään asianomaiselle viranomaiselle kaikkien muiden kuin liittovaltion intressitahojen 1. tammikuuta 2000 jälkeen suorittamien aiempien yhteensopivien menojen arvon.Valtuuttaa määrärahat. Tämän lain voimassaolo päättyy kymmenen vuoden kuluttua sen hyväksymispäivästä.</w:t>
      </w:r>
    </w:p>
    <w:p>
      <w:r>
        <w:rPr>
          <w:b/>
        </w:rPr>
        <w:t xml:space="preserve">Tulos</w:t>
      </w:r>
    </w:p>
    <w:p>
      <w:r>
        <w:t xml:space="preserve">Valtuuttaa sisäasiainministeriö osallistumaan Kalifornian tasapainoisen ja pitkäaikaisen pohjaveden kunnostusohjelman rahoitukseen ja toteuttamiseen Kaliforniassa yhteistyössä muiden liittovaltion, osavaltioiden ja paikallishallinnon virastojen kanssa, toimimalla Reclamation Bureau of Reclamationin välityksellä, sekä muihin tarkoituksiin.</w:t>
      </w:r>
    </w:p>
    <w:p>
      <w:r>
        <w:rPr>
          <w:b/>
        </w:rPr>
        <w:t xml:space="preserve">Esimerkki 6.1127</w:t>
      </w:r>
    </w:p>
    <w:p>
      <w:r>
        <w:t xml:space="preserve">Guantanamo Bay Detention Facility Detention Act of 2011 - edellyttää, että jokainen Yhdysvaltojen vangiksi ottama tai muulla tavoin pitkäaikaiseen huostaan tai säilöön ottama arvokas vihollistaistelija on pidettävä pidätettynä Guantanamo Bayn säilöönottolaitoksessa (GTMO), joka sijaitsee Yhdysvaltain laivastoasemalla Guantanamo Bayssä Kuubassa.Määritellään "arvokkaaksi vihollistaistelijaksi" vihollistaistelija, joka: (1) on al-Qaidan, Talebanin tai jonkin niihin liittyvän terroristiryhmän korkea-arvoinen jäsen; (2) on tietoinen välittömästä terrorismin uhasta Yhdysvaltoja tai sen alueita, Yhdysvaltain asevoimia tai Yhdysvaltain kansalaisia, järjestöjä tai liittolaisia vastaan; (3) on osallistunut tai on osallistunut suoraan Yhdysvaltoja tai Yhdysvaltoja vastaan suunnatun terroritekojen suunnitteluun tai valmisteluun; (4) on osallistunut tai on osallistunut suoraan Yhdysvaltoja tai Yhdysvaltoja vastaan suunnatun terroritekojen suunnitteluun tai valmisteluun.liittolaista vastaan tai avustanut al-Qaidan, Talebanin tai jonkin siihen liittyvän terroristiryhmän johtoa tällaisen terroritoimen suunnittelussa tai valmistelussa; tai (4) olisi, jos hänet vapautettaisiin pidätyksestä, selvä ja jatkuva uhka Yhdysvalloille tai sen liittolaiselle.</w:t>
      </w:r>
    </w:p>
    <w:p>
      <w:r>
        <w:rPr>
          <w:b/>
        </w:rPr>
        <w:t xml:space="preserve">Tulos</w:t>
      </w:r>
    </w:p>
    <w:p>
      <w:r>
        <w:t xml:space="preserve">Lakiehdotus, jolla vaaditaan pitkäaikaiseen säilöönottoon tarkoitettujen arvokkaiden vihollistaistelijoiden säilöönottoa Yhdysvaltojen laivastoasemalla Guantanamo Bayssa Kuubassa.</w:t>
      </w:r>
    </w:p>
    <w:p>
      <w:r>
        <w:rPr>
          <w:b/>
        </w:rPr>
        <w:t xml:space="preserve">Esimerkki 6.1128</w:t>
      </w:r>
    </w:p>
    <w:p>
      <w:r>
        <w:t xml:space="preserve">Muutetaan Internal Revenue Code -lakia seuraavasti: (1) sallitaan 15 vuoden palautumisaika sellaisten nimettyjen matalan tulotason rakennusten poistoille, jotka ovat oikeutettuja matalan tulotason asuntoverohyvitykseen; ja (2) luovutaan passiivisen toiminnan tappioiden ja hyvitysten rajoituksista tällaisten rakennusten osalta.</w:t>
      </w:r>
    </w:p>
    <w:p>
      <w:r>
        <w:rPr>
          <w:b/>
        </w:rPr>
        <w:t xml:space="preserve">Tulos</w:t>
      </w:r>
    </w:p>
    <w:p>
      <w:r>
        <w:t xml:space="preserve">Vuoden 1986 verolakia muutetaan siten, että nimetyille matalan tulotason rakennuksille vahvistetaan 15 vuoden poistoaika ja sallitaan passiiviset tappiot ja hyvitykset, jotka liittyvät hyväksyttyihin matalan tulotason rakennuksiin.</w:t>
      </w:r>
    </w:p>
    <w:p>
      <w:r>
        <w:rPr>
          <w:b/>
        </w:rPr>
        <w:t xml:space="preserve">Esimerkki 6.1129</w:t>
      </w:r>
    </w:p>
    <w:p>
      <w:r>
        <w:t xml:space="preserve">Southern Nevada Public Land Management Act of 1996 - Ohjaa sisäministeriä (Secretary) luovuttamaan tiettyjä liittovaltion maita, jotka sijaitsevat Nevadan Clark Countyssa sijaitsevan Bureau of Land Managementin johtajan toimivaltaan kuuluvalla alueella. Sallii paikallishallinnon yksikön, jonka lainkäyttövaltaan kyseiset maat kuuluvat (Clark County, Las Vegas, North Las Vegas tai Henderson, Nevada), hankkia ilman vastiketta enintään 12 prosenttia maista paikallisiin julkisiin tarkoituksiin. Säännökset koskevat 1) näiden maiden poistamista kaivoslainsäädännöstä ja mineraalien vuokrausta ja geotermistä lämpöä koskevien lakien mukaisesta toiminnasta ja 2) ministeriön ja asianomaisen paikallishallinnon yksikön yhteistä valintaa tällaisten maiden myyntiä tai vaihtoa varten. Maan myynnistä ja vaihdosta saatavien tulojen jakamisesta seuraaville tahoille: 1) Nevadan yleissivistysohjelma; 2) Etelä-Nevadan vesiviranomainen; 3) Nevadan Clark County, Nevada, puistojen ja polkujen kehittämiseen ja yleiseen virkistystarkoitukseen; ja 4) erityinen tili valtiovarainministeriössä suoria maksuja varten, kun maita vaihdetaan tämän lain nojalla, sekä ympäristön kannalta herkän maan hankkimiseksi Nevadassa ja virkistys- ja luonnonvarojen suojeluohjelmiin liittyviin infrastruktuuritarpeisiin liittovaltion alueilla Clark Countyssa. Sihteeri siirretään pyynnöstä, ilman vastiketta ja tietyin edellytyksin Clark Countylle 4. marraskuuta 1992 päivätyssä Yhdysvaltojen sisäasiainministeriön ja Clark Countyn välisessä väliaikaisessa yhteistyöhön perustuvassa hallinnointisopimuksessa määritellyt lentokentän ympäristön peittoalueiden maat. (5 §) Sallii sisäasiain- ja maatalousministeriöiden hankkia ympäristön kannalta herkkiä maita omistajan suostumuksella. Säädetään, että tällaisen hankitun maan, joka on National Forest Systemin, National Park Systemin, National Wildlife Refuge Systemin, National Wild and Scenic Rivers Systemin, National Trails Systemin, National Wilderness Preservation Systemin tai minkä tahansa muun järjestelmän tai kongressin lailla perustetun kansallisen suojelu- tai virkistysalueen alueella, on oltava:  (1) tulee osaksi yksikköä tai aluetta ilman asianomaisen ministerin lisätoimia; ja (2) sitä hoidetaan kaikkien yksikköön tai alueeseen sovellettavien lakien ja asetusten sekä maankäyttösuunnitelmien mukaisesti. Sisältää sihteerien tämän lain nojalla hankkimat maat, jotka kuuluvat oikeutettujen maiden määritelmään liittovaltion maksujen osalta sellaiselle paikalliselle hallintoyksikölle, jossa kyseinen maa sijaitsee (verojen sijasta suoritettavat maksut). (7 §) Valtuuttaa sihteerin Nevadan Clark Countyssa sijaitsevien maiden, joihin sovelletaan RPPA-lain (Recreation and Public Purposes Act) nojalla myönnettyä vuokrasopimusta tai patenttia, tai paikallishallinnon yksikön, joka tekee valinnan maan hankkimiseksi paikallisia julkisia tarkoituksia varten tämän lain nojalla, pyynnöstä ryhtymään maanvaihtoon samanarvoisella perusteella. Sihteeri velvoitetaan: 1) antamaan RPPA:n mukaisesti maata Etelä-Nevadan vesiviranomaisen käyttöön; 2) neuvottelemalla armeijan insinöörijoukkojen ja Nevadassa sijaitsevan Nevadan Clark Countyn alueellisen tulvantorjuntapiirin kanssa antamaan RPPA:n mukaisesti maata piirin käyttöön tulvantorjuntatarkoituksiin; ja 3) neuvottelemalla asunto- ja kaupunkikehitysministerin kanssa antamaan RPPA:n mukaisesti maata Nevadan osavaltiossa kohtuuhintaisen asumisen tarkoituksiin.  Rajoittaa tällaisten maiden saatavuutta osavaltion tai paikallisten julkisyhteisöjen, mukaan lukien paikalliset julkiset asuntoviranomaiset, käyttöön.  katsoo, että tällaiset asunnot ovat kohtuuhintaisia asuntoja, jos niitä tuetaan Yhdysvaltojen vuoden 1937 asuntolain (United States Housing Act of 1937) nojalla. (8 kohta) Muutetaan vuoden 1990 Red Rock Canyon National Conservation Area Establishment Act -lakia alueen rajojen muuttamiseksi.</w:t>
      </w:r>
    </w:p>
    <w:p>
      <w:r>
        <w:rPr>
          <w:b/>
        </w:rPr>
        <w:t xml:space="preserve">Tulos</w:t>
      </w:r>
    </w:p>
    <w:p>
      <w:r>
        <w:t xml:space="preserve">Southern Nevada Public Land Management Act of 1996</w:t>
      </w:r>
    </w:p>
    <w:p>
      <w:r>
        <w:rPr>
          <w:b/>
        </w:rPr>
        <w:t xml:space="preserve">Esimerkki 6.1130</w:t>
      </w:r>
    </w:p>
    <w:p>
      <w:r>
        <w:t xml:space="preserve">National Historic Barn Preservation Act of 2001 - Ohjaa maatalousministeriä perustamaan historiallisten latojen suojeluohjelman.</w:t>
      </w:r>
    </w:p>
    <w:p>
      <w:r>
        <w:rPr>
          <w:b/>
        </w:rPr>
        <w:t xml:space="preserve">Tulos</w:t>
      </w:r>
    </w:p>
    <w:p>
      <w:r>
        <w:t xml:space="preserve">Lakiehdotus kansallisen historiallisen navetan suojeluohjelman perustamisesta.</w:t>
      </w:r>
    </w:p>
    <w:p>
      <w:r>
        <w:rPr>
          <w:b/>
        </w:rPr>
        <w:t xml:space="preserve">Esimerkki 6.1131</w:t>
      </w:r>
    </w:p>
    <w:p>
      <w:r>
        <w:t xml:space="preserve">Consumer Credit Score Disclosure Act of 2001 - Muuttaa Fair Credit Reporting Act -lakia mainitsemalla tietyt kuluttajaluottopisteytystiedot, jotka kuluttajaraportointilaitoksen on julkistettava kuluttajan pyynnöstä asunnon vakuutena olevan kulutusluoton laajentamista koskevan hakemuksen yhteydessä, mukaan lukien luottopisteet, jotka 1) on johdettu luottopisteytysten käyttäjille laajalti jaetusta mallista tai 2) jotka auttavat kuluttajaa ymmärtämään kuluttajan luottokäyttäytymisen luottopisteytystä koskevaa arviointia ja tulevaa luottokäyttäytymistä koskevia ennusteita.Edellytetään, että henkilö, joka myöntää tai järjestää kulutusluottoja, joiden vakuutena on asunto, ja joka käyttää luottopisteitä tähän tarkoitukseen, toimittaa kuluttajalle kopion: 1) tiedoista, jotka on saatu kuluttajaraportointilaitokselta tai jotka kyseinen luottopistetietojen käyttäjä on kehittänyt ja käyttänyt, tai 2) kopion tiedoista, jotka luottopisteet kehittänyt kolmas osapuoli on antanut käyttäjälle, sekä yleisen kuvauksen luottopisteistä, niiden käytöstä ja luottopisteiden tuottamiseen käytetyistä tietolähteistä ja tietolajeista.Julistaa mitättömäksi kaikki sopimusmääräykset, joissa kielletään tällaiset pakolliset tiedot. Vapauttaa sopimusvastuusta kaikki luottopisteytyksen käyttäjät, jotka tekevät tällaisen ilmoituksen.</w:t>
      </w:r>
    </w:p>
    <w:p>
      <w:r>
        <w:rPr>
          <w:b/>
        </w:rPr>
        <w:t xml:space="preserve">Tulos</w:t>
      </w:r>
    </w:p>
    <w:p>
      <w:r>
        <w:t xml:space="preserve">Lakiehdotus, jolla muutetaan Fair Credit Reporting Act -lakia siten, että luotonantajat ja kuluttajaraportointilaitokset voivat antaa luottotietoja.</w:t>
      </w:r>
    </w:p>
    <w:p>
      <w:r>
        <w:rPr>
          <w:b/>
        </w:rPr>
        <w:t xml:space="preserve">Esimerkki 6.1132</w:t>
      </w:r>
    </w:p>
    <w:p>
      <w:r>
        <w:t xml:space="preserve">Lakiehdotuksessa ohjataan kunnostuskomissaaria: (1) antaa luvanhaltijalle mökkipaikan, joka sijaitsee liittovaltion kiinteistöllä Dickinsonin tekojärven ympärillä Pohjois-Dakotassa, ensimmäisen option ostaa mökkipaikka käypään markkina-arvoon; ja (2) luovuttaa luvanhaltijalle, joka käyttää tällaista optiota, kaikki Yhdysvaltojen omistusosuudet mökkipaikasta, käyttöoikeudet pääsyyn mökkipaikalle, mökkipaikan laituri ja mökkipaikalla olevat parannukset. Kahden vuoden kuluttua tämän lakiehdotuksen voimaantulosta: (1) jos luvanhaltija ei ole käyttänyt tällaista optiota, komissaari siirtää alueen Dickinson Parks &amp;amp; Recreation -yhtiölle Dickinsonissa, Pohjois-Dakotassa, (jäljempänä 'osasto') ilman kustannuksia; ja (2) komissaari siirtää osaston hallinnassa tällä hetkellä olevat maa-alueet, joilla ei ole mökkiä, osaston hallintaan ilman kustannuksia. Kukin tällainen luovutus ja siirto tapahtuu kolmansien osapuolten tietyin mineraali- ja tieoikeuksin. Luvanhaltija ei saa rakentaa uusia pysyviä rakennelmia 2 430 jalan korkeuden alapuolelle. Jos luvanhaltija rakentaa tällaisen rakennelman, luvanhaltijan alue palautuu ministeriölle.  Tämän lakiehdotuksen mukaisesta liittovaltion maa-alueiden myynnistä saatavat tulot on annettava komission jäsenen käyttöön seuraaviin tarkoituksiin: (1) tämän lakiehdotuksen toteuttamisesta aiheutuviin kustannuksiin ja (2) Dickinsonin tekoaltaan padon toimintaan liittyviin viivästyneisiin kunnossapitotoimiin.</w:t>
      </w:r>
    </w:p>
    <w:p>
      <w:r>
        <w:rPr>
          <w:b/>
        </w:rPr>
        <w:t xml:space="preserve">Tulos</w:t>
      </w:r>
    </w:p>
    <w:p>
      <w:r>
        <w:t xml:space="preserve">Lakiehdotus, jolla vahvistetaan menettely tiettyjen liittovaltion omaisuuserien luovuttamiseksi Dickinsonin tekojärven ympärillä Pohjois-Dakotan osavaltiossa.</w:t>
      </w:r>
    </w:p>
    <w:p>
      <w:r>
        <w:rPr>
          <w:b/>
        </w:rPr>
        <w:t xml:space="preserve">Esimerkki 6.1133</w:t>
      </w:r>
    </w:p>
    <w:p>
      <w:r>
        <w:t xml:space="preserve">Hazardous Materials Cooperative Research Act of 2005 - Valtuuttaa liikenneministerin sitomaan kullekin verovuodelle tiettyjä vaarallisten aineiden kuljetusmäärärahoja vaarallisten aineiden yhteistutkimusohjelman kehittämiseen ja hallinnointiin. Ohjaa ministeriä perustamaan riippumattoman hallintoneuvoston valitsemaan ohjelman puitteissa toteutettavat vaarallisten aineiden kuljetuksia koskevat yhteistutkimushankkeet ja tutkimukset, jotka tuottavat välittömästi riskianalyysiin ja riskien vähentämiseen sovellettavia tuloksia tai jotka vahvistavat ensivasteyksiköiden kykyä reagoida vaarallisten aineiden kuljetusonnettomuuksiin.</w:t>
      </w:r>
    </w:p>
    <w:p>
      <w:r>
        <w:rPr>
          <w:b/>
        </w:rPr>
        <w:t xml:space="preserve">Tulos</w:t>
      </w:r>
    </w:p>
    <w:p>
      <w:r>
        <w:t xml:space="preserve">Vaarallisten materiaalien tutkimusyhteistyöohjelman perustaminen.</w:t>
      </w:r>
    </w:p>
    <w:p>
      <w:r>
        <w:rPr>
          <w:b/>
        </w:rPr>
        <w:t xml:space="preserve">Esimerkki 6.1134</w:t>
      </w:r>
    </w:p>
    <w:p>
      <w:r>
        <w:t xml:space="preserve">Violent Crime Reduction Act of 2007 - Muuttaa vuoden 1994 väkivaltarikollisuuden valvontaa ja lainvalvontaa koskevaa lakia seuraavasti: (1) valtuuttaa oikeusministeriön nimeämään tietyt alueet osavaltioissa, joissa jengirikollisuutta esiintyy paljon, osavaltioiden välisiksi jengitoiminta-alueiksi ja antamaan apua tällaisille alueille; (2) myöntää osavaltioiden ja paikallisille syyttäjäviranomaisille oikeusapurahoja, joilla palkataan lisää syyttäjiä, jotta he voivat käsitellä useampia väkivaltarikostapauksia, ja rahoittaa syyttäjien ja lainvalvontaviranomaisten teknologiaa, välineitä ja koulutusta; ja (3) edellyttää, että oikeusministeriön oikeusohjelmatoimisto (Office of Justice Programs, OIO) myöntää apurahoja osavaltioiden laajuisten tietokantojen perustamiseksi rikollisten, pidätysten, syytetoimien ja tuomioiden seuraamiseksi.</w:t>
      </w:r>
    </w:p>
    <w:p>
      <w:r>
        <w:rPr>
          <w:b/>
        </w:rPr>
        <w:t xml:space="preserve">Tulos</w:t>
      </w:r>
    </w:p>
    <w:p>
      <w:r>
        <w:t xml:space="preserve">Vuoden 1994 väkivaltarikollisuuden valvontaa ja lainvalvontaa koskevan lain muuttaminen jengitoiminnan ja väkivaltarikollisuuden vähentämiseksi.</w:t>
      </w:r>
    </w:p>
    <w:p>
      <w:r>
        <w:rPr>
          <w:b/>
        </w:rPr>
        <w:t xml:space="preserve">Esimerkki 6.1135</w:t>
      </w:r>
    </w:p>
    <w:p>
      <w:r>
        <w:t xml:space="preserve">Protecting Students from Sexual and Violent Predators Act - Muuttaa vuoden 1965 Elementary and Secondary Education Act -lakia siten, että jokainen kyseisen lain nojalla varoja saava osavaltio velvoitetaan ottamaan käyttöön toimintalinjat ja menettelyt, jotka: (1) edellyttää koulujen työntekijöiden rikollisen taustan tarkistamista, mukaan lukien hakuja osavaltioiden rikosrekistereistä tai -rekistereistä, osavaltiopohjaisista lasten hyväksikäyttöä ja laiminlyöntiä koskevista rekistereistä ja tietokannoista, oikeusministeriön kansallisesta rikostietokeskuksesta (National Crime Information Center of the Department of Justice), kansallisesta seksuaalirikollisten rekisteristä (National Sex Offender Registry) ja liittovaltion poliisin (FBI) integroidusta automatisoidusta sormenjälkien tunnistusjärjestelmästä (FBI); ja 2) kieltää sellaisten koulun työntekijöiden palkkaaminen, jotka kieltäytyvät suostumasta rikollisen taustan tarkistamiseen, antavat rikollisen taustan tarkistamisen yhteydessä vääriä lausuntoja tai jotka on tuomittu jostakin luettelossa mainituista rikoksista tai muusta rikoksesta, joka on lapseen kohdistuva väkivalta- tai seksuaalirikos.Luetellaan seuraavat rikokset: (1) henkirikos, 2) lapsen hyväksikäyttö tai laiminlyönti, 3) lapsiin kohdistuvat rikokset, 4) aviopuolison hyväksikäyttö, 5) rikokset, joihin liittyy raiskaus tai seksuaalinen hyväksikäyttö, 6) kidnappaus, 7) tuhopoltto ja 8) fyysinen pahoinpitely, pahoinpitely tai huumausainerikokset, jotka on tehty viimeisten viiden vuoden aikana.Edellytetään, että paikalliset opetusvirastot tai osavaltioiden opetusvirastot ilmoittavat paikallisille lainvalvontaviranomaisille kaikista koulutyöhön pyrkivistä hakijoista, joiden todetaan olevan seksuaalirikollisia.Edellytetään, että tällaiset rikollisen taustan tarkistukset toistetaan säännöllisesti.Edellytetään, että osavaltiot säätävät ajoissa menettelystä, jonka mukaisesti koulujen työntekijät voivat: (1) valittaa rikostaustan tarkistuksen tuloksista kyseenalaistaakseen tuotettujen tietojen paikkansapitävyyden tai täydellisyyden; ja (2) hakea asianmukaista oikeussuojaa sellaisen lopullisen palvelukseenottopäätöksen osalta, joka perustuu tuotettuihin olennaisesti epätarkkoihin tai puutteellisiin tietoihin. Edellyttää kuitenkin, että tämä muutoksenhakuprosessi estää henkilön työllistymisen koulun työntekijäksi prosessin aikana.</w:t>
      </w:r>
    </w:p>
    <w:p>
      <w:r>
        <w:rPr>
          <w:b/>
        </w:rPr>
        <w:t xml:space="preserve">Tulos</w:t>
      </w:r>
    </w:p>
    <w:p>
      <w:r>
        <w:t xml:space="preserve">Vuoden 1965 Elementary and Secondary Education Act -lain muuttaminen siten, että koulujen työntekijöiltä vaaditaan rikollisen taustan tarkistaminen.</w:t>
      </w:r>
    </w:p>
    <w:p>
      <w:r>
        <w:rPr>
          <w:b/>
        </w:rPr>
        <w:t xml:space="preserve">Esimerkki 6.1136</w:t>
      </w:r>
    </w:p>
    <w:p>
      <w:r>
        <w:t xml:space="preserve">Kielletään kiinteistön minkään osan käyttäminen lobbaustoimintaan 99 vuoden ajan.Määritellään kiinteistön kauppahintaa koskevat säännökset ja edellytetään, että luovutuksesta saatavat nettotulot talletetaan, niitä hallinnoidaan ja käytetään osana liittovaltion rakennusrahastoa.Edellytyksenä on, että hallintoviranomainen saa tyydyttävät takeet siitä, että museo: (1) perustaa Ellis Islandille, New Jerseyyn, satelliittimuseon ja ylläpitää sitä samoja tarkoituksia varten ja samoja rajoituksia noudattaen kuin museo, ja että se aloittaa määräajassa tällaisen satelliittimuseon rakentamisen ja National Park Servicen (NPS) tilojen kunnostamisen ja maksaa tällaisten tilojen käyttö- ja ylläpitokustannukset; tai (2) on tehnyt sopimuksen NPS:n kunnostaman NPS:n tilojen käyttöönotosta ja maksaa kaikki tällaisten tilojen vuokrat.Säädetään omaisuuden palauttamisesta Yhdysvalloille ja takaisinmaksusta museolle, jos rakennus- ja käyttövaatimuksia ei noudateta tai jos käyttö- tai tilarajoituksia rikotaan: (1) purkaa tai kunnostaa kiinteistön nykyisiä tai tulevia parannuksia; 2) rakentaa, omistaa, käyttää ja ylläpitää uusia parannuksia kiinteistössä; 3) rahoittaa ja kiinnittää kiinteistöä tavanomaisin ehdoin ja edellytyksin; ja 4) hallinnoida kiinteistöä.edellyttää, että Yhdysvallat tekee yhteistyötä museon kanssa kaikissa kaavoitukseen tai muihin hallinnollisiin asioihin liittyvissä asioissa, jotka liittyvät kiinteistön kehittämiseen tai parantamiseen tai minkä tahansa parannuksen purkamiseen.Edellyttää, että Yhdysvallat vastaa kiinteistössä ennen tämän lain nojalla tapahtuvaa kiinteistön luovutuspäivää esiintyneiden ympäristöriskien, mukaan lukien asbestipitoiset materiaalit, kunnostamisesta aiheutuvista kustannuksista.Edellyttää, että museo toimittaa vuosittain raportin museon tilasta hallinnoijalle ja asianmukaisille kongressin valiokunnille.</w:t>
      </w:r>
    </w:p>
    <w:p>
      <w:r>
        <w:rPr>
          <w:b/>
        </w:rPr>
        <w:t xml:space="preserve">Tulos</w:t>
      </w:r>
    </w:p>
    <w:p>
      <w:r>
        <w:t xml:space="preserve">Laki kansallisen terveysmuseon sijaintipaikan valinnasta</w:t>
      </w:r>
    </w:p>
    <w:p>
      <w:r>
        <w:rPr>
          <w:b/>
        </w:rPr>
        <w:t xml:space="preserve">Esimerkki 6.1137</w:t>
      </w:r>
    </w:p>
    <w:p>
      <w:r>
        <w:t xml:space="preserve">Centennial District Authorization Act of 2008 - Perustetaan Pennsylvanian Philadelphian kaupunkiin Centennial Historic District (District).Valtuuttaa sisäministerin myöntämään avustuksia tai tekemään yhteistyösopimuksia osavaltioiden tai paikallisviranomaisten, voittoa tavoittelemattomien yhteisöjen ja vuokralleottajien kanssa alueen hallinnoimiseksi. Ohjaa ministeriötä: (1) laatia suunnitelma piirin historiallisten, arkkitehtonisten, luonnon-, kulttuuri-, virkistys- ja tulkintaresurssien kehittämiseksi; ja (2) myöntää avustuksia piirin pääomankorjaushankkeisiin.</w:t>
      </w:r>
    </w:p>
    <w:p>
      <w:r>
        <w:rPr>
          <w:b/>
        </w:rPr>
        <w:t xml:space="preserve">Tulos</w:t>
      </w:r>
    </w:p>
    <w:p>
      <w:r>
        <w:t xml:space="preserve">Perustetaan Centennial Historic District Philadelphiaan, Pennsylvaniaan, ja muihin tarkoituksiin.</w:t>
      </w:r>
    </w:p>
    <w:p>
      <w:r>
        <w:rPr>
          <w:b/>
        </w:rPr>
        <w:t xml:space="preserve">Esimerkki 6.1138</w:t>
      </w:r>
    </w:p>
    <w:p>
      <w:r>
        <w:t xml:space="preserve">Natural Gas Energy and Alternatives Rewards Act eli NGEAR Act - Muuttaa Internal Revenue Code -lakia siten, että jatketaan vuoteen 2016 asti: (1) vaihtoehtoisten polttoaineiden ja vaihtoehtoisten polttoaineseosten valmisteverohyvityksiä; ja (2) vaihtoehtoisten polttoaineiden tankkaukseen käytettävän poistokelpoisen omaisuuden, mukaan lukien vetyyn liittyvä omaisuus, verohyvitystä.Muuttaa energiapolitiikkaa ja energiansäästöä koskevaa lakia siten, että liikenneministeriä ohjataan perustamaan vuoteen 2016 ulottuva alennusohjelma vaihtoehtoisten polttoaineiden käyttöön tarkoitettujen linja-autojen hankkimista varten: (1) julkinen tai yksityinen yksikkö, joka tarjoaa kuljetuksia yksinomaan koululaisille, henkilökunnalle ja laitteille; tai (2) julkinen yksikkö, joka tarjoaa joukkoliikennepalveluja yleisölle. Sallii tällaisille yksiköille hyvityksen, joka on 30 prosenttia tällaisen linja-auton ostohinnasta tai 15 000 dollaria, sen mukaan, kumpi on pienempi.</w:t>
      </w:r>
    </w:p>
    <w:p>
      <w:r>
        <w:rPr>
          <w:b/>
        </w:rPr>
        <w:t xml:space="preserve">Tulos</w:t>
      </w:r>
    </w:p>
    <w:p>
      <w:r>
        <w:t xml:space="preserve">Lakiehdotus maakaasun ja puhtaan energian teknologioiden kotimaisen kehittämisen ja käyttöönoton edistämiseksi.</w:t>
      </w:r>
    </w:p>
    <w:p>
      <w:r>
        <w:rPr>
          <w:b/>
        </w:rPr>
        <w:t xml:space="preserve">Esimerkki 6.1139</w:t>
      </w:r>
    </w:p>
    <w:p>
      <w:r>
        <w:t xml:space="preserve">Embassy Design and Security Act of 2010 - toteaa, että Yhdysvaltojen politiikkana on ottaa käyttöön suunnittelun huippuosaaminen mandaattina uuden sukupolven turvallisille ja suorituskykyisille diplomaatti- ja konsulihallinnon tiloille.kehottaa ulkoministeriä perustamaan: (1) suunnittelun huippuosaamisohjelman, jonka mallina on General Services Administrationin (GSA) ohjelma turvallisuuden, innovaation sekä suunnittelun ja rakentamisen parhaiden käytäntöjen integroimiseksi kaikkiin merentakaisten rakennusten toimiston (Bureau of Overseas Building Operations) johdolla rakennettaviin tiloihin, ja (2) korkean tason johtokunnan seuraamaan suunnittelun huippuosaamisohjelman edistymistä. Ohjaa ministeriä perustamaan uudelleen arkkitehtuurin neuvoa-antavan lautakunnan, jonka tehtävänä on: (1) neuvoa ulkoministeriötä suunnittelustandardeissa; ja (2) tarkastella suunnittelun laatua ja soveltuvuutta.</w:t>
      </w:r>
    </w:p>
    <w:p>
      <w:r>
        <w:rPr>
          <w:b/>
        </w:rPr>
        <w:t xml:space="preserve">Tulos</w:t>
      </w:r>
    </w:p>
    <w:p>
      <w:r>
        <w:t xml:space="preserve">Lakiehdotus, jolla perustetaan ulkoministeriön suunnittelun huippuosaamisohjelma, perustetaan uudelleen arkkitehtuurin neuvoa-antava lautakunta, arvioidaan suurlähetystön suunnittelun standardisuunnitteluohjelmaa ja muihin tarkoituksiin.</w:t>
      </w:r>
    </w:p>
    <w:p>
      <w:r>
        <w:rPr>
          <w:b/>
        </w:rPr>
        <w:t xml:space="preserve">Esimerkki 6.1140</w:t>
      </w:r>
    </w:p>
    <w:p>
      <w:r>
        <w:t xml:space="preserve">National Silver Alert Act of 2011 - Ohjaa oikeusministeriön: (1) perustaa oikeusministeriön (DOJ) yhteyteen kansallisen Silver Alert -viestintäverkoston, jonka tarkoituksena on auttaa alueellisia ja paikallisia etsintätoimia kadonneiden vanhusten löytämiseksi; (2) nimetä oikeusministeriön virkamies Silver Alert -koordinaattoriksi koordinoimaan verkostoa osavaltioiden kanssa; ja (3) myöntää osavaltioille avustuksia Silver Alert -suunnitelmien ja verkoston tukemiseen. Määritellään "kadonnut vanhempi henkilö" henkilöksi, joka on ilmoitettu kadonneeksi lainvalvontaviranomaiselle tai jonka lainvalvontaviranomainen on ilmoittanut kadonneeksi ja joka täyttää osavaltion vaatimukset kadonneeksi vanhukseksi nimeämiselle: (Kristen's Act Reauthorization of 2011 - Ohjeistaa oikeusministeriön myöntämään julkisille virastoille ja/tai voittoa tavoittelemattomille yksityisille järjestöille kilpailuun perustuvia avustuksia, jotta ne voivat: 1) ylläpitää kansallista resurssikeskusta ja tietokantaa kadonneiden aikuisten jäljittämiseksi ja 2) tarjota apua ja tukea lainvalvontaviranomaisille, perheille ja uhrien asianajajille kadonneiden aikuisten löytämiseksi ja palauttamiseksi.</w:t>
      </w:r>
    </w:p>
    <w:p>
      <w:r>
        <w:rPr>
          <w:b/>
        </w:rPr>
        <w:t xml:space="preserve">Tulos</w:t>
      </w:r>
    </w:p>
    <w:p>
      <w:r>
        <w:t xml:space="preserve">Kannustetaan, tehostetaan ja yhdistetään Silver Alert -suunnitelmia kaikkialla Yhdysvalloissa, myönnetään avustuksia järjestöjen avustamiseksi kadonneiden aikuisten löytämisessä ja muihin tarkoituksiin.</w:t>
      </w:r>
    </w:p>
    <w:p>
      <w:r>
        <w:rPr>
          <w:b/>
        </w:rPr>
        <w:t xml:space="preserve">Esimerkki 6.1141</w:t>
      </w:r>
    </w:p>
    <w:p>
      <w:r>
        <w:t xml:space="preserve">Safety for Americans from Nuclear Weapons Testing Act (laki amerikkalaisten turvallisuudesta ydinaseiden testaamiselta) - katsoo, että jokainen seuraavista liittovaltion viraston toteuttamista toimista on merkittävä liittovaltion toimi, joka vaikuttaa merkittävästi ihmisen elinympäristön laatuun ja josta on laadittava yksityiskohtainen ympäristövaikutusten arviointi vuoden 1969 kansallisen ympäristöpolitiikkaa koskevan lain (National Environmental Policy Act of 1969) mukaisesti: 1) kaikki toimet, joiden tarkoituksena on ydinaseiden tai ydinräjähteiden testaamisen jatkaminen Nevadan testausalueella, tai 2) minkä tahansa muun paikan käyttäminen tällaiseen testaamiseen. Määritellään tiedot, jotka on sisällytettävä tällaiseen selvitykseen, mukaan lukien: 1) säteilyn leviämisen estämisen mahdollisuus ja sen vaikutukset; 2) maanalaisen säteilyvuodon mahdolliset pitkäaikaiset vaikutukset pohjaveden pinnan tasoon; ja 3) tiedot tietyistä kilotonniluokan aseista.Kielletään Yhdysvaltoja jatkamasta tällaisia testejä, jollei sitä sallita lailla, joka on säädetty tämän lain voimaantulon jälkeen.Edellytetään: 1) julkista ennakkoilmoitusta jokaisesta testistä ja 2) nopeaa ilmoitusta jokaisesta säteilyn vapautumisesta Nevadan testausalueen rajojen ulkopuolelle.Ohjaa sisäisen turvallisuuden ministeriötä myöntämään korkeakouluille avustuksia säteilyn havaitsemislaitteiden ja -antureiden hankkimiseksi ja käyttämiseksi kymmenen vuoden ajan.Ohjaa energiaministeriä seuraamaan energiaministeriön ja ympäristönsuojeluviraston välityksellä tällaisen testauksen seurauksena ilmakehään vapautuvan säteilyn luonnetta ja laajuutta. Edellytetään: 1) DOE:n säteilyn eristämisen arviointia ja 2) julkista ilmoitusta seurantatiedoista: (1) National Institutes of Healthin johtajan myöntämään avustuksen kansallisen säteilyn ja ihmisten terveyden tutkimuskeskuksen (National Center for the Study of Radiation and Human Health) perustamiseksi; ja (2) terveysministeriön (Secretary of Health and Human Services) suorittamaan tutkimuksen ydinasekokeille altistuneista henkilöistä.</w:t>
      </w:r>
    </w:p>
    <w:p>
      <w:r>
        <w:rPr>
          <w:b/>
        </w:rPr>
        <w:t xml:space="preserve">Tulos</w:t>
      </w:r>
    </w:p>
    <w:p>
      <w:r>
        <w:t xml:space="preserve">Kansanterveyden ja -turvallisuuden suojelemiseksi, jos Yhdysvallat aloittaa uudelleen ydinasekokeet.</w:t>
      </w:r>
    </w:p>
    <w:p>
      <w:r>
        <w:rPr>
          <w:b/>
        </w:rPr>
        <w:t xml:space="preserve">Esimerkki 6.1142</w:t>
      </w:r>
    </w:p>
    <w:p>
      <w:r>
        <w:t xml:space="preserve">Advanced Manufacturing Fellowship Act of 1998 - Muuttaa vuoden 1965 Higher Education Act -lakia siten, että opetusministeriä ohjataan perustamaan kilpailullisesti valitun sopimuksen avulla Advanced Manufacturing Fellowship -ohjelma. Edellytetään, että kaikki pienyritykset, jotka saavat kehittyneen valmistuksen apurahaohjelman, ovat velvollisia:  (1) maksamaan 80 prosenttia stipendiaatin palkasta ja siihen liittyvistä eduista; ja (2) toimittamaan vuosittain arvion ohjelmaan osallistumisesta saadusta arvosta ja hyödyistä. Edellytetään, että apurahat kattavat 20 prosenttia apurahansaajien palkka- ja muista vastaavista eduista, jotka eivät saa ylittää samankaltaisessa työsuhteessa oleville vastaaville henkilöille maksettavaa palkkaa ja muita vastaavia etuja yhden vuoden ajan pienyrityksen valmistavan yrityksen palveluksessa. Määrää kilpailumenettelyn apurahansaajien valintaa varten. Rajoittaa 20:een niiden apurahojen enimmäismäärän, jotka voidaan myöntää yksittäisessä osavaltiossa tapahtuvaa työskentelyä varten. Ohjaa toimeksisaajaa järjestämään asianmukaiset julkiset seremoniat tai seremoniat tai muut keinot, joilla apurahojen myöntämisestä ilmoitetaan julkisesti. Tekee henkilöistä oikeutettuja tällaisiin apurahoihin, jos he ovat Yhdysvaltojen kansalaisia, jotka:  (1) ovat saaneet maisterin tai tohtorin tutkinnon myöntämistä edeltävien viiden vuoden aikana luonnontieteiden tai tekniikan alalta; ja 2) ovat tai tulevat työskentelemään pienyrityksessä, joka harjoittaa valmistusta.  Tekee yrityksestä tukikelpoisen, jos: (1) sillä on enintään 1 000 työntekijää; ja (2) se valmistaa tuotetta tai kehittää aktiivisesti tuotetta, jota yritys aikoo valmistaa. Myönnetään määrärahat.</w:t>
      </w:r>
    </w:p>
    <w:p>
      <w:r>
        <w:rPr>
          <w:b/>
        </w:rPr>
        <w:t xml:space="preserve">Tulos</w:t>
      </w:r>
    </w:p>
    <w:p>
      <w:r>
        <w:t xml:space="preserve">Advanced Manufacturing Fellowship Act of 1998</w:t>
      </w:r>
    </w:p>
    <w:p>
      <w:r>
        <w:rPr>
          <w:b/>
        </w:rPr>
        <w:t xml:space="preserve">Esimerkki 6.1143</w:t>
      </w:r>
    </w:p>
    <w:p>
      <w:r>
        <w:t xml:space="preserve">Anwar Sadat Centennial Celebration Celebration Act (Sec. 3) Tämä lakiehdotus ohjaa edustajainhuoneen puhemiestä ja senaatin puhemiestä järjestämään postuumisti kongressin kultamitalin myöntämisen Anwar Sadatille tunnustuksena hänen saavutuksistaan ja sankarillisesta toiminnastaan Lähi-idän kokonaisvaltaisen rauhan saavuttamiseksi.</w:t>
      </w:r>
    </w:p>
    <w:p>
      <w:r>
        <w:rPr>
          <w:b/>
        </w:rPr>
        <w:t xml:space="preserve">Tulos</w:t>
      </w:r>
    </w:p>
    <w:p>
      <w:r>
        <w:t xml:space="preserve">Anwar Sadatin satavuotisjuhlavuoden juhlakirja</w:t>
      </w:r>
    </w:p>
    <w:p>
      <w:r>
        <w:rPr>
          <w:b/>
        </w:rPr>
        <w:t xml:space="preserve">Esimerkki 6.1144</w:t>
      </w:r>
    </w:p>
    <w:p>
      <w:r>
        <w:t xml:space="preserve">Varataan määrärahat varainhoitovuosiksi 2001-2003.Tässä laissa säädetään, että tämän lain nojalla perustettua pilottihanketta voidaan jatkaa kolmen vuoden ajan, jos tietyt määrärahat myönnetään. Edellytetään, että valtiontilintarkastaja raportoi kongressille hankkeen tehokkuudesta ja siitä, olisiko se hyväksyttävä pysyvästi.</w:t>
      </w:r>
    </w:p>
    <w:p>
      <w:r>
        <w:rPr>
          <w:b/>
        </w:rPr>
        <w:t xml:space="preserve">Tulos</w:t>
      </w:r>
    </w:p>
    <w:p>
      <w:r>
        <w:t xml:space="preserve">Truth in Regulating Act of 2000</w:t>
      </w:r>
    </w:p>
    <w:p>
      <w:r>
        <w:rPr>
          <w:b/>
        </w:rPr>
        <w:t xml:space="preserve">Esimerkki 6.1145</w:t>
      </w:r>
    </w:p>
    <w:p>
      <w:r>
        <w:t xml:space="preserve">Biologisten implanttien jäljittämistä ja veteraanien turvallisuutta koskeva laki vuodelta 2015 Ohjaa veteraaniasioiden ministeriön (VA): (1) ottamaan käyttöön Food and Drug Administrationin (FDA) lääkinnällisille laitteille kehittämän yksilöllisen laitetunnistusjärjestelmän tai ottamaan käyttöön vastaavan vakiomuotoisen tunnistusjärjestelmän biologisten implanttien tunnistamiseksi, jotka on tarkoitettu käytettäväksi VA:n sairaaloissa suoritettavissa lääketieteellisissä toimenpiteissä; 2) sallimaan myyjän käyttää mitä tahansa FDA:n myöntäväksi elimeksi nimeämää akkreditoitua yksikköä tällaisen järjestelmän käyttöönotossa tai täytäntöönpanossa; (3) ottaa käyttöön yhteensopivan järjestelmän implanttien seuraamiseksi ihmisluovuttajasta tai eläinlähteestä implantointiin asti; ja (4) ottaa käyttöön tällaisen seurantajärjestelmän kanssa yhteensopivan varastonvalvonnan, jotta kaikille potilaille, jotka ovat saaneet VA:n lääkintärakennuksessa biologisen implantin, joka kuuluu FDA:n takaisinvedon piiriin, voidaan ilmoittaa takaisinvedosta.  Asetetaan vaatimukset myyjille, joilta VA voi hankkia ihmisperäisiä biologisia implantteja, ja myyjille, joilta VA voi hankkia muita kuin ihmisperäisiä biologisia implantteja, mukaan luettuna se, että tällaisen myyjän on:  käyttää VA:n tämän lain nojalla hyväksymää tai käyttöön ottamaa vakiomuotoista tunnistusjärjestelmää; on rekisteröity FDA:n menettelyjen edellyttämällä tavalla; suostuu VA:n suorittamiin säännöllisiin tarkastuksiin ja auditointeihin, jotka koskevat kirjanpidon paikkansapitävyyttä ja tuotteiden käsittelyä; suostuu yhteistyöhön kaikissa biologisten implanttien palautusmenettelyissä, jotka toteutetaan myyjän omasta aloitteesta, myyjän käyttämän alkuperäisen tuotteen valmistajan aloitteesta, FDA:n pyynnöstä tai FDA:n lakisääteisen määräyksen perusteella;  suostuu ilmoittamaan VA:lle kaikista FDA:lle toimittamistaan haittavaikutusraporteista tai FDA:n myyjälle antamista varoituskirjeistä viimeistään 60 päivän kuluessa siitä, kun myyjä on saanut tällaisen raportin tai varoituskirjeen; ja suostuu säilyttämään kaikki VA:n suorittamaan biologisen implantin hankintaan liittyvät asiakirjat vähintään viiden vuoden ajan hankintapäivästä.  VA:ta vaaditaan: (1) hankkimaan tällaisia implantteja General Services Administration Federal Supply Schedules -luetteloiden mukaisesti, jos niitä on saatavilla tällaisissa luetteloissa, 2) täyttämään myyjien kohtuulliset pyynnöt toteuttaa tiettyjä tiedotustoimia, joilla koulutetaan VA:n terveydenhuollon ammattilaisia tällaisissa luetteloissa lueteltujen implanttien käytöstä ja tehokkuudesta, ja 3) hankkimaan biologisia implantteja, joita ei ole saatavilla tällaisissa luetteloissa, käyttäen kilpailumenettelyjä Federal Acquisition Regulation -asetuksen mukaisesti. Tekee VA:n hankintatyöntekijän, jonka todetaan olevan vastuussa biologisten implanttien hankintatapahtumasta tarkoituksellisesti välttääkseen tai piittaamatta piittaamattomasti tämän lain vaatimuksista, kelpaamattomaksi saamaan nimitystodistuksen hankintavirkailijaksi tai toimimaan tilaavan virkailijan, hankintavirkailijan tai ostokortin haltijan edustajana.</w:t>
      </w:r>
    </w:p>
    <w:p>
      <w:r>
        <w:rPr>
          <w:b/>
        </w:rPr>
        <w:t xml:space="preserve">Tulos</w:t>
      </w:r>
    </w:p>
    <w:p>
      <w:r>
        <w:t xml:space="preserve">Vuoden 2015 laki biologisten implanttien jäljittämisestä ja veteraanien turvallisuudesta (Biological Implant Tracking and Veteran Safety Act of 2015)</w:t>
      </w:r>
    </w:p>
    <w:p>
      <w:r>
        <w:rPr>
          <w:b/>
        </w:rPr>
        <w:t xml:space="preserve">Esimerkki 6.1146</w:t>
      </w:r>
    </w:p>
    <w:p>
      <w:r>
        <w:t xml:space="preserve">Ohjaa Yhdysvaltojen tullilaitosta huolehtimaan tiettyjen New Yorkissa, New Yorkissa, New Yorkissa tehtyjen tullimaksujen realisoinnista tai uudelleen realisoinnista (palautuksesta) kauppaministeriön kansainvälisen kaupan hallinnon (International Trade Administration of the Department of Commerce) 1. huhtikuuta 1984 ja 31. maaliskuuta 1991 välisenä aikana tekemän hallinnollisen tarkastuksen tulosten mukaisesti (asian numero A-580-008).</w:t>
      </w:r>
    </w:p>
    <w:p>
      <w:r>
        <w:rPr>
          <w:b/>
        </w:rPr>
        <w:t xml:space="preserve">Tulos</w:t>
      </w:r>
    </w:p>
    <w:p>
      <w:r>
        <w:t xml:space="preserve">Tiettyjen kirjausten selvittämisestä tai uudelleen selvittämisestä säätäminen.</w:t>
      </w:r>
    </w:p>
    <w:p>
      <w:r>
        <w:rPr>
          <w:b/>
        </w:rPr>
        <w:t xml:space="preserve">Esimerkki 6.1147</w:t>
      </w:r>
    </w:p>
    <w:p>
      <w:r>
        <w:t xml:space="preserve">Meningokokkirokotuksia koskeva laki vuodelta 2004 - Muuttaa vuoden 1965 korkeakoululakia siten, että korkea-asteen oppilaitosten kampusmaisissa asunnoissa asuvien uusien opiskelijoiden on saatava meningokokkirokotukset.</w:t>
      </w:r>
    </w:p>
    <w:p>
      <w:r>
        <w:rPr>
          <w:b/>
        </w:rPr>
        <w:t xml:space="preserve">Tulos</w:t>
      </w:r>
    </w:p>
    <w:p>
      <w:r>
        <w:t xml:space="preserve">Vaaditaan, että korkea-asteen oppilaitosten kampusmaisissa asuntoloissa asuvien uusien opiskelijoiden on saatava meningokokkirokotus.</w:t>
      </w:r>
    </w:p>
    <w:p>
      <w:r>
        <w:rPr>
          <w:b/>
        </w:rPr>
        <w:t xml:space="preserve">Esimerkki 6.1148</w:t>
      </w:r>
    </w:p>
    <w:p>
      <w:r>
        <w:t xml:space="preserve">American Jobs Act - Muuttaa Internal Revenue Code -lakia siten, että ulkomaisen määräysvallassa olevan yrityksen maahantuodut omaisuustulot sisällytetään summiin, jotka lasketaan yhteen ulkomaisen perusyhtiön tulojen laskemiseksi. Määritellään maahantuodun omaisuuden tulo siten, että se sisältää muun muassa tulot maahantuodun omaisuuden valmistuksesta, viljelystä, myynnistä, vuokrauksesta tai leasing-vuokrauksesta, mutta vapauttaa kaikki ulkomaiset öljy- ja kaasutulot tai kaikki ulkomaiset öljyyn liittyvät tulot.  säädetään ulkomaisen verohyvityksen rajoitusten erillisestä soveltamisesta maahantuotujen omaisuustulojen osalta. Sallii työnantajalle verohyvityksen, joka vastaa 20 prosenttia työnantajan maksamista tai maksettavaksi tulleista sosiaaliturvamaksuista uuden työntekijän osalta kahden vuoden aikana siitä päivästä alkaen, jona työntekijä aloittaa työnsä. Määrää valtiovarainministeriön raportoimaan talous- ja rahavaliokunnalle ja valtiovarainvaliokunnalle suosituksista, jotka koskevat yritysten veroetuuksien poistamista tai muuttamista.</w:t>
      </w:r>
    </w:p>
    <w:p>
      <w:r>
        <w:rPr>
          <w:b/>
        </w:rPr>
        <w:t xml:space="preserve">Tulos</w:t>
      </w:r>
    </w:p>
    <w:p>
      <w:r>
        <w:t xml:space="preserve">American Jobs Act</w:t>
      </w:r>
    </w:p>
    <w:p>
      <w:r>
        <w:rPr>
          <w:b/>
        </w:rPr>
        <w:t xml:space="preserve">Esimerkki 6.1149</w:t>
      </w:r>
    </w:p>
    <w:p>
      <w:r>
        <w:t xml:space="preserve">Rural Access to Credit Act of 2010 - Muuttaa Consolidated Farm and Rural Development Act -lakia siten, että maatalousministeriö (USDA) ohjataan käyttämään kaupallista luotonantoa koskevia standardeja määritettäessä maaseutuyksiköiden suorien tai taattujen lainojen pääomavaatimuksia.Ohjaa maatalousministeriön takaamaan 31. joulukuuta 2011 asti enintään 90 prosenttia ensisijaisista yritys- ja teollisuuslainoista, joiden arvo on enintään 10 miljoonaa dollaria. Valtuuttaa sihteerin takaamaan 1. tammikuuta 2012 alkaen enintään 80 tai 90 prosenttia ensisijaisista, enintään 10 miljoonan dollarin suuruisista yritys- ja teollisuuslainoista. Ohjaa sihteeriä takaamaan asiaan liittyviä luottolimiittilainoja.Sallii yritysten ja teollisuuden lainojen käyttämisen jälleenrahoitukseen.Vapauttaa alle 1 miljoonan dollarin suuruisten yritysten ja teollisuuden lainojen tarkastusvaatimuksista. Lupaa luopua tilintarkastuksesta vähintään 1 miljoonan dollarin lainojen osalta.Ohjaa sihteeriä käyttämään Small Business Administration (SBA) -laskentamenetelmää laskiessaan yritysten ja teollisuuden lainojen maksuhäiriöastetta.Ilmaisee kongressin näkemyksen siitä, että harkinnanvaraisia varoja myöntäessään sihteerin olisi asetettava etusijalle maaseudun mikroyrittäjien tukiohjelma.</w:t>
      </w:r>
    </w:p>
    <w:p>
      <w:r>
        <w:rPr>
          <w:b/>
        </w:rPr>
        <w:t xml:space="preserve">Tulos</w:t>
      </w:r>
    </w:p>
    <w:p>
      <w:r>
        <w:t xml:space="preserve">Lakiehdotus, jolla muutetaan Consolidated Farm and Rural Development Act -lakia maatalousministeriön suorien ja taattujen yritys- ja teollisuuslainojen ohjelman parantamiseksi.</w:t>
      </w:r>
    </w:p>
    <w:p>
      <w:r>
        <w:rPr>
          <w:b/>
        </w:rPr>
        <w:t xml:space="preserve">Esimerkki 6.1150</w:t>
      </w:r>
    </w:p>
    <w:p>
      <w:r>
        <w:t xml:space="preserve">Perustetaan lainsäätäjien alaisuuteen riippumaton komissio, joka tutkii vuoden 2004 vallankaappausta Haitin tasavallassa.Määrää komission tutkimaan, kuten on määritelty, Yhdysvaltojen roolia Haitin tasavallan helmikuun 2004 vallankaappauksessa.Lopettaa komission toiminnan 60 päivän kuluttua sen jälkeen, kun se on antanut loppuraporttinsa kongressille ja presidentille.</w:t>
      </w:r>
    </w:p>
    <w:p>
      <w:r>
        <w:rPr>
          <w:b/>
        </w:rPr>
        <w:t xml:space="preserve">Tulos</w:t>
      </w:r>
    </w:p>
    <w:p>
      <w:r>
        <w:t xml:space="preserve">Perustetaan Haitin tasavallan vuoden 2004 vallankaappausta käsittelevä riippumaton komissio.</w:t>
      </w:r>
    </w:p>
    <w:p>
      <w:r>
        <w:rPr>
          <w:b/>
        </w:rPr>
        <w:t xml:space="preserve">Esimerkki 6.1151</w:t>
      </w:r>
    </w:p>
    <w:p>
      <w:r>
        <w:t xml:space="preserve">Bed Bug Management, Prevention, and Research Act - Muuttaa vuoden 1990 Food, Agriculture, Conservation, and Trade Act -lakia siten, että maatalousministeri (USDA) velvoitetaan: (1) myöntää avustuksia sänkyhyönteisten hallintaan ja hävittämiseen, (2) nimittää sänkyhyönteisiä käsittelevän työryhmän ja (3) myöntää avustuksia asiaan liittyviin tutkimushankkeisiin. Muutetaan liittovaltion hyönteis-, sienitauti- ja jyrsijämyrkkyjen torjunta-aineita koskevaa lakia siten, että "vektorin" määritelmään sisällytetään myös luteet. Edellytetään tehoa koskevien tietojen toimittamista ja arviointia, jos torjunta-aine on merkitty tai ehdotetaan merkittäväksi kansanterveystuholaisen torjumiseksi. Kielletään sellaisten tuotteiden myynti tai jakelu, joita markkinoidaan, jaetaan tai myydään väitteellä, jonka mukaan tuote torjuu kansanterveydellistä tuholaista, jos toimitetut tiedot eivät tue tällaista väitettä.Ohjaa ympäristönsuojeluviraston (EPA) hallintovirkamiestä myöntämään 30. syyskuuta 2017 asti avustuksia kolmelle osavaltion virastolle pilottiohjelmaa varten, jonka puitteissa osavaltion alajaostot ja asuntoviranomaiset käyttävät tällaisia varoja täydentääkseen meneillään olevia sängynalusien torjunta- ja lieventämistoimia. (Edellytetään, että vähintään yksi näistä kolmesta avustuksesta myönnetään sellaiselle osavaltion virastolle, joka ennen 1. marraskuuta 2009 esitti kansanterveydellisen poikkeuslupahakemuksen, jossa ehdotettiin torjunta-aineen käyttöä sängynalusien torjumiseksi, mutta joka peruutettiin vapaaehtoisesti).</w:t>
      </w:r>
    </w:p>
    <w:p>
      <w:r>
        <w:rPr>
          <w:b/>
        </w:rPr>
        <w:t xml:space="preserve">Tulos</w:t>
      </w:r>
    </w:p>
    <w:p>
      <w:r>
        <w:t xml:space="preserve">Vuoden 1990 elintarvike-, maatalous-, suojelu- ja kauppalain ja liittovaltion hyönteis-, sienitauti- ja jyrsijämyrkkyjen torjunta-ainetta koskevan lain muuttaminen kansanterveyden kannalta merkityksellisten sängynalusien torjunta- ja hävittämistoimien tukemiseksi ja muihin tarkoituksiin.</w:t>
      </w:r>
    </w:p>
    <w:p>
      <w:r>
        <w:rPr>
          <w:b/>
        </w:rPr>
        <w:t xml:space="preserve">Esimerkki 6.1152</w:t>
      </w:r>
    </w:p>
    <w:p>
      <w:r>
        <w:t xml:space="preserve">Humanitarian Relief to Cuba Act - kieltää 180 päivän ajan tämän lain voimaantulosta: (1) presidenttiä kieltämästä tai sääntelemästä Yhdysvaltain kansalaisen tai muun henkilön, johon sovelletaan Yhdysvaltain lakia, matkustamista Kuubaan tai Kuubasta tai tiettyjä tällaiseen matkustamiseen liittyviä liiketoimia. (2) presidentti ei saa rajoittaa sellaisten henkilökohtaisten lahjatavaroiden ja avustustarvikkeiden kokoa, määrää tai tiheyttä tai niiden kuljettamista tai lähettämistä, jotka Yhdysvaltain lainkäyttövaltaan kuuluva henkilö voi lähettää tai toimittaa, ja (3) valtiovarainministeri ei saa rajoittaa niiden Kuubaan tehtävien rahalähetysten määrää, jotka Yhdysvaltain lainkäyttövaltaan kuuluva henkilö voi tehdä.</w:t>
      </w:r>
    </w:p>
    <w:p>
      <w:r>
        <w:rPr>
          <w:b/>
        </w:rPr>
        <w:t xml:space="preserve">Tulos</w:t>
      </w:r>
    </w:p>
    <w:p>
      <w:r>
        <w:t xml:space="preserve">helpottaa humanitaarisen avun toimittamista Kuubaan.</w:t>
      </w:r>
    </w:p>
    <w:p>
      <w:r>
        <w:rPr>
          <w:b/>
        </w:rPr>
        <w:t xml:space="preserve">Esimerkki 6.1153</w:t>
      </w:r>
    </w:p>
    <w:p>
      <w:r>
        <w:t xml:space="preserve">Educational Technology Utilization Extension Assistance Act - edellyttää, että National Science Foundationin (NSF) johtaja antaa yhteistyössä opetusministerin ja National Institute of Standards and Technologyn (NIST) johtajan kanssa apua koulutusteknologian hyödyntämistä koskevien alueellisten keskusten (ETU-keskusten) perustamiseen ja tukemiseen.  ETU-keskukset voidaan perustaa mihin tahansa korkeakouluun, ja niihin voi osallistua voittoa tavoittelemattomia yhteisöjä ja organisaatioita. ETU-keskusten edellytetään tehostavan opetusteknologian käyttöä perus- ja keskiasteen koulutuksessa 1) neuvomalla koulujen hallintoa, koululautakuntia ja opettajia uusien opetusteknologioiden käyttöönotossa ja käytössä sekä paikallisten koulujen olemassa olevien opetusteknologian resurssien ja infrastruktuurin hyödynnettävyydessä, 2) ottamalla mukaan yksityisen sektorin, korkeakoulujen, osavaltioiden ja paikallishallinnon sekä muiden liittovaltion virastojen edustajia, 3) levittämällä aktiivisesti opetusteknologian käyttöä koskevia teknisiä ja hallinnollisia tietoja ja 4) hyödyntämällä tarkoituksenmukaisella tavalla liittovaltion laboratorioissa ja liittovaltion virastoissa olevaa asiantuntemusta ja valmiuksia. Vaatii, että ETU-keskusten toimintaan kuuluu: (1) tutkimustulosten ja ETU-keskuksen asiantuntemuksen aktiivinen siirtäminen ja levittäminen paikallisille kouluviranomaisille; (2) opettajien kouluttaminen koulujen olemassa olevan opetusteknologian infrastruktuurin integroimiseksi opetussuunnitteluun; (3) opettajien, hallintohenkilöstön ja koulujen johtokuntien jäsenten kouluttaminen ja neuvominen opetusteknologian hankkimisessa, käyttämisessä ja tukemisessa; (4) tukipalvelut opettajille, hallintohenkilöstölle ja koulujen johtokuntien jäsenille; ja (5) opettajien, hallintohenkilöstön ja koulujen johtokuntien jäsenten neuvominen yksityisen sektorin käyttämien nykyisten taitojen standardien osalta. Määritellään ohjelman hallintoa sekä haku- ja valintamenettelyjä koskevat vaatimukset.  Sallii kaikkien korkeakoulujen, korkeakoulujen yhteenliittymien ja voittoa tavoittelemattomien organisaatioiden hakea rahoitustukea menettelyjen mukaisesti.  edellyttää, että kukin hakija antaa riittävät takeet siitä, että se osallistuu vähintään 50 prosentilla ehdotetun ETU-keskuksen pääoma- ja vuotuisista toiminta- ja ylläpitokustannuksista. NSF:n johtajan edellytetään yhdessä opetusministerin ja NIST:n johtajan kanssa tarkastelevan jokaista hakemusta kilpailuun perustuvassa ansioiden arvioinnissa, jossa otetaan huomioon myös tietyt seikat. Vaatii, että jokainen ETU-keskus arvioidaan sen kolmannen toimintavuoden aikana.  Rahoituksen uusiminen edellyttää myönteistä arviointia.</w:t>
      </w:r>
    </w:p>
    <w:p>
      <w:r>
        <w:rPr>
          <w:b/>
        </w:rPr>
        <w:t xml:space="preserve">Tulos</w:t>
      </w:r>
    </w:p>
    <w:p>
      <w:r>
        <w:t xml:space="preserve">Laki opetusteknologian käytön laajentamisen tukemisesta</w:t>
      </w:r>
    </w:p>
    <w:p>
      <w:r>
        <w:rPr>
          <w:b/>
        </w:rPr>
        <w:t xml:space="preserve">Esimerkki 6.1154</w:t>
      </w:r>
    </w:p>
    <w:p>
      <w:r>
        <w:t xml:space="preserve">Loan Forgiveness for Certified Teachers Act of 2003 - Muuttaa vuoden 1965 korkeakoulutuslakia (Higher Education Act of 1965, HEA) siten, että opintolainan peruuttamisen enimmäismäärä nostetaan 5 000 dollarista 10 000 dollariin sellaisten sertifioitujen tai lisensoitujen opettajien osalta, jotka opettavat viiden vuoden ajan matalan tulotason perus- tai keskiasteen kouluissa.Perustetaan HEA:n avustusohjelma opettajien sertifioinnin ja lisensoinnin edistämiseksi. Valtuutetaan opetusministeriö myöntämään tällaisia avustuksia korkeakouluille ohjelmiin, hankkeisiin ja toimiin, joilla kannustetaan ammattilaisia ja muita kiinnostuneita henkilöitä hankkimaan opettajan pätevyys tai lisenssi. Valtuutettuihin toimiin kuuluu opetussuunnitelmien ja tukiohjelmien sekä rekrytointistrategioiden kehittäminen.</w:t>
      </w:r>
    </w:p>
    <w:p>
      <w:r>
        <w:rPr>
          <w:b/>
        </w:rPr>
        <w:t xml:space="preserve">Tulos</w:t>
      </w:r>
    </w:p>
    <w:p>
      <w:r>
        <w:t xml:space="preserve">Lakiehdotus vuoden 1965 korkeakoulutuslain muuttamisesta, jotta voidaan jatkaa tiettyjen lainojen anteeksiantoa sertifioiduille tai lisensoiduille opettajille, myöntää avustuksia, joilla edistetään opettajien sertifiointia ja lisensointia, ja muihin tarkoituksiin.</w:t>
      </w:r>
    </w:p>
    <w:p>
      <w:r>
        <w:rPr>
          <w:b/>
        </w:rPr>
        <w:t xml:space="preserve">Esimerkki 6.1155</w:t>
      </w:r>
    </w:p>
    <w:p>
      <w:r>
        <w:t xml:space="preserve">Health Equity and Access under the Law for Immigrant Women and Families Act of 2014 tai HEAL Immigrant Women and Families Act of 2014 - Muuttaa sosiaaliturvalain osastoja XIX (Medicaid) ja XXI (Lasten sairausvakuutus) (CHIP) Medicaidin ja CHIP:n kattavuuden laajentamiseksi Yhdysvalloissa laillisesti oleskeleviin ulkomaalaisiin.  Tekee henkilöistä, joille on myönnetty lykkäystä lapsuudenkotiin saapuvien henkilöiden lykkäysmenettelyn mukaisesti, oikeutettuja: (1) terveydenhuollon vaihtoon ja alennettuun kustannustenjakoon Patient Protection and Affordable Care Act -lain mukaisesti, 2) Internal Revenue Code -lain mukaiseen vakuutusmaksutukeen ja 3) Medicaid- ja CHIP-järjestelmiin.</w:t>
      </w:r>
    </w:p>
    <w:p>
      <w:r>
        <w:rPr>
          <w:b/>
        </w:rPr>
        <w:t xml:space="preserve">Tulos</w:t>
      </w:r>
    </w:p>
    <w:p>
      <w:r>
        <w:t xml:space="preserve">HEAL Immigrant Women and Families Act of 2014 (laki maahanmuuttajanaisten ja -perheiden parantamisesta)</w:t>
      </w:r>
    </w:p>
    <w:p>
      <w:r>
        <w:rPr>
          <w:b/>
        </w:rPr>
        <w:t xml:space="preserve">Esimerkki 6.1156</w:t>
      </w:r>
    </w:p>
    <w:p>
      <w:r>
        <w:t xml:space="preserve">CHAMPIONING Apprenticeships for New Careers and Employees in TECHnology Act eli CHANCE in TECH Act Tässä lakiehdotuksessa edellytetään, että työministeriö tekee kilpailusopimuksia alan välittäjien kanssa edistääkseen oppisopimuskoulutuksen kehittämistä ja saatavuutta teknologia-alalla. Opetusministeriö voi myöntää CHANCE in TECH -palkintoja 21. vuosisadan kouluille keskiasteen oppilaitoksille tai nuoriso- tai kansalaisopistoille, jotka ovat osoittaneet, että ne ovat saavuttaneet hyviä tuloksia tarjotessaan opiskelijoille tarvittavat taidot, jotta he voivat kilpailla 21. vuosisadan työvoimassa.</w:t>
      </w:r>
    </w:p>
    <w:p>
      <w:r>
        <w:rPr>
          <w:b/>
        </w:rPr>
        <w:t xml:space="preserve">Tulos</w:t>
      </w:r>
    </w:p>
    <w:p>
      <w:r>
        <w:t xml:space="preserve">Laki oppisopimuskoulutuksen edistämisestä uusille urille ja työntekijöille teknologia-alalla (Championing Apprenticeships for New Careers and Employees in Technology Act)</w:t>
      </w:r>
    </w:p>
    <w:p>
      <w:r>
        <w:rPr>
          <w:b/>
        </w:rPr>
        <w:t xml:space="preserve">Esimerkki 6.1157</w:t>
      </w:r>
    </w:p>
    <w:p>
      <w:r>
        <w:t xml:space="preserve">Prevention of Escapement of Genetically Altered Salmon in the United States Act Tämä lakiehdotus kieltää henkilöä:   lähettää, kuljettaa, tarjota myyntiin, myydä tai ostaa geneettisesti muunnettuja kaloja tai kyseisiä kaloja sisältäviä elintarvikkeita kaupassa; pitää näitä kaloja tai elintarvikkeita hallussaan tai valvoa tai pitää niitä hallussaan tarkoituksenaan lähettää, kuljettaa, tarjota myyntiin, myydä tai ostaa niitä kaupassa; harjoittaa näiden kalojen verkkokarsinoissa tapahtuvaa vesiviljelyä (verkkoihin karsinoidut kalat); päästää näitä kaloja luonnolliseen ympäristöön tai pitää näitä kaloja hallussaan tai valvoa tai pitää näitä kaloja hallussaan tarkoituksenaan päästää ne luonnolliseen ympäristöön.    Kielto ei koske kaloja, kalanosia tai tuotteita, jotka on eristetty tieteellistä tutkimusta varten tai jotka on kerätty tämän lain täytäntöönpanoa varten. Lisäpoikkeus myönnetään, jos National Oceanic and Atmospheric Administration (NOAA): (1) laatii vuoden 1969 kansallisen ympäristöpolitiikkalain (National Environmental Policy Act of 1969) mukaisesti päätelmän siitä, ettei sillä ole merkittävää vaikutusta sen jälkeen, kun se on tutkinut hakemuksen, jossa pyydetään liittovaltion virastolta lupaa tämän lain nojalla kiellettyyn toimintaan, tai (2) toteaa, että hakemus on yhdenmukainen ympäristövaikutusten arviointilausunnon kanssa, joka sisältää ympäristöriskianalyysin ja tarkennetut arviot kustannuksista ja mahdollisista taloudellisista vahingoista. Kunkin liittovaltion viraston on viipymättä ilmoitettava NOAA:lle, kun se havaitsee ensimmäisen kerran kyseisiä kaloja tai elintarvikkeita koskevan toiminnan. Kauppaministeriö voi panna täytäntöön tämän lain rikkomisesta määrättäviä seuraamuksia Magnuson-Stevensin kalastuksen säilyttämistä ja hoitoa koskevan lain tiettyjen säännösten mukaisesti.</w:t>
      </w:r>
    </w:p>
    <w:p>
      <w:r>
        <w:rPr>
          <w:b/>
        </w:rPr>
        <w:t xml:space="preserve">Tulos</w:t>
      </w:r>
    </w:p>
    <w:p>
      <w:r>
        <w:t xml:space="preserve">Laki geneettisesti muunnettujen lohien kulkeutumisen estämisestä Yhdysvalloissa (Prevention of Escapement of Genetically Altered Salmon in the United States Act)</w:t>
      </w:r>
    </w:p>
    <w:p>
      <w:r>
        <w:rPr>
          <w:b/>
        </w:rPr>
        <w:t xml:space="preserve">Esimerkki 6.1158</w:t>
      </w:r>
    </w:p>
    <w:p>
      <w:r>
        <w:t xml:space="preserve">Federal Acquisition Reform Act of 1995 - Muuttaa liittovaltion hankintapolitiikkaa koskevaa lakia (Office of Federal Procurement Policy Act, OFPPA) tarkistamalla hankintojen luotettavuutta koskevia säännöksiä ja korvaamalla ne tietyillä rajoituksilla, jotka koskevat urakoitsijan tarjousta tai ehdotusta koskevien tietojen tai lähteen valintaa koskevien tietojen julkistamista ja hankkimista. Kumoaa tietyt asevoimien hankintasäännökset, eläkkeelle jääneisiin sotilasupseereihin ja puolustusalan toimeksisaajiin sovellettavat rajoitukset ja raportointivaatimukset sekä mikrohankintakynnyksen alittaviin hankintoihin sovellettavat OFPPA:n menettelyt. Muutetaan aseviennin valvontaa koskevaa lakia tutkimus-, kehitys- ja tuotantokustannuksia koskevien säännösten kumoamiseksi.</w:t>
      </w:r>
    </w:p>
    <w:p>
      <w:r>
        <w:rPr>
          <w:b/>
        </w:rPr>
        <w:t xml:space="preserve">Tulos</w:t>
      </w:r>
    </w:p>
    <w:p>
      <w:r>
        <w:t xml:space="preserve">Vuoden 1995 laki liittovaltion hankintojen uudistamisesta</w:t>
      </w:r>
    </w:p>
    <w:p>
      <w:r>
        <w:rPr>
          <w:b/>
        </w:rPr>
        <w:t xml:space="preserve">Esimerkki 6.1159</w:t>
      </w:r>
    </w:p>
    <w:p>
      <w:r>
        <w:t xml:space="preserve">Rural Veterans Health Care Improvement Act of 2007 - Valtuuttaa veteraaniasiainministeriön maksamaan veteraanien matkakulut veteraaniasiainministeriön (Department of Veterans Affairs, VA) laitoksissa hoidossa oleville veteraaneille liittovaltion työntekijöille virkatehtävien hoitamisen yhteydessä tarjotun taksan mukaisesti.Ohjaa ministeriötä: (1) perustaa ja ylläpitää vähintään yhtä ja enintään viittä maaseudun terveydenhuollon tutkimus-, koulutus- ja kliinisen toiminnan osaamiskeskusta; (2) perustaa avustusohjelman innovatiivisten kuljetusvaihtoehtojen tarjoamiseksi syrjäisillä maaseutualueilla asuville veteraaneille; (3) toteuttaa demonstraatiohankkeita, joissa tutkitaan vaihtoehtoja maaseutualueilla asuvien veteraanien hoidon laajentamiseksi; ja (4) raportoida vuosittain kongressille asioista, jotka liittyvät VA:n hoitoon maaseutualueilla asuville veteraaneille.</w:t>
      </w:r>
    </w:p>
    <w:p>
      <w:r>
        <w:rPr>
          <w:b/>
        </w:rPr>
        <w:t xml:space="preserve">Tulos</w:t>
      </w:r>
    </w:p>
    <w:p>
      <w:r>
        <w:t xml:space="preserve">Lakiehdotus Yhdysvaltojen lakikokoelman 38 osaston muuttamisesta maaseudulla asuvien veteraanien terveydenhuollon parantamiseksi ja muihin tarkoituksiin.</w:t>
      </w:r>
    </w:p>
    <w:p>
      <w:r>
        <w:rPr>
          <w:b/>
        </w:rPr>
        <w:t xml:space="preserve">Esimerkki 6.1160</w:t>
      </w:r>
    </w:p>
    <w:p>
      <w:r>
        <w:t xml:space="preserve">Preserve Access to Affordable Generics Act - muuttaa Clayton Act -lakia siten, että lääkkeen myynnin yhteydessä on lainvastaista, että henkilö on osapuolena sopimuksessa, jolla ratkaistaan tai sovitaan patentinloukkausvaatimus, jossa: (1) lyhennetyn uuden lääkehakemuksen (geneerisen lääkkeen) tekijä saa jotakin arvokasta; ja (2) tällainen tekijä sitoutuu olemaan tutkimatta, kehittämättä, valmistamatta, markkinoimatta tai myymättä geneeristä tuotetta mihinkään ajanjaksoon. Tähän ei kuulu päätöslauselma tai sovinto, joka sisältää ainoastaan oikeuden markkinoida rinnakkaisvalmistetta ennen patentin voimassaolon päättymistä.Muuttaa Medicare Prescription Drug, Improvement, and Modernization Act of 2003 -lakia siten, että siinä asetetaan lisävaatimuksia, jotka liittyvät tuotemerkillä varustetun lääkeyhtiön ja rinnakkaislääkkeen hakijan välisiin sopimuksiin. Edellytetään, että toimitusjohtaja tai yhtiön virkamies, joka vastaa sopimusneuvotteluista, toimittaa todistuksen, joka koskee tällaisia sopimuksia koskevaa aineistoa: (1) ovat täydellisiä, lopullisia ja yksinomaisia; (2) sisältävät kaikki liitännäissopimukset, jotka ovat riippuvaisia sopimuksesta, jotka muodostavat ehdollisen edellytyksen sopimukselle tai jotka muutoin liittyvät sopimukseen; ja (3) sisältävät kirjalliset kuvaukset kaikista osapuolten välisistä suullisista sopimuksista, vakuutuksista, sitoumuksista tai lupauksista, joita ei ole saatettu kirjalliseen muotoon.Muuttaa liittovaltion elintarvike-, lääke- ja kosmetiikkalakia siten, että geneerisen lääkkeen markkinoinnin 180 päivän yksinoikeusajan menettäminen tapahtuu, jos liittovaltion kauppakomissio (Federal Trade Commission, FTC) tai tuomioistuin tekee lopullisen päätöksen siitä, että sopimus on rikkonut tätä lakia.Vaatii FTC:tä tutkimaan kilpailunvastaisten sopimusten yleisyyttä lääketeollisuudessa ja niiden vaikutuksia. Vaatii oikeusministeriä tai FTC:tä harkitsemaan, tarvitaanko muita täytäntöönpanotoimia.Valtuuttaa määrärahat.</w:t>
      </w:r>
    </w:p>
    <w:p>
      <w:r>
        <w:rPr>
          <w:b/>
        </w:rPr>
        <w:t xml:space="preserve">Tulos</w:t>
      </w:r>
    </w:p>
    <w:p>
      <w:r>
        <w:t xml:space="preserve">Lakiehdotus, jolla kielletään merkkilääkeyrityksiä maksamasta korvausta geneeristen lääkkeiden valmistajille geneeristen lääkkeiden markkinoille tulon viivästyttämiseksi.</w:t>
      </w:r>
    </w:p>
    <w:p>
      <w:r>
        <w:rPr>
          <w:b/>
        </w:rPr>
        <w:t xml:space="preserve">Esimerkki 6.1161</w:t>
      </w:r>
    </w:p>
    <w:p>
      <w:r>
        <w:t xml:space="preserve">Department of Veterans Affairs Mammography Quality Standards Act - kieltää mammografian suorittamisen veteraaniasioiden ministeriön laitoksessa, ellei laitos ole veteraaniasiainministerin nimeämän yksityisen voittoa tavoittelemattoman järjestön tätä tarkoitusta varten akkreditoima.  Vaaditaan, että tällaisen organisaation on täytettävä julkisen terveydenhuoltolain (Public Health Service Act, jäljempänä 'laki') nojalla vahvistetut akkreditointielimiä koskevat vaatimukset. Ohjaa ministeriä määrittelemään laadunvarmistus- ja valvontastandardit, jotka liittyvät mammografioiden suorittamiseen ja tulkintaan sekä ministeriön mammografialaitteiden ja -tilojen käyttöön lain vaatimusten mukaisesti.  Sihteeri velvoitetaan huolehtimaan siitä, että ministeriön mammografialaitteet ja -tilat tarkastetaan vuosittain. Vaatii, että kaikki ministeriön mammografiat, jotka annetaan sopimuksen perusteella muulle kuin ministeriön laitokselle tai palveluntarjoajalle, ovat lain vaatimusten mukaisia.  Säädetään seuraavaa:  (2) siirtymäsäännökset, jotka kattavat ennen tämän lain voimaantuloa suoritetut mammografiat; ja (3) ministeriön täytäntöönpanoraportti tietyille kongressin valiokunnille.</w:t>
      </w:r>
    </w:p>
    <w:p>
      <w:r>
        <w:rPr>
          <w:b/>
        </w:rPr>
        <w:t xml:space="preserve">Tulos</w:t>
      </w:r>
    </w:p>
    <w:p>
      <w:r>
        <w:t xml:space="preserve">Veteraaniasioiden ministeriön laki mammografian laatustandardeista (Department of Veterans Affairs Mammography Quality Standards Act)</w:t>
      </w:r>
    </w:p>
    <w:p>
      <w:r>
        <w:rPr>
          <w:b/>
        </w:rPr>
        <w:t xml:space="preserve">Esimerkki 6.1162</w:t>
      </w:r>
    </w:p>
    <w:p>
      <w:r>
        <w:t xml:space="preserve">SISÄLLYSLUETTELO:     I osasto:  Osasto II: Kansallinen luonnekasvatuskonferenssi Vuoden 1993 luonnekasvatuslaki - I osasto:  Muuttaa Elementary and Secondary Education Act -lakia siten, että siinä säädetään eettisten periaatteiden ja arvojen demonstraatio-ohjelmasta, joka kuuluu Secretary's Fund for Innovation in Education -rahastoon.  Valtuuttaa opetusministerin myöntämään avustuksia osavaltioiden opetusvirastoille, paikallisille opetusvirastoille, korkeakouluille ja muille julkisille ja yksityisille organisaatioille sellaisten toimien toteuttamiseksi, joiden tarkoituksena on edistää etiikan, kansalais- ja luonnearvojen sekä demokratian periaatteiden ymmärtämistä keinona lisätä ja parantaa perus- ja keskiasteen koulutusta. II osasto: Kansallinen luonnekasvatuskonferenssi - Ohjaa opetusministeriä sponsoroimaan kansallista luonnekasvatuskonferenssia.  Ohjaa ministeriä raportoimaan suosituksineen kongressille konferenssin jälkeen.</w:t>
      </w:r>
    </w:p>
    <w:p>
      <w:r>
        <w:rPr>
          <w:b/>
        </w:rPr>
        <w:t xml:space="preserve">Tulos</w:t>
      </w:r>
    </w:p>
    <w:p>
      <w:r>
        <w:t xml:space="preserve">Vuoden 1993 luonnekasvatuslaki</w:t>
      </w:r>
    </w:p>
    <w:p>
      <w:r>
        <w:rPr>
          <w:b/>
        </w:rPr>
        <w:t xml:space="preserve">Esimerkki 6.1163</w:t>
      </w:r>
    </w:p>
    <w:p>
      <w:r>
        <w:t xml:space="preserve">Home Lead Safety Tax Credit Act of 2005 - Muuttaa Internal Revenue Code -lakia siten, että verohyvitys kattaa 50 prosenttia kustannuksista, jotka aiheutuvat lyijyvaarojen vähentämisestä ennen vuotta 1960 rakennetuissa yhdysvaltalaisissa kodeissa, joissa asuu tiettyjä alle kuusivuotiaita lapsia ja hedelmällisessä iässä olevia naisia, joilla on alhainen tulotaso. Hyväksytään enintään 3 000 dollarin hyvitys lyijynpoistokustannuksista ja 1 000 dollarin hyvitys lyijyn väliaikaisista valvontatoimenpiteistä aiheutuvista kustannuksista.</w:t>
      </w:r>
    </w:p>
    <w:p>
      <w:r>
        <w:rPr>
          <w:b/>
        </w:rPr>
        <w:t xml:space="preserve">Tulos</w:t>
      </w:r>
    </w:p>
    <w:p>
      <w:r>
        <w:t xml:space="preserve">Vuoden 1986 verolain muuttaminen siten, että kiinteistönomistajille, jotka poistavat lyijypohjaisen maalin aiheuttamat vaarat, myönnetään verohyvitys.</w:t>
      </w:r>
    </w:p>
    <w:p>
      <w:r>
        <w:rPr>
          <w:b/>
        </w:rPr>
        <w:t xml:space="preserve">Esimerkki 6.1164</w:t>
      </w:r>
    </w:p>
    <w:p>
      <w:r>
        <w:t xml:space="preserve">SISÄLLYSLUETTELO:      I osasto:  National Science Foundation Authorization Act of 1995 - Title I: National Science Foundation Authorization - Valtuuttaa National Science Foundationin (NSF) määrärahat varainhoitovuosiksi 1996 ja 1997. (104 §) Määrärahojen uudelleenohjelmointi. (105 §) todetaan, että mikään tässä laissa ei estä NSF:n määrärahojen hyväksymistä lisää varainhoitovuodeksi 1996. II osasto: Yleiset säännökset - Muuttaa vuoden 1950 National Science Foundation Act -lakia siten, että NSF:n on sisällytettävä presidentille annettavaan vuosikertomukseensa strateginen suunnitelma, jossa määritellään sen tavoitteet, kriteerit ja menettelyt. (202 §) NSF:n edellytetään toimittavan kongressille kansallisten tutkimuslaitosten vuosittaisen päivitys- ja ylläpitosuunnitelman. (Sec. 203) Muutetaan vuoden 1988 akateemisten tutkimuslaitosten nykyaikaistamista koskevaa lakia siten, että tutkimuslaitosten avustukset asetetaan etusijalle laitoksille tai yhteenliittymille, jotka eivät ole saaneet tällaisia varoja viiden edellisen vuoden aikana. (§ 204) Tekee hallinnollisia muutoksia vuoden 1950 National Science Foundation Act -lakiin, vuoden 1976 National Science Foundation Authorization Act -lakiin, vuoden 1988 National Science Foundation Authorization Act -lakiin ja Education for Economic Security Act -lakiin. (Sec. 206) Vaatii, että tietyt tutkimuslaitteita ja -tiloja koskevat suuntaviivat sisällytetään NSF:n avustuksia koskeviin ilmoituksiin. (Sec. 207) NSF:n määräaikaisiin työntekijöihin sovelletaan samoja taloudellisia tietoja koskevia vaatimuksia kuin vakituisiin työntekijöihin. (Sec. 208) Edellytetään, että NSF:n varoja saava korkeakoulu myöntää sotilaskoulutusloman opiskelijalle, joka on aktiivisessa asepalveluksessa (muu kuin koulutus). (209 §) Kielletään tämän lain nojalla hyväksyttyjen varojen käyttö lobbaustoimintaan. (210 §) Kriittisten teknologioiden instituutti nimetään uudelleen tiedetutkimusinstituutiksi. (Sec. 211) Edellytetään, että NSF ottaa huomioon avustuksen vaikutuksen perustutkinto- ja jatkokoulutukseen ennen sen myöntämistä. (Sec. 212) Valtuuttaa NSF:n johtajan nimittämään enintään kuusi apulaisjohtajaa. (Sec. 214) Sulkee NSF:n myöntämien apurahojen ulkopuolelle viideksi vuodeksi kaikki henkilöt, jotka ovat saaneet hankerahoitusta, joka ei kuulu kilpailuun perustuvien ansioihin perustuvien apurahojen piiriin. (Vapauttaa henkilöt, jotka kuuluvat lakisääteiseen ryhmään).</w:t>
      </w:r>
    </w:p>
    <w:p>
      <w:r>
        <w:rPr>
          <w:b/>
        </w:rPr>
        <w:t xml:space="preserve">Tulos</w:t>
      </w:r>
    </w:p>
    <w:p>
      <w:r>
        <w:t xml:space="preserve">National Science Foundation Authorization Act of 1995</w:t>
      </w:r>
    </w:p>
    <w:p>
      <w:r>
        <w:rPr>
          <w:b/>
        </w:rPr>
        <w:t xml:space="preserve">Esimerkki 6.1165</w:t>
      </w:r>
    </w:p>
    <w:p>
      <w:r>
        <w:t xml:space="preserve">Sunlight Act of 2006 - Muuttaa edustajainhuoneen työjärjestyksen XXV sääntöä (ulkopuolisia ansiotuloja ja lahjojen vastaanottamista koskevat rajoitukset) siten, että edustajainhuoneen jäsen, virkailija tai työntekijä joutuu ennen yksityisesti rahoitetun matkan tekemistä: (1) antaa tiettyjä matkustamiseen liittyviä tietoja virkamieskysymyksiä käsittelevälle valiokunnalle ja suostua korvaamaan tai korvattavaksi tulevat kulut matkan päätyttyä; ja (2) saada valiokunnalta ennakkovahvistus tällaisesta ehdotetusta matkasta. Kielletään kaikki tällaiset yksityisrahoitteiset matkat, ellei valiokunta totea, että ne ovat kaikkien sovellettavien parlamentin sääntöjen mukaisia.Muuttaa vuoden 1978 hallituksen etiikkaa koskevaa lakia (Ethics in Government Act of 1978) siten, että kongressin jäsenten ja kongressin virkailijoiden ja työntekijöiden vuotuisten taloudellisia tietoja koskevien ilmoitusten on sisällettävä tarkka dollarin määrä.Vaatii, että tällaiset edustajainhuoneen virkailijalle tai senaatin sihteerille jätetyt ilmoitukset (samoin kuin matkoihin liittyvät tiedot) asetetaan yleisön saataville Internetiin.Muuttaa sääntöä II (Muut virkamiehet ja toimihenkilöt) siten, että yleisen keskustelun aikana mistä tahansa toimenpiteestä kirjuri heijastaa parlamentin salin seinälle keskustelun aiheen, jotta se on jäsenten ja lehterillä olevien vierailijoiden nähtävissä.Muuttaa sääntöä XXI (Eräitä lakiehdotuksia koskevat rajoitukset) siten, että sen käsitteleminen ei ole enää sallittua: (1) mitä tahansa lakiehdotusta, yhteistä päätöslauselmaa tai konferenssiraporttia, ellei sitä ole asetettu jäsenten ja suuren yleisön saataville Internetissä vähintään 48 tunnin ajaksi ennen sen käsittelyä; tai (2) mitä tahansa tarkistusta, ellei sitä ole asetettu Internetiin tunnin kuluessa sen jättämisestä (jos se on asetettu työjärjestykseksi säännön nojalla) tai välittömästi (jos se on esitetty avoimen säännön nojalla).Muuttaa liittovaltion vuoden 1971 vaalikampanjoita koskevaa lakia siten, että kaikki pakolliset ilmoitukset on jätettävä sähköisessä muodossa, johon on pääsy tietokoneiden kautta.Tarkistaa vaatimuksia, jotka koskevat pakollisia ilmoituksia poliittisille komiteoille juuri ennen vaaleja tehdyistä lahjoituksista. Pidentää 20 päivää ennen vaaleja 30 päivään ennen vaaleja alkavaa takautumisaikaa tällaisten lahjoitusten osalta ja 48 tuntia ennen vaaleja ja vaalihuoneistojen sulkeutumiseen päättyvää takautumisaikaa. Sovelletaan vaatimuksia kaikkiin lahjoituksiin (tällä hetkellä vain vähintään 1 000 dollarin lahjoituksiin). Vaaditaan, että tällaiset ilmoitukset on tehtävä 24 tunnin kuluessa lahjoituksen vastaanottamisesta tai, jos se tapahtuu aikaisemmin, sen päivän keskiyöhön mennessä, jona lahjoitus on talletettu (nykyisin 48 tunnin kuluessa lahjoituksen vastaanottamisesta).</w:t>
      </w:r>
    </w:p>
    <w:p>
      <w:r>
        <w:rPr>
          <w:b/>
        </w:rPr>
        <w:t xml:space="preserve">Tulos</w:t>
      </w:r>
    </w:p>
    <w:p>
      <w:r>
        <w:t xml:space="preserve">Vuoden 1978 hallituksen etiikkaa koskevan lain ja edustajainhuoneen työjärjestyksen muuttaminen taloudellisten tietojen ilmoittamisen tehostamiseksi ja yksityisesti rahoitettujen matkojen ennakkotarkastuksen edellyttämiseksi sekä muihin tarkoituksiin.</w:t>
      </w:r>
    </w:p>
    <w:p>
      <w:r>
        <w:rPr>
          <w:b/>
        </w:rPr>
        <w:t xml:space="preserve">Esimerkki 6.1166</w:t>
      </w:r>
    </w:p>
    <w:p>
      <w:r>
        <w:t xml:space="preserve">Shortening Hours and Retaining Employees Credit Act of 2009 tai SHARE Credit Act of 2009 - Muuttaa Internal Revenue Code -lakia siten, että työnantajat voivat saada palautettavan verohyvityksen palkkatukia varten, jotka maksetaan työntekijöille, joiden työtunteja on vähennetty hyväksytyn työnjako-ohjelman mukaisesti (eli kirjallisen työnantajasuunnitelman mukaisesti, jonka mukaan työntekijät tekevät vähemmän työtunteja ilman palkan alennusta). Tällaisen hyvityksen määrä rajoitetaan 3 000 dollariin työntekijää kohti tai 10 prosenttiin palkasta, jos se on pienempi, sellaisilta ajanjaksoilta, jolloin työntekijän työtunteja on vähennetty työnjako-ohjelman mukaisesti.</w:t>
      </w:r>
    </w:p>
    <w:p>
      <w:r>
        <w:rPr>
          <w:b/>
        </w:rPr>
        <w:t xml:space="preserve">Tulos</w:t>
      </w:r>
    </w:p>
    <w:p>
      <w:r>
        <w:t xml:space="preserve">Muutetaan vuoden 1986 verolakia (Internal Revenue Code of 1986), jotta amerikkalaiset pysyisivät työssä luomalla palautettava työnjaon verohyvitys, joka edistää kysyntää yksityisen sektorin työmarkkinoilla ja tarjoaa työnantajille vaihtoehdon irtisanomisille.</w:t>
      </w:r>
    </w:p>
    <w:p>
      <w:r>
        <w:rPr>
          <w:b/>
        </w:rPr>
        <w:t xml:space="preserve">Esimerkki 6.1167</w:t>
      </w:r>
    </w:p>
    <w:p>
      <w:r>
        <w:t xml:space="preserve">Federal Prisoner Health Care Copayment Act of 1999 - Muuttaa liittovaltion rikoslakia siten, että vankilalaitoksen johtaja valtuutetaan arvioimaan ja keräämään maksu terveydenhuoltopalveluista, joita tarjotaan jokaisen vangin pyytämän terveydenhuoltokäynnin yhteydessä, lukuun ottamatta ennaltaehkäiseviä terveydenhuoltopalveluja, hätätilapalveluja, synnytystä edeltävää hoitoa, tarttuvien tautien diagnosointia tai hoitoa, mielenterveyspalveluja tai päihteiden väärinkäytön hoitoa.  Määritellään "terveydenhuoltokäynti" siten, että se ei sisällä vangin aloittamaa käyntiä: 1) henkilökunnan lähetteen perusteella; tai 2) henkilökunnan hyväksymän jatkohoidon saamiseksi krooniseen sairauteen. Edellytetään, että johtaja perii kunkin maksun: 1) terveydenhuoltopalveluja saavan vangin tililtä tai 2) jos palveluja tarjotaan toisen vangin aiheuttaman vamman vuoksi, vamman aiheuttaneen vangin tililtä.  Vähimmäismaksun suuruudeksi vahvistetaan kaksi dollaria. Määritellään, että maksun perimiseen ei vaadita vangin suostumusta. täsmentää, että tätä ei voida tulkita siten, että se sallisi hoidon epäämisen vangilta sillä perusteella, että: (1) vangin tili on maksukyvytön; tai (2) vanki on muuten maksukyvytön. Edellytetään, että tämän lain nojalla kerätyt summat: 1) käytetään uhrien hyvittämiseen, jos vanki on palautusmääräyksen alainen; ja 2) talletetaan rikoksen uhrien rahastoon (75 prosenttia) ja ovat oikeusministeriön käytettävissä tämän lain täytäntöönpanosta aiheutuviin hallinnollisiin kuluihin (25 prosenttia), jos vanki ei ole tällaisen määräyksen alainen. Määritellään johtajan raportointia koskevat vaatimukset. (3. pykälä) Muutetaan lakia siten, että osavaltiolle tai paikallishallinnolle annetaan lupa arvioida ja periä kohtuullinen maksu liittovaltion vankien rahastotililtä (tai laitoksen vastaavalta tililtä) terveydenhuoltopalveluista, jos vanki on vangittuna muussa kuin liittovaltion laitoksessa, tietyissä olosuhteissa.  täsmentää, että tätä ei voida tulkita siten, että se sallisi hoidon epäämisen vangilta sillä perusteella, että vangin tili on maksukyvytön tai että vanki ei muutoin pysty maksamaan tämän pykälän nojalla määrättyä maksua.</w:t>
      </w:r>
    </w:p>
    <w:p>
      <w:r>
        <w:rPr>
          <w:b/>
        </w:rPr>
        <w:t xml:space="preserve">Tulos</w:t>
      </w:r>
    </w:p>
    <w:p>
      <w:r>
        <w:t xml:space="preserve">Vuoden 2000 liittovaltion vankien terveydenhuollon omavastuuosuuslaki (Federal Prisoner Health Care Copayment Act of 2000)</w:t>
      </w:r>
    </w:p>
    <w:p>
      <w:r>
        <w:rPr>
          <w:b/>
        </w:rPr>
        <w:t xml:space="preserve">Esimerkki 6.1168</w:t>
      </w:r>
    </w:p>
    <w:p>
      <w:r>
        <w:t xml:space="preserve">Veteraanien lääkkeiden saatavuuden parantamista koskeva laki - Ohjaa veteraaniasiainministeriön toimittamaan tietyt määrätyt lääkkeet ja lääkkeet (esim, ainoastaan lääkkeet ja lääkkeet, jotka sisältyvät veteraaniasioiden ministeriön kansalliseen lääkemääräysluetteloon) erityishoitona sairauden tai vamman hoidossa, josta kärsii jokainen veteraani, joka saa lisäkorvausta tai -avustusta palvelukseen liittyvän vamman vuoksi tai korotettua eläkettä sotaveteraanina sen vuoksi, että hän on pysyvästi kotiarestissa tai tarvitsee säännöllistä apua ja hoitoa.Sallii minkä tahansa Medicare-oikeutetun veteraanin valita, haluaako ministeri saada avohoitona tällaisia lääkkeitä ja lääkkeitä erityishoitona mihin tahansa veteraanin kärsimään sairauteen tai vammaan. Vaatii, että tällainen valinta on voimassa kalenterivuoden ajan ja että se on peruuttamaton. Valinta voidaan uusia. Edellyttää, että jokaiselle veteraanille annetaan asianmukaiset tiedot ennen valinnan tekemistä.Valtuuttaa ministerin antamaan rokotuksia veteraaneille, jotka pyytävät vapaaehtoisesti tällaisia rokotuksia liittyen vamman hoitoon veteraaniasioiden ministeriön terveydenhuoltolaitoksessa.Säätää asianmukaisista omavastuuosuuksista lääkkeistä ja lääkkeistä, joita veteraanit saavat tämän lain nojalla.</w:t>
      </w:r>
    </w:p>
    <w:p>
      <w:r>
        <w:rPr>
          <w:b/>
        </w:rPr>
        <w:t xml:space="preserve">Tulos</w:t>
      </w:r>
    </w:p>
    <w:p>
      <w:r>
        <w:t xml:space="preserve">Muutetaan Yhdysvaltojen lakikokoelman 38 osastoa siten, että Medicare-kelpoiset veteraanit voivat saada avohoitolääkitysetuutta ja että tietyt veteraanit, jotka saavat tällaista etuutta, eivät ole muutoin oikeutettuja veteraaniasiainministeriön tarjoamaan lääketieteelliseen hoitoon ja palveluihin, sekä muihin tarkoituksiin.</w:t>
      </w:r>
    </w:p>
    <w:p>
      <w:r>
        <w:rPr>
          <w:b/>
        </w:rPr>
        <w:t xml:space="preserve">Esimerkki 6.1169</w:t>
      </w:r>
    </w:p>
    <w:p>
      <w:r>
        <w:t xml:space="preserve">Social Security Privacy Act of 1994 - toteaa, että kongressin politiikkana on rajoittaa sosiaaliturvatunnusten käyttö sosiaaliturvaan ja muihin sosiaalipalveluihin suorimmin liittyviin tarkoituksiin. Muutetaan sosiaaliturvalain II osastoa (vanhuus-, eloonjäämis- ja työkyvyttömyysvakuutus) siten, että tarkistetaan sosiaaliturvatunnusten käyttöä osavaltioiden ja paikallishallinnon toimesta koskevia nykyisiä suuntaviivoja, ja muutosten myötä edellytetään yleisesti, että yksilön kirjallinen suostumus on saatava, ennen kuin kyseistä numeroa tai sen johdannaistietoja voidaan käyttää yksilön tunnistamiseen liittyviin tarkoituksiin.</w:t>
      </w:r>
    </w:p>
    <w:p>
      <w:r>
        <w:rPr>
          <w:b/>
        </w:rPr>
        <w:t xml:space="preserve">Tulos</w:t>
      </w:r>
    </w:p>
    <w:p>
      <w:r>
        <w:t xml:space="preserve">Sosiaaliturvan yksityisyyttä koskeva vuoden 1994 laki</w:t>
      </w:r>
    </w:p>
    <w:p>
      <w:r>
        <w:rPr>
          <w:b/>
        </w:rPr>
        <w:t xml:space="preserve">Esimerkki 6.1170</w:t>
      </w:r>
    </w:p>
    <w:p>
      <w:r>
        <w:t xml:space="preserve">Muuttaa hyödykkeiden pörssilakia (Commodity Exchange Act) kumotakseen 1) "vapautetun hyödykkeen" määritelmän ja 2) vapautetuilla hyödykkeillä toteutettavia liiketoimia koskevat suuntaviivat (jolloin aiemmin vapautetut hyödykekaupat saatetaan CFTC:n sääntelyn alaisuuteen).Ohjaa hyödykefutuurien kaupankäyntikomissiota (Commodity Futures Trading Commission, CFTC) pitämään yllä yhteyksiä liittovaltion energia-alan sääntelykomissioon (Federal Energy Regulatory Commission, FERC).Asettaa aiemmin vapautetut swap-tapahtumat CFTC:n lainvalvontavaltaan 1) ja 2) hyödykkeiden markkinahintojen manipuloinnin vastaisiin CFTC:n säännöksiin.Edellytetään, että vaatimukset täyttävät kaupankäyntijärjestelmät ja -järjestelmät noudattavat CFTC:n säännöksiä, jotka koskevat rekisteröintiä, raportointia, kirjanpitoa ja nettopääomavarantoja.Laajennetaan vilpillisten tai harhaanjohtavien sopimusten kielto koskemaan kaikkia sopimusmarkkinoiden jäseniä (tällä hetkellä rekisteröityjen yhteisöjen jäseniä).Muutetaan energiaministeriön organisaatiolakia pätevän henkilökunnan rekrytoinnin ja säilyttämisen osalta FERC:ssä. Antaa FERC:lle toimivallan seuraavissa asioissa: 1) energiakaupan markkinat; 2) sähköenergian tai maakaasun hintoja heijastavat johdannaistransaktiot (mukaan lukien futuurit, optiot, termiinit ja swapit); 3) kaikki johdannaistransaktioita toteuttavat henkilöt; ja 4) kaikki sellaisen sähköisen foorumin ylläpitäjät, jossa johdannaistransaktioita tehdään.</w:t>
      </w:r>
    </w:p>
    <w:p>
      <w:r>
        <w:rPr>
          <w:b/>
        </w:rPr>
        <w:t xml:space="preserve">Tulos</w:t>
      </w:r>
    </w:p>
    <w:p>
      <w:r>
        <w:t xml:space="preserve">Lakiehdotus energiakauppamarkkinoiden sääntelyn valvonnasta ja muista syistä.</w:t>
      </w:r>
    </w:p>
    <w:p>
      <w:r>
        <w:rPr>
          <w:b/>
        </w:rPr>
        <w:t xml:space="preserve">Esimerkki 6.1171</w:t>
      </w:r>
    </w:p>
    <w:p>
      <w:r>
        <w:t xml:space="preserve">High Quality Teaching Act of 2009 - Muuttaa vuoden 1965 Elementary and Secondary Education Act -lakia ja ohjaa opetusministeriä myöntämään enintään 250 paikalliselle opetusvirastolle (LEA) kilpailullisia viisivuotisia avustuksia korkeasti koulutettujen ja tehokkaiden opettajien rekrytoimiseksi, tukemiseksi ja säilyttämiseksi osallistumalla National Board for Professional Teaching Standards -ohjelman Targeted High Need Initiative -ohjelmaan.Etusijalle asetetaan LEA:t, joilla on seuraavat edellytykset: (1) eniten epäedullisessa asemassa olevia oppilaita; (2) eniten kouluja, jotka on todettu koulun kehittämiseksi, korjaaviksi toimiksi tai uudelleenjärjestelyiksi; ja (3) vähiten opettajia, joilla on National Board for Professional Teaching Standardsin hyväksyntä.LEA:iden on käytettävä näitä avustuksia seuraaviin tarkoituksiin: (1) tehdä yhteistyötä korkeakoulujen tai muiden asianmukaisten tahojen kanssa avustustoimien toteuttamisessa; (2) tarjota kohdennettuun High Need Initiative -ohjelmaan osallistuville opettajille koulutusta, mentorointia ja teknisiä resursseja; (3) kattaa arviointimaksun opettajille, jotka hakevat kyseisen lautakunnan sertifiointia ja sitoutuvat opettamaan osallistuvassa koulussa vähintään kolmen vuoden ajan sertifioinnin saamisen jälkeen; (4) myöntää tiettyjä rahallisia palkintoja opettajille ja heitä tukeville oppilaitoksille kohdennetun High Need Initiative -ohjelman päätyttyä; ja (5) suorittaa riippumaton arviointi tällaisen ohjelman vaikutuksesta opetuksen laatuun ja oppilaiden suorituksiin.</w:t>
      </w:r>
    </w:p>
    <w:p>
      <w:r>
        <w:rPr>
          <w:b/>
        </w:rPr>
        <w:t xml:space="preserve">Tulos</w:t>
      </w:r>
    </w:p>
    <w:p>
      <w:r>
        <w:t xml:space="preserve">Muutetaan vuoden 1965 Elementary and Secondary Education Act -lakia, jotta heikosti menestyviä kouluja voidaan auttaa rekrytoimaan, tukemaan ja pitämään palveluksessaan erittäin päteviä ja tehokkaita opettajia myöntämällä avustuksia National Board for Professional Teaching Standards -lautakunnan Targeted High Need Initiative -ohjelmaan osallistumista varten.</w:t>
      </w:r>
    </w:p>
    <w:p>
      <w:r>
        <w:rPr>
          <w:b/>
        </w:rPr>
        <w:t xml:space="preserve">Esimerkki 6.1172</w:t>
      </w:r>
    </w:p>
    <w:p>
      <w:r>
        <w:t xml:space="preserve">Muuttaa vuoden 1958 District of Columbian poliisin ja palomiesten palkkalakia siten, että siinä vahvistetaan Yhdysvaltojen salaisen palvelun yhtenäisen osaston virkamiesten ja jäsenten vuotuiset peruspalkat.  Asetetaan rajoitus tietyille palkkakausiansioille, jotka koskevat näille virkamiehille ja jäsenille maksettavia palkkioita ja sallittuja korvaavia aikoja.</w:t>
      </w:r>
    </w:p>
    <w:p>
      <w:r>
        <w:rPr>
          <w:b/>
        </w:rPr>
        <w:t xml:space="preserve">Tulos</w:t>
      </w:r>
    </w:p>
    <w:p>
      <w:r>
        <w:t xml:space="preserve">Lakiehdotus Yhdysvaltojen salaisen palvelun yhtenäisen osaston palkkausjärjestelmän yksinkertaistamisesta ja konsolidoinnista sekä muista syistä.</w:t>
      </w:r>
    </w:p>
    <w:p>
      <w:r>
        <w:rPr>
          <w:b/>
        </w:rPr>
        <w:t xml:space="preserve">Esimerkki 6.1173</w:t>
      </w:r>
    </w:p>
    <w:p>
      <w:r>
        <w:t xml:space="preserve">Veterans Health Care Access Received Closer to Home Act of 2014 - ilmaisee kongressin näkemyksen veteraanien terveydenhuollon koordinoinnin tukemisesta veteraaniasioiden ministeriön (VA) ja yhteisön palveluntarjoajien välillä sekä veteraanien terveydenhuollon kustannustehokkaasta ostamisesta yksityiseltä sektorilta. Muuttaa Veterans' Mental Health and Other Care Improvements Act of 2008 -lakia (Veterans' Mental Health and Other Care Improvements Act of 2008) siten, että se hyväksyy uudelleen VA:n kokeiluohjelman, joka koskee sopimushoitovaltuuksia tietyissä veteraanien integroiduissa palveluverkoissa sellaisten erittäin maaseutualueilla asuvien veteraanien terveydenhuoltotarpeiden täyttämiseksi, jotka on rekisteröity VA:n vuotuiseen potilasrekisteröintijärjestelmään. Edellytetään, että: 1) kokeiluohjelman mukaiset veteraanien lääkäriajanvaraukset tapahtuvat 30 päivän aikana, joka alkaa 15 päivän kuluttua ajanvarauksen pyytämisestä, ja 2) veteraaniasioiden ministeri varmistaa, että vaatimukset täyttäville veteraaneille tiedotetaan ohjelmasta.</w:t>
      </w:r>
    </w:p>
    <w:p>
      <w:r>
        <w:rPr>
          <w:b/>
        </w:rPr>
        <w:t xml:space="preserve">Tulos</w:t>
      </w:r>
    </w:p>
    <w:p>
      <w:r>
        <w:t xml:space="preserve">Veteraanien terveydenhuoltopalvelujen saatavuus lähempänä kotia vuoden 2014 laki (Closer to Home Act of 2014)</w:t>
      </w:r>
    </w:p>
    <w:p>
      <w:r>
        <w:rPr>
          <w:b/>
        </w:rPr>
        <w:t xml:space="preserve">Esimerkki 6.1174</w:t>
      </w:r>
    </w:p>
    <w:p>
      <w:r>
        <w:t xml:space="preserve">(Tätä toimenpidettä ei ole muutettu sen jälkeen, kun edustajainhuone hyväksyi sen 21. toukokuuta 2013).   Edustajainhuoneen puhemiestä ja senaatin puhemiestä pyydetään toteuttamaan asianmukaiset järjestelyt, jotta kongressin puolesta voidaan myöntää yksi kultainen mitali First Special Service Force -joukoille (amerikkalais-kanadalainen vapaaehtoisyksikkö) kollektiivisesti tunnustuksena heidän palveluksestaan toisessa maailmansodassa. määrää, että kultainen mitali annetaan First Special Service Force Association -yhdistykselle Helenassa, Montanassa, esiteltäväksi siellä ja muualla, myös Helenassa sijaitsevassa William Henry Harrisonin linnakkeessa. Valtuuttaa valtiovarainministerin lyömään ja myymään pronssisia kaksoiskappaleita, joiden tuotto talletetaan U.S. Mint Public Enterprise Fund -rahastoon. Julistaa, että tämän lain nojalla lyöty mitali on kansallinen mitali tiettyjä kolikoita ja valuuttaa koskevia säännöksiä sovellettaessa.</w:t>
      </w:r>
    </w:p>
    <w:p>
      <w:r>
        <w:rPr>
          <w:b/>
        </w:rPr>
        <w:t xml:space="preserve">Tulos</w:t>
      </w:r>
    </w:p>
    <w:p>
      <w:r>
        <w:t xml:space="preserve">Myönnetään kongressin kultainen mitali kollektiivisesti ensimmäiselle erikoisjoukolle tunnustuksena sen ylivoimaisesta palveluksesta toisessa maailmansodassa.</w:t>
      </w:r>
    </w:p>
    <w:p>
      <w:r>
        <w:rPr>
          <w:b/>
        </w:rPr>
        <w:t xml:space="preserve">Esimerkki 6.1175</w:t>
      </w:r>
    </w:p>
    <w:p>
      <w:r>
        <w:t xml:space="preserve">Invest in Innovative Small Businesses Act Tällä lakiehdotuksella muutetaan Internal Revenue Code -lakia siten, että sallitaan uusi yritystoimintaan liittyvä verohyvitys, joka on 25 prosenttia hyväksytyn sijoittajan tekemistä pääomasijoituksista kotimaiseen yhtiöön tai kumppanuuteen, joka:   on pienyritys, jonka pääkonttori sijaitsee Yhdysvalloissa, joka harjoittaa tiettyä huipputeknologian kauppaa tai liiketoimintaa, joka on ollut olemassa alle viisi vuotta, jonka palveluksessa on vähemmän kuin 100 kokopäiväistä työntekijää, jonka työntekijöistä yli 50 prosenttia suorittaa olennaisilta osin kaikki palveluksensa Yhdysvalloissa ja jolla on tiettyjä tämän lakiehdotuksen tarkoituksiin tarkoitettuja pääomasijoituksia, jotka eivät ylitä tiettyjä määriä.   Lakiehdotuksessa rajoitetaan tällaisen hyvityksen sallittu määrä siihen, että tavanomaisen verovelvollisuuden ja vaihtoehtoista vähimmäisveroa koskevien säännösten mukaisen veron summa ylittää kyseiselle vuodelle sallittujen erityisten verohyvitysten summan. Lisäksi siinä asetetaan tällaiselle hyvitykselle 500 miljoonan dollarin kokonaisrajoitus kalenterivuosille 2018-2022.</w:t>
      </w:r>
    </w:p>
    <w:p>
      <w:r>
        <w:rPr>
          <w:b/>
        </w:rPr>
        <w:t xml:space="preserve">Tulos</w:t>
      </w:r>
    </w:p>
    <w:p>
      <w:r>
        <w:t xml:space="preserve">Invest in Innovative Small Businesses Act</w:t>
      </w:r>
    </w:p>
    <w:p>
      <w:r>
        <w:rPr>
          <w:b/>
        </w:rPr>
        <w:t xml:space="preserve">Esimerkki 6.1176</w:t>
      </w:r>
    </w:p>
    <w:p>
      <w:r>
        <w:t xml:space="preserve">Global Magnitsky Human Rights Accountability Act Ohjaa presidenttiä määräämään Yhdysvaltojen. maahantulo- ja omaisuuspakotteita kaikkia ulkomaisia henkilöitä (tai yhteisöjä) vastaan, jotka:   on vastuussa laittomista teloituksista, kidutuksesta tai muista kansainvälisesti tunnustettujen ihmisoikeuksien törkeistä loukkauksista, jotka kohdistuvat henkilöihin missä tahansa vieraassa maassa, erityisesti niihin henkilöihin, jotka pyrkivät paljastamaan hallituksen virkamiesten harjoittamaa laitonta toimintaa tai hankkimaan, käyttämään tai edistämään ihmisoikeuksia ja vapauksia; on toiminut ulkomaisen henkilön asiamiehenä tai puolesta tällaisessa toiminnassa;  on hallituksen virkamies (tai tällaisen virkamiehen korkea-arvoinen yhteistyökumppani), joka on vastuussa tai osallisena merkittävien korruptiotoimien määräämisessä tai muussa ohjaamisessa tai korruption tuottaman hyödyn edistämisessä tai siirtämisessä ulkomaisille oikeudenkäyttöalueille; tai on olennaisesti avustanut tai antanut taloudellista, aineellista tai teknistä tukea tällaiselle toiminnalle tai toimittanut tavaroita tai palveluita tällaisen toiminnan tukemiseksi.  Määrätään asiaan liittyvät seuraamukset.  Valtuuttaa presidentin näiden pakotteiden osalta: luopumaan niiden soveltamisesta kongressin ennakkoilmoituksella, jos se on Yhdysvaltojen kansallisten turvallisuusetujen mukaista, ja lopettamaan ne tietyin edellytyksin.   toteaa, että pakotteita ei sovelleta, jos se on tarpeen Yhdistyneiden Kansakuntien (YK) ja Yhdysvaltojen välisen YK:n päämajaa koskevan sopimuksen tai Yhdysvaltojen muiden sovellettavien kansainvälisten velvoitteiden noudattamiseksi.  Ohjeistaa presidenttiä raportoimaan kongressille vuosittain jokaisesta ulkomaisesta henkilöstä, jota vastaan on määrätty pakotteita, määrättyjen pakotteiden tyypistä ja niiden määräämisen syistä.  Ohjaa valtiontalouden tarkastusvirastoa arvioimaan kongressille: (1) prosessia, jolla määritetään, onko ulkomainen henkilö osallistunut pakotteiden alaiseen toimintaan, pitäisikö pakotteita määrätä ja pitäisikö pakotteiden kohteena olevan ulkomaisen henkilön henkilöllisyys salata; ja (2) tämän lain täytäntöönpanoa.</w:t>
      </w:r>
    </w:p>
    <w:p>
      <w:r>
        <w:rPr>
          <w:b/>
        </w:rPr>
        <w:t xml:space="preserve">Tulos</w:t>
      </w:r>
    </w:p>
    <w:p>
      <w:r>
        <w:t xml:space="preserve">Global Magnitsky Human Rights Accountability Act - ihmisoikeusvastuuta koskeva laki</w:t>
      </w:r>
    </w:p>
    <w:p>
      <w:r>
        <w:rPr>
          <w:b/>
        </w:rPr>
        <w:t xml:space="preserve">Esimerkki 6.1177</w:t>
      </w:r>
    </w:p>
    <w:p>
      <w:r>
        <w:t xml:space="preserve">Opiskelijoiden ja opiskelijaurheilijoiden opioidien väärinkäytön ehkäisemistä koskeva lakiehdotus Tällä lakiehdotuksella muutetaan kansanterveyspalvelulakia siten, että Substance Abuse and Mental Health Services Administration (SAMHSA) valtuutetaan tukemaan kouluille, urheiluohjelmille tai yhteisöille tarkoitettuja ohjelmia, joilla pyritään ehkäisemään reseptilääkkeiden väärinkäyttöä ja riippuvuutta, joka liittyy opioideihin ja muihin kipuun tai vammoista toipumiseen käytettäviin lääkkeisiin. SAMHSA:n on raportoitava vuosittain liittovaltion ohjelmista kipulääkkeiden väärinkäytön ja riippuvuuden ehkäisemiseksi.</w:t>
      </w:r>
    </w:p>
    <w:p>
      <w:r>
        <w:rPr>
          <w:b/>
        </w:rPr>
        <w:t xml:space="preserve">Tulos</w:t>
      </w:r>
    </w:p>
    <w:p>
      <w:r>
        <w:t xml:space="preserve">Opiskelijoiden ja opiskelijaurheilijoiden opioidien väärinkäytön ehkäisemistä koskeva laki</w:t>
      </w:r>
    </w:p>
    <w:p>
      <w:r>
        <w:rPr>
          <w:b/>
        </w:rPr>
        <w:t xml:space="preserve">Esimerkki 6.1178</w:t>
      </w:r>
    </w:p>
    <w:p>
      <w:r>
        <w:t xml:space="preserve">Justice Exists for All of Us Act of 2012 - kieltää osavaltiota kolmen vuoden kuluttua tämän lain voimaantulosta alkavana varainhoitovuonna soveltamasta lakia tai politiikkaa, joka: (1) sallii henkilön käyttää tappavaa voimaa, kun häntä uhataan, eikä velvoita perääntymään ennen voimankäyttöä missä tahansa paikassa, jossa henkilö on laillisesti läsnä, paitsi jos henkilö on perheväkivallan uhri (tunnetaan yleisesti nimellä "stand your ground -laki"); tai (2) sallii sellaisen naapurustovahtiohjelman perustamisen, järjestämisen tai toiminnan tai siihen osallistumisen, jota ei ole rekisteröity paikallisessa lainvalvontaviranomaisessa ja oikeusministeriössä (Department of Justice, Department of Justice). Sallii oikeusministerin sallia enintään kaksi yhden vuoden pidennystä tällaiseen määräaikaan.Säädetään, että osavaltio, joka ei pane tätä lakia olennaisesti täytäntöön minkään verovuoden aikana, ei saa 20 prosenttia varoista, jotka sille muutoin myönnettäisiin Edward Byrne Memorial Justice Assistance Grant -ohjelmasta. Säädetään vaihtoehtoisista menettelyistä, joita sovelletaan, jos osavaltio ei pysty panemaan tätä lakia olennaisesti täytäntöön, koska se on ristiriidassa osavaltion perustuslain kanssa.</w:t>
      </w:r>
    </w:p>
    <w:p>
      <w:r>
        <w:rPr>
          <w:b/>
        </w:rPr>
        <w:t xml:space="preserve">Tulos</w:t>
      </w:r>
    </w:p>
    <w:p>
      <w:r>
        <w:t xml:space="preserve">Kannustetaan osavaltioita kieltämään "Stand Your Ground" -lakien soveltaminen ja vaatimaan, että naapuruston vartiointiohjelmien on rekisteröidyttävä paikallisiin lainvalvontaviranomaisiin ja oikeusministeriöön, sekä muihin tarkoituksiin.</w:t>
      </w:r>
    </w:p>
    <w:p>
      <w:r>
        <w:rPr>
          <w:b/>
        </w:rPr>
        <w:t xml:space="preserve">Esimerkki 6.1179</w:t>
      </w:r>
    </w:p>
    <w:p>
      <w:r>
        <w:t xml:space="preserve">Financial Literacy for Homeowners Act - Valtuuttaa valtiovarainministeriön myöntämään avustuksia osavaltioiden ja kuntien hallituksille ja voittoa tavoittelemattomille järjestöille, jotta ne voivat toteuttaa petollisen luotonannon vastaisia toimia, mukaan lukien: (1) kuluttajavalistusohjelmat; (2) sertifioidut kodinomistajaneuvontaohjelmat; ja (3) suosittelupalvelut kodinomistajille ja mahdollisille kodinomistajille.Ohjaa valtiovarainministeriön perustamaan, käyttämään ja julkaisemaan valtakunnallisen maksuttoman puhelinnumeron, jonka avulla voidaan vastaanottaa kuluttajien valituksia petollisesta ja häikäilemättömästä luotonantokäytännöstä, joka liittyy asuntolainoihin.Perustetaan petollisen luotonannon neuvoa-antava komitea: (1) neuvoo ministeriä; ja (2) tutkii ja raportoi ministerille ja kongressille asuntolainojen laiminlyöntien ja pakkohuutokaupan perimmäisistä syistä.</w:t>
      </w:r>
    </w:p>
    <w:p>
      <w:r>
        <w:rPr>
          <w:b/>
        </w:rPr>
        <w:t xml:space="preserve">Tulos</w:t>
      </w:r>
    </w:p>
    <w:p>
      <w:r>
        <w:t xml:space="preserve">Valtuuttaa valtiovarainministeriö myöntämään avustuksia osavaltioille, paikallishallinnon yksiköille ja voittoa tavoittelemattomille järjestöille neuvonta- ja koulutusohjelmia varten saalistavan luotonannon ehkäisemiseksi ja perustamaan maksuttoman puhelinnumeron saalistavaa luotonantoa koskevia valituksia varten sekä muihin tarkoituksiin.</w:t>
      </w:r>
    </w:p>
    <w:p>
      <w:r>
        <w:rPr>
          <w:b/>
        </w:rPr>
        <w:t xml:space="preserve">Esimerkki 6.1180</w:t>
      </w:r>
    </w:p>
    <w:p>
      <w:r>
        <w:t xml:space="preserve">Economic Relief for Gulf Coast Families and Businesses Act - muuttaa Internal Revenue Code -lakia seuraavasti: (1) jätetään bruttotuloista pois yli viisi vuotta hallussa olleiden, hurrikaani Katrina-alueen omaisuuserien myynnistä tai vaihdosta saatu voitto; ja 2) sallitaan alennettu perintöveroaste hurrikaani Katrinan uhreille. Tällaisia omaisuuseriä ovat: 1) Katrina-alueen liiketoiminnan osakkeet tai pääomasijoitukset, jotka on laskettu liikkeeseen 28. elokuuta 2005 jälkeen ja jotka veronmaksaja on hankkinut ennen 1. tammikuuta 2007; ja 2) Katrina-alueen liiketoimintaomaisuus, joka on hankittu näiden päivämäärien välisenä aikana, edellyttäen, että sen alkuperäinen käyttö alueella alkaa veronmaksajan toimesta.</w:t>
      </w:r>
    </w:p>
    <w:p>
      <w:r>
        <w:rPr>
          <w:b/>
        </w:rPr>
        <w:t xml:space="preserve">Tulos</w:t>
      </w:r>
    </w:p>
    <w:p>
      <w:r>
        <w:t xml:space="preserve">Vuoden 1986 verolain muuttaminen siten, että poistetaan pääomavoittoverot Katrina-hurrikaanin katastrofialueella tehdyistä sijoituksista, jotta voidaan vähentää Katrina-hurrikaanin uhrien perintöveroa.</w:t>
      </w:r>
    </w:p>
    <w:p>
      <w:r>
        <w:rPr>
          <w:b/>
        </w:rPr>
        <w:t xml:space="preserve">Esimerkki 6.1181</w:t>
      </w:r>
    </w:p>
    <w:p>
      <w:r>
        <w:t xml:space="preserve">Muuttaa vuoden 1965 korkeakoululakia (Higher Education Act of 1965, HEA) siten, että korkeakoulujen, jotka osallistuvat HEA:n IV osaston opiskelija-apuohjelmiin, on myönnettävä sotilasvapaata ja palautettava tai hyvitettävä maksetut lukukausimaksut ja maksut henkilöille, jotka eivät voi suorittaa opetusta loppuun tai saada opintosuorituksia, koska heidät on kutsuttu palvelemaan asevelvollisuuttaan asevoimissa tai suorittamaan täyttäviä kansalliskaartin tehtäviä sodan tai muun sotilasoperaation tai kansallisen hätätilanteen aikana.Vapaata on oltava aktiivisen palveluksen tai palveluksen ajaksi ja yhden vuoden ajan tällaisen palveluksen tai palveluksen päättymisen jälkeen. Edellytetään, että palautus tai hyvitys suhteutetaan opiskelijan poissaolon ajalle. Säädetään, että tällaista poissaolovapaata ei pidetä peruuttamisena tietyissä opintotukitarkoituksissa.</w:t>
      </w:r>
    </w:p>
    <w:p>
      <w:r>
        <w:rPr>
          <w:b/>
        </w:rPr>
        <w:t xml:space="preserve">Tulos</w:t>
      </w:r>
    </w:p>
    <w:p>
      <w:r>
        <w:t xml:space="preserve">Vaaditaan korkeakouluja palauttamaan täysimääräisesti asevoimien ja kansalliskaartin jäsenten maksamat lukukausimaksut ja maksut, jotka on kutsuttu aktiivipalvelukseen sodan tai kansallisen hätätilanteen aikana.</w:t>
      </w:r>
    </w:p>
    <w:p>
      <w:r>
        <w:rPr>
          <w:b/>
        </w:rPr>
        <w:t xml:space="preserve">Esimerkki 6.1182</w:t>
      </w:r>
    </w:p>
    <w:p>
      <w:r>
        <w:t xml:space="preserve">Helium Privatization Act of 1997 - Muuttaa heliumlakia heliumlaitosten hävittämistä koskevien vaatimusten kumoamiseksi.  Tarkistetaan raa'an heliumin myynnin hinnan määrityskaavaa siten, että siitä poistetaan kaikki muut tekijät paitsi inflaatiotarkistukset. Tarkistetaan varastojen poistamista koskevia suuntaviivoja siten, että puolet liittovaltion heliumvarastoista asetetaan puolustusministerin alaisuuteen, joka määrittelee ja toteuttaa heliumin varastoinnin, kuljetuksen ja käytön.  Todetaan, että liittovaltion hallituksen on annettava anteeksi kaikki tällaisiin varantoihin liittyvät velat.  Pidetään loput liittovaltion heliumvarannot sisäasiainministeriön alaisuudessa. kehottaa kyseistä ministeriä nimittämään sijoitusten hallinnoijan myymään heliumvarannot ja niihin liittyvät tuotanto-, jalostus- ja markkinointivarat, ellei puolustusministeri päätä, että nämä varat ovat välttämättömiä puolustusministeriön kuljetus- tai varastointitarpeiden kannalta.  Valtuuttaa maksamaan heliumin myyntitulot valtiovarainministeriölle ja maksamaan prosenttiosuuden näistä tuloista hallintovirkamiehelle palkkana hallintovirkamiehen ja sisäministerin välisen sopimuksen mukaisesti. Hallinnoija valitaan niiden henkilöiden joukosta, jotka toimittavat ja esittelevät suullisesti kirjallisen heliumin myyntisuunnitelman (mukaan lukien kaikki heliumin jalostuksessa ja tuotannossa käytettävät käyttämättömät maakaasuvarannot ja kiinteistöt). Valtuuttaa sisäministerin määrittelemään myyntihinnan heliumteollisuutta kuullen ja myymään heliumia sinä aikana, jolloin ei ole valittu sijoitusten hallinnoijaa. toteaa, että uusien heliumvarantojen löytyminen ei vaikuta ministerien velvollisuuksiin myydä heliumia. Rajoittaa yksinomaan puolustusministerin alaisuudessa oleviin varantoihin tällä hetkellä valtuutetun kansallisen tiedeakatemian tutkimuksen, joka koskee sitä, onko heliumvarantojen myynnillä huomattavan haitallinen vaikutus Yhdysvaltojen tieteellisiin, teknisiin, biolääketieteellisiin tai kansallisiin turvallisuusintresseihin. Kumoaa toimeksiannon, jonka mukaan puolustusministerin on annettava kongressille suosituksia siitä, miten voidaan välttää raakaöljyvarantojen myynnin mahdolliset haitalliset vaikutukset tällaisiin Yhdysvaltojen etuihin.</w:t>
      </w:r>
    </w:p>
    <w:p>
      <w:r>
        <w:rPr>
          <w:b/>
        </w:rPr>
        <w:t xml:space="preserve">Tulos</w:t>
      </w:r>
    </w:p>
    <w:p>
      <w:r>
        <w:t xml:space="preserve">Vuoden 1997 heliumin yksityistämislaki</w:t>
      </w:r>
    </w:p>
    <w:p>
      <w:r>
        <w:rPr>
          <w:b/>
        </w:rPr>
        <w:t xml:space="preserve">Esimerkki 6.1183</w:t>
      </w:r>
    </w:p>
    <w:p>
      <w:r>
        <w:t xml:space="preserve">Oil Spill Prevention and Liability Act of 2004 - Muuttaa vuoden 1990 öljyvahinkojen torjuntaa koskevaa lakia kaksinkertaistamalla öljyvahinkoihin liittyvät vastuurajat kaksoisrungolla varustettujen säiliöalusten, muiden alusten, avomerilaitosten (lukuun ottamatta syvänmeren satamia) sekä maalla sijaitsevien laitosten ja syvänmeren satamien osalta. Valtuuttaa sen ministeriön ministerin, jonka alaisuudessa rannikkovartiosto toimii, vahvistamaan erilliset vastuurajat öljyn kuljettamiselle aluksilla syvänmeren satamiin.Muuttaa satamien ja vesiväylien turvallisuutta koskevaa lakia siten, että ministeri velvoitetaan antamaan säännöksiä, joiden nojalla sataman omistajat tai toiminnanharjoittajat voivat pyytää ministeriä asettamaan rajoituksia säiliöalusten kuljetuksille, jotka aiheuttavat vakavaa haittaa sataman tai satama-alueen ympäristölle, taloudelle tai yleiselle turvallisuudelle.Vaatii, että yli 15 vuotta vanhoille yksirunkoisille säiliöaluksille tehdään vuosittaiset tarkastukset.Ohjaa rannikkovartioston komentajaa tekemään sopimuksen kansallisen tiedeakatemian kanssa tutkimuksesta, jossa arvioidaan öljyvahinkojen taloudellisia kokonaiskustannuksia ja tällaisista vuodoista aiheutuvia kustannustyyppejä, ja raportoimaan tuloksista kongressille.</w:t>
      </w:r>
    </w:p>
    <w:p>
      <w:r>
        <w:rPr>
          <w:b/>
        </w:rPr>
        <w:t xml:space="preserve">Tulos</w:t>
      </w:r>
    </w:p>
    <w:p>
      <w:r>
        <w:t xml:space="preserve">Lakiehdotus vuoden 1990 öljyvahinkolain muuttamisesta öljyvahinkojen ehkäisemiseksi ja vastuurajojen korottamiseksi sekä muihin tarkoituksiin.</w:t>
      </w:r>
    </w:p>
    <w:p>
      <w:r>
        <w:rPr>
          <w:b/>
        </w:rPr>
        <w:t xml:space="preserve">Esimerkki 6.1184</w:t>
      </w:r>
    </w:p>
    <w:p>
      <w:r>
        <w:t xml:space="preserve">Edellytetään, että näitä osuuksia hoidetaan: 1) Delawarejoen alaosan hoitosuunnitelman mukaisesti, jolla varmistetaan joen arvojen suojelu pitkällä aikavälillä ja jokeen liittyvien maa- ja vesivarojen yhteensopiva hoito; ja 2) yhteistyössä asianmukaisten liittovaltion, osavaltion, alueellisten ja paikallisten virastojen kanssa.Valtuuttaa sihteerin: (1) antamaan suunnittelua, taloudellista ja teknistä apua paikallisille kunnille, joita asia koskee, jotta voidaan suojella jokiosuuksien luonnonvaroja, taloudellisia resursseja ja historiallisia resursseja; ja (2) julkaisemaan ilmoituksen tällaisesta nimeämisestä, jonka jälkeen kyseiset jokiosuudet sisällytetään järjestelmään, jos havaitaan, että tietyille lisäosuuksille on riittävästi paikallista tukea. valtuuttaa määrärahat.</w:t>
      </w:r>
    </w:p>
    <w:p>
      <w:r>
        <w:rPr>
          <w:b/>
        </w:rPr>
        <w:t xml:space="preserve">Tulos</w:t>
      </w:r>
    </w:p>
    <w:p>
      <w:r>
        <w:t xml:space="preserve">Lower Delaware Wild and Scenic Rivers Act (laki luonnonvaraisista ja maisemallisesti arvokkaista joista)</w:t>
      </w:r>
    </w:p>
    <w:p>
      <w:r>
        <w:rPr>
          <w:b/>
        </w:rPr>
        <w:t xml:space="preserve">Esimerkki 6.1185</w:t>
      </w:r>
    </w:p>
    <w:p>
      <w:r>
        <w:t xml:space="preserve">Emergency Care Liability Relief Act - rajoittaa ei-taloudellisia ja rangaistusluonteisia vahingonkorvauksia vammoista, jotka johtuvat siitä, että ensihoitopalvelujen tarjoajat tarjoavat korvauksetonta hoitoa.Lupaa asianajajan palkkioiden ja kulujen myöntämisen kanteissa, joissa osapuolen vastuu tai tällaiset vahingot kiistetään. Vaatii, että vastuu tällaisista korvauksista jaetaan voittoa saamatta jääneelle osapuolelle henkilökohtaisesti, asianosaista edustavalle asianajajalle tai asianajotoimistolle, jos edustus perustui ehdolliseen palkkioon, tai molemmille ottaen huomioon tietyt tekijät.Vaatii, että tuomioistuin määrää kanteissa, joissa kiistetään vastuu tai tässä laissa kuvatut ei-taloudelliset tai rangaistusluonteiset vahingonkorvaukset, ohjeistamaan valamiehistöä ottamaan huomioon vahingonkorvauksina tuomittavan summan vaikutuksen terveydenhuollon vastuuvakuutusten hintaan ja saatavuuteen.</w:t>
      </w:r>
    </w:p>
    <w:p>
      <w:r>
        <w:rPr>
          <w:b/>
        </w:rPr>
        <w:t xml:space="preserve">Tulos</w:t>
      </w:r>
    </w:p>
    <w:p>
      <w:r>
        <w:t xml:space="preserve">Rajoittaa sairaaloiden ja päivystysosastojen vastuuta ei-taloudellisista ja rangaistusluonteisista vahingonkorvauksista, kun ne tarjoavat korvauksetonta hoitoa, ja muihin tarkoituksiin.</w:t>
      </w:r>
    </w:p>
    <w:p>
      <w:r>
        <w:rPr>
          <w:b/>
        </w:rPr>
        <w:t xml:space="preserve">Esimerkki 6.1186</w:t>
      </w:r>
    </w:p>
    <w:p>
      <w:r>
        <w:t xml:space="preserve">Corporate Accountability Tax Gap Act of 2003 - Muuttaa Internal Revenue Code -lakia siten, että tietyt julkisesti noteerattuja yhtiöitä koskevat tiedot julkistetaan.Ohjaa valtiovarainministeriön suorittamaan tutkimuksen yhtiöiden veronkiertotoiminnasta.</w:t>
      </w:r>
    </w:p>
    <w:p>
      <w:r>
        <w:rPr>
          <w:b/>
        </w:rPr>
        <w:t xml:space="preserve">Tulos</w:t>
      </w:r>
    </w:p>
    <w:p>
      <w:r>
        <w:t xml:space="preserve">Vuoden 1986 verolakia (Internal Revenue Code of 1986) muutetaan siten, että edellytetään suurempaa avoimuutta yritysten verokirjanpitotoimenpiteissä, helpotetaan tilinpäätösten analysointia, mahdollistetaan yritysten todellisen verovelan tarkastaminen ja yritysten toteuttamien verostrategioiden ymmärtäminen, estetään väärinkäytösten aiheuttama veronkierto ja palautetaan sijoittajien luottamus julkisesti noteerattuihin yrityksiin.</w:t>
      </w:r>
    </w:p>
    <w:p>
      <w:r>
        <w:rPr>
          <w:b/>
        </w:rPr>
        <w:t xml:space="preserve">Esimerkki 6.1187</w:t>
      </w:r>
    </w:p>
    <w:p>
      <w:r>
        <w:t xml:space="preserve">Supporting Mitigation Activities and Resiliency Targets for Rebuilding Act eli SMART Rebuilding Act Tällä lakiehdotuksella muutetaan Robert T. Stafford Disaster Relief and Emergency Assistance Act -lakia siten, että presidentti valtuutetaan tarjoamaan kannustimia investoida toimenpiteisiin, jotka parantavat valmiutta suurkatastrofiin ja sen jälkeistä sietokykyä.  Liittovaltion hätätilaviraston (FEMA) on annettava kattavat ohjeet toimenpiteistä ja investoinneista, jotka tunnustetaan liittovaltion osuuden lisäämiseksi katastrofiapuun. Lakiehdotuksella valtuutetaan presidentti: (1) perustaa kansallisen julkisen infrastruktuurin katastrofien ennaltaehkäisyn rahaston, jota voidaan käyttää toimiin, joilla pannaan täytäntöön suunnittelustandardeja rakennusten käyttäjien hyvinvoinnin suojelemiseksi katastrofeilta, ja (2) osallistua osavaltioiden ja paikallisviranomaisten osallistumiseen niihin liittyviin kustannuksiin, joihin sisältyvät perus- ja ylityökorvaukset ylimääräisten työntekijöiden palkkaamiseksi helpottamaan hyväksyttyjen rakennusmääräysten täytäntöönpanoa ja täytäntöönpanoa enintään 180 päivän ajan suurkatastrofin julistamisen jälkeen. Presidentti voi osallistua enintään 75 prosentilla sellaisten kustannustehokkaiksi todettujen vaarojen lieventämistoimenpiteiden kustannuksista, jotka vähentävät merkittävästi tulevien vahinkojen, vaikeuksien, menetysten tai kärsimysten riskiä tai lisäävät niiden kestokykyä alueella, johon suurkatastrofi on vaikuttanut.</w:t>
      </w:r>
    </w:p>
    <w:p>
      <w:r>
        <w:rPr>
          <w:b/>
        </w:rPr>
        <w:t xml:space="preserve">Tulos</w:t>
      </w:r>
    </w:p>
    <w:p>
      <w:r>
        <w:t xml:space="preserve">Tukea lieventämistoimia ja sietokykyä koskevia tavoitteita Rebuilding Act -lakia varten.</w:t>
      </w:r>
    </w:p>
    <w:p>
      <w:r>
        <w:rPr>
          <w:b/>
        </w:rPr>
        <w:t xml:space="preserve">Esimerkki 6.1188</w:t>
      </w:r>
    </w:p>
    <w:p>
      <w:r>
        <w:t xml:space="preserve">Possessions Wage Credit Act of 1993 - Muuttaa Internal Revenue Code -lakia siten, että työnantaja voi hyvittää palkat, jotka työnantaja on maksanut tai jotka ovat aiheutuneet työntekijän suorittamista palveluista Yhdysvaltojen hallussa olevassa valtiossa, jos kyseinen työntekijä asuu vilpittömässä mielessä kyseisessä valtiossa ja jos hän on verovelvollinen tuloista, jotka ovat peräisin kyseisessä valtiossa olevista ja sen ulkopuolisista lähteistä. Poistetaan Puerto Ricon ja hallussa olevien alueiden verohyvitys.</w:t>
      </w:r>
    </w:p>
    <w:p>
      <w:r>
        <w:rPr>
          <w:b/>
        </w:rPr>
        <w:t xml:space="preserve">Tulos</w:t>
      </w:r>
    </w:p>
    <w:p>
      <w:r>
        <w:t xml:space="preserve">Vuoden 1993 laki palkkojen hyvittämisestä</w:t>
      </w:r>
    </w:p>
    <w:p>
      <w:r>
        <w:rPr>
          <w:b/>
        </w:rPr>
        <w:t xml:space="preserve">Esimerkki 6.1189</w:t>
      </w:r>
    </w:p>
    <w:p>
      <w:r>
        <w:t xml:space="preserve">Senior Self-Sufficiency Act - Muuttaa vuoden 1965 Older Americans Act -lakia siten, että ikääntymisestä vastaava apulaisministeri (Assistant Secretary of Health and Human Services for Aging) valtuutetaan myöntämään tukikelpoisille yksiköille nelivuotisia avustuksia, joista kukin voi saada enintään 1 miljoonan dollarin suuruisen summan, kymmenen demonstraatiohankkeen toteuttamiseksi, jotta ikääntyneille henkilöille voidaan tarjota kattavia tukipalveluja, jotka asuvat luonnollisissa eläkeläisyhteisöissä ja jotka eivät ole laitosmaisia, jotta voidaan parantaa ikääntyneiden henkilöiden elämänlaatua ja vähentää heidän laitoshoitoa. Tällaiset avustukset rajoitetaan maantieteellisiin alueisiin, joita pidetään pieni- tai keskituloisina. Kaksi avustuksista on myönnettävä yhteisöille, jotka aikovat tarjota tällaisia palveluja maaseudun asukkaille.</w:t>
      </w:r>
    </w:p>
    <w:p>
      <w:r>
        <w:rPr>
          <w:b/>
        </w:rPr>
        <w:t xml:space="preserve">Tulos</w:t>
      </w:r>
    </w:p>
    <w:p>
      <w:r>
        <w:t xml:space="preserve">Lakiehdotus, jolla muutetaan vuoden 1965 vanhuksia koskevaa lakia (Older Americans Act of 1965), jotta voidaan myöntää määrärahoja demonstraatiohankkeisiin, joilla tarjotaan tukipalveluja ikääntyneille henkilöille, jotka asuvat luonnollisissa eläkeyhteisöissä.</w:t>
      </w:r>
    </w:p>
    <w:p>
      <w:r>
        <w:rPr>
          <w:b/>
        </w:rPr>
        <w:t xml:space="preserve">Esimerkki 6.1190</w:t>
      </w:r>
    </w:p>
    <w:p>
      <w:r>
        <w:t xml:space="preserve">Revolutionary War and War of 1812 Battlefield Protection Act - Muuttaa vuoden 1996 American Battlefield Protection Act -lakia siten, että sisäasiainministeriön tehtävänä on Amerikan taistelukenttien suojeluohjelman (American Battlefield Protection Program) välityksellä perustaa hankinta-avustusohjelma taistelukentille ja niihin liittyville kohteille, jotka on yksilöity raportissa kongressille Revolutionary War and War of 1812 Sites in the United States (taistelukenttäraportti).Valtuuttaa sisäasiainministerin myöntämään avustuksia osavaltioille tai paikallishallinnoille (tukikelpoiset yhteisöt), jotta ne voivat maksaa liittovaltion osuuden kustannuksista, jotka aiheutuvat tällaisten kohteiden hankkimisesta maksullisina osuuksina tai vähäisempinä osuuksina halukkailta myyjiltä. Sallii tukikelpoisten yhteisöjen hankkia osuuden tukikelpoisista alueista tällaisilla avustuksilla yhteistyössä voittoa tavoittelemattomien järjestöjen kanssa.Edellyttää, että muiden kuin liittovaltion osuus tukikelpoisten alueiden hankintakustannuksista on vähintään 50 prosenttia kokonaiskustannuksista.Sovelltaa hankittuun omaisuuteen maa- ja vesialueiden suojelurahastoa koskevan lain kieltoa muuttaa omaisuutta muuhun kuin julkiseen ulkoilukäyttöön ilman ministerin lupaa.Edellytetään, että ministeri toimittaa kongressille raportin tämän lain nojalla toteutetuista toimista ja päivitetyn taistelukenttäraportin.Valtuutetaan määrärahat 1) ohjelman mukaisten avustusten myöntämiseen varainhoitovuosien 2009 ja 2013 välisenä aikana ja 2) taistelukenttäraportin päivittämiseen.</w:t>
      </w:r>
    </w:p>
    <w:p>
      <w:r>
        <w:rPr>
          <w:b/>
        </w:rPr>
        <w:t xml:space="preserve">Tulos</w:t>
      </w:r>
    </w:p>
    <w:p>
      <w:r>
        <w:t xml:space="preserve">Amerikan taistelukenttien suojelua koskevan vuoden 1996 lain muuttaminen taistelukenttien hankinta-avustusohjelman perustamiseksi kansallisesti merkittävien vallankumoussodan ja vuoden 1812 sodan taistelukenttien ja niihin liittyvien kohteiden hankkimiseksi ja suojelemiseksi sekä muihin tarkoituksiin.</w:t>
      </w:r>
    </w:p>
    <w:p>
      <w:r>
        <w:rPr>
          <w:b/>
        </w:rPr>
        <w:t xml:space="preserve">Esimerkki 6.1191</w:t>
      </w:r>
    </w:p>
    <w:p>
      <w:r>
        <w:t xml:space="preserve">Muuttaa Internal Revenue Code -lakia siten, että veronmaksajan verovuoden aikana maksamia lukukausimaksuja ja niihin liittyviä kuluja vastaava määrä voidaan vähentää (rajoituksin).</w:t>
      </w:r>
    </w:p>
    <w:p>
      <w:r>
        <w:rPr>
          <w:b/>
        </w:rPr>
        <w:t xml:space="preserve">Tulos</w:t>
      </w:r>
    </w:p>
    <w:p>
      <w:r>
        <w:t xml:space="preserve">Vuoden 1986 verolakia muutetaan siten, että lukukausimaksujen ja niihin liittyvien, keskiasteen jälkeisestä koulutuksesta aiheutuvien kulujen vähentäminen sallitaan.</w:t>
      </w:r>
    </w:p>
    <w:p>
      <w:r>
        <w:rPr>
          <w:b/>
        </w:rPr>
        <w:t xml:space="preserve">Esimerkki 6.1192</w:t>
      </w:r>
    </w:p>
    <w:p>
      <w:r>
        <w:t xml:space="preserve">Kielletään puolustusministeriön määrittelemien ystävän tai vihollisen tunnistamiseen tarkoitettujen laitteiden tai tarvikkeiden myynti tai lahjoittaminen tietyin poikkeuksin. Asettaa siviili- tai rikosoikeudellisia seuraamuksia tai molempia henkilöille, jotka valmistavat, myyvät tai pitävät hallussaan tällaisia tuotteita ilman lupaa.</w:t>
      </w:r>
    </w:p>
    <w:p>
      <w:r>
        <w:rPr>
          <w:b/>
        </w:rPr>
        <w:t xml:space="preserve">Tulos</w:t>
      </w:r>
    </w:p>
    <w:p>
      <w:r>
        <w:t xml:space="preserve">Muutetaan Yhdysvaltojen lakikokoelman (United States Code) 10 osastoa siten, että puolustusministeriö ei saa hävittää ylimääräisiä sotilastarvikkeita, jotka on nimetty ystävän tai vihollisen tunnistetiedoiksi, muutetaan Yhdysvaltojen lakikokoelman (United States Code) 18 osastoa siten, että ystävän tai vihollisen tunnistetiedon hallussapito tai sillä käytävä kauppa on rangaistava teko, ja muihin tarkoituksiin.</w:t>
      </w:r>
    </w:p>
    <w:p>
      <w:r>
        <w:rPr>
          <w:b/>
        </w:rPr>
        <w:t xml:space="preserve">Esimerkki 6.1193</w:t>
      </w:r>
    </w:p>
    <w:p>
      <w:r>
        <w:t xml:space="preserve">Children First Act of 2002 - Muuttaa sosiaaliturvalain (SSA) osaa A (väliaikainen apu vähävaraisille perheille) (TANF) seuraavasti: (1) lastenhoitoavun jättäminen pois TANF:n mukaisen tuen viiden vuoden rajoituksen määrittämisestä; (2) lastenhoitoon myönnettävän rahoituksen lisääminen; ja (3) osavaltioiden TANF-suunnitelmien edellyttäminen, että niihin sisällytetään todistus menettelyistä, joilla varmistetaan, että lastenhoitopalvelujen tarjoajat noudattavat sovellettavia osavaltion tai paikallisia terveys- ja turvallisuusvaatimuksia. nostaa kuudesta vuodesta 13 vuoteen sen lapsen iän, jonka yksinhuoltajavanhempi voi kieltäytyä vaadittavasta työskentelystä ilman, että TANF:n tukea vähennetään tai se lopetetaan osavaltion ohjelman mukaisesti.Sovelletaan vuoden 1990 lastenhoito- ja kehittämisavustuslain (Child Care and Development Block Grant Act of 1990) yksilö- ja tapauskohtaisia raportointivaatimuksia kaikkiin lastenhoitoon käytettyihin TANF-varoihin riippumatta siitä, onko niitä siirretty kyseiseen lakiin, ja vapautetaan tällaiset varat SSA:n raportointivaatimuksista.Muutetaan vuoden 1990 lastenhoito- ja kehittämisavustuslakia (Child Care and Development Block Grant Act of 1990) lastenhoidon laatuun varattujen määrärahojen lisäämiseksi.</w:t>
      </w:r>
    </w:p>
    <w:p>
      <w:r>
        <w:rPr>
          <w:b/>
        </w:rPr>
        <w:t xml:space="preserve">Tulos</w:t>
      </w:r>
    </w:p>
    <w:p>
      <w:r>
        <w:t xml:space="preserve">Lakiehdotus IV osaston A osan muuttamiseksi siten, että lastenhoito jätetään pois vähävaraisille perheille myönnettävän tilapäisen avun 5-vuotisrajoituksen määrittämisestä, ja muihin tarkoituksiin.</w:t>
      </w:r>
    </w:p>
    <w:p>
      <w:r>
        <w:rPr>
          <w:b/>
        </w:rPr>
        <w:t xml:space="preserve">Esimerkki 6.1194</w:t>
      </w:r>
    </w:p>
    <w:p>
      <w:r>
        <w:t xml:space="preserve">Stopping Ongoing Lender Delays Act tai SOLD Act - Muuttaa Truth in Lending Act -lakia siten, että jokaisen asuntolainan hoitajan on vastattava kirjallisesti 30 päivän kuluessa asuntolainan asuntovelalliselle, joka on kirjallisesti pyytänyt asuntolainan vakuutena olevan asunnon tai asuinkiinteistön lyhyeksi myyntiä, johon kiinnitys, kauppakirja tai muu kiinnityslainaa turvaava vakuus liittyy.Valtuuttaa asianomaisen yksityishenkilön nostamaan siviilikanteen vahingonkorvausta ja kohtuullista hyvitystä varten tämän lain rikkomisesta.Julistaa, että tätä lakia ei sovelleta tiettyihin asuntolainoihin, jotka on otettu ennen sen voimaantuloa ja joiden asuntolainasopimuksissa nimenomaisesti määrätään menettelystä tai ehdoista lyhyeksi myynnin hyväksymiseksi.</w:t>
      </w:r>
    </w:p>
    <w:p>
      <w:r>
        <w:rPr>
          <w:b/>
        </w:rPr>
        <w:t xml:space="preserve">Tulos</w:t>
      </w:r>
    </w:p>
    <w:p>
      <w:r>
        <w:t xml:space="preserve">Lakiehdotus, jolla muutetaan lainanantolakia (Truth in Lending Act) siten, että lainanhoitajat velvoitetaan antamaan vastauksia asuntolainojen jälleenrahoitusta pyytäville asuntovelallisille ja muihin tarkoituksiin.</w:t>
      </w:r>
    </w:p>
    <w:p>
      <w:r>
        <w:rPr>
          <w:b/>
        </w:rPr>
        <w:t xml:space="preserve">Esimerkki 6.1195</w:t>
      </w:r>
    </w:p>
    <w:p>
      <w:r>
        <w:t xml:space="preserve">Surface Transportation Extension Act of 2005, osa VI - Pidentää 14. elokuuta 2005 saakka valtuuksien myöntämistä Highway Trust Fund (HTF) -rahastosta seuraaviin tarkoituksiin: (1) liittovaltion moottoriteiden, moottoriteiden turvallisuuden, moottoriajoneuvojen turvallisuuden ja kauttakulkuliikenteen ohjelmien hallintokuluihin; ja (2) liikennetilastovirastolle. Kielletään 14. elokuuta 2005 jälkeen varojen sitominen mihinkään liittovaltion valtatieohjelman hankkeeseen, kunnes liittovaltion valtatieohjelmaa koskeva monivuotinen laki hyväksytään uudelleen.Muuttaa Internal Revenue Code -lakia siten, että 15. elokuuta 2005 asti sallitaan 21. vuosisadan liikennevälineitä koskevan lain (Transportation Equity Act for the 21st Century (TEA-21)) mukaisiin velvoitteisiin liittyvät menot 1) HTF:stä, 2) joukkoliikennetilistä ja 3) vesivarojen rahastosta.</w:t>
      </w:r>
    </w:p>
    <w:p>
      <w:r>
        <w:rPr>
          <w:b/>
        </w:rPr>
        <w:t xml:space="preserve">Tulos</w:t>
      </w:r>
    </w:p>
    <w:p>
      <w:r>
        <w:t xml:space="preserve">Pidentää maanteiden, maanteiden turvallisuuden, moottoriajoneuvojen turvallisuuden, kauttakulkuliikenteen ja muiden Highway Trust Fund -rahastosta rahoitettavien ohjelmien hallintokuluja siihen asti, kunnes laki 2000-luvun liikennemäärärahoja koskevan lain (Transportation Equity Act for the 21st Century) uudelleen hyväksymisestä on annettu.</w:t>
      </w:r>
    </w:p>
    <w:p>
      <w:r>
        <w:rPr>
          <w:b/>
        </w:rPr>
        <w:t xml:space="preserve">Esimerkki 6.1196</w:t>
      </w:r>
    </w:p>
    <w:p>
      <w:r>
        <w:t xml:space="preserve">Community STEM Learning Act of 2015 Tällä lakiehdotuksella muutetaan vuoden 1965 Elementary and Secondary Education Act -lakia siten, että opetusministeriölle annetaan valtuudet myöntää avustuksia kansallisille ja alueellisille välittäjille ja niiden kautta aliavustuksia niiden yhteisöllisille tytäryhtiöille, jotta ne voivat järjestää koulussa, koulun jälkeen, kesällä ja viikonloppuisin ohjelmia, joissa keskitytään luonnontieteiden, tekniikan, teknologian ja matematiikan opetukseen (STEM). Kansallinen välittäjä on kansallinen yksityinen voittoa tavoittelematon järjestö, jolla on 1) verkosto, joka koostuu yhteisöllisistä tytäryhteisöistä vähintään 50 kaupunkiyhteisössä, 2) asiantuntemusta sellaisten ohjelmien valvonnasta, joilla autetaan yläasteen ja toisen asteen oppilaita menestymään, ja 3) joka on toiminut yhtäjaksoisesti vähintään 25 osavaltiossa vähintään 20 vuoden ajan. Alueellinen välittäjä on yksityinen voittoa tavoittelematon yhteisöpohjainen organisaatio, jolla on: 1) verkosto, joka koostuu yhteisöpohjaisista tytäryhteisöistä tietyllä alueella, ja 2) asiantuntemusta koulutuspalvelujen tarjoamisesta yläasteen ja toisen asteen oppilaille. STEM-ohjelmien on ensisijaisesti palveltava oppilaita, jotka ovat perinteisesti aliedustettuina STEM-alan ammatissa, ja niihin on sisällyttävä projektipohjaisia oppimismahdollisuuksia ja yksilöllistä opetusta. Kunkin avustuksen saajan on tehtävä yhteistyötä korkeakoulun kanssa tällaisten palvelujen tarjoamisessa. Lakiehdotuksessa edellytetään, että avustuksen saajien on suunnattava vähintään: 1) 50 prosenttia avustuksesta yhteisöllisille tytäryhteisöille, jotka toimivat menestyksekkäästi STEM-ohjelmia, jotta ne voivat laajentaa niitä tavoittaakseen enemmän opiskelijoita, jotka ovat perinteisesti aliedustettuina STEM-alan ammatissa, ja 2) 25 prosenttia avustuksesta sellaisten yhteisöllisten tytäryhteisöjen STEM-ohjelmien kehittämiseen, jotka eivät tällä hetkellä harjoita STEM-ohjelmia.</w:t>
      </w:r>
    </w:p>
    <w:p>
      <w:r>
        <w:rPr>
          <w:b/>
        </w:rPr>
        <w:t xml:space="preserve">Tulos</w:t>
      </w:r>
    </w:p>
    <w:p>
      <w:r>
        <w:t xml:space="preserve">Vuoden 2015 yhteisön STEM-oppimislaki</w:t>
      </w:r>
    </w:p>
    <w:p>
      <w:r>
        <w:rPr>
          <w:b/>
        </w:rPr>
        <w:t xml:space="preserve">Esimerkki 6.1197</w:t>
      </w:r>
    </w:p>
    <w:p>
      <w:r>
        <w:t xml:space="preserve">kehottaa presidenttiä nopeuttamaan ja parantamaan meneillään olevaa Yhdysvaltojen ja Israelin välisten strategisten suhteiden tarkastelua. Valtuuttaa presidentin luopumaan tämän lain vaatimuksista, jos se on Yhdysvaltojen kansallisen turvallisuuden edun mukaista tai edistää rauhanprosessia.</w:t>
      </w:r>
    </w:p>
    <w:p>
      <w:r>
        <w:rPr>
          <w:b/>
        </w:rPr>
        <w:t xml:space="preserve">Tulos</w:t>
      </w:r>
    </w:p>
    <w:p>
      <w:r>
        <w:t xml:space="preserve">Vuoden 2000 yksipuolinen laki Palestiinan itsenäisyyden hylkäämisestä (Unilateral Palestinian Statehood Disapproval Act of 2000).</w:t>
      </w:r>
    </w:p>
    <w:p>
      <w:r>
        <w:rPr>
          <w:b/>
        </w:rPr>
        <w:t xml:space="preserve">Esimerkki 6.1198</w:t>
      </w:r>
    </w:p>
    <w:p>
      <w:r>
        <w:t xml:space="preserve">Ohjaa puolustusministeriä laatimaan luettelon henkilöistä, jotka ovat kommunistisia kiinalaisia sotilasyrityksiä, jotka toimivat suoraan tai epäsuorasti Yhdysvalloissa tai jollakin sen alueella tai hallussaan olevalla alueella, ja julkaisemaan sen Federal Registerissä.  Valtuuttaa presidentin käyttämään kansainvälisiä taloudellisia hätävaltuuksia koskevan lain (International Emergency Economic Powers Act) mukaisia valtuuksia (lukuun ottamatta tuontia koskevia valtuuksia) säännelläkseen, kieltääkseen tai rangaistakseen tietyistä ulkomaanvaluuttaa, luotonsiirtoja tai omaisuutta koskevista liiketoimista, jotka liittyvät tällaisten yhtiöiden toimintaan Yhdysvalloissa.</w:t>
      </w:r>
    </w:p>
    <w:p>
      <w:r>
        <w:rPr>
          <w:b/>
        </w:rPr>
        <w:t xml:space="preserve">Tulos</w:t>
      </w:r>
    </w:p>
    <w:p>
      <w:r>
        <w:t xml:space="preserve">Sen varmistaminen, että Kiinan kansan vapautusarmeijan tai minkä tahansa kommunistisen kiinalaisen sotilasyrityksen kaupallista toimintaa Yhdysvalloissa valvotaan ja että siihen sovelletaan kansainvälisiä taloudellisia hätävoimia koskevan lain (International Emergency Economic Powers Act) mukaisia viranomaisia.</w:t>
      </w:r>
    </w:p>
    <w:p>
      <w:r>
        <w:rPr>
          <w:b/>
        </w:rPr>
        <w:t xml:space="preserve">Esimerkki 6.1199</w:t>
      </w:r>
    </w:p>
    <w:p>
      <w:r>
        <w:t xml:space="preserve">Hurrikaani Katrina Emergency Relief CDBG Flexibility Act of 2005 - Ohjaa asunto- ja kaupunkikehitysministeriön (HUD): (1) keskeyttää Community Development Block Grant -avustuksen julkisten palvelujen enimmäismäärän soveltamisen varainhoitovuosiksi 2005-2008 yhteisöissä, joihin hirmumyrsky Katrina tai Rita on vaikuttanut suoraan tai välillisesti; (2) ottaa huomioon kunkin välillisesti kärsineen yhteisön erityiset taloudelliset olosuhteet määritettäessä keskeytyksen kestoa; ja (3) luopua tai löytää vaihtoehtoisia julkisia kuulemistilaisuuksia koskevia vaatimuksia varainhoitovuodeksi 2006 suoraan kärsineelle yhteisölle.Määritellään: (1) "suoraan kärsineellä yhteisöllä" tarkoitetaan yleisen paikallishallinnon yksikköä tai aluetta, joka sijaitsee alueella, jonka presidentti on julistanut Katrina- tai Rita-hurrikaanin aiheuttamaksi suurkatastrofiksi; ja 2) "välillisesti kärsineellä yhteisöllä" yleisen paikallishallinnon yksikköä tai aluetta, joka on suurkaupunki, kaupunkien piirikunta tai intiaaniheimo, joka ei ole suoraan kärsine yhteisö ja jonka ministeri on todennut kärsineen merkittävästi taloudellisesti Katrina- tai Rita-hurrikaanin aiheuttamista taloudellisista vaikutuksista (mukaan lukien Katrina- tai Rita-hurrikaanin evakuoimien henkilöiden läsnäolo).</w:t>
      </w:r>
    </w:p>
    <w:p>
      <w:r>
        <w:rPr>
          <w:b/>
        </w:rPr>
        <w:t xml:space="preserve">Tulos</w:t>
      </w:r>
    </w:p>
    <w:p>
      <w:r>
        <w:t xml:space="preserve">Keskeytetään väliaikaisesti tietyt yhteisön kehitysavustusohjelmaan liittyvät vaatimukset, jotka koskevat Katrina- tai Rita-hurrikaanin koettelemia yhteisöjä.</w:t>
      </w:r>
    </w:p>
    <w:p>
      <w:r>
        <w:rPr>
          <w:b/>
        </w:rPr>
        <w:t xml:space="preserve">Esimerkki 6.1200</w:t>
      </w:r>
    </w:p>
    <w:p>
      <w:r>
        <w:t xml:space="preserve">American Infrastructure Investment Act of 2010 - Muuttaa Internal Revenue Code -lakia siten, että Build America Bonds -lainojen liikkeeseenlaskua ja tällaisten lainojen liikkeeseenlaskijoille myönnettäviä hyvityksiä jatketaan 1. tammikuuta 2013 saakka. Sallii tällaisten joukkovelkakirjojen kautta tapahtuvan rahoituksen patojen ja tulvantorjuntahankkeiden pääomamenoihin.Vapauttaa jätevesi- ja vesihuoltolaitosten yksityistoiminnan joukkovelkakirjat tällaisiin joukkovelkakirjoihin sovellettavista osavaltiokohtaisista enimmäismääristä. Sallii intiaaniheimojen hallitusten laskea liikkeeseen verovapaita yksityisiä joukkovelkakirjalainoja vesi- tai jätevesilaitosten tarjoamiseksi.Jatketaan vuoteen 2011 asti tiettyjen verovapaiden joukkovelkakirjalainojen korkojen vapauttamista vaihtoehtoisesta vähimmäisverosta.Jatketaan vuoteen 2011 asti elvytysvyöhykkeiden taloudellisen kehityksen joukkovelkakirjalainojen ja elvytysvyöhykkeiden laitoslainojen joukkovelkakirjalainojen liikkeeseenlaskuaikaa. Vaatii valtiovarainministeriä jakamaan vuoden 2010 kansalliset rajoitukset elvytysjoukkolainoille osavaltioiden työttömyystilastojen perusteella.Sallii uusien markkinoiden verohyvitysten täysimääräisen kuittauksen AMT:stä.Pidentää vuoteen 2011 asti: 1) liittovaltion asuntolainapankin takaamien joukkovelkakirjojen korkojen verovapautusta ja 2) pieniä liikkeeseenlaskijoita koskevia sääntöjä, jotka koskevat verovapaiden korkokulujen kohdentamista finanssilaitoksissa.</w:t>
      </w:r>
    </w:p>
    <w:p>
      <w:r>
        <w:rPr>
          <w:b/>
        </w:rPr>
        <w:t xml:space="preserve">Tulos</w:t>
      </w:r>
    </w:p>
    <w:p>
      <w:r>
        <w:t xml:space="preserve">Vuoden 1986 verolain muuttaminen infrastruktuuri-investointien edistämiseksi ja muihin tarkoituksiin.</w:t>
      </w:r>
    </w:p>
    <w:p>
      <w:r>
        <w:rPr>
          <w:b/>
        </w:rPr>
        <w:t xml:space="preserve">Esimerkki 6.1201</w:t>
      </w:r>
    </w:p>
    <w:p>
      <w:r>
        <w:t xml:space="preserve">Air Ambulance Services Clarification Act - edellyttää, että ilma-ambulanssin ja ilma-ambulanssissa tarjottavien lääketieteellisten palvelujen osalta termiä "laki, asetus tai muu säännös, jolla on lain voima ja vaikutus, joka liittyy lentoliikenteen harjoittajan hintaan, reittiin tai palveluun" ei voida liittovaltion etuosto-oikeutta varten tulkita siten, että se sisältäisi lääketieteelliseen hoitoon liittyviä lisenssi- ja sertifiointivaatimuksia, jotka perustuvat lääketieteellisiin standardeihin, jotka perustuvat osavaltion toimivaltaan terveydenhuollon lisensoinnissa ja sääntelyssä rajojensa sisällä.Kuvaa lääketieteellisiä ja niihin liittyviä lääketieteellisiä hoitostandardeja, joihin tätä lakia sovelletaan.</w:t>
      </w:r>
    </w:p>
    <w:p>
      <w:r>
        <w:rPr>
          <w:b/>
        </w:rPr>
        <w:t xml:space="preserve">Tulos</w:t>
      </w:r>
    </w:p>
    <w:p>
      <w:r>
        <w:t xml:space="preserve">Lakiehdotus, jolla tunnustetaan ja selkiytetään osavaltioiden valtuudet säännellä lentoambulanssien lääketieteellisiä standardeja niiden valtuuksien mukaisesti, jotka koskevat terveydenhuoltopalvelujen sääntelyä niiden rajojen sisäpuolella, ja muihin tarkoituksiin.</w:t>
      </w:r>
    </w:p>
    <w:p>
      <w:r>
        <w:rPr>
          <w:b/>
        </w:rPr>
        <w:t xml:space="preserve">Esimerkki 6.1202</w:t>
      </w:r>
    </w:p>
    <w:p>
      <w:r>
        <w:t xml:space="preserve">Solicitation Enhancement Act of 1993 - Muuttaa vuoden 1949 Federal Property and Administrative Services Act -lakia julkisia hankintoja koskevien sopimusten tarjous-, arviointi- ja myöntämismenettelyjen tarkistamiseksi. Kielletään määrärahojen käyttäminen muiden kuin liittovaltion työntekijöiden palkkaamiseen hankintaa varten tehtyjen ehdotusten arvioimiseksi tai analysoimiseksi, paitsi jos liittovaltion työntekijöitä, joilla on asianmukainen koulutus ja valmiudet tällaisten toimien suorittamiseen, ei ole helposti saatavilla kyseisessä virastossa tai muussa liittovaltion virastossa. Asetetaan vaatimukset hankintavaltuuksien siirtämiselle tiettyjen hankintojen osalta erityisolosuhteissa. Ohjeistaa liittovaltion hankintojen sääntelyneuvostoa antamaan ohjeita ja julkaisemaan säännöksiä siitä, mitä toimia virastojen on toteutettava määrittääkseen, onko asiantuntemusta helposti saatavilla hallituksessa ja miten sitä voidaan jakaa, ennen kuin ne tekevät hankintojen toteuttamiseen liittyviä neuvonta- ja teknisiä palveluja koskevia sopimuksia.</w:t>
      </w:r>
    </w:p>
    <w:p>
      <w:r>
        <w:rPr>
          <w:b/>
        </w:rPr>
        <w:t xml:space="preserve">Tulos</w:t>
      </w:r>
    </w:p>
    <w:p>
      <w:r>
        <w:t xml:space="preserve">Solicitation Enhancement Act of 1993</w:t>
      </w:r>
    </w:p>
    <w:p>
      <w:r>
        <w:rPr>
          <w:b/>
        </w:rPr>
        <w:t xml:space="preserve">Esimerkki 6.1203</w:t>
      </w:r>
    </w:p>
    <w:p>
      <w:r>
        <w:t xml:space="preserve">Edellytetään, että tällaisten intiaanien jälkeläisillä on kohtuulliset oikeudet päästä liittovaltion hankkimalle maalle alueella ja käyttää sitä.Ohjaa ministeriötä: (1) myöntää jälkeläisille tai heimojen jäsenille kohtuullisen pääsyn liittovaltion hankkimalle maalle alueella perinteisten, kulttuuristen tai historiallisten tarkkailujen suorittamiseksi (sulkemalla alueen yleisöltä tällaisena aikana); ja (2) omistaa osan alueesta tietyille hautauksille ja muistojäänteille ja -esineille.Myönnetään määrärahat.</w:t>
      </w:r>
    </w:p>
    <w:p>
      <w:r>
        <w:rPr>
          <w:b/>
        </w:rPr>
        <w:t xml:space="preserve">Tulos</w:t>
      </w:r>
    </w:p>
    <w:p>
      <w:r>
        <w:t xml:space="preserve">Sand Creekin verilöylyn kansallinen historiallinen alue, vuoden 2000 perustamislaki (Sand Creek Massacre National Historic Site Establishment Act of 2000)</w:t>
      </w:r>
    </w:p>
    <w:p>
      <w:r>
        <w:rPr>
          <w:b/>
        </w:rPr>
        <w:t xml:space="preserve">Esimerkki 6.1204</w:t>
      </w:r>
    </w:p>
    <w:p>
      <w:r>
        <w:t xml:space="preserve">Expedited Consideration of Proposed Rescissions Act of 1993 - Muuttaa vuoden 1974 kongressin talousarviota ja takavarikoiden valvontaa koskevaa lakia siten, että presidentti voi lisäksi peruuttaa budjettivallan lähettämällä kongressille nopeutettua käsittelyä varten yhden tai useamman erityissanoman, jossa ehdotetaan, että kaikki tai osa budjettivallan osasta, joka sisältyy määrärahalain mukaiseen budjettivaltaan, peruutetaan.  Rajoittaa peruuttamisen kohteena olevan määrän 25 prosenttiin myönnetystä määrästä. Asetetaan edustajainhuoneen ja senaatin menettelyt tällaisen ehdotuksen nopeutettua käsittelyä varten.</w:t>
      </w:r>
    </w:p>
    <w:p>
      <w:r>
        <w:rPr>
          <w:b/>
        </w:rPr>
        <w:t xml:space="preserve">Tulos</w:t>
      </w:r>
    </w:p>
    <w:p>
      <w:r>
        <w:t xml:space="preserve">Vuoden 1993 laki ehdotettujen peruutusten nopeutetusta käsittelystä (Expedited Consideration of Proposed Rescissions Act)</w:t>
      </w:r>
    </w:p>
    <w:p>
      <w:r>
        <w:rPr>
          <w:b/>
        </w:rPr>
        <w:t xml:space="preserve">Esimerkki 6.1205</w:t>
      </w:r>
    </w:p>
    <w:p>
      <w:r>
        <w:t xml:space="preserve">Muutetaan vuoden 1965 Elementary and Secondary Education Act -lakia siten, että opetusministeriön on: (Edellytetään, että kukin apurahansaaja nimeää vähintään viisi paikallista opetusvirastoa, jotka osallistuvat pilottiohjelmaan, ja rajoittaa oppilaiden osallistumisen 0,5 prosenttiin kunkin osallistuvan paikallisen opetusviraston arvioiduista oppilaista.Tällaisten osavaltioiden ja paikallisten oppilaitosten on varmistettava, että kunkin osallistuvan oppilaan yksilöllisen opetusohjelman ryhmä: (1) tekee vanhempien suostumuksen saatuaan tieteellisesti pätevän ja luotettavan arvioinnin, joka perustuu oppilaan lukemisen ja/tai matematiikan opetuksen tasoon; ja (2) kehittää arvioinnin perusteella sarjan kohdennettuja toimia, joiden tarkoituksena on korjata havaitut puutteet oppilaan opetuksessa ja luokkatason sisältötiedoissa. Kielletään tällaisten arviointitulosten käyttö määriteltäessä riittävää vuosittaista edistymistä (AYP) osavaltion akateemisten suoritusvaatimusten saavuttamisessa.</w:t>
      </w:r>
    </w:p>
    <w:p>
      <w:r>
        <w:rPr>
          <w:b/>
        </w:rPr>
        <w:t xml:space="preserve">Tulos</w:t>
      </w:r>
    </w:p>
    <w:p>
      <w:r>
        <w:t xml:space="preserve">Vuoden 1965 Elementary and Secondary Education Act -lain muuttaminen opetustason arviointia koskevan pilottiohjelman perustamiseksi.</w:t>
      </w:r>
    </w:p>
    <w:p>
      <w:r>
        <w:rPr>
          <w:b/>
        </w:rPr>
        <w:t xml:space="preserve">Esimerkki 6.1206</w:t>
      </w:r>
    </w:p>
    <w:p>
      <w:r>
        <w:t xml:space="preserve">Electronic Reporting Streamlining Act of 1996 - Muuttaa liittovaltion neuvoa-antavaa komitealakia (Federal Advisory Committee Act) perustamalla sähköisen tiedonhallinnan neuvoa-antavan komitean, jonka tehtävänä on järjestää neuvottelumenettelyjä tiettyjen tietojen sähköistä vaihtoa koskevien sähköisten raportointistandardien laatimiseksi. Säännösehdotukseen sisältyvän ehdotetun standardin esittelystä ja perusteellisesta testaamisesta.</w:t>
      </w:r>
    </w:p>
    <w:p>
      <w:r>
        <w:rPr>
          <w:b/>
        </w:rPr>
        <w:t xml:space="preserve">Tulos</w:t>
      </w:r>
    </w:p>
    <w:p>
      <w:r>
        <w:t xml:space="preserve">Vuoden 1996 laki sähköisen raportoinnin virtaviivaistamisesta</w:t>
      </w:r>
    </w:p>
    <w:p>
      <w:r>
        <w:rPr>
          <w:b/>
        </w:rPr>
        <w:t xml:space="preserve">Esimerkki 6.1207</w:t>
      </w:r>
    </w:p>
    <w:p>
      <w:r>
        <w:t xml:space="preserve">Propaani Supply and Security Act of 2014 - Ohjaa Energy Information Administrationin (EIA) hallintovirkamiestä julkaisemaan viikoittaiset varastotiedot propaanin varastoinnista ja propaanimarkkinoista, mukaan lukien hinnoittelutiedot kotitalousasiakkaille valtioissa, jotka vapaaehtoisesti päättävät osallistua EIA:n valtion lämmitysöljy- ja propaaniohjelmaan (State Heating Oil and Propane Program, SHOPP). Ohjaa hallintovirkamiestä julkaisemaan varastointitietoja osoitteessa: (1) tärkeimmistä markkinakeskuksista ja 2) alueista, jotka ilmoitetaan tietyissä viikoittaisissa ja kuukausittaisissa varastotiedoissa. Ohjaa hallintovirkamiestä tekemään yhteistyötä SHOPP-ohjelmaan osallistuvien osavaltioiden kanssa vertailukelpoisen ohjelman kehittämiseksi puupellettejä, polttopuuta ja muuta biomassaa koskevien tietojen keräämiseksi.  Ohjaa energiaministeriä johtamaan liittovaltion ja osavaltioiden hätätilannetoimia, jotka koskevat propaanin toimitushätätilanteita missä tahansa osavaltiossa tai alueella, jolle on ominaista joko propaanin kuluttajahintojen äkillinen nousu tai propaanin toimituspula, joka uhkaa yleistä turvallisuutta tai karjan turvallisuutta.  Muutetaan vuoden 1996 propaanin koulutus- ja tutkimuslakia siten, että propaanin koulutus- ja tutkimusneuvostoa ohjataan kehittämään propaanin jakelijoille ja kuluttajille koulutusohjelmia, joissa käsitellään strategioita, joilla lievennetään tulevien propaanin hintapiikkien kielteisiä vaikutuksia.  Ohjaa ministeriä tutkimaan strategisesta öljyvarannosta erillään toimivien propaanivarastojen perustamisen tehokkuutta ja toteutettavuutta. Valtuuttaa ministerin toimittamaan kongressille ja presidentille suunnitelman, jossa kuvataan tällainen alueellinen propaanivaranto.  Muuttaa vuoden 2008 elintarvike-, suojelu- ja energialakia siten, että maatalousministeriötä ohjataan sisällyttämään varastointilaitosten lainaohjelmaan rahoitus propaanin varastointi- ja käsittelylaitoksille, joita käytetään kuivaukseen ja lämmitykseen.  Määrää Comptroller Generalin (GAO) tutkimaan propaaniputkiin kuuluvia laitoksia, jotka eivät kuulu Federal Energy Regulatory Commissionin (FERC) toimivaltaan, selvittääkseen, 1) onko laitosten toimivaltaan kuulumattomuus haitallista rahdinantajille tai kuluttajille ja 2) voidaanko laitokset saattaa FERCin toimivaltaan tai, jos näin ei ole, ovatko lakimuutokset, joilla ne saatetaan FERCin toimivaltaan, yleisen edun mukaisia.</w:t>
      </w:r>
    </w:p>
    <w:p>
      <w:r>
        <w:rPr>
          <w:b/>
        </w:rPr>
        <w:t xml:space="preserve">Tulos</w:t>
      </w:r>
    </w:p>
    <w:p>
      <w:r>
        <w:t xml:space="preserve">Vuoden 2014 laki propaanin toimitusvarmuudesta ja turvallisuudesta</w:t>
      </w:r>
    </w:p>
    <w:p>
      <w:r>
        <w:rPr>
          <w:b/>
        </w:rPr>
        <w:t xml:space="preserve">Esimerkki 6.1208</w:t>
      </w:r>
    </w:p>
    <w:p>
      <w:r>
        <w:t xml:space="preserve">Earned Income Tax Credit Improvement and Simplification Act 2015 Muuttaa Internal Revenue Code -lakia ansiotulojen verohyvityksen osalta seuraavasti: (1) tehdä pysyvästi tällaisen hyvityksen korotuksen veronmaksajille, joilla on kolme tai useampia tukikelpoisia lapsia, ja avioliittoseuraamuksen määrän vähentämisen tällaisen hyvityksen osalta; (2) sallia tällainen hyvitys henkilölle, jolla ei ole tukikelpoisia lapsia, joka on täyttänyt 21 vuotta mutta ei 25 vuotta ja joka ei ole kokopäiväinen opiskelija ja jonka tukikelpoisilla lapsilla ei ole voimassa olevia sosiaaliturvatunnuksia; (3) tarkistetaan tukikelpoisuussääntöjä, jotka koskevat erillään asuvia naimisissa olevia henkilöitä ja toisen perheenjäsenen vaatimia tukikelpoisia lapsia; ja (4) kumotaan tällaisen hyvityksen epääminen veronmaksajilta, joilla on liikaa sijoitustuloja. </w:t>
      </w:r>
    </w:p>
    <w:p>
      <w:r>
        <w:rPr>
          <w:b/>
        </w:rPr>
        <w:t xml:space="preserve">Tulos</w:t>
      </w:r>
    </w:p>
    <w:p>
      <w:r>
        <w:t xml:space="preserve">Vuoden 2015 laki ansiotuloverohyvityksen parantamisesta ja yksinkertaistamisesta (Earned Income Tax Credit Improvement and Simplification Act 2015).</w:t>
      </w:r>
    </w:p>
    <w:p>
      <w:r>
        <w:rPr>
          <w:b/>
        </w:rPr>
        <w:t xml:space="preserve">Esimerkki 6.1209</w:t>
      </w:r>
    </w:p>
    <w:p>
      <w:r>
        <w:t xml:space="preserve">Border Security Enhancement Act of 2006 - ilmaisee kongressin näkemyksen siitä, että oikeusministerin olisi hyväksyttävä yhtenäiset suuntaviivat salakuljetusrikosten syytteeseenpanoa varten.Ohjaa oikeusministeriä lisäämään määrärahojen saatavuuden mukaan ulkomaalaisten salakuljetustapausten syytteeseenpanoon palkattujen Yhdysvaltain syyttäjien määrää vähintään 20:llä kullakin varainhoitovuodella vuosina 2008-2013.Muuttaa maahanmuutto- ja kansalaisuuslakia siten, että sisäisen turvallisuuden ministeri saa luvan määritellä rikosoikeudellisiin syihin perustuvan kelpoisuuden puuttumisen nopeutetun maastapoistamismenettelyn puitteissa ulkomaalaiselle, joka: (1) jota ei ole otettu maahan tai päästetty ehdonalaiseen vapauteen; 2) jonka ei ole todettu uskottavasti pelkäävän vainoa; ja 3) joka ei ole oikeutettu luopumaan tutkittavaksi ottamisen edellytyksistä tai saamaan vapautusta maastapoistamisesta; valtuuttaa ministeriön panemaan maastapoistamismääräyksen täytäntöön seitsemän päivän (nykyisin 14 päivän) kuluttua sen antamisesta; muuttaa liittovaltion rikoslakia siten, että siinä kielletään tietoisesti sellaisen luvattoman tunnelin tai maanalaisen kulkuväylän rakentaminen tai rahoittaminen, joka ylittää Yhdysvaltojen ja toisen maan välisen kansainvälisen rajan; tällaisesta rikoksesta voidaan määrätä enintään 20 vuoden vankeusrangaistus. Asettaa 10 vuoden enimmäisvankilatuomion henkilölle, joka piittaamattomuudesta sallii tällaisen tunnelin tai käytävän rakentamisen tai käytön maalla, jonka kyseinen henkilö omistaa tai jota hän valvoo.Kaksinkertaistaa rangaistukset henkilöille, jotka käyttävät tällaista tunnelia tai käytävää ulkomaalaisen, laittomien tavaroiden, valvottujen aineiden, joukkotuhoaseiden tai terroristijärjestön jäsenten laittomaan salakuljetukseen.Velvoittaa menettämään kaiken omaisuuden, joka liittyy tällaisen tunnelin tai käytävän rakentamiseen tai rahoittamiseen tai on jäljitettävissä tällaiseen rakentamiseen tai rahoittamiseen.Ohjaa Yhdysvaltojen tuomiokomission laatimaan tai muuttamaan rangaistusmääräyksiä koskevia suuntaviivoja, jotta voidaan säätää ankarammista rangaistuksista henkilöille, jotka on tuomittu tällaisen tunnelin tai käytävän rakentamiseen tai rahoittamiseen liittyvistä rikoksista.</w:t>
      </w:r>
    </w:p>
    <w:p>
      <w:r>
        <w:rPr>
          <w:b/>
        </w:rPr>
        <w:t xml:space="preserve">Tulos</w:t>
      </w:r>
    </w:p>
    <w:p>
      <w:r>
        <w:t xml:space="preserve">Yhdysvaltojen rajojen turvaaminen ja sen varmistaminen, että karkotettavissa olevat rikolliset ulkomaalaiset poistetaan maasta.</w:t>
      </w:r>
    </w:p>
    <w:p>
      <w:r>
        <w:rPr>
          <w:b/>
        </w:rPr>
        <w:t xml:space="preserve">Esimerkki 6.1210</w:t>
      </w:r>
    </w:p>
    <w:p>
      <w:r>
        <w:t xml:space="preserve">Federal Lands Counterdrug Strategy and Enforcement Enhancement Act - edellyttää, että kansallisen huumevalvontapolitiikan johtaja laatii ja toimittaa kongressille Federal Lands Counterdrug Strategy -strategian. Edellytetään, että kongressille esitetään erikseen kaikki strategian sisältö, joka sisältää turvaluokiteltua tietoa tai jonka julkistaminen vahingoittaisi liittovaltion, osavaltioiden tai heimojen virastojen lainvalvonta- tai kansallista turvallisuutta koskevia toimia: (1) valvottavien aineiden viljelystä tai valmistuksesta liittovaltion alueella; (2) vaarallisten aineiden käytöstä liittovaltion alueella; (3) ansan asettamisesta liittovaltion alueelle, jossa valmistetaan tai levitetään valvottavia aineita; ja (4) ampuma-aseen käytöstä tai hallussapidosta liittovaltion alueella huumausainekauppaan liittyvän rikoksen yhteydessä.säädetään rangaistuksista, jotka koskevat veden luvatonta johtamista tai kasvillisuuden luvatonta poistamista liittovaltion alueella valvottavien aineiden tietoista valmistusta tai viljelyä varten.</w:t>
      </w:r>
    </w:p>
    <w:p>
      <w:r>
        <w:rPr>
          <w:b/>
        </w:rPr>
        <w:t xml:space="preserve">Tulos</w:t>
      </w:r>
    </w:p>
    <w:p>
      <w:r>
        <w:t xml:space="preserve">Edellytetään, että kansallisen huumevalvontapolitiikan johtaja laatii liittovaltion maita koskevan huumausainestrategian ja että tietyistä liittovaltion mailla tapahtuvista huumausainerikoksista määrätään ankarammat rangaistukset.</w:t>
      </w:r>
    </w:p>
    <w:p>
      <w:r>
        <w:rPr>
          <w:b/>
        </w:rPr>
        <w:t xml:space="preserve">Esimerkki 6.1211</w:t>
      </w:r>
    </w:p>
    <w:p>
      <w:r>
        <w:t xml:space="preserve">Asylum at Ports of Entry System Improvements Act of 1993 - Muuttaa maahanmuutto- ja kansalaisuuslakia siten, että luodaan perusteet sellaisen ulkomaalaisen hylkäämiselle, joka:  (1) käyttää tai yrittää käyttää väärennettyä asiakirjaa päästäkseen Yhdysvaltoihin tai noustakseen tavalliseen lentoliikenteen harjoittajaan tätä tarkoitusta varten; tai (2) käyttää asiakirjaa päästäkseen tavalliseen lentoliikenteen harjoittajaan ja jättää sitten esittämättä kyseisen asiakirjan maahanmuuttoviranomaiselle saapuessaan Yhdysvaltojen maahantulosatamaan. Ohjeistaa oikeusministeriön nimeämään korkean tason turvapaikkavirkailijoita, jotka suorittavat tiettyjä nopeutettuja turvapaikkatarkastuksia Yhdysvaltojen lentokentillä tai muissa maahantulosatamissa.  Valtuuttaa tällaiset virkamiehet, jos he toteavat, että turvapaikkahakemus on perusteeton tai että ulkomaalainen on sijoitettu uudelleen toiseen maahan, poistamaan ulkomaalaisen Yhdysvalloista.  Asetetaan rajoitetut vetoomuksia ja uudelleentarkastelua koskevat säännökset. Tiettyjen ulkomaalaisten salakuljetusrikosten rangaistuksia korotetaan.  Luodaan erillinen rikos ja rangaistus ulkomaalaisen salakuljettajalle, joka vakavasti vahingoittaa tai vaarantaa ulkomaalaisen hengen.</w:t>
      </w:r>
    </w:p>
    <w:p>
      <w:r>
        <w:rPr>
          <w:b/>
        </w:rPr>
        <w:t xml:space="preserve">Tulos</w:t>
      </w:r>
    </w:p>
    <w:p>
      <w:r>
        <w:t xml:space="preserve">Vuoden 1993 laki turvapaikkajärjestelmän parantamisesta maahantulosatamissa (Asylum at Ports of Entry System Improvements Act of 1993)</w:t>
      </w:r>
    </w:p>
    <w:p>
      <w:r>
        <w:rPr>
          <w:b/>
        </w:rPr>
        <w:t xml:space="preserve">Esimerkki 6.1212</w:t>
      </w:r>
    </w:p>
    <w:p>
      <w:r>
        <w:t xml:space="preserve">Common Sense Spending Act of 2004 - muuttaa vuoden 1985 tasapainoista talousarviota ja hätätilanteessa tapahtuvaa alijäämän hallintaa koskevaa lakia (Gramm-Rudman-Hollings Act) siten, että harkinnanvaraisten menojen rajoituksia jatketaan varainhoitovuoteen 2009 asti ja että niitä mukautetaan inflaation mukaan vuosittain varainhoitovuodesta 2006 alkaen.Jos hyväksytään lakiehdotus tai yhteinen päätöslauselma, joka veloittaa liittovaltion virastoja liittovaltion eläke- ja terveydenhuoltoetuuksista kertyneistä kustannuksista, ja hyväksytään lakiehdotus tai yhteinen päätöslauselma, jolla myönnetään määrärahoja ja joka antaa uutta budjettivallan käyttöä tällaisen lainsäädännön toteuttamiseksi, mukautus on yhtä suuri kuin pakollisen budjettivallan ja siitä aiheutuvien menojen vähennys, jonka arvioidaan johtuvan lainsäädännöstä.Kumoaa maatalouskasvien katastrofiapuun tarkoitettujen määrärahojen vapauttamisen harkinnanvaraisten menojen rajoitusten pakollisten mukautusten soveltamisesta sekventaatiokertomuksessa ja myöhemmissä talousarvioissa, jotka koskevat harkinnanvaraisten tilien hätämäärärahoja. (Näin ollen tällaisia pakollisia mukautuksia sovelletaan hätämäärärahojen kokonaismäärään maatalouskasvien katastrofiapuun.) Tarkistetaan PAYGO-vaatimuksia siten, että kuitit poistetaan vaatimuksesta, jonka mukaan kaikki ennen varainhoitovuotta 2009 annettu lainsäädäntö, joka vaikuttaa suoriin menoihin (tällä hetkellä suoriin menoihin ja tuloihin) ja joka kasvattaa alijäämää, johtaa vastakkaiseen sidonnaisuuteen. Tarkistetaan kaavaa, jolla hallinto- ja budjettivirasto (OMB) laskee alijäämän lisäyksen tai vähennyksen määrän siten, että OMB:n on ennen varainhoitovuotta 2005 koskevien laskelmien tekemistä oletettava, että alijäämä kasvaa automaattisesti 7,4 miljardia dollaria.Todetaan, että alijäämän kasvun poistamisen osalta tilien oletetaan olevan vuoden 2005 talousarviovuoden perustasolla ja vuosien 2006-2009 talousarviovuosien perustasolla sen jälkeen, kun ne on oikaistu vuoden 2005 talousarviovuoden mahdollisen leikkauksen osalta.Tarkistetaan perustason määritelmää siten, että siihen ei sisällytetä hätämäärärahoja ja -lainsäädäntöä.Kielletään tällaisten hätämäärärahojen jatkaminen perustasolla.Muuttaa vuoden 1974 kongressin talousarviota ja takavarikkojen valvontaa koskevaa lakia siten, että määritellään: (1) "hätätilanteella" ennakoimatonta tilannetta, joka edellyttää uutta budjettivallan käyttöä ja menoja (tai uutta budjettivallan käyttöä ja siitä johtuvia menoja) ihmishenkien tai omaisuuden menetyksen tai kansallista turvallisuutta uhkaavan uhan estämiseksi tai lieventämiseksi tai siihen vastaamiseksi; ja (2) 'odottamattomalla' tilannetta, joka on äkillinen, mikä tarkoittaa, että se syntyy nopeasti tai ei kasva ajan kuluessa, kiireellinen, mikä tarkoittaa, että kyseessä on kiireellinen ja pakottava tarve, joka edellyttää välitöntä toimintaa, odottamaton, mikä tarkoittaa, että sitä ei ole ennustettu tai ennakoitu syntyväksi tarpeeksi, ja tilapäinen, mikä tarkoittaa, että se ei ole pysyvästi voimassa.Hahmotellaan sääntö, jonka mukaan säädös voidaan luokitella kiireelliseksi.</w:t>
      </w:r>
    </w:p>
    <w:p>
      <w:r>
        <w:rPr>
          <w:b/>
        </w:rPr>
        <w:t xml:space="preserve">Tulos</w:t>
      </w:r>
    </w:p>
    <w:p>
      <w:r>
        <w:t xml:space="preserve">Vuoden 1985 tasapainotettua talousarviota ja alijäämän valvontaa koskevan lain muuttaminen harkinnanvaraisten menojen rajoitusten jatkamiseksi varainhoitovuoteen 2009, suorien menojen maksusitoumusten jatkamiseksi ja muihin tarkoituksiin.</w:t>
      </w:r>
    </w:p>
    <w:p>
      <w:r>
        <w:rPr>
          <w:b/>
        </w:rPr>
        <w:t xml:space="preserve">Esimerkki 6.1213</w:t>
      </w:r>
    </w:p>
    <w:p>
      <w:r>
        <w:t xml:space="preserve">Wind Energy Research and Development Act of 2009 - Ohjaa energiaministeriä toteuttamaan tutkimus- ja kehitysohjelman, jonka tavoitteena on: (kehottaa ministeriä toteuttamaan tuulienergian demonstrointiohjelman tuulienergiajärjestelmien suorituskyvyn mittaamiseksi tuulienergian suorituskyvyn mittaamiseksi Yhdysvaltojen tuuliolosuhteiden koko tuotantovalikoimassa.edellyttää, että tällaisten ohjelmien yhteydessä myönnettävät palkinnot myönnetään kilpailuperusteisesti ja että niissä painotetaan teknisiä ansioita.edellyttää, että ministeri toteuttaa tätä lakia toteuttaessaan seuraavia toimia: (1) tuulienergian demonstrointiohjelma, jonka tarkoituksena on parantaa tuulienergiajärjestelmien suorituskykyä Yhdysvaltojen tuuliolosuhteiden koko tuotantovalikoimassa.edellyttää, että tällaisten ohjelmien yhteydessä myönnettävät palkinnot myönnetään kilpailuperusteisesti ja että niissä painotetaan teknisiä ansioita: (1) koordinoimaan toimintaansa vähemmistöjen taloudellisesta vaikutuksesta vastaavan viraston (Office of Minority Economic Impact) ja pienten ja epäedullisessa asemassa olevien yritysten hyödyntämisestä vastaavan viraston (Office of Small and Disadvantaged Business Utilization) kanssa; ja (2) kiinnittämään erityistä huomiota sellaisten laitosten, yritysten tai yhteisöjen hakemuksiin, joissa on enemmistönä naisia, vähemmistöjä tai vammaisia tiede- ja insinööritieteiden alalla.Myönnetään määrärahat.</w:t>
      </w:r>
    </w:p>
    <w:p>
      <w:r>
        <w:rPr>
          <w:b/>
        </w:rPr>
        <w:t xml:space="preserve">Tulos</w:t>
      </w:r>
    </w:p>
    <w:p>
      <w:r>
        <w:t xml:space="preserve">Tuulienergian tutkimus-, kehitys- ja demonstrointiohjelman toteuttaminen ja muut tarkoitukset.</w:t>
      </w:r>
    </w:p>
    <w:p>
      <w:r>
        <w:rPr>
          <w:b/>
        </w:rPr>
        <w:t xml:space="preserve">Esimerkki 6.1214</w:t>
      </w:r>
    </w:p>
    <w:p>
      <w:r>
        <w:t xml:space="preserve">Muuttaa Public Health Service Act -lakia siten, että National Heart, Lung and Blood Instituteen perustetaan kansallinen unihäiriöiden tutkimuskeskus, jonka tehtävänä on toteuttaa ja tukea tällaista tutkimusta, tutkimuskoulutusta, tiedon levittämistä ja muita ohjelmia. Valtuutetaan laatimaan kattava tutkimussuunnitelma, unihäiriöiden koordinointikomitea ja unihäiriöiden tutkimuksen neuvoa-antava lautakunta. Valtuuttaa ministeriöt keräämään tietoja, tutkimuksia ja levittämään tietoa unihäiriöiden ja univajeen vaikutuksista:  (1) liikenneviranomaisten liikenneturvallisuudesta, (2) puolustusvoimien sotilaallisesta valmiudesta, (3) koulutusministeriön oppimisesta ja koulutuksesta, (4) työministeriön työpaikoista ja teollisuudesta ja (5) kauppaministeriön kaupankäynnistä ja teollisuuden kapasiteetista.</w:t>
      </w:r>
    </w:p>
    <w:p>
      <w:r>
        <w:rPr>
          <w:b/>
        </w:rPr>
        <w:t xml:space="preserve">Tulos</w:t>
      </w:r>
    </w:p>
    <w:p>
      <w:r>
        <w:t xml:space="preserve">Lakiehdotus kansallisen unihäiriöiden tutkimuskeskuksen perustamisesta National Heart, Lung and Blood Institute -laitoksen yhteyteen, unihäiriöiden tutkimuksen koordinoimiseksi kansallisissa terveysinstituuteissa, unihäiriöiden tutkimisen helpottamiseksi entisestään ja unihäiriöiden koulutusmekanismin perustamiseksi sekä muihin tarkoituksiin.</w:t>
      </w:r>
    </w:p>
    <w:p>
      <w:r>
        <w:rPr>
          <w:b/>
        </w:rPr>
        <w:t xml:space="preserve">Esimerkki 6.1215</w:t>
      </w:r>
    </w:p>
    <w:p>
      <w:r>
        <w:t xml:space="preserve">End the Lame Duck Act - katsoo, että edustajainhuoneen istuntoa on keskeytetty, jos se on keskeyttänyt istuntonsa kongressin aikana (alkaen 110. kongressista) järjestettävien liittovaltion virkojen säännöllisten yleisten vaalien päivänä kongressin istunnon keskeyttämistä koskevan samanaikaisen päätöslauselman mukaisesti.Valtuuttaa edustajainhuoneen puhemiehen ja senaatin enemmistöjohtajan tai heidän nimeämänsä, jotka toimivat yhdessä molempien kamarien vähemmistöjohtajia kuultuaan, ilmoittamaan edustajainhuoneen ja senaatin jäsenille, että heidän on kokoonnuttava uudelleen, jos he katsovat, että kansallinen hätätilanne antaa siihen aihetta.Varaa automaattisesti jatkuvat määrärahat, jos varainhoitovuoden säännönmukaista määrärahaesitystä ei saada laiksi ennen kyseisenä varainhoitovuonna pidettävien liittovaltion virkojen säännönmukaisten yleisten vaalien päivämäärää.</w:t>
      </w:r>
    </w:p>
    <w:p>
      <w:r>
        <w:rPr>
          <w:b/>
        </w:rPr>
        <w:t xml:space="preserve">Tulos</w:t>
      </w:r>
    </w:p>
    <w:p>
      <w:r>
        <w:t xml:space="preserve">Katsotaan, että kongressin aikana pidettävien liittovaltion virkojen säännönmukaisten yleisten vaalien ajankohtana voimassa oleva edustajainhuoneen keskeytys on sine die -jatkoaika, ja muutetaan Yhdysvaltojen lakikokoelman 31 osasto siten, että määrärahoja jatketaan automaattisesti, jos varainhoitovuoden säännönmukainen määrärahalaki ei tule laiksi ennen kyseisenä varainhoitovuonna pidettävien liittovaltion virkojen säännönmukaisten yleisten vaalien ajankohtaa.</w:t>
      </w:r>
    </w:p>
    <w:p>
      <w:r>
        <w:rPr>
          <w:b/>
        </w:rPr>
        <w:t xml:space="preserve">Esimerkki 6.1216</w:t>
      </w:r>
    </w:p>
    <w:p>
      <w:r>
        <w:t xml:space="preserve">Urban Homestead Act of 1999 - Ohjaa asunto- ja kaupunkikehitysministeriön (Housing and Urban Development): (1) julkaisee puolivuosittain Federal Register -rekisterissä luettelon tyhjillään olevista kerrostaloasuntohankkeista, huonokuntoisista asuntohankkeista ja muusta asuinkiinteistöstä, jonka asunto- ja kaupunkikehitysministeriö on omistanut vähintään kuuden kuukauden ajan; ja (2) siirtää omistusoikeuden pyynnön esittäneelle yhteisölliselle kehitysyhtiölle. Ohjaa sihteeriä täyttämään kaikki asiaan liittyvät velat.  Vapauttaa tällaiset kiinteistöjen siirrot vuoden 1994 Multifamily Housing Property Disposition Reform Act of 1994 -lain mukaisista luovutusvaatimuksista.</w:t>
      </w:r>
    </w:p>
    <w:p>
      <w:r>
        <w:rPr>
          <w:b/>
        </w:rPr>
        <w:t xml:space="preserve">Tulos</w:t>
      </w:r>
    </w:p>
    <w:p>
      <w:r>
        <w:t xml:space="preserve">Vuoden 1999 laki kaupunkien omakotitaloalueista (Urban Homestead Act of 1999)</w:t>
      </w:r>
    </w:p>
    <w:p>
      <w:r>
        <w:rPr>
          <w:b/>
        </w:rPr>
        <w:t xml:space="preserve">Esimerkki 6.1217</w:t>
      </w:r>
    </w:p>
    <w:p>
      <w:r>
        <w:t xml:space="preserve">Jatkaa neuvoston toimintaa, mutta siirtää osan sen tehtävistä museolle.Ohjaa neuvoston puheenjohtajaa nimittämään museon johtajan, joka toimii museon toimitusjohtajana ja joka on neuvoston käytettävissä. (Nykyisessä laissa säädetään sen sijaan neuvoston toimitusjohtajan nimittämisestä.) Museonjohtajan edellytetään toimittavan kongressille vuosittain raportin, jossa tarkastellaan liittovaltion roolia museon ja sen toiminnan rahoituksessa sekä mahdollisia muutoksia, jotka voivat olla perusteltuja.</w:t>
      </w:r>
    </w:p>
    <w:p>
      <w:r>
        <w:rPr>
          <w:b/>
        </w:rPr>
        <w:t xml:space="preserve">Tulos</w:t>
      </w:r>
    </w:p>
    <w:p>
      <w:r>
        <w:t xml:space="preserve">Määrärahojen myöntäminen Yhdysvaltojen holokaustin muistomuseolle ja muihin tarkoituksiin.</w:t>
      </w:r>
    </w:p>
    <w:p>
      <w:r>
        <w:rPr>
          <w:b/>
        </w:rPr>
        <w:t xml:space="preserve">Esimerkki 6.1218</w:t>
      </w:r>
    </w:p>
    <w:p>
      <w:r>
        <w:t xml:space="preserve">Motor Carrier Protection Act of 2010 - edellyttää, että jokainen Federal Motor Carrier Safety Administrationin (FMCSA) rekisteröimä huolitsija tai rahdinvälittäjä: (Vaatii, että vaatimustenvastaiset välittäjät, huolitsijat tai moottoriajoneuvojen kuljettajat merkitään toimimattomiksi kaikilla asiaankuuluvilla DOT:n verkkosivustoilla.Vaatii, että FMCSA:n hallintoviranomainen antaa erillisen rekisteröintinumeron kullekin toiminnalle tai palvelulle, jonka henkilö (mukaan lukien moottoriajoneuvojen kuljettaja, huolitsija tai välittäjä) on rekisteröity tarjoamaan yhtä tai useampaa tällaista toimintaa tai palvelua. Rekisteröityjä vaaditaan ilmoittamaan kirjallisesti, millä valtuudella ne tarjoavat vaadittuja palveluja kunkin lähetyksen osalta, josta ne hakevat korvausta.Tarkistetaan liittovaltion moottoriajoneuvon kuljettajien rekisteröintivaatimuksia siten, että moottoriajoneuvon kuljettajaa kielletään välittämästä kuljetuspalveluja, ellei se ole rekisteröitynyt välittäjäksi. Vaaditaan, että rekisteröidyillä moottoriajoneuvoliikenteen harjoittajilla on oltava omaisuusvahinkovakuutus, kun ne kuljettavat omaisuutta.Tarkistetaan ja konsolidoidaan liittovaltion rekisteröinti- ja turvallisuusvaatimuksia huolitsijoille ja välittäjille. Kielletään henkilöä toimimasta huolitsijana tai välittäjänä, ellei hänellä 1) ole FMCSA:n myöntämää huolitsijan lupaa tai välittäjän lisenssiä ja 2) hänellä ole FMCSA:n hallintoviranomaisen määrittelemää vähintään 100 000 dollarin takuuta tai muuta vakuutta, joka on riittävä taloudellisen vastuun takaamiseksi.Kielletään välittäjänä toimivaa henkilöä (muuta kuin muuta kuin aluksia liikennöivää rahdinkuljettajaa) tai merikuljetusten huolitsijaa, joka tarjoaa välityspalveluja osana kansainvälistä kauttakuljetusta, johon sisältyy merikuljetuksia Yhdysvaltojen ja ulkomaisen sataman välillä, tarjoamasta osavaltioiden välityspalveluja, ellei kyseinen henkilö: 1) ole rekisteröity tämän lain mukaisesti ja noudata sitä; ja 2) ole täyttänyt taloudellisia vakuusvaatimuksia. Siinä määrätään siviilirangaistukset näiden vaatimusten rikkojille.</w:t>
      </w:r>
    </w:p>
    <w:p>
      <w:r>
        <w:rPr>
          <w:b/>
        </w:rPr>
        <w:t xml:space="preserve">Tulos</w:t>
      </w:r>
    </w:p>
    <w:p>
      <w:r>
        <w:t xml:space="preserve">Lakiehdotus Yhdysvaltojen lakikokoelman 49 osaston 139 pykälän muuttamisesta moottoriajoneuvojen kuljettajien liittovaltion valvonnan tehostamiseksi ja muihin tarkoituksiin.</w:t>
      </w:r>
    </w:p>
    <w:p>
      <w:r>
        <w:rPr>
          <w:b/>
        </w:rPr>
        <w:t xml:space="preserve">Esimerkki 6.1219</w:t>
      </w:r>
    </w:p>
    <w:p>
      <w:r>
        <w:t xml:space="preserve">Fairness to Contact Lens Consumers Act - edellyttää, että "reseptin määrääjä" (henkilö, jolla on valtion lain mukaan lupa antaa reseptejä piilolinssejä varten) toimittaa potilaalle maksutta kopion potilaan piilolinssireseptistä.toteaa, että piilolinssireseptin voimassaolo päättyy vuoden kuluttua piilolinssin sovituspäivästä, jos piilolinssireseptejä koskevassa valtion laissa säädetään aikaisemmasta päivämäärästä tai jos valtiossa ei ole tällaista määräpäivää. Sallii poikkeuksen potilaan silmien terveydentilan vuoksi.Kielletään mainonta, jonka mukaan reseptilinssejä, joihin tarvitaan resepti, voi saada ilman reseptiä. Kielletään lääkemääräyksen antajaa myöntämästä tiettyjä poikkeuslupia.Todetaan, että tämän lain rikkominen rinnastetaan Federal Trade Commission Act -lain rikkomiseen, joka koskee sopimattomia tai harhaanjohtavia tekoja tai käytäntöjä.Sallii osavaltion nostaa siviilikanteen Yhdysvaltojen piirituomioistuimessa tämän lain rikkomisesta. edellyttää, että kanteen nostavan osavaltion oikeusministeri ilmoittaa asiasta Federal Trade Commissionille, ellei tällainen ilmoitus ole mahdoton toteuttaa. Sallii komission olla väliintulijana asioissa, joista sille on ilmoitettu, jolloin sillä on oikeus: 1) tulla kuulluksi missä tahansa asiassa ja 2) jättää valituslupahakemus.</w:t>
      </w:r>
    </w:p>
    <w:p>
      <w:r>
        <w:rPr>
          <w:b/>
        </w:rPr>
        <w:t xml:space="preserve">Tulos</w:t>
      </w:r>
    </w:p>
    <w:p>
      <w:r>
        <w:t xml:space="preserve">piilolinssejä koskevien reseptien saatavuus potilaille ja muihin tarkoituksiin.</w:t>
      </w:r>
    </w:p>
    <w:p>
      <w:r>
        <w:rPr>
          <w:b/>
        </w:rPr>
        <w:t xml:space="preserve">Esimerkki 6.1220</w:t>
      </w:r>
    </w:p>
    <w:p>
      <w:r>
        <w:t xml:space="preserve">Remove Explicit Material Offensive to Victims Expeditiously Act of 2018 eli REMOVE Act Tässä lakiehdotuksessa vaaditaan, että Federal Trade Commission määrittelee säännöt sellaisen julkisen verkkosivuston luomiseksi, jossa yksilö voi: (1) saada tietoja rekisteröidyn vuorovaikutteisen tietokonepalvelun tarjoajan toimittaman, kyseistä henkilöä esittävän seksuaalisesti intiimin kuvan olemassaolosta; ja (2) lähettää lomakkeen, jolla pyydetään poistamista. Jos lomake täyttää tietyt vaatimukset, palveluntarjoajan nimetyn edustajan on tarkistettava ja poistettava kuvat interaktiivisesta tietokonepalvelusta.</w:t>
      </w:r>
    </w:p>
    <w:p>
      <w:r>
        <w:rPr>
          <w:b/>
        </w:rPr>
        <w:t xml:space="preserve">Tulos</w:t>
      </w:r>
    </w:p>
    <w:p>
      <w:r>
        <w:t xml:space="preserve">Vuoden 2018 laki uhreja loukkaavan eksplisiittisen materiaalin poistamisesta pikaisesti (Remove Explicit Material Offensive to Victims Expeditiously Act of 2018).</w:t>
      </w:r>
    </w:p>
    <w:p>
      <w:r>
        <w:rPr>
          <w:b/>
        </w:rPr>
        <w:t xml:space="preserve">Esimerkki 6.1221</w:t>
      </w:r>
    </w:p>
    <w:p>
      <w:r>
        <w:t xml:space="preserve">Tax Return Preparer Competency Act of 2015 Tämä lakiehdotus antaa valtiovarainministeriölle valtuudet säännellä veroilmoituksen valmistelijoiden toimintaa ja määrätä seuraamuksia valmistelijoille epäpätevyydestä tai väärinkäytöksistä. Lakiehdotuksessa säädetään myös veroilmoituksen valmistelijoiden vähimmäispätevyysvaatimuksista ja edellytetään, että valtiovarainministeriö asettaa julkisesti saataville tietokannan&amp;nbsp;pätevien veroilmoituksen valmistelijoiden tunnistamiseksi. </w:t>
      </w:r>
    </w:p>
    <w:p>
      <w:r>
        <w:rPr>
          <w:b/>
        </w:rPr>
        <w:t xml:space="preserve">Tulos</w:t>
      </w:r>
    </w:p>
    <w:p>
      <w:r>
        <w:t xml:space="preserve">Vuoden 2015 veroilmoituksen laatijan pätevyyttä koskeva laki (Tax Return Preparer Competency Act of 2015)</w:t>
      </w:r>
    </w:p>
    <w:p>
      <w:r>
        <w:rPr>
          <w:b/>
        </w:rPr>
        <w:t xml:space="preserve">Esimerkki 6.1222</w:t>
      </w:r>
    </w:p>
    <w:p>
      <w:r>
        <w:t xml:space="preserve">Community Financial Protection Act of 2014 - Muuttaa Consumer Financial Protection Act of 2010 -lakia siten, että Consumer Financial Protection Bureaun (CFPB) johtaja on velvollinen pyytämään raportteja vakavaraisuusvalvojan kautta henkilöltä, joka on joko vakuutettu talletuslaitos tai vakuutettu luottoyhteisö, jonka kokonaisvarat ovat enintään 10 miljardia dollaria (henkilöt). Kielletään johtajaa esittämästä tällaisia pyyntöjä koko toimialan kattavaa raporttia tai kahta tai useampaa tällaista henkilöä koskevaa raporttia varten.  Edellytetään, että johtaja osoittaa tällaisen pyynnön esittämisen ennakkoedellytyksenä toiminnan vakauden valvonnasta vastaavalle viranomaiselle, että julkisesti saatavilla olevat tiedot, jotka koskevat kyseistä henkilöä (kyseisiä henkilöitä), ovat riittämättömiä joko 1) CFPB:n roolin tukemiseksi liittovaltion kuluttajille tarkoitettujen rahoituslakien täytäntöönpanossa, 2) CFPB:n tarkastustoiminnan tukemiseksi tai 3) kuluttajia ja kuluttajille tarkoitettuja rahoitusmarkkinoita koskevan riskinarvioinnin ja - havaitsemisen vuoksi. Valtuuttaa vakavaraisuutta valvovan viranomaisen kieltäytymään kaikista johtajan esittämistä raportti- tai tietopyynnöistä, jotka koskevat tällaisia henkilöitä. edellyttää, että toiminnan vakauden valvontaa harjoittava sääntelyviranomainen, joka täyttää johtajan raporttipyynnön, tekee sen käyttäen raportteja, jotka on toimitettu liittovaltion tai osavaltion virastolle (tai jotka on vaadittu toimitettavaksi liittovaltion tai osavaltion virastolle). Ohjeistaa johtajaa hyväksymään olemassa olevat raportit, joiden muoto on yhdenmukainen vakavaraisuusvalvojalle sekä liittovaltion ja osavaltion virastoille toimitettujen raporttien kanssa, jos vakavaraisuusvalvoja on todennut, että ne sisältävät pyydetyt tiedot.</w:t>
      </w:r>
    </w:p>
    <w:p>
      <w:r>
        <w:rPr>
          <w:b/>
        </w:rPr>
        <w:t xml:space="preserve">Tulos</w:t>
      </w:r>
    </w:p>
    <w:p>
      <w:r>
        <w:t xml:space="preserve">Vuoden 2014 yhteisön rahoitussuojalaki</w:t>
      </w:r>
    </w:p>
    <w:p>
      <w:r>
        <w:rPr>
          <w:b/>
        </w:rPr>
        <w:t xml:space="preserve">Esimerkki 6.1223</w:t>
      </w:r>
    </w:p>
    <w:p>
      <w:r>
        <w:t xml:space="preserve">Stop Super PAC-Candidate Coordination Act Muuttaa vuoden 1971 liittovaltion vaalikampanjalakia (Federal Election Campaign Act of 1971, FECA) siten, että kampanjalahjoituksena pidetään kaikkia maksuja, jotka kuka tahansa henkilö (muu kuin ehdokas, ehdokkaan valtuuttama komitea tai poliittisen puolueen poliittinen komitea) on suorittanut koordinoituja menoja varten ja joita ei muutoin kohdella lahjoituksena. (Käytännössä korvaa ja poistaa alaikäisten tekemiä lahjoituksia koskevan kiellon, jonka Yhdysvaltain korkein oikeus katsoi McConnell v. Federal Election Commission -tapauksessa perustuslain vastaiseksi ensimmäisen perustuslain muutoksen rikkomiseksi). Määritellään säännöt, jotka koskevat koordinoitujen menojen maksamista, mukaan lukien erityissääntö, joka koskee koordinoitujen menojen maksajien maksuja soveltamisalaan kuuluvasta viestinnästä. Määritellään "katettu viestintä" julkiseksi viestinnäksi, joka: (1) jossa nimenomaisesti kannatetaan ehdokkaan valintaa tai ehdokkaan vastustajan kukistamista (tai joka sisältää nimenomaisen kannattamisen toiminnallista vastinetta); (2) jossa mainostetaan tai tuetaan ehdokasta tai hyökätään ehdokkaan vastustajaa vastaan (riippumatta siitä, kannatetaanko viestinnässä nimenomaisesti ehdokkaan valintaa tai kukistamista tai sisältääkö se nimenomaisen kannattamisen toiminnallista vastinetta); tai (3) jossa viitataan ehdokkaaseen tai ehdokkaan vastustajaan muulla tavoin, mutta vain, jos viestiä levitetään sovellettavan vaalikauden aikana. säädetään rangaistuksista, jotka aiheutuvat tämän lain tietoisesta ja tahallisesta rikkomisesta, jos kyseessä on koordinoitua menoa varten suoritettu maksu. Kielletään ehdokkaita tai liittovaltion virkaa hoitavia henkilöitä, heidän asiamiehiään ja tiettyjä niihin liittyviä yhteisöjä pyytämästä, vastaanottamasta, ohjaamasta tai siirtämästä varoja sellaisille poliittisille komiteoille tai niiden puolesta, jotka ottavat vastaan lahjoituksia tai avustuksia, jotka eivät ole FECA:n rajoitusten, kieltojen ja raportointivaatimusten mukaisia, tai sellaisille 527-organisaatioille tai niiden puolesta, jotka ottavat vastaan tällaisia lahjoituksia tai avustuksia (lukuun ottamatta osavaltio- tai paikallispoliittisen puolueen komiteaa tai osavaltio- tai paikallispoliittisen viran vaaliehdokasta). (527-organisaatio, joka on tietyissä olosuhteissa verovapaa Internal Revenue Code -lain 527 §:n nojalla, on perustettu ensisijaisesti vaikuttamaan liittovaltion, osavaltion tai paikallisen julkiseen virkaan pyrkivien ehdokkaiden valintaan, nimittämiseen, valintaan, nimittämiseen tai hylkäämiseen).</w:t>
      </w:r>
    </w:p>
    <w:p>
      <w:r>
        <w:rPr>
          <w:b/>
        </w:rPr>
        <w:t xml:space="preserve">Tulos</w:t>
      </w:r>
    </w:p>
    <w:p>
      <w:r>
        <w:t xml:space="preserve">Stop Super PAC-Candidate Coordination Act (Super PAC-ehdokkaiden koordinointilaki)</w:t>
      </w:r>
    </w:p>
    <w:p>
      <w:r>
        <w:rPr>
          <w:b/>
        </w:rPr>
        <w:t xml:space="preserve">Esimerkki 6.1224</w:t>
      </w:r>
    </w:p>
    <w:p>
      <w:r>
        <w:t xml:space="preserve">Fort Peck Reservation Rural Water System Act of 1996 - Ohjaa sisäministeriä suunnittelemaan, suunnittelemaan, rakentamaan (mukaan lukien rakenteiden ja laitteiden uusiminen), käyttämään ja ylläpitämään Fort Peck Reservation Rural Water System -järjestelmää.  Ohjaa sisäasiainministeriön tekemään Fort Peckin heimojen johtokunnan kanssa Fort Peckin reservaatin maaseudun vesijärjestelmää koskevan yhteistyösopimuksen. säädetään, että Yhdysvaltojen on pidettävä vesijärjestelmän omistusoikeus Fort Peckin heimojen hallussa eikä sitä saa siirtää, ellei siirto ole sallittu kongressin lailla, joka on annettu tämän lain voimaantulon jälkeen. Rajoittaa rakennusvarojen saatavuutta vesijärjestelmän rakentamiseen, kunnes tietyt vaatimukset täyttyvät. Edellytetään, että Fort Peckin heimot laativat vesiensuojelusuunnitelman, joka sisältää selvät tavoitteet, vesiensuojelutoimenpiteet ja aikataulun vesiensuojelutavoitteiden saavuttamiseksi.   Sovelletaan Reclamation Reform Act of 1982 -lain säännöksiä vesijärjestelmään. Ohjeistaa vesijärjestelmää käyttämään Pick-Sloan Missouri Basin Program -ohjelmasta saatavaa energiaa toiminnassaan.  Katsoo, että sähkön käyttö on Pick-Sloan-projektin pumppausvaatimus. Hyväksytään määrärahat.</w:t>
      </w:r>
    </w:p>
    <w:p>
      <w:r>
        <w:rPr>
          <w:b/>
        </w:rPr>
        <w:t xml:space="preserve">Tulos</w:t>
      </w:r>
    </w:p>
    <w:p>
      <w:r>
        <w:t xml:space="preserve">Vuoden 1996 laki Fort Peckin reservaatin maaseudun vesijärjestelmästä (Fort Peck Reservation Rural Water System Act of 1996)</w:t>
      </w:r>
    </w:p>
    <w:p>
      <w:r>
        <w:rPr>
          <w:b/>
        </w:rPr>
        <w:t xml:space="preserve">Esimerkki 6.1225</w:t>
      </w:r>
    </w:p>
    <w:p>
      <w:r>
        <w:t xml:space="preserve">Limiting Internet and Blanket Electronic Review of Telecommunications and Email Act eli LIBERT-E Act - Muuttaa vuoden 1978 Foreign Intelligence Surveillance Act -lakia (FISA) (sellaisena kuin se on muutettuna USA PATRIOT Act -lailla) siten, että FBI:n on vaadittava FBI:ltä (Federal Bureau of Investigation), kun se hakee tuomioistuimen määräystä, joka edellyttää aineellisten esineiden (joita yleisesti kutsutaan liiketiedostoiksi, mukaan lukien kirjat, asiakirjat, paperit, dokumentit ja muut esineet) toimittamista tutkimukseen, jonka tarkoituksena on hankkia ulkomaan tiedustelutietoja, jotka eivät koske U.S.A:ta.Yhdysvaltojen henkilöä koskevia tietoja tai kansainvälisen terrorismin tai salaisen tiedustelutoiminnan torjumiseksi, on liitettävä mukaan selvitys erityisistä ja täsmällisistä tosiseikoista, joista käy ilmi, että on perusteltua syytä uskoa, että kyseiset asiat ovat merkityksellisiä ja olennaisia valtuutetun tutkimuksen kannalta. (Nykyisin yleisestä selvityksestä on käytävä ilmi vain se, että konkreettiset asiat ovat merkityksellisiä valtuutetun tutkinnan kannalta.) Edellytetään, että pyydetyt esineet koskevat vain henkilöä, joka on tällaisen tutkimuksen kohteena. Poistaa luettelon tuotantotarvikkeista, jotka on tällä hetkellä määritelty oletettavasti merkityksellisiksi. Vaaditaan, että tuomari, joka hyväksyy tällaisten aineellisten esineiden luovuttamisen, antaa määräykset, joissa hakijaa ohjataan ilmoittamaan jokaiselle henkilölle, jonka on esitettävä aineellisia esineitä, oikeudesta riitauttaa luovutus- tai salassapitomääräyksen laillisuus sekä menettelyistä, joita noudatetaan tällaista riitauttamista koskevan vetoomuksen jättämisessä. Poistetaan vaatimus, jonka mukaan tuomarin, joka käsittelee salassapitomääräyksen muuttamista tai kumoamista koskevaa hakemusta, on pidettävä ratkaisevana oikeusministerin, apulaisoikeusministerin, apulaisoikeusministerin tai FBI:n johtajan todistusta siitä, että tietojen luovuttaminen voi vaarantaa kansallisen turvallisuuden tai häiritä diplomaattisia suhteita. Määrää oikeusministeriön asettamaan kaikkien kongressin jäsenten saataville tiedot, jotka tällä hetkellä toimitetaan edustajainhuoneen ja senaatin tiedustelu- ja oikeuskomiteoille, mukaan lukien FISA-määräysten kohteena olevien henkilöiden lukumäärä, kuinka monta kertaa oikeusministeri on antanut luvan käyttää tällaisia tietoja rikosoikeudellisessa menettelyssä, sekä jäljennökset ulkomaantiedustelun valvontatuomioistuimessa ja ulkomaantiedustelun valvontatuomioistuimessa käsiteltävistä hakemuksista, kirjelmistä, määräyksistä ja päätöksistä. Vaaditaan, että yleisön saataville asetetaan luokittelemattomat tiivistelmät kyseisten tuomioistuinten merkittävistä päätöksistä, määräyksistä tai lausunnoista.  Määrää oikeusministeriön (DOJ) ylitarkastaja ja kunkin tiedusteluyhteisön osan ylitarkastajat, joilla on lupa hankkia tietoja tiettyjen FISA-määräysten nojalla, raportoimaan yhdessä kongressille tällaisten hankintojen vaikutuksista yhdysvaltalaisten henkilöiden yksityisyyden suojaan. Oikeusministeriön ylitarkastaja velvoitetaan asettamaan tällainen raportti yleisön saataville, ja siihen on tehtävä vain ne muutokset, jotka ovat tarpeen asianmukaisesti luokiteltujen tietojen suojaamiseksi. Vaaditaan, että arvioinnit ja tarkastelut, jotka koskevat suuntaviivoja tiettyjen Yhdysvaltojen ulkopuolella sijaitsevien henkilöiden kohdentamiseksi ja tietojen minimointimenettelyjä, on toimitettava luokittelemattomassa muodossa, ja että niihin voidaan liittää turvaluokiteltu liite.</w:t>
      </w:r>
    </w:p>
    <w:p>
      <w:r>
        <w:rPr>
          <w:b/>
        </w:rPr>
        <w:t xml:space="preserve">Tulos</w:t>
      </w:r>
    </w:p>
    <w:p>
      <w:r>
        <w:t xml:space="preserve">LIBERT-E-laki</w:t>
      </w:r>
    </w:p>
    <w:p>
      <w:r>
        <w:rPr>
          <w:b/>
        </w:rPr>
        <w:t xml:space="preserve">Esimerkki 6.1226</w:t>
      </w:r>
    </w:p>
    <w:p>
      <w:r>
        <w:t xml:space="preserve">Force Protection and Readiness Act of 2010 - myöntää yhtenäisen sotilasoikeudenkäyntilain (Uniform Code of Military Justice, UCMJ) mukaisissa tapauksissa seksuaalisen hyväksikäytön väitetyn uhrin ja puolustusministeriön (DOD) seksuaalisen hyväksikäytön uhrin avustajan välisen viestinnän osalta avustajan kanssa neuvotelleelle henkilölle, uhrin palveluorganisaatiolle tai terveydenhuollon ammattihenkilölle etuoikeus kieltäytyä paljastamasta yksilön tekemää luottamuksellista viestiä, jos kyseinen viesti on tehty neuvonnan, neuvonnan, hoidon tai avun saamiseksi seksuaalisen väkivallan tai muun seksuaalisen väärinkäytöksen yhteydessä. Sallii henkilön edunvalvojan tai holhoojan vaatia etuoikeutta. Säädetään poikkeuksista.Edellytetään, että asianomaisen sotilasministeriön sihteeri huolehtii siitä, että aseellisen aseman pysyvää muuttamista tai yksikön siirtoa koskeva pyyntö, jonka on esittänyt aktiivipalveluksessa oleva, seksuaalisen väkivallan tai muun seksuaalirikoksen uhriksi joutunut asevoimien jäsen, käsitellään nopeutetusti.Kodifioidaan liittovaltion lainsäädännössä vaadittu tietokanta, joka koskee asevoimien jäseniä koskevia seksuaalisia väkivaltatapauksia. Kumoaa korvatun vaatimuksen, joka sisältyi Duncan Hunterin kansallisen puolustuksen hyväksymistä koskevaan lakiin varainhoitovuodeksi 2009.Ohjaa puolustusministeriä perustamaan yleisen vihjelinjan, joka helpottaa ilmoittamista seksuaalisesta väkivallasta, johon liittyy asevoimien jäseniä.Vaatii: 1) vähintään yhden kokopäiväisen seksuaalisen väkivallan uhrin asianajajan määräämistä kuhunkin pataljoonaan tai vastaavaan sotilasyksikköön ja 2) asianmukaista koulutusta ja sertifiointia tällaisille asianajajille.Edellytetään, että uhrille annetaan jäljennös seksuaalista väkivaltaa tai muuta seksuaalirikosta koskevan sotaoikeudenkäynnin pöytäkirjasta, jos uhri todisti oikeudenkäynnin aikana.Ohjaa ministeriä tarjoamaan koulutusmoduulin oikeudenkäyntiavustajina toimiville tuomariasiamiehille parantaakseen heidän kykyään tutkia ja nostaa syytteitä tapauksissa, joihin liittyy seksuaalinen väkivaltaa tai muuta seksuaalirikosta.</w:t>
      </w:r>
    </w:p>
    <w:p>
      <w:r>
        <w:rPr>
          <w:b/>
        </w:rPr>
        <w:t xml:space="preserve">Tulos</w:t>
      </w:r>
    </w:p>
    <w:p>
      <w:r>
        <w:t xml:space="preserve">ehkäistä ja lopettaa seksuaaliset hyökkäykset, joihin puolustusvoimien jäsenet ovat osallisina.</w:t>
      </w:r>
    </w:p>
    <w:p>
      <w:r>
        <w:rPr>
          <w:b/>
        </w:rPr>
        <w:t xml:space="preserve">Esimerkki 6.1227</w:t>
      </w:r>
    </w:p>
    <w:p>
      <w:r>
        <w:t xml:space="preserve">Education for the 21st Century (E-21) Act - Perustetaan tukiohjelmia seuraaville: (Valtuuttaa opetusministerin myöntämään avustuksia osavaltioille (erityisesti niille, jotka kouluttavat ensisijaisesti yläkoulun opettajia), jotka sisällyttävät osavaltion opetussuunnitelmaan tavoitteen, jonka mukaan kaikista osavaltion yläkoulun suorittaneista valmistuvista henkilöistä tulee teknisesti lukutaitoisia. Edellytetään tällaisten avustusten käyttämistä opettajien teknologiakoulutukseen, erityisesti peruskoulun, keskikoulun ja toisen asteen oppilaitosten opettajille, joista tulee teknologiajohtajia, jotka toimivat asiantuntijoina ja kouluttavat muita opettajia.Valtuutetaan ministeri myöntämään kilpailuun perustuvia avustuksia toisen asteen oppilaitosten ja korkeakoulujen opiskelijoille, jotta he voivat työskennellä korkeakoulujen tiedekunnan, ohjelmistokehittäjien ja opetusteknologian asiantuntijoiden kanssa korkealaatuisten opetusohjelmistojen ja Internet-sivustojen kehittämiseksi. Ohjaa ministeriä tunnustamaan tällaisella tuella kehitetyt erinomaiset ohjelmistot ja verkkosivustot, jotka keskittyvät keskeisiin opetussuunnitelman aloihin, erityisesti: (1) ensimmäisenä palkintovuonna matematiikkaan, luonnontieteisiin ja lukutaitoon ja (2) toisena ja kolmantena palkintovuonna jälleen matematiikkaan, luonnontieteisiin ja lukutaitoon, mutta myös yhteiskuntaoppiin, humanistisiin tieteisiin ja taiteisiin. Edellytetään, että 1) tällaiset tunnustetut opetusohjelmistot asetetaan paikallisten opetusvirastojen saataville, jotta ne voidaan ladata ilmaiseksi opetusministeriön Internet-sivustolta; ja 2) tällaiset tunnustetut Internet-sivustot ovat kaikkien World Wide Webin käyttäjien käytettävissä.</w:t>
      </w:r>
    </w:p>
    <w:p>
      <w:r>
        <w:rPr>
          <w:b/>
        </w:rPr>
        <w:t xml:space="preserve">Tulos</w:t>
      </w:r>
    </w:p>
    <w:p>
      <w:r>
        <w:t xml:space="preserve">Mahdollistaa amerikkalaisille kouluille mahdollisuus käyttää tietokonelaitteistojaan oppilaiden saavutusten parantamiseksi ja oppilaiden valmistamiseksi 2000-luvun työelämään sekä muihin tarkoituksiin.</w:t>
      </w:r>
    </w:p>
    <w:p>
      <w:r>
        <w:rPr>
          <w:b/>
        </w:rPr>
        <w:t xml:space="preserve">Esimerkki 6.1228</w:t>
      </w:r>
    </w:p>
    <w:p>
      <w:r>
        <w:t xml:space="preserve">Immigration Preinspection Act of 1993 - Muuttaa maahanmuutto- ja kansalaisuuslakia siten, että oikeusministeri velvoitetaan:  (1) perustamaan esitarkastusasemia vähintään kolmelle kymmenestä ulkomaisesta lentoasemasta, jotka on todettu suurimman määrän Yhdysvaltain maahantulosatamiin saapuvien matkustajien viimeisiksi lähtöpaikoiksi; (2) pitämään kirjaa ulkomaalaisista, jotka saapuvat lentoteitse Yhdysvaltain maahantulosatamiin.  (3) perustaa kolme tarkastusasemaa ulkomaisille lentoasemille, jotta Yhdysvaltoihin suuntautuva laiton maahanmuutto voidaan estää mahdollisimman tehokkaasti; (4) osoittaa lisää maahanmuuttoviranomaisia ulkomaisille lentoasemille, joilla ei ole esitarkastusasemia, kun huomattava määrä ulkomaalaisia, joilla ei ole voimassa olevia asiakirjoja, lähtee Yhdysvaltoihin; ja (5) ottaa käyttöön nopeutetun tarkastusmenettelyn lentoteitse paluumatkalle palaaville Yhdysvaltojen kansalaisille. Tekee viisumivapauspilottiohjelmasta pysyvän. Annetaan saapuville aluksille tai ilma-aluksille lupa toimittaa sähköiset matkustajaluettelot Immigration and Naturalization Servicelle. Vähentää maahanmuuttoalan tarkastus- ja esitarkastuspalvelujen tarjoamiseen vaadittavaa aikaa.</w:t>
      </w:r>
    </w:p>
    <w:p>
      <w:r>
        <w:rPr>
          <w:b/>
        </w:rPr>
        <w:t xml:space="preserve">Tulos</w:t>
      </w:r>
    </w:p>
    <w:p>
      <w:r>
        <w:t xml:space="preserve">Vuoden 1993 laki maahanmuuton ennakkotarkastuksesta</w:t>
      </w:r>
    </w:p>
    <w:p>
      <w:r>
        <w:rPr>
          <w:b/>
        </w:rPr>
        <w:t xml:space="preserve">Esimerkki 6.1229</w:t>
      </w:r>
    </w:p>
    <w:p>
      <w:r>
        <w:t xml:space="preserve">Prevention of Terrorist Access to Destructive Weapons Act of 2004 - Muuttaa liittovaltion rikoslakia siten, että kielletään aseiden tietoinen tuottaminen, hankkiminen, siirtäminen, hallussapito, käyttäminen tai käytön uhkaaminen: (1) räjähdys- tai sytytysrakettia, joka on suunniteltu aseeksi ilma-aluksen tavoittelemiseksi; (2) mitä tahansa laitetta tällaisen raketin laukaisemiseksi tai ohjaamiseksi; (3) osia, jotka on suunniteltu käytettäväksi tällaisen raketin tai laitteen kokoamiseen tai valmistamiseen; (4) mitä tahansa asetta, joka on suunniteltu tai tarkoitettu vapauttamaan säteilyä tai radioaktiivisuutta ihmiselämälle vaarallisella tasolla; (5) mitä tahansa esinettä, joka voi ja joka on suunniteltu tai tarkoitettu vaarantamaan ihmishenkeä; tai (6) variola-virusta. (Tekee poikkeuksia tietyille valtionhallinnon toimille.)Muuttaa atomienergialakia laajentamalla ydinaseita koskevien säännösten soveltamisalaa siten, että kielletään ydinaseen siirtäminen tai vastaanottaminen osavaltioiden välisessä tai ulkomaisessa kaupassa, sen käyttäminen tai hallussapito ja sillä uhkaaminen.Laajentaa asevientivalvontalain lupasäännösten ja liittovaltion rikoslain säännösten soveltamisalaa, jotka koskevat viestinnän kuuntelua, valtioiden rajat ylittäviä terroritekoja ja rahanpesua, kattamaan tämän lain mukaiset rikokset.</w:t>
      </w:r>
    </w:p>
    <w:p>
      <w:r>
        <w:rPr>
          <w:b/>
        </w:rPr>
        <w:t xml:space="preserve">Tulos</w:t>
      </w:r>
    </w:p>
    <w:p>
      <w:r>
        <w:t xml:space="preserve">Terrorismin torjumiseksi ja muihin tarkoituksiin.</w:t>
      </w:r>
    </w:p>
    <w:p>
      <w:r>
        <w:rPr>
          <w:b/>
        </w:rPr>
        <w:t xml:space="preserve">Esimerkki 6.1230</w:t>
      </w:r>
    </w:p>
    <w:p>
      <w:r>
        <w:t xml:space="preserve">Generate Retirement Ownership Through Long-Term Holding Act of 2005 - Muuttaa Internal Revenue Code -lakia siten, että säännellyn sijoitusyhtiön jakaman pääomavoitto-osingon saamisesta ei kirjata voittoa, jos osinko sijoitetaan automaattisesti uudelleen yhtiön lisäosakkeisiin osinkojen uudelleensijoitusohjelman mukaisesti.</w:t>
      </w:r>
    </w:p>
    <w:p>
      <w:r>
        <w:rPr>
          <w:b/>
        </w:rPr>
        <w:t xml:space="preserve">Tulos</w:t>
      </w:r>
    </w:p>
    <w:p>
      <w:r>
        <w:t xml:space="preserve">Vuoden 1986 verolakia (Internal Revenue Code of 1986) muutetaan siten, että yksityishenkilöt voivat lykätä säänneltyjen sijoitusyhtiöiden uudelleen sijoitettujen pääomavoittojen kirjaamista.</w:t>
      </w:r>
    </w:p>
    <w:p>
      <w:r>
        <w:rPr>
          <w:b/>
        </w:rPr>
        <w:t xml:space="preserve">Esimerkki 6.1231</w:t>
      </w:r>
    </w:p>
    <w:p>
      <w:r>
        <w:t xml:space="preserve">Working Families Relief Act Tällä lakiehdotuksella muutetaan Internal Revenue Code -lakia työnantajan tarjoaman huollettavien hoitoavun verokannustimien lisäämiseksi ja laajentamiseksi.  Lakiehdotuksessa nostetaan työnantajan tarjoaman huollettavana olevan hoitotuen osalta työntekijän bruttotuloista poistettavan määrän rajaa ja edellytetään, että korotettuun rajaan tehdään vuotuiset inflaatiotarkistukset vuoden 2017 jälkeen. Lakiehdotuksessa säädetään myös verohyvityksistä: (1) pienen työnantajan omaishoitoapuohjelman käynnistyskulut ja (2) työnantajan vastaavat maksut omaishoitoapuohjelmiin. </w:t>
      </w:r>
    </w:p>
    <w:p>
      <w:r>
        <w:rPr>
          <w:b/>
        </w:rPr>
        <w:t xml:space="preserve">Tulos</w:t>
      </w:r>
    </w:p>
    <w:p>
      <w:r>
        <w:t xml:space="preserve">Working Families Relief Act</w:t>
      </w:r>
    </w:p>
    <w:p>
      <w:r>
        <w:rPr>
          <w:b/>
        </w:rPr>
        <w:t xml:space="preserve">Esimerkki 6.1232</w:t>
      </w:r>
    </w:p>
    <w:p>
      <w:r>
        <w:t xml:space="preserve">Rural Broadband Initiative Act Tällä lakiehdotuksella muutetaan vuoden 1936 Rural Electrification Act -lakia siten, että maatalousministeriön (USDA) yhteyteen perustetaan maaseudun laajakaista-aloitteista vastaava virasto (Office of Rural Broadband Initiatives) ja viraston johtoon presidentin nimittämä maaseutualueiden laajakaista-aloitteista vastaava alivaltiosihteeri.  Alivaltiosihteerin tehtävänä on hallinnoida kaikkia maaseudun laajakaistaan liittyviä avustus- ja lainaohjelmia, joita aiemmin hallinnoi Rural Utilities Servicen hallintovirkamies, ja hänen on: tehtävä valtakunnallista tiedotustyötä maaseutualueilla; edistettävä kattavan maaseudun laajakaistavision kehittämistä; suunniteltava liittovaltion resurssien koordinointia osavaltioiden, alueiden ja kuntien hallituksille maaseutualueiden tukemiseksi; arvioitava kaikki asiaankuuluvat teknologiat; toimittava yhtenä tietolähteenä kaikkia liittovaltion maaseudun laajakaistaohjelmia ja -palveluja varten ja koordinoitava niitä sekä annettava teknistä apua osavaltioiden, alueiden ja kuntien hallituksille.   Alivaltiosihteerin on myös toimitettava presidentille ja kongressille kattava maaseudun laajakaistastrategia, toimitettava kongressille suunnitelma maaseudun laajakaistan neuvoa-antavan paneelin perustamisesta, perustettava verkkopohjainen tietokeskus, jossa kuvataan vaihtoehtoja, mahdollisuuksia, resursseja, menestyksekkäitä julkisen ja yksityisen sektorin yhteistyökumppanuuksia, rahoituslähteitä ja teknologiaoppaita, sekä tarkistettava laina- ja lainatakuuohjelmien sääntöjä ja kelpoisuusvaatimuksia.  USDA:n on raportoitava kongressille tämän lakiehdotuksen toteuttamiseen tarvittavista resursseista ja henkilöstöstä, ja hallituksen tilintarkastusviraston on tarkasteltava raporttia. </w:t>
      </w:r>
    </w:p>
    <w:p>
      <w:r>
        <w:rPr>
          <w:b/>
        </w:rPr>
        <w:t xml:space="preserve">Tulos</w:t>
      </w:r>
    </w:p>
    <w:p>
      <w:r>
        <w:t xml:space="preserve">Maaseudun laajakaista-aloitetta koskeva laki</w:t>
      </w:r>
    </w:p>
    <w:p>
      <w:r>
        <w:rPr>
          <w:b/>
        </w:rPr>
        <w:t xml:space="preserve">Esimerkki 6.1233</w:t>
      </w:r>
    </w:p>
    <w:p>
      <w:r>
        <w:t xml:space="preserve">Small Business and Minority Small Business Procurement Opportunities Act of 1994 - Muuttaa Small Business Act -lakia (jäljempänä "laki") siten, että Small Business Administrationin (SBA) hallintovirkamies velvoitetaan:  (1) kehittämään suunnitelmia, joilla koordinoidaan ja edistetään pienyritysten liittovaltion hankinta-tietokoneverkon käyttöä ja joissa otetaan huomioon eri virastojen ja organisaatioiden tiedotustoimet; (2) tiedottamaan ja tarjoamaan johdonmukaista ja kattavaa koulutusta verkosta pienyrityksille; ja (3) antamaan vähemmistöyritysten kehittämiskeskuksille ja muille kauppaministeriön vähemmistöjen avustusohjelmille tietoa hankintamahdollisuuksista ja pääsystä verkkoon. (Sec. 2) Vaatii, että jokainen liittovaltion sopimus, joka koskee tavaroiden ja palvelujen hankintaa, jonka arvo on enintään 100 000 dollaria tai yksinkertaistetun hankinnan kynnysarvo, riippuen siitä, kumpi on korkeampi, on varattava yksinomaan pienyrityksille, ellei hankintaviranomainen ole kykenemätön saamaan kilpailukykyisiä tarjouksia kahdelta tai useammalta pienyritykseltä. (5 §) Tarkistetaan säännöksiä, jotka koskevat pienyritysten ja sosiaalisesti heikommassa asemassa olevien henkilöiden omistamien pienyritysten sopimustavoitteita.  Laajentaa tällaisen ohjelman koskemaan myös naisten omistamia pienyrityksiä. Nostaa pienyritysten osallistumisprosenttitavoitteen vähintään 25 prosenttiin (nykyisin 20 prosenttia) kaikkien pääurakoiden kokonaisarvosta verovuoden aikana.  Asetetaan vähimmäistavoitteeksi, että naisten omistamat pienyritykset osallistuvat vähintään viisi prosenttia kaikkien pää- ja alihankintasopimusten kokonaisarvosta verovuoden aikana. Vaatii kaikkia toimeenpanovirastoja asettamaan tavoitteeksi, että vähintään viisi prosenttia sopimus- ja alihankintadollareista vuodessa käytetään sosiaalisesti epäedullisessa asemassa olevien henkilöiden omistamien pienyritysten kautta verovuosina 1994-2000.  Määritellään hallinnolliset menettelyt näiden tavoitteiden saavuttamiseksi, mukaan lukien asianmukaisen teknisen avun tarjoaminen. Sallii ennakkomaksujen käytön ja vähemmän kuin täydellisen ja avoimen kilpailumenettelyn käytön silloin, kun se katsotaan tarkoituksenmukaiseksi ja edistää sopimustavoitteiden saavuttamista.  edellyttää, että liittovaltion hankintapolitiikan hallintovirkamies antaa asianmukaiset määräykset.  säädetään siviili- ja rikosoikeudellisista rangaistuksista, jos yritys väittää olevansa sosiaalisesti epäedullisessa asemassa olevien henkilöiden omistama yritys.  Vaatii, että viraston päällikkö määrittää pyynnöstä, onko kyseisen viraston hankintatoimen käyttämät pienet epäedullisessa asemassa olevat yritykset aiheuttaneet sen, että tiettyyn toimialaluokkaan on kohdistunut suhteettoman suuri osuus sopimuksista, jotka on tehty kyseiselle hankintatoimelle asetetun tavoitteen saavuttamiseksi.  Vaatii asianmukaisia korjaavia toimia, jos havainto on myönteinen. (8 §) Edellyttää, että hankintatoimet ilmoittavat 1. lokakuuta 1999 asti hankinnoista, joiden arvo on 10 000-100 000 dollaria, 1. lokakuuta 1992 voimassa olleiden menettelyjen mukaisesti tai yli 25 000 dollarin arvoisten sopimusten ilmoittamisesta. kehottaa SBA:n hallintovirkamiestä ehdottamaan Federal Acquisition Regulation -säädökseen muutosta, jossa säädetään tiettyjen nopeiden maksuehtojen käytöstä. (9 §) Säädetään määräajat vastauksille pienyritysten pyyntöihin, jotka koskevat sopimusten hallinnointiin liittyviä asioita. (Sec. 10) Kielletään hankintaviranomaisia käyttämästä markkinoiden hyväksymisperusteita, jotka estäisivät pienyrityksiä saamasta sopimusta pelkästään sillä perusteella, että ne eivät pysty toimittamaan tiettyä tuotemäärää, kun sama tuotemäärä voitaisiin hankkia useilta pienyritysten toimittajilta. (12 §) Vaatii presidenttiä raportoimaan vuosittain kongressille edistymisestä, jota sosiaalisesti epäedullisessa asemassa olevien henkilöiden ja naisten omistamat pienyritykset ovat saavuttaneet liittovaltion hankintadollareiden saamisessa. (13. pykälä) tekee tietyistä vaatimuksista, jotka koskevat pienyritysten ja sosiaalisesti heikommassa asemassa olevien henkilöiden omistamien pienyritysten osallistumista sopimuksiin ja alihankintasopimuksiin, sovellettaviksi myös naisten omistamiin pienyrityksiin.</w:t>
      </w:r>
    </w:p>
    <w:p>
      <w:r>
        <w:rPr>
          <w:b/>
        </w:rPr>
        <w:t xml:space="preserve">Tulos</w:t>
      </w:r>
    </w:p>
    <w:p>
      <w:r>
        <w:t xml:space="preserve">Vuoden 1994 laki pienyritysten ja vähemmistöyritysten hankintamahdollisuuksista (Small Business and Minority Small Business Procurement Opportunities Act of 1994).</w:t>
      </w:r>
    </w:p>
    <w:p>
      <w:r>
        <w:rPr>
          <w:b/>
        </w:rPr>
        <w:t xml:space="preserve">Esimerkki 6.1234</w:t>
      </w:r>
    </w:p>
    <w:p>
      <w:r>
        <w:t xml:space="preserve">Muuttaa Internal Revenue Code -lakia siten, että valtiovarainministeriön on perustettava rekisteröintijärjestelmä palkkaverotuksen tallettajia varten. Edellytetään, että tällaiset asiamiehet: 1) alistuvat takuuvelvollisuuteen tai vuosittaiseen tilintarkastukseen; 2) antavat asiakkailleen tiettyjä tietoja työverojen maksuvelvollisuudesta; ja 3) maksavat rangaistuksia, jos he eivät kerää tai maksa työveroja tai jos he yrittävät kiertää tai kiertää tällaisten verojen maksamisen.</w:t>
      </w:r>
    </w:p>
    <w:p>
      <w:r>
        <w:rPr>
          <w:b/>
        </w:rPr>
        <w:t xml:space="preserve">Tulos</w:t>
      </w:r>
    </w:p>
    <w:p>
      <w:r>
        <w:t xml:space="preserve">Lakiehdotus vuoden 1986 Internal Revenue Code of 1986 -lain muuttamisesta palkkaverotuksen tallettajien sääntelemiseksi.</w:t>
      </w:r>
    </w:p>
    <w:p>
      <w:r>
        <w:rPr>
          <w:b/>
        </w:rPr>
        <w:t xml:space="preserve">Esimerkki 6.1235</w:t>
      </w:r>
    </w:p>
    <w:p>
      <w:r>
        <w:t xml:space="preserve">Muuttaa liittovaltion elintarvike-, lääke- ja kosmetiikkalakia siten, että jokaisen osavaltioiden välisen Internet-myyjän on noudatettava tämän lain vaatimuksia reseptilääkkeiden myynnin tai tarjoamisen osalta. Myyjän edellytetään: (1) julkaistava näkyvästi verkkosivustonsa etusivulla katuosoite, osavaltiot, joissa se on hyväksytty apteekiksi, tietyt reseptin määrääjää koskevat tiedot ja ilmoitus siitä, että se luovuttaa reseptilääkkeitä vain voimassa olevaa reseptiä vastaan; ja (2) ilmoitettava nämä tiedot osavaltioiden lupalautakunnille.Ohjaa terveys- ja terveysministeriötä 1) toteuttamaan toimia, joilla valistetaan yleisöä vaaroista, joita reseptilääkkeiden ostaminen laittomista Internet-lähteistä aiheuttaa, ja 2) suosittelemaan kongressille liittovaltion virastojen toimien koordinointia, joka koskee ulkomailla toimivia Internet-myyjiä, ja kyseisten ulkomaisten hallitusten toimia.</w:t>
      </w:r>
    </w:p>
    <w:p>
      <w:r>
        <w:rPr>
          <w:b/>
        </w:rPr>
        <w:t xml:space="preserve">Tulos</w:t>
      </w:r>
    </w:p>
    <w:p>
      <w:r>
        <w:t xml:space="preserve">Muutetaan liittovaltion elintarvike-, lääke- ja kosmetiikkalakia, jotta voidaan vahvistaa vaatimukset, jotka koskevat reseptilääkkeiden myyntiä tai tarjoamista myyntiin Internetin kautta, ja muihin tarkoituksiin.</w:t>
      </w:r>
    </w:p>
    <w:p>
      <w:r>
        <w:rPr>
          <w:b/>
        </w:rPr>
        <w:t xml:space="preserve">Esimerkki 6.1236</w:t>
      </w:r>
    </w:p>
    <w:p>
      <w:r>
        <w:t xml:space="preserve">Earthquake Hazards Reduction Authorization Act of 1999 - Muuttaa vuoden 1977 Earthquake Hazards Reduction Act -lakia siten, että Federal Emergency Management Agency (FEMA) saa määrärahoja maanjäristysvaarojen vähentämiseen varainhoitovuosina 2000 ja 2001. Valtuuttaa sisäasiainministeriön (Secretary of the Interior) määrärahoihin varainhoitovuosiksi 2000 ja 2001, jotta se voi suorittaa Yhdysvaltain geologisen tutkimuslaitoksen (USGS) johtajan välityksellä lain nojalla annetut tehtävät, ja myöntää tietyt määrät maailmanlaajuista seismistä verkostoa ja maanjäristystutkimusten neuvoa-antavaa tieteellistä komiteaa varten.  Varataan varainhoitovuosiksi 2000 ja 2001 tietyt määrät USGS:n avustusohjelmaa varten. Varataan lisämäärärahat varainhoitovuosiksi 2000 ja 2001 USGS:n ohjelmaan, jolla kehitetään reaaliaikaisen seismisestä varoitusjärjestelmän prototyyppi. Hyväksytään lain mukaiset määrärahat varainhoitovuosiksi 2000 ja 2001 National Science Foundationin (NSF) insinööri- ja geotieteelliseen tutkimukseen ja National Institute of Standards and Technologyn tutkimukseen. Kumoaa säännöksen, joka koskee muiden kuin liittovaltion kustannusten jakamista täydentävien varojen osalta. Edellytetään, että USGS:n johtaja: (1) perustamaan kehittyneen kansallisen seismisen tutkimuksen ja seurannan järjestelmän, jonka tarkoituksena on nykyaikaistaa, standardoida ja vakauttaa Yhdysvaltojen kansalliset, alueelliset ja kaupunkien seismiset seurantajärjestelmät koordinoiduksi järjestelmäksi; ja (2) toimittamaan kongressille järjestelmän viisivuotisen hallintosuunnitelman.  Valtuuttaa määrärahat. Vaatii NSF:n johtajaa perustamaan maanjäristystekniikan simulointiverkoston, joka päivittää, yhdistää ja integroi maantieteellisesti hajautettujen koelaitteistojen järjestelmän maanjäristystekniikan testaamiseksi täysikokoisilla rakenteilla ja niiden komponenteilla sekä osittaisilla fyysisillä malleilla.   Hyväksytään määrärahat. Edellytetään, että USGS:n johtaja perustaa tieteellisen maanjäristystutkimuksen neuvoa-antavan komitean. Vaatii FEMA:n johtajaa raportoimaan kongressille maanjäristysvaarojen vähentämisohjelman sellaisista osista, joissa otetaan erityisesti huomioon riskiryhmien, kuten vanhusten, vammaisten, englantia taitamattomien perheiden, yksinhuoltajatalouksien ja köyhien, tarpeet.  Raportissa edellytetään, että siinä annetaan suosituksia lainsäädännöllisistä lisävaltuuksista, joita tarvitaan tällaisten tarpeiden täyttämiseksi. Asetetaan Buy American -vaatimukset, jotka koskevat yksiköiden tämän lain nojalla käyttämää tukea.  ilmaisee kongressin näkemyksen siitä, että tämän lain nojalla tukea saavien yksiköiden olisi hankittava tuella ainoastaan amerikkalaisvalmisteisia laitteita ja tuotteita. Tekee henkilöistä, jotka ovat merkinneet tuotteet, joita ei ole valmistettu Yhdysvalloissa, "Made in America" -merkinnällä, kelpaamattomiksi sopimuksiin, jotka on tehty tämän lain varoilla.</w:t>
      </w:r>
    </w:p>
    <w:p>
      <w:r>
        <w:rPr>
          <w:b/>
        </w:rPr>
        <w:t xml:space="preserve">Tulos</w:t>
      </w:r>
    </w:p>
    <w:p>
      <w:r>
        <w:t xml:space="preserve">Maanjäristysvaarojen vähentämistä koskeva vuoden 1999 valtuutuslaki (Earthquake Hazards Reduction Authorization Act of 1999)</w:t>
      </w:r>
    </w:p>
    <w:p>
      <w:r>
        <w:rPr>
          <w:b/>
        </w:rPr>
        <w:t xml:space="preserve">Esimerkki 6.1237</w:t>
      </w:r>
    </w:p>
    <w:p>
      <w:r>
        <w:t xml:space="preserve">FERS Federal Deposit Insurance Corporation Buyback Act of 2001 - Sisältää 31. joulukuuta 1988 jälkeen ja ennen 1. tammikuuta 2001 suoritetun vähintään vuoden pituisen palveluksen Federal Deposit Insurance Corporationin tilapäisenä tai ajoittaisena työntekijänä, riippumatta siitä, onko palvelus suoritettu yhtäjaksoisesti tai muulla tavoin, liittovaltion työntekijöiden eläkejärjestelmän (FERS) mukaisena hyvitettävänä palveluksena, mutta vain, jos työntekijä myöhemmin siirtyy FERS:n piiriin eikä tällaista palvelusta hyvitetä minkään muun U.S.:n perustaman eläkejärjestelmän mukaista etuutta varten.(ottamatta huomioon sosiaaliturvalakia ja siviilipalveluksen eläkejärjestelmän (CSRS) säännöksiä).edellyttää, että tällainen työntekijä tallettaa siviilipalveluksen eläke- ja työkyvyttömyysrahaston hyväksi summan, joka vastaa 1,3 prosenttia peruspalkasta tällaisesta palveluksesta. Vaatii, että korko sisällytetään kaikkiin talletuksiin, jotka on tehty yli viisi vuotta sen jälkeen, kun 1. lokakuuta 2001 tai päivämäärä, jolloin työntekijästä tulee ensimmäistä kertaa liittovaltion työntekijä FDIC:n tilapäisen tai keskeytyvän palveluksen jälkeen, on myöhäisempi.Ohjaa henkilöstöhallintovirastoa laatimaan määräykset tällaisen palveluksen hyvittämisestä hallituksesta eronneelle henkilölle. Edellyttää, että eläkkeen tai perhe-eläkkeen uudelleenlaskenta ottaa huomioon tällaisen palveluksen.</w:t>
      </w:r>
    </w:p>
    <w:p>
      <w:r>
        <w:rPr>
          <w:b/>
        </w:rPr>
        <w:t xml:space="preserve">Tulos</w:t>
      </w:r>
    </w:p>
    <w:p>
      <w:r>
        <w:t xml:space="preserve">Muutetaan Yhdysvaltojen lakikokoelman (United States Code) 5 osaston 84 lukua siten, että tietyt liittovaltion talletusvakuutuslaitokselle suoritetut tilapäiset palvelukset voidaan lukea hyväksi eläketarkoituksiin.</w:t>
      </w:r>
    </w:p>
    <w:p>
      <w:r>
        <w:rPr>
          <w:b/>
        </w:rPr>
        <w:t xml:space="preserve">Esimerkki 6.1238</w:t>
      </w:r>
    </w:p>
    <w:p>
      <w:r>
        <w:t xml:space="preserve">Open and Accountable Campaign Financing Act of 2001 - Muuttaa vuoden 1971 liittovaltion vaalikampanjalakia (FECA) raportointivaatimusten tarkistamiseksi, mukaan lukien: (1) muutetaan neljännesvuosittaisista kuukausittaisiin lisäraportteihin, jotka on toimitettava edustajainhuoneen tai senaatin ehdokkaan tärkeimmän kampanjakomitean osalta kalenterivuonna, jonka aikana on säännönmukaisesti järjestettävät vaalit, joihin ehdokas pyrkii ehdokkaaksi tai vaaleihin; (2) vaaditaan poliittisen puolueen kansallista komiteaa toimittamaan samat kuukausittaiset raportit, jotka on tarkoitettu kaikille muille poliittisille komiteoille kuin ehdokkaan valtuutetuille komiteoille; (3) vaatimalla poliittisen puolueen kansallista komiteaa, poliittisen puolueen kansallista kongressikampanjakomiteaa ja kumman tahansa alaisuudessa toimivaa komiteaa raportoimaan kaikista tuloista ja menoista asianmukaisen raportointijakson aikana; ja (4) määräämällä liittovaltion vaalikomission (Federal Election Commission, FEC) asettamaan raportointitiedot saataville Internetissä ja FEC:n toimistoissa.Muuttaa vuoden 1934 viestintälakia siten, että toimiluvan haltija velvoitetaan pitämään yllä ja asettamaan julkisesti nähtäväksi täydelliset tiedot tietyistä lähetysajan ostopyynnöistä, jotka liittyvät laillisesti päteviin ehdokkaisiin: (1) rajoitetaan 90 000 dollariin (inflaatiokorjattuna) kalenterivuotta ja rahoittajaa kohti sen pehmeän rahan määrä, jonka poliittisen puolueen kansallinen komitea, kansallisen puolueen kongressikampanjakomitea tai tällaisen komitean suoraan tai epäsuorasti perustama, rahoittama, ylläpitämä tai valvoma yksikkö voi hyväksyä; (2) kieltää ketään henkilöä tekemästä tällaisille komiteoille tai yhteisöille maksuja (lukuun ottamatta siirtoja poliittisten puolueiden muista komiteoista tai avustuksia) yhteensä yli 90 000 dollaria (inflaatiokorjattuna) kalenterivuoden aikana; (3) korottaa yksittäisten henkilöiden, poliittisten komiteoiden ja moniehdokkaiden poliittisten komiteoiden rahoitusosuuksien rajoja; (4) tarkistaa indeksointisäännöksiä; ja (5) korottaa senaatin ehdokkaiden rahoitusosuuksien rajoja kansallisten puoluekomiteoiden ja senaattorikampanjakomiteoiden osalta.Muuttaa liittovaltion rikoslakia siten, että kielletään pehmeän rahan pyytäminen missä tahansa huoneessa tai rakennuksessa, jossa Yhdysvaltojen tai sen ministeriön tai viraston virkamies tai työntekijä tai henkilö, joka saa palkkaa tai korvausta valtiovarainministeriöltä, hoitaa virkatehtäviään.Muuttaa FECA:ta seuraavasti: (1) säädetään rangaistusmäärien indeksoinnista; (2) sallitaan ammattiyhdistysten yritysjäsenten hyväksyä useamman kuin yhden ammattiyhdistyksen harjoittama lahjoitusten kerääminen kalenterivuoden aikana; ja (3) edellytetään, että kaikki senaatin FECA-raportit on jätettävä FEC:lle.</w:t>
      </w:r>
    </w:p>
    <w:p>
      <w:r>
        <w:rPr>
          <w:b/>
        </w:rPr>
        <w:t xml:space="preserve">Tulos</w:t>
      </w:r>
    </w:p>
    <w:p>
      <w:r>
        <w:t xml:space="preserve">Muutetaan vuoden 1971 liittovaltion vaalikampanjalakia (Federal Election Campaign Act of 1971) mielekkään kampanjarahoitusuudistuksen aikaansaamiseksi vaatimalla parempaa raportointia, vähentämällä pehmeän rahan merkitystä ja korottamalla yksittäisten avustusten enimmäismääriä sekä muihin tarkoituksiin.</w:t>
      </w:r>
    </w:p>
    <w:p>
      <w:r>
        <w:rPr>
          <w:b/>
        </w:rPr>
        <w:t xml:space="preserve">Esimerkki 6.1239</w:t>
      </w:r>
    </w:p>
    <w:p>
      <w:r>
        <w:t xml:space="preserve">National All Schedules Prescription Electronic Reporting Reauthorization Act of 2010 - Muuttaa National All Schedules Prescription Electronic Reporting Act of 2005 -lakia siten, että sen tarkoituksena on edistää valtion hallinnoimien valvottavien aineiden seurantajärjestelmien perustamista, jotta voidaan varmistaa, että asianmukaisilla lainvalvonta-, sääntely- ja ammattihenkilöstön lupia myöntävillä viranomaisilla on pääsy reseptitietoihin, joiden avulla voidaan tutkia huumausaineiden väärinkäyttöä sekä väärinkäytösten vuoksi lääkkeitä määräävien lääkäreiden tai farmaseuttien lääkemääräys- ja lääkkeiden jakelukäytäntöjä.Muuttaa kansanterveyspalvelua koskevaa lakia valvottavien aineiden seurantaohjelman tarkistamiseksi ja päivittämiseksi, mukaan lukien: (1) sallitaan avustusten käyttäminen olemassa olevien osavaltioiden valvottavien aineiden valvontaohjelmien ylläpitämiseen ja ylläpitämiseen; (2) edellytetään, että terveys- ja sosiaalipalveluministeri (HHS) jakaa takaisin palautetut varat uudelleen jäljellä olevien avustuksen saajien kesken; (3) edellytetään, että osavaltio, joka ei täytä kyseisen ohjelman vaatimuksia, toimittaa suunnitelman, jonka avulla osavaltio saattaa ohjelman vaatimusten mukaiseksi; ja (4) edellytetään, että osavaltio toimittaa ministerille yhteenlaskettuja tietoja ja muita tietoja, joiden avulla ministeri voi arvioida osavaltion ohjelman onnistumista ja toimittaa edistymisraportin kongressille. Avustusta saavan osavaltion edellytetään: (1) helpottaa lääkemääräysten määrääjiä käyttämään osavaltion valvottavien aineiden valvontajärjestelmää ja 2) valistaa lääkemääräysten määrääjiä järjestelmän eduista sekä heille että yhteiskunnalle. Valtuuttaa veteraaniasioista vastaavan ministerin luovuttamaan tietoja veteraanista tai veteraanin huollettavana olevasta henkilöstä osavaltion valvottavien aineiden valvontaohjelmalle siinä määrin kuin se on tarpeen reseptilääkkeiden väärinkäytön ja väärinkäytön estämiseksi.</w:t>
      </w:r>
    </w:p>
    <w:p>
      <w:r>
        <w:rPr>
          <w:b/>
        </w:rPr>
        <w:t xml:space="preserve">Tulos</w:t>
      </w:r>
    </w:p>
    <w:p>
      <w:r>
        <w:t xml:space="preserve">Lakiehdotus, jolla muutetaan ja valtuutetaan uudelleen kansanterveyslain 399O pykälän mukainen valvottavien aineiden valvontaohjelma ja valtuutetaan veteraaniasioiden ministeri jakamaan tietoja veteraanien valvottavien aineiden käytöstä osavaltioiden reseptilääkkeiden valvontaohjelmien kanssa reseptilääkkeiden väärinkäytön ja väärinkäytön estämiseksi.</w:t>
      </w:r>
    </w:p>
    <w:p>
      <w:r>
        <w:rPr>
          <w:b/>
        </w:rPr>
        <w:t xml:space="preserve">Esimerkki 6.1240</w:t>
      </w:r>
    </w:p>
    <w:p>
      <w:r>
        <w:t xml:space="preserve">SISÄLLYSLUETTELO:      I osasto:  Sääntelyn yksinkertaistaminen ja vapaaehtoinen noudattaminen II osasto: Erinäiset säännökset Small Business Fair Treatment Act of 1995 - I osasto:  Sääntelyn yksinkertaistaminen ja vapaaehtoinen noudattaminen - Ohjaa liittovaltion sääntelyvirastoa, jonka on laadittava sääntelyn joustavuutta koskeva analyysi säännöstä tai siihen liittyvien sääntöjen ryhmää varten, julkaisemaan sääntöjen noudattamista koskevan oppaan, jossa:  (1) sisältää yhteenvedon säännöistä ja viittauksen niiden sijaintiin; (2) tarjoaa pienyrityksille (pienille yksiköille) ilmoituksen tällaisista säännöistä sekä ymmärrettävän selityksen sääntöjen noudattamiseksi tarvittavista toimista; ja (3) päivitetään tarpeen mukaan. Vaaditaan, että tällaista opasta levitetään pienille yksiköille sekä pienyritysten kehittämiskeskuksille.  Kielletään, ettei mikään katettu virasto voi nostaa kannetta pientä yhteisöä vastaan sellaisen säännön täytäntöönpanemiseksi, jota koskevaa opasta ei ole julkaistu ja levitetty. (103 §) Edellytetään, että muut katetut virastot kuin Federal Trade Commission, Equal Employment Opportunity Commission ja Consumer Product Safety Commission päättävät 90 päivän kuluessa, myöntävätkö vai hylkäävätkö ne pienen yksikön pyynnön siitä, että kyseistä yksikköä vastaan ei ryhdytä toimenpiteisiin säännön täytäntöönpanon osalta (pyyntö olla ryhtymättä toimenpiteisiin).  Sallii pienen yksikön vedota soveltamisalaan kuuluvan viraston antamaan vastaukseen, jonka mukaan toimenpiteitä ei ole toteutettu, kaikissa myöhemmissä kanteissa, jotka on nostettu pientä yksikköä vastaan säännön täytäntöönpanoa varten. (104 §) Edellytetään, että kukin soveltamisalaan kuuluva virasto ottaa käyttöön vapaaehtoisia itsetarkastusmenettelyjä viraston sääntelemille pienille yksiköille. Tekee pienen yksikön vapaaehtoisessa itsetarkastuksessa keräämät tiedot kanteessa todisteeksi kelpaamattomiksi ja myös todisteiden löytämisen ulkopuolelle, jos kanne tällaisen rikkomuksen johdosta nostetaan 180 päivän kuluessa itsetarkastuksen päättymisestä. II osasto: Erinäiset säännökset - Kielletään kaikkia soveltamisalaan kuuluvia virastoja ottamasta käyttöön henkilöstökäytäntöjä, joissa työntekijöitä palkitaan sen perusteella, kuinka monta kertaa he ovat ottaneet yhteyttä pieniin yksiköihin täytäntöönpanotoimien toteuttamiseksi tai sakkojen perimiseksi viraston säännösten noudattamisen valvomiseksi. (202 §) Ohjaa ympäristönsuojeluviraston (EPA) hallintovirkamiestä antamaan pienille yksiköille 180 päivän lisäajan EPA:n rikkomusten korjaamiseksi, poikkeuksia lukuun ottamatta. (Sec. 203) Valtuuttaa toimivaltaisen viraston luopumaan kokonaan tai osittain rangaistusluonteisesta sakosta, joka muutoin määrättäisiin pienelle yhteisölle: (1) jos kyseessä on ensimmäinen rikkomus; ja (2) jos pieni yhteisö toimii nopeasti ja vilpittömässä mielessä rikkomuksen korjaamiseksi.</w:t>
      </w:r>
    </w:p>
    <w:p>
      <w:r>
        <w:rPr>
          <w:b/>
        </w:rPr>
        <w:t xml:space="preserve">Tulos</w:t>
      </w:r>
    </w:p>
    <w:p>
      <w:r>
        <w:t xml:space="preserve">Vuoden 1995 laki pienyritysten oikeudenmukaisesta kohtelusta</w:t>
      </w:r>
    </w:p>
    <w:p>
      <w:r>
        <w:rPr>
          <w:b/>
        </w:rPr>
        <w:t xml:space="preserve">Esimerkki 6.1241</w:t>
      </w:r>
    </w:p>
    <w:p>
      <w:r>
        <w:t xml:space="preserve">Graduation Really Achieves Dreams Act - GRAD Act - Lupaa myöntää avustusta Project GRAD USA:lle, voittoa tavoittelemattomalle koulutusorganisaatiolle, joka pyrkii parantamaan heikommassa asemassa olevien oppilaiden lukion päättymis- ja korkeakouluopiskeluastetta, jotta se voi antaa teknistä apua ja tukea aliavustuksin olemassa oleville ja uusille ohjelmille, jotka panevat täytäntöön yhdennetyt koulutusuudistuspalvelut.Avustuksen saaja valitsee vain aliavustuksen saajat, jotka palvelevat huomattavaa määrää tai prosenttiosuutta pienituloisia oppilaita. Ohjelmien on määriteltävä yksi tai useampi ryhmä julkisia kouluja, joissa palveluja tarjotaan syöttöjärjestelmällä, jonka kautta peruskoulut ja toisen asteen koulut ohjaavat ohjelmapalveluihin osallistuneet oppilaat yksilöityyn yläkouluun. Vaaditaan, että ohjelmapalveluihin sisältyy: (1) tutkimukseen perustuvia ohjelmia lukemisen, matematiikan ja luokanhallinnan alalla; 2) kampuspohjaisia sosiaalipalveluohjelmia, mukaan lukien perheiden ja yhteisöjen osallistumisen lisääminen kouluissa; 3) korkeakouluopintoihin pääsyä koskeva ohjelma, mukaan lukien korkeakoulustipendien myöntäminen oppilaille, jotka täyttävät vahvistetut kriteerit, oppilaiden ja perheiden tietoisuuden lisääminen korkeakouluista ja oppilaiden avustaminen korkeakoulujen rahoitustuen hakemisessa; ja 4) muut palvelut, jotka avustuksen saaja määrittelee tarpeellisiksi.</w:t>
      </w:r>
    </w:p>
    <w:p>
      <w:r>
        <w:rPr>
          <w:b/>
        </w:rPr>
        <w:t xml:space="preserve">Tulos</w:t>
      </w:r>
    </w:p>
    <w:p>
      <w:r>
        <w:t xml:space="preserve">Project GRAD -ohjelman hyväksyminen ja muut tarkoitukset.</w:t>
      </w:r>
    </w:p>
    <w:p>
      <w:r>
        <w:rPr>
          <w:b/>
        </w:rPr>
        <w:t xml:space="preserve">Esimerkki 6.1242</w:t>
      </w:r>
    </w:p>
    <w:p>
      <w:r>
        <w:t xml:space="preserve">True American Heroes Act of 2003 - I osasto: Ohjaa edustajainhuoneen puhemiestä ja senaatin puhemiestä tekemään järjestelyjä kongressin kultaisten mitalien myöntämiseksi postuumisti seuraaville henkilöille: (syyskuun 11. päivän 2001 traagisissa tapahtumissa menehtyneille pelastustyöntekijöille, hallituksen työntekijöille ja muille, jotka vastasivat New Yorkin World Trade Centeriin kohdistuneisiin iskuihin; (2) jokaiselle United Airlinesin lennolla 93 olleelle matkustajalle ja miehistön jäsenelle, jonka oikeusministeri on todennut auttaneen kaappaajien vastustamisessa ennen maahansyöksyä; ja (3) Pentagoniin kohdistuneisiin iskuihin vastanneille ja samana päivänä menehtyneille upseereille, pelastustyöntekijöille ja muille liittovaltion työntekijöille. Valtiovarainministeriön on lyötävä nämä mitalit ja lyötävä ensimmäisen mitalin kultaiset kaksoiskappaleet New Yorkin kuvernöörille, New Yorkin pormestarille ja muille tietyille poliisi-, palo-, sairaanhoito- ja satamaviranomaisille ja asemille New Yorkissa ja New Jerseyssä. Osasto II: Spirit of America - Muistokolikot - Ohjaa ministeriötä lyömään ja laskemaan liikkeeseen 50 dollarin kultakolikoita, yhden dollarin hopeakolikoita ja puoli dollaria maksavia verhottuja kolikoita, jotka kuvaavat 11. syyskuuta 2001 Pentagonissa, New Yorkissa ja Pennsylvaniassa tapahtuneita traagisia tapahtumia. Määritellään tämän osaston nojalla lyötyjen kolikoiden lisämaksut (vähintään 100 dollaria 50 dollarin kolikkoa kohti, 10 dollaria dollarin kolikkoa kohti ja 5 dollaria puolen dollarin kolikkoa kohti), ja kultakolikoiden tuotantokustannukset ylittävät tulot käytetään I osaston mukaisten kultamitalien tuotantokustannusten kattamiseen, joita ei saada takaisin pronssihyllyjen kaksoiskappaleiden myynnistä, ja jäljelle jäävä määrä siirretään asianmukaiseksi katsottuun uhrien rahastoon.</w:t>
      </w:r>
    </w:p>
    <w:p>
      <w:r>
        <w:rPr>
          <w:b/>
        </w:rPr>
        <w:t xml:space="preserve">Tulos</w:t>
      </w:r>
    </w:p>
    <w:p>
      <w:r>
        <w:t xml:space="preserve">Myönnetään postuumisti kongressin kultamitalit hallituksen työntekijöille ja muille henkilöille, jotka vastasivat World Trade Centeriin ja Pentagoniin kohdistuneisiin hyökkäyksiin ja menehtyivät, sekä United Airlinesin lennolla 93 olleille henkilöille, jotka auttoivat vastustamaan kaappareita ja aiheuttivat koneen putoamisen, ja vaaditaan valtiovarainministeriä lyömään kolikoita Amerikan hengen muistoksi, jossa tunnustetaan syyskuun 11. päivän 2001 traagiset tapahtumat, sekä muihin tarkoituksiin.</w:t>
      </w:r>
    </w:p>
    <w:p>
      <w:r>
        <w:rPr>
          <w:b/>
        </w:rPr>
        <w:t xml:space="preserve">Esimerkki 6.1243</w:t>
      </w:r>
    </w:p>
    <w:p>
      <w:r>
        <w:t xml:space="preserve">Security Clearance Enhancement Act of 2014 - Muuttaa vuoden 2004 tiedustelun uudistamista ja terrorismin torjuntaa koskevaa lakia (Intelligence Reform and Terrorism Prevention Act of 2004) laajentaakseen sen toimeenpanoviraston vastuualueita, joka on valittu suorittamaan turvallisuusselvitystutkimuksia Yhdysvaltain hallituksen työntekijöille ja urakoitsijoille, jotka tarvitsevat pääsyn turvaluokiteltuihin tietoihin. Vaatii tällaista virastoa huolehtimaan seuraavista asioista: (1) tietojen kerääminen viranomaislähteistä, kaupallisista tiedoista, kuluttajaraportointilaitoksista ja sosiaalisesta mediasta sekä tietojen kerääminen, joilla on merkitystä turvaluokiteltujen tietojen saannin myöntämiselle, epäämiselle tai peruuttamiselle; (2) määräajoin tehtävät uudet tutkimukset, joilla tarkistetaan tällaiseen saantoon liittyvien tietojen oikeellisuus ja kattavuus; ja (3) menettely, jolla virastolle ilmoitetaan, jos tarkistuksessa tai määräajoin tehtävässä uusintatutkimuksessa on paljastunut tietoja, joilla on merkitystä tietojen saannin peruuttamiselle. Vaaditaan, että henkilöön kohdistuvissa henkilöturvallisuustutkimuksissa otetaan huomioon tiedot, jotka on kerätty seuraavista lähteistä:  rikos- tai siviilioikeudelliset menettelyt; taloudelliset tietolähteet, mukaan lukien konkurssimenettelyt, kiinteistövakuudet, kiinnitykset, tuntemattomista lähteistä saatu arvokas omaisuus ja pankkitilit; luottotiedot tai varallisuusindikaattorit; yhteydet henkilöön tai ryhmään, jotka voivat viitata pahaan aikomukseen, alttiuteen kiristykselle, pakonomaiseen käytökseen, uskollisuuteen toiselle maalle tai ideologian muutokseen;  julkiset lähteet, mukaan lukien uutisartikkelit tai -raportit, sosiaalisen median verkkosivustot tai foorumit, sekä terroristien tai rikollisten tarkkailulistat, joita ylläpitää jokin virasto, osavaltion tai paikallishallinto tai kansainvälinen järjestö, mukaan lukien valtiovarainministeriön ulkomaanvarojen valvontavirasto (Office of Foreign Assets Control of the Department of Treasury), liittovaltion poliisihallinto (Federal Bureau of Investigation (FBI)) ja Kansainvälinen rikospoliisijärjestö.  Edellytetään, että uudelleentutkimusten aikana kerätyt tiedot sisällytetään Office of Personnel Managementin (OPM) perustamaan turvallisuusselvitystietokantaan. Lisätään aiemmin suoritetun taustaselvityksen päivittämiseksi suoritettavien määräaikaistutkimusten tiheyttä kahteen kertaan (nykyisin kerran): 1) 5 vuoden välein, jos kyseessä on huippusalainen luotettavuusselvitys tai pääsy erittäin arkaluonteiseen ohjelmaan, 2) 10 vuoden välein, jos kyseessä on salainen luotettavuusselvitys, tai 3) 15 vuoden välein, jos kyseessä on luottamuksellinen luotettavuusselvitys. Perustetaan uudelleen vuotuinen raportti kongressille turvallisuusselvityksistä. Vaaditaan, että tällaisissa raporteissa arvioidaan OPM:n turvallisuusselvitystietokannan tehokkuutta. Kielletään, että tätä lakia tulkitaan siten, että se edellyttäisi henkilön vähäisiin taloudellisiin tai mielenterveysongelmiin liittyvien tietojen lisääntynyttä huomioon ottamista.</w:t>
      </w:r>
    </w:p>
    <w:p>
      <w:r>
        <w:rPr>
          <w:b/>
        </w:rPr>
        <w:t xml:space="preserve">Tulos</w:t>
      </w:r>
    </w:p>
    <w:p>
      <w:r>
        <w:t xml:space="preserve">Vuoden 2014 laki turvallisuusselvitysten parantamisesta</w:t>
      </w:r>
    </w:p>
    <w:p>
      <w:r>
        <w:rPr>
          <w:b/>
        </w:rPr>
        <w:t xml:space="preserve">Esimerkki 6.1244</w:t>
      </w:r>
    </w:p>
    <w:p>
      <w:r>
        <w:t xml:space="preserve">Strengthening the Oversight of Nuclear Nonproliferation Act of 2009 - edellyttää, että joukkotuhoaseiden leviämisen ja terrorismin ehkäisemisen koordinaattori raportoi kongressin asianmukaisille valiokunnille: 1) vuosittain joukkotuhoaseiden leviämisen ja terrorismin ehkäisemistä käsittelevän komission havainnoista, jotka koskevat Yhdysvaltojen ydinsulkupyrkimyksiä, ja 2) Yhdysvaltojen ja Kansainvälisen atomienergiajärjestön (IAEA) välisistä yhteistyöpyrkimyksistä ydinsulkupyrkimysten alalla.</w:t>
      </w:r>
    </w:p>
    <w:p>
      <w:r>
        <w:rPr>
          <w:b/>
        </w:rPr>
        <w:t xml:space="preserve">Tulos</w:t>
      </w:r>
    </w:p>
    <w:p>
      <w:r>
        <w:t xml:space="preserve">Lakiehdotus, jolla parannetaan kongressin mahdollisuuksia valvoa ydinaseiden leviämisen estämiseen liittyviä asioita, jotka on yksilöity joukkotuhoaseiden leviämisen ja terrorismin ehkäisemistä käsittelevän komission joulukuussa 2008 antamassa raportissa esitetyissä havainnoissa ja suosituksissa, sekä muihin tarkoituksiin.</w:t>
      </w:r>
    </w:p>
    <w:p>
      <w:r>
        <w:rPr>
          <w:b/>
        </w:rPr>
        <w:t xml:space="preserve">Esimerkki 6.1245</w:t>
      </w:r>
    </w:p>
    <w:p>
      <w:r>
        <w:t xml:space="preserve">Firefighters Pay Fairness Act of 1995 - Muuttaa liittovaltion lakia siten, että liittovaltion palomiesten vuotuinen peruspalkka lasketaan 26 hallinnollisen, enintään 106 tunnin pituisen kaksiviikkoisen työjakson perusteella.  Määritellään kaava sellaisten liittovaltion työntekijöiden, jotka eivät ole palomiehiä mutta jotka suorittavat palontorjuntatehtäviä, kahden viikon peruspalkan laskemiseksi. Laajentaa nykyiset kahden viikon palkkajaksoja ja palkanlaskentaa koskevat vaatimukset koskemaan liittovaltion palomiehiä ja oikeuslaitoksen työntekijöitä ja niiden alaisia työntekijöitä.  Poistaa District of Columbian hallituksen työntekijät näiden vaatimusten piiristä.  Kumoaa nykyisin voimassa olevan poikkeuksen näistä vaatimuksista Panaman kannaksella Panaman kanavakomission palveluksessa olevien työntekijöiden osalta. Edellytetään, että palomiehet, joihin sovelletaan vuoden 1938 Fair Labor Standards Act -lakia (Fair Labor Standards Act of 1938), saavat korvauksen puolentoista tunnin työajalta kaikista yli 106 tunnista, jotka he ovat työskennelleet kahden viikon palkkajakson aikana. Määritellään peruspalkat palomiehille, jotka 1) ylennetään esimiestehtäviin ja 2) valitaan ja määrätään koulutukseen. Lisätään tietyt palkanpidätysoikeudet liittovaltion palomiehille, joiden palkkaa alennetaan tai joiden palkka lakkautetaan tämän lain nojalla. Valtuuttaa liittovaltion viraston maksamaan rahapalkkioita, joiden suuruus on enintään viisi prosenttia peruspalkasta, palomiehille tai muille palontorjuntatehtävissä toimiville työntekijöille, jotka käyttävät merkittävästi: 1) erityistaitoja, kuten vaarallisten aineiden käsittelyä; tai 2) sertifiointia tai lisenssiä, kuten ensihoitoteknikon sertifiointia. Henkilöstöhallintovirastoa pyydetään raportoimaan kongressille siirtymä- ja rahoituskorotussuunnitelmista sekä sääntelyn tai lainsäädännön muutoksista, jotka ovat tarpeen tämän lain mukaisten eläke-etuuksien pienenemisen estämiseksi.</w:t>
      </w:r>
    </w:p>
    <w:p>
      <w:r>
        <w:rPr>
          <w:b/>
        </w:rPr>
        <w:t xml:space="preserve">Tulos</w:t>
      </w:r>
    </w:p>
    <w:p>
      <w:r>
        <w:t xml:space="preserve">Palomiesten palkanmaksun oikeudenmukaisuutta koskeva laki vuodelta 1995</w:t>
      </w:r>
    </w:p>
    <w:p>
      <w:r>
        <w:rPr>
          <w:b/>
        </w:rPr>
        <w:t xml:space="preserve">Esimerkki 6.1246</w:t>
      </w:r>
    </w:p>
    <w:p>
      <w:r>
        <w:t xml:space="preserve">Koulubussien turvallisuutta koskeva laki - Ohjaa liikenneministeriä määrittelemään liittovaltion pätevyysvaatimukset koulubussinkuljettajille, joilla on oltava kaupallinen ajokortti koulubussin kuljettamista varten.  Vaatii, että ministeri voi näitä vaatimuksia asettaessaan antaa osavaltioille luvan vahvistaa omat pätevyysvaatimuksensa liittovaltion vaatimusten sijasta, jos ministeri katsoo, että ne ovat yhtä tiukat kuin liittovaltion vaatimukset. edellyttää, että linja-autonkuljettajat osoittavat pätevyytensä koulubussin kuljettamisessa joko liittovaltion tai osavaltion vaatimusten mukaisesti. (4 §) Kielletään paikallista virastoa palkkaamasta henkilöä koulubussin kuljettajaksi ennen kuin se suorittaa rikollisen taustatarkastuksen vuoden 1993 kansallisessa lastensuojelulaissa (National Child Protection Act of 1993) vahvistettujen suuntaviivojen mukaisten menettelyjen mukaisesti. (Sec. 5) Muutetaan vuoden 1991 lakia älykkäistä ajoneuvo- ja moottoritiejärjestelmistä (Intelligent Vehicle-Highway Systems Act of 1991) siten, että ministeri velvoitetaan päättäessään siitä, mitä hankkeita kyseisen lain nojalla rahoitetaan, varmistamaan, että yksi tai useampi toimintatesti edistää sellaisten älykkäiden ajoneuvo- ja moottoritiejärjestelmätekniikoiden (mukaan lukien vaaranvaroitusjärjestelmät tai -anturit) käyttöä ja alentaa niiden kustannuksia, jotka varoittavat koulubussin kuljettajia koulubussin tiellä olevista tai sitä lähestyvistä jalankulkijoista tai ajoneuvoista. (6 §) Sihteeri velvoitetaan antamaan määräyksiä, joiden mukaan kuljettajan ja matkustajan turvavyöt, mukaan lukien lantioturvavyöt tai muut lasten turvalaitteet, jotka täyttävät sovellettavat liittovaltion turvallisuusstandardit, on asennettava jokaiseen istumapaikkaan kaikissa hiljattain valmistetuissa koulubusseissa.  Sihteeri velvoitetaan toteuttamaan ohjelma, jolla edistetään turvavöiden käyttöä koulubusseissa. (7 §) Sihteeri velvoitetaan varmistamaan, että jokainen osavaltio, joka saa liittovaltion tukea maanteiden turvallisuusohjelmien toteuttamiseen, käyttää osan tuesta (vähintään 1 miljoona dollaria verovuotta kohden) liikennesuunnittelutoimiin, joilla parannetaan koulubussien turvallista käyttöä. (8 §) Sihteeri velvoitetaan aloittamaan sääntelyprosessi tiettyjen koulubusseja koskevien turvallisuus- ja pääsyvaatimusten toteutettavuuden määrittämiseksi. (9. pykälä) edellyttää, että ministeri huolehtii koulubussien turvallisuutta koskevan tiedon levittämisestä maanteiden turvallisuutta koskevia tutkimus- ja kehittämishankkeita toteuttaessaan.  Myönnetään määrärahat. (10 §) Ministeri velvoitetaan tekemään koulubussien turvallisuutta koskeva tutkimus ja raportoimaan sen tuloksista tietyille kongressin valiokunnille. (11 §) Ministeriä vaaditaan:  (1) julkaisee ilmoituksen ehdotetusta sääntelystä, joka koskee liikennekuolemien ja -vahinkojen raportoinnin vähimmäisvaatimuksia osavaltioiden tieliikenneturvallisuusohjelmissa; ja (2) julkaisee lopullisen säännön, jossa vahvistetaan tällaiset vaatimukset. (12 §) Määrärahojen hyväksyminen.</w:t>
      </w:r>
    </w:p>
    <w:p>
      <w:r>
        <w:rPr>
          <w:b/>
        </w:rPr>
        <w:t xml:space="preserve">Tulos</w:t>
      </w:r>
    </w:p>
    <w:p>
      <w:r>
        <w:t xml:space="preserve">Koulubussien turvallisuutta koskeva laki</w:t>
      </w:r>
    </w:p>
    <w:p>
      <w:r>
        <w:rPr>
          <w:b/>
        </w:rPr>
        <w:t xml:space="preserve">Esimerkki 6.1247</w:t>
      </w:r>
    </w:p>
    <w:p>
      <w:r>
        <w:t xml:space="preserve">Support for Iraq Oil Trust Act of 2008 - Pidättää tietyt prosenttiosuudet Irakin taloudellisen tuen rahaston tuesta, ellei ulkoministeri todista tietyin määräajoin asianmukaisille kongressin valiokunnille, että Yhdysvaltain hallituksen edustajat ovat esittäneet Irakin hallituksen edustajille öljysuunnitelman.</w:t>
      </w:r>
    </w:p>
    <w:p>
      <w:r>
        <w:rPr>
          <w:b/>
        </w:rPr>
        <w:t xml:space="preserve">Tulos</w:t>
      </w:r>
    </w:p>
    <w:p>
      <w:r>
        <w:t xml:space="preserve">Lakiehdotus, jolla vaaditaan Yhdysvaltojen hallituksen edustajia esittämään Irakin hallitukselle suunnitelma öljysäätiön perustamisesta.</w:t>
      </w:r>
    </w:p>
    <w:p>
      <w:r>
        <w:rPr>
          <w:b/>
        </w:rPr>
        <w:t xml:space="preserve">Esimerkki 6.1248</w:t>
      </w:r>
    </w:p>
    <w:p>
      <w:r>
        <w:t xml:space="preserve">II osasto: Yhdysvaltojen lipun alla purjehtivien alusten kulujen valinta - sallii IRC:n mukaan veronmaksajan valita, että se käsittelee minkä tahansa sellaisen aluksen kustannuksia, joka on hyväksytty Yhdysvaltojen lipun alla purjehtiva alus, kuluna, jota ei voida kirjata sen pääomatilille.III osasto: Kauppamerenkulkijoiden tulon jättäminen pois bruttotulosta - sallii tiettyjen kauppamerenkulkijoiden tulon jättämisen pois bruttotulosta IRC:n säännösten mukaisesti, jotka sallivat tällaisen jättämisen pois Yhdysvaltojen lipun alla purjehtivien alusten tulon vähentämisen.IV osasto: Vapautus vaihtoehtoisesta vähimmäisverosta - säätää, että alustava vähimmäisvero on nolla tietyille yhtiöille, jotka saavat olennaisen osan varallisuudestaan Yhdysvaltain lipun alla purjehtivien alusten käytöstä.V osasto: Vapautus vaihtoehtoisesta vähimmäisverosta - säätää, että alustava vähimmäisvero on nolla tietyille yhtiöille, jotka saavat olennaisen osan varallisuudestaan Yhdysvaltain lipun alla purjehtivien alusten käytöstä.V osasto: Vapautus vaihtoehtoisesta vähimmäisverosta: Poistetaan vaatimukset, joiden mukaan risteilyaluksen on oltava Yhdysvalloissa rekisteröity ja kaikkien käyntikohtien on oltava Yhdysvalloissa tai sen hallussa olevilla alueilla, jotta risteilyaluksella pidettävään kokoukseen osallistumisesta voidaan tehdä vähennys.</w:t>
      </w:r>
    </w:p>
    <w:p>
      <w:r>
        <w:rPr>
          <w:b/>
        </w:rPr>
        <w:t xml:space="preserve">Tulos</w:t>
      </w:r>
    </w:p>
    <w:p>
      <w:r>
        <w:t xml:space="preserve">National Security Sealift Enhancement Act of 1999 (vuoden 1999 laki kansallisen turvallisuuden parantamisesta)</w:t>
      </w:r>
    </w:p>
    <w:p>
      <w:r>
        <w:rPr>
          <w:b/>
        </w:rPr>
        <w:t xml:space="preserve">Esimerkki 6.1249</w:t>
      </w:r>
    </w:p>
    <w:p>
      <w:r>
        <w:t xml:space="preserve">Economic Stimulus, Tax Credit Act of 2012 - Ohjaa kauppaministeriä perustamaan debit-korttiohjelman, jonka puitteissa myönnetään ennalta ladattuja kuuden kuukauden debit-kortteja tukikelpoisille veronmaksajille.Määrää, että debit-kortin määrä on seuraavien summien summa: (1) 5 000 dollaria veronmaksajalle, joka on antanut yhteisen tuloveroilmoituksen vuonna 2011 alkavalta ensimmäiseltä verovuodelta; (2) 3 000 dollaria veronmaksajalle, joka on antanut yksittäisen veronmaksajan tuloveroilmoituksen samalta verovuodelta; sekä (3) 500 dollaria, mutta vain, jos veronmaksaja käyttää pankkikorttia hankkiakseen uuden U.S.-maisen pankkikortin.rajoittaa pankkikortin käytön verovelvollisiin Yhdysvaltain kansalaisiin, joiden bruttotulot eivät ylitä 50 000 dollaria (75 000 dollaria yhteisiä veroilmoituksia antaville), sekä tietyn kaavan mukaan lasketun vaiheittaisen rajoituksen. Kortin ulkopuolelle jäävät henkilöt, jotka on ilmoitettu huollettaviksi toisen veronmaksajan tuloveroilmoituksessa.Pankkikortin käyttö on sallittu kestotavaroiden, vaatteiden, Yhdysvalloissa suoritettavien palvelujen (muiden kuin lääketieteellisten ja liike-elämään liittyvien oikeudellisten palvelujen) ja velallisen asuntolainan maksujen maksamiseen, jos velka on vähintään kolme kuukautta myöhässä.Pankkikortin käyttö on kielletty tavaran tai palvelun ostamiseen tai henkilöauton hankkimiseen leasingsopimuksella, jos sen kustannukset ovat suuremmat kuin pankkikortin kannustinohjelmassa myönnettävä määrä.Sallii työnantajalle tuloverohyvityksen työntekijän säilyttämisestä sellaisen pätevän työntekijän osalta, joka: (1) palkataan työnantajan palvelukseen pankkikorttikannustinohjelman alkamisen jälkeen ja joka aloittaa työnsä ensimmäisen kerran ennen ohjelman päättymistä; ja (2) joka ilman palvelustaukoa työskentelee Yhdysvalloissa työnantajan palveluksessa pankkikorttikannustinohjelman päättymisen jälkeisten kuuden kuukauden ajan (työntekijän säilyttämisjakso).Työntekijän säilyttämistä koskevan hyvityksen määräksi vahvistetaan (mahdollinen) seuraavien summien ylimenevä osa: (1) 3 000 dollaria kerrottuna pätevien säilytettyjen työntekijöiden lukumäärällä, vähennettynä (2) 3 000 dollarilla kerrottuna tiettyjen irtisanottujen työntekijöiden lukumäärällä.Asettaa tämän lain täytäntöönpanemiseksi käyttöön kaikki puolustusministeriön (DOD) käyttöön merentakaisiin operaatioihin varatut varat, jotka ylittävät DOD:n Enduring Freedom -operaatioon tarvitsemat määrät, koska Yhdysvaltain asevoimien jäsenet on siirretty pois Afganistanista.</w:t>
      </w:r>
    </w:p>
    <w:p>
      <w:r>
        <w:rPr>
          <w:b/>
        </w:rPr>
        <w:t xml:space="preserve">Tulos</w:t>
      </w:r>
    </w:p>
    <w:p>
      <w:r>
        <w:t xml:space="preserve">Ohjeistaa kauppaministeriä perustamaan ohjelma, jonka mukaisesti esiladattuja pankkikortteja voidaan käyttää tiettyjen tavaroiden ja palvelujen ostamiseen.</w:t>
      </w:r>
    </w:p>
    <w:p>
      <w:r>
        <w:rPr>
          <w:b/>
        </w:rPr>
        <w:t xml:space="preserve">Esimerkki 6.1250</w:t>
      </w:r>
    </w:p>
    <w:p>
      <w:r>
        <w:t xml:space="preserve">Iowa Medicare PPO Demonstration Act of 2003 - Ohjaa terveys- ja sosiaalipalveluministeriä sallimaan hakemusten vastaanottamisen ja hyväksymisen vuoden 1967 sosiaaliturvan muutosten mukaisesti toteutettavassa esittelyhankkeessa, joka koskee ensisijaisten palveluntarjoajien organisaatioiden osallistumista sosiaaliturvalain XVIII osaston C osan mukaiseen Medicare+Choice-ohjelmaan, sillä edellytyksellä, että esittelyohjelma voi johtaa siihen, että Medicare-korvaukset nousevat Iowassa tasolle, joka vastaa paremmin keskimääräistä kansallista Medicare-korvausastetta.</w:t>
      </w:r>
    </w:p>
    <w:p>
      <w:r>
        <w:rPr>
          <w:b/>
        </w:rPr>
        <w:t xml:space="preserve">Tulos</w:t>
      </w:r>
    </w:p>
    <w:p>
      <w:r>
        <w:t xml:space="preserve">Mahdollistetaan hakemukset Medicare+Choice-ohjelman mukaista ensisijaisten palveluntarjoajien organisaation (PPO) demonstraatiohanketta varten.</w:t>
      </w:r>
    </w:p>
    <w:p>
      <w:r>
        <w:rPr>
          <w:b/>
        </w:rPr>
        <w:t xml:space="preserve">Esimerkki 6.1251</w:t>
      </w:r>
    </w:p>
    <w:p>
      <w:r>
        <w:t xml:space="preserve">Early Pest Detection and Surveillance Improvement Act - Valtuuttaa maatalousministerin tekemään yhteistyösopimuksen minkä tahansa osavaltion maatalousministeriön kanssa, joka suostuu toteuttamaan kasvintuhoojien varhaista havaitsemista koskevia valvontatoimia, mukaan lukien osavaltion ja muiden osavaltioiden välisten kotimaisten kasvilähetysten tarkastus ja valvonta.</w:t>
      </w:r>
    </w:p>
    <w:p>
      <w:r>
        <w:rPr>
          <w:b/>
        </w:rPr>
        <w:t xml:space="preserve">Tulos</w:t>
      </w:r>
    </w:p>
    <w:p>
      <w:r>
        <w:t xml:space="preserve">Valtuuttaa maatalousministeriö tekemään yhteistyösopimuksia osavaltioiden kanssa lisätäkseen niiden pyrkimyksiä suorittaa varhaista havaitsemista ja valvontaa maataloutta, ympäristöä ja Yhdysvaltojen taloutta vaarantavien kasvintuhoojien leviämisen estämiseksi ja muihin tarkoituksiin.</w:t>
      </w:r>
    </w:p>
    <w:p>
      <w:r>
        <w:rPr>
          <w:b/>
        </w:rPr>
        <w:t xml:space="preserve">Esimerkki 6.1252</w:t>
      </w:r>
    </w:p>
    <w:p>
      <w:r>
        <w:t xml:space="preserve">Tässä lakiehdotuksessa edellytetään, että energiaministeriö (Department of Energy, DOE) raportoi ja julkistaa tiettyjen DOE:n hallinnoimien ja Government Accountability Officen vuoden 2012 vuosikertomuksessa lueteltujen vihreän rakentamisen ohjelmien tulokset: Opportunities to Reduce Duplication, Overlap and Fragmentation, Achieve Savings, and Enhance Revenue.&amp;quot; DOE:n on analysoitava, pitäisikö jokin näistä ohjelmista poistaa tai konsolidoida, ja raportoitava menetelmistä ohjelmien parantamiseksi. Tammikuun 1. päivään 2016 mennessä DOE:n on yksilöitävä, mitkä ohjelmat ovat kongressin nimenomaisesti hyväksymiä ja mitkä toteutetaan yksinomaan DOE:n harkintavallan puitteissa. </w:t>
      </w:r>
    </w:p>
    <w:p>
      <w:r>
        <w:rPr>
          <w:b/>
        </w:rPr>
        <w:t xml:space="preserve">Tulos</w:t>
      </w:r>
    </w:p>
    <w:p>
      <w:r>
        <w:t xml:space="preserve">Lakiehdotus, jolla vaaditaan energiaministeriön päällekkäisten vihreän rakentamisen ohjelmien arviointia ja yhdistämistä.</w:t>
      </w:r>
    </w:p>
    <w:p>
      <w:r>
        <w:rPr>
          <w:b/>
        </w:rPr>
        <w:t xml:space="preserve">Esimerkki 6.1253</w:t>
      </w:r>
    </w:p>
    <w:p>
      <w:r>
        <w:t xml:space="preserve">Henry J. Hyde Scholarships for Haiti Act of 2006 - Ohjaa presidenttiä tarjoamaan Yhdysvaltain kansainvälisen kehitysyhteistyöviraston hallintoviranomaisen välityksellä opintolainoina myönnettäviä stipendejä, jotka annetaan anteeksi ja joita laina voidaan myöhemmin peruuttaa, sellaisille apua tarvitseville haitilaisille opiskelijoille, jotka Yhdysvalloissa suorittamiensa opintojen päätyttyä palaavat viipymättä Haitiin vähintään vuoden pidemmäksi ajaksi kuin stipendien kesto on. Varaa tietyn vähimmäismäärän tietyistä vuoden 1961 ulkomaanapulain nojalla myönnetyistä kehitysapumäärärahoista Haitin lukutaito- ja peruskoulutusohjelmia varten.ilmaisee kongressin näkemyksen siitä, että presidentin olisi rauhanturvajoukkojen johtajan välityksellä annettava Haitin hallituksen käyttöön jälleen päteviä rauhanturvajoukkojen vapaaehtoisia, jotka palvelisivat vaikeissa olosuhteissa 1) auttaakseen Haitin kansaa parantamaan lukutaitoa ja täyttämään muita perustarpeita, jotta he voivat tulla taloudellisesti omavaraisiksi, ja 2) edistääkseen keskinäistä ymmärtämystä Yhdysvaltojen ja Haitin kansojen välillä; kehottaa painokkaasti presidenttiä: (1) suunnittelemaan ohjelman, jolla sovitetaan yhteen kummankin maan yksityisen ja julkisen sektorin apurahat; (2) pyrkimään saamaan kotimaiset ja kansainväliset yritykset mukaan Haitiin maksimoimaan palaavien apurahansaajien mahdollisuudet Haitin kehittämiseen; ja (3) tarjoamaan apurahat olemassa olevien apurahaohjelmien, kuten Cooperative Association of States for Scholarships -ohjelman, kautta.</w:t>
      </w:r>
    </w:p>
    <w:p>
      <w:r>
        <w:rPr>
          <w:b/>
        </w:rPr>
        <w:t xml:space="preserve">Tulos</w:t>
      </w:r>
    </w:p>
    <w:p>
      <w:r>
        <w:t xml:space="preserve">Luvan antaminen Haitin tasavallan kansalle myönnettävään tukeen, jolla rahoitetaan stipendejä Haitin lahjakkaille, epäedullisessa asemassa oleville opiskelijoille, jotta he voivat jatkaa opintojaan Yhdysvalloissa ja palata Haitiin osallistumaan maansa kehitykseen, sekä muihin tarkoituksiin.</w:t>
      </w:r>
    </w:p>
    <w:p>
      <w:r>
        <w:rPr>
          <w:b/>
        </w:rPr>
        <w:t xml:space="preserve">Esimerkki 6.1254</w:t>
      </w:r>
    </w:p>
    <w:p>
      <w:r>
        <w:t xml:space="preserve">Commonsense Consumption Act of 2005 - Kielletään uudet ja hylätään vireillä olevat siviilikanteet, joita kuka tahansa henkilö voi nostaa valmistajaa, markkinoijaa, jakelijaa, mainostajaa tai elintarvikkeiden myyjää tai ammattiyhdistystä vastaan mistä tahansa vahingosta, joka liittyy henkilön ruoan kulutuksen ja painonnousun, liikalihavuuden tai siihen liittyvän terveydentilan kasautumiseen, lukuun ottamatta kanteita, joissa väitetään: (1) nimenomaisen sopimuksen tai nimenomaisen takuun rikkomista edellyttäen, että takaisinperinnän perusteet eivät liity henkilön painonnousuun, lihavuuteen tai siihen liittyvään terveydentilaan; (2) elintarvikkeen markkinointiin, mainontaan tai pakkausmerkintöihin sovellettavan liittovaltion tai osavaltion lain tietoista rikkomista tarkoituksella, että henkilö luottaa kyseiseen rikkomiseen, jos kyseinen henkilö luotti kyseiseen rikkomiseen ja jos tällainen luottamus oli välittömänä syynä henkilön painonnousuun, lihavuuteen tai siihen liittyvään terveydentilaan liittyvään vahinkoon; tai (3) Federal Trade Commissionin (FTC) Federal Trade Commission Actin nojalla tekemä rikkomus tai Food and Drug Administrationin (FDA) Federal Food, Drug and Cosmetic Actin nojalla tekemä rikkomus.Edellyttää kaikissa poissuljetuissa kanteissa: (1) tiedonhankinnan lykkäämistä hylkäämistä koskevan hakemuksen käsittelyn ajaksi, paitsi jos se on tarpeen todisteiden säilyttämiseksi tai kohtuuttoman vahingon estämiseksi; ja (2) todisteiden säilyttämistä lykkäyksen aikana. Vaatii, että tällaisessa kanteessa esitettävässä kanteessa on esitettävä yksityiskohtaisesti: 1) jokainen kanneperusteen osatekijä; 2) liittovaltion ja osavaltion lait, joita väitetään rikotun; 3) erityiset tosiseikat, joiden väitetään muodostavan lain rikkomisen; ja 4) erityiset tosiseikat, joiden väitetään aiheuttaneen väitetyn vahingon.</w:t>
      </w:r>
    </w:p>
    <w:p>
      <w:r>
        <w:rPr>
          <w:b/>
        </w:rPr>
        <w:t xml:space="preserve">Tulos</w:t>
      </w:r>
    </w:p>
    <w:p>
      <w:r>
        <w:t xml:space="preserve">Lakiehdotus, jonka mukaan kongressi, osavaltioiden lainsäätäjät ja sääntelyelimet voivat määritellä asianmukaiset lait, säännöt ja määräykset painonnousun, lihavuuden ja painonnousuun tai lihavuuteen liittyvien terveystilojen ongelmien ratkaisemiseksi.</w:t>
      </w:r>
    </w:p>
    <w:p>
      <w:r>
        <w:rPr>
          <w:b/>
        </w:rPr>
        <w:t xml:space="preserve">Esimerkki 6.1255</w:t>
      </w:r>
    </w:p>
    <w:p>
      <w:r>
        <w:t xml:space="preserve">Encouraging Work Act of 2005 - Muuttaa Internal Revenue Code -lakia työmahdollisuuksien verohyvitystä ja työhön liittyvää hyvitystä koskevien säännösten konsolidoimiseksi ja muuttamiseksi sekä konsolidoidun verohyvityksen pysyväksi tekemiseksi. Laajentaa konsolidoidun verohyvityksen tukikelpoisuutta seuraavasti: (1) entisten vankien tukikelpoisuus määritetään perheen tuloista riippumatta; ja 2) ruokakorttien saajien ikärajaa nostetaan 25 vuodesta 40 vuoteen. Sisältää "nimetyn yhteisön asukkaan" (riskinuorten sijasta) ja "pitkäaikaisen perheavun saajan" konsolidoituun verohyvitykseen oikeutetun kohderyhmän jäseniksi. säädetään pitkäaikaisten perheavun saajien työllistymisestä myönnettävän verohyvityksen korottamisesta.kumotaan erillinen hyvinvointipalvelujen verohyvitys.</w:t>
      </w:r>
    </w:p>
    <w:p>
      <w:r>
        <w:rPr>
          <w:b/>
        </w:rPr>
        <w:t xml:space="preserve">Tulos</w:t>
      </w:r>
    </w:p>
    <w:p>
      <w:r>
        <w:t xml:space="preserve">Vuoden 1986 verolain muuttaminen työmahdollisuushyvityksen ja työhyvinvointihyvityksen muuttamiseksi.</w:t>
      </w:r>
    </w:p>
    <w:p>
      <w:r>
        <w:rPr>
          <w:b/>
        </w:rPr>
        <w:t xml:space="preserve">Esimerkki 6.1256</w:t>
      </w:r>
    </w:p>
    <w:p>
      <w:r>
        <w:t xml:space="preserve">America's Law Enforcement and Mental Health Project - Muuttaa vuoden 1968 Omnibus Crime Control and Safe Streets Act -lakia siten, että oikeusministeri saa valtuudet myöntää avustuksia osavaltioille, osavaltioiden tuomioistuimille, paikallisille tuomioistuimille, paikallishallinnon yksiköille ja intiaanien heimohallinnoille, jotka toimivat joko suoraan tai muiden julkisten tai voittoa tavoittelemattomien tahojen kanssa tekemiensä sopimusten kautta, 25 ohjelmaan, joihin sisältyy: (1) jatkuva oikeudellinen valvonta, mukaan lukien vähintään 45 päivän välein tapahtuva määräaikaistarkastus, enintään vuoden ajan sellaisten mielisairauksista, mielenterveysongelmista tai samanaikaisista mielisairauksista ja päihdehäiriöistä kärsivien rikoksentekijöiden osalta, joita syytetään väkivallattomista rikkomuksista; ja (2) yhdennetty palveluhallinto, johon kuuluu lainvalvonta- ja oikeushenkilöstön erityiskoulutus mielisairaan tai kehitysvammaisen rikoksentekijän yksilöllisten tarpeiden tunnistamiseksi ja huomioon ottamiseksi, vapaaehtoinen ohjaaminen avo- tai laitosmuotoiseen mielenterveyshoitoon, johon liittyy mahdollisuus nostaa syyte alkuperäisestä rikossyytteestä, jos mielisairas tai kehitysvammainen vastaaja ei noudata ohjelman vaatimuksia, keskitetty asianhallinta, johon kuuluu mielisairaan tai kehitysvammaisen vastaajan kaikkien rikkomusasioiden (mukaan lukien rikkomukset rikkomusluonteista koeaikaa vastaan) yhdistäminen ja kaikkien mielenterveys- ja sosiaalipalvelujen tarjoajien hoitosuunnitelmien koordinointi sekä elämäntaitojen koulutus. Määritellään "mielisairaudesta, kehitysvammaisuudesta tai samanaikaisista mielenterveys- ja päihdehäiriöistä kärsivällä rikoksentekijällä" henkilö, jolla on alustava kelpoisuus: (1) jolla pätevä mielenterveysalan ammattilainen on aiemmin tai tällä hetkellä diagnosoinut mielisairauden, kehitysvammaisuuden tai samanaikaisen mielenterveys- ja päihdehäiriön tai jolla on selviä merkkejä mielisairaudesta, kehitysvammaisuudesta tai samanaikaisesta mielenterveys- ja päihdehäiriöstä pidätyksen tai vangitsemisen aikana tai tuomioistuimessa; ja (2) jonka nimetyt tuomarit katsovat olevan oikeutettu soveltuvinaan hoitoon. Ohjaa oikeusministeriön antamaan tämän lain täytäntöönpanemiseksi tarvittavat määräykset ja suuntaviivat, mukaan lukien kunkin hakijaohjelman arvioimiseksi ehdotetut menetelmät ja tulosmittarit. Asetetaan säännöksiä, jotka koskevat hakuvaatimuksia, liittovaltion kustannusosuutta (75 prosenttia), avustusten maantieteellistä jakautumista, raportointivaatimuksia sekä teknistä apua, koulutusta ja arviointia.  Myönnetään määrärahat.</w:t>
      </w:r>
    </w:p>
    <w:p>
      <w:r>
        <w:rPr>
          <w:b/>
        </w:rPr>
        <w:t xml:space="preserve">Tulos</w:t>
      </w:r>
    </w:p>
    <w:p>
      <w:r>
        <w:t xml:space="preserve">Amerikan lainvalvontaviranomaisten ja mielenterveyden hanke (America's Law Enforcement and Mental Health Project)</w:t>
      </w:r>
    </w:p>
    <w:p>
      <w:r>
        <w:rPr>
          <w:b/>
        </w:rPr>
        <w:t xml:space="preserve">Esimerkki 6.1257</w:t>
      </w:r>
    </w:p>
    <w:p>
      <w:r>
        <w:t xml:space="preserve">Environmentally Advanced Technologies Research and Development Act - Perustetaan ympäristöteknologian vientikierrätysrahasto, jonka tarkoituksena on tarjota rahoitustukea yhdysvaltalaisen ympäristöteknologian mukauttamiseen ja demonstrointiin viennin lisäämiseksi tärkeimmille kansainvälisille markkinoille.</w:t>
      </w:r>
    </w:p>
    <w:p>
      <w:r>
        <w:rPr>
          <w:b/>
        </w:rPr>
        <w:t xml:space="preserve">Tulos</w:t>
      </w:r>
    </w:p>
    <w:p>
      <w:r>
        <w:t xml:space="preserve">Laki ympäristön kannalta edistyneen teknologian tutkimuksesta ja kehittämisestä</w:t>
      </w:r>
    </w:p>
    <w:p>
      <w:r>
        <w:rPr>
          <w:b/>
        </w:rPr>
        <w:t xml:space="preserve">Esimerkki 6.1258</w:t>
      </w:r>
    </w:p>
    <w:p>
      <w:r>
        <w:t xml:space="preserve">Vapauttaa Yhdysvallat vastuusta tällaisten joukkovelkakirjojen osalta, ellei lisämaksua jostain syystä määrätä tai ellei sitä alenneta tai poisteta, jolloin Yhdysvaltojen täysi usko ja luotto velkakirjojen maksamiseen on pantattu.Valtuuttaa ministeriön: (1) sallia puiston johtajan periä ja kerätä pääsymaksun lisäksi enintään 2 dollarin suuruisen lisämaksun; tai (2) varata enintään 2 dollaria kutakin pääsymaksua varten. Edellytetään, että: 1) organisaatio käyttää lisämaksun tai varauksen joukkovelkakirjalainan kuolettamiseen, kohtuullisten hallintokustannusten kattamiseen ja riittävän varannon ylläpitämiseen alan standardien mukaisesti; ja 2) ylijäämävarat siirretään kansallispuistosäätiölle (National Park Foundation, NPF) käytettäväksi kaikkien kansallispuistojärjestelmän (National Park System, NPS) yksikköjen hyväksi.Sallii joukkovelkakirjalainan tuoton käyttämisen puistohankkeisiin, jotka ovat johdonmukaisia: (1) NPS:ää ja puistoa koskevien lakien mukaisesti; ja (2) puiston yleisen hallintosuunnitelman mukaisesti.edellyttää, että joukkovelkakirjojen tuotosta kertyvä korko: (1) käytetään organisaation varantotarpeiden täyttämiseen ja kohtuullisten hallintokulujen kattamiseen; ja (2) siirretään NPF:lle kaikkien NPS:n yksiköiden hyväksi siltä osin kuin varoja on käytettävissä enemmän kuin hankkeita varten tarvittava määrä.</w:t>
      </w:r>
    </w:p>
    <w:p>
      <w:r>
        <w:rPr>
          <w:b/>
        </w:rPr>
        <w:t xml:space="preserve">Tulos</w:t>
      </w:r>
    </w:p>
    <w:p>
      <w:r>
        <w:t xml:space="preserve">Vuoden 1999 laki kansallispuistojen pääomankorotuksista</w:t>
      </w:r>
    </w:p>
    <w:p>
      <w:r>
        <w:rPr>
          <w:b/>
        </w:rPr>
        <w:t xml:space="preserve">Esimerkki 6.1259</w:t>
      </w:r>
    </w:p>
    <w:p>
      <w:r>
        <w:t xml:space="preserve">Veterans Economic Opportunity Administration Act of 2013 - Perustetaan veteraaniasioiden ministeriöön veteraanien taloudellisten mahdollisuuksien hallinto (Veterans Economic Opportunity Administration, VEOA), jota johtaa veteraanien taloudellisista mahdollisuuksista vastaava alivaltiosihteeri ja jonka tehtävänä on hallinnoida veteraaneille ja heidän huollettavilleen ja eloonjääneille tarkoitettuja taloudellisten mahdollisuuksien tukiohjelmia. VEOA:n on hallinnoitava seuraavia VA:n ohjelmia: 1) ammatillista kuntoutusta ja työllisyyttä koskevat ohjelmat; 2) koulutustukiohjelmat; 3) veteraanien asuntolainat ja niihin liittyvät ohjelmat; ja 4) veteraanien pienyritysohjelmat, mukaan luettuna ohjelma, jolla pyritään lisäämään sellaisten pienyritysten osallistumista VA:n sopimuksiin, joiden omistajina ja määräysvallassa ovat veteraanit, joilla on palvelukseen liittyviä vammoja, ja veteraanit, joilla ei ole tällaisia vammoja. Rajoittaa veteraanihallinnon ja VEOA:n kokoaikaisten työntekijöiden kokonaismäärää varainhoitovuodeksi 2014.</w:t>
      </w:r>
    </w:p>
    <w:p>
      <w:r>
        <w:rPr>
          <w:b/>
        </w:rPr>
        <w:t xml:space="preserve">Tulos</w:t>
      </w:r>
    </w:p>
    <w:p>
      <w:r>
        <w:t xml:space="preserve">Veterans Economic Opportunity Administration Act of 2013</w:t>
      </w:r>
    </w:p>
    <w:p>
      <w:r>
        <w:rPr>
          <w:b/>
        </w:rPr>
        <w:t xml:space="preserve">Esimerkki 6.1260</w:t>
      </w:r>
    </w:p>
    <w:p>
      <w:r>
        <w:t xml:space="preserve">Transatlanttisen orjakaupan lakkauttamista koskeva laki - Perustetaan transatlanttisen orjakaupan lakkauttamista käsittelevä komissio.Siinä säädetään komission tehtävistä, joihin kuuluu: 1) suunnitella toimia, jotka ovat tarkoituksenmukaisia transatlanttisen orjakaupan lakkauttamisen 200-vuotispäivän juhlistamiseksi; 2) kannustaa kansalais-, historiallisia, koulutus-, uskonnollisia ja taloudellisia yhteisöjä sekä osavaltioiden ja paikallishallintoja osallistumaan vuosipäivän tapahtumiin; 3) helpottaa kongressin yhteisen kokouksen tai yhteisen istunnon koolle kutsumista asiaan liittyviä juhlallisuuksia ja toimia varten; 4) edistää asiaan liittyvien konferenssien ja näyttelyiden sponsorointia; ja 5) tutkia raportteja ja lisätä yleistä tietoisuutta nykyajan orjuudesta ja ihmiskaupasta.Komissiota ohjataan toimittamaan kongressille alustava kertomus 31. maaliskuuta 2009 mennessä ja loppukertomus sen päättyessä.Komissio lakkautetaan 31. joulukuuta 2009.</w:t>
      </w:r>
    </w:p>
    <w:p>
      <w:r>
        <w:rPr>
          <w:b/>
        </w:rPr>
        <w:t xml:space="preserve">Tulos</w:t>
      </w:r>
    </w:p>
    <w:p>
      <w:r>
        <w:t xml:space="preserve">Lakiehdotus transatlanttisen orjakaupan lakkauttamista käsittelevän komission perustamisesta.</w:t>
      </w:r>
    </w:p>
    <w:p>
      <w:r>
        <w:rPr>
          <w:b/>
        </w:rPr>
        <w:t xml:space="preserve">Esimerkki 6.1261</w:t>
      </w:r>
    </w:p>
    <w:p>
      <w:r>
        <w:t xml:space="preserve">Sisäministeriä ohjataan myöntämään Alaskan alkuperäiskansojen liitolle avustus, jotta se voisi tutkia asiaa tarkemmin ja raportoida kongressille ehdotuksista Alaskan alkuperäiskansojen komission suositusten toteuttamiseksi. Myönnetään määrärahat. Kannustaa osavaltion lisärahoitusta tutkimuksen loppuun saattamiseksi.</w:t>
      </w:r>
    </w:p>
    <w:p>
      <w:r>
        <w:rPr>
          <w:b/>
        </w:rPr>
        <w:t xml:space="preserve">Tulos</w:t>
      </w:r>
    </w:p>
    <w:p>
      <w:r>
        <w:t xml:space="preserve">Lakiehdotus Alaskan alkuperäiskansoja koskevia politiikkoja ja ohjelmia käsittelevän liittovaltion ja osavaltion yhteisen komission suositusten tutkimisesta ja muista tarkoituksista.</w:t>
      </w:r>
    </w:p>
    <w:p>
      <w:r>
        <w:rPr>
          <w:b/>
        </w:rPr>
        <w:t xml:space="preserve">Esimerkki 6.1262</w:t>
      </w:r>
    </w:p>
    <w:p>
      <w:r>
        <w:t xml:space="preserve">Homeowners Insurance and Mitigation Assistance Act of 2008 - Muuttaa Internal Revenue Code -lakia siten, että verohyvityksiä voidaan myöntää: (1) 50 prosenttia sellaisten veronmaksajien kotivakuutusmaksujen korotuksista, joiden pääasunnot sijaitsevat tietyillä liittovaltion julistamilla hurrikaanikatastrofialueilla tai Atlantin valtamerta tai Meksikonlahtea reunustavissa osavaltioissa, enintään 500 dollaria vuodessa; ja (2) 25 prosenttia koti- ja yritysomistajien ja -yritysten tukikelpoisista hurrikaanin, maanjäristyksen ja tornadon aiheuttamien vahinkojen lieventämiseen liittyvistä kiinteistömenoista, enintään 5 000 dollaria vuodessa. Määritelmään sisältyvät "oikeutetut hurrikaanin, maanjäristyksen ja tornadon aiheuttamien vahinkojen lieventämiseen tarkoitetut menot", jotka liittyvät omaisuuteen, jonka tarkoituksena on parantaa kattokannen kiinnityksen lujuutta, luoda toissijainen vesieste, parantaa kattopeitteen kestävyyttä, vahvistaa katon ja tukiseinän välistä liitosta sekä suojata ulko-ovet ja autotallit.</w:t>
      </w:r>
    </w:p>
    <w:p>
      <w:r>
        <w:rPr>
          <w:b/>
        </w:rPr>
        <w:t xml:space="preserve">Tulos</w:t>
      </w:r>
    </w:p>
    <w:p>
      <w:r>
        <w:t xml:space="preserve">Vuoden 1986 verolain muuttaminen siten, että verosta voidaan vähentää tiettyjen rannikon asunnonomistajien lisääntyneiden kotivakuutusmaksujen, joihin kohdistuu hurrikaanien aiheuttama lisääntynyt riski, ja asunnonomistajien luonnonkatastrofien lieventämiskustannusten verohyvitys.</w:t>
      </w:r>
    </w:p>
    <w:p>
      <w:r>
        <w:rPr>
          <w:b/>
        </w:rPr>
        <w:t xml:space="preserve">Esimerkki 6.1263</w:t>
      </w:r>
    </w:p>
    <w:p>
      <w:r>
        <w:t xml:space="preserve">Muutetaan sosiaaliturvalain XVIII osasto (Medicare) seuraavasti: (1) määräämään yhtenäisen kansallisen keskimääräisen vakiomaksun sairaalahoitopalveluista riippumatta siitä, ovatko ne kaupunkialueella vai muualla kuin kaupunkialueella, Medicaren prospektiivisen maksujärjestelmän (PPS) mukaisesti vuonna 2002 ja sen jälkeen tapahtuville kotiutuksille; ja (2) vahvistamaan 0,925:n vähimmäiskertoimen alarajaksi alueellisille palkkakorjauskertoimille, joita käytetään sairaalahoitopalveluiden ja avohoitopalveluiden PPS:n mukaisesti.</w:t>
      </w:r>
    </w:p>
    <w:p>
      <w:r>
        <w:rPr>
          <w:b/>
        </w:rPr>
        <w:t xml:space="preserve">Tulos</w:t>
      </w:r>
    </w:p>
    <w:p>
      <w:r>
        <w:t xml:space="preserve">Sosiaaliturvalain XVIII osaston muuttaminen siten, että Medicare-ohjelmassa annettavista sairaalahoitopalveluista maksetaan kansalliset vakiomäärät.</w:t>
      </w:r>
    </w:p>
    <w:p>
      <w:r>
        <w:rPr>
          <w:b/>
        </w:rPr>
        <w:t xml:space="preserve">Esimerkki 6.1264</w:t>
      </w:r>
    </w:p>
    <w:p>
      <w:r>
        <w:t xml:space="preserve">Climate Change Technology Deployment in Developing Countries Act of 2005 - Muuttaa vuoden 1989 Global Environmental Protection Assistance Act -lakia siten, että ulkoministeriö katsotaan johtavaksi virastoksi, joka vastaa kasvihuonekaasupäästöjen vähentämistä kehitysmaissa koskevan tavoitteen sisällyttämisestä Yhdysvaltojen ulkopolitiikkaan.Ohjaa ulkoministeriä: (1) antaa kehitysmaille apua kasvihuonekaasujen intensiteetin vähentämiseksi; (2) kartoittaa kasvihuonekaasujen intensiteettiä vähentävät teknologiat ja yksilöidä kehitysmaille soveltuvat teknologiat; (3) laatia teknologiastrateginen suunnitelma ja toteuttaa demonstraatiohankkeita vähintään kymmenessä maassa; ja (4) toteuttaa apuraha- ja vaihto-ohjelmia kehitysmaiden virkamiehille, jotta nämä voivat hankkia tietoa Yhdysvaltojen ja Yhdysvaltojen teknologiaohjelmista.kehottaa Yhdysvaltojen kauppaedustajaa pyrkimään poistamaan ulkomaankaupan esteet Yhdysvaltojen kasvihuonekaasujen intensiteettiä vähentävien teknologioiden ja käytäntöjen vienniltä.perustaa virastojen välisen työryhmän toteuttamaan kasvihuonekaasujen intensiteettiä vähentävän teknologian vientialoitteen. Lopettaa tämän lain mukaiset ohjelmat 31. joulukuuta 2010.</w:t>
      </w:r>
    </w:p>
    <w:p>
      <w:r>
        <w:rPr>
          <w:b/>
        </w:rPr>
        <w:t xml:space="preserve">Tulos</w:t>
      </w:r>
    </w:p>
    <w:p>
      <w:r>
        <w:t xml:space="preserve">Lakiehdotus, jolla valtiosihteeri velvoitetaan toteuttamaan toimia, joilla edistetään kasvihuonekaasupäästöjä vähentävien teknologioiden käyttöönottoa kehitysmaissa ja samalla edistetään talouskehitystä, ja muihin tarkoituksiin.</w:t>
      </w:r>
    </w:p>
    <w:p>
      <w:r>
        <w:rPr>
          <w:b/>
        </w:rPr>
        <w:t xml:space="preserve">Esimerkki 6.1265</w:t>
      </w:r>
    </w:p>
    <w:p>
      <w:r>
        <w:t xml:space="preserve">DNA Sexual Assault Justice Act of 2002 - Ohjaa oikeusministeriön: (1) kartoittaa jokaisen lainvalvontaviranomaisen lainkäyttöaluetta arvioidakseen raiskausnäytteiden ja muiden seksuaalirikosten todisteiden DNA-testausruuhkaa; ja (2) myöntää avustuksia tukikelpoisille yhteisöille seksuaalirikosten tutkijakoulutuksen ja sertifioinnin toteuttamiseksi, seksuaalirikosten tutkijaohjelmien kehittämiseksi, rikosteknisten laitteiden hankkimiseksi tai parantamiseksi ja lainvalvontahenkilöstön kouluttamiseksi seksuaalisista pahoinpitelyistä johtuvien tapausten käsittelyssä: (1) varmistaa, että raiskauspakkausten ja muiden kuin epäiltyjen tapausten näytteiden DNA-testaukset ja -analyysit suoritetaan ajoissa; (2) myöntää uudelleen avustuksia; (3) valtuuttaa paikallishallinnot hakemaan ja vastaanottamaan avustuksia; (4) ohjata oikeusministeriötä antamaan avustusten myöntämisessä etusijan osavaltiolle tai paikallishallinnon yksikölle, jolla on merkittävä raiskauspakkausten tai muiden kuin epäiltyjen tapausten käsittelyruuhka; (5) laajentaa yksityisyyden suojan piiriin kuuluvien DNA-näytteiden soveltamisalaa; ja (6) valtuuttaa liittovaltion poliisin (FBI) määrärahojen myöntämisen tietyiltä liittovaltion rikoksentekijöiltä saatavien DNA-tunnistetietojen keräämistä ja käyttöä varten.Muutetaan: 1) liittovaltion rikoslakia ja liittovaltion rikosoikeudellisia menettelysääntöjä siten, että sallitaan "John Doe" -dna-syytteiden nostaminen seksuaalisesta hyväksikäytöstä (sallii henkilön kuvaamisen tuntemattomaksi yksilöksi, jolla on tietty dna-profiili, jos syytetyn tai vastaajan henkilöllisyys ei ole tiedossa); ja 2) vuoden 1994 DNA-tunnistuslakia siten, että FBI:lle annetaan valtuudet määrärahojen myöntämiseen yhdistetyn dna-indeksin indeksointijärjestelmän uudelleensuunnittelua varten.</w:t>
      </w:r>
    </w:p>
    <w:p>
      <w:r>
        <w:rPr>
          <w:b/>
        </w:rPr>
        <w:t xml:space="preserve">Tulos</w:t>
      </w:r>
    </w:p>
    <w:p>
      <w:r>
        <w:t xml:space="preserve">Arvioidaan raiskausnäytteiden DNA-analyyseihin liittyvän ruuhkan laajuus ja parannetaan sellaisten seksuaalirikosten tutkintaa ja syytteeseenpanoa, joihin liittyy DNA-todisteita.</w:t>
      </w:r>
    </w:p>
    <w:p>
      <w:r>
        <w:rPr>
          <w:b/>
        </w:rPr>
        <w:t xml:space="preserve">Esimerkki 6.1266</w:t>
      </w:r>
    </w:p>
    <w:p>
      <w:r>
        <w:t xml:space="preserve">Affordable Housing Preservation Act of 2008 - Ohjaa asunto- ja kaupunkikehitysministeriön (HUD) perustamaan pilottiohjelman, jonka mukaan tukikelpoisen monikkoperheasuntokiinteistön jäännöstulotilillä olevat varat siirretään hyväksytyn myynnin tai vaihdon yhteydessä suojeluyksiköille, jotta helpotetaan sellaisten monikkoperheasuntohankkeiden siirtoa, joiden vuoden 1937 Yhdysvaltojen asuntolain (United States Housing Act of 1937) mukaisten, 8. jakson mukaisten asumistukimaksujen maksamista koskevien sopimusten voimassaolo päättyy.Määritellään "säilyttämisyksikkö" HUD:n hyväksymäksi asuntotoimistoksi, -järjestöksi tai -yhteisöksi (voittoa tavoitteleva tai voittoa tavoittelematon), jolla on valmiudet ja sitoumus hankkia ja säilyttää tukikelpoinen monikkoperheasuntokiinteistö.Vaatii ministeriä: (1) määrittää, onko säilyttämisyksikön kunnostus- ja käyttösuunnitelmalla ylläpidetty ja palautettu tukikelpoisen moniperheasuntokiinteistön kunnollinen, turvallinen ja hygieeninen tila ja onko se elinkelpoinen vähintään 30 vuoden ajan; ja (2) valvoa kiinteistön kohtuuhintaisuutta ja käyttörajoituksia.määrää rangaistuksia säilyttämisyksiköille, jos ne eivät noudata tätä lakia.edellyttää, että ministeri nimeää vähintään kolme osavaltiota, jotka osallistuvat kokeiluohjelmaan.toteaa, että avustuksia käytetään seuraaviin tarkoituksiin: (1) maksamaan asuntotoimiston hyväksymiä kunnostuskustannuksia; (2) tallettamaan varoja kiinteistön korvausvaraustilille; ja (3) maksamaan sosiaalisia ja muita palveluja, jotka hyödyttävät suoraan tällaisen kiinteistön vuokralaisia, siihen liittyviä hankintakustannuksia ja muita kustannuksia, jotka asuntotoimisto on hyväksynyt ja jotka hyödyttävät suoraan tällaisia vuokralaisia.</w:t>
      </w:r>
    </w:p>
    <w:p>
      <w:r>
        <w:rPr>
          <w:b/>
        </w:rPr>
        <w:t xml:space="preserve">Tulos</w:t>
      </w:r>
    </w:p>
    <w:p>
      <w:r>
        <w:t xml:space="preserve">Lakiehdotus pilottiohjelman perustamisesta kohtuuhintaisten asumisvaihtoehtojen säilyttämiseksi pienituloisille henkilöille.</w:t>
      </w:r>
    </w:p>
    <w:p>
      <w:r>
        <w:rPr>
          <w:b/>
        </w:rPr>
        <w:t xml:space="preserve">Esimerkki 6.1267</w:t>
      </w:r>
    </w:p>
    <w:p>
      <w:r>
        <w:t xml:space="preserve">SISÄLLYSLUETTELO:      I osasto:  Osasto II: Brownsvillen kosteikkopolitiikan keskus Osasto III: Walter B. Jones Center for the Sounds at the Pocosin Lakes National Wildlife Refuge Osasto I:  National Fish and Wildlife Foundation Establishment Act - National Fish and Wildlife Foundation Improvement Act of 1993 - Muuttaa National Fish and Wildlife Foundation Establishment Act -lakia siten, että säätiön tarkoitukseksi sisällytetään yksityisten omaisuuslahjoitusten kannustaminen, vastaanottaminen ja hallinnointi kansallisen valtameri- ja ilmakehähallinnon hyväksi. (103 §) Lisää säätiön hallituksen jäsenmäärää ja tarkistaa tiettyjä hallinnollisia tehtäviä. (104 §) Hyväksytään määrärahat varainhoitovuosiksi 1994-1998. (Sec. 105) Luovuttaa Ohion osavaltiolle ilman korvausta Senecaville National Fish Hatchery -kalanviljelylaitoksen Senecavillessä, Ohiossa, käytettäväksi Ohion kalavarojen hoito-ohjelmassa. Osasto II: Brownsvillen kosteikkopolitiikan keskus - Brownsville Wetlands Policy Act of 1993 - Lupaa perustaa Brownsvillen kosteikkopolitiikan keskuksen Brownsvillen satamaan, Teksasiin, Yhdysvaltain Fish and Wildlife Servicen myöntämiä avustuksia käyttäen.  Edellytetään, että Brownsvillen satama ylläpitää ja ylläpitää keskusta, ja että Brownsvillen Texasin yliopisto hallinnoi ohjelmia Meksikonlahden läntisen alueen laguunien ekosysteemien suojelemiseksi, palauttamiseksi ja ylläpitämiseksi.  Edellytetään, että Yhdysvaltain Fish and Wildlife Service -yksikön johtaja myöntää määrärahojen puitteissa avustuksia keskukselle, ja valtuutetaan johtaja tekemään sataman kanssa pitkäaikainen vuokrasopimus keskuksen käytöstä sataman kosteikkokiinteistössä.  Yliopistoa vaaditaan antamaan luontoissuorituksia keskuksen käyttöön ja satamaa antamaan sataman omaisuutta keskuksen käyttöön.  Hyväksytään määrärahat.  Kielletään tämän lain mukaisten varojen käyttäminen yksikön hallinnollisten toimintojen siirtämiseen Corpus Christin osavaltionyliopistosta keskukseen. III osasto: Walter B. Jones Center for the Sounds at the Pocosin Lakes National Wildlife Refuge - Valtuuttaa sisäministerin rakentamaan ja käyttämään Walter B. Jones Center for the Sounds -hanketta Pocosin Lakes National Wildlife Refuge -alueelle Tyrrellin piirikuntaan Pohjois-Carolinaan:  (1) tarjota yleisölle mahdollisuuksia, tiloja ja resursseja tutkia Koillis-Nord-Carolinan luonnonhistoriaa ja luonnonvaroja; (2) tarjota erilaisia ympäristökasvatusohjelmia ja tulkinnallisia näyttelyitä; (3) edistää tietoisuutta ja ymmärrystä villieläinten, suistoalueiden ja kosteikkojen ekosysteemien sekä ihmisen toiminnan välisistä vuorovaikutussuhteista; ja (4) tarjota toimistotiloja ja -laitteita suojelualueen hallinnolle, tutkimukselle, koulutukselle ja niihin liittyville toiminnoille. (303 §) Ohjaa ministeriä varmistamaan, että tämän lain nojalla rakennettavan laitoksen suunnittelu, koko ja sijainti ovat sopusoinnussa sen alueen kulttuuri- ja luonnonhistorian kanssa, jota laitos koskee. (304 §) Valtuuttaa ministerin hyväksymään rahoitusosuuksia muista kuin liittovaltion lähteistä tämän lain nojalla hyväksytyn laitoksen käyttö- ja ylläpitokustannusten kattamiseksi.  Ohjaa ministeriä ryhtymään asianmukaisiin toimiin tällaisten rahoitusosuuksien hankkimiseksi. (305 §) Asetetaan raportointivaatimukset.</w:t>
      </w:r>
    </w:p>
    <w:p>
      <w:r>
        <w:rPr>
          <w:b/>
        </w:rPr>
        <w:t xml:space="preserve">Tulos</w:t>
      </w:r>
    </w:p>
    <w:p>
      <w:r>
        <w:t xml:space="preserve">National Fish and Wildlife Foundation Improvement Act of 1993 (vuoden 1993 laki National Fish and Wildlife Foundationin parantamisesta)</w:t>
      </w:r>
    </w:p>
    <w:p>
      <w:r>
        <w:rPr>
          <w:b/>
        </w:rPr>
        <w:t xml:space="preserve">Esimerkki 6.1268</w:t>
      </w:r>
    </w:p>
    <w:p>
      <w:r>
        <w:t xml:space="preserve">SISÄLLYSLUETTELO:      I osasto:  Osasto II: Intiaanien rahaston hallinnointia koskeva esittelyohjelma Osasto III: Luottamusvastuun tunnustaminen Osasto IV: Koulutus ja henkilöstö Osasto V:  Vastuu intiaanien rahastojen kirjanpidosta Native American Trust Fund Accounting and Management Reform Act of 1993 - I osasto:  Trust Fund Interest Payments - Muuttaa liittovaltion lakia siten, että sisäministerin valtuudet sijoittaa intiaanien trust-varoja Yhdysvaltojen liikkeeseen laskemiin tai takaamiin velkasitoumuksiin muutetaan harkinnanvaraisista pakollisiksi. Sihteeri velvoitetaan maksamaan säännöllisesti korkoa tällaisille talletetuille tai sijoitetuille varoille asianomaiselle intiaaniheimolle tai yksittäiselle intiaanille. Kumoaa liittovaltion lain, joka vapauttaa Yhdysvallat kaikista vastuista, jotka liittyvät tällaisille sijoitetuille varoille maksettaviin korkoihin. Valtuuttaa ministeriön suorittamaan intiaaniheimolle tai yksittäiselle intiaanille maksuja, jotka tyydyttävät täysimääräisesti kyseisen heimon tai intiaanin vaateet, jotka koskevat korkoa, joka on maksettava niiden puolesta ennen tämän lain voimaantuloa talletetuille tai sijoitetuille määrille. II osasto: Intiaanien rahastojen hallinnointia koskeva esittelyohjelma - valtuuttaa intiaaniheimon toimittamaan ministerille esittelysuunnitelman, joka koskee uusia lähestymistapoja sellaisten heimojen tai yksittäisten henkilöiden rahastojen hallinnointiin, jotka Yhdysvallat on tallettanut ja joita intiaaniasiain virasto (BIA) hallinnoi heimoa tai sen jäseniä varten.  Asetetaan 1) suunnitelman hyväksymisperusteet ja 2) liittovaltion vastuu heimojen rahastojen hallinnoinnista. Säädetään ohjelmavarojen vapaaehtoisesta peruuttamisesta. III osasto: Trustin vastuun tunnustaminen - Muuttaa liittovaltion lakia siten, että ministeri velvoitetaan toteuttamaan tiettyjä toimia, jotta Yhdysvallat voi asianmukaisesti täyttää trustin vastuun intiaanivarojen sijoittamisen osalta. Todetaan, että kongressi tunnustaa luottamusvastuun intiaanireservaattien ja luottamusmaiden luonnonvarojen osalta. IV osasto: Koulutus ja henkilöstö - Ohjaa ministeriä perustamaan intiaaneille suunnatun rahastojen hallinnointia koskevan koulutusohjelman. V osasto:  Vastuu intiaanien rahastojen hallinnoinnista - velvoittaa ministerin:  (1) tekemään tiliä intiaanien rahastojen päivittäisistä ja vuotuisista saldoista ja 2) toimittamaan säännöllisiä tuloslaskelmia.</w:t>
      </w:r>
    </w:p>
    <w:p>
      <w:r>
        <w:rPr>
          <w:b/>
        </w:rPr>
        <w:t xml:space="preserve">Tulos</w:t>
      </w:r>
    </w:p>
    <w:p>
      <w:r>
        <w:t xml:space="preserve">Native American Trust Fund Accounting and Management Reform Act of 1993 (laki alkuperäisamerikkalaisten rahastojen kirjanpidon ja hallinnon uudistamisesta)</w:t>
      </w:r>
    </w:p>
    <w:p>
      <w:r>
        <w:rPr>
          <w:b/>
        </w:rPr>
        <w:t xml:space="preserve">Esimerkki 6.1269</w:t>
      </w:r>
    </w:p>
    <w:p>
      <w:r>
        <w:t xml:space="preserve"> Fentanyyli- ja heroiinityöryhmää koskeva lakiehdotus Tällä lakiehdotuksella muutetaan valvottuja aineita koskevaa lakia Fentanyyli- ja heroiinityöryhmän perustamiseksi: (1) koordinoimaan liittovaltion toimia, joilla pyritään tunnistamaan, kohdentamaan ja purkamaan fentanyyliä tai heroiinia kauppaavat organisaatiot; (2) tunnistamaan fentanyylin ja heroiinin tuotannon ja jakelun lähteet; ja (3) tarjoamaan parhaita käytäntöjä, ajantasaista tietoa ja tukea liittovaltion, osavaltioiden ja paikallisten lainvalvontaviranomaisten käyttöön.</w:t>
      </w:r>
    </w:p>
    <w:p>
      <w:r>
        <w:rPr>
          <w:b/>
        </w:rPr>
        <w:t xml:space="preserve">Tulos</w:t>
      </w:r>
    </w:p>
    <w:p>
      <w:r>
        <w:t xml:space="preserve">Fentanyyli- ja heroiinityöryhmää koskeva laki</w:t>
      </w:r>
    </w:p>
    <w:p>
      <w:r>
        <w:rPr>
          <w:b/>
        </w:rPr>
        <w:t xml:space="preserve">Esimerkki 6.1270</w:t>
      </w:r>
    </w:p>
    <w:p>
      <w:r>
        <w:t xml:space="preserve">Helping Those Who Serve Act - Ohjaa puolustusministeriä toteuttamaan demonstraatiohankkeen (hanke), jonka tarkoituksena on: (1) lisätä ulkomailta palaavien asevoimien jäsenten ja heidän perheidensä mahdollisuuksia saada helposti saatavilla olevaa, turvallista ja luottamuksellista mielenterveysneuvontaa; (2) vähentää tällaisten palvelujen hakemiseen liittyvää leimautumista ja uravaikutuksia; ja (3) tehdä korkealaatuisista mielenterveyspalveluista helppokäyttöisempiä tällaisille jäsenille ja heidän perheilleen: (1) perustamaan erityistyöryhmän kehittämään ohjeita ja suosituksia, joilla varmistetaan hankkeeseen osallistuvien jäsenten luottamuksellisuuden suojaaminen; (2) perustamaan neuvoa-antavan ryhmän valvomaan hankkeen toteuttamista; (3) toimittamaan hankeraportteja kongressin puolustusvaliokunnille; ja (4) toteuttamaan tutkimuksen sotilaallisen mielenterveystyön ammattilaisten keskuudessa tapahtuvan poistuman syistä ja antamaan suosituksia tällaisten henkilöiden rekrytoinnin ja pysyvyyden parantamiseksi.</w:t>
      </w:r>
    </w:p>
    <w:p>
      <w:r>
        <w:rPr>
          <w:b/>
        </w:rPr>
        <w:t xml:space="preserve">Tulos</w:t>
      </w:r>
    </w:p>
    <w:p>
      <w:r>
        <w:t xml:space="preserve">Puolustusministerin velvoittaminen toteuttamaan demonstraatiohanke, joka koskee asevoimien jäsenten mielenterveyspalvelujen saatavuutta.</w:t>
      </w:r>
    </w:p>
    <w:p>
      <w:r>
        <w:rPr>
          <w:b/>
        </w:rPr>
        <w:t xml:space="preserve">Esimerkki 6.1271</w:t>
      </w:r>
    </w:p>
    <w:p>
      <w:r>
        <w:t xml:space="preserve">Federal Acquisition Institute Act of 2010 - Muuttaa verovuoden 2008 kansallista puolustuslupaa koskevaa lakia siten, että hankintatyövoimaohjelmista vastaavan apulaishallinnoijan on: (1) valitaan hankintoja, inhimillistä pääomaa ja johtamista koskevan osoitetun tietämyksen ja asiantuntemuksen perusteella; (2) sijoitetaan liittovaltion hankintapolitiikan toimistoon; ja (3) toteutetaan hankintatyövoimaa koskevia ohjelmia.Vaatii liittovaltion hankintainstituuttia (FAI): (1) edistää ja edistää ammattitaitoisen hankintatyövoiman kehittämistä koko hallituksessa; (2) edistää ja koordinoi koko hallituksen laajuisia tutkimuksia ja selvityksiä, joilla parannetaan hankintaprosessia ja toimeenpanovirastojen hankintoihin liittyviä lakeja, politiikkoja, menetelmiä, asetuksia, menettelyjä ja lomakkeita; (3) kerää ja analysoi hankintatyövoimaa koskevia tietoja henkilöstöhallinnon virastolta (Office of Personnel Management, OPM), toimeenpanovirastojen päälliköiltä ja yksittäisille työntekijöille suunnattujen säännöllisten kyselytutkimusten avulla; (4) analysoi säännöllisesti hankintatoimen urakenttiä kriittisten pätevyyksien, velvollisuuksien, tehtävien ja niihin liittyvien akateemisten ennakkoedellytyksien, -taitojen ja -tiedon tunnistamiseksi; (5) koordinoida ja avustaa virastoja erittäin pätevien hakijoiden tunnistamisessa ja rekrytoinnissa hankinta-aloille; (6) kehittää opetusmateriaalia hankintahenkilöstölle koordinoidusti yksityisten ja julkisten hankinta-alan korkeakoulujen ja koulutuslaitosten kanssa; (7) arvioida hankintahenkilöstön koulutus- ja urakehitysohjelmien tehokkuutta; (8) edistää hankinta-alojen akateemisten ohjelmien perustamista ja käyttöä korkeakouluissa ja yliopistoissa; ja (9) helpottaa virastojen välisiä harjoittelu- ja koulutusohjelmia.Edellytetään, että 1) hallinto- ja budjettiviraston (Office of Management and Budget, OMB) johtaja ja yleisten palvelujen hallintovirkamies (Administrator of General Services, GSA) antavat FAI:lle tarvittavat budjettivarat ja valtuudet tukea hallituksen laajuisia koulutusstandardeja ja sertifiointivaatimuksia, jotka ovat välttämättömiä liittovaltion hankintahenkilöstön liikkuvuuden ja uramahdollisuuksien lisäämiseksi; ja 2) GSA:n hallintovirkamies antaa FAI:lle hankintakoulutusrahastosta riittävät määrät liittovaltion hankintapolitiikasta vastaavan hallintovirkamiehen pyytämän vuotuisen FAI:n budjetin täyttämiseksi.Ohjaa FAI:n raportoimaan johtokuntansa välityksellä suoraan liittovaltion hankintapolitiikasta vastaavalle hallintoviranomaiselle. Määritellään FAI:n hallintoneuvoston kokoonpano; hallintoneuvosto antaa FAI:lle yleisiä ohjeita ja antaa hallintovirkamiehelle suosituksia FAI:n vuotuisen talousarvion laatimisesta ja toteuttamisesta. Vaatii, että FAI:n johtajan nimittää hallintovirkamies ja että hän raportoi suoraan hallintovirkamiehelle. 1) Liittovaltion hankintapolitiikan hallintovirkamies, joka toimii FAI:n välityksellä, antaa ja päivittää hallituksen laajuiset koulutusstandardit ja sertifiointivaatimukset; 2) kaikkien liittovaltion siviilivirastojen hankintatoimen harjoittelu- tai hankintatoimen koulutusohjelmien on noudatettava liittovaltion hankintapolitiikan toimiston antamia suuntaviivoja, jotta voidaan varmistaa johdonmukaiset koulutusstandardit, jotka ovat välttämättömiä yhtenäisten ydinosaamisten kehittämiseksi koko liittovaltion hallituksessa; ja 3) hallintovirkamies toimittaa tietyille kongressin valiokunnille vuosittaisen kertomuksen FAI:n ennustetuista talousarviotarpeista ja menosuunnitelmista.Ohjaa GSA:n hallintovirkamiestä hallinnoimaan FAI:n kautta hankintatyövoiman koulutusrahastoa FAI:n toiminnan tukemiseksi ja varmistamaan, että kerätyt varat käytetään ainoastaan näihin tarkoituksiin.</w:t>
      </w:r>
    </w:p>
    <w:p>
      <w:r>
        <w:rPr>
          <w:b/>
        </w:rPr>
        <w:t xml:space="preserve">Tulos</w:t>
      </w:r>
    </w:p>
    <w:p>
      <w:r>
        <w:t xml:space="preserve">Lakiehdotus liittovaltion hankintainstituutin parantamiseksi.</w:t>
      </w:r>
    </w:p>
    <w:p>
      <w:r>
        <w:rPr>
          <w:b/>
        </w:rPr>
        <w:t xml:space="preserve">Esimerkki 6.1272</w:t>
      </w:r>
    </w:p>
    <w:p>
      <w:r>
        <w:t xml:space="preserve">kehottaa presidenttiä raportoimaan kongressille 30 päivän kuluessa tämän lain voimaantulosta seuraavista asioista: (1) Yhdysvaltojen ja kunkin merkittävän öljyn nettoviejämaan (mukaan lukien öljynviejämaiden järjestön (OPEC) jäsenet) välisestä yleisestä taloudellisesta ja turvallisuussuhteesta; (2) vaikutuksesta, joka tällaisten maiden välisellä öljyntuotantoa ja hinnoittelua koskevalla koordinoinnilla on ollut Yhdysvaltoihin. (3) tiedot kaikesta avusta, jota näille maille on annettu vuoden 1961 ulkomaanapulain ja asevientivalvontalain nojalla (mukaan lukien puolustusmateriaalien ja puolustuspalvelujen vientiluvat); ja (4) presidentin päätös siitä, onko kukin tällainen maa osallistunut öljyn hinnan vahvistamiseen Yhdysvaltojen talouden vahingoksi.kehottaa presidenttiä viimeistään 30 päivän kuluttua raportin toimittamisesta: (1) ryhtyä yhteiseen diplomaattiseen kampanjaan vakuuttaakseen kaikki maat, joiden on todettu osallistuvan öljyn hinnoitteluun Yhdysvaltojen talouden vahingoksi. että nykyinen öljyn hintataso on kestämätön ja vaikuttaa kielteisesti öljynkuluttaja- ja kehitysmaiden maailmanlaajuiseen talouskasvuun; ja (2) ryhtyy tarvittaviin toimiin neuvottelujen aloittamiseksi, jotta saadaan aikaan monenvälisiä toimia kahdenvälisen avun ja aseviennin vähentämiseksi, keskeyttämiseksi tai lopettamiseksi suurimmille öljyn nettoviejille, jotka ovat mukana öljyn hinnan vahvistamisessa, osana muiden suurten öljyn nettotuojien kanssa toteutettavaa diplomaattista kampanjaa, jolla pyritään öljyn hinnan kansainväliset vahvistamisjärjestelyt purkamaan kokonaan. Presidenttiä vaaditaan raportoimaan kongressille tällaisista diplomaattisista toimista.</w:t>
      </w:r>
    </w:p>
    <w:p>
      <w:r>
        <w:rPr>
          <w:b/>
        </w:rPr>
        <w:t xml:space="preserve">Tulos</w:t>
      </w:r>
    </w:p>
    <w:p>
      <w:r>
        <w:t xml:space="preserve">Vuoden 2000 öljyn hinnanalennuslaki</w:t>
      </w:r>
    </w:p>
    <w:p>
      <w:r>
        <w:rPr>
          <w:b/>
        </w:rPr>
        <w:t xml:space="preserve">Esimerkki 6.1273</w:t>
      </w:r>
    </w:p>
    <w:p>
      <w:r>
        <w:t xml:space="preserve">Beneficiary Enrollment Notification and Eligibility Simplification Act of 2017 tai BENES Act of 2017 Tällä lakiehdotuksella muutetaan sosiaaliturvalain XVIII osaston (Medicare) ja Internal Revenue Code -lakia, jotta: vahvistetaan vaatimukset, joiden mukaan Centers for Medicare &amp;amp; Medicaid Services (CMS) ilmoittaa yksilöille heidän mahdollisesta Medicare-kelpoisuudestaan, vaaditaan, että Internal Revenue Service luovuttaa CMS: lle tietyt veronmaksajien tiedot yksilöiden mahdollisen Medicare-kelpoisuuden määrittämistä varten, ja järjestetään uudelleen Medicare-ilmoittautumisjaksot ja kattavuusjaksot.</w:t>
      </w:r>
    </w:p>
    <w:p>
      <w:r>
        <w:rPr>
          <w:b/>
        </w:rPr>
        <w:t xml:space="preserve">Tulos</w:t>
      </w:r>
    </w:p>
    <w:p>
      <w:r>
        <w:t xml:space="preserve">Beneficiary Enrollment Notification and Eligibility Simplification Act of 2017 (laki etuudensaajien ilmoittautumisesta ja kelpoisuuden yksinkertaistamisesta)</w:t>
      </w:r>
    </w:p>
    <w:p>
      <w:r>
        <w:rPr>
          <w:b/>
        </w:rPr>
        <w:t xml:space="preserve">Esimerkki 6.1274</w:t>
      </w:r>
    </w:p>
    <w:p>
      <w:r>
        <w:t xml:space="preserve">Human Exploitation Rescue Operations Act of 2015 eli HERO Act of 2015 Tällä lakiehdotuksella muutetaan vuoden 2002 Homeland Security Act -lakia siten, että sisäisen turvallisuuden ministeriö (DHS) ohjataan ylläpitämään Yhdysvaltain maahanmuutto- ja tullihallinnon (ICE) yhteydessä tietoverkkorikosten keskusta, joka tarjoaa tutkinta-apua, koulutusta ja välineitä ICE:n tekemien tietoverkkorikosten kotimaisten ja kansainvälisten tutkimusten tukemiseksi.  Kyberrikoskeskuksen yhteydessä DHS:n on ylläpidettävä lasten hyväksikäytön tutkintayksikköä, jonka tehtävänä on:   koordinoi kaikkia ICE:n lasten hyväksikäyttöä koskevia aloitteita, mukaan lukien lasten hyväksikäyttöä, lapsipornografiaa, lapsiuhrien tunnistamista, lasten seksuaalirikollisten matkustamista ja lasten pakkotyötä, mukaan lukien alaikäisten seksuaalinen hyväksikäyttö, koskevat tutkimukset; keskittyy lasten hyväksikäytön ehkäisyyn, tutkintakapasiteetin kehittämiseen, täytäntöönpanotoimiin ja lainvalvontahenkilöstön kouluttamiseen; tarjoaa koulutusta ja teknistä asiantuntemusta yhteistyössä toimiville lainvalvontaviranomaisille ja henkilöstölle; tarjoaa psykologista tukea ja neuvontapalveluita lasten hyväksikäytön ehkäisyyn liittyviin aloitteisiin osallistuvalle ICE:n henkilöstölle;  tehdä yhteistyötä puolustusministeriön (DOD) ja National Association to Protect Children -järjestön kanssa haavoittuneiden, sairaiden ja loukkaantuneiden veteraanien ja siirtymävaiheen palveluksessa olevien sotilaiden rekrytoimiseksi, kouluttamiseksi, varustamiseksi ja palkkaamiseksi HERO (Human Exploitation Rescue Operative) Child Rescue Corps -ohjelman kautta;  tehdä yhteistyötä muiden valtiollisten ja valtiosta riippumattomien tahojen kanssa tukeakseen valistus- ja koulutustoimia ja osallistuakseen niihin; sekä kerätä ja ylläpitää tietoja ICE:n tunnistamien epäiltyjen kokonaismäärästä, ICE:n tekemien pidätysten ja tutkintaa varten aloittamien tapausten määrästä sekä syytteeseenpanoon johtaneiden tapausten määrästä ja raportoida näistä tiedoista.  Sisäisen turvallisuuden ministeriön on ylläpidettävä tietoverkkorikoskeskuksen yhteydessä tietokonerikostutkimusyksikköä (CFU). CFU:n tehtävänä on: (1) tarjoamaan koulutusta ja teknistä tukea digitaalisen rikostekniikan alalla ICE:n henkilöstölle ja muille rikoksia tutkiville lainvalvontaviranomaisille; (2) tarjoamaan tietokonelaitteistoja, -ohjelmistoja ja rikosteknisiä lisenssejä ICE:n koko tietokonerikostekniikan henkilöstölle; (3) osallistumaan tutkimus- ja kehitystyöhön digitaalisen rikostekniikan alalla; ja (4) tekemään yhteistyötä puolustusministeriön ja National Association to Protect Children -yhdistyksen (kansallinen lastensuojelujärjestö) kanssa haavoittuneiden, sairaiden ja loukkaantuneiden veteraanien ja siirtymävaiheen palveluksessa olevien palveluksessa olevien henkilöiden rekrytoimiseksi, kouluttamiseksi, varustamiseksi ja palkkaamiseksi HERO-lasten pelastusjoukkojen (Human Exploitation Rescue Operative) ohjelman kautta.  Sisäisen turvallisuuden ministeriö ylläpitää tietoverkkorikosten keskuksen yhteydessä myös tietoverkkorikosyksikköä (CCU). CCU:n tehtävänä on: (1) valvoo ICE:n kyberturvallisuusstrategiaa ja kyberiin liittyviä operaatioita ja ohjelmia, (2) parantaa ICE:n kykyä torjua Internetissä tai sen kautta toimivia rikollisyrityksiä, (3) antaa koulutusta ja teknistä tukea kybertutkimuksissa ICE:n henkilöstölle ja muille lainvalvontaviranomaisille, (4) osallistuu tutkimus- ja kehitystyöhön kybertutkimusten alalla ja (5) rekrytoi osallistujia Human Exploitation Rescue Operative -lastenpelastusoperaattoriohjelmaan (Human Exploitation Rescue Operative (HERO) Child Rescue Corps) tutkinta- ja rikosteknisiin tehtäviin.  Kongressi ilmoittaa, että ICE:n sisäisen turvallisuuden tutkintaosaston (Homeland Security Investigations of ICE) olisi palkattava, rekrytoitava, koulutettava ja varustettava haavoittuneita, sairaita tai loukkaantuneita sotilasveteraaneja, jotka osallistuvat HERO Child Rescue Corps -ohjelmaan, tutkinta-, tiedustelu-, analyytikko- ja rikosteknisiin tehtäviin.  Lakiehdotuksella muutetaan lisäksi vuoden 2002 Homeland Security Act -lakia siten, että DHS:n kotimaan turvallisuusteknologian tutkimus- ja kehitystyön nopeuttamisrahaston tarkoituksia laajennetaan siten, että niihin sisältyy tutkimus- ja kehitystoiminta, jonka tarkoituksena on kehittää teknologiaa lasten hyväksikäyttörikosten, mukaan lukien lasten uhrien tunnistaminen, ihmiskauppa ja lapsipornografia, tutkimiseksi ja kehittyneiden rikosteknisten tutkimusten suorittamiseksi. </w:t>
      </w:r>
    </w:p>
    <w:p>
      <w:r>
        <w:rPr>
          <w:b/>
        </w:rPr>
        <w:t xml:space="preserve">Tulos</w:t>
      </w:r>
    </w:p>
    <w:p>
      <w:r>
        <w:t xml:space="preserve">HERO Act of 2015</w:t>
      </w:r>
    </w:p>
    <w:p>
      <w:r>
        <w:rPr>
          <w:b/>
        </w:rPr>
        <w:t xml:space="preserve">Esimerkki 6.1275</w:t>
      </w:r>
    </w:p>
    <w:p>
      <w:r>
        <w:t xml:space="preserve">Missile Defense Defend and Deter Act of 2016 Tämä lakiehdotus edellyttää, että puolustusministeriön (DOD) ohjuspuolustusviraston on suoritettava ballististen ohjusten torjuntajärjestelmän maavoimien keskikurssipuolustuksen osa-alueen pysäytyslentotesti vähintään kerran joka verovuosi.  Jokaisessa testissä on varmistettava: puolustuselementin operatiivisen tehokkuuden validointi; voimavarojen käyttö operatiivisessa kokoonpanossaan maaliluetteloa vastaan suorituskyvyn arvioimiseksi erilaisissa lentotestausjärjestelmissä; operatiivisen doktriinin ja reaalimaailman rajoitusten käyttö; uusien toimintakonseptien, taktiikoiden ja tekniikoiden arviointi; ja mekanismit, joilla varmistetaan asevoimien jäsenten luottamus maalla sijaitsevan keskikurssin puolustuselementin perussuunnitteluun, sen osumatehokkuuteen ja sen operatiiviseen toimintakykyyn.   Virasto voi luopua testistä, jos se vaarantaisi kansallisen turvallisuuden, jos se ei onnistuisi, koska tietyt maahantulevan keskikurssin puolustuksen osat tarvitsevat ei-häirintätestin, ja jos se todennäköisesti epäonnistuu epäkäytännöllisistä ajallisista syistä, tai jos rahoitus on riittämätön.  Virasto voi myös luopua testistä, jos puolustusministeriö toteaa, että testaus on haitaksi Yhdysvaltojen kansallisille turvallisuusintresseille, ja ilmoittaa asiasta kongressille.</w:t>
      </w:r>
    </w:p>
    <w:p>
      <w:r>
        <w:rPr>
          <w:b/>
        </w:rPr>
        <w:t xml:space="preserve">Tulos</w:t>
      </w:r>
    </w:p>
    <w:p>
      <w:r>
        <w:t xml:space="preserve">Missile Defense Defend and Deter Act of 2016 (Ohjuspuolustuslainsäädäntö)</w:t>
      </w:r>
    </w:p>
    <w:p>
      <w:r>
        <w:rPr>
          <w:b/>
        </w:rPr>
        <w:t xml:space="preserve">Esimerkki 6.1276</w:t>
      </w:r>
    </w:p>
    <w:p>
      <w:r>
        <w:t xml:space="preserve">Tällä lakiehdotuksella muutetaan maahanmuutto- ja kansalaisuuslakia (Immigration and Nationality Act, INA) siten, että ulkomaalainen, joka ei ole laillisesti pysyvästi oleskeleva henkilö ja joka on tunnistettu terroristien seulontatietokannassa, ei saa hakea maahanpääsylupaa tai häntä ei voida karkottaa maasta terroristisin perustein. Sisäisen turvallisuuden ministeriö (DHS) voi oikeusministeriön, liittovaltion poliisin (Federal Bureau of Investigation), kansallisen tiedustelupalvelun johtajan ja ulkoministeriön yksimielisellä suostumuksella myöntää henkilölle poikkeusluvan kansallisesta turvallisuudesta, jotta hän voi saapua Yhdysvaltoihin tilapäisesti muuna kuin maahanmuuttajana. Tunnistettu ulkomaalainen ei ole oikeutettu turvapaikkaan, maastapoistamisen lykkäämiseen tai peruuttamiseen, vapaaehtoiseen poistumiseen, aseman mukauttamiseen tai laillisen pysyvän oleskeluluvan saamiseen rekisterisäännösten avulla. Sisäisen turvallisuuden ministeriön on tarkistettava Yhdistyneiden Kansakuntien kidutuksen ja muun julman, epäinhimillisen tai halventavan kohtelun tai rangaistuksen vastaisen yleissopimuksen täytäntöönpanoa koskevat määräykset seuraavasti: (1) jättää yksilöidyt ulkomaalaiset näiden säännösten suojan ulkopuolelle ja (2) tehdä kyseisistä ulkomaalaisista sellaisia, jotka eivät ole oikeutettuja INA:n mukaiseen maastapoistamisen lykkäämiseen tai lykkäämiseen. Lakiehdotuksessa säädetään, että ulkomaalaisen osalta, jolle ei ole myönnetty poikkeuslupaa tämän lakiehdotuksen nojalla ja joka ei ole laillisesti saanut pysyvää oleskelulupaa tai jolle on myönnetty ehdollinen oleskelulupa: 1) sisäisen turvallisuuden ministeriö määrittelee, ettei ulkomaalainen ole hyväksyttävissä tai karkotettavissa, ja antaa maastapoistamismääräyksen yksilöidylle ulkomaalaiselle; ja 2) jos ulkomaalaiselle ei ole annettu maastapoistamismääräystä, sisäisen turvallisuuden ministeriö voi määrätä, ettei ulkomaalainen ole hyväksyttävissä tai karkotettavissa, ja antaa maastapoistamismääräyksen terroritoiminnan perusteella. Tällaiseen nopeutettuun menettelyyn on sisällyttävä poistettavana olevan ulkomaalaisen erityiset suojatoimet.</w:t>
      </w:r>
    </w:p>
    <w:p>
      <w:r>
        <w:rPr>
          <w:b/>
        </w:rPr>
        <w:t xml:space="preserve">Tulos</w:t>
      </w:r>
    </w:p>
    <w:p>
      <w:r>
        <w:t xml:space="preserve">Maahanmuutto- ja kansalaisuuslain muuttaminen terrorismintorjuntatietokannassa tunnistettujen ulkomaalaisten maastapoistamisen helpottamiseksi ja muihin tarkoituksiin.</w:t>
      </w:r>
    </w:p>
    <w:p>
      <w:r>
        <w:rPr>
          <w:b/>
        </w:rPr>
        <w:t xml:space="preserve">Esimerkki 6.1277</w:t>
      </w:r>
    </w:p>
    <w:p>
      <w:r>
        <w:t xml:space="preserve">Independent Ethics Commission Act of 2007 - Perustetaan edustajainhuoneeseen riippumaton etiikkakomissio, joka koostuu ainoastaan entisistä liittovaltion tuomareista.</w:t>
      </w:r>
    </w:p>
    <w:p>
      <w:r>
        <w:rPr>
          <w:b/>
        </w:rPr>
        <w:t xml:space="preserve">Tulos</w:t>
      </w:r>
    </w:p>
    <w:p>
      <w:r>
        <w:t xml:space="preserve">Perustetaan edustajainhuoneeseen riippumaton eettinen komissio, joka koostuu entisistä liittovaltion tuomareista.</w:t>
      </w:r>
    </w:p>
    <w:p>
      <w:r>
        <w:rPr>
          <w:b/>
        </w:rPr>
        <w:t xml:space="preserve">Esimerkki 6.1278</w:t>
      </w:r>
    </w:p>
    <w:p>
      <w:r>
        <w:t xml:space="preserve">Rural Health Care Quality Improvement Act of 2016 Tällä lakiehdotuksella muutetaan sosiaaliturvalain osastoja XVIII (Medicare) ja XIX (Medicaid) seuraavasti:  vahvistaa tietyt terveydenhuollon laatutoimenpiteet maaseudun palveluntarjoajien osalta; sisällyttää&amp;nbsp;tällaiset toimenpiteet&amp;nbsp;tiettyihin Medicare-maksumalleihin;&amp;nbsp; tarkistaa tiettyjä vaatimuksia, jotka liittyvät tiettyihin Medicare-avustuksiin maaseudun hätäapupalveluille ja kriittisen pääsyn sairaaloille; vaatia Medicare- ja Medicaid-innovaatioiden keskusta testaamaan sairaalahoitoon takaisinottojen vähentämisohjelmaa maaseutusairaaloille, mallia maaseutualueiden palveluntarjoajien kannustamiseksi&amp;nbsp; ja tarkistaa tiettyjä Medicare-avustuksia maaseudun hätäapupalveluille ja kriittisen pääsyn sairaaloille.nbsp;toimittamaan&amp;nbsp;tietoja sovellettavista laatumittareista ja arvoon perustuvia maksumalleja maaseudun palveluntarjoajien tarjoamista palveluista; ja vaatia Centers for Medicare &amp;amp; Medicaid Services -virastoa sallimaan maaseudun terveysklinikoiden ja liittovaltion pätevien terveyskeskusten osallistumisen Comprehensive Primary Care Plus -testimalliin.</w:t>
      </w:r>
    </w:p>
    <w:p>
      <w:r>
        <w:rPr>
          <w:b/>
        </w:rPr>
        <w:t xml:space="preserve">Tulos</w:t>
      </w:r>
    </w:p>
    <w:p>
      <w:r>
        <w:t xml:space="preserve">Rural Health Care Quality Improvement Act of 2016</w:t>
      </w:r>
    </w:p>
    <w:p>
      <w:r>
        <w:rPr>
          <w:b/>
        </w:rPr>
        <w:t xml:space="preserve">Esimerkki 6.1279</w:t>
      </w:r>
    </w:p>
    <w:p>
      <w:r>
        <w:t xml:space="preserve">Civilian Facilities Closure and Realignment Act of 1993 - Perustetaan siviililaitosten sulkemista ja uudelleenjärjestelyä käsittelevä komissio. Vaatii toimeenpanovirastojen johtajia (puolustusministeriä lukuun ottamatta) toimittamaan komissiolle suosituksia siviililaitosten sulkemisesta tai uudelleenjärjestelyistä.  Ohjaa hallinto- ja budjettivirastoa toimittamaan komissiolle arviot hallinnollisista kustannuksista ja säästöistä, jotka johtuisivat tällaisten suositusten toteuttamisesta. edellyttää, että komissio raportoi presidentille suosituksistaan liittovaltion laitosten sulkemisesta ja uudelleenjärjestelyistä sekä lainsäädäntöehdotuksista.  Presidentin on hyväksyttävä raportti. Määritellään menettelyt ehdotetun lainsäädännön käsittelyä varten kongressissa. Edellytetään, että sulkujen tai uudelleenjärjestelyjen tuloksena syntyvän viraston omaisuuden myynnistä saatavat tulot käytetään liittovaltion alijäämän pienentämiseen, talletetaan valtiovarainministeriöön ja käsitellään yleisinä tuloina. Ilmaisee kongressin käsityksen siitä, että:  (1) välittömästi viraston suosituksen esittämistä seuraavana varainhoitovuonna kullekin virastolle olisi osoitettava määräraha vähintään 25 prosenttia arvioiduista hallinnollisista säästöistä, joita sovelletaan kyseiseen virastoon kolmena tällaista esittämistä seuraavana varainhoitovuonna; ja (2) määrärahan olisi oltava niiden varojen lisäksi, jotka muutoin osoitettaisiin ilman tätä lakia ja jotka olisivat käytettävissä viraston hallinnon, tehokkuuden tai tuottavuuden parantamiseen. Valtuuttaa määrärahat.</w:t>
      </w:r>
    </w:p>
    <w:p>
      <w:r>
        <w:rPr>
          <w:b/>
        </w:rPr>
        <w:t xml:space="preserve">Tulos</w:t>
      </w:r>
    </w:p>
    <w:p>
      <w:r>
        <w:t xml:space="preserve">Vuoden 1993 laki siviililaitosten sulkemisesta ja uudelleenjärjestelystä (Civilian Facilities Closure and Realignment Act of 1993).</w:t>
      </w:r>
    </w:p>
    <w:p>
      <w:r>
        <w:rPr>
          <w:b/>
        </w:rPr>
        <w:t xml:space="preserve">Esimerkki 6.1280</w:t>
      </w:r>
    </w:p>
    <w:p>
      <w:r>
        <w:t xml:space="preserve">American Renewable Fuel and Job Creation Act of 2017 Tällä lakiehdotuksella muutetaan Internal Revenue Code -lakia, jotta voidaan muuttaa ja laajentaa: 1) polttoaineena käytettävän biodieselin ja uusiutuvan dieselin tuloverohyvitystä ja 2) biodieselpolttoaineseosten valmisteverohyvitystä.  Lakiehdotuksella: (1) hyvitykset annetaan polttoaineiden kotimaisten tuottajien käyttöön sen sijaan, että nykyisen lainsäädännön mukaan seoshyvitys myönnetään polttoaineen sekoittajalle, (2) tuloverohyvitystä korotetaan tiettyjen pienten biodieselin tuottajien osalta ja (3) hyvityksiä jatketaan vuoteen 2020 asti. </w:t>
      </w:r>
    </w:p>
    <w:p>
      <w:r>
        <w:rPr>
          <w:b/>
        </w:rPr>
        <w:t xml:space="preserve">Tulos</w:t>
      </w:r>
    </w:p>
    <w:p>
      <w:r>
        <w:t xml:space="preserve">Vuoden 2017 laki uusiutuvista polttoaineista ja työpaikkojen luomisesta Yhdysvalloissa</w:t>
      </w:r>
    </w:p>
    <w:p>
      <w:r>
        <w:rPr>
          <w:b/>
        </w:rPr>
        <w:t xml:space="preserve">Esimerkki 6.1281</w:t>
      </w:r>
    </w:p>
    <w:p>
      <w:r>
        <w:t xml:space="preserve">Line Item Veto Act - Muuttaa vuoden 1974 kongressin talousarviota ja takavarikoiden valvontaa koskevaa lakia siten, että presidentille annetaan uusi menetelmä budjettivallan peruuttamiseksi. Sallii presidentin toimittaa kongressin molemmille kamareille nopeutettua käsittelyä varten yhden tai useamman erityissanoman, jossa ehdotetaan määrärahalain mukaisen budjettivallan peruuttamista kokonaan tai osittain tai minkä tahansa tulolain mukaisen veromenon kumoamista. Edellytetään, että tällainen erityissanoma lähetetään viimeistään seitsemän päivän kuluttua siitä, kun presidentti on hyväksynyt määrärahaesityksen tai tulolain, ja että siihen liitetään luonnos lakiehdotukseksi tai yhteiseksi päätöslauselmaksi, joka, jos se hyväksytään, kumoaa kumottavaksi ehdotetun budjettivallan tai kumoaa kyseisen veromenon.  Määritellään edustajainhuoneen ja senaatin menettelyt tällaisten ehdotusten nopeutettua käsittelyä varten.</w:t>
      </w:r>
    </w:p>
    <w:p>
      <w:r>
        <w:rPr>
          <w:b/>
        </w:rPr>
        <w:t xml:space="preserve">Tulos</w:t>
      </w:r>
    </w:p>
    <w:p>
      <w:r>
        <w:t xml:space="preserve">Line Item Veto Act</w:t>
      </w:r>
    </w:p>
    <w:p>
      <w:r>
        <w:rPr>
          <w:b/>
        </w:rPr>
        <w:t xml:space="preserve">Esimerkki 6.1282</w:t>
      </w:r>
    </w:p>
    <w:p>
      <w:r>
        <w:t xml:space="preserve">Small Business Administration Amendments of 1994 - I osasto: Muuttaa pienyrityksiä koskevaa lakia (Small Business Act, jäljempänä 'laki') seuraavasti:  (1) antaa Small Business Administrationin (SBA) hallintoviranomaiselle mahdollisuus myöntää mikrolainojen demonstraatio-ohjelman puitteissa enintään 100 prosentin lykättyjä osallistumislainoja kymmenelle kaupunkialueilla sijaitsevalle pienyritysten välittäjälle ja kymmenelle maaseutualueilla sijaitsevalle välittäjälle; (2) tarkistaa mikrolainaohjelmien sallittua määrää vuoden 1992 jälkeisinä verovuosina; (3) korottaa 1 dollarista 1 dollariin.5 miljoonasta dollarista 5 miljoonaan dollariin osavaltiolle myönnettävien vuotuisten mikrolainojen enimmäismäärää; (4) korotetaan 1,25 miljoonasta dollarista 1,75 miljoonaan dollariin kullekin välittäjälle sallittujen lainojen kokonaismäärää; ja (5) tarkistetaan mikrolainojen takaisinmaksuvaatimuksia. II osasto: Tarkistetaan säännöksiä, jotka koskevat SBA:n osallistumista pienyritysten lainoihin, jotka myönnetään lykkäysperusteella. Korotetaan 250 000 dollarista 750 000 dollariin sellaisten pienyritysten sallittua lainamäärää, jotka harjoittavat kansainvälistä kauppaa tai joihin kansainvälinen kauppa vaikuttaa haitallisesti. III osasto: SBA:n hallintovirkamiehelle annetaan mahdollisuus kartoittaa yritysten (nykyisin vain pienyritysten) tuotantovälineet ja -kapasiteetti osana yrityslainaprosessia. IV osasto: Perustetaan SBA:n yhteyteen naisten yritysomistusta käsittelevä toimisto, jonka tehtävänä on hallinnoida lain nojalla luotuja naisten demonstraatiohankkeita (hankkeita, joissa myönnetään rahoitustukea naisten omistamille ja valvomille yrityksille). V osasto:  Muutetaan lakia ja Small Business Investment Act -lakia siten, että SBA:n valtuudet myöntää lainoja kyseisten lakien nojalla pysyvät voimassa, kunnes ne nimenomaisesti kumotaan. (503 §) Poistaa kuuden kuukauden rajoituksen, joka koskee SBA:n työntekijöiden kuljetuskustannusten maksamista katastrofilainojen yhteydessä. (505 §) Perustetaan valtiovarainministeriöön yksi lainojen realisointirahasto, joka korvaa erilaisia uusiutuvia rahastoja, katastrofilainarahaston sekä lainan myöntämistä yrityksille ja investointeihin koskevan rahaston.  Siinä säädetään kaikkien tällaisten lainojen takaisinmaksusta rahastoon.  Edellytetään, että SBA:n hallintovirkamies raportoi tietyille kongressin valiokunnille rahaston toiminnasta. (507 §) Valtuuttaa SBA:n hallintovirkamiehen määrittelemään yksityiskohtaiset määritelmät tai standardit, joiden perusteella yritys tunnustetaan pienyritykseksi lain tarkoituksia varten, ja asettamaan tiettyjä vaatimuksia, kuten mahdollisuuden julkiseen kuulemiseen. (508 §) Valtuuttaa SBA:n hallintovirkamiehen määräämään kohtuullisia maksuja lain ja Small Business Investment Act -lain nojalla annetusta avusta sekä kootuista ja levitetyistä tiedoista. VI osasto:  Hyväksytään lainojen ja muiden ohjelmien sekä palkkojen ja kulujen rahoituksen määrät varainhoitovuosiksi 1995-1997 lain ja Small Business Investment Act -lain mukaisesti.</w:t>
      </w:r>
    </w:p>
    <w:p>
      <w:r>
        <w:rPr>
          <w:b/>
        </w:rPr>
        <w:t xml:space="preserve">Tulos</w:t>
      </w:r>
    </w:p>
    <w:p>
      <w:r>
        <w:t xml:space="preserve">Small Business Administration Amendments of 1994</w:t>
      </w:r>
    </w:p>
    <w:p>
      <w:r>
        <w:rPr>
          <w:b/>
        </w:rPr>
        <w:t xml:space="preserve">Esimerkki 6.1283</w:t>
      </w:r>
    </w:p>
    <w:p>
      <w:r>
        <w:t xml:space="preserve">Wildland Firefighter Retirement and Disability Compensation Compensation Benefits Act of 2016 Tämä lakiehdotus sallii metsäpalvelun tai sisäasiainministeriön metsäpalomiesten, jotka saivat vammoja työtehtävissään, jotka estävät heitä suorittamasta palomiehen fyysisiä tehtäviä, mutta jotka aloittavat vastaavan liittovaltion viran saatuaan korvauksen työtapaturmistaan, säilyttää samat eläke-etuudet siviilipalvelun eläkejärjestelmän (CSRS) tai liittovaltion työntekijöiden eläkejärjestelmän (FERS) mukaisesti, jotka he olisivat saaneet entisessä tehtävässään, jos he eivät olisi loukkaantuneet tai vammautuneet, vaatimatta heitä suorittamaan enempää palvelusvuosia kuin mitä heidän olisi muutoin pitänyt suorittaa. Tällainen liittovaltion palomies, joka on loukkaantunut 20 vuoden aikana ennen tämän lakiehdotuksen voimaantuloa, ei voi saada tällaisia eläke-etuuksia ilman, että häneltä edellytetään useampien palvelusvuosien suorittamista, ellei hän ensin maksa metsäpalvelulle tai sisäasiainministeriölle summaa, joka vastaa summaa, joka olisi vähennetty hänen palkastaan CSRS- tai FERS-järjestelmän mukaisesti, jos hän ei olisi loukkaantunut tai vammautunut. Metsäpalvelun ja sisäasiainministeriön metsäpalomiesten työkyvyttömyyden tai kuoleman johdosta maksettavaan rahakorvaukseen, joka lasketaan kuukausipalkan perusteella, on sisällytettävä metsäpalojen sammutustyöstä saadut ylityökorvaukset.</w:t>
      </w:r>
    </w:p>
    <w:p>
      <w:r>
        <w:rPr>
          <w:b/>
        </w:rPr>
        <w:t xml:space="preserve">Tulos</w:t>
      </w:r>
    </w:p>
    <w:p>
      <w:r>
        <w:t xml:space="preserve">Wildland Firefighterin eläke- ja työkyvyttömyyskorvauksia koskeva laki vuodelta 2016</w:t>
      </w:r>
    </w:p>
    <w:p>
      <w:r>
        <w:rPr>
          <w:b/>
        </w:rPr>
        <w:t xml:space="preserve">Esimerkki 6.1284</w:t>
      </w:r>
    </w:p>
    <w:p>
      <w:r>
        <w:t xml:space="preserve">Livestock Ownership Fairness Act of 2002 - Muuttaa Packers and Stockyards Act, 1921 -lakia siten, että karjanpakkaajia kielletään suoraan tai tytäryhtiön kautta tekemästä salaliittoa tai omistamasta tai ruokkimasta karjaa siinä määrin, että tuottaja ei enää osallistu olennaisesti toiminnan johtamiseen yli 14 päivää ennen teurastusta pidettävän karjan osalta. Kiellosta vapautetaan tietyt: 1) termiinisopimusjärjestelyt, joissa tuottaja säilyttää karjan operatiivisen valvonnan ennen toimitusta; 2) osuuskunnat, jotka omistavat tai ruokkivat karjaa ja toimittavat sitä teurastettavaksi; tai 3) tietyt pienet tuottajien omistamat tai valvomat pakkaamot.Ohjaa oikeusministeriötä perustamaan oikeusministeriön yhteyteen maatalouden erityisasiamiehen toimiston (Office of Special Counsel for Agriculture) käsittelemään maatalousalan kilpailuoikeudellisia ja niihin liittyviä asioita.Edellytetään, että: 1) henkilö, joka harjoittaa karjan, siipikarjan tai maatalouden perushyödykkeiden ostoa tukkumyyntiä varten ja joka tekee Claytonin lain mukaisen sulautumaa edeltävän ilmoituksen, tekee samanaikaisesti sulautumaa edeltävän ilmoituksen maatalousministerille; ja 2) ministeri tarkastelee ehdotettua sulautumaa ja raportoi siitä maatalousasioista vastaavalle erityisneuvonantajan toimistolle (Office of Special Counsel for Agriculture).</w:t>
      </w:r>
    </w:p>
    <w:p>
      <w:r>
        <w:rPr>
          <w:b/>
        </w:rPr>
        <w:t xml:space="preserve">Tulos</w:t>
      </w:r>
    </w:p>
    <w:p>
      <w:r>
        <w:t xml:space="preserve">Kielletään karjanpakkaajia omistamasta tai ruokkimasta teurastettavaksi tarkoitettua karjaa yli 14 päivää ennen teurastusta, kielletään tiettyjen karjan, siipikarjan ja maatalouden perushyödykkeiden ostajien, jalostajien ja myyjien fuusioista johtuva liiallinen keskittyminen, vaaditaan oikeusministeriötä perustamaan maatalouden erityisasiamiehen toimisto ja muihin tarkoituksiin.</w:t>
      </w:r>
    </w:p>
    <w:p>
      <w:r>
        <w:rPr>
          <w:b/>
        </w:rPr>
        <w:t xml:space="preserve">Esimerkki 6.1285</w:t>
      </w:r>
    </w:p>
    <w:p>
      <w:r>
        <w:t xml:space="preserve">Services for Children of Substance Abusers Reauthorization Act - Muuttaa Public Health Service Act -lakia siten, että Substance Abuse and Mental Health Services Administrationin johtajan (tällä hetkellä Health Resources and Services Administrationin hallintovirkamies) on myönnettävä avustuksia:  (1) päihteiden väärinkäyttäjien lapsille ja perheille tarjottaviin palveluihin; (2) tällaisten lasten ja perheiden tunnistamiseen; ja (3) tällaisten palvelujen tarjoajien koulutukseen. Lisätään alkoholin ja huumeiden arviointi, hoito ja ennaltaehkäisy lapsille tarjottaviin palveluihin (korvaa säännökset, jotka velvoittavat ennaltaehkäiseviin neuvontapalveluihin).  Sallii palvelujen tarjoamisen perheille sellaisen yksikön kautta, joka täyttää kyseistä palvelua koskevat valtion toimilupa- tai sertifiointivaatimukset.  Valtuutetaan aggressiivinen yhteydenpito perheenjäseniin, joilla on päihdeongelmia.  Muutetaan vaatimuksia, jotka koskevat 1) päihteiden väärinkäyttäjille tarjottavia pakollisia palveluja, 2) avustuskelpoisuutta ja 3) avustuksen hakijoiden toimittamia tietoja. Poistetaan säännökset, jotka velvoittavat 1) koordinointiin osavaltion johtavan viraston ja vammaisten koulutusta koskevan lain mukaisen osavaltion virastojen välisen koordinointineuvoston kanssa ja 2) vertaisarviointiin osana avustusten myöntämisprosessia. Sallii avustukset haavoittuvassa asemassa oleville lapsille ja perheille palveluja tarjoavan henkilöstön kouluttamiseen, jotta ammattilaisia autetaan tunnistamaan huume- ja alkoholiongelmat ja parantamaan heidän taitojaan tunnistaa ja hankkia päihteiden väärinkäytön ehkäisy- ja hoitoresursseja. Hyväksytään määrärahat.</w:t>
      </w:r>
    </w:p>
    <w:p>
      <w:r>
        <w:rPr>
          <w:b/>
        </w:rPr>
        <w:t xml:space="preserve">Tulos</w:t>
      </w:r>
    </w:p>
    <w:p>
      <w:r>
        <w:t xml:space="preserve">Päihteiden väärinkäyttäjien lapsille suunnattuja palveluja koskeva laki (Reauthorization Act)</w:t>
      </w:r>
    </w:p>
    <w:p>
      <w:r>
        <w:rPr>
          <w:b/>
        </w:rPr>
        <w:t xml:space="preserve">Esimerkki 6.1286</w:t>
      </w:r>
    </w:p>
    <w:p>
      <w:r>
        <w:t xml:space="preserve">Guamin ylimääräisiä maita koskeva laki - Ohjaa yleisten palvelujen hallintovirkamiestä siirtämään tiettyjä ylimääräisiä liittovaltion maa-alueita Guamille yleishyödylliseen tarkoitukseen luovutuskirjalla ja ilman korvausta.  Tekee tällaiset palstat siirtokelpoisiksi, kun Guam on hyväksynyt maankäyttösuunnitelman ja toimittanut sen tietyille kongressin valiokunnille. Hallinnoijaa vaaditaan arvioimaan tällainen ylimääräinen omaisuus ja toimittamaan arviot tietyille kongressin valiokunnille. Kielletään maa-alueiden siirto tämän lain nojalla ennen kuin Guam on tehnyt National Park Servicen johtajan välityksellä toimivan sisäministerin kanssa yhteistyösopimuksen, jossa myönnetään ministerille hallinnollinen toimivalta kaikkiin Tyynenmeren sodan kansallisen historiallisen puiston (War in the Pacific National Historical Park) rajojen sisäpuolella sijaitseviin rakentamattomiin maa-alueisiin, joita hallinnoidaan puiston yleisen hallintosuunnitelman mukaisesti ja samalla tavalla kuin liittovaltion omistamia maa-alueita kyseisessä puistossa.  Lukuun ottamatta Guamin omistamia maita Adelup Pointissa. Edellytetään, että kuuden meripeninkulman etäisyydellä lentokentästä siirrettävän maan luovutusasiakirjassa vaaditaan, että Federal Aviation Administration (FAA) on todennut, ettei lennonvarmistukselle aiheudu vaaraa, jotta rakentaminen tai muutostyöt kiinteistöllä voidaan sallia. Valtuuttaa hallintoviranomaisen kieltämään sellaisen maa-alueen luovutuksen, jolla on vakava saastuminen, jonka korjaaminen vaatisi Yhdysvalloilta poikkeuksellisia kustannuksia. toteaa, että kaikkia liittovaltion ja alueiden ympäristölainsäädäntöjä ja -määräyksiä sovelletaan tämän lain nojalla siirrettyihin lohkoihin siirron aikana ja sen jälkeen.</w:t>
      </w:r>
    </w:p>
    <w:p>
      <w:r>
        <w:rPr>
          <w:b/>
        </w:rPr>
        <w:t xml:space="preserve">Tulos</w:t>
      </w:r>
    </w:p>
    <w:p>
      <w:r>
        <w:t xml:space="preserve">Guamin ylijäämämaita koskeva laki</w:t>
      </w:r>
    </w:p>
    <w:p>
      <w:r>
        <w:rPr>
          <w:b/>
        </w:rPr>
        <w:t xml:space="preserve">Esimerkki 6.1287</w:t>
      </w:r>
    </w:p>
    <w:p>
      <w:r>
        <w:t xml:space="preserve">Handgun Safety Act of 1997 - Muuttaa liittovaltion rikoslainsäädäntöä (ampuma-aseiden) "lukituslaitteen" määrittelemiseksi. Tekee laittomaksi luvan saaneelle valmistajalle, maahantuojalle tai jälleenmyyjälle myydä, toimittaa tai luovuttaa käsiasetta ilman lukituslaitetta tai siihen liittyvää varoitusta, lukuun ottamatta lainvalvontaviranomaisia ja julkishallinnon yksiköitä koskevia poikkeuksia. Asetetaan siviilioikeudellisia seuraamuksia (mahdollisten hallinnollisten seuraamusten lisäksi) asiaan liittyvistä rikkomuksista, mukaan luettuna luvan pidättäminen tai menettäminen. Ohjeistaa kansallista oikeusinstituuttia tutkimaan ja raportoimaan oikeusministerille ja valtiovarainministerille siitä, onko mahdollista kehittää lukituslaitteiden vähimmäislaatuvaatimuksia.</w:t>
      </w:r>
    </w:p>
    <w:p>
      <w:r>
        <w:rPr>
          <w:b/>
        </w:rPr>
        <w:t xml:space="preserve">Tulos</w:t>
      </w:r>
    </w:p>
    <w:p>
      <w:r>
        <w:t xml:space="preserve">Vuoden 1997 laki käsiaseiden turvallisuudesta</w:t>
      </w:r>
    </w:p>
    <w:p>
      <w:r>
        <w:rPr>
          <w:b/>
        </w:rPr>
        <w:t xml:space="preserve">Esimerkki 6.1288</w:t>
      </w:r>
    </w:p>
    <w:p>
      <w:r>
        <w:t xml:space="preserve">Mustan hiilen ja muiden aerosolien tutkimusta koskeva vuoden 2009 laki - Ohjaa kansallisen valtameri- ja ilmakehäviraston (NOAA) hallintovirkamiehen: (1) laatimaan havainnointi-, seuranta-, mallinnus- ja tutkimussuunnitelman mustalle hiilelle ja muille aerosoleille, jotka vaikuttavat ilmastoa vahvistavasti ja ilmastonmuutokseen, jossa analysoidaan tutkimusaukkoja, yksilöidään liittovaltion tutkimuspainopisteet, sisällytetään kehys ilmastovaikutusten mallintamiselle, yksilöidään lähteet, seurataan ilmakehän pitoisuuksia ja säädetään seuranta- ja tutkimusohjelman kehittämiseen tarvittavista voimavaroista; ja (2) perustamaan mustan hiilen ja muiden aerosolien neuvoa-antavan paneelin avustamaan suunnitelman laatimisessa ja täytäntöönpanossa.Ohjaa hallintovirkamiestä perustamaan mustan hiilen ja muiden aerosolien seuranta- ja tutkimusohjelman, jossa yhdistetään NOAA:n sisällä havainnointia, tutkimusta, seurantaa, mallintamista ja muita toimia tällaisen suunnitelman mukaisesti ja johon sisältyy: (1) koordinoituja seuranta- ja tutkimustoimia, joilla parannetaan ymmärrystä tietyistä tekijöistä, jotka vaikuttavat tällaisten aineiden osuuteen ilmastonmuutosprosesseissa; (2) strategisia mallinnustoimia, joilla parannetaan ymmärrystä tällaisten aineiden kulkeutumisesta ja muuntumisesta, niiden levinneisyydestä ja ilmastoa vahvistavista ominaisuuksista sekä niiden roolista ilmastonmuutoksessa ja ilmanlaadussa; (3) koulutusmahdollisuuksia, joilla edistetään monitieteistä ja kansainvälistä lähestymistapaa tällaisten aineiden lähteiden ja vaikutusten tutkimiseen; (4) yleisölle suunnattuja tiedotustoimia; ja (5) seurantatutkimuksen koordinointia eri virastojen ja yksiköiden kanssa.Ohjaa hallintovirkamiestä perustamaan ohjelman, jolla myönnetään avustuksia kriittiseen tutkimukseen ja hankkeisiin, joilla parannetaan kykyä mitata, seurata, mallintaa ja arvioida tällaisten aineiden pitoisuuksia ilmakehässä ja laskeumamuotoja, mukaan luettuna tutkimus, jolla tuetaan keinoja vähentää niiden ilmastovaikutuksia.</w:t>
      </w:r>
    </w:p>
    <w:p>
      <w:r>
        <w:rPr>
          <w:b/>
        </w:rPr>
        <w:t xml:space="preserve">Tulos</w:t>
      </w:r>
    </w:p>
    <w:p>
      <w:r>
        <w:t xml:space="preserve">Lakiehdotus mustan hiilen ja muiden aerosolien tutkimusohjelman perustamisesta Kansalliseen valtameri- ja ilmakehävirastoon, jolla tuetaan havainnointia, seurantaa, mallintamista ja muita tarkoituksia.</w:t>
      </w:r>
    </w:p>
    <w:p>
      <w:r>
        <w:rPr>
          <w:b/>
        </w:rPr>
        <w:t xml:space="preserve">Esimerkki 6.1289</w:t>
      </w:r>
    </w:p>
    <w:p>
      <w:r>
        <w:t xml:space="preserve">Ecosystem Management Act of 1994 - Muuttaa vuoden 1976 liittovaltion maapolitiikkaa ja maankäyttöä koskevaa lakia (Federal Land Policy and Management Act of 1976) ekosysteemien hallintakomission perustamiseksi:  (1) neuvoa sisäasiainministeriä ja kongressia ekosysteemien hallintaan julkisilla mailla liittyvissä politiikoissa; ja (2) tutkia mahdollisuuksia ja rajoitteita, jotka liittyvät ekosysteemien hallinnan yhteistyöhön ja koordinointiin tähtäävien strategioiden toteuttamiseen, jotka mahdollistavat yhteistyön liittovaltion hallituksen ja intiaaniheimojen, osavaltioiden ja osavaltioiden poliittisten yksiköiden sekä yksityisten maanomistajien välillä ekosysteemien hallinnan lähestymistavan sisällyttämiseksi usean eri lainkäyttöalueen väliseen lähestymistapaan. Sihteeri perustaa komission avuksi ekosysteemien hoidon neuvoa-antavan komitean.  Myönnetään määrärahat.</w:t>
      </w:r>
    </w:p>
    <w:p>
      <w:r>
        <w:rPr>
          <w:b/>
        </w:rPr>
        <w:t xml:space="preserve">Tulos</w:t>
      </w:r>
    </w:p>
    <w:p>
      <w:r>
        <w:t xml:space="preserve">Vuoden 1994 laki ekosysteemien hoidosta</w:t>
      </w:r>
    </w:p>
    <w:p>
      <w:r>
        <w:rPr>
          <w:b/>
        </w:rPr>
        <w:t xml:space="preserve">Esimerkki 6.1290</w:t>
      </w:r>
    </w:p>
    <w:p>
      <w:r>
        <w:t xml:space="preserve">Air and Health Quality Empowerment Zone Designation Act of 2012 - sallii ympäristönsuojeluviraston (EPA) hallintoviranomaisen nimetä alueen ilman ja terveyden laadun voimaannuttamisalueeksi, jos ilman pilaantumisen valvonta-alue tai muu paikallinen hallintoyksikkö (alueyksikkö), jolla on valtuudet säännellä alueen ilmanlaatua, nimeää alueen nimettäväksi, muun muassa toimittamalla strategisen suunnitelman, jonka tarkoituksena on vastata ilmanlaadun haasteisiin, saavuttaa ilmanlaatunormien saavuttaminen ja parantaa alueen väestön terveyttä.Vaatii nimetyn alueen täyttävän seuraavat kriteerit: (1) se on nimetty alueeksi, joka ei ole saavuttanut otsonia koskevaa kansallista ilmanlaatustandardia eikä PM2.5:n (hiukkasten halkaisija) raja-arvo; (2) sen maatalouskoneiden typenoksidipäästöt tai maatalouden haihtuvien orgaanisten yhdisteiden päästöt ylittävät määritellyt raja-arvot; (3) sen asukaskohtainen astman esiintyvyys on vähintään kansallinen keskiarvo; (4) sen työttömyysaste on korkeampi kuin kansallinen keskiarvo; ja (5) alueen yksikkö antaa liittovaltion rahoitusta strategisen suunnitelman mukaisesti toteutettaviin toimiin, jotka voivat olla käteistä tai luontoissuorituksia, jotka arvioidaan oikeudenmukaisesti, mukaan lukien laitokset, laitteet tai palvelut.Alueen nimeämisen voimassaoloaika on joko 10 vuotta tai ajanjakso, joka päättyy hallintoviranomaisen tekemän peruuttamisen jälkeen, sen mukaan kumpi on lyhyempi.Valtuuttaa avustukset alueyksikölle kunkin ilman- ja terveydenlaadun valtuutusalueen puolesta tämän lain nojalla toimitetun strategisen suunnitelman toteuttamiseksi.Vaatii raportin laatimista kongressille tämän lain vaikutuksista.</w:t>
      </w:r>
    </w:p>
    <w:p>
      <w:r>
        <w:rPr>
          <w:b/>
        </w:rPr>
        <w:t xml:space="preserve">Tulos</w:t>
      </w:r>
    </w:p>
    <w:p>
      <w:r>
        <w:t xml:space="preserve">Ilmanlaadun ja terveyden laadun edistämisvyöhykkeiden nimeäminen ja avustusten myöntäminen.</w:t>
      </w:r>
    </w:p>
    <w:p>
      <w:r>
        <w:rPr>
          <w:b/>
        </w:rPr>
        <w:t xml:space="preserve">Esimerkki 6.1291</w:t>
      </w:r>
    </w:p>
    <w:p>
      <w:r>
        <w:t xml:space="preserve">Charity Enhancement Act of 2008 - Muuttaa Internal Revenue Code -lakia muuttaakseen sääntöjä ja määritelmiä, jotka liittyvät valmisteveroon, joka kannetaan lahjoittajan neuvomista rahastoista (hyväntekeväisyysrahastot, joissa lahjoittajalla on tai hänellä on perustellusti odotettavissa neuvontaoikeuksia tällaisissa rahastoissa olevien varojen jakamisen tai sijoittamisen osalta lahjoittajan aseman vuoksi).Sulkee pois "lahjoittajien neuvomien rahastojen" määritelmästä hyväntekeväisyysrahastot, jotka saavat lahjoituksia tai joita neuvoo ainoastaan yksi tai useampi julkinen hyväntekeväisyysjärjestö tai valtion yksikkö.Vapauttaa tietyt apurahojen jakelut lahjoittajien neuvomista rahastoista maksettavista osingoista kannettavasta verosta.Kumoaa vaatimuksen, jonka mukaan tukiorganisaation (hyväntekeväisyysjärjestö, joka ylläpitää yhtä tai useampaa lahjoittajien neuvomaa rahastoa) on kirjallisesti tunnustettava, että sillä on yksinomainen laillinen määräysvalta sille lahjoitettuihin varoihin.Vapauttaa tietyt tukiorganisaatioiden merkittäville lahjoittajille maksamat korvaukset ja etuudet siitä, että niitä ei pidettäisi liikaa maksettuina etuina.Vapauttaa tietyt ennen 1. tammikuuta 1970 perustetut tukiorganisaatiot sovellettavista omistus- ja maksuvaatimuksista.Kohtelee intiaanien heimohallitusten verovapaille järjestöille tekemiä lahjoituksia samalla tavalla kuin valtioiden tekemiä lahjoituksia määritettäessä järjestön luokittelua julkiseksi hyväntekeväisyysjärjestöksi tai yksityiseksi säätiöksi.Edellyttää tiettyjen verovapaiden järjestöjen, jotka antavat vähintään viisi veroilmoitusta vuosittain Internal Revenue Servicelle (IRS), käyttävän sähköistä arkistointia.Laajentaa katteettoman shekin rangaistuksen koskemaan veron maksamista kaupallisesti hyväksyttävin keinoin (esim, sähköiset maksut).</w:t>
      </w:r>
    </w:p>
    <w:p>
      <w:r>
        <w:rPr>
          <w:b/>
        </w:rPr>
        <w:t xml:space="preserve">Tulos</w:t>
      </w:r>
    </w:p>
    <w:p>
      <w:r>
        <w:t xml:space="preserve">Vuoden 1986 Internal Revenue Code of 1986 -lain muuttaminen hyväntekeväisyyslahjoitusten lisäämiseksi sekä tietojen julkistamisen ja verohallinnon parantamiseksi.</w:t>
      </w:r>
    </w:p>
    <w:p>
      <w:r>
        <w:rPr>
          <w:b/>
        </w:rPr>
        <w:t xml:space="preserve">Esimerkki 6.1292</w:t>
      </w:r>
    </w:p>
    <w:p>
      <w:r>
        <w:t xml:space="preserve">Terroristi-ilmoituslaki vuodelta 2010 - Muuttaa vuoden 1947 kansallista turvallisuuslakia siten, että tiedusteluyhteisön osan johtaja velvoitetaan toimittamaan puolustusministerille kaikki tiedustelutiedot, jotka kyseinen tiedusteluyhteisön osa on saanut ja jotka viittaavat siihen, että asevoimien jäsen, puolustusministeriön siviilihenkilö tai puolustusministeriön urakoitsijan työntekijä on ollut yhteydessä henkilöön, joka pyrkii vahingoittamaan Yhdysvaltoja tai sen etuja. Sallii poikkeuksen, jos sisäisen turvallisuuden yksikön päällikkö katsoo, että tällaisten tietojen antaminen vaikuttaisi kielteisesti käynnissä olevaan tutkintaan.Edellytetään, että: 1) ministeri määrittelee prosessin, jolla nopeutetaan virallista vastausta kaikkiin toimitettuihin tietoihin, ja pyrkii saamaan tällaisen vastauksen 24 tunnin kuluessa tietojen vastaanottamisesta; 2) tällaiseen vastaukseen on sisällytettävä, liittyykö jäsenen tai työntekijän yhteydenpito tällaiseen henkilöön suoraan hänen tehtäviinsä; 3) ministeri tarkastelee vuosittain uudelleen vastausprosessia ja tarkistaa sitä tarvittaessa; ja 4) ministeri raportoi vuosittain kongressille tapauksista, joissa tällaiset tiedot on toimitettu, ja vastauksesta tietoihin.</w:t>
      </w:r>
    </w:p>
    <w:p>
      <w:r>
        <w:rPr>
          <w:b/>
        </w:rPr>
        <w:t xml:space="preserve">Tulos</w:t>
      </w:r>
    </w:p>
    <w:p>
      <w:r>
        <w:t xml:space="preserve">Vaaditaan tiedusteluyhteisön osan päällikköä toimittamaan puolustusministerille kaikki kyseisen osan saamat tiedustelutiedot, jotka osoittavat puolustusministeriön henkilöstön sekaantuneen terroristijärjestöön, ja muihin tarkoituksiin.</w:t>
      </w:r>
    </w:p>
    <w:p>
      <w:r>
        <w:rPr>
          <w:b/>
        </w:rPr>
        <w:t xml:space="preserve">Esimerkki 6.1293</w:t>
      </w:r>
    </w:p>
    <w:p>
      <w:r>
        <w:t xml:space="preserve">.  Department of Homeland Security Clearance Management and Administration Act (Sec. 2) Tällä lakiehdotuksella muutetaan vuoden 2002 Homeland Security Act -lakia siten, että kansallisten turvallisuusasemien arkaluonteisuuden määrittely suoritetaan johdonmukaisesti kaikissa sisäisen turvallisuuden ministeriön (DHS) osissa ja virastoissa liittovaltion ohjeiden mukaisesti. DHS:n on käytettävä yhtenäisiä nimeämisvälineitä koko DHS:ssä ja annettava koulutusta asianmukaiselle henkilöstölle. Lakiehdotuksessa edellytetään, että DHS: 1) tarkastelee 6. heinäkuuta 2017 mennessä ja sen jälkeen viiden vuoden välein kaikkia DHS:n kansallisten turvallisuusasemien arkaluonteisia nimityksiä; 2) jos se toteaa, että arkaluonteisen tason muuttaminen on perusteltua, mukauttaa hallinnollisesti pääsyä ja suorittaa asianmukaisen tason säännöllisen uudelleentutkinnan; ja 3) raportoi tällaisista asemista, jotka edellyttävät pääsyä turvallisuusluokiteltuihin tietoihin, jotka eivät enää edellytä pääsyä tai jotka edellyttävät erilaista pääsytasoa. Sisäisen turvallisuuden ministeriön ylitarkastajan on tarkastettava säännöllisesti, että sisäisen turvallisuuden ministeriö noudattaa tällaisia nimityksiä koskevia säännöksiä. Sisäisen turvallisuuden ministeriön on toimitettava varainhoitovuoteen 2021 asti vuosittain kertomus siitä, miten on kieltäydytty myöntämästä, keskeytetty tai peruutettu pääsy turvallisuusluokiteltuun tietoon ja miten on haettu muutosta siihen, onko henkilöllä oikeus päästä turvallisuusluokiteltuun tietoon sisäisen turvallisuuden ministeriössä. Sisäisen turvallisuuden ministeriön on: (1) laadittava suunnitelma, jonka avulla voidaan saavuttaa suurempi yhdenmukaisuus, kun ratkaistaan, onko henkilö oikeutettu saamaan turvaluokiteltua tietoa, joka on yhdenmukainen turvaluokiteltuun tietoon pääsyn määrittämistä koskevien suuntaviivojen kanssa, ja 2) varmistettava, että kaikki tällaiseen ratkaisuun saadut tiedot ovat kyseisten suuntaviivojen mukaisia ja että ne on suojattu väärinkäytöltä. Suunnitelmassa on harkittava sellaisen sisäisen muutoksenhakupaneelin perustamista, joka vastaa lopullisista kansallisen turvallisuusselvityksen epäämistä ja peruuttamista koskevista päätöksistä.</w:t>
      </w:r>
    </w:p>
    <w:p>
      <w:r>
        <w:rPr>
          <w:b/>
        </w:rPr>
        <w:t xml:space="preserve">Tulos</w:t>
      </w:r>
    </w:p>
    <w:p>
      <w:r>
        <w:t xml:space="preserve">Sisäisen turvallisuuden ministeriön selvitysten hallintoa ja hallintaa koskeva laki (Department of Homeland Security Clearance Management and Administration Act)</w:t>
      </w:r>
    </w:p>
    <w:p>
      <w:r>
        <w:rPr>
          <w:b/>
        </w:rPr>
        <w:t xml:space="preserve">Esimerkki 6.1294</w:t>
      </w:r>
    </w:p>
    <w:p>
      <w:r>
        <w:t xml:space="preserve">Disaster Assistance Transparency and Accountability Act of 2013 tai DATA Act of 2013 - edellyttää, että hallinto- ja budjettiviraston (OMB) johtaja toimittaa kongressille raportin, jossa täsmennetään: (1) liittovaltion hallituksen katastrofiapuun käyttämä määrä kunkin viraston ja ohjelman osalta kunkin edeltävän kymmenen verovuoden aikana; ja (2) määrä, jonka kunkin viraston ja ohjelman ennustetaan käyttävän katastrofiapuun sinä verovuonna, jona raportti toimitetaan. Johtajan edellytetään toimittavan kongressille presidentin vuotuisen talousarvioesityksen yhteydessä kertomuksen, jossa eritellään: (1) määrä, joka kunkin liittovaltion viraston ja ohjelman on tarkoitus käyttää katastrofiapuun tulevana varainhoitovuonna, 2) määrä, joka kunkin liittovaltion viraston ja ohjelman on viimeksi päättyneen varainhoitovuoden aikana käytetty katastrofiapuun, ja 3) mahdolliset korjaukset aiempiin kertomuksiin. Ohjaa valtiontalouden tarkastusvirastoa raportoimaan joka toinen vuosi edustajainhuoneen ja senaatin määräraha- ja budjettikomiteoille seuraavista asioista: (1) liittovaltion katastrofiapumenojen arvioinnista, mukaan lukien mahdollisten päällekkäisyyksien, tuhlauksen, petosten tai väärinkäytösten tunnistaminen; 2) suosituksista siitä, miten liittovaltion virastot voivat parantaa katastrofiapumenojen avoimuutta ja tiliä sen varmistamiseksi, että varat käytetään tehokkaasti ja tuloksellisesti; ja 3) arvioinnista, joka koskee nykyisen kustannustenjakojärjestelmän tehokkuutta ja oikeudenmukaisuutta katastrofiapumenojen osalta, mukaan lukien järjestelmän tehokkuus liittovaltion katastrofiapumenojen kustannusten vähentämisessä ja muiden kuin liittovaltion investointien edistämisessä katastrofien jälkihoitoon, niiden lieventämiseen ja niihin varautumiseen.</w:t>
      </w:r>
    </w:p>
    <w:p>
      <w:r>
        <w:rPr>
          <w:b/>
        </w:rPr>
        <w:t xml:space="preserve">Tulos</w:t>
      </w:r>
    </w:p>
    <w:p>
      <w:r>
        <w:t xml:space="preserve">DATA Act of 2013</w:t>
      </w:r>
    </w:p>
    <w:p>
      <w:r>
        <w:rPr>
          <w:b/>
        </w:rPr>
        <w:t xml:space="preserve">Esimerkki 6.1295</w:t>
      </w:r>
    </w:p>
    <w:p>
      <w:r>
        <w:t xml:space="preserve">Charles Butler McVay and U.S.S. INDIANAPOLIS Relief Act - vapauttaa edesmenneen kontra-amiraali Charles Butler McVay III:n, Yhdysvaltain laivaston (eläkkeellä), vastuusta U.S.S. INDIANAPOLIS -aluksen uppoamisesta 30. heinäkuuta 1945 hänen komennossaan. Ilmaisee kongressin käsityksen siitä, että McVayn myöhempi tuomitseminen sotaoikeudessa oli vakava vääryys.  kehottaa presidenttiä antamaan McVaylle postuumisti armahduksen. ilmaisee kongressin näkemyksen, että presidentin olisi myönnettävä presidentin yksikkökunnianosoitus INDIANAPOLIS-aluksen viimeiselle miehistölle tunnustuksena heidän rohkeudestaan ja sisukkuudestaan, jota he osoittivat kohdatessaan valtavia vastoinkäymisiä sen jälkeen, kun Japanin laivasto oli torpedoinut ja upottanut heidän aluksensa.</w:t>
      </w:r>
    </w:p>
    <w:p>
      <w:r>
        <w:rPr>
          <w:b/>
        </w:rPr>
        <w:t xml:space="preserve">Tulos</w:t>
      </w:r>
    </w:p>
    <w:p>
      <w:r>
        <w:t xml:space="preserve">Charles Butler McVay ja U.S.S. INDIANAPOLIS helpotuslaki</w:t>
      </w:r>
    </w:p>
    <w:p>
      <w:r>
        <w:rPr>
          <w:b/>
        </w:rPr>
        <w:t xml:space="preserve">Esimerkki 6.1296</w:t>
      </w:r>
    </w:p>
    <w:p>
      <w:r>
        <w:t xml:space="preserve">Historically Black Colleges and Universities Historic Building Restoration and Preservation Act - Ohjaa sisäministeriä myöntämään avustuksia historiallisesti mustille korkeakouluille ja yliopistoille niiden kampuksilla sijaitsevien historiallisten rakennusten ja rakenteiden säilyttämiseen ja kunnostamiseen. Edellytetään, että apurahansaaja sitoutuu ministerin määrittelemän ajanjakson ajan siihen, että:  (1) avustuksen kohteena olevaan kiinteistöön ei tehdä mitään muutoksia ilman sihteerin suostumusta; ja 2) yleisölle sallitaan kohtuullinen pääsy kyseiseen kiinteistöön tulkitsemis- ja opetustarkoituksiin. Rajoittaa liittovaltion osuuden avustuksesta, joka myönnetään National Register of Historic Places -rekisteriin merkittyyn rakennukseen tai rakenteeseen, 50 prosenttiin avustushankkeen kustannuksista.  Valtuuttaa ministeriön luopumaan kustannusosuutta koskevasta vaatimuksesta, jos kyseessä on äärimmäinen hätätilanne tai jos luopuminen on yleisen edun mukaista historiallisesti merkittävien resurssien säilyttämisen varmistamiseksi. Ohjaa ministeriä myöntämään tällaiset avustukset vuoden 1966 kansallisen historian suojelulain (National Historic Preservation Act of 1966) toteuttamiseen käytettävissä olevista varoista. Rajoittaa tämän lain nojalla varainhoitovuosiksi 1995-1998 käytettävissä olevia määriä. Varataan varainhoitovuoden 1995 määrärahoja avustuksiin 1) Fiskin yliopistolle ja 2) historiallisesti mustille korkeakouluille ja yliopistoille, jotka on määritelty sisällytettäväksi sisäasiainministeriön historiallisesti mustien korkeakoulujen ja yliopistojen historiallista suojelua koskevaan aloitteeseen.</w:t>
      </w:r>
    </w:p>
    <w:p>
      <w:r>
        <w:rPr>
          <w:b/>
        </w:rPr>
        <w:t xml:space="preserve">Tulos</w:t>
      </w:r>
    </w:p>
    <w:p>
      <w:r>
        <w:t xml:space="preserve">Historically Black Colleges and Universities Historic Building Restoration and Preservation Act (laki historiallisesti mustien korkeakoulujen ja yliopistojen historiallisten rakennusten kunnostamisesta ja säilyttämisestä)</w:t>
      </w:r>
    </w:p>
    <w:p>
      <w:r>
        <w:rPr>
          <w:b/>
        </w:rPr>
        <w:t xml:space="preserve">Esimerkki 6.1297</w:t>
      </w:r>
    </w:p>
    <w:p>
      <w:r>
        <w:t xml:space="preserve">Muutetaan vuoden 1930 tullilakia tarkistamalla säännöksiä, joissa edellytetään tullinpalautusta (tullinpalautus) tavaroista, jotka on viety tai tuhottu tullilaitoksen valvonnassa kolmen vuoden kuluessa tuonnista tai markkinoilta poistamisesta ja jotka muun muassa myydään lopulta vähittäismyynnissä ja jotka jostain syystä palautetaan maahantuojalle tai kantajalle ja jotka maahantuoja tai kantaja hyväksyy maahantuojan tai kantajan tavaran takuusäännösten mukaisesti. Sallii tullinpalautuksen hakemisen nimeämällä minkä tahansa sellaisen tavaran maahantuonnin, joka on tuotu maahan vuoden kuluessa ennen sen vientiä tai hävittämistä. Kielletään tullinpalautuksen myöntäminen, ellei valmista tuotetta viedä tai tuhota tullilaitoksen valvonnassa viiden vuoden kuluessa sen tuonnista: Säädetään seuraamuksista väärien palautusvaatimusten osalta.Säädetään tiettyjen Laredon (Texas), Hidalgon (Texas) ja Wilmingtonin (Delaware) satamissa jätettyjen merkintöjen selvittämisestä tai uudelleen selvittämisestä.</w:t>
      </w:r>
    </w:p>
    <w:p>
      <w:r>
        <w:rPr>
          <w:b/>
        </w:rPr>
        <w:t xml:space="preserve">Tulos</w:t>
      </w:r>
    </w:p>
    <w:p>
      <w:r>
        <w:t xml:space="preserve">Lakiehdotus vuoden 1930 tullilain 313 jakson muuttamisesta palautusvaatimuksia koskevien säännösten muuttamiseksi ja muihin tarkoituksiin.</w:t>
      </w:r>
    </w:p>
    <w:p>
      <w:r>
        <w:rPr>
          <w:b/>
        </w:rPr>
        <w:t xml:space="preserve">Esimerkki 6.1298</w:t>
      </w:r>
    </w:p>
    <w:p>
      <w:r>
        <w:t xml:space="preserve">National Ag Science Center Act of 2006 - Ohjaa sisäasiainministeriön ja maatalousministeriön myöntämään avustuksia Stanislaus Countyssa Kaliforniassa sijaitsevalle Ag Science Center, Inc:lle kattamaan osan National Ag Science Centerin perustamiskustannuksista. Rajoittaa tämän lain nojalla myönnettävien avustusten kattaman osuuden 33 prosenttiin keskuksen perustamisen kokonaiskustannuksista.</w:t>
      </w:r>
    </w:p>
    <w:p>
      <w:r>
        <w:rPr>
          <w:b/>
        </w:rPr>
        <w:t xml:space="preserve">Tulos</w:t>
      </w:r>
    </w:p>
    <w:p>
      <w:r>
        <w:t xml:space="preserve">Valtuuttaa sisäasiainministeri ja maatalousministeri myöntämään avustuksia kansallisen maatalousalan tiedekeskuksen perustamisen helpottamiseksi Stanislausin piirikuntaan Kaliforniassa.</w:t>
      </w:r>
    </w:p>
    <w:p>
      <w:r>
        <w:rPr>
          <w:b/>
        </w:rPr>
        <w:t xml:space="preserve">Esimerkki 6.1299</w:t>
      </w:r>
    </w:p>
    <w:p>
      <w:r>
        <w:t xml:space="preserve">(Tätä toimenpidettä ei ole muutettu sen jälkeen, kun siitä raportoitiin edustajainhuoneelle 30. kesäkuuta 2014.)  Upper Missisquoi and Trout Wild and Scenic Rivers Act - (Sec. 2) Muuttaa Wild and Scenic Rivers Act -lakia Missisquoi-joen ja Trout-joen tiettyjen osien nimeämiseksi Vermontissa sijaitsevien Missisquoi-joen ja Trout-joen osiksi National Wild and Scenic Rivers System -järjestelmään.  (3 §) Edellytetään, että tällä lailla nimettyjä jokiosuuksia hoidetaan Upper Missisquoi and Trout Rivers Management Plan -suunnitelman ja tiettyjen kriteerien mukaisten muutosten mukaisesti.  Sisäministeriä vaaditaan koordinoimaan hoitovastuut Upper Missisquoi and Trout Rivers Wild and Scenic Committee -järjestön kanssa.  Valtuuttaa ministeriön tekemään jokiosuuksien suojelua, säilyttämistä ja parantamista koskevia yhteistyösopimuksia seuraavien tahojen kanssa: (1) Vermonttin osavaltion kanssa, 2) tiettyjen kuntien kanssa ja 3) paikallisten, alueellisten, osavaltion laajuisten tai usean osavaltion laajuisten suunnittelu-, ympäristö- tai virkistysorganisaatioiden kanssa.  toteaa, että jokiosuuksien nimeäminen ei: 1) estä Federal Energy Regulatory Commissionia (FERC) myöntämästä lupia, uusimasta lupia tai muulla tavoin hyväksymästä tiettyjen vesivoimahankkeiden toimintaa; tai 2) rajoita hankkeiden nykyaikaistamista, parantamista tai muita muutoksia. Kielletään FERC:n vesivoimamenettelyissä vaadittavien resurssien suojelu-, lieventämis- tai parantamistoimenpiteiden katsominen tämän lain mukaisiksi hanketöiksi. Sallii tällaiset toimenpiteet lohkoilla. Kielletään FERCin vesivoimamenettelyissä vaadittavien resurssien suojelu-, lieventämis- tai parantamistoimenpiteiden katsominen tämän lain mukaisiksi hanketöiksi. Sallii tällaiset toimenpiteet lohkoilla. katsoo, että tiettyjen kaupunkien hyväksymät kaavoitusmääräykset täyttävät Wild and Scenic Rivers Act -lain määräykset, joiden mukaan ministeriö ei saa hankkia maata pakkolunastamalla nimetyn Wild and Scenic River -joen raja-alueella, jos tietyt paikalliset kaavoitusmääräykset ovat voimassa.  Rajoittaa ministerin valtuudet hankkia maata tämän lain nojalla vain lahjoituksena tai vaihdolla ja hoitosuunnitelmaa koskevien lisäperusteiden mukaisesti.  Kielletään ministeriötä hankkimasta tuomiolla maata tai osuutta maasta tässä laissa nimettyjen jokiosuuksien rajojen sisällä.  Kielletään yksityisen tai muun kuin liittovaltion julkisen omaisuuden sisällyttäminen kyseisten jokiosuuksien rajojen sisäpuolelle ilman omistajan kirjallista suostumusta.  Estää Missisquoi- ja Trout-jokien hallinnoinnin osana kansallispuistojärjestelmää.  toteaa, että mitään tässä laissa tai Upper Missisquoi and Trout Rivers -joen hoitosuunnitelmassa ei saa tulkita siten, että sillä luotaisiin puskurivyöhykkeitä tässä laissa määriteltyjen jokiosuuksien rajojen ulkopuolelle. </w:t>
      </w:r>
    </w:p>
    <w:p>
      <w:r>
        <w:rPr>
          <w:b/>
        </w:rPr>
        <w:t xml:space="preserve">Tulos</w:t>
      </w:r>
    </w:p>
    <w:p>
      <w:r>
        <w:t xml:space="preserve">Upper Missisquoi and Trout Wild and Scenic Rivers Act (laki luonnonvaraisista ja luonnonkauniista joista)</w:t>
      </w:r>
    </w:p>
    <w:p>
      <w:r>
        <w:rPr>
          <w:b/>
        </w:rPr>
        <w:t xml:space="preserve">Esimerkki 6.1300</w:t>
      </w:r>
    </w:p>
    <w:p>
      <w:r>
        <w:t xml:space="preserve">Primary Care Health Practitioner Incentive Act of 1995 - Muuttaa sosiaaliturvalain XVIII osaston (Medicare) lääkintä- ja muiden terveyspalvelujen maksujen osalta siten, että se kattaa palvelut, jotka olisivat lääkäripalveluja, jos ne antaisi lääkäri, mutta 1) jotka suorittaa kliininen sairaanhoitaja, joka työskentelee yhteistyössä lääkärin kanssa, ja 2) joita kliininen sairaanhoitaja on saanut osavaltiolta laillisen luvan suorittaa.  Poistaa sairaanhoitajan suorittamien palvelujen osalta vaatimuksen, jonka mukaan ne on suoritettava ammattitaitoisessa hoitolaitoksessa tai muussa erityisessä hoitolaitoksessa.  Kattaa lisäksi muut tällaisiin palveluihin liittyvät palvelut ja tarvikkeet. Tarkistetaan kaavaa, jonka mukaan liittovaltion sairausvakuutusrahastosta maksetaan tällaisista palveluista (ja korotetaan näin maksua). Kumoaa maaseutualueiden rajoituksen, joka koskee sairaanhoitajien tai erikoissairaanhoitajien suorittamia palveluja, joista voidaan maksaa suoraa korvausta. Vaatii rahastosta maksettavan kymmenen prosentin lisämaksun sairaanhoitajan tai kliinisen sairaanhoitajan asiantuntijan palveluista, jotka suoritetaan terveydenhuollon ammattihenkilöstön puutealueella.</w:t>
      </w:r>
    </w:p>
    <w:p>
      <w:r>
        <w:rPr>
          <w:b/>
        </w:rPr>
        <w:t xml:space="preserve">Tulos</w:t>
      </w:r>
    </w:p>
    <w:p>
      <w:r>
        <w:t xml:space="preserve">Primary Care Health Practitioner Incentive Act of 1995 (laki perusterveydenhuollon kannustimista)</w:t>
      </w:r>
    </w:p>
    <w:p>
      <w:r>
        <w:rPr>
          <w:b/>
        </w:rPr>
        <w:t xml:space="preserve">Esimerkki 6.1301</w:t>
      </w:r>
    </w:p>
    <w:p>
      <w:r>
        <w:t xml:space="preserve">Floodplain Maps Moratorium Act - Muuttaa vuoden 1973 tulvakatastrofien suojelua koskevaa lakia siten, että se lykkää viidellä vuodella vaatimusta ostaa tulvavakuutus uudella tulvavaara-alueella sijaitseville kiinteistöille, jos alueen osavaltion tai paikallishallinto on laatinut tulvaevakuointisuunnitelman ja täyttää muut määritellyt kriteerit. Tekee ensisijaisen riskikorotusmenetelmän vakuutusmaksun saatavaksi tällaisten kiinteistöjen tulvavakuutusturvaa varten.Ohjaa liittovaltion hätätilanteiden hallintaviraston (FEMA) johtajan laatimaan ja toteuttamaan suunnitelman, jolla ilmoitetaan vuosittain tulvavaara-alueiden asukkaille pakollisesta ostovaatimuksesta.Muuttaa vuoden 1968 kansallista tulvavakuutuslakia (National Flood Insurance Act of 1968) siten, että johtaja velvoitetaan: (1) ilmoittaa asianomaisille kongressin jäsenille sekä asianomaisille yhteisöille ja niiden osavaltio- ja paikallishallinnoille kaikista päätöksistä, jotka koskevat tulva-alueen tai tulvariskivyöhykkeen tarkistamista, ja (2) antaa kullekin tällaiselle yhteisölle sekä osavaltio- ja paikallishallinnolle mahdollisuus tarkastella ja ehdottaa muutoksia tulvavakuutuskartan muutokseen tai tarkistukseen.Edellytetään, että Comptroller General tarkastaa tulvavakuutuskarttojen julkaisemisessa tai tarkistamisessa käytetyt menetelmät.Edellytetään, että johtaja ilmoittaa paikalliselle televisio- ja radioasemalle ehdotetuista tai julkaistuista tulvakorkeusmäärityksistä.Ohjeistetaan FEMA:n hallintovirkamiestä raportoimaan kongressille suunnitelmasta, jonka mukaan kaikki maksamattomat presidentin hyväksymät tulvavakuutusohjelman velat maksetaan takaisin 10 vuoden kuluessa.</w:t>
      </w:r>
    </w:p>
    <w:p>
      <w:r>
        <w:rPr>
          <w:b/>
        </w:rPr>
        <w:t xml:space="preserve">Tulos</w:t>
      </w:r>
    </w:p>
    <w:p>
      <w:r>
        <w:t xml:space="preserve">Tulvavakuutuskarttojen myöntämisen lykkääminen, kiinteistöjen omistajien auttaminen tulvavakuutuskarttamuutoksiin sopeutumisessa ja muihin tarkoituksiin.</w:t>
      </w:r>
    </w:p>
    <w:p>
      <w:r>
        <w:rPr>
          <w:b/>
        </w:rPr>
        <w:t xml:space="preserve">Esimerkki 6.1302</w:t>
      </w:r>
    </w:p>
    <w:p>
      <w:r>
        <w:t xml:space="preserve">Enhanced Rescissions Act of 1993 - Muuttaa vuoden 1974 kongressin talousarviota ja takavarikoiden valvontaa koskevaa lakia siten, että presidentti voi toimittaa kongressin molemmille kamareille nopeutettua käsittelyä varten yhden tai useamman erityissanoman, jossa ehdotetaan, että kaikki tai osa budjettivallan määrästä, joka on annettu määrärahalain yhteydessä, peruutetaan. Edellytetään, että tällainen erityissanoma toimitetaan viimeistään kolmen päivän kuluttua määrärahalain hyväksymisestä, ja siihen on liitettävä lakiehdotus tai yhteinen päätöslauselmaesitys, joka, jos se hyväksytään, kumoaa kumottavaksi ehdotetun budjettivallan. Asetetaan edustajainhuoneen ja senaatin menettelyt tällaisen ehdotuksen nopeutettua käsittelyä varten.</w:t>
      </w:r>
    </w:p>
    <w:p>
      <w:r>
        <w:rPr>
          <w:b/>
        </w:rPr>
        <w:t xml:space="preserve">Tulos</w:t>
      </w:r>
    </w:p>
    <w:p>
      <w:r>
        <w:t xml:space="preserve">Enhanced Rescissions Act of 1993</w:t>
      </w:r>
    </w:p>
    <w:p>
      <w:r>
        <w:rPr>
          <w:b/>
        </w:rPr>
        <w:t xml:space="preserve">Esimerkki 6.1303</w:t>
      </w:r>
    </w:p>
    <w:p>
      <w:r>
        <w:t xml:space="preserve">Edellytetään, että tiettyihin National Institutes of Healthin ohjelmiin sisällytetään aivovammoja, niiden hoitoa ja vammojen nuerobehavioraalisia seurauksia koskevaa tutkimusta.Valtuutetaan ministeri myöntämään avustuksia osavaltioille sellaisten hankkeiden (nykyisin demonstraatiohankkeiden) toteuttamiseksi, joilla pyritään parantamaan traumaattiseen aivovammaan liittyvien terveys- ja muiden palvelujen saatavuutta. Sallii tällaisten avustusvarojen käytön: (1) tällaisista vammoista kärsivien ja heidän perheidensä yhteisöpalveluihin ja tukeen; ja (2) osavaltion valmiuksien kehittämiseen tällaisten vammojen käsittelemiseksi ja hoitamiseksi. Vaaditaan, että tällaisten palvelujen ja tuen on vastattava traumaattisen aivovamman alan parhaita käytäntöjä ja että niitä tuetaan laadunvarmistustoimenpiteillä.</w:t>
      </w:r>
    </w:p>
    <w:p>
      <w:r>
        <w:rPr>
          <w:b/>
        </w:rPr>
        <w:t xml:space="preserve">Tulos</w:t>
      </w:r>
    </w:p>
    <w:p>
      <w:r>
        <w:t xml:space="preserve">Traumaattisia aivovammoja koskeva vuoden 2000 laki (Traumatic Brain Injury Act Amendments of 2000).</w:t>
      </w:r>
    </w:p>
    <w:p>
      <w:r>
        <w:rPr>
          <w:b/>
        </w:rPr>
        <w:t xml:space="preserve">Esimerkki 6.1304</w:t>
      </w:r>
    </w:p>
    <w:p>
      <w:r>
        <w:t xml:space="preserve">Edustajainhuoneen puhemiestä ja senaatin puhemiestä pyydetään toteuttamaan asianmukaiset järjestelyt kultaisen mitalin myöntämiseksi kongressin puolesta First Special Service Force -joukoille (amerikkalais-kanadalainen vapaaehtoisyksikkö) kollektiivisesti tunnustuksena heidän palveluksestaan toisessa maailmansodassa. Pyydetään, että myönnetty mitali annetaan First Special Service Force Association -yhdistykselle Helenassa, Montanassa, näytteille asetettavaksi tai väliaikaisesti lainattavaksi muualla, myös Helenassa sijaitsevassa William Henry Harrisonin linnakkeessa, näytteille asetettavaksi. Valtuuttaa valtiovarainministerin lyömään ja myymään pronssijäljennöksiä, joiden tuotto talletetaan U.S. Mint Public Enterprise Fund -rahastoon. Julistaa, että tämän lain nojalla lyötyjä mitaleja pidetään kansallisina mitaleina tiettyjä kolikoita ja valuuttaa koskevia säännöksiä sovellettaessa.</w:t>
      </w:r>
    </w:p>
    <w:p>
      <w:r>
        <w:rPr>
          <w:b/>
        </w:rPr>
        <w:t xml:space="preserve">Tulos</w:t>
      </w:r>
    </w:p>
    <w:p>
      <w:r>
        <w:t xml:space="preserve">Lakiehdotus kongressin kultaisen mitalin myöntämisestä kollektiivisesti ensimmäiselle erikoisjoukolle tunnustuksena sen ylivoimaisesta palveluksesta toisessa maailmansodassa.</w:t>
      </w:r>
    </w:p>
    <w:p>
      <w:r>
        <w:rPr>
          <w:b/>
        </w:rPr>
        <w:t xml:space="preserve">Esimerkki 6.1305</w:t>
      </w:r>
    </w:p>
    <w:p>
      <w:r>
        <w:t xml:space="preserve">Wireless Communications and Public Safety Act of 1999 - Muuttaa vuoden 1934 viestintälakia siten, että liittovaltion viestintäkomissiota (FCC) ja kaikkia virastoja tai yksiköitä, joille FCC siirtää tällaisen toimivallan, ohjataan nimeämään 911 yleiseksi hätänumeroksi Yhdysvalloissa hätätilanteen ilmoittamiseksi asianmukaisille viranomaisille ja avun pyytämiseksi.  Nimitystä sovelletaan sekä langalliseen että langattomaan puhelinpalveluun.  Ohjaa FCC:tä säätämään asianmukaiset siirtymäajat alueille, joilla 911 ei tällä hetkellä ole hätänumero. FCC:tä kehotetaan kannustamaan ja tukemaan osavaltioiden pyrkimyksiä ottaa käyttöön kattava kokonaisvaltainen hätäviestintäinfrastruktuuri ja -ohjelmat, jotka perustuvat koordinoituihin osavaltion laajuisiin suunnitelmiin. Edellytetään asianmukaista kuulemista tällaisesta käyttöönotosta. Tarjoaa langattomien palvelujen tarjoajille vastuuvapauden samassa laajuudessa kuin paikallispuhelinyhtiöille.  langattoman hätänumeropalvelun käyttäjille myönnetään vastuuvapaus samassa laajuudessa kuin muiden kuin langattomien hätänumeropalvelujen käyttäjille.  Julkisen turvallisuuden vastauspisteiden (hätäkeskuspäivystäjien) koskemattomuus. Sallii teleoperaattoreiden antaa kaupallisen matkaviestintäpalvelun käyttäjää koskevia puhelun sijaintitietoja seuraaville tahoille: (1) hätäkeskuspäivystäjille ja pelastuspalveluhenkilöstölle, jotta he voivat vastata käyttäjän puheluun; (2) käyttäjän lailliselle huoltajalle tai perheenjäsenelle hätätilanteessa, johon liittyy kuoleman tai vakavan fyysisen vahingon vaara; tai (3) tieto- tai tietokannan hallintapalvelujen tarjoajille yksinomaan hätäpalvelujen tarjoamisen avustamiseksi.  Vaatii asiakkaan nimenomaisen ennakkoluvan tietojen luovuttamiseen muille henkilöille.  Edellytetään, että puhelinvaihdepalvelujen tarjoajat toimittavat sekä luetteloituja että luetteloimattomia tilaajatietoja hätä- ja hätäapupalvelujen tarjoajille.</w:t>
      </w:r>
    </w:p>
    <w:p>
      <w:r>
        <w:rPr>
          <w:b/>
        </w:rPr>
        <w:t xml:space="preserve">Tulos</w:t>
      </w:r>
    </w:p>
    <w:p>
      <w:r>
        <w:t xml:space="preserve">Vuoden 1999 laki langattomasta viestinnästä ja yleisestä turvallisuudesta</w:t>
      </w:r>
    </w:p>
    <w:p>
      <w:r>
        <w:rPr>
          <w:b/>
        </w:rPr>
        <w:t xml:space="preserve">Esimerkki 6.1306</w:t>
      </w:r>
    </w:p>
    <w:p>
      <w:r>
        <w:t xml:space="preserve">Restoring Fiscal Discipline Act of 2007 - Tekee senaatissa kielletyksi sellaisen suoran meno- tai tulolainsäädännön käsittelyn, joka lisäisi tai aiheuttaisi budjettivajeen tietyin määräajoin.Tekee senaatissa kielletyksi käsitellä vuoden 1974 kongressin talousarviolaissa (Congressional Budget Act of 1974) sovitteluun sovellettavien nopeutettujen menettelyjen mukaisesti kaikkia lakiehdotuksia, päätöslauselmia, tarkistuksia, kamarien välisiä tarkistuksia, esityksiä tai konferenssiraportteja, jotka lisäävät alijäämää tai pienentävät ylijäämää ensimmäisenä varainhoitovuonna tai sitä seuraavina viitenä tai kymmenenä varainhoitovuotena, jotka sisältyvät viimeksi hyväksyttyyn talousarviota koskevaan samanaikaiseen päätöslauselmaan.Senaatti ei voi käsitellä CBA:n mukaisesti sellaisia päätöslauselmia, samanaikaisia päätöslauselmia, tarkistuksia, kamarien välisiä tarkistuksia, esityksiä tai konferenssiraportteja, jotka sisältävät yhteensovittamisohjeita, jotka kasvattaisivat alijäämää tai vähentäisivät ylijäämää kyseisinä varainhoitovuosina.</w:t>
      </w:r>
    </w:p>
    <w:p>
      <w:r>
        <w:rPr>
          <w:b/>
        </w:rPr>
        <w:t xml:space="preserve">Tulos</w:t>
      </w:r>
    </w:p>
    <w:p>
      <w:r>
        <w:t xml:space="preserve">Lakiehdotus, jolla palautetaan jakoperusteisuus ja vähennetään budjettialijäämiä vahvistamalla talousarvion noudattamisen valvontaa ja finanssipoliittista vastuuta.</w:t>
      </w:r>
    </w:p>
    <w:p>
      <w:r>
        <w:rPr>
          <w:b/>
        </w:rPr>
        <w:t xml:space="preserve">Esimerkki 6.1307</w:t>
      </w:r>
    </w:p>
    <w:p>
      <w:r>
        <w:t xml:space="preserve">Generational Residences and Nurturing Dwellings Act eli GRAND Act - Perustetaan asunto- ja kaupunkikehitysministeriöön (HUD) ohjelma, jonka tarkoituksena on tarjota tarveperusteista tukea jokaista varainhoitovuotta varten enintään viidelle tukikelpoiselle voittoa tavoittelemattomalle organisaatiolle, jotta voidaan laajentaa erityisasuntojen ja sosiaalipalvelujen tarjontaa 60-vuotiaille tai sitä vanhemmille ikääntyneille sukulaisille, jotka kasvattavat lasta, jonka vanhempia he eivät ole joko verenperintönä tai avioliiton kautta. Tukea annetaan seuraavissa muodoissa:  rahoitus erityisasuntona käytettävän rakennuksen tai rakennuksen osan rakentamiseen, jälleenrakentamiseen, kohtuulliseen tai huomattavaan kunnostamiseen tai hankkimiseen ohjelman mukaisesti; vuokralaispohjainen vuokra-avustus (voucher) Yhdysvaltojen vuoden 1937 asuntolain mukaisesti, jota voivat käyttää ainoastaan oikeutetut sukulaiset, jotka kasvattavat lasta ja jotka ovat oikeutettuja tällaiseen tukeen erityisasuntona käytettävän asunnon vuokraamiseksi; vuoden 1959 asuntolain (Housing Act of 1959) mukainen vanhusten asuntoprojektin vuokra-apu, joka liittyy erityisasunnoiksi katsottaviin asuntoihin, jotka ovat vain sellaisten oikeutettujen sukulaisten käytettävissä, jotka kasvattavat lasta ja jotka ovat oikeutettuja asumaan tällaisessa asunnossa; ja apu erityisasuntojen juokseviin toimintakustannuksiin, mukaan lukien tällaisten asuntojen edellyttämien tukipalvelujen kustannukset. </w:t>
      </w:r>
    </w:p>
    <w:p>
      <w:r>
        <w:rPr>
          <w:b/>
        </w:rPr>
        <w:t xml:space="preserve">Tulos</w:t>
      </w:r>
    </w:p>
    <w:p>
      <w:r>
        <w:t xml:space="preserve">GRAND Act</w:t>
      </w:r>
    </w:p>
    <w:p>
      <w:r>
        <w:rPr>
          <w:b/>
        </w:rPr>
        <w:t xml:space="preserve">Esimerkki 6.1308</w:t>
      </w:r>
    </w:p>
    <w:p>
      <w:r>
        <w:t xml:space="preserve">Shenandoah Valley National Battlefields Partnership Act of 1994 - Perustetaan Shenandoah Valley National Battlefields Virginiaan. Ohjaa sisäministeriä suojelemaan, hoitamaan ja hallinnoimaan taistelukenttiä niiden luonnon-, kulttuuri- ja historiallisten resurssien säilyttämiseksi ja tulkitsemiseksi sekä taistelukenttien yleisen ymmärtämisen ja arvostamisen varmistamiseksi siten, että nämä ominaisuudet ja arvot säilyvät tuleville sukupolville. Valtuuttaa ministeriön hankkimaan maata taistelukenttien rajojen sisäpuolella tietyin edellytyksin. (6 §) edellyttää, että ministeriö hallinnoi taistelukenttiä tämän lain ja Shenandoah Valley National Battlefields -suunnitelman (jäljempänä 'suunnitelma') mukaisesti, jonka (tämän lain nojalla perustettava) Shenandoah Valley National Battlefields Commission (Shenandoahin laakson kansallinen taistelukenttäkomissio) laatii ja jonka ministeriö hyväksyy. (7 §) Valtuuttaa ministerin perustamaan kumppanuuksia ja tekemään yhteistyösopimuksia, jotka koskevat taistelukenttien ja historiallisten ydinalueiden maita, muiden liittovaltion, osavaltion tai paikallisten virastojen ja yksityisten henkilöiden ja järjestöjen kanssa. (8 §) Valtuuttaa sihteerin: (1) myöntämään Battlefields- ja historiallisilla ydinalueilla avustuksia ja antamaan teknistä apua kiinteistöjen omistajille Battlefields- ja historiallisilla ydinalueilla sijaitsevien luonnon-, kulttuuri- ja historiallisten resurssien säilyttämiseksi ja tulkitsemiseksi; ja (2) myöntämään avustuksia ja antamaan teknistä apua julkisyhteisöille auttaakseen suunnittelussa, kehityksessä ja täytäntöönpanossa, joka koskee kokonaisvaltaisia suunnitelmia, maankäytön suuntaviivoja, säännöksiä, määräyksiä tai muita asianmukaisia asiakirjoja, jotka ovat johdonmukaisia Battlefields- ja historiallisten ydinalueiden historiallisten ominaispiirteiden kanssa, ja jotka on suunniteltu suojelemaan niitä. Ohjaa komissiota tarkastelemaan säännöllisesti hyväksyttyjä suunnitelmia, suuntaviivoja, määräyksiä, asetuksia tai asiakirjoja (jäljempänä 'asiakirjat') ja tarvittaessa suosittelemaan, että ministeri peruuttaa hyväksynnän ja keskeyttää tämän jakson nojalla myönnetyt valtuudet. Ohjaa sihteeriä keskeyttämään myönnettyjen avustusten myöntämisen, jos todetaan, että kyseisiä asiakirjoja on muutettu tavalla, joka on ristiriidassa taistelukenttien ja historiallisten ydinalueiden historiallisen luonteen suojelun kanssa. täsmentää, että liittovaltion osuus tämän pykälän nojalla myönnetyistä avustuksista on korvattava muilla kuin liittovaltion varoilla. (10 §) Ohjaa komissiota:  (1) neuvoa ministeriä taistelukenttien hallinnoinnissa; (2) avustaa Virginiaa, sen poliittista osastoa tai voittoa tavoittelematonta järjestöä historiallisten ydinalueiden luonnon-, kulttuuri- ja historiallisten resurssien hallinnoinnissa, suojelussa ja tulkinnassa; ja (3) ryhtyä tarvittaviin toimiin edistääkseen taistelutantereiden ja historiallisten ydinalueiden luonnon-, kulttuuri- ja historiallisten resurssien suojelua maanomistajien, paikallishallintojen, järjestöjen ja yritysten toimesta. (11 §) Määrärahojen hyväksyminen.</w:t>
      </w:r>
    </w:p>
    <w:p>
      <w:r>
        <w:rPr>
          <w:b/>
        </w:rPr>
        <w:t xml:space="preserve">Tulos</w:t>
      </w:r>
    </w:p>
    <w:p>
      <w:r>
        <w:t xml:space="preserve">Shenandoah Valleyn kansallisia taistelukenttiä koskeva vuoden 1994 kumppanuuslaki (Shenandoah Valley National Battlefields Partnership Act of 1994)</w:t>
      </w:r>
    </w:p>
    <w:p>
      <w:r>
        <w:rPr>
          <w:b/>
        </w:rPr>
        <w:t xml:space="preserve">Esimerkki 6.1309</w:t>
      </w:r>
    </w:p>
    <w:p>
      <w:r>
        <w:t xml:space="preserve">Lumbee Recognition Act - Laajentaa liittovaltion tunnustamista Pohjois-Carolinan Lumbee-heimolle.  Myönnetään määrärahat.</w:t>
      </w:r>
    </w:p>
    <w:p>
      <w:r>
        <w:rPr>
          <w:b/>
        </w:rPr>
        <w:t xml:space="preserve">Tulos</w:t>
      </w:r>
    </w:p>
    <w:p>
      <w:r>
        <w:t xml:space="preserve">Lumbeen tunnustamista koskeva laki</w:t>
      </w:r>
    </w:p>
    <w:p>
      <w:r>
        <w:rPr>
          <w:b/>
        </w:rPr>
        <w:t xml:space="preserve">Esimerkki 6.1310</w:t>
      </w:r>
    </w:p>
    <w:p>
      <w:r>
        <w:t xml:space="preserve">Credit Card Consumer Protection Act of 1999 - muuttaa lainanantotodellisuutta koskevaa lakia seuraavasti: (2) vaaditaan ennakkoilmoitus luottokorttitilin koronkorotuksesta ja kuluttajan oikeudesta peruuttaa tällainen tili ennen koronkorotuksen voimaantulopäivää; ja (3) kielletään peruutuksen jälkeiset koronkorotukset ja maksut peruutettujen korttien jäljellä olevasta saldosta. Velvoittaa ilmoittamaan luottokorttitilin haltijalle kolmannen osapuolen shekkejä käyttäen myönnettävistä luottoennakoista perittävät maksut ja korot. Kielletään limiitin ylittämisestä perittävät maksut luotonantajan hyväksymissä liiketoimissa ja kahden jakson laskutus. Säädetään lisäilmoitusvaatimuksista, jotka koskevat seuraavia seikkoja: 1) johdantokorko, josta käy ilmi johdantokauden jälkeen sovellettava kiinteä ja vaihtuva korko; 2) viimeinen maksupäivä ja maksun käsittelypäivä ennen viivästyskorkojen perimistä; ja 3) maksamatta olevan saldon maksamiseen tarvittava aika, jos vain vähimmäismaksu maksetaan.</w:t>
      </w:r>
    </w:p>
    <w:p>
      <w:r>
        <w:rPr>
          <w:b/>
        </w:rPr>
        <w:t xml:space="preserve">Tulos</w:t>
      </w:r>
    </w:p>
    <w:p>
      <w:r>
        <w:t xml:space="preserve">Luottokorttien kuluttajansuojalaki vuodelta 1999</w:t>
      </w:r>
    </w:p>
    <w:p>
      <w:r>
        <w:rPr>
          <w:b/>
        </w:rPr>
        <w:t xml:space="preserve">Esimerkki 6.1311</w:t>
      </w:r>
    </w:p>
    <w:p>
      <w:r>
        <w:t xml:space="preserve">Rural Emergency Acute Care Hospital Act Tällä lakiehdotuksella muutetaan sosiaaliturvalain XVIII osastoa (Medicare) siten, että maaseudulla sijaitsevaksi päivystyssairaalaksi nimetään mikä tahansa laitos, joka 31. joulukuuta 2014 oli: kriittisen hoitoon pääsyn sairaala (Critical Access Hospital, CAH) tai enintään 50 vuodepaikan sairaala, joka sijaitsee maaseutualueella sijaitsevassa piirikunnassa tai jota kohdellaan maaseutualueella sijaitsevana tai joka on yksi tällaisista sairaaloista, joka on lakannut toimimasta ajanjaksona, joka alkaa viisi vuotta ennen tämän lain voimaantuloa ja päättyy 30. joulukuuta 2014.  Maaseudun ensiapusairaalan on tarjottava ympärivuorokautista ensiapua ja tarkkailuhoitoa, jonka vuosittainen potilaskohtainen keskiarvo on enintään 24 tuntia tai yli 1 keskiyö, se ei tarjoa akuuttihoitoa vaativia vuodeosastopaikkoja ja sillä on käytössään menettelyt sellaisten potilaiden oikea-aikaista siirtämistä varten, jotka tarvitsevat akuuttihoitoa vaativia sairaalapalveluja tai muita sairaalapalveluja, se on valinnut itsensä maaseudun ensiapusairaalaksi, se on saanut osavaltiolta luvan toimia sellaisena ja se on saanut terveysministeriön (Department of Health and Human Services, HHS) hyväksynnän.  Medicaren osa B (täydentävät sairausvakuutusetuudet) kattaa maaseudun ensiapusairaalan päivystyspalvelut sekä ambulanssipalvelut, joita maaseudun ensiapusairaala tai muu palveluntarjoaja tarjoaa akuutteja sairaalahoitopalveluja tai muita sairaalahoitopalveluja tarvitsevien potilaiden kuljettamiseksi maaseudun ensiapusairaalasta sairaalaan tai sairaalahoitoyksikköön. Maaseudun päivystyssairaalan avohoitopalveluista, mukaan lukien etälääkintä- ja ambulanssipalvelut, maksetaan 110 prosenttia niiden kohtuullisista kustannuksista. Maaseudun päivystyssairaaloiden on oltava osavaltion hyväksymiä ja HHS:n sertifioimia. Osavaltioilla on mahdollisuus luopua tietystä etäisyysvaatimuksesta, joka koskee maaseudulla sijaitsevaksi päivystyssairaalaksi sertifioidun sairaalahoitoyksikön ja toisen osavaltiossa sijaitsevan, sairaalahoitoyksiköksi nimitystä hakevan laitoksen välistä etäisyyttä. Perusterveydenhuoltopalveluihin, joita Kansallinen terveyspalveluyksikkö voi tarjota kansanterveyspalvelulain nojalla, on sisällyttävä ensihoitopalvelut, joita lääkärit tarjoavat maaseudun ensiapusairaalassa. Sairaaloiden, joilla on hyväksyttyjä päivystyslääketieteen erikoistumisohjelmia, on sisällytettävä harjoittelijoiden ja apulaislääkäreiden maaseutusairaalan päivystysosastolla viettämä aika kokopäivätyötä vastaavaan laskentaan korvattaessa lääkärikoulutuksen välillisiä (apuraha, luontaisedut) ja välittömiä (kaikki tai olennaisesti kaikki koulutus) kustannuksia d alakohdan sairaaloissa. (Yleensä alajakson [d] sairaala on akuuttisairaala, erityisesti sellainen, joka saa maksuja Medicaren sairaalahoidon prospektiivisen maksujärjestelmän [IPPS] mukaisesti tarjotessaan katettuja sairaalapalveluja tukikelpoisille edunsaajille).</w:t>
      </w:r>
    </w:p>
    <w:p>
      <w:r>
        <w:rPr>
          <w:b/>
        </w:rPr>
        <w:t xml:space="preserve">Tulos</w:t>
      </w:r>
    </w:p>
    <w:p>
      <w:r>
        <w:t xml:space="preserve">Maaseudun akuuttisairaaloita koskeva laki</w:t>
      </w:r>
    </w:p>
    <w:p>
      <w:r>
        <w:rPr>
          <w:b/>
        </w:rPr>
        <w:t xml:space="preserve">Esimerkki 6.1312</w:t>
      </w:r>
    </w:p>
    <w:p>
      <w:r>
        <w:t xml:space="preserve">(Tätä toimenpidettä ei ole muutettu sen jälkeen, kun se esiteltiin edustajainhuoneessa 27. helmikuuta 2003. Tiivistelmää on kuitenkin laajennettu, koska toimenpiteeseen on puututtu.) Upper Mississippi River Basin Protection Act - julistaa, että kongressin politiikkana on, että liittovaltion investointeja Mississippi-joen yläjuoksualueella on ohjattava vankalla tieteellisellä tiedolla: Osana Upper Mississippi River Stewardship Initiative -aloitetta (Upper Mississippi River Stewardship Initiative) sisäasiainministeriön (joka toimii Yhdysvaltojen geologisen tutkimuslaitoksen (USGS) johtajan toimiston välityksellä) tehtävänä on perustaa jokialueelle ravinteiden ja sedimenttien seurantaverkosto, jonka tavoitteena on: (1) tunnistaa ja arvioida sedimenttien ja ravinteiden lähteitä; (2) kvantifioida prosesseja, jotka vaikuttavat näiden sedimenttien ja ravinteiden mobilisoitumiseen, kulkeutumiseen ja kohtaloon maalla ja vedessä; (3) kvantifioida niiden kulkeutumista altaaseen ja sen läpi; (4) kirjata sedimentti- ja ravinnehäviöiden muutoksia; (5) tuottaa koordinoituja tietoja, joita voidaan käyttää altaan tietokonemallinnuksessa; ja (6) tunnistaa tärkeimmät lähteet, joihin voidaan kohdistaa resursseja sedimentti- ja ravinnehäviöiden vähentämiseksi.(102 §) Ohjaa ministeriä laatimaan suuntaviivat asiaan liittyvää tiedonkeruuta ja tallennustoimintaa varten. Vaatii, että tällaiset tiedot julkaistaan yleisölle käyttäen yleisiä asematunnuksia ja hydrologisia koodeja. Kielletään yksityismailla sijaitsevan seuranta-aseman sijaintia koskevien tietojen levittäminen ilman maanomistajan lupaa. (103 §) Ohjaa ministeriä: 1) kartoittamaan valtion ja muiden kuin valtion yksiköiden sedimentti- ja ravinneseurantaponnistelut, jotta voidaan luoda perustiedot päällekkäisyyksistä, tietopuutteista ja päällekkäisyyksistä; ja 2) sisällyttämään tällaiset toimet seurantaverkostoon tällaisen kartoituksen perusteella. Edellytetään, että nämä toimet toteutetaan koordinoidusti vuoden 2000 Estuaries and Clean Waters Act -lain nojalla hyväksytyn pitkän aikavälin suistoalueiden arviointihankkeen kanssa. 104 § Ohjaa ministeriä tekemään yhteistyötä muiden julkisten ja yksityisten seurantaohjelmien kanssa seurantaverkoston luomiseksi. 105 § Edellyttää, että ministeri raportoi kongressille verkoston kehittämisestä.(Sec. 106) Ohjaa kansallisen tiedeakatemian kansallisen tutkimusneuvoston suorittamaan vesistöalueen vesivarojen arvioinnin. II osasto: Tietokonemallinnus ja tutkimus - (Sec. 201) Kehottaa USGS:n johtajaa perustamaan osana aloitetta tietokonemallinnusohjelman ravinne- ja sedimenttilähteistä vesistöalueella. Mallinnuksen on oltava seuraavanlainen: (1) sitä on käytettävä sellaisten valuma-alueiden tunnistamiseen, jotka ovat merkittäviä sedimentti- ja ravinnehäviöiden lähteitä;(2) se on asetettava saataville julkisten ja yksityisten sedimentti- ja ravinnevähennystoimien kohdentamiseksi; ja (3) siihen on sisällyttävä malleja, joilla ravinne- ja sedimenttihäviöt voidaan suhteuttaa maisemaan, maankäyttöön ja maankäyttökäytäntöihin ja joilla voidaan määritellä jokikanavan ravinteiden muuntumisprosessit. Edellytetään oheistietojen keräämistä GIS-muodossa mallintamisen ja mallintamistulosten hallinnollisen käytön tueksi. 202 § Edellytetään, että johtaja perustaa Internet-pohjaisen järjestelmän, jonka avulla voidaan antaa tietoa ravinne- ja sedimenttihäviöiden vähentämisohjelmista ja menestyksekkäistä hankkeista sekä ravinne- ja sedimenttitasoista Mississippi-joen yläjuoksulla ja sen sivujoissa. 203 § Edellytetään, että johtaja toimittaa kongressille ja yleisölle 1) vuosittaiset kertomukset altaassa toteutetuista seurantatoimenpiteistä ja 2) kolmen vuoden välein laadittavat kertomukset mallintamistoimien edistymisestä.III osasto: Määrärahojen hyväksyminen ja siihen liittyvät asiat - (301 §) Myönnetään määrärahat: (1) USGS:lle tämän lain toteuttamiseksi, josta kolmasosa määrärahoista on tarkoitettu yhteistoiminnallista vesiohjelmaa varten ja loput hydrologisia verkkoja ja analyysiohjelmaa varten; ja (2) annetaan kansalliselle tutkimusneuvostolle mahdollisuus suorittaa vesivarojen arviointi.(§ 302) Sovelletaan yhteistoiminnallisen vesiohjelman määrärahoihin samoja kustannustenjakovaatimuksia kuin sisäasiainministeriön ja siihen liittyvien virastojen vuoden 2002 määrärahoja koskevan lain (Department of Interior and Related Agencies Appropriations Act, 2002) tietyssä varauksessa USGS:n selvityksiä, tutkimuksia ja tutkimusta varten.</w:t>
      </w:r>
    </w:p>
    <w:p>
      <w:r>
        <w:rPr>
          <w:b/>
        </w:rPr>
        <w:t xml:space="preserve">Tulos</w:t>
      </w:r>
    </w:p>
    <w:p>
      <w:r>
        <w:t xml:space="preserve">Edistää sisäasiainministeriön pyrkimyksiä luoda tieteellinen perusta sedimentti- ja ravinnehäviöiden hallinnalle Mississippi-joen yläosan vesistöalueella ja muihin tarkoituksiin.</w:t>
      </w:r>
    </w:p>
    <w:p>
      <w:r>
        <w:rPr>
          <w:b/>
        </w:rPr>
        <w:t xml:space="preserve">Esimerkki 6.1313</w:t>
      </w:r>
    </w:p>
    <w:p>
      <w:r>
        <w:t xml:space="preserve">Grants for Renewable Energy Education for the Nation Act tai GREEN Act - valtuuttaa opetusministerin myöntämään kilpailullisia avustuksia paikallisten koulutusvirastojen, korkea-asteen oppilaitosten ja puhtaan ja uusiutuvan energian alan teollisuuden edustajien kumppanuuksille kehittääkseen opinto-ohjelmia, joissa keskitytään puhtaiden ja uusiutuvien energialähteiden alojen nouseviin uriin ja työpaikkoihin.  Edellytetään, että etusijalle asetetaan avustushakemukset, jotka: (1) käytetään verkko-opiskelua tai muita innovatiivisia menetelmiä opinto-ohjelman tarjoamiseksi kumppanuuden ulkopuolisille henkilöille ja 2) keskitytään heikosti menestyviin opiskelijoihin ja erityisryhmiin. Valtuuttaa sihteerin myöntämään kilpailuun perustuvia avustuksia paikallisille alueviranomaisille ja keskiasteen jälkeisille oppilaitoksille sellaisten ammatillisten ja teknisten oppilaitosten kehittämiseksi, jotka ovat energiatehokkaita ja käyttävät uusiutuvia energiakäytäntöjä.</w:t>
      </w:r>
    </w:p>
    <w:p>
      <w:r>
        <w:rPr>
          <w:b/>
        </w:rPr>
        <w:t xml:space="preserve">Tulos</w:t>
      </w:r>
    </w:p>
    <w:p>
      <w:r>
        <w:t xml:space="preserve">GREEN Act</w:t>
      </w:r>
    </w:p>
    <w:p>
      <w:r>
        <w:rPr>
          <w:b/>
        </w:rPr>
        <w:t xml:space="preserve">Esimerkki 6.1314</w:t>
      </w:r>
    </w:p>
    <w:p>
      <w:r>
        <w:t xml:space="preserve">Regulatory Transparency, Patient Access, and Effective Drug Enforcement Act of 2014 - Muuttaa Controlled Substances Act -lakia siten, että oikeusministeri velvoitetaan 45 päivän kuluessa siitä, kun hän on saanut terveys- ja terveyspalvelujen ministeriltä suosituksen lisätä lääke tai aine, jota ei ole koskaan markkinoitu Yhdysvalloissa, valvottavien aineiden luetteloon, antamaan perustellusta syystä myönnettävän poikkeuksen nojalla väliaikainen lopullinen sääntö, jolla se sijoitetaan suositeltuun luetteloon välittömästi. Sallii henkilön, joka jättää rekisteröintihakemuksen valvottavan aineen valmistamiseksi tai jakelemiseksi, ilmoittaa rekisteröintihakemuksessa, että ainetta käytetään ainoastaan lääkkeen kliinisten tutkimusten yhteydessä. Valtakunnansyyttäjä velvoitetaan: (1) tehdä lopullinen päätös tällaisesta hakemuksesta 180 päivän kuluessa tai (2) antaa hakijalle kirjallisen ilmoituksen jäljellä olevista kysymyksistä, jotka on ratkaistava lopullisen päätöksen tekemiseksi, ja arvioidusta päivämäärästä, jolloin tällainen päätös tehdään. Määritellään: (1) "tekijät, joilla voi olla merkitystä yleisen terveyden ja turvallisuuden kannalta ja jotka ovat sen mukaisia" ja (2) "välitön vaara yleiselle terveydelle tai turvallisuudelle". Edellytetään, että määräyksessä, jolla vaaditaan osoittamaan, miksi rekisteröintiä ei pitäisi evätä, peruuttaa tai keskeyttää, rekisteröijälle ilmoitetaan mahdollisuudesta toimittaa korjaussuunnitelma viimeistään sinä päivänä, jona hän saapuu oikeusministerin kuultavaksi. Valtakunnansyyttäjän on tällaisen suunnitelman tarkastelun jälkeen päätettävä, olisiko rekisteröinnin epäämistä, peruuttamista tai keskeyttämistä koskeva menettely keskeytettävä tai lykättävä suunnitelman muuttamista tai selventämistä varten. Näitä vaatimuksia ei sovelleta välittömän keskeyttämismääräyksen antamiseen. Ohjaa ministeriä, joka toimii elintarvike- ja lääkeviraston (FDA) komissaarin ja tautien valvonta- ja ehkäisykeskusten (CDC) johtajan välityksellä, määrittelemään: 1) esteet, jotka haittaavat potilaiden laillista pääsyä valvottaviin aineisiin; 2) valvottavien aineiden väärinkäyttöön liittyvät ongelmat; ja 3) miten liittovaltion, osavaltioiden, paikallisviranomaisten ja heimojen lainvalvontaviranomaisten ja lääketeollisuuden yhteistyö voi hyödyttää potilaita ja ehkäistä valvottavien aineiden väärinkäyttöä ja väärinkäyttöä.</w:t>
      </w:r>
    </w:p>
    <w:p>
      <w:r>
        <w:rPr>
          <w:b/>
        </w:rPr>
        <w:t xml:space="preserve">Tulos</w:t>
      </w:r>
    </w:p>
    <w:p>
      <w:r>
        <w:t xml:space="preserve">Vuoden 2014 laki sääntelyn avoimuudesta, potilaiden saatavuudesta ja tehokkaasta lääkkeiden valvonnasta (Regulatory Transparency, Patient Access, and Effective Drug Enforcement Act of 2014)</w:t>
      </w:r>
    </w:p>
    <w:p>
      <w:r>
        <w:rPr>
          <w:b/>
        </w:rPr>
        <w:t xml:space="preserve">Esimerkki 6.1315</w:t>
      </w:r>
    </w:p>
    <w:p>
      <w:r>
        <w:t xml:space="preserve">Regional Jet Air Service Improvement Act - Muuttaa liittovaltion ilmailulainsäädäntöä siten, että liikenneministerille annetaan lupa taata lainoja tietyille lentoliikenteen harjoittajille, mukaan lukien lähi- ja sisäisen lentoliikenteen harjoittajat, sellaisten alueellisten suihkukoneiden hankkimista varten, jotka tarjoavat palveluja alipalvelluille markkinoille.  Asetetaan tiettyjä tällaisia lainoja koskevia vaatimuksia. Valtuuttaa ministeriön käyttämään muiden liittovaltion virastojen käytettävissä olevia palveluja ja välineitä tämän lain toteuttamiseksi. Valtuutetaan määrärahat.</w:t>
      </w:r>
    </w:p>
    <w:p>
      <w:r>
        <w:rPr>
          <w:b/>
        </w:rPr>
        <w:t xml:space="preserve">Tulos</w:t>
      </w:r>
    </w:p>
    <w:p>
      <w:r>
        <w:t xml:space="preserve">Laki alueellisten suihkukoneiden lentoliikennepalvelujen parantamisesta</w:t>
      </w:r>
    </w:p>
    <w:p>
      <w:r>
        <w:rPr>
          <w:b/>
        </w:rPr>
        <w:t xml:space="preserve">Esimerkki 6.1316</w:t>
      </w:r>
    </w:p>
    <w:p>
      <w:r>
        <w:t xml:space="preserve">Community Reclamation Partnerships Act Tällä lakiehdotuksella muutetaan vuoden 1977 Surface Mining Control and Reclamation Act (SMCRA) -lakia, jotta voidaan tarkistaa hylättyjen kaivosten kunnostusohjelmaa, jolla kunnostetaan ennen SMCRA:n voimaantuloa hylätyistä kivihiilikaivoksista aiheutuneita haittoja maa- ja vesialueilla. Osavaltio, jolla on hyväksytty hylättyjen kaivosten kunnostusohjelma, voi tehdä yhteisymmärryspöytäkirjan asiaankuuluvien liittovaltion tai osavaltion virastojen (tai molempien) kanssa hylättyjen kaivosten maa-alueilla sijaitsevien kaivosten kuivatusvesien ja hylättyjen kaivosten aiheuttamien vesistövaikutusten korjaamiseksi.  Lisäksi lakiehdotuksessa sallitaan osavaltion ja yhteisön kunnostajan välinen kumppanuus hylättyjen kaivosten maa-alueiden kunnostamiseksi, jos:  kumppanuuden ehdotettu hanke on hyväksytyn osavaltion yhteisymmärryspöytäkirjan mukainen ja toteutetaan tietyillä priorisoiduilla alueilla; osavaltio ottaa vastuulleen kaikki kustannukset tai vahingot, jotka johtuvat yhteisön jätteenpoistajan toimista tai laiminlyönneistä hankkeen toteuttamisessa, lukuun ottamatta yhteisön jätteenpoistajan törkeää huolimattomuutta tai tahallista väärinkäytöstä; ja osavaltiolla on tarvittava oikeudellinen valtuus hankkeen toteuttamiseen ja taloudelliset resurssit hankkeen loppuunsaattamisen varmistamiseksi.  Yhteisön vastuuvapaudenhaltija on henkilö, joka: (1) avustaa vapaaehtoisesti valtiota kunnostushankkeessa, (2) ei ole millään tavoin osallistunut ehdotetun alueen olosuhteiden luomiseen tai toimiin, jotka ovat aiheuttaneet sen, että maa- tai vesialueet ovat SMCRA:n nojalla oikeutettuja kunnostus- tai valunnanvähennyskustannuksiin, (3) ei ole minkään sellaisen alueen aiempi tai nykyinen omistaja tai toiminnanharjoittaja, jolla on meneillään olevia kunnostusvelvoitteita, eikä (4) ei ole syyllistynyt voimassa oleviin kivihiilen louhintalupien rikkomuksiin.</w:t>
      </w:r>
    </w:p>
    <w:p>
      <w:r>
        <w:rPr>
          <w:b/>
        </w:rPr>
        <w:t xml:space="preserve">Tulos</w:t>
      </w:r>
    </w:p>
    <w:p>
      <w:r>
        <w:t xml:space="preserve">Laki yhteisön kunnostuskumppanuuksista</w:t>
      </w:r>
    </w:p>
    <w:p>
      <w:r>
        <w:rPr>
          <w:b/>
        </w:rPr>
        <w:t xml:space="preserve">Esimerkki 6.1317</w:t>
      </w:r>
    </w:p>
    <w:p>
      <w:r>
        <w:t xml:space="preserve">Valtuuttaa opetusministerin myöntämään avustuksia osavaltioille ja tukikelpoisille yhteisöille vanhempia opettajina -ohjelmia varten. Tekee minkä tahansa osavaltion oikeutetuksi tällaiseen avustukseen, paitsi että avustus on myönnettävä suoraan tukikelpoiselle yksikölle, joka jo toteuttaa vanhempien opettajina -ohjelmaa, jos tällainen yksikkö on olemassa osavaltiossa tämän lain voimaantulopäivänä. Määritellään ohjelman vaatimukset, jotka rajoittavat palvelut perheille syntymästä lapsen kolmivuotisuuteen. Ohjaa ministeriötä:  (1) perustamaan vanhemmat opettajina -kansallisen keskuksen tiedon levittämistä sekä teknistä ja koulutuksellista tukea varten osavaltioille ja tukikelpoisille yksiköille, jotka perustavat ja ylläpitävät tällaisia ohjelmia; ja (2) arvioimaan tällaisia ohjelmia neljän vuoden kuluessa. Liittovaltion osuus ohjelman kustannuksista pienenee. Myönnetään määrärahat.</w:t>
      </w:r>
    </w:p>
    <w:p>
      <w:r>
        <w:rPr>
          <w:b/>
        </w:rPr>
        <w:t xml:space="preserve">Tulos</w:t>
      </w:r>
    </w:p>
    <w:p>
      <w:r>
        <w:t xml:space="preserve">Lakiehdotus vanhempia opettajina -ohjelmien perustamisesta.</w:t>
      </w:r>
    </w:p>
    <w:p>
      <w:r>
        <w:rPr>
          <w:b/>
        </w:rPr>
        <w:t xml:space="preserve">Esimerkki 6.1318</w:t>
      </w:r>
    </w:p>
    <w:p>
      <w:r>
        <w:t xml:space="preserve">Paycheck Fairness Act - Muuttaa vuoden 1938 Fair Labor Standards Act -lakia (FLSA), jotta voidaan tarkistaa palkkojen maksamisessa tapahtuvan sukupuoleen perustuvan syrjinnän kieltoja koskevia korjaustoimenpiteitä ja niiden täytäntöönpanoa (tällaiset FLSA:n kiellot tunnetaan myös nimellä Equal Pay Act). (3. kohta) Muutetaan FLSA:ta, jotta samapalkkaisuusvaatimusten täytäntöönpanoa voidaan tehostaa, ja lisätään vaatimus kieltää kostotoimet.  Korottaa tällaisista rikkomuksista määrättäviä seuraamuksia.  Työministeri voi tällaisissa tapauksissa vaatia ylimääräisiä korvauksia tai rangaistusluonteisia vahingonkorvauksia. (Sec. 4) Edellytetään, että Equal Employment Opportunity Commission (EEOC) ja Office of Federal Contract Compliance Programs (liittovaltion sopimusten noudattamisohjelmien toimisto) kouluttavat EEOC:n työntekijöitä ja asianomaisia henkilöitä ja yhteisöjä palkkasyrjintään liittyvissä asioissa. (Sec. 5) Ohjaa ministeriä tekemään tutkimuksia ja antamaan tietoa työnantajille, työmarkkinajärjestöille ja suurelle yleisölle käytettävissä olevista keinoista miesten ja naisten välisten palkkaerojen poistamiseksi, mukaan lukien kansallisen huippukokouksen koolle kutsuminen ja muiden täsmennettyjen toimien toteuttaminen. (6 §) Ohjaa ministeriä: (1) kehittämään objektiivisiin kriteereihin perustuvia ohjeita työnantajien tehtäväluokkien arviointia varten, joita työnantajat voivat vapaaehtoisesti käyttää vertaillakseen eri työpaikkojen palkkoja sen määrittämiseksi, kuvastavatko palkkataulukot riittävästi ja oikeudenmukaisesti kunkin työpaikan koulutus- ja ammattitaitovaatimuksia, itsenäisyyttä, työoloja ja vastuuta, jotta voidaan poistaa epäoikeudenmukaiset palkkaerot perinteisesti mies- tai naisvaltaisten ammattien välillä; ja (2) perustamaan ohjelman tunnustusta varten niille työnantajille, jotka käyttävät tällaisia ohjeita varmistaakseen, että naisille maksetaan oikeudenmukaista palkkaa miehiin verrattuna ilman, että miesten palkkoja alennetaan.  Valtuuttaa sihteerin antamaan teknistä apua työnantajille tällaisten arviointien toteuttamiseksi. (Sec. 7) Perustetaan Robert Reich National Award for Pay Equity in the Workplace (Robert Reichin kansallinen palkinto palkkatasa-arvosta työpaikoilla), josta osoituksena on mitali.  Asetetaan kriteerit, joiden perusteella tietyntyyppiset yhteisöt voivat saada tällaisen palkinnon. (Sec. 8) ilmaisee senaatin näkemyksen siitä, että presidentin olisi: (1) ryhtyä asianmukaisiin toimiin palkkaeroja koskevien tietojen määrän lisäämiseksi ja (2) harkita tapoja kerätä tällaisia tietoja, joilla maksimoidaan niiden hyödyllisyys, suojellaan yksilöiden yksityisyyttä ja minimoidaan raportointitaakka. (9 kohta) Määrärahojen hyväksyminen.</w:t>
      </w:r>
    </w:p>
    <w:p>
      <w:r>
        <w:rPr>
          <w:b/>
        </w:rPr>
        <w:t xml:space="preserve">Tulos</w:t>
      </w:r>
    </w:p>
    <w:p>
      <w:r>
        <w:t xml:space="preserve">Paycheck Fairness Act</w:t>
      </w:r>
    </w:p>
    <w:p>
      <w:r>
        <w:rPr>
          <w:b/>
        </w:rPr>
        <w:t xml:space="preserve">Esimerkki 6.1319</w:t>
      </w:r>
    </w:p>
    <w:p>
      <w:r>
        <w:t xml:space="preserve">Muuttaa Internal Revenue Code -lakia siten, että rajoitetusti sovelletaan rajoitettua avioliittovähennystä vastaavaa perintöverohyvitystä perinnönjättäjään tapauksessa, jossa perinnönjättäjän kuolinpäivänä: 1) sekä perinnönjättäjä että hänen eloonjäänyt puolisonsa eivät olleet Yhdysvaltojen kansalaisia eivätkä laillisia pysyviä asukkaita; ja 2) joko perinnönjättäjä tai hänen eloonjäänyt puolisonsa oli pätevän kansainvälisen järjestön työntekijä.  Määritellään pätevä kansainvälisen järjestön työntekijä kansainvälisen järjestön kokoaikaiseksi työntekijäksi, jonka pääasiallinen työpaikka kyseisessä järjestössä on Yhdysvalloissa.</w:t>
      </w:r>
    </w:p>
    <w:p>
      <w:r>
        <w:rPr>
          <w:b/>
        </w:rPr>
        <w:t xml:space="preserve">Tulos</w:t>
      </w:r>
    </w:p>
    <w:p>
      <w:r>
        <w:t xml:space="preserve">Perustetaan tiettyjen kansainvälisten järjestöjen työntekijöille rajoitettua avioliittovähennystä vastaava perintöverohyvitys.</w:t>
      </w:r>
    </w:p>
    <w:p>
      <w:r>
        <w:rPr>
          <w:b/>
        </w:rPr>
        <w:t xml:space="preserve">Esimerkki 6.1320</w:t>
      </w:r>
    </w:p>
    <w:p>
      <w:r>
        <w:t xml:space="preserve">Rio Puercon valuma-aluetta koskeva laki vuodelta 1994 - Ohjaa sisäasiainministeriä:  (1) perustaa Rio Puercon valuma-alueen hoitoa koskevan tutkimus- ja tiedonvälityskeskuksen; ja (2) tukea Rio Puercon hallintokomiteaa tavoitteiden määrittelyssä, parhaiden hoitokäytäntöjen täytäntöönpanon koordinoinnissa ja valuma-alueen hoitoa koskevien tulosten seurannassa. Sihteeri velvoitetaan laatimaan suunnitelma kyseisen vesipiirin kunnostamiseksi. Perustetaan Rio Puercon hallintokomitea, jonka tehtävänä on:  (1) neuvoa sihteeriä hoito-ohjelman kehittämisessä ja täytäntöönpanossa ja 2) toimia valuma-aluetta ja parhaiden hoitokäytäntöjen täytäntöönpanoa koskevan tiedon foorumina. Ohjaa ministeriä:  (1) raportoimaan tietyille kongressin valiokunnille tämän lain täytäntöönpanosta; ja (2) tutkimaan ja raportoimaan kyseisille valiokunnille Rio Grandesta Caballo-järvestä Meksikonlahdelle. Myönnetään määrärahat.</w:t>
      </w:r>
    </w:p>
    <w:p>
      <w:r>
        <w:rPr>
          <w:b/>
        </w:rPr>
        <w:t xml:space="preserve">Tulos</w:t>
      </w:r>
    </w:p>
    <w:p>
      <w:r>
        <w:t xml:space="preserve">Rio Puercon valuma-aluetta koskeva laki vuodelta 1994</w:t>
      </w:r>
    </w:p>
    <w:p>
      <w:r>
        <w:rPr>
          <w:b/>
        </w:rPr>
        <w:t xml:space="preserve">Esimerkki 6.1321</w:t>
      </w:r>
    </w:p>
    <w:p>
      <w:r>
        <w:t xml:space="preserve">Economic Revitalization Tax Act of 2001 - Muuttaa Internal Revenue Code -lain säännöksiä, jotka koskevat tulojen sijoittamista yhdysvaltalaiseen omaisuuteen, jotta voidaan vahvistaa erillinen sääntö, joka koskee ulkomaista yhtiötä, joka on määräysvallassa oleva ulkomainen yhtiö ja joka on perustettu tai järjestetty Puerto Ricon liittovaltion tai Yhdysvaltojen hallussa olevan alueen lakien mukaisesti.Säädetään, että jos kotimainen yhtiö saa tietyistä osingoista osinkoja tällaiselta yhtiöltä, vähennyksenä sallitaan määrä, joka vastaa 85 prosenttia tällaisista osingoista.Otetaan käyttöön safe harbor -sääntö, joka koskee eräitä aineettoman omaisuuden siirtoja tai lisenssejä tällaiselle yhtiölle.</w:t>
      </w:r>
    </w:p>
    <w:p>
      <w:r>
        <w:rPr>
          <w:b/>
        </w:rPr>
        <w:t xml:space="preserve">Tulos</w:t>
      </w:r>
    </w:p>
    <w:p>
      <w:r>
        <w:t xml:space="preserve">Lakiehdotus vuoden 1986 Internal Revenue Code of 1986 -lain muuttamisesta Puerto Ricon liittovaltioon ja Yhdysvaltojen hallussa oleviin alueisiin tehtäviä investointeja koskevan asianmukaisen ja pysyvän verorakenteen luomiseksi sekä muihin tarkoituksiin.</w:t>
      </w:r>
    </w:p>
    <w:p>
      <w:r>
        <w:rPr>
          <w:b/>
        </w:rPr>
        <w:t xml:space="preserve">Esimerkki 6.1322</w:t>
      </w:r>
    </w:p>
    <w:p>
      <w:r>
        <w:t xml:space="preserve">Commodity Checkoff Program Improvement Act of 2016 Tässä lakiehdotuksessa vahvistetaan rajoituksia ja vaatimuksia checkoff-ohjelmille, jotka ovat maatalousministeriön (USDA) valvomia ohjelmia, joilla edistetään ja tarjotaan tutkimusta ja tietoa tietystä maataloushyödykkeestä ilman viittausta tiettyihin tuottajiin tai tuotemerkkeihin.  Lakiehdotuksessa kielletään checkoff-ohjelman toteuttamiseksi perustettuja lautakuntia tai checkoff-ohjelman nojalla annettua USDA:n määräystä tekemästä sopimusta tai sopimusta ohjelman toimien toteuttamiseksi sellaisen osapuolen kanssa, joka harjoittaa toimintaa, jolla pyritään vaikuttamaan mihinkään maatalouteen liittyvään hallituksen politiikkaan tai toimiin. Lakiehdotuksessa kielletään myös lautakuntaa tai sen työntekijöitä tai edustajia, jotka toimivat virka-asemassaan, osallistumasta: 1) mihin tahansa toimintaan, johon liittyy eturistiriita; ja 2) mihin tahansa kilpailunvastaiseen toimintaan, epäreiluun tai harhaanjohtavaan toimintaan tai käytäntöön tai mihin tahansa toimintaan, joka voi olla halventavaa toiselle maataloushyödykkeelle tai -tuotteelle.  Lautakunnan on täytettävä tietyt vaatimukset, jotka koskevat talousarvioiden julkaisemista ja varojen maksamista.  Yhdysvaltain maatalousministeriön tarkastusviraston (USDA Inspector General) ja hallituksen tilintarkastusviraston (Government Accountability Office) on suoritettava tarkoin määriteltyjä tarkastuksia, jotka koskevat checkoff-ohjelmia. </w:t>
      </w:r>
    </w:p>
    <w:p>
      <w:r>
        <w:rPr>
          <w:b/>
        </w:rPr>
        <w:t xml:space="preserve">Tulos</w:t>
      </w:r>
    </w:p>
    <w:p>
      <w:r>
        <w:t xml:space="preserve">Commodity Checkoff Program Improvement Act of 2016 (laki vuoden 2016 hyödyketarkastusohjelman parantamisesta)</w:t>
      </w:r>
    </w:p>
    <w:p>
      <w:r>
        <w:rPr>
          <w:b/>
        </w:rPr>
        <w:t xml:space="preserve">Esimerkki 6.1323</w:t>
      </w:r>
    </w:p>
    <w:p>
      <w:r>
        <w:t xml:space="preserve">Hurrikaani Check Cashing Relief Act of 2005 - Ohjaa Federal Deposit Insurance Corporationin (FDIC) ja National Credit Union Administrationin (NCUA) perustamaan hätäohjelman, jonka mukaisesti vakuutettu talletuslaitos voi saada FDIC:ltä korvaussitoumuksen tappioista (enintään 2 000 dollaria erää kohti), jotka se on kärsinyt lunastamalla 25. elokuuta ja 15. marraskuuta 2005 välisenä aikana shekkejä tai osakevekseleitä, jotka: (1) jonka on esittänyt maksettavaksi henkilö, joka 25. elokuuta 2005 asui Floridassa, Alabamassa, Mississippissä, Louisianassa tai Texasissa presidentin julistamalla suurkatastrofialueella; ja (2) jota ei myöhemmin pystytä perimään.Muuttaa Federal Reserve Act -lakia siten, että liittovaltion vararahastopankkeja ohjataan siirtämään ylijäämävaroistaan enintään 200 miljoonaa Yhdysvaltain dollaria tämän lain mukaisten korvausvaatimusten täyttämiseksi.Ohjaa Federal Reserven johtokuntaa (Board of Governors of Federal Reserve, jäljempänä 'Board') antamaan täytäntöönpano-ohjeet. Säädetään sekkien tai osakevekseleiden lunastusajan jatkamisesta rajoitetusti 60 päivällä, jos johtokunta katsoo, että vuoden 2005 hurrikaanikatastrofien jatkuvat vaikutukset kuluttajien ja rahoituslaitosten väliseen rahoituksen välitykseen, maksuliikenneverkkoihin ja muihin viestintämuotoihin edellyttävät tämän lain nojalla perustettujen ohjelmien jatkamista, jotta katastrofin uhrien välittömiin tarpeisiin voidaan edelleen vastata.</w:t>
      </w:r>
    </w:p>
    <w:p>
      <w:r>
        <w:rPr>
          <w:b/>
        </w:rPr>
        <w:t xml:space="preserve">Tulos</w:t>
      </w:r>
    </w:p>
    <w:p>
      <w:r>
        <w:t xml:space="preserve">Antaa Federal Deposit Insurance Corporationille ja National Credit Union Administrationille hätätilanteessa valtuudet Federal Reserve Systemin hallintoneuvoston antamien ohjeiden mukaisesti taata vakuutettujen talletuslaitosten ja luottoyhteisöjen lunastamia sekkejä tiettyjen vuoden 2005 hurrikaanien uhreiksi joutuneiden muiden kuin asiakkaiden hyväksi ja muihin tarkoituksiin.</w:t>
      </w:r>
    </w:p>
    <w:p>
      <w:r>
        <w:rPr>
          <w:b/>
        </w:rPr>
        <w:t xml:space="preserve">Esimerkki 6.1324</w:t>
      </w:r>
    </w:p>
    <w:p>
      <w:r>
        <w:t xml:space="preserve">Howard M. Metzenbaum Menu Education and Labeling Act eli MEAL Act - Muuttaa liittovaltion elintarvike-, lääke- ja kosmetiikkalakia siten, että ravintolat, jotka ovat osa ketjua, jossa on vähintään 20 toimipistettä, jotka harjoittavat liiketoimintaa samalla kauppanimellä, velvoitetaan ilmoittamaan: (1) jokaisen ruokalistan kohteen vieressä olevassa ilmoituksessa kalorimäärän, tyydyttyneen rasvan ja transrasvojen määrän sekä natriumin määrän milligrammoina tavanomaisessa ruoka-annoksessa; (2) muut tiedot, joiden avulla yleisö voi ymmärtää annettujen ravitsemustietojen merkityksen päivittäisen kokonaisruokavalion kannalta; (3) että nämä tiedot annetaan pyynnöstä kirjallisesti; ja (4) ruokalistan taululla elintarvikkeen nimen vieressä olevassa ilmoituksessa elintarvikkeen annoksen kalorimäärän. Näistä vaatimuksista vapautetaan mausteet, pöydälle tai tiskille yleiseen käyttöön asetetut tuotteet, päivän erikoisuudet, tilapäiset ruokalajit ja epäsäännölliset ruokalajit.Vaatii ravintoloita, jotka myyvät itse tarjoiltavia elintarvikkeita, kuten salaattibaareissa tai noutopöydissä, asettamaan jokaisen tarjotun elintarvikkeen viereen kyltin, jossa ilmoitetaan kalorien määrä tavanomaista annosta kohden.Sallii vähittäiskaupan elintarvikealan laitoksille mahdollisuuden vapaaehtoisesti antaa ja osavaltioiden vaatia lisäravintoarvotietoja.Vaatii automaattien ylläpitäjiä asettamaan näkyvälle paikalle kyltin, jossa ilmoitetaan kalorien määrä jokaisessa tarjotussa elintarvikkeessa.</w:t>
      </w:r>
    </w:p>
    <w:p>
      <w:r>
        <w:rPr>
          <w:b/>
        </w:rPr>
        <w:t xml:space="preserve">Tulos</w:t>
      </w:r>
    </w:p>
    <w:p>
      <w:r>
        <w:t xml:space="preserve">Lakiehdotus liittovaltion elintarvike-, lääke- ja kosmetiikkalain muuttamisesta siten, että vuoden 1990 ravintoarvomerkintä- ja koulutuslain (Nutrition Labeling and Education Act of 1990) mukaiset elintarvikkeiden merkintävaatimukset laajennetaan siten, että asiakkaat voivat tehdä tietoon perustuvia valintoja suurten ravintolaketjujen tavanomaisten ruokalajien ravintoarvoista.</w:t>
      </w:r>
    </w:p>
    <w:p>
      <w:r>
        <w:rPr>
          <w:b/>
        </w:rPr>
        <w:t xml:space="preserve">Esimerkki 6.1325</w:t>
      </w:r>
    </w:p>
    <w:p>
      <w:r>
        <w:t xml:space="preserve">(Tätä toimenpidettä ei ole muutettu sen jälkeen, kun siitä raportoitiin edustajainhuoneelle 10. toukokuuta 2016.)  Lali's Law (Sec. 2) Tällä lakiehdotuksella muutetaan Public Health Service Act -lakia siten, että terveysministeriö voi myöntää avustuksia osavaltioille, jotka sallivat pysyväisluonteiset määräykset (asiakirjat, joiden perusteella henkilö voi hankkia, luovuttaa tai antaa reseptilääkkeitä ilman henkilölle erikseen annettavaa reseptiä) opioidien yliannostuksen peruutuslääkkeistä (esim. naloksoni). (Opioidit ovat lääkkeitä, joilla on samanlaisia vaikutuksia kuin oopiumilla, kuten heroiini ja tietyt kipulääkkeet). Avustuksia voidaan käyttää seuraaviin tarkoituksiin: opioidien yliannostuksen peruutuslääkkeitä koskevien apteekkien kestomääräysten laatiminen; apteekkien kannustaminen antamaan lääkkeitä tällaisen kestomääräyksen mukaisesti; parhaiden käytäntöjen toteuttaminen opioidien määräämisessä, opioidien yliannostuksen peruutuslääkkeiden määräämisessä opioidien kanssa ja opioidien yliannostuksen peruutuslääkkeistä keskustelemisessa potilaiden kanssa; lääkemääräyksiä antaville lääkäreille suunnatun koulutuksen kehittäminen yleisölle annettavaan valistukseen, joka koskee dopingin peruutuslääkkeiden antamista opioidien yliannostuksen yhteydessä; ja yleisölle suunnattu valistusopetus opioidien yliannostuksen peruutuslääkkeiden saatavuudesta ja niiden kansanterveydellisistä eduista.  Osavaltioiden on raportoitava apteekeista, jotka jakavat opioidien yliannostuksen käänteislääkkeitä pysyvän tilauksen perusteella, ja niiden farmaseuttien määrästä, jotka on koulutettu opettamaan yleisölle opioidien yliannostuksen käänteislääkkeiden antamista.  (3 kohta) Vastapainoksi tämä lakiehdotus vähentää tautienvalvonta- ja ehkäisykeskusten laitosten määrärahoja.</w:t>
      </w:r>
    </w:p>
    <w:p>
      <w:r>
        <w:rPr>
          <w:b/>
        </w:rPr>
        <w:t xml:space="preserve">Tulos</w:t>
      </w:r>
    </w:p>
    <w:p>
      <w:r>
        <w:t xml:space="preserve">Lalin laki</w:t>
      </w:r>
    </w:p>
    <w:p>
      <w:r>
        <w:rPr>
          <w:b/>
        </w:rPr>
        <w:t xml:space="preserve">Esimerkki 6.1326</w:t>
      </w:r>
    </w:p>
    <w:p>
      <w:r>
        <w:t xml:space="preserve">Sihteeri velvoitetaan: (1) ottaa huomioon kaikkien sellaisten aiemmin toteutettujen toimenpiteiden vaikutukset, joiden tarkoituksena on lieventää hankkeesta johtuvaa eroosiota tai omaisuusvahinkoja, lukuun ottamatta rantojensuojeluhankkeen puitteissa toteutettuja toimenpiteitä; (2) määrittää, ovatko toimenpiteet tarpeen eroosion tai omaisuusvahinkojen ehkäisemiseksi tai lieventämiseksi tai aikaisempien eroosio- tai omaisuusvahinkojen korjaamiseksi tai korjaamiseksi; ja (3) suunnitella, suunnitella ja toteuttaa tällaiset toimenpiteet. Edellytetään, että liittovaltion ja muiden kuin liittovaltion tahojen osuus minkä tahansa toimenpiteen toteuttamisesta aiheutuvista kustannuksista on sama kuin tällaisessa hankkeessa.Edellytetään, että ministeri: (1) jos hän toteuttaa rantojen tai rantojen kunnostuksen rantojensuojeluhankkeen kattamalla alueella, hän muuttaa hankeyhteistyösopimusta liittovaltion osuuden lisäämiseksi vastaamaan lisääntyneitä rakentamis- ja säännöllisen kunnostuksen kustannuksia; ja (2) hyvittää tai korvaa tällaisten kustannusten uudelleen kohdentamisen perusteella kullekin muulle kuin liittovaltion osakkaalle kaikki ylimääräiset varat, jotka se on mahdollisesti käyttänyt tällaiseen hankkeeseen.Muuttaa vuoden 1999 vesivarojen kehittämislakia siten, että kumotaan vaatimus, jonka mukaan muille kuin liittovaltion osakkaille on korvattava liittovaltion osuus rakentamista edeltävistä suunnittelu- ja suunnittelukustannuksista Browardin piirikunnan ja Hillsboro Inletin rantojensuojeluhankkeessa Floridassa, jos työ on yhteensopiva ja olennainen osa kyseistä hanketta.Valtuuttaa käyttämään enintään 250 000 dollaria Canaveral Harbor -hankkeen toimintaan tai kunnossapitoon varatuista varoista tutkimuksen toteuttamiseen. Tämän lain nojalla toteutettujen lieventämistoimenpiteiden kustannukset kohdennetaan kyseiselle hankkeelle käyttö- ja ylläpitokustannuksina.</w:t>
      </w:r>
    </w:p>
    <w:p>
      <w:r>
        <w:rPr>
          <w:b/>
        </w:rPr>
        <w:t xml:space="preserve">Tulos</w:t>
      </w:r>
    </w:p>
    <w:p>
      <w:r>
        <w:t xml:space="preserve">Brevardin piirikunnan rannan tasapuolisuutta koskeva vuoden 2000 laki</w:t>
      </w:r>
    </w:p>
    <w:p>
      <w:r>
        <w:rPr>
          <w:b/>
        </w:rPr>
        <w:t xml:space="preserve">Esimerkki 6.1327</w:t>
      </w:r>
    </w:p>
    <w:p>
      <w:r>
        <w:t xml:space="preserve">Private Motor Carrier Equity Act - kieltää osavaltiota, poliittista osa-aluetta tai kahden tai useamman valtion virastoa tai organisaatiota (yhteisöjä) säätämästä tai panemasta täytäntöön lakeja, sääntöjä, määräyksiä tai standardeja, jotka liittyvät valtioiden välisiin tai valtioiden sisäisiin maksuihin, reitteihin tai palveluihin:  (1) osavaltioiden välisen kauppakomission (Interstate Commerce Commission, ICC) lainkäyttövaltaan kuuluvan, korvausta saavan yhtiömuotoisen liikenteenharjoittajan kuljetuksiin; 2) kuljetuksiin, jotka suoritetaan moottoriajoneuvolla ja kuljettajalla, jonka vuokralle ottaja on vuokrannut yhdestä lähteestä, kun vuokralle ottaja on yksityinen moottoriajoneuvon kuljettaja osavaltioiden välisessä liikenteessä ja kun tietyt edellytykset täyttyvät; ja (3) yksityiseltä moottoriajoneuvoliikenteen harjoittajalta (osavaltioiden välisessä liikenteessä toimivalta) kuljettajineen tai ilman kuljettajaa vuokratuilla moottoriajoneuvoilla suoritettaviin omaisuuden kuljetuksiin siltä osin kuin tällainen laki, sääntö, määräys tai standardi täydentää ICC:n tällaisia toimintoja varten vahvistamia vaatimuksia tai on niitä tiukempi. Kielletään näitä yksiköitä säätämästä tai panemasta täytäntöön lakeja, sääntöjä, määräyksiä tai standardeja, jotka asettavat tiettyjä vaatimuksia yksityiselle (osavaltioiden välisessä liikenteessä toimivalle) moottoriajoneuvojen kuljettajalle, joka pyrkii saamaan yleisen moottoriajoneuvoliikenteen harjoittajan todistuksen tai moottoriajoneuvojen sopimusliikennöitsijän luvan omaisuuden kuljetukseen osavaltioiden sisäisessä liikenteessä, jos tällaisia vaatimuksia ei sovelleta kuljetusyritykseen, joka hakee samoja lupia toimia yleisenä moottoriajoneuvojen kuljettajana tai moottoriajoneuvojen sopimusliikennöitsijänä. Kielletään tällaisia yksiköitä säätämästä tai panemasta täytäntöön erityisliikennöitsijöitä koskevia vaatimuksia, jotka liittyvät toiminnan turvallisuuteen ja taloudellisen vastuun vähimmäismääriin.</w:t>
      </w:r>
    </w:p>
    <w:p>
      <w:r>
        <w:rPr>
          <w:b/>
        </w:rPr>
        <w:t xml:space="preserve">Tulos</w:t>
      </w:r>
    </w:p>
    <w:p>
      <w:r>
        <w:t xml:space="preserve">Laki yksityisten moottoriajoneuvojen kuljettajien tasapuolisesta kohtelusta</w:t>
      </w:r>
    </w:p>
    <w:p>
      <w:r>
        <w:rPr>
          <w:b/>
        </w:rPr>
        <w:t xml:space="preserve">Esimerkki 6.1328</w:t>
      </w:r>
    </w:p>
    <w:p>
      <w:r>
        <w:t xml:space="preserve">Perustetaan Iowaan Amerikan maatalousperintökumppanuus (America's Agricultural Heritage Partnership), jonka tarkoituksena on edistää amerikkalaisen maatalouden tarinaa Waterloon ja Koillis-Iowan alueella. Valtuuttaa maatalousministerin antamaan kumppanuudelle avustuksia ja teknistä apua sekä tekemään asiaan liittyviä yhteistyösopimuksia yksityisten ja valtiollisten tahojen kanssa. Perustetaan kumppanuuden hallintoyksikkö ja edellytetään hallintosuunnitelman laatimista. Hyväksytään määrärahat.</w:t>
      </w:r>
    </w:p>
    <w:p>
      <w:r>
        <w:rPr>
          <w:b/>
        </w:rPr>
        <w:t xml:space="preserve">Tulos</w:t>
      </w:r>
    </w:p>
    <w:p>
      <w:r>
        <w:t xml:space="preserve">Amerikan maatalousperintökumppanuuden perustaminen Iowaan ja muihin tarkoituksiin.</w:t>
      </w:r>
    </w:p>
    <w:p>
      <w:r>
        <w:rPr>
          <w:b/>
        </w:rPr>
        <w:t xml:space="preserve">Esimerkki 6.1329</w:t>
      </w:r>
    </w:p>
    <w:p>
      <w:r>
        <w:t xml:space="preserve">Cahaba River National Wildlife Refuge Expansion Act - Laajentaa Alabaman Bibb Countyssa sijaitsevan Cahaba River National Wildlife Refuge -suojelualueen rajat kattamaan tietyt maat ja vedet.Valtuuttaa sisäministerin: (1) tarkistaa suojelualueen rajoja sen tarkoitusten toteuttamiseksi tai sen sisällä olevan omaisuuden hankkimisen helpottamiseksi; ja (2) hankkia, määrärahojen saatavuuden rajoissa, tällaisia maita ja vesialueita, jotka sisällytetään suojelualueeseen.</w:t>
      </w:r>
    </w:p>
    <w:p>
      <w:r>
        <w:rPr>
          <w:b/>
        </w:rPr>
        <w:t xml:space="preserve">Tulos</w:t>
      </w:r>
    </w:p>
    <w:p>
      <w:r>
        <w:t xml:space="preserve">Cahaba River National Wildlife Refuge -suojelualueen laajentaminen Bibb Countyssa, Alabamassa.</w:t>
      </w:r>
    </w:p>
    <w:p>
      <w:r>
        <w:rPr>
          <w:b/>
        </w:rPr>
        <w:t xml:space="preserve">Esimerkki 6.1330</w:t>
      </w:r>
    </w:p>
    <w:p>
      <w:r>
        <w:t xml:space="preserve">Ensuring Fairness for Fishermen Act - Muuttaa Magnuson-Stevensin kalastuksen säilyttämistä ja hoitoa koskevaa lakia siten, että laki velvoittaa maksamaan tietyille kyseisen lain mukaisissa menettelyissä voittaneille osapuolille aiheutuneet kustannukset, palkkiot ja kulut sakkoina, rangaistuksina ja menetyksinä saaduista summista.Ohjaa kauppaministeriä perustamaan menettelyn, jonka avulla maksetaan asianajajien palkkiot vastaajille, jotka ovat olennaisesti voittaneet kyseisen lain nojalla nostetut rikosoikeudelliset kanteet 28. marraskuuta 1990 alkavana ja tämän lain voimaantuloa edeltävänä päivänä päättyvänä ajanjaksona.</w:t>
      </w:r>
    </w:p>
    <w:p>
      <w:r>
        <w:rPr>
          <w:b/>
        </w:rPr>
        <w:t xml:space="preserve">Tulos</w:t>
      </w:r>
    </w:p>
    <w:p>
      <w:r>
        <w:t xml:space="preserve">Magnuson-Stevensin kalastuksen säilyttämistä ja hoitoa koskevan lain muuttaminen siten, että tietyille osapuolille kyseisen lain mukaisissa menettelyissä aiheutuneet kustannukset, palkkiot ja kulut maksetaan sakkoina, rangaistuksina ja menetyksinä saaduista summista, ja muihin tarkoituksiin.</w:t>
      </w:r>
    </w:p>
    <w:p>
      <w:r>
        <w:rPr>
          <w:b/>
        </w:rPr>
        <w:t xml:space="preserve">Esimerkki 6.1331</w:t>
      </w:r>
    </w:p>
    <w:p>
      <w:r>
        <w:t xml:space="preserve">American Dream Downpayment Act - Muuttaa Cranston-Gonzalez National Affordable Housing Act -lakia siten, että asunto- ja kaupunkikehitysministeri valtuutetaan myöntämään avustuksia osallistuville lainkäyttöalueille yhden perheen asuntojen käsiraha-avustuksia varten: (Vaatii, että osallistuva lainkäyttöalue sisällyttää kattavaan asuntojen kohtuuhintaisuutta koskevaan strategiaansa tietoja, jotka koskevat: 1) avustusten käyttöä, 2) tiedotustoimia ja 3) toimia, joilla varmistetaan avustusta saavien perheiden soveltuvuus asunnon omistamisen säilyttämiseen. Sallii varojen uudelleen kohdentamisen.Valtuuttaa tietyt varainhoitovuosien 2004 ja 2005 määrärahat.Tekee vuoden 1970 yhtenäisestä siirtoavusta ja kiinteän omaisuuden hankintapolitiikasta annetun lain (Uniform Relocation Assistance and Real Property Acquisition Policies Act of 1970) soveltumattomaksi tällaiseen apuun.</w:t>
      </w:r>
    </w:p>
    <w:p>
      <w:r>
        <w:rPr>
          <w:b/>
        </w:rPr>
        <w:t xml:space="preserve">Tulos</w:t>
      </w:r>
    </w:p>
    <w:p>
      <w:r>
        <w:t xml:space="preserve">HOME Investment Partnerships Act -lain mukaisen käsiraha-avustuksen myöntäminen ja muihin tarkoituksiin.</w:t>
      </w:r>
    </w:p>
    <w:p>
      <w:r>
        <w:rPr>
          <w:b/>
        </w:rPr>
        <w:t xml:space="preserve">Esimerkki 6.1332</w:t>
      </w:r>
    </w:p>
    <w:p>
      <w:r>
        <w:t xml:space="preserve">Cane River National Heritage Area Reauthorization Act of 2008 - Muuttaa Cane River Creole National Historical Park and National Heritage Area -lakia seuraavasti: (1) tarkistaa Cane River National Heritage Area -alueen (Louisiana) rajoja; (2) tarkistaa Cane River National Heritage Area Commissionin tehtäviä; ja (3) lakkauttaa kyseisen komission 5. elokuuta 2025 (nykyisen lain mukaan 10 vuotta komission ensimmäisen virallisen kokouksen jälkeen).</w:t>
      </w:r>
    </w:p>
    <w:p>
      <w:r>
        <w:rPr>
          <w:b/>
        </w:rPr>
        <w:t xml:space="preserve">Tulos</w:t>
      </w:r>
    </w:p>
    <w:p>
      <w:r>
        <w:t xml:space="preserve">Lakiehdotus Cane River National Heritage Area Commissionin valtuuttamisesta uudelleen ja Cane River National Heritage Area -alueen rajojen laajentamisesta Louisianan osavaltiossa.</w:t>
      </w:r>
    </w:p>
    <w:p>
      <w:r>
        <w:rPr>
          <w:b/>
        </w:rPr>
        <w:t xml:space="preserve">Esimerkki 6.1333</w:t>
      </w:r>
    </w:p>
    <w:p>
      <w:r>
        <w:t xml:space="preserve">World War I Memorial and Centennial Act of 2009 - nimittää Kansas Cityssä, Missourissa sijaitsevan kansallisen ensimmäisen maailmansodan museon Liberty Memorial -muistomerkin kansalliseksi ensimmäisen maailmansodan muistomerkiksi.perustaa ensimmäisen maailmansodan satavuotisjuhlakomission: (1) suunnitella, kehittää ja toteuttaa ohjelmia, hankkeita ja toimia ensimmäisen maailmansodan satavuotisjuhlan muistoksi; (2) kannustaa yksityisiä organisaatioita sekä osavaltioiden ja paikallisviranomaisten viranomaisia järjestämään ja osallistumaan tällaisiin toimiin; (3) helpottaa ja koordinoida tällaisia toimia kaikkialla Yhdysvalloissa; ja (4) toimia tiedonvälityskeskuksena satavuotisjuhlavuoden tapahtumia ja suunnitelmia koskevan tiedon keräämiseksi ja levittämiseksi.Säännöksissä säädetään komission kokoonpanosta ja valtuuksista.Vaatii: (1) määräaikaiskertomukset komission toiminnasta ja suunnitelmista; (2) vuosikertomukset komission tuloista ja menoista, mukaan lukien luettelo komissiolle annetuista lahjoista, testamenttilahjoituksista tai testamenttilahjoituksista, joiden arvo on yli 250 dollaria, sekä lahjoittajien henkilöllisyys; (3) kertomuksen, joka sisältää suosituksia satavuotisjuhlavuoden viettämiseksi ja siihen liittyvien toimien koordinoimiseksi; ja (4) vuotuiset tilintarkastukset kaikilta tilikausilta, joilta komissio saa määrärahoja.Valtuuttaa määrärahat.Lopettaa komission toiminnan aikaisintaan 30 päivän kuluttua siitä, kun ensimmäisen maailmansodan satavuotisjuhlavuoden huomionosoitukset on toteutettu, tai 28. heinäkuuta 2019, sen mukaan, kumpi näistä on aikaisempi.</w:t>
      </w:r>
    </w:p>
    <w:p>
      <w:r>
        <w:rPr>
          <w:b/>
        </w:rPr>
        <w:t xml:space="preserve">Tulos</w:t>
      </w:r>
    </w:p>
    <w:p>
      <w:r>
        <w:t xml:space="preserve">Kansas Cityssä, Missourissa sijaitsevan kansallisen ensimmäisen maailmansodan museon Liberty Memorial -muistomerkin nimeäminen kansalliseksi ensimmäisen maailmansodan muistomerkiksi, ensimmäisen maailmansodan satavuotisjuhlakomission perustaminen ensimmäisen maailmansodan satavuotisjuhlavuoden asianmukaisten juhlallisuuksien varmistamiseksi ja muihin tarkoituksiin.</w:t>
      </w:r>
    </w:p>
    <w:p>
      <w:r>
        <w:rPr>
          <w:b/>
        </w:rPr>
        <w:t xml:space="preserve">Esimerkki 6.1334</w:t>
      </w:r>
    </w:p>
    <w:p>
      <w:r>
        <w:t xml:space="preserve">NATO-Western Balkans Support Act of 2009 - toteaa, että kongressi tukee sitoutumista Pohjois-Atlantin liiton (Nato) laajentumiseen Bosnia ja Hertsegovinaan sekä Montenegroon.ilmaisee kongressin näkemyksen siitä, että Sarajevon Nato-operaation poliittisen neuvonantajan virka olisi täytettävä suurlähettilästason yhdysvaltalaisella diplomaatilla, joka toimii johtavana siviiliedustajana Sarajevon Nato-operaatiossa.Katsoo, että Bosnia ja Hertsegovina ja Montenegro ovat oikeutettuja saamaan apua vuoden 1994 Nato-osallistumislain nojalla, ja toteaa, että tämä nimeäminen: (1) täydentää Puolan, Unkarin, Tšekin tasavallan ja Slovenian nimeämistä vuoden 1996 Naton laajentumisen helpottamista koskevan lain nojalla, Romanian, Viron, Latvian, Liettuan ja Bulgarian nimeämistä vuoden 1998 Euroopan turvallisuutta koskevan lain nojalla ja Slovakian nimeämistä Gerald B. B:n lain nojalla. H. Solomon Freedom Consolidation Act of 2002 -lain nojalla sekä Albanian tasavallan, Kroatian tasavallan, Georgian, entisen Jugoslavian tasavallan Makedonian (EJTM) ja Ukrainan nimeäminen vuoden 2007 NATOn Freedom Consolidation Act -lain nojalla tukikelpoisiksi saamaan apua vuoden 1994 NATOn osallistumislain nojalla; ja 2) ei estä presidenttiä nimeämästä muita maita tukikelpoisiksi saamaan apua vuoden 1994 NATOn osallistumislain nojalla.Valtuuttaa varainhoitovuoden 2010 määrärahat asevientivalvontalain nojalla Bosnialle ja Hertsegovinalle ja Montenegrolle annettavaa apua varten.</w:t>
      </w:r>
    </w:p>
    <w:p>
      <w:r>
        <w:rPr>
          <w:b/>
        </w:rPr>
        <w:t xml:space="preserve">Tulos</w:t>
      </w:r>
    </w:p>
    <w:p>
      <w:r>
        <w:t xml:space="preserve">Lakiehdotus demokratian ja turvallisuuden lujittamiseksi Länsi-Balkanilla tukemalla Bosnia ja Hertsegovinan ja Montenegron hallituksia ja kansaa niiden tavoitteen saavuttamisessa, joka on mahdollinen Nato-jäsenyys, ja toivottamalla tervetulleeksi Nato-yhteistyökumppanuuden lisääminen Serbian tasavallan kanssa sekä muihin tarkoituksiin.</w:t>
      </w:r>
    </w:p>
    <w:p>
      <w:r>
        <w:rPr>
          <w:b/>
        </w:rPr>
        <w:t xml:space="preserve">Esimerkki 6.1335</w:t>
      </w:r>
    </w:p>
    <w:p>
      <w:r>
        <w:t xml:space="preserve">Muuttaa Internal Revenue Code -lakia siten, että 1. tammikuuta 2005 alkaen perheen omistamien yritysten perintöverosäännön mukaisesti sallittua enimmäisvähennystä nostetaan asteittain 9,375 miljoonaan dollariin. korottaa asteittain perintö- ja lahjaveroista myönnettävää yhtenäistä hyvitystä 2 miljoonaan dollariin vuoteen 2006 mennessä.</w:t>
      </w:r>
    </w:p>
    <w:p>
      <w:r>
        <w:rPr>
          <w:b/>
        </w:rPr>
        <w:t xml:space="preserve">Tulos</w:t>
      </w:r>
    </w:p>
    <w:p>
      <w:r>
        <w:t xml:space="preserve">Lakiehdotus vuoden 1986 verolain muuttamiseksi siten, että perheyritysten omistamien yritysten osuuksien täysimääräinen perintöverovähennys otetaan asteittain käyttöön ja yhtenäisen verovapautuksen määrää lisätään.</w:t>
      </w:r>
    </w:p>
    <w:p>
      <w:r>
        <w:rPr>
          <w:b/>
        </w:rPr>
        <w:t xml:space="preserve">Esimerkki 6.1336</w:t>
      </w:r>
    </w:p>
    <w:p>
      <w:r>
        <w:t xml:space="preserve">VA Guidance for Organizational Reform and Data Integrity for Accountability Needs Key for Necessary and Optimal Transformation Act eli VA GORDIAN KNOT Act Tässä lakiehdotuksessa ohjataan veteraaniasioiden ministeriötä (VA) tekemään sopimus organisaationsa riippumattomasta arvioinnista, jossa arvioidaan: (1) edistääkö VA:n nykyinen organisaatio sen suorituskykytavoitteiden saavuttamista, ja (2) kustannukset, jotka aiheutuvat veteraanien sairaalahoidon ja lääketieteellisten palvelujen tarjoamisesta veteraanien sairaaloissa verrattuna kustannuksiin, jotka aiheutuvat muun kuin VA:n palveluntarjoajan Veterans Choice Program -ohjelman mukaisesti tarjoamasta tällaisesta hoidosta ja palveluista. VA:n on varmistettava, että (1) jokaisella VA:n sairaalalla on palkkaussuunnitelma, ja 2) jokaiselle vapaaehtoisesti irtisanoutuvalle VA:n työntekijälle annetaan mahdollisuus suorittaa irtisanoutumishaastattelu.  VA:n on: (1) kehittää vakiomääritelmät toimille, jotka muodostavat terveydenhuollon ajanvarausta koskevien tietojen manipuloinnin, ja tavoille, joilla veteraanien terveyshallinnon työntekijät saatetaan vastuuseen tällaisesta manipuloinnista; (2) varmistaa, että jokaisessa VA:n sairaalassa ja toimistossa nimetään yksi virka, joka vastaa raportoitujen terveydenhuoltotietojen paikkansapitävyyden tarkistamisesta; (3) tekee sopimuksen riippumattoman arvioinnin tekemiseksi siitä, parantavatko tällaiset vaatimukset VA:n tietojen tarkkuutta; ja (4) tutkii ja raportoi VA:n terveydenhuoltotietojen eheydestä ja kustannuksista, jotka liittyvät VA:n työntekijöihin, jotka manipuloivat terveydenhuoltotietoja, tarjoavat huolimatonta hallintoa ja kostavat ilmiantajille. VA:n on: (1) julkaisee verkkosivustollaan julkisesti saatavilla olevat nykyiset odotusajat, joiden kuluessa VA:n terveydenhuoltojärjestelmään ilmoittautunut veteraani saa ajan VA:n laitokseen, (2) tekee sopimuksen näiden odotusaikojen tarkkuuden arvioimiseksi ja (3) julkaisee tietoja tällaisesta arvioinnista. VA voi siirtää tiettyjä määriä tiliensä välillä lieventääkseen tai poistaakseen mahdollisen vajeen tai perustellakseen, miksi tällaista siirtoa ei tehdä.</w:t>
      </w:r>
    </w:p>
    <w:p>
      <w:r>
        <w:rPr>
          <w:b/>
        </w:rPr>
        <w:t xml:space="preserve">Tulos</w:t>
      </w:r>
    </w:p>
    <w:p>
      <w:r>
        <w:t xml:space="preserve">VA:n ohjeistus organisaatiouudistusta ja tietojen eheyttä varten vastuullisuustarpeiden selvittämiseksi Avain tarpeelliseen ja optimaaliseen muutostyöhön Laki</w:t>
      </w:r>
    </w:p>
    <w:p>
      <w:r>
        <w:rPr>
          <w:b/>
        </w:rPr>
        <w:t xml:space="preserve">Esimerkki 6.1337</w:t>
      </w:r>
    </w:p>
    <w:p>
      <w:r>
        <w:t xml:space="preserve">Teen Pregnancy Prevention, Responsibility, and Opportunity Act of 2005 - Valtuuttaa terveysministeriön myöntämään avustuksia 1) paikallisille koulutusvirastoille, osavaltion ja paikallisille kansanterveysvirastoille ja voittoa tavoittelemattomille yksityisille yhteisöille hankkeisiin, joilla tarjotaan koulutusta teiniraskauksien ehkäisemiseksi, ja 2) julkisille tai voittoa tavoittelemattomille yksityisille yhteisöille innovatiivisten lähestymistapojen demonstroimiseksi teiniraskauksien ehkäisemiseksi: (Century Community Learning Centers ja Carol M. White -liikuntaohjelmaan vuoden 1965 Elementary and Secondary Education Act -lain nojalla; ja (2) TRIO-ohjelmiin ja GEARUP-ohjelmaan vuoden 1965 Higher Education Act -lain nojalla.</w:t>
      </w:r>
    </w:p>
    <w:p>
      <w:r>
        <w:rPr>
          <w:b/>
        </w:rPr>
        <w:t xml:space="preserve">Tulos</w:t>
      </w:r>
    </w:p>
    <w:p>
      <w:r>
        <w:t xml:space="preserve">Myönnetään avustuksia teiniraskauksien ehkäisemistä koskevien valistushankkeiden toteuttamiseen ja muihin tarkoituksiin.</w:t>
      </w:r>
    </w:p>
    <w:p>
      <w:r>
        <w:rPr>
          <w:b/>
        </w:rPr>
        <w:t xml:space="preserve">Esimerkki 6.1338</w:t>
      </w:r>
    </w:p>
    <w:p>
      <w:r>
        <w:t xml:space="preserve">Battle of Midway National Memorial Study Act - velvoittaa sisäministeriä, joka toimii National Park Servicen johtajan välityksellä ja yhteistyössä U.S. Fish and Wildlife Servicen johtajan, International Midway Memorial Foundation, Inc:n ja Midway Phoenix Corporationin kanssa, tutkimaan ja raportoimaan tietyille kongressin valiokunnille Midwayn atollin perustamisen soveltuvuudesta ja toteuttamiskelpoisuudesta Midwayn taistelun kansalliseksi muistomerkiksi.  Raportin on sisällettävä inventaario kaikista tiedossa olevista historiallisesti merkittävistä tiloista ja rakenteista Midwayn atollilla.</w:t>
      </w:r>
    </w:p>
    <w:p>
      <w:r>
        <w:rPr>
          <w:b/>
        </w:rPr>
        <w:t xml:space="preserve">Tulos</w:t>
      </w:r>
    </w:p>
    <w:p>
      <w:r>
        <w:t xml:space="preserve">Midwayn taistelun kansallista muistomerkkiä koskeva tutkimuslaki</w:t>
      </w:r>
    </w:p>
    <w:p>
      <w:r>
        <w:rPr>
          <w:b/>
        </w:rPr>
        <w:t xml:space="preserve">Esimerkki 6.1339</w:t>
      </w:r>
    </w:p>
    <w:p>
      <w:r>
        <w:t xml:space="preserve">Medical Checklist Act of 2010 - edellyttää, että terveydenhuollon tutkimus- ja laatuviraston (Agency for Healthcare Research and Quality) johtaja, joka toimii laadun parantamisen ja potilasturvallisuuden keskuksen kautta, tekee tutkimusta ja selvityksen lääketieteellisten tarkistuslistojen kehittämisestä ja tehokkuudesta, mukaan lukien 1) lääketieteellisten tarkistuslistojen erilaisten mallien testaaminen, 2) tarkistuslistojen kehittämisen ja käytön tarkastelu muilla toimialoilla ja 3) lääketieteellisten tarkistuslistojen käytön vaikutusten mittaaminen potilasturvallisuuteen ja terveystuloksiin. Vaaditaan tutkimuksen tulosten levittämistä potilasturvallisuusjärjestöille. Määritellään "lääketieteellinen tarkistuslista" ennalta määritellyksi, näyttöön perustuvaksi, hyvin määritellyksi joukoksi vaiheita, jotka olisi suoritettava tietyn lääketieteellisen kliinisen kohtaamisen tai lääketieteellisen toimenpiteen aikana.Pyydetään HIT-politiikan komiteaa laatimaan poliittisia suosituksia, jotka koskevat: 1) sitä, missä määrin lääketieteellisten tarkistuslistojen käyttö olisi sisällytettävä terveystietojärjestelmiin; ja 2) toimenpiteitä, joilla määritetään tällaisen käytön vaikuttavuus.Pyydetään ministeriä tekemään sopimus Kansallisten akatemioiden lääketieteellisen instituutin (Institute of Medicine) ja teknisen alan kansallisen tiedeakatemian (National Academy of Engineering of the National Academies) kanssa lääketieteellisiä tarkistuslistoja käsittelevän tutkimuksen tekemiseksi, joka käsittää: (1) katsaus saatavilla olevista lääketieteellisistä tarkistuslistoista ja vastaavista laadunparannusmenetelmistä; (2) lääketieteellisten tarkistuslistojen parantamiseksi tarvittavien tutkimusalueiden määrittäminen; (3) analyysi lääketieteellisten tarkistuslistojen käyttöönoton ja käytön organisatorisista esteistä; ja (4) selvitys siitä, parantaisiko lääketieteellisten tarkistuslistojen lisääntynyt määrä potilasturvallisuutta ja terveystuloksia.</w:t>
      </w:r>
    </w:p>
    <w:p>
      <w:r>
        <w:rPr>
          <w:b/>
        </w:rPr>
        <w:t xml:space="preserve">Tulos</w:t>
      </w:r>
    </w:p>
    <w:p>
      <w:r>
        <w:t xml:space="preserve">Edistää lääketieteellisten tarkistuslistojen käyttöä tutkimuksen avulla ja muihin tarkoituksiin.</w:t>
      </w:r>
    </w:p>
    <w:p>
      <w:r>
        <w:rPr>
          <w:b/>
        </w:rPr>
        <w:t xml:space="preserve">Esimerkki 6.1340</w:t>
      </w:r>
    </w:p>
    <w:p>
      <w:r>
        <w:t xml:space="preserve">Safe Teen and Novice Driver Uniform Protection Act of 2011 eli STANDUP Act - valtuuttaa liikenneministerin myöntämään kannustavia avustuksia osavaltioille, joissa on asteittaista ajokorttia koskevia lakeja, joissa alle 21-vuotiaiden aloittelevien kuljettajien on noudatettava kaksivaiheista ajokorttiprosessia ennen kuin he saavat rajoittamattoman ajokortin: (1) oppilaslupavaihe, joka alkaa 16-vuotiaana tai sitä vanhemmalla, kestää vähintään kuusi kuukautta, kieltää kuljettajaa käyttämästä matkapuhelinta tai muuta viestintälaitetta muissa kuin hätätilanteissa ja on voimassa, kunnes välivaihe alkaa tai kuljettaja täyttää 18 vuotta; (2) välivaihe, joka on voimassa siihen asti, kunnes kuljettaja täyttää 18 vuotta, joka alkaa välittömästi oppilaslupavaiheen päättymisen jälkeen, kestää vähintään kuusi kuukautta, kieltää kuljettajan matkapuhelimen tai muun viestintälaitteen käytön muissa kuin hätätilanteissa, kieltää yöajon, kieltää useamman kuin yhden alle 21-vuotiaan muun kuin perheenjäsenen matkustajan, ellei ajoneuvossa ole vähintään 21-vuotias kuljettaja, jolla on ajokortti; ja (3) kaikki muut vaatimukset, joita ministeri voi vaatia.Katsoo, että osavaltio, joka täyttää nämä vähimmäisvaatimukset, noudattaa niitä riippumatta siitä, onko ennen 1. tammikuuta 2011 voimaan tulleessa osavaltion laissa säädetty ajokorttiluokka, joka sallii alle 18-vuotiaiden ajokortin haltijoiden ajaa moottoriajoneuvoa ajokortin haltijan perheenjäsenten omistamalla maatilalla tai sen toimintaa varten suoritettavan työn yhteydessä.Ohjaa ministerin pidättämään tietyn prosenttiosuuden liittovaltion valtatietä varten myönnettävistä varoista osavaltioilta, jotka eivät noudata tämän lain vaatimuksia.</w:t>
      </w:r>
    </w:p>
    <w:p>
      <w:r>
        <w:rPr>
          <w:b/>
        </w:rPr>
        <w:t xml:space="preserve">Tulos</w:t>
      </w:r>
    </w:p>
    <w:p>
      <w:r>
        <w:t xml:space="preserve">Lakiehdotus kuljettajien turvallisuusavustusten myöntämisestä valtioille, joiden ajokorttilainsäädäntö täyttää tietyt vähimmäisvaatimukset.</w:t>
      </w:r>
    </w:p>
    <w:p>
      <w:r>
        <w:rPr>
          <w:b/>
        </w:rPr>
        <w:t xml:space="preserve">Esimerkki 6.1341</w:t>
      </w:r>
    </w:p>
    <w:p>
      <w:r>
        <w:t xml:space="preserve">Chesapeake Bay Gateways and Watertrails Act of 1997 - Ohjaa sisäministeriä antamaan teknistä ja taloudellista apua:  (1) tunnistaa, suojella, palauttaa ja tulkita luonnon-, virkistys-, historiallisia ja kulttuurisia resursseja Chesapeake Bayn valuma-alueella; (2) tunnistaa ja hyödyntää tällaisia lähteitä Chesapeake Bayn porttikäytävinä (Chesapeake Bay Gateways), jotta yleisölle voidaan antaa tietoa lahdesta ja parantaa pääsyä lahdelle; (3) yhdistää tällaiset porttikäytävät polkujen, teiden, sivuteiden ja muiden yhteyksien avulla; (4) kehittää ja perustaa Chesapeake Bayn vesireittejä, jotka käsittävät vesireittejä ja yhteyksiä porttikäytävien kohteisiin ja muihin valuma-alueen maaresursseihin; ja (5) luoda porttikäytävien kohteiden ja vesireittien verkosto, joka käsittää tällaiseen verkostoon kuuluvia osavaltion tai liittovaltion puistoja tai suojelualueita, historiallisia merisatamia sekä arkeologisia, kulttuurihistoriallisia, historiallisia tai virkistysalueita. Ohjaa sihteeriä perustamaan Chesapeake Bayn porttiväylien avustusten tukiohjelman. Myönnetään määrärahat.</w:t>
      </w:r>
    </w:p>
    <w:p>
      <w:r>
        <w:rPr>
          <w:b/>
        </w:rPr>
        <w:t xml:space="preserve">Tulos</w:t>
      </w:r>
    </w:p>
    <w:p>
      <w:r>
        <w:t xml:space="preserve">Chesapeake Bayn portteja ja vesireittejä koskeva vuoden 1997 laki (Chesapeake Bay Gateways and Watertrails Act).</w:t>
      </w:r>
    </w:p>
    <w:p>
      <w:r>
        <w:rPr>
          <w:b/>
        </w:rPr>
        <w:t xml:space="preserve">Esimerkki 6.1342</w:t>
      </w:r>
    </w:p>
    <w:p>
      <w:r>
        <w:t xml:space="preserve">Sisäministeri valtuuttaa Grand Canyonin kansallispuiston johtajan:  (1) perimään ja keräämään pääsymaksun lisäksi enintään 2 dollarin suuruisen lisämaksun jokaiselta henkilöltä, jolta peritään tällainen maksu; ja (2) siirtämään lisämaksun tällä lailla perustetulle Grand Canyonin kansallispuiston infrastruktuurin parantamista koskevalle erityistilille. Valtuuttaa sisäministerin käyttämään kansallispuistopalvelun johtajan välityksellä erityistilillä olevia varoja liittovaltion osuuden maksamiseen tukikelpoisista hankkeista, kuten puistossa sijaitsevan, tietyt suuntaviivat täyttävän laitoksen suunnittelusta, rakentamisesta, toiminnasta, kunnossapidosta, korjaamisesta tai korvaamisesta. Johtajan on tehtävä kustannusten jakamista koskeva sopimus muun kuin liittovaltion yksikön kanssa kustakin tukikelpoisesta hankkeesta. Sihteeri raportoi kongressille puiston infrastruktuurin parantamisesta.</w:t>
      </w:r>
    </w:p>
    <w:p>
      <w:r>
        <w:rPr>
          <w:b/>
        </w:rPr>
        <w:t xml:space="preserve">Tulos</w:t>
      </w:r>
    </w:p>
    <w:p>
      <w:r>
        <w:t xml:space="preserve">Lakiehdotus Grand Canyonin kansallispuiston sisäänpääsymaksun lisämaksun sallimisesta ja muista syistä.</w:t>
      </w:r>
    </w:p>
    <w:p>
      <w:r>
        <w:rPr>
          <w:b/>
        </w:rPr>
        <w:t xml:space="preserve">Esimerkki 6.1343</w:t>
      </w:r>
    </w:p>
    <w:p>
      <w:r>
        <w:t xml:space="preserve">Teacher and Nurse Support Act of 2007 - Muuttaa vuoden 1965 Higher Education Act -lakia siten, että se korottaa enintään 17 500 dollariin opintolainojen yhteismäärän, joka on oikeutettu anteeksiantoon tai peruuttamiseen liittovaltion perheiden koulutuslaina- tai suoran lainan ohjelmien nojalla opettajille, jotka työskentelevät kokopäiväisesti tietyissä perus- tai keskiasteen kouluissa, joihin otetaan suuri osa epäedullisessa asemassa olevia opiskelijoita. Opetusministeriö velvoitetaan maksamaan tällainen lainavelvoite takaisin vuosittaisissa erissä tiettyyn enimmäismäärään asti kunkin viiden palvelusvuoden jälkeen.</w:t>
      </w:r>
    </w:p>
    <w:p>
      <w:r>
        <w:rPr>
          <w:b/>
        </w:rPr>
        <w:t xml:space="preserve">Tulos</w:t>
      </w:r>
    </w:p>
    <w:p>
      <w:r>
        <w:t xml:space="preserve">Vuoden 1965 korkeakoulutuslain muuttaminen opettajien lainan anteeksianto-ohjelman laajentamiseksi, sairaanhoitajien lainan anteeksianto-ohjelman luomiseksi ja muihin tarkoituksiin.</w:t>
      </w:r>
    </w:p>
    <w:p>
      <w:r>
        <w:rPr>
          <w:b/>
        </w:rPr>
        <w:t xml:space="preserve">Esimerkki 6.1344</w:t>
      </w:r>
    </w:p>
    <w:p>
      <w:r>
        <w:t xml:space="preserve">Notch Fairness Act of 2013 - Muuttaa sosiaaliturvalain II osaston (vanhuus-, eloonjäämis- ja työkyvyttömyysvakuutus) (Old Age, Survivors and Disability Insurance) (OASDI) kaavaa vanhuusvakuutuksen vähimmäisetuuksien laskentakaavan tarkistamiseksi henkilöille, jotka täyttivät 65 vuotta vuonna 1979 tai sen jälkeen ja joihin sovelletaan 15 vuoden siirtymäaikaa etuuksien laskentasääntöjen muutosten osalta, jotka säädettiin vuoden 1977 sosiaaliturvan muutoksissa. (&amp;quot;Notch&amp;quot; tarkoittaa syntymää Yhdysvalloissa vuosien 1917 ja 1921 välisenä aikana, minkä seurauksena näiden vuosien välisenä aikana syntynyt eläkeläinen sai pienemmät elinkustannuskorotukset sosiaaliturvassa kuin muut sen jälkeen, kun kongressi tarkisti sosiaaliturvaetuuksia vuonna 1977). Asetetaan aikataulu tällaisten edunsaajien (ja niihin liittyvien edunsaajien) etuuksien lisäkorotuksille, joiden prosenttiluvut laskevat 55 prosentista 5 prosenttiin ja jotka määräytyvät sen vuoden mukaan, jolloin henkilö on oikeutettu tällaisiin etuuksiin vuosina 1979-1988.  Vaihtoehtoisesti tällaisille edunsaajille annetaan mahdollisuus saada neljän vuoden aikana kertasuorituksia, joiden yhteismäärä on 5 000 dollaria.   </w:t>
      </w:r>
    </w:p>
    <w:p>
      <w:r>
        <w:rPr>
          <w:b/>
        </w:rPr>
        <w:t xml:space="preserve">Tulos</w:t>
      </w:r>
    </w:p>
    <w:p>
      <w:r>
        <w:t xml:space="preserve">Notch Fairness Act of 2013</w:t>
      </w:r>
    </w:p>
    <w:p>
      <w:r>
        <w:rPr>
          <w:b/>
        </w:rPr>
        <w:t xml:space="preserve">Esimerkki 6.1345</w:t>
      </w:r>
    </w:p>
    <w:p>
      <w:r>
        <w:t xml:space="preserve">State and Local Cyber Protection Act of 2015 (Sec. 2) Tällä lakiehdotuksella muutetaan vuoden 2002 Homeland Security Act -lakia siten, että sisäisen turvallisuuden ministeriön (DHS) kansallisen kyberturvallisuuden ja viestinnän integraatiokeskuksen (NCCIC) edellytetään avustavan osavaltioita ja paikallishallintoja kyberturvallisuuden alalla:  pyynnöstä &amp;nbsp;yksilöimällä järjestelmien haavoittuvuuksia ja tietoturvasuojauksia &amp;nbsp;osavaltioiden tai paikallishallintojen tai niiden puolesta toimivien muiden organisaatioiden tai urakoitsijoiden keräämien tai ylläpitämien tai käyttämien tietojärjestelmien tai niiden käyttämien tai ylläpitämien tietojärjestelmien luvattomaan pääsyyn, käyttöön, paljastamiseen, häiritsemiseen, muuttamiseen tai tuhoamiseen puuttumiseksi; tarjoamalla verkkoportaalin kautta päivitettyjä resursseja ja ohjeita tietoturvaan liittyen; koordinoimalla kansallisten järjestöjen välityksellä tietoturva-alan välineiden ja toimintatapojen toteuttamista osavaltioiden ja paikallishallintojen tietojärjestelmien häiriönsietokyvyn varmistamiseksi;  tarjota koulutusta kyberturvallisuudesta, yksityisyyden suojasta ja kansalaisvapauksista; antaa pyydettyä teknistä apua kyberuhkia jatkuvasti diagnosoivan ja lieventävän teknologian käyttöönotossa sekä uhkien ja haavoittuvuuksien arvioinnissa; koordinoida haavoittuvuuksien paljastamista kansallisen standardointi- ja teknologiainstituutin (National Institute of Standards and Technology) kehittämien standardien mukaisesti; ja varmistaa, että osavaltioiden ja paikallishallinnot ovat tietoisia sisäisen turvallisuuden ministeriön resursseista ja muista liittovaltion välineistä liittovaltion siviilitietojärjestelmien tietoturvan ja häiriönsietokyvyn varmistamiseksi. NCCIC:n&amp;nbsp;yksityisyyden suojaa ja kansalaisvapauksia koskevaan koulutukseen on sisällyttävä:&amp;nbsp;(1) kohtuulliset rajoitukset sellaisten tiettyihin henkilöihin liittyvien tietojen vastaanottamiselle, säilyttämiselle, käytölle ja luovuttamiselle, jotka eivät ole välttämättömiä kyberturvallisuustarkoituksiin; (2) tietojen eheysstandardit, jotka edellyttävät sellaisten vanhentuneiden tai virheellisten nimien ja henkilötietojen nopeaa poistamista ja tuhoamista, jotka eivät liity riski- tai vaaratilanteeseen liittyviin tietoihin; ja (3) turvatoimet ja luottamuksellisuuden suojaaminen kyberuhkaindikaattoreille ja suojatoimenpiteille, mukaan lukien tiedot, jotka ovat omistusoikeudellisia tai liiketoiminnalle arkaluonteisia ja joita voidaan käyttää yksittäisten henkilöiden tunnistamiseen luvattomalta käytöltä tai hankkimiselta. NCCIC:n on pyydettävä osavaltioiden ja paikallisviranomaisten palautetta näiden toimien tehokkuudesta ja toimitettava nämä tiedot kongressille.</w:t>
      </w:r>
    </w:p>
    <w:p>
      <w:r>
        <w:rPr>
          <w:b/>
        </w:rPr>
        <w:t xml:space="preserve">Tulos</w:t>
      </w:r>
    </w:p>
    <w:p>
      <w:r>
        <w:t xml:space="preserve">Vuoden 2015 laki osavaltioiden ja kuntien kybersuojauksesta</w:t>
      </w:r>
    </w:p>
    <w:p>
      <w:r>
        <w:rPr>
          <w:b/>
        </w:rPr>
        <w:t xml:space="preserve">Esimerkki 6.1346</w:t>
      </w:r>
    </w:p>
    <w:p>
      <w:r>
        <w:t xml:space="preserve">National Institute on Minority Health Act - Muuttaa Public Health Service Act -lakia siten, että siinä todetaan, että kansallisen vähemmistöjen terveysinstituutin tarkoituksena on vähemmistöjen terveyttä koskevan tutkimuksen, koulutuksen, tiedon levittämisen ja muiden ohjelmien toteuttaminen ja tukeminen, mukaan lukien vähemmistöjen mahdollisuuksien edistäminen ja rekrytointi terveydenhuollon ammattilaisiksi kouluttautumista ja sijoittumista varten.  Lisätään instituutti National Institutes of Healthin tutkimuslaitosten luetteloon.</w:t>
      </w:r>
    </w:p>
    <w:p>
      <w:r>
        <w:rPr>
          <w:b/>
        </w:rPr>
        <w:t xml:space="preserve">Tulos</w:t>
      </w:r>
    </w:p>
    <w:p>
      <w:r>
        <w:t xml:space="preserve">Vähemmistöjen terveyttä käsittelevä kansallinen instituutti</w:t>
      </w:r>
    </w:p>
    <w:p>
      <w:r>
        <w:rPr>
          <w:b/>
        </w:rPr>
        <w:t xml:space="preserve">Esimerkki 6.1347</w:t>
      </w:r>
    </w:p>
    <w:p>
      <w:r>
        <w:t xml:space="preserve">(Sec. 3) Muutetaan vuoden 1954 atomienergialakia Defense Nuclear Facilities Safety Boardin lakkauttamiseksi.(Sec. 4) Säädetään, että jos DOE:n laitoksessa oleva vaara aiheuttaa työperäisen altistumisen riskin ja sisältää sekä radiologisen että muun kuin radiologisen komponentin, OSHA ja NRC jakavat sääntely- ja täytäntöönpanovastuun valtuutetun yhteisymmärryspöytäkirjan mukaisesti, joka koskee niiden ydinturvallisuutta ja työterveyttä ja -turvallisuutta DOE:n laitoksissa koskevia toimivaltuuksia.(Sec. 6) Suojaa DOE:n toimeksisaajan siviilioikeudellisesta vastuusta toimista, jotka on toteutettu ennen 1. lokakuuta 2001 liittovaltion viraston ohjeiden mukaisesti tämän lain mukaisten toimintojen siirtoa valmisteltaessa. 7) Säilyttää energiaministerin (Secretary) vastuun DOE:n laitosten vahingonkorvauksista vuoden 1954 atomienergialain (Atomic Energy Act of 1954) erityisten säännösten mukaisesti. 8) Kehottaa ministeriä toimittamaan tietyille kongressin valiokunnille suunnitelman, jolla DOE:n sääntely- ja täytäntöönpanovastuu DOE:n laitosten osalta lakkautetaan.</w:t>
      </w:r>
    </w:p>
    <w:p>
      <w:r>
        <w:rPr>
          <w:b/>
        </w:rPr>
        <w:t xml:space="preserve">Tulos</w:t>
      </w:r>
    </w:p>
    <w:p>
      <w:r>
        <w:t xml:space="preserve">Energiaministeriön ulkoista sääntelyä koskeva laki</w:t>
      </w:r>
    </w:p>
    <w:p>
      <w:r>
        <w:rPr>
          <w:b/>
        </w:rPr>
        <w:t xml:space="preserve">Esimerkki 6.1348</w:t>
      </w:r>
    </w:p>
    <w:p>
      <w:r>
        <w:t xml:space="preserve">Build, Update, Improve, Lift, and Design Health Centers Act of 2007 tai BUILD Act Muuttaa Public Health Service Act -lakia siten, että terveysministeriön on myönnettävä avustuksia terveyskeskuksille 1) nykyaikaistamaan, laajentamaan ja korvaamaan nykyisiä tiloja ja 2) rakentamaan uusia tiloja tällaisiin keskuksiin.Edellyttää, että ministeri perustaa lainatakausohjelman lainoja varten terveyskeskuksille pääomatarpeisiin liittyviin hankkeisiin, mukaan lukien: 1) nykyisten tilojen hankkiminen, leasing, nykyaikaistaminen, laajentaminen tai korvaaminen; 2) uusien tilojen rakentaminen; 3) laitteiden ostaminen tai leasing; ja 4) tällaisiin hankkeisiin myönnettyjen lainojen jälleenrahoituskustannukset.</w:t>
      </w:r>
    </w:p>
    <w:p>
      <w:r>
        <w:rPr>
          <w:b/>
        </w:rPr>
        <w:t xml:space="preserve">Tulos</w:t>
      </w:r>
    </w:p>
    <w:p>
      <w:r>
        <w:t xml:space="preserve">Lakiehdotus kansanterveyspalvelulain III osaston D osan muuttamiseksi, jotta terveyskeskuksille voidaan myöntää avustuksia ja lainatakuita, joiden avulla terveyskeskukset voivat rahoittaa pääomatarpeisiin liittyviä hankkeita, ja muihin tarkoituksiin.</w:t>
      </w:r>
    </w:p>
    <w:p>
      <w:r>
        <w:rPr>
          <w:b/>
        </w:rPr>
        <w:t xml:space="preserve">Esimerkki 6.1349</w:t>
      </w:r>
    </w:p>
    <w:p>
      <w:r>
        <w:t xml:space="preserve">Airline Competition Act of 1999 - Muuttaa liittovaltion ilmailulainsäädäntöä siten, että suuret keskuslentoasemat ja lentoasemat, joilla on vähän kilpailua, ovat oikeutettuja lähtö- ja saapumisaikoihin (lentoonlähtö- ja laskeutumislupiin) lentoliikenteen harjoittajille, jotka tarjoavat keskeisiä lentopalveluja kyseisillä lentoasemilla.  Ohjaa liikenneministeriä antamaan etusijan myöntäessään vapautuksen tietyistä vaatimuksista, jotka rajoittavat lentoonlähtöjä ja laskeutumisia tiheästi liikennöidyillä lentoasemilla, lentoliikenteelle, jota harjoitetaan vähän kilpaileville lentoasemille, jotka sijaitsevat 500 mailin säteellä tiheästi liikennöidystä lentoasemasta. (4 §) Ohjaa ministeriötä antamaan asetuksia, joissa määritellään lentoliikenteen harjoittajien saalistuskäytännöt ja epäterveet kilpailumenetelmät tämän lain soveltamiseksi valituksiin, jotka koskevat tällaisia käytäntöjä Yhdysvaltojen lakikokoelman (United States Code) 49 osaston 41712 pykälän tai minkä tahansa muun sovellettavan lain säännöksen nojalla.  Ohjaa ministeriä: (1) sen jälkeen, kun lentoliikenteen harjoittajan harjoittamaa saalistuskäytäntöä tai epätervettä kilpailumenetelmää koskeva valitus on jätetty ministerille tämän lain voimaan tullessa tai sen jälkeen Yhdysvaltojen lakikokoelman 49 osaston 41712 pykälän tai muun sovellettavan lain säännöksen nojalla, tekemään alustavan päätelmän siitä, onko valituksen kohteena oleva käytäntö saalistuskäytäntöä tai epätervettä kilpailumenetelmää; ja (2) saattamaan päätökseen toimet, jotka koskevat tällaisia valituksia, jotka on jätetty ministerille ennen tämän lain voimaantuloa. (5 §) Ohjaa ministeriä raportoimaan vuosittain kongressille markkinoille pääsyn esteistä, saalistuskäytännöistä (mukaan lukien hinnoittelu) ja muista kilpailun rajoituksista ilmailualalla. (6 §) toteaa, että mikään tässä laissa ei oikeuta ministeriä ryhtymään toimiin, jotka lisäisivät lentokoneiden melua missään lentoaseman läheisyydessä sijaitsevassa yhteisössä. Ohjaa ministeriä antamaan asetusehdotuksia, joilla vahvistetaan ja pannaan täytäntöön vaiheen 4 melutasot, jotka mahdollistavat vaiheen 4 ilma-alusten melutason merkittävän alenemisen ja jotka vastaavat tasoja, jotka ovat saavutettavissa käyttämällä tehokkainta meluntorjuntatekniikkaa, joka on saatavilla vaiheen 3 ilma-aluksille 1. tammikuuta 1999 mennessä. (7 §) Muutetaan liittovaltion ilmailulainsäädännön säännöksiä, joissa kielletään osavaltioiden sääntely lentoliikenteen hinnoista, reiteistä ja palveluista, ja todetaan, että tällaiset säännökset eivät estä yhtä tai useampaa yksityistä osapuolta nostamasta kanteita lentoliikenteen harjoittajaa vastaan, jos ne pyrkivät toteuttamaan osavaltion yleisen oikeuden tai osavaltion muun lain kuin sellaisen lain nojalla, jonka tarkoituksena on määrätä suoraan lentoliikenteen hinnoista, reiteistä tai palvelutasosta.</w:t>
      </w:r>
    </w:p>
    <w:p>
      <w:r>
        <w:rPr>
          <w:b/>
        </w:rPr>
        <w:t xml:space="preserve">Tulos</w:t>
      </w:r>
    </w:p>
    <w:p>
      <w:r>
        <w:t xml:space="preserve">Vuoden 1999 laki lentoyhtiöiden kilpailusta</w:t>
      </w:r>
    </w:p>
    <w:p>
      <w:r>
        <w:rPr>
          <w:b/>
        </w:rPr>
        <w:t xml:space="preserve">Esimerkki 6.1350</w:t>
      </w:r>
    </w:p>
    <w:p>
      <w:r>
        <w:t xml:space="preserve">Need-Based Educational Aid Act of 2001 - Muuttaa vuoden 1994 Improving America's Schools Act -lakia (Improving America's Schools Act of 1994), jotta voidaan jatkaa tarveperusteisen opintotuen myöntämistä koskevaa kilpailuvapautusta varainhoitovuoteen 2008 asti.Ohjaa Comptroller Generalia tekemään tutkimuksen vapautuksen vaikutuksista, mukaan lukien osallistuvien oppilaitosten käyttämien tarvearviointimenetelmien tutkiminen ja osallistuvien oppilaitosten opiskelukustannusten ja institutionaalisen apurahojen kehityssuuntausten selvittäminen. Vaatii, että tutkimuksessa arvioidaan, miten vapautus on vaikuttanut korkeakoulujen perustutkinto-opiskelijoiden apurahoihin ja vanhempien osallistumiseen korkeakoulujen opiskelukustannuksiin, mukaan lukien korkeakoulujen perustutkinto-opiskelijoiden apurahoissa ja vanhempien osallistumisessa korkeakoulujen opiskelukustannuksiin tapahtuneiden muutosten tarkastelu ajan mittaan.Ohjeistaa: 1) Comptroller Generalin raportoimaan parlamentin edustajainhuoneen ja senaatin oikeuskomiteoille havainnoistaan ja johtopäätöksistään yksilöimättä yksittäistä korkeakoulua, elleivät korkeakoulua koskevat tiedot ole julkisesti saatavilla; ja 2) osallistuvien korkeakoulujen keräämään ja ylläpitämään tiettyjä tietoja (mutta ei vaadi osallistumattomia korkeakouluja keräämään ja ylläpitämään tietoja).</w:t>
      </w:r>
    </w:p>
    <w:p>
      <w:r>
        <w:rPr>
          <w:b/>
        </w:rPr>
        <w:t xml:space="preserve">Tulos</w:t>
      </w:r>
    </w:p>
    <w:p>
      <w:r>
        <w:t xml:space="preserve">Laki Amerikan koulujen parantamista koskevan vuoden 1994 lain muuttamiseksi siten, että tarveharkintaan perustuvan koulutustuen suotuisaa kohtelua laajennetaan kilpailulainsäädännön nojalla, ja muihin tarkoituksiin.</w:t>
      </w:r>
    </w:p>
    <w:p>
      <w:r>
        <w:rPr>
          <w:b/>
        </w:rPr>
        <w:t xml:space="preserve">Esimerkki 6.1351</w:t>
      </w:r>
    </w:p>
    <w:p>
      <w:r>
        <w:t xml:space="preserve">Sand Creek Massacre National Historic Site Trust Act of 2005 - Valtuuttaa Yhdysvallat ottamaan trustiin tietyn kiinteistön, joka tunnettiin aiemmin nimellä Dawson Ranch, mukaan lukien oikeudet kaikkiin mineraaleihin ja lukuun ottamatta parannuksia, Kiowan piirikunnassa Coloradossa, jonka omistavat Oklahoman Cheyenne- ja Arapaho-intiaaniheimot.Ohjaa heimoja luovuttamaan Dawson Ranchin omistusoikeuden Yhdysvalloille.Julistaa, että kaikki Yhdysvaltojen oikeudet, omistusoikeudet ja edut Ranchiin, lukuun ottamatta tämän lain nojalla rakennettuja tiloja, ovat Yhdysvaltojen hallussa heimojen puolesta.Valtuuttaa sisäasiainministeriön hankkimaan parannukset lahjoituksena. Sallii ministeriön rakentaa tilalle laitoksen vasta sen jälkeen, kun se on kuullut heimon, pohjoisen cheyenne-heimon ja pohjoisen arapaho-heimon kanssa, pyytänyt heimon neuvoja ja saanut heimon suostumuksen. toteaa, että: (1) liittovaltion varoilla tai Yhdysvalloille lahjoitetuilla varoilla rakennettujen tilojen on oltava Yhdysvaltojen maksullisessa omistuksessa; ja 2) parannusten tai tilojen rakentamiseen, ylläpitoon tai purkamiseen liittovaltion varoja saa käyttää vain sellaisiin parannuksiin tai tiloihin, jotka ovat Yhdysvaltojen maksullisessa omistuksessa. edellyttää, että ministeriö hallinnoi ranchia ikuisesti osana aluetta vain historiallisiin, perinteisiin, kulttuurisiin ja muihin käyttötarkoituksiin Sand Creek Massacre National Historic Site Establishment Act of 2000 -lain (Sand Creekin verilöylyn kansallista historiallista aluetta koskeva perustamislaki) mukaisesti. Edellytetään, että ministeriöllä on hallinnointia varten pääsy tilalle, parannuksiin ja tiloihin, jotka ovat tarpeen alueen hallinnoimiseksi lain mukaisesti. Ohjeistetaan ministeriä toteuttamaan tarvittavat toimet sen varmistamiseksi, että ranchia käytetään ainoastaan ranchin hallinnointiin liittyvien vaatimusten mukaisesti.Muutetaan lakia siten, että ministeri voi hankkia Coloradon osavaltion (mukaan luettuna kyseisen osavaltion poliittinen alajaosto) omistamaa maata ja osuuksia alueen rajojen sisäpuolella olevaan maahan vain lahjoituksen tai vaihdon kautta (tällä hetkellä vain lahjoituksen kautta).</w:t>
      </w:r>
    </w:p>
    <w:p>
      <w:r>
        <w:rPr>
          <w:b/>
        </w:rPr>
        <w:t xml:space="preserve">Tulos</w:t>
      </w:r>
    </w:p>
    <w:p>
      <w:r>
        <w:t xml:space="preserve">Sand Creek Massacre National Historic Site Establishment Act of 2000 -lain tarkoitusten edistäminen.</w:t>
      </w:r>
    </w:p>
    <w:p>
      <w:r>
        <w:rPr>
          <w:b/>
        </w:rPr>
        <w:t xml:space="preserve">Esimerkki 6.1352</w:t>
      </w:r>
    </w:p>
    <w:p>
      <w:r>
        <w:t xml:space="preserve">Medicaid Generic Drug Price Fairness Act of 2015 Tällä lakiehdotuksella muutetaan sosiaaliturvalain XIX osastoa (Medicaid) siten, että alennuksen määrää korotetaan kunkin geneerisen lääkkeen osalta samalla tavalla kuin yhden lähteen lääkkeen tai innovaattorina toimivan monilähteisen lääkkeen annosmuodon ja vahvuuden alennusta korotetaan, lukuun ottamatta erityissääntöjä, mukaan luettuna erityissääntö tietyille monilähteisille lääkkeille, jotka eivät ole innovaattoreita.</w:t>
      </w:r>
    </w:p>
    <w:p>
      <w:r>
        <w:rPr>
          <w:b/>
        </w:rPr>
        <w:t xml:space="preserve">Tulos</w:t>
      </w:r>
    </w:p>
    <w:p>
      <w:r>
        <w:t xml:space="preserve">Medicaid Generic Drug Price Fairness Act of 2015 -laki geneeristen lääkkeiden hintojen kohtuullistamisesta</w:t>
      </w:r>
    </w:p>
    <w:p>
      <w:r>
        <w:rPr>
          <w:b/>
        </w:rPr>
        <w:t xml:space="preserve">Esimerkki 6.1353</w:t>
      </w:r>
    </w:p>
    <w:p>
      <w:r>
        <w:t xml:space="preserve">Sudden Unexpected Death Data Enhancement and Awareness Act (laki äkillisestä odottamattomasta kuolemasta saatujen tietojen parantamisesta ja tietoisuudesta) - Muuttaa kansanterveyspalvelulakia siten, että tautien valvonta- ja ehkäisykeskuksen (CDC) johtaja velvoitetaan jatkamaan kuolleena syntyneisiin, äkillisiin odottamattomiin lapsikuolemiin (SUID) ja lapsuusiän äkillisiin odottamattomiin kuolemiin (SUDC) liittyviä toimia. Kehottaa CDC:tä huolehtimaan kuolleena syntyneitä koskevien epidemiologisten tietojen keräämisestä muun muassa nykyisten seurantajärjestelmien avulla. Kehottaa CDC:tä kehittämään ja ajantasaistamaan säännöllisesti vakiomuotoisen tiedonkeruuprotokollan ja suuntaviivat kuolleena syntyneiden kuolemanjälkeistä arviointia varten. Ohjaa CDC:tä keräämään sosiodemografisia tietoja, tietoja kuolinpaikkatutkimuksista, kliinisestä historiasta ja ruumiinavaustietoja SUID- ja SUDC-tapauksista olemassa olevien rekisterien tarkistamisen avulla. Kehottaa CDC:tä kehittämään ja ajantasaistamaan säännöllisesti standardiprotokollia tietojen keräämistä ja kuolemantapaustutkimusta varten SUIDin osalta. Asetetaan SUIDin seurannan tavoitteet, mukaan lukien: 1) tietojen kerääminen kuoleman ympäristöön liittyvistä ja lääketieteellisistä olosuhteista, 2) monialaisten imeväiskuolema-analyysien tukeminen SUIDin luokittelemiseksi ja luonnehtimiseksi ja 3) tietojen jakamisen helpottaminen SUIDin raportoinnin parantamiseksi. Vaaditaan, että kuolemantapauksen tutkintaprotokollaan on sisällyttävä imeväisen ja perheen sairaushistorian, kuolemaan liittyvien olosuhteiden, imeväisen nukkumisasennon ja nukkumisympäristön sekä mahdollisten kuolemaan liittyvien onnettomuus- tai ympäristötekijöiden kerääminen. Ohjaa CDC:tä kehittämään ja päivittämään säännöllisesti ohjeet SUID:n ja SUDC:n vakiomuotoisia ruumiinavausprotokollia varten. Valtuuttaa oikeusministeriön järjestämään ja tukemaan kuolinsyyntutkijoille, kuolinsyyntutkijoille ja muille henkilöille suunnattua koulutusta, joka koskee kuolemansyyn selvittämistä ja ruumiinavauksia koskevia vakioprotokollia.</w:t>
      </w:r>
    </w:p>
    <w:p>
      <w:r>
        <w:rPr>
          <w:b/>
        </w:rPr>
        <w:t xml:space="preserve">Tulos</w:t>
      </w:r>
    </w:p>
    <w:p>
      <w:r>
        <w:t xml:space="preserve">Äkillistä odottamatonta kuolemaa koskevien tietojen parantamista ja tietoisuutta koskeva laki (Sudden Unexpected Death Data Enhancement and Awareness Act).</w:t>
      </w:r>
    </w:p>
    <w:p>
      <w:r>
        <w:rPr>
          <w:b/>
        </w:rPr>
        <w:t xml:space="preserve">Esimerkki 6.1354</w:t>
      </w:r>
    </w:p>
    <w:p>
      <w:r>
        <w:t xml:space="preserve">Conservation Reserve Program Reform Act of 1995 - Muuttaa vuoden 1985 elintarviketurvalakia (Food Security Act of 1985) 1) ympäristönsuojelun pinta-alareserviohjelman ja 2) kosteikkojen reserviohjelman jatkamiseksi. Valtuuttaa maatalousministerin pidentämään tai muuttamaan suojeluvarasopimuksia tietyissä olosuhteissa. Sallii demonstraatioavustusohjelman, jolla sallitaan nurmen tai palkokasvien viljely reservimaalla.  Hyväksytään määrärahat.</w:t>
      </w:r>
    </w:p>
    <w:p>
      <w:r>
        <w:rPr>
          <w:b/>
        </w:rPr>
        <w:t xml:space="preserve">Tulos</w:t>
      </w:r>
    </w:p>
    <w:p>
      <w:r>
        <w:t xml:space="preserve">Conservation Reserve Program Reform Act of 1995</w:t>
      </w:r>
    </w:p>
    <w:p>
      <w:r>
        <w:rPr>
          <w:b/>
        </w:rPr>
        <w:t xml:space="preserve">Esimerkki 6.1355</w:t>
      </w:r>
    </w:p>
    <w:p>
      <w:r>
        <w:t xml:space="preserve">SISÄLLYSLUETTELO:      I osasto:  Title II: Board of Veterans' Appeals Improvements Title III: Court of Veterans Appeals Improvements Veterans' Adjudication and Appeals Improvements Act of 1993 - Title I:  Adjudication Improvements - Valtuuttaa (nykyisin ohjaa) veteraaniasioiden ministeriön vaatimaan vuosittaisen tulotodistuksen henkilöiltä, jotka saavat eläke-etuuksia veteraaniasioiden ministeriöltä. Lyhentää yhdestä vuodesta 120 päivään aikaa, jonka kuluessa ministeriön hakemuksen hakijan on vastattava puutteellista hakemusta koskevaan ilmoitukseen. Rajoittaa uudelleen käsiteltyjen hakemusten uudelleentarkastelun siihen asiaan, johon uudet ja olennaiset todisteet liittyvät. Rajoittaa selvään virheeseen perustuvan päätöksen taannehtivan voimaantulopäivän kymmeneen vuoteen ennen virhettä koskevan väitteen vastaanottamista. Ohjaa sihteeristön:  (1) raportoimaan tietyille kongressin komiteoille suunnitelmasta, joka koskee veteraanien etuushallinnon aluetoimistojen yhteydessä sijaitsevien tuomio-osastojen uudelleenorganisointia; ja 2) tekemään puolustusministerin kanssa sopimuksen asevoimista erotettujen henkilöiden potilastietojen välittömästä siirtämisestä ministeriölle. II osasto: Veteraanien muutoksenhakulautakunnan toiminnan parantaminen - Kumoaa veteraanien muutoksenhakulautakunnan nykyisin voimassa olevan 65 hengen kokorajan. Edellytetään, että lautakunnan puheenjohtajaan sovelletaan samoja eettisiä ja oikeudellisia rajoituksia kuin Yhdysvaltain veteraanivalitusoikeuden tuomareihin.  Kumoaa vaatimuksen, jonka mukaan lautakuntaan nimitettyjen väliaikaisten jäsenten määrästä on raportoitava vuosittain.  Tarkistaa säännöksiä, jotka koskevat 1) lautakunnan käsiteltävänä olevien asioiden siirtämistä puheenjohtajalta lautakunnan muille jäsenille, 2) lautakunnan jäsenten tekemiä päätöksiä (puheenjohtaja tai varapuheenjohtaja tarkastaa jokaisen päätöksen) ja 3) lautakunnan toimivaltaa. Lyhennetään yhdestä vuodesta 120 päivään: 1) määräaika, jonka kuluessa lautakunnan päätöksestä on jätettävä erimielisyysilmoitus ja valitus; ja 2) ministeriön nimettyjen virkamiesten päätöksiä koskevat hallinnolliset muutoksenhaut. Säädetään menettelyistä, joiden mukaan lautakunta voi kuulla hakijan valitusta, ja mahdollistaa kuulemisen joko lautakunnan päätoimipaikassa tai ministeriön aluetoimistossa. III osasto: Veteraanien muutoksenhakutuomioistuimen toiminnan parantaminen - edellyttää, että Yhdysvaltain veteraanien muutoksenhakutuomioistuin tarkastelee koko asiakirja-aineistoa (nykyisin pöytäkirjaa), joka koskee aiempia menettelyjä ministeriössä ja lautakunnassa.  Kielletään tuomioistuinta käsittelemästä kysymystä, jota ei ole esitetty valituslautakunnalle.</w:t>
      </w:r>
    </w:p>
    <w:p>
      <w:r>
        <w:rPr>
          <w:b/>
        </w:rPr>
        <w:t xml:space="preserve">Tulos</w:t>
      </w:r>
    </w:p>
    <w:p>
      <w:r>
        <w:t xml:space="preserve">Vuoden 1993 laki veteraanien oikeudenkäynnin ja muutoksenhaun parantamisesta (Veterans' Adjudication and Appeals Improvements Act of 1993)</w:t>
      </w:r>
    </w:p>
    <w:p>
      <w:r>
        <w:rPr>
          <w:b/>
        </w:rPr>
        <w:t xml:space="preserve">Esimerkki 6.1356</w:t>
      </w:r>
    </w:p>
    <w:p>
      <w:r>
        <w:t xml:space="preserve">Growing Farm to School Programs Act of 2010 - Muuttaa Richard B. Russell National School Lunch Act -lakia siten, että maatilalta kahvilaan -ohjelma korvataan ohjelmalla, joka tarjoaa kouluille, osavaltioiden ja paikallisille virastoille, intiaaniheimoille, maataloustuottajille ja voittoa tavoittelemattomille järjestöille kilpailuun perustuvia avustuksia ja teknistä apua, jotta koululounas- tai aamiaisohjelmiin osallistuville kouluille voidaan tarjota paikallisia elintarvikkeita: (1) hyödyttävät paikallisia pieniä ja keskisuuria maatiloja; (2) palvelevat suurta osaa lapsista, jotka ovat oikeutettuja maksuttomaan tai alennettuun lounaaseen; ja (3) sisältävät kokemuksellista ravitsemuskasvatusta ottamalla koululaiset mukaan maatila- ja puutarhapohjaisiin maatalouskasvatustoimiin.</w:t>
      </w:r>
    </w:p>
    <w:p>
      <w:r>
        <w:rPr>
          <w:b/>
        </w:rPr>
        <w:t xml:space="preserve">Tulos</w:t>
      </w:r>
    </w:p>
    <w:p>
      <w:r>
        <w:t xml:space="preserve">Lakiehdotus Richard B. Russell National School Lunch Act -lain muuttamiseksi siten, että maatalousministeri velvoitetaan toteuttamaan ohjelma, jolla avustetaan tukikelpoisia kouluja ja voittoa tavoittelemattomia yhteisöjä avustusten ja teknisen avun avulla sellaisten maatilalta kouluun -ohjelmien toteuttamiseksi, jotka parantavat paikallisten elintarvikkeiden saatavuutta tukikelpoisissa kouluissa.</w:t>
      </w:r>
    </w:p>
    <w:p>
      <w:r>
        <w:rPr>
          <w:b/>
        </w:rPr>
        <w:t xml:space="preserve">Esimerkki 6.1357</w:t>
      </w:r>
    </w:p>
    <w:p>
      <w:r>
        <w:t xml:space="preserve">Chacoan Outliers Protection Act of 1994 - nimeää yhdeksän uutta syrjäistä aluetta Chaco-kulttuurin arkeologisiksi suojelukohteiksi, jotka liittyvät Chacoan Anasazi-intiaanikulttuuriin San Juanin altaassa ja sitä ympäröivillä alueilla New Mexicossa ja Coloradossa.  Laajentaa rajoja ja poistaa tai pienentää tiettyjen nykyisten kohteiden pinta-alaa. Sisäasiainministeriön tehtävänä on käyttää maanhankintavaltuuksien ja yhteistyösopimusten yhdistelmää arkeologisten resurssien suojelun toteuttamiseksi näillä alueilla. Ohjaa ministeriä avustamaan kansallispuistopalvelun johtajan välityksellä Navajo Nationia seuraavissa asioissa:  (1) tällaisten Navajo-nation maalla sijaitsevien kohteiden suojelussa ja hallinnoinnissa intiaanien itsemääräämisoikeutta ja koulutusta koskevan lain nojalla tehdyn avustus-, sopimus- tai yhteistyösopimuksen avulla; ja 2) Navajo-keskuksen kehittämisessä palvelemaan niitä, jotka pyrkivät arvostamaan Chacoan Outlier Sites -kohteita.</w:t>
      </w:r>
    </w:p>
    <w:p>
      <w:r>
        <w:rPr>
          <w:b/>
        </w:rPr>
        <w:t xml:space="preserve">Tulos</w:t>
      </w:r>
    </w:p>
    <w:p>
      <w:r>
        <w:t xml:space="preserve">Chacoan Outliers Protection Act of 1994</w:t>
      </w:r>
    </w:p>
    <w:p>
      <w:r>
        <w:rPr>
          <w:b/>
        </w:rPr>
        <w:t xml:space="preserve">Esimerkki 6.1358</w:t>
      </w:r>
    </w:p>
    <w:p>
      <w:r>
        <w:t xml:space="preserve">International Cooperative Antiterrorism Act of 2002 - Kielletään Yhdysvaltojen avun antaminen (lukuun ottamatta humanitaarista apua ja yhteistyöohjelmia joukkotuhoaseiden leviämisen estämiseksi ja joukkotuhoaseiden leviämisen estämiseksi) tai Yhdysvaltain ampumatarvikeluettelossa olevan tuotteen vientiluvan myöntäminen maalle tai yhteisölle, jonka presidentti on todennut, ettei se tee mahdollisimman paljon työtä ollakseen täysin yhteistyöhaluinen kansainvälisen terrorismin vastaisessa maailmanlaajuisessa sodassa. Valtuuttaa presidentin luopumaan tämän lain vaatimuksista Yhdysvaltojen kansallisen turvallisuuden edun vuoksi.</w:t>
      </w:r>
    </w:p>
    <w:p>
      <w:r>
        <w:rPr>
          <w:b/>
        </w:rPr>
        <w:t xml:space="preserve">Tulos</w:t>
      </w:r>
    </w:p>
    <w:p>
      <w:r>
        <w:t xml:space="preserve">Lakiehdotus, jolla kielletään Yhdysvaltojen apu ja kaupallinen asevienti maille ja yhteisöille, jotka tukevat kansainvälistä terrorismia.</w:t>
      </w:r>
    </w:p>
    <w:p>
      <w:r>
        <w:rPr>
          <w:b/>
        </w:rPr>
        <w:t xml:space="preserve">Esimerkki 6.1359</w:t>
      </w:r>
    </w:p>
    <w:p>
      <w:r>
        <w:t xml:space="preserve">Muutetaan vuoden 1930 tullilakia siten, että luodaan yksityinen kanneperuste, joka koskee taloudellisia menetyksiä, joita tukikelpoiselle osapuolelle aiheutuu polkumyynnillä tuotujen tavaroiden (eli ulkomarkkinahintaa alhaisempaan hintaan myytyjen tavaroiden) tuonnista ja myynnistä valmistajia, viejiä tai, jos tuoja on tällaisen valmistajan tai viejän tytäryhtiö tai tytäryhtiö, tällaisten tavaroiden maahantuojia vastaan. Artiklassa on säännöksiä, jotka koskevat tuomioistuimen toimivaltaa ulkomaisia henkilöitä kohtaan, oikeudenkäynnin tiedoksiantoa, tappio-olettamaa ja palkkiorajoituksia. Tuomioistuinta ohjataan arvioimaan tukikelpoiselle osapuolelle aiheutuneita taloudellisia menetyksiä arvioidessaan tiettyjä toimitettuja tietoja, mukaan lukien mahdollinen menetetty myynti, työntekijöiden irtisanomiset, tehtaiden sulkemiset ja taloudelliset menetykset.  Tuomioistuin voi ottaa huomioon ekonometrisen analyysin tai muun tieteellisen tutkimuksen, jossa arvioidaan polkumyynnillä tuotujen tavaroiden todelliset vaikutukset tukikelpoiseen osapuoleen. täsmentää, että oikeutetulla osapuolella on oikeus saada korvausta taloudellisista menetyksistä aiheutuneista todellisista vahingoista ja kustannuksista, mukaan lukien kohtuulliset asianajopalkkiot. Artiklassa annetaan lisäsäännöksiä vahingonkorvausten laskemisesta ja tämän lain mukaisen kanteen nostamiselle sallitusta ajasta.</w:t>
      </w:r>
    </w:p>
    <w:p>
      <w:r>
        <w:rPr>
          <w:b/>
        </w:rPr>
        <w:t xml:space="preserve">Tulos</w:t>
      </w:r>
    </w:p>
    <w:p>
      <w:r>
        <w:t xml:space="preserve">Luoda yksityinen kanneperuste vahingonkorvausten saamiseksi taloudellisista menetyksistä, jotka aiheutuvat ulkomaisten tavaroiden polkumyynnistä Yhdysvaltojen markkinoille, ja muihin tarkoituksiin.</w:t>
      </w:r>
    </w:p>
    <w:p>
      <w:r>
        <w:rPr>
          <w:b/>
        </w:rPr>
        <w:t xml:space="preserve">Esimerkki 6.1360</w:t>
      </w:r>
    </w:p>
    <w:p>
      <w:r>
        <w:t xml:space="preserve">Elevating Educator Preparation Through Innovation Act of 2016 Tällä lakiehdotuksella muutetaan vuoden 1965 korkeakoulutuslain II osaston (Teacher Quality Enhancement) säännöksiä, jotka liittyvät opettajien laatukumppanuusapurahaohjelmaan.Erityisesti lakiehdotuksella muutetaan vaatimuksia, jotka koskevat sitä, minkä tyyppisiä yhteisöjä on tai voi olla mukana apurahakelpoisen kumppanuuden piirissä, poistetaan vaatimus, jonka mukaan opettajaresidenssiohjelman on päätyttävä maisterin tutkintoon, ja laajennetaan tarkoituksia, joihin apurahoja voidaan käyttää.</w:t>
      </w:r>
    </w:p>
    <w:p>
      <w:r>
        <w:rPr>
          <w:b/>
        </w:rPr>
        <w:t xml:space="preserve">Tulos</w:t>
      </w:r>
    </w:p>
    <w:p>
      <w:r>
        <w:t xml:space="preserve">Elevating Educator Preparation Through Innovation Act of 2016 (Kouluttajien valmistelun parantaminen innovaatiolain avulla)</w:t>
      </w:r>
    </w:p>
    <w:p>
      <w:r>
        <w:rPr>
          <w:b/>
        </w:rPr>
        <w:t xml:space="preserve">Esimerkki 6.1361</w:t>
      </w:r>
    </w:p>
    <w:p>
      <w:r>
        <w:t xml:space="preserve">Emergency Agricultural Disaster Assistance Act of 2002 - Ohjaa maatalousministeriä antamaan: (1) taloudellista hätäapua maataloustuottajille (riippumatta liittovaltion satovakuutusturvasta), jotka ovat kärsineet vuoden 2001 ja/tai 2002 satotappioita sääolosuhteiden tai niihin liittyvien olosuhteiden vuoksi; ja (2) maksuja karjankasvattajille, jotka ovat kärsineet tappioita vuonna 2001 ja/tai 2002 hätätilanteeseen nimetyssä piirikunnassa, ja varataan määrärahoja intiaanien karjankasvatusohjelmaan.</w:t>
      </w:r>
    </w:p>
    <w:p>
      <w:r>
        <w:rPr>
          <w:b/>
        </w:rPr>
        <w:t xml:space="preserve">Tulos</w:t>
      </w:r>
    </w:p>
    <w:p>
      <w:r>
        <w:t xml:space="preserve">Lakiehdotus maataloustuottajille myönnettävästä katastrofiapuun liittyvästä hätäavusta.</w:t>
      </w:r>
    </w:p>
    <w:p>
      <w:r>
        <w:rPr>
          <w:b/>
        </w:rPr>
        <w:t xml:space="preserve">Esimerkki 6.1362</w:t>
      </w:r>
    </w:p>
    <w:p>
      <w:r>
        <w:t xml:space="preserve">Prevent Trafficking in Cultural Property Act Tässä lakiehdotuksessa todetaan, että Yhdysvaltojen politiikkana on: (1) varmistaa, että sisäisen turvallisuuden ministeriön (DHS) yksiköt tehostavat ja yhdistävät toimiaan, joilla pyritään estämään, pidättämään, takavarikoimaan ja tutkimaan laittomasti Yhdysvaltoihin tuotua kulttuuriomaisuutta, häiritsemään ja purkamaan salakuljetus- ja ihmiskauppaverkostoja, jotka harjoittavat tai helpottavat laitonta kauppaa kulttuuriomaisuudella, ja tukemaan tällaiseen laittomaan kauppaan osallistuvien henkilöiden syytteeseenpanoa; ja (2) suojella kulttuuriomaisuutta kansainvälisten yleissopimusten velvoitteiden mukaisesti. Siinä ohjataan Yhdysvaltojen tulli- ja rajavartiolaitosta (CBP) ja Yhdysvaltojen maahanmuutto- ja tulliviranomaisia (ICE): (1) nimeämään pääkoordinaattorin, jonka tehtävänä on ohjata, hallinnoida, koordinoida ja päivittää laittomasti maahantuotua kulttuuriomaisuutta koskevia toimintalinjoja ja menettelyjä sekä hoitaa virastojen välistä viestintää; (2) päivittämään ja laatimaan direktiivejä, asetuksia, sääntöjä ja yhteisymmärryspöytäkirjoja, jotka liittyvät kulttuuriomaisuuden laitonta maahantuontia koskeviin toimintalinjoihin ja menettelytapoihin; ja (3) kouluttamaan asiaankuuluvaa henkilöstöä kulttuuriomaisuutta koskevista laeista, riskikohteiden yksilöinnistä ja laittomasti kaupattua kulttuuriomaisuutta koskevista tutkintatekniikoista.  Sisäisen turvallisuuden ministeriön on valtuutettava asianomaisten yksiköiden johtajat tekemään sopimuksia tai yhteisymmärryspöytäkirjoja Smithsonian-instituution kanssa kulttuuriomaisuuden suojelua koskevien toimien edistämiseksi. CBP:n ja ICE:n on raportoitava yhdessä kongressille tämän lakiehdotuksen täytäntöönpanosta ja muista toimista, joilla estetään kulttuuriomaisuuden laiton tuonti Yhdysvaltoihin.</w:t>
      </w:r>
    </w:p>
    <w:p>
      <w:r>
        <w:rPr>
          <w:b/>
        </w:rPr>
        <w:t xml:space="preserve">Tulos</w:t>
      </w:r>
    </w:p>
    <w:p>
      <w:r>
        <w:t xml:space="preserve">Kulttuuriomaisuudella käytävän kaupan estämistä koskeva laki</w:t>
      </w:r>
    </w:p>
    <w:p>
      <w:r>
        <w:rPr>
          <w:b/>
        </w:rPr>
        <w:t xml:space="preserve">Esimerkki 6.1363</w:t>
      </w:r>
    </w:p>
    <w:p>
      <w:r>
        <w:t xml:space="preserve">Intercity Passenger Rail Trust Fund Act of 1995 - Muuttaa verolakia (Internal Revenue Code) perustamalla Intercity Passenger Rail Trust Fund -rahaston, jonka tarkoituksena on rahoittaa seuraavia hyväksyttyjä kustannuksia:  (1) National Railroad Passenger Corporationin ja (2) tukikelpoisten osavaltioiden kustannuksiin.  Tekee rahastoon määrärahoja tietyissä määrissä varainhoitovuosien 1996 ja 2000 väliseksi ajaksi.  Ohjaa liikenneministeriä määrittelemään ja pidättämään 1. lokakuuta 2000 mennessä Intercity Passenger Rail Fund -rahastossa olevan määrän, joka on tarpeen jäljellä olevien hyväksyttyjen kustannusten maksamiseksi, ja siirtämään kaikki näin pidättämättä jäävät määrät Mass Transit Fund -rahastoon. Valtuuttaa liikenneministerin siirtämään ajoittain Highway Trust Fund -rahastosta Intercity Passenger Rail Trust Fund -rahastoon Highway Trust Fund -rahastoon osoitettujen varojen tietyn osuuden intercity Passenger Rail -rahastosta. Kielletään veronmaksajan omistamien, yksityishenkilön kattavien kapitalisaatio- tai annuiteettivakuutussopimusten lainoista maksettujen korkojen vähentäminen.</w:t>
      </w:r>
    </w:p>
    <w:p>
      <w:r>
        <w:rPr>
          <w:b/>
        </w:rPr>
        <w:t xml:space="preserve">Tulos</w:t>
      </w:r>
    </w:p>
    <w:p>
      <w:r>
        <w:t xml:space="preserve">Intercity Passenger Rail Trust Fund Act of 1995 (laki vuoden 1995 rahastosta)</w:t>
      </w:r>
    </w:p>
    <w:p>
      <w:r>
        <w:rPr>
          <w:b/>
        </w:rPr>
        <w:t xml:space="preserve">Esimerkki 6.1364</w:t>
      </w:r>
    </w:p>
    <w:p>
      <w:r>
        <w:t xml:space="preserve">Iranin vallankumouskaartijoukkojen pakotteiden täytäntöönpanoa ja tarkistamista koskeva lakiehdotus Tällä lakiehdotuksella muutetaan Iranin uhkien vähentämistä ja Syyrian ihmisoikeuksia koskevaa vuoden 2012 lakia siten, että presidentti velvoitetaan estämään ja kieltämään kaikki liiketoimet, jotka koskevat sellaisen ulkomaisen henkilön omaisuutta ja omaisuusintressejä, joka tietoisesti tukee Iranin vallankumouskaartijoukkoja (IRGC) tai muita pakotteiden kohteena olevia henkilöitä tai suorittaa tiettyjä liiketoimia näiden henkilöiden kanssa, jos kyseinen omaisuus ja kyseiset omaisuusintressit ovat Yhdysvalloissa, tulevat Yhdysvaltoihin tai ovat tai tulevat yhdysvaltalaisen henkilön hallintaan tai valvontaan. Presidentti voi myöntää yhdysvaltalaisille henkilöille lupia tällaisten omaisuusliiketoimien toteuttamiseen muuten kielletyn ulkomaisen henkilön kanssa.  Hallituksen tilintarkastusvirasto (GAO) raportoi vuosittain presidentille ja kongressille kaikista sellaisista ulkomaisista henkilöistä, joihin ei tällä hetkellä sovelleta tällaisia pakotteita ja joiden on kolmen edellisen vuoden aikana ilmoitettu tehneen liiketoimia tai antaneen aineellista tukea IRGC:lle tai jollekin sen edustajalle tai tytäryhtiölle.   Presidentti: tarkastelee yksilöityä ulkomaista henkilöä sen määrittämiseksi, onko pakotteiden määräämiseen riittävästi näyttöä; ja jos on, sisällyttää kyseisen henkilön valtiovarainministeriön ulkomaanvarojen valvontaviraston ylläpitämään luetteloon erityisesti nimetyistä kansalaisista ja estetyistä henkilöistä ja määrää pakotteita.   Vuoden 1934 arvopaperipörssilakia (Securities Exchange Act of 1934) muutetaan siten, että arvopaperien liikkeeseenlaskijat velvoitetaan ilmoittamaan Securities and Exchange Commissionille kaikista rahoitustapahtumista, jotka tehdään viimeisimmässä GAO:n raportissa mainitun ulkomaisen henkilön kanssa ennen liiketoimen tai kaupan aloittamista.</w:t>
      </w:r>
    </w:p>
    <w:p>
      <w:r>
        <w:rPr>
          <w:b/>
        </w:rPr>
        <w:t xml:space="preserve">Tulos</w:t>
      </w:r>
    </w:p>
    <w:p>
      <w:r>
        <w:t xml:space="preserve">Iranin vallankumouskaartijoukkojen pakotteiden täytäntöönpanoa ja tarkistamista koskeva laki (Sanctions Implementation and Review Act)</w:t>
      </w:r>
    </w:p>
    <w:p>
      <w:r>
        <w:rPr>
          <w:b/>
        </w:rPr>
        <w:t xml:space="preserve">Esimerkki 6.1365</w:t>
      </w:r>
    </w:p>
    <w:p>
      <w:r>
        <w:t xml:space="preserve">Muuttaa Small Business Act -lakia naisten yrityskeskuksia koskevan ohjelman osalta siten, että Small Business Administrationin (SBA) hallintovirkamies velvoitetaan: (1) maksamaan varoja naisyrityskeskukselle (keskus) viimeistään kuukauden kuluttua sen hakemuksen hyväksymisestä; (2) julkaisemaan vuosittain SBA:n verkkosivustolla tietoja kunkin keskuksen rahoituksesta; (3) ottamaan käyttöön standardoidun prosessin yhteydenpitoa varten keskusten kanssa ohjelman hallintoon liittyvistä asioista; ja (4) ilmoittamaan kullekin keskukselle mahdollisuudesta ilmoittaa ja kommentoida ehdotettuja ohjelman sääntöjä.Korvaa viisivuotiset hankkeet naisten omistamien ja valvomien pienyritysten hyväksi kolmiportaisella ohjelmalla, joka koostuu viisivuotisista (ensimmäinen taso), kolmivuotisista (toinen taso) ja kolmivuotisista (kolmas taso) hankkeista, joista kukin taso alkaa edellisen tason valmistumisen jälkeen. Sallii tuen enimmäismäärän (150 000 dollaria) myöntämisen ensimmäisen tason hankkeille, joilla on valmiudet kouluttaa nykyisiä tai potentiaalisia yrittäjiä vihreän teknologian, puhtaan teknologian tai energiatehokkuuden aloilla. Tarkistetaan kaikkia hankkeita koskevia vastinrahoitusvaatimuksia. Valtuuttaa määrärahat.Ohjaa SBA:ta: Muuttaa Women's Business Ownership Act of 1988 -lakia siten, että National Women's Business Council velvoitetaan suorittamaan tutkimuksia seuraavista aiheista: (1) keskusten suorituskykymittareiden määrittäminen; ja (2) kunkin keskuksen velvoittaminen toimittamaan vuotuinen rahoitus- ja strategiasuunnitelma: (1) vuosien 2008-2009 rahoitusmarkkinakriisin vaikutuksesta naisomisteisiin yrityksiin; ja (2) SBA:n ohjelmien käytöstä naisomisteisten yritysten keskuudessa. Valtuuttaa neuvoston määrärahat varainhoitovuosiksi 2010-2011. Sisältää hankkeeseen osallistujien valintakriteereihin sen, onko hakijalla valmiudet kouluttaa nykyisiä tai potentiaalisia yrittäjiä vihreän teknologian, puhtaan teknologian tai energiatehokkuuden aloilla.</w:t>
      </w:r>
    </w:p>
    <w:p>
      <w:r>
        <w:rPr>
          <w:b/>
        </w:rPr>
        <w:t xml:space="preserve">Tulos</w:t>
      </w:r>
    </w:p>
    <w:p>
      <w:r>
        <w:t xml:space="preserve">Small Business Act -lain muuttaminen eräiden naisten yrityskeskuksia koskevien säännösten muuttamiseksi ja muihin tarkoituksiin.</w:t>
      </w:r>
    </w:p>
    <w:p>
      <w:r>
        <w:rPr>
          <w:b/>
        </w:rPr>
        <w:t xml:space="preserve">Esimerkki 6.1366</w:t>
      </w:r>
    </w:p>
    <w:p>
      <w:r>
        <w:t xml:space="preserve">National Future Farmers of America Commemorative Coin Act of 2009 - Ohjaa valtiovarainministeriä lyömään ja laskemaan liikkeeseen kulta- ja hopeakolikoita National Future Farmers of America -järjestön ja sen 85-vuotisjuhlan kunniaksi.Lupaa laskea liikkeeseen kolikoita tämän lain nojalla vain yhden vuoden ajan 1. tammikuuta 2012 alkaen.Vaatii, että tämän lain nojalla lyötyjen kolikoiden myyntiin sisällytetään 25 dollarin lisämaksu kultakolikkoa ja 10 dollarin lisämaksu hopeakolikkoa kohti.Vaatii, että kaikki tällaisten kolikoiden myynnistä saadut lisämaksut maksetaan Indianapolisissa Indianassa sijaitsevalle National Future Farmers of America Foundation -säätiölle lahjoitussäätiön perustamista varten, jotta voidaan parantaa ja laajentaa ohjelmia, joilla edistetään johtajuuden, henkilökohtaisen kasvun ja uramenestyksen kehittämistä maatalouskasvatuksen ja Future Farmers of American kautta.</w:t>
      </w:r>
    </w:p>
    <w:p>
      <w:r>
        <w:rPr>
          <w:b/>
        </w:rPr>
        <w:t xml:space="preserve">Tulos</w:t>
      </w:r>
    </w:p>
    <w:p>
      <w:r>
        <w:t xml:space="preserve">Valtiovarainministeriön velvoittaminen lyömään kolikoita National Future Farmers of America -järjestön ja National Future Farmers of America -järjestön perustamisen 85. vuosipäivän kunniaksi.</w:t>
      </w:r>
    </w:p>
    <w:p>
      <w:r>
        <w:rPr>
          <w:b/>
        </w:rPr>
        <w:t xml:space="preserve">Esimerkki 6.1367</w:t>
      </w:r>
    </w:p>
    <w:p>
      <w:r>
        <w:t xml:space="preserve">Tällä lakiehdotuksella hyväksytään tietyin poikkeuksin sopimus ja sen liitteet, jotka Yhdysvallat ja Palaun tasavalta allekirjoittivat 3. syyskuuta 2010 Yhdysvaltojen ja Palaun välisen vapaata assosiaatiota koskevan sopimuksen yhteydessä. Jos Palau nostaa sopimuksella perustetusta rahastosta yli 5 miljoonaa dollaria varainhoitovuonna 2015, Palau pidättää tiettyjä summia, kunnes se palauttaa rahastoon kaikki ne nostetut summat, jotka ylittivät 5 miljoonaa dollaria varainhoitovuonna 2015. Tietyt varat voidaan kuitenkin vapauttaa rahaston täydentämiseksi, jos Yhdysvallat ja Palau ovat sopineet varojen ennakkoon maksamisesta varainhoitovuoden 2015 aikana rahastosta tiettyihin sallittuihin tarkoituksiin.  Lakiehdotuksella hyväksytään määrärahat 1) postipalvelujen tukemiseen Palaulle, Marshallinsaarten tasavallalle ja Mikronesian liittovaltioille varainhoitovuosina 2016-2024 ja 2) sopimuksen mukaisten liittovaltion tehtävien hoitamiseen. Lakiehdotuksella kumotaan myös tietyt kuittausvaatimukset.  Varainhoitovuoden 2016 rahoitusta myönnetään Palaun valtion maksurästien vähentämiseksi.  Varainhoitovuosien 2016 ja 2023 välisenä aikana annetaan taloudellista lisäapua ja varainhoitovuoden 2016 rahoitusta infrastruktuurihankkeisiin. Tiettyjä passivaatimuksia tarkistetaan.</w:t>
      </w:r>
    </w:p>
    <w:p>
      <w:r>
        <w:rPr>
          <w:b/>
        </w:rPr>
        <w:t xml:space="preserve">Tulos</w:t>
      </w:r>
    </w:p>
    <w:p>
      <w:r>
        <w:t xml:space="preserve">Hyväksytään Yhdysvaltojen ja Palau'n tasavallan välinen sopimus ja muihin tarkoituksiin.</w:t>
      </w:r>
    </w:p>
    <w:p>
      <w:r>
        <w:rPr>
          <w:b/>
        </w:rPr>
        <w:t xml:space="preserve">Esimerkki 6.1368</w:t>
      </w:r>
    </w:p>
    <w:p>
      <w:r>
        <w:t xml:space="preserve">New Orleans Jazz National Historical Park Act of 1993 - Perustetaan New Orleans Jazz National Historical Park, Louisiana, (puisto), jota hallinnoidaan ja hoidetaan Jean Lafitte National Historical Park and Preserve -puiston osana. Sisäministeriä vaaditaan laatimaan puiston yleinen hallintosuunnitelma. Perustetaan New Orleans Jazz Commission, jonka tehtävänä on:  (1) neuvoa ministeriä yleisen hallintosuunnitelman valmistelussa, avustaa julkisissa keskusteluissa suunnitteluehdotuksista ja avustaa National Park Servicea työskentelyssä yksilöiden, ryhmien ja järjestöjen kanssa määriteltäessä ohjelmia, joihin ministerin olisi osallistuttava yhteistyösopimusten kautta; (2) kehittää kumppanuuksia opetusryhmien, koulujen, yliopistojen ja muiden ryhmien kanssa, mukaan lukien kaupunginlaajuiset järjestöt, tämän lain edistämiseksi; (3) kerätä ja jakaa varoja ohjelmiin, jotka auttavat keskinäistä apua tarjoavia ja hyväntekeväisyysjärjestöjä kannustamaan jazzin kulttuuriperinteiden jatkumista ja vahvistamista; (4) hankkia tai vuokrata kiinteistöjä jazz-koulutusta varten ja antaa neuvoja puhallinorkesterien ja musiikkiryhmien palkkaamiseksi osallistumaan koulutusohjelmiin ja auttamaan nuorten muusikoiden kouluttamisessa; (5) avustaa suositusten antamisessa puiston vierailijakeskuksen ja muiden tulkintakohteiden sijainnista sekä varojen myöntämisessä New Orleansin jazzin alkuperää ja varhaishistoriaa koskevien tutkimusten tukemiseen; ja (6) etsiä ja ottaa vastaan lahjoituksia, joita käytetään jazz-koulutuksen palveluiden, ohjelmien ja tilojen tarjoamiseen tai sellaisten rakenteiden kunnostamiseen ja restaurointiin, joilla on kansallisessa historiallisessa merkkitapauksia koskevassa tutkimuksessa todettu olevan poikkeuksellista merkitystä jazzin historian kannalta New Orleansissa. Hyväksytään määrärahat.</w:t>
      </w:r>
    </w:p>
    <w:p>
      <w:r>
        <w:rPr>
          <w:b/>
        </w:rPr>
        <w:t xml:space="preserve">Tulos</w:t>
      </w:r>
    </w:p>
    <w:p>
      <w:r>
        <w:t xml:space="preserve">New Orleansin jazzin kansallishistoriallisesta puistosta vuonna 1993 annettu laki (New Orleans Jazz National Historical Park Act of 1993)</w:t>
      </w:r>
    </w:p>
    <w:p>
      <w:r>
        <w:rPr>
          <w:b/>
        </w:rPr>
        <w:t xml:space="preserve">Esimerkki 6.1369</w:t>
      </w:r>
    </w:p>
    <w:p>
      <w:r>
        <w:t xml:space="preserve">Remedies for Refusal of Repatriation of Repatriation Act Tässä lakiehdotuksessa edellytetään, että sisäisen turvallisuuden ministeriö (DHS) ottaa käyttöön menettelyt sen määrittämiseksi, kieltäytyykö ulkomainen hallitus järjestelmällisesti ja kohtuuttomasti kotiuttamasta tai viivyttääkö se kotiuttamista kansalaisilleen, jotka: (1) heidät on määrätty poistettavaksi Yhdysvalloista; ja (2) heidät on tuomittu rikoksesta tai väkivaltarikoksesta tai he ovat uhka kansalliselle turvallisuudelle tai yleiselle turvallisuudelle. Kun todetaan, että jokin maa kieltäytyy palauttamasta kansalaisiaan tai viivyttelee heidän palauttamistaan, sisäisen turvallisuuden ministeriö ilmoittaa asiasta ulkoministeriölle, ja nämä kaksi ministeriötä tapaavat kyseisen maan edustajia ja ilmoittavat heille, että Yhdysvallat voi evätä viisumin heidän kansalaisiltaan.  Jos maa edelleen kieltäytyy kansalaistensa kotiuttamisesta tai viivyttelee sen toteuttamista, ulkoministeriö lopettaa viisumien myöntämisen, ellei sisäisen turvallisuuden ministeriö päätä, että viisumien myöntämisen lopettaminen ei ole Yhdysvaltojen etujen mukaista.  Sisäisen turvallisuuden ministeriö ja ulkoministeriö luetteloivat tällaiset maat verkkosivuillaan.</w:t>
      </w:r>
    </w:p>
    <w:p>
      <w:r>
        <w:rPr>
          <w:b/>
        </w:rPr>
        <w:t xml:space="preserve">Tulos</w:t>
      </w:r>
    </w:p>
    <w:p>
      <w:r>
        <w:t xml:space="preserve">Oikeussuojakeinot kotiuttamisesta kieltäytymisen johdosta laki</w:t>
      </w:r>
    </w:p>
    <w:p>
      <w:r>
        <w:rPr>
          <w:b/>
        </w:rPr>
        <w:t xml:space="preserve">Esimerkki 6.1370</w:t>
      </w:r>
    </w:p>
    <w:p>
      <w:r>
        <w:t xml:space="preserve">Close Big Oil Tax Loopholes Act - Muuttaa Internal Revenue Code -lakia siten, että verovelvollisilta, joiden bruttotulot ylittävät 100 miljoonaa dollaria verovuonna, evätään verovapaus (sovellettavat suuret verovelvolliset): (1) aineettomien poraus- ja kehittämiskustannusten verovähennyksen, (2) verovähennyksen tukikelpoisista tertiäärisistä injektointikustannuksista, (3) vapautuksen passiivisten tappioiden vähennyskelpoisuutta koskevista rajoituksista, (4) öljy- ja kaasulähteiden prosentuaalisen ehtymisen vähennyksen ja (5) verovähennyksen tuloista, jotka liittyvät öljyn, maakaasun tai niiden alkutuotteiden kotimaiseen tuotantoon.Edellytetään, että sovellettavat suuret veronmaksajat kuolettavat geologiset ja geofysikaaliset menonsa seitsemän vuoden aikana.Asetetaan Meksikonlahden mannerjalustan ulkopuolisella alueella sijaitsevilta mailta tuotetun raakaöljyn tai maakaasun tuottajille 13 prosentin valmistevero tällaisen öljyn ja maakaasun poistohinnasta. Sallii tällaisen veron hyvityksen, jota ei voida palauttaa, liittovaltion lainsäädännön mukaisesti maksetuista rojalteista, jotka liittyvät tällaisen raakaöljyn ja maakaasun tuotantoon.Kielletään ulkomainen verohyvitys suurelta integroituneelta öljy-yhtiöltä, joka on jonkin vieraan maan tai Yhdysvaltojen hallussa olevan alueen veron alainen ja saa taloudellista hyötyä tällaisesta maasta tai alueesta (kaksoiskapasiteettiveronmaksaja), jos kyseinen maa tai alue ei peri yleisesti sovellettavaa tuloveroa.</w:t>
      </w:r>
    </w:p>
    <w:p>
      <w:r>
        <w:rPr>
          <w:b/>
        </w:rPr>
        <w:t xml:space="preserve">Tulos</w:t>
      </w:r>
    </w:p>
    <w:p>
      <w:r>
        <w:t xml:space="preserve">Lakiehdotus vuoden 1986 verolain muuttamisesta öljy- ja kaasuyhtiöiden etuuskohtelun poistamiseksi.</w:t>
      </w:r>
    </w:p>
    <w:p>
      <w:r>
        <w:rPr>
          <w:b/>
        </w:rPr>
        <w:t xml:space="preserve">Esimerkki 6.1371</w:t>
      </w:r>
    </w:p>
    <w:p>
      <w:r>
        <w:t xml:space="preserve">Disease Research Revitalization Act of 2001 - Lupaa 2 miljardin dollarin määrärahat varainhoitovuodeksi 2002 muiden varainhoitovuodeksi 2002 käytettävissä olevien määrärahojen lisäksi syövän, Alzheimerin taudin ja astman tutkimuksen toteuttamiseen ja tukemiseen National Institutes of Health -laitoksen kautta tätä tarkoitusta varten. ilmaisee edustajainhuoneen näkemyksen siitä, että varainhoitovuoden 2002 talousarviota koskevassa samanaikaisessa päätöslauselmassa olisi otettava asianmukaisesti huomioon tällainen määrärahojen hyväksyminen.ilmaisee edustajainhuoneen näkemyksen varainhoitovuosien 2003-2006 määrärahojen hyväksymisestä syövän, Alzheimerin taudin ja astman tutkimuksen tukemiseksi.</w:t>
      </w:r>
    </w:p>
    <w:p>
      <w:r>
        <w:rPr>
          <w:b/>
        </w:rPr>
        <w:t xml:space="preserve">Tulos</w:t>
      </w:r>
    </w:p>
    <w:p>
      <w:r>
        <w:t xml:space="preserve">Lisätä liittovaltion investointeja syövän, Alzheimerin taudin ja astman tutkimukseen 2 000 000 000 dollarilla verovuodeksi 2002 ja ilmaista edustajainhuoneen näkemys siitä, että liittovaltion investointeja tällaiseen tutkimukseen olisi edelleen lisättävä kunkin verovuoden 2003-2006 osalta.</w:t>
      </w:r>
    </w:p>
    <w:p>
      <w:r>
        <w:rPr>
          <w:b/>
        </w:rPr>
        <w:t xml:space="preserve">Esimerkki 6.1372</w:t>
      </w:r>
    </w:p>
    <w:p>
      <w:r>
        <w:t xml:space="preserve">Laki pakkohuutokauppa- ja asuntolainakriisiä käsittelevästä toimikunnasta - Perustetaan lainsäätäjän alaisuuteen pakkohuutokauppa- ja asuntolainakriisiä käsittelevä toimikunta: (1) tutkia ja raportoida kongressille asuntolainamarkkinoita ohjaavasta nykyisestä oikeudellisesta ja sääntelykehyksestä ja siitä, miten se on myötävaikuttanut pakkohuutokauppojen määrän kasvuun; (2) suositella muutoksia nykyiseen kehykseen, jotta voidaan kieltää lainakäytännöt, jotka ovat myötävaikuttaneet asuntolainakriisiin; (3) tarkastella subprime-luokan väärinkäytösten ja saalistavan luotonannon käytäntöjen vaikutusta; (4) arvioida osavaltioiden roolia sellaisten politiikkojen toteuttamisessa, joilla vähennetään saalistusta harjoittavia luotonantokäytäntöjä ja väärinkäytöksiä subprime-markkinoilla; (5) arvioida kiinnitysvakuudellisten arvopapereiden sekä Federal National Mortgage Corporationin (Fannie Mae) ja Federal Home Loan Mortgage Corporationin (Freddie Mac) vaikutusta kiinnitysluottokriisiin; ja (6) arvioida vuoden 1977 Community Reinvestment Act -lain (yhteisön uudelleeninvestointilainan) vaikutusta kriisiin.</w:t>
      </w:r>
    </w:p>
    <w:p>
      <w:r>
        <w:rPr>
          <w:b/>
        </w:rPr>
        <w:t xml:space="preserve">Tulos</w:t>
      </w:r>
    </w:p>
    <w:p>
      <w:r>
        <w:t xml:space="preserve">Perustetaan pakkohuutokauppa- ja asuntolainakriisiä käsittelevä komissio.</w:t>
      </w:r>
    </w:p>
    <w:p>
      <w:r>
        <w:rPr>
          <w:b/>
        </w:rPr>
        <w:t xml:space="preserve">Esimerkki 6.1373</w:t>
      </w:r>
    </w:p>
    <w:p>
      <w:r>
        <w:t xml:space="preserve">Muuttaa liittovaltion hyönteis-, sienitauti- ja jyrsijämyrkkyjen torjunta-ainetta koskevaa lakia siten, että osavaltio voi maataloustuottajan pyynnöstä tai osavaltion aloitteesta rekisteröidä ulkomaisen torjunta-aineen jakelua ja käyttöä varten osavaltiossa, jos rekisteröinti on kyseisen lain mukainen ja ympäristönsuojeluviraston hallintoviranomainen on hyväksynyt sen. pitää tällaisia rekisteröintejä hallintoviranomaisen hyväksynnän saatuaan lain mukaisina rekisteröinteinä.  kieltää tällaisten torjunta-aineiden kuljettamisen toiseen osavaltioon tai niiden käytön toisessa osavaltiossa, ellei jakelu ja käyttö ole alkuperäisen osavaltion rekisteröinnin mukaista. Asetetaan vaatimukset, jotka koskevat torjunta-aineiden rekisteröintiä ulkomailla valtion toimesta ja hallintoviranomaisen hyväksyntää.  Edellytetään, että hallintoviranomainen ottaa tämän lain täytäntöönpanossa huomioon, että ulkomaisten ja vastaavien kotimaisten torjunta-aineiden rekisteröintien yhdenmukaistaminen on ensisijaisen tärkeää sovellettavien sopimusten ja yleissopimusten mukaisesti. Asetetaan ulkomaisia rekisteröityjä torjunta-aineita koskevat merkintävaatimukset.  Edellytetään, että henkilöt, jotka haluavat levittää tällaisia torjunta-aineita, toimittavat valtiolle raportin, joka sisältää seuraavat tiedot: (1) yksilöidään henkilö, joka vastaanottaa ja käyttää torjunta-ainetta osavaltiossa; ja 2) ilmoitetaan osavaltioon kuljetettavan torjunta-aineen määrä. Ohjaa ulkomaisia torjunta-aineita rekisteröiviä osavaltioita laatimaan vuosiraportit, joissa yksilöidään tällaiset torjunta-aineet ja niiden käyttäjät sekä ilmoitetaan käytettyjen torjunta-aineiden määrä. Jos hallintoviranomainen katsoo, että ulkomaisen torjunta-aineen jakelu tai käyttö on lopetettava, valtioiden on palautettava torjunta-aine hallintoviranomaisen pyynnöstä.  Valtuuttaa hallintovirkamiehen keskeyttämään valtion valtuudet rekisteröidä ulkomaisia torjunta-aineita, jos todetaan, että valtio ei kykene suorittamaan riittäviä tarkastuksia sen varmistamiseksi, että rekisteröinti on lain mukaista. Valtioille annetaan mahdollisuus vastata ennen keskeyttämistä. Tekee liittovaltion patenttilainsäädännön soveltumattomaksi osavaltion rekisteröimään ulkomaiseen torjunta-aineeseen, joka kuljetetaan Yhdysvaltoihin, tai henkilöön, joka toteuttaa tällaisen torjunta-aineen suhteen toimia tämän lain mukaisesti.</w:t>
      </w:r>
    </w:p>
    <w:p>
      <w:r>
        <w:rPr>
          <w:b/>
        </w:rPr>
        <w:t xml:space="preserve">Tulos</w:t>
      </w:r>
    </w:p>
    <w:p>
      <w:r>
        <w:t xml:space="preserve">Lakiehdotus liittovaltion hyönteis-, sienitauti- ja jyrsijämyrkkyjen torjunta-ainetta koskevan lain muuttamisesta siten, että osavaltio voi rekisteröidä ulkomaisen torjunta-aineen jakelua ja käyttöä varten kyseisessä osavaltiossa.</w:t>
      </w:r>
    </w:p>
    <w:p>
      <w:r>
        <w:rPr>
          <w:b/>
        </w:rPr>
        <w:t xml:space="preserve">Esimerkki 6.1374</w:t>
      </w:r>
    </w:p>
    <w:p>
      <w:r>
        <w:t xml:space="preserve">Northern Cheyenne Lands Act - Ohjaa sisäministeriä ottamaan noin 1 568 hehtaaria maata Montanassa Northern Cheyenne -heimon haltuun.  Edellyttää, että Great Northern Properties luovuttaa heimolle sen Northern Cheyenne -reservaatissa sijaitsevan maan alla olevat hiili- ja rautamalmimineraaliomistukset vaihdossa Bull Mountains ja East Fork -nimisten maiden alla oleviin Yhdysvaltain hiiliomistuksiin. Asetetaan ehtoja Great Northern Propertiesille tapahtuvalle luovutukselle.  Ohjeistaa ministeriä varmistamaan, että liittovaltion kivihiilimineraaliosuuksista tehtyyn kauppakirjaan sisältyy sopimus, joka estää hiilen louhinnan maanpinnalla, elleivät tietyt ehdot täyty.  Kielletään Montanaa verottamasta mineraaliosuuksia, jotka tämä laki siirtää heimolle.  Asetetaan ehdot, jotka koskevat heimon ja Great Northern Propertiesin luopumista vaatimuksista.  Vaaditaan, että Northern Cheyenne Trust Fund siirretään heimolle vastineeksi siitä, että heimo luopuu kaikista vaatimuksistaan, jotka johtuvat rahaston hallinnoinnista Yhdysvalloissa. </w:t>
      </w:r>
    </w:p>
    <w:p>
      <w:r>
        <w:rPr>
          <w:b/>
        </w:rPr>
        <w:t xml:space="preserve">Tulos</w:t>
      </w:r>
    </w:p>
    <w:p>
      <w:r>
        <w:t xml:space="preserve">Northern Cheyenne Lands Act</w:t>
      </w:r>
    </w:p>
    <w:p>
      <w:r>
        <w:rPr>
          <w:b/>
        </w:rPr>
        <w:t xml:space="preserve">Esimerkki 6.1375</w:t>
      </w:r>
    </w:p>
    <w:p>
      <w:r>
        <w:t xml:space="preserve">South African Democratic Transition Support Act of 1993 - ilmaisee kongressin näkemyksen Yhdysvaltojen Etelä-Afrikkaa koskevasta politiikasta. Kumoaa vuoden 1986 kokonaisvaltaisen apartheidin vastaisen lain tietyt säännökset ja säätää kyseisen lain täydellisestä kumoamisesta, kun presidentti vahvistaa kongressille, että Etelä-Afrikassa on aloittanut toimintansa vapaa ja oikeudenmukainen väliaikaishallitus, joka on valittu vapaiden ja oikeudenmukaisten vaalien perusteella. kehottaa kaikkia Yhdysvaltojen osavaltioiden tai paikallisviranomaisten hallituksia ja yksityisiä yhteisöjä peruuttamaan kaikki rajoitukset, jotka koskevat taloudellista kanssakäymistä Etelä-Afrikan kanssa. Valtuuttaa presidentin antamaan kehitysapua ja taloudellista tukirahaston apua tukeakseen siirtymistä rotuun perustumattomaan demokratiaan Etelä-Afrikassa.  Kielletään tällainen apu Etelä-Afrikan hallitukselle, ellei presidentti todista kongressille, että vapaiden ja oikeudenmukaisten vaalien kautta rotuun perustumattomalta pohjalta valittu väliaikainen hallitus on aloittanut toimintansa.  Poikkeaa tällaisesta kiellosta tuen antamisen siirtymäkauden toimeenpanevalle neuvostolle, Etelä-Afrikan korkeakouluille ja kaikille muille tahoille, jotka edistävät siirtymistä rotuun perustumattomaan demokratiaan. Presidentin olisi:  (1) neuvotella verosopimus Etelä-Afrikan kanssa, 2) aloittaa neuvottelut Etelä-Afrikan hallituksen kanssa merentakaisten yksityisten sijoitusyhtiöiden (Overseas Private Investment Corporation) ohjelmista kyseisessä maassa, 3) tehdä Etelä-Afrikan kanssa yhteistyösopimuksia eri kysymyksistä ja 4) kannustaa muita avunantajia laajentamaan toimintaansa rotuun perustumattomaan demokratiaan siirtymisen tukemiseksi. toteaa, että:  (1) kauppa- ja kehitysviraston johtajan olisi myönnettävä lisärahoitusta Etelä-Afrikassa toteutettaviin hankkeisiin; (2) vienti-importtipankin olisi laajennettava toimintaansa Etelä-Afrikkaan suuntautuvan viennin yhteydessä; ja (3) Yhdysvaltain tiedotusviraston johtajan olisi käytettävä valtuuksiaan edistääkseen siirtymistä rotuun perustumattomaan demokratiaan. Edellytetään, että liittovaltion virastojen johtajat pyrkivät tavaroita tai palveluja hankkiessaan auttamaan yrityksiä, joiden omistuksesta yli 50 prosenttia on ei-valkoisia eteläafrikkalaisia. kehottaa valtiovarainministeriä ohjeistamaan kansainvälisten rahoituslaitosten Yhdysvaltain pääjohtajia kehottamaan Etelä-Afrikkaa saamaan rahoitusapua demokratiaan siirtymisen tukemiseksi.</w:t>
      </w:r>
    </w:p>
    <w:p>
      <w:r>
        <w:rPr>
          <w:b/>
        </w:rPr>
        <w:t xml:space="preserve">Tulos</w:t>
      </w:r>
    </w:p>
    <w:p>
      <w:r>
        <w:t xml:space="preserve">Etelä-Afrikan demokraattisen siirtymävaiheen tukilaki vuodelta 1993</w:t>
      </w:r>
    </w:p>
    <w:p>
      <w:r>
        <w:rPr>
          <w:b/>
        </w:rPr>
        <w:t xml:space="preserve">Esimerkki 6.1376</w:t>
      </w:r>
    </w:p>
    <w:p>
      <w:r>
        <w:t xml:space="preserve">Sex Crime Re-Entry EvaluatioN (SCREEN) Act of 2010 - Muuttaa liittovaltion rikoslakia, jotta tuomioistuin voi määrätä vastaajalle, joka on tuomittu vakavasta seksuaalirikoksesta, mukaan lukien törkeästä seksuaalisesta hyväksikäytöstä, sukupuoleen liittyvästä murhasta ja lasten seksuaalisesta hyväksikäytöstä, seksuaalisen saalistuksen estämiseksi erityisen vankeusrangaistuksen perusrikoksesta annetun tuomion lisäksi. Sallii tällaisen vankeusrangaistuksen keston olla vastaajan elinikäinen. Sallii tällaiselle vastaajalle oikeuden yhteen kuulemistilaisuuteen vuodessa vankeusrangaistuksen jälkeen sen määrittämiseksi, onko vastaaja seksuaalisesti vaarallinen henkilö.</w:t>
      </w:r>
    </w:p>
    <w:p>
      <w:r>
        <w:rPr>
          <w:b/>
        </w:rPr>
        <w:t xml:space="preserve">Tulos</w:t>
      </w:r>
    </w:p>
    <w:p>
      <w:r>
        <w:t xml:space="preserve">Muutetaan Yhdysvaltojen lakikokoelman 18 osastoa siten, että tuomioistuin voi tuomita seksuaalisesti vaaralliseksi määritellyn rikoksentekijän erityiseen vankeusrangaistukseen seksuaalisen hyväksikäytön ehkäisemiseksi ja muihin tarkoituksiin.</w:t>
      </w:r>
    </w:p>
    <w:p>
      <w:r>
        <w:rPr>
          <w:b/>
        </w:rPr>
        <w:t xml:space="preserve">Esimerkki 6.1377</w:t>
      </w:r>
    </w:p>
    <w:p>
      <w:r>
        <w:t xml:space="preserve">Valtuuttaa armeijaministerin myöntämään Ranger-vihkimyksen tietyille henkilöille, jotka on määrätty tiettyihin armeijan yksiköihin ja jotka ovat suorittaneet aktiivipalvelusta Vietnamin tasavallassa vuosina 1960-1974.  Edellytetään kirjallista hakemusta tällaisen myöntämisen saamiseksi.</w:t>
      </w:r>
    </w:p>
    <w:p>
      <w:r>
        <w:rPr>
          <w:b/>
        </w:rPr>
        <w:t xml:space="preserve">Tulos</w:t>
      </w:r>
    </w:p>
    <w:p>
      <w:r>
        <w:t xml:space="preserve">Lakiehdotus, jolla valtuutetaan armeijaministeri myöntämään Ranger-värimerkki Vietnamin tasavallassa Vietnamin aikakaudella palvelleille veteraaneille.</w:t>
      </w:r>
    </w:p>
    <w:p>
      <w:r>
        <w:rPr>
          <w:b/>
        </w:rPr>
        <w:t xml:space="preserve">Esimerkki 6.1378</w:t>
      </w:r>
    </w:p>
    <w:p>
      <w:r>
        <w:t xml:space="preserve">Victims' Rights' Constitutional Amendment Implementation Act of 1997 - antaa jokaiselle liittovaltion törkeän rikoksen tai muun liittovaltion väkivaltarikoksen uhrille oikeuden:  (1) oikeus saada tieto kaikista rikokseen liittyvistä julkisista menettelyistä ja oikeus olla läsnä niissä; (2) oikeus tulla kuulluksi, jos hän on läsnä, ja antaa kirjallinen lausunto kaikissa rikokseen liittyvissä julkisissa menettelyissä (ja muissa kuin julkisissa ehdonalaisoikeudenkäynneissä siltä osin kuin tuomitulle rikoksentekijälle on myönnetty tällaiset oikeudet), joissa päätetään vapautumisesta tutkintavankeudesta, neuvotellun vetoomuksen hyväksymisestä tai rangaistuksen määräämisestä; (3) oikeus saada tieto kaikista rikokseen liittyvistä vapautumisista tai vapautumisista tutkintavankeudesta; (4) oikeus hakea vapautusta rikokseen liittyvän menettelyn lopullisen ratkaisun kohtuuttoman viivästymisen johdosta; (5) oikeus saada tuomitulta rikoksentekijältä lain mukainen korvausvaatimus; (6) oikeus uhrin turvallisuuden huomioon ottamiseen vapautumista tutkintavankeudesta päätettäessä; (7) oikeus saada ilmoitus tällaisista oikeuksista; (8) oikeus tulla kohdelluksi oikeudenmukaisesti ja kunnioittaen uhrin ihmisarvoa ja yksityisyyttä; ja (9) oikeus neuvotella valtioneuvoston asianajajan kanssa. Sovelletaan näitä oikeuksia: 1) liittovaltion (muissa kuin sotilasoikeudellisissa) rikosoikeudellisissa menettelyissä, mukaan lukien nuorisorikosoikeudelliset menettelyt; 2) sivullisissa menettelyissä, kuten habeas corpus -menettelyssä; ja 3) vastaavissa menettelyissä minkä tahansa Yhdysvaltojen piirikunnan tai alueen tuomioistuimissa, joka ei ole osavaltion alueella. Annetaan uhrille oikeus vedota menettelyssä tässä laissa säädettyihin oikeuksiin.  Määritellään: 1) oikeussuojakeinot rikkomusten varalta; ja 2) poikkeukset ja rajoitukset näihin oikeuksiin. (Sec. 4) Ohjaa tuomioistuimia ja kunkin sellaisen Yhdysvaltain ministeriön ja viraston johtajaa, joka osallistuu tämän lain soveltamisalaan kuuluvien rikosten havaitsemiseen, tutkintaan, syytteeseenpanoon tai tuomitsemiseen, nimeämään henkilöt, jotka ovat vastuussa uhrien tunnistamisesta, tässä laissa säädettyjen oikeuksien toteutumisen varmistamisesta ja tiettyjen palvelujen suorittamisesta rikosasian kussakin vaiheessa. Vaatii, että vastuullinen virkamies tunnistaa uhrit mahdollisimman pian rikoksen havaitsemisen jälkeen, jolloin se voidaan tehdä häiritsemättä tutkintaa, ilmoittaa uhreille heidän oikeudestaan saada pyynnöstä tällaisia palveluja ja ilmoittaa kullekin uhrille vastuullisen virkamiehen, jolle uhrin olisi osoitettava tällainen pyyntö. Ohjaa tällaista virkamiestä:  (1) ilmoittaa uhrille kiireellisistä lääketieteellisistä ja sosiaalipalveluista, korvauksista tai muista helpotuksista, joihin uhrilla voi olla oikeus, sekä neuvonta-, hoito- ja muista tukiohjelmista; (2) järjestää uhrille kohtuullinen suojelu; (3) antaa ilmoituksia tietyistä vaiheista tai tapahtumista rikoksen tutkinnan ja syytteeseenpanon aikana ja oikeudenkäynnin jälkeen; ja (4) antaa uhrille yleistä tietoa korjausprosessista. Asetetaan: (1) säännökset, jotka koskevat pidätetyn uhrin omaisuuden suojelua ja uhrin fyysisen tutkimuksen maksamista tai kustannusten korvaamista todistusaineistoa varten; ja (2) tämän lain rikkomiseen liittyvät oikeussuojakeinot.</w:t>
      </w:r>
    </w:p>
    <w:p>
      <w:r>
        <w:rPr>
          <w:b/>
        </w:rPr>
        <w:t xml:space="preserve">Tulos</w:t>
      </w:r>
    </w:p>
    <w:p>
      <w:r>
        <w:t xml:space="preserve">Rikoksen uhrien oikeuksia koskeva vuoden 1997 laki perustuslain muutoksen täytäntöönpanosta</w:t>
      </w:r>
    </w:p>
    <w:p>
      <w:r>
        <w:rPr>
          <w:b/>
        </w:rPr>
        <w:t xml:space="preserve">Esimerkki 6.1379</w:t>
      </w:r>
    </w:p>
    <w:p>
      <w:r>
        <w:t xml:space="preserve">Indonesia Human Rights Before Military Assistance Act - kieltää Yhdysvaltojen sotilaallisen avun Indonesian hallitukselle, ellei presidentti todista, että se: (1) on valittu vapailla ja oikeudenmukaisilla vaaleilla; (2) ei sorra siviilien poliittista mielipiteenilmaisua; ja (3) on parantanut merkittävästi Indonesian ja Itä-Timorin ihmisoikeusoloja, kuten riippumattomat kansainväliset tahot tai Yhdysvaltojen sotilasviranomaiset ovat todenneet.Yhdysvaltojen riippumattomien tarkkailijoiden ja ulkoministerin mukaan (mukaan lukien poliittisten vankien vapauttaminen, kansainvälisten tarkkailu- ja avustusjärjestöjen sekä lehdistön avoin pääsy koko Indonesiaan, Itä-Timoriin ja Irian Jayaan (Länsi-Papua) sekä oikeusvaltion periaatteiden vakiinnuttaminen Indonesiassa).</w:t>
      </w:r>
    </w:p>
    <w:p>
      <w:r>
        <w:rPr>
          <w:b/>
        </w:rPr>
        <w:t xml:space="preserve">Tulos</w:t>
      </w:r>
    </w:p>
    <w:p>
      <w:r>
        <w:t xml:space="preserve">Indonesia Ihmisoikeudet ennen sotilaallista apua koskeva laki</w:t>
      </w:r>
    </w:p>
    <w:p>
      <w:r>
        <w:rPr>
          <w:b/>
        </w:rPr>
        <w:t xml:space="preserve">Esimerkki 6.1380</w:t>
      </w:r>
    </w:p>
    <w:p>
      <w:r>
        <w:t xml:space="preserve">Muuttaa vuoden 1974 liittovaltion palontorjuntalakia liittovaltion hätätilahallintoviraston (Federal Emergency Management Agency, FEMA) U.S. Fire Administrationin palokunnille myöntämien kilpailutettujen avustusten osalta. Lisätään omaisuuden suojelu avustusten käyttötarkoitusten luetteloon.Vaatii avustusten hallintovirastoa vaatimaan vertaisarviointia avustusten saajien valintaprosessista.Lisää koulutuksen rahoituksen vapaaehtoisten rekrytoinnin ja sitouttamisen kannustimena avustusvarojen asianmukaisiin käyttötarkoituksiin.</w:t>
      </w:r>
    </w:p>
    <w:p>
      <w:r>
        <w:rPr>
          <w:b/>
        </w:rPr>
        <w:t xml:space="preserve">Tulos</w:t>
      </w:r>
    </w:p>
    <w:p>
      <w:r>
        <w:t xml:space="preserve">Muutetaan vuoden 1974 liittovaltion palontorjuntalakia palomiesten avustamisen osalta.</w:t>
      </w:r>
    </w:p>
    <w:p>
      <w:r>
        <w:rPr>
          <w:b/>
        </w:rPr>
        <w:t xml:space="preserve">Esimerkki 6.1381</w:t>
      </w:r>
    </w:p>
    <w:p>
      <w:r>
        <w:t xml:space="preserve">Local Energy Supply and Resiliency Act of 2013 - edellyttää, että energiaministeri (DOE) perustaa ohjelman, jonka tarkoituksena on levittää tietoa ja antaa teknistä apua suoraan tai avustusten avulla, jotta tukikelpoisia yhteisöjä voidaan auttaa paikallisen energiainfrastruktuurin tunnistamisessa, arvioinnissa, suunnittelussa ja suunnittelussa. Määritellään &amp;quot;paikallinen energiainfrastruktuuri&amp;quot; järjestelmäksi, joka: ottaa talteen tai tuottaa käyttökelpoista lämpö- tai sähköenergiaa jäte-energiasta tai uusiutuvista energialähteistä, tuottaa sähköä sähkön ja lämmön yhteistuotantojärjestelmällä, jakaa sähköä mikroverkoissa, varastoi lämpöenergiaa tai jakaa lämpöenergiaa tai siirtää sitä rakennusten lämmitys- ja jäähdytysjärjestelmiin kaukoenergiajärjestelmän kautta.     Valtuuttaa ministeriön myöntämään avustuksia, joilla myönnetään varoja enintään seuraaviin kustannuksiin: (1) 100 prosenttia kustannuksista, jotka aiheutuvat alustavasta arvioinnista paikallisten energiamahdollisuuksien tunnistamiseksi, (2) 75 prosenttia kustannuksista, jotka aiheutuvat toteutettavuustutkimuksista paikallisten energiainfrastruktuurien toteuttamismahdollisuuksien arvioimiseksi, (3) 60 prosenttia kustannuksista, jotka aiheutuvat ohjeistuksesta, jolla pyritään voittamaan tällaisten toteuttamisen esteet, ja (4) 45 prosenttia kustannuksista, jotka aiheutuvat paikallisten energiainfrastruktuurien yksityiskohtaisesta suunnittelusta. Muutetaan vuoden 2005 energiapolitiikkaa koskevaa lakia siten, että ministeri valtuutetaan antamaan lainatakuita kaupallisille tai innovatiivisille paikallisille energiainfrastruktuurihankkeille olemassa olevan lainatakuuohjelman puitteissa, joka tarjoaa kannustimia innovatiivisille teknologioille. Muuttaa Community Development Banking and Financial Institutions Act of 1994 -lakia siten, että &amp;quot;investointialue'' määritellään uudelleen siten, että se sisältää alueen, jolla on mahdollisuuksia paikallisen energiainfrastruktuurin toteuttamiseen.</w:t>
      </w:r>
    </w:p>
    <w:p>
      <w:r>
        <w:rPr>
          <w:b/>
        </w:rPr>
        <w:t xml:space="preserve">Tulos</w:t>
      </w:r>
    </w:p>
    <w:p>
      <w:r>
        <w:t xml:space="preserve">Vuoden 2013 laki paikallisesta energiahuollosta ja energiankulutuksen kestävyydestä (Local Energy Supply and Resiliency Act of 2013)</w:t>
      </w:r>
    </w:p>
    <w:p>
      <w:r>
        <w:rPr>
          <w:b/>
        </w:rPr>
        <w:t xml:space="preserve">Esimerkki 6.1382</w:t>
      </w:r>
    </w:p>
    <w:p>
      <w:r>
        <w:t xml:space="preserve">Idaho Panhandle National Forest Improvement Act of 2002 - Valtuuttaa maatalousministerin myymään tai vaihtamaan tiettyjä Idahossa sijaitsevia National Forest System -maita ja käyttämään saadut tulot 1) uuden metsänvartijaaseman tilojen hankkimiseen tai kunnostamiseen Panhandlen kansallismetsän Silver Valleyn alueella ja 2) muiden tilojen hankkimiseen tai kunnostamiseen kyseisessä metsässä.Valtuuttaa maatalousministerin käyttämään muita varoja, jos myynti- tai vaihtotulot eivät riitä metsänvartijaaseman ja siihen liittyvien maa-alueiden hankintaan tai kunnostamiseen.</w:t>
      </w:r>
    </w:p>
    <w:p>
      <w:r>
        <w:rPr>
          <w:b/>
        </w:rPr>
        <w:t xml:space="preserve">Tulos</w:t>
      </w:r>
    </w:p>
    <w:p>
      <w:r>
        <w:t xml:space="preserve">Lakiehdotus, jolla valtuutetaan maatalousministeri myymään tai vaihtamaan kaikki tai osa tietyistä kansallisessa metsäjärjestelmässä sijaitsevista maa-alueista Idahon osavaltiossa ja käyttämään myynnistä tai vaihdosta saatavat tulot kansallisen metsäjärjestelmän tarkoituksiin.</w:t>
      </w:r>
    </w:p>
    <w:p>
      <w:r>
        <w:rPr>
          <w:b/>
        </w:rPr>
        <w:t xml:space="preserve">Esimerkki 6.1383</w:t>
      </w:r>
    </w:p>
    <w:p>
      <w:r>
        <w:t xml:space="preserve">Behavioral Health Information Technology Act of 2011 - Muuttaa Public Health Service Act -lakia laajentaakseen "terveydenhuollon tarjoajan" määritelmää terveystietotekniikkaa koskevien säännösten soveltamiseksi siten, että se kattaa käyttäytymis- tai mielenterveysalan ammattilaisen, päihdealan ammattilaisen, psykiatrisen sairaalan, yhteisön mielenterveyskeskuksen, mielenterveyslaitoksen tai avohoitolaitoksen ja päihdehoitolaitoksen.Lisätään kunnalliset mielenterveyskeskukset, psykiatriset sairaalat, käyttäytymis- ja mielenterveysalan ammattilaiset, päihdealan ammattilaiset, mielenterveyslaitokset ja päihdehoitolaitokset luetteloon yksiköistä, joilla on etusija saadessaan suoraa apua alueellisilta neuvontakeskuksilta terveystietotekniikan tehokkaaseen käyttöönottoon, toteuttamiseen ja hyödyntämiseen.Muutetaan sosiaaliturvalain osastoja XVIII (Medicare) ja XIX (Medicaid) siten, että pätevät kliiniset psykologit, kliiniset sosiaalityöntekijät, psykiatriset sairaalat, mielenterveyskeskukset, mielenterveyslaitokset, mielenterveyslaitokset, joissa hoidetaan mielenterveysongelmia laitoksissa tai avohoidossa, ja päihdehoitolaitokset sisällytetään terveydenhuollon ammattihenkilöihin, sairaaloihin ja Medicaid-palvelujen tarjoajiin, jotka ovat oikeutettuja saamaan kannustimia sertifioidun sähköisen terveydenhuollon tietoturvateknologian tarkoituksenmukaisesta käytöstä. Sovelletaan Medicaren sairaaloiden markkinakorin mukautuksia tällaisiin kannustimiin, joita sovelletaan sairaalahoitoon, psykiatrisiin sairaaloihin.</w:t>
      </w:r>
    </w:p>
    <w:p>
      <w:r>
        <w:rPr>
          <w:b/>
        </w:rPr>
        <w:t xml:space="preserve">Tulos</w:t>
      </w:r>
    </w:p>
    <w:p>
      <w:r>
        <w:t xml:space="preserve">Lakiehdotus kansanterveyspalvelulain ja sosiaaliturvalain muuttamiseksi siten, että terveystietotekniikan tukikelpoisuus laajennetaan koskemaan myös käyttäytymisterveyden, mielenterveyden ja päihteiden väärinkäytön ammattilaisia ja laitoksia, sekä muihin tarkoituksiin.</w:t>
      </w:r>
    </w:p>
    <w:p>
      <w:r>
        <w:rPr>
          <w:b/>
        </w:rPr>
        <w:t xml:space="preserve">Esimerkki 6.1384</w:t>
      </w:r>
    </w:p>
    <w:p>
      <w:r>
        <w:t xml:space="preserve">Department of State Rewards Program Update and Technical Corrections Act of 2012 - ilmaisee kongressin näkemyksen siitä, että ulkoministeriön palkitsemisohjelmaa olisi laajennettava: (Muuttaa ulkoministeriön vuoden 1956 perusvaltuuksia koskevaa lakia siten, että ohjelman tarkoitukseen sisällytetään kansainvälisen järjestäytyneen rikollisuuden ja kansainvälisen humanitaarisen oikeuden rikkomusten ehkäiseminen. Säädetään palkkioista tällaiseen toimintaan osallistuvien henkilöiden pidättämisestä tai tuomitsemisesta.Poistetaan ohjelmasta viittaukset Osama bin Ladenin vangitsemisesta tai kuolemasta maksettavaan palkkioon.</w:t>
      </w:r>
    </w:p>
    <w:p>
      <w:r>
        <w:rPr>
          <w:b/>
        </w:rPr>
        <w:t xml:space="preserve">Tulos</w:t>
      </w:r>
    </w:p>
    <w:p>
      <w:r>
        <w:t xml:space="preserve">Valtuutetaan ulkoministeri maksamaan palkkio kansainvälisen järjestäytyneen rikollisuuden torjumiseksi ja kansainvälisten rikostuomioistuinten etsintäkuuluttamia ulkomaalaisia koskevista tiedoista sekä muihin tarkoituksiin.</w:t>
      </w:r>
    </w:p>
    <w:p>
      <w:r>
        <w:rPr>
          <w:b/>
        </w:rPr>
        <w:t xml:space="preserve">Esimerkki 6.1385</w:t>
      </w:r>
    </w:p>
    <w:p>
      <w:r>
        <w:t xml:space="preserve">Timber Management Improvement Act of 1993 - Ohjaa metsäpalvelun (Forest Service) ja maankäyttöviraston (Bureau of Land Management) kautta toimivia maatalous- ja sisäministereitä laatimaan raportin, jossa esitetään Kalifornian, Oregonin ja Washingtonin osavaltioiden liittovaltion mailla sijaitsevien puutavaranhoitoinvestointimahdollisuuksien tuotot ja kustannukset (taloudelliset ja ympäristökustannukset).  Molempia ministereitä pyydetään perustamaan neuvoa-antavia lautakuntia tarkastelemaan ja kommentoimaan tarkasteltuja investointeja. Muuttaa vuoden 1978 Cooperative Forest Assistance Act -lakia, jotta Kalifornian, Oregonin ja Washingtonin osavaltioiden yksityisille metsämaille voidaan myöntää määrärahoja puuvarojen hoidon edistämiseksi, jotta voidaan kompensoida liittovaltion mailta saatavien puunkorjuun odotettavissa olevaa vähenemistä, joka johtuu pohjoisen täpläpöllön sisällyttämisestä uhanalaiseksi lajiksi vuoden 1973 uhanalaisia lajeja koskevassa laissa (Endangered Species Act of 1973).  Edellytetään, että rahoitustuki keskitetään niihin piirikuntiin, joissa on liittovaltion maita, jotka on nimetty luontotyyppien suojelualueiksi pohjoisen täpläpöllön suojelemiseksi ja elpymiseksi. Muutetaan tiettyä liittovaltion lakia (Knutson-Vandenbergin laki) sen varmistamiseksi, että kyseisellä lailla perustetun rahaston varat ovat käytettävissä liittovaltion mailla tehtäviin puunhoitoinvestointeihin lain alkuperäisen tarkoituksen mukaisesti.</w:t>
      </w:r>
    </w:p>
    <w:p>
      <w:r>
        <w:rPr>
          <w:b/>
        </w:rPr>
        <w:t xml:space="preserve">Tulos</w:t>
      </w:r>
    </w:p>
    <w:p>
      <w:r>
        <w:t xml:space="preserve">Timber Management Improvement Act of 1993</w:t>
      </w:r>
    </w:p>
    <w:p>
      <w:r>
        <w:rPr>
          <w:b/>
        </w:rPr>
        <w:t xml:space="preserve">Esimerkki 6.1386</w:t>
      </w:r>
    </w:p>
    <w:p>
      <w:r>
        <w:t xml:space="preserve">Tarkistetaan EPA:n maatalouskieli ja sitoutuminen perusteellisesti vuoden 2013 maatalouslakiin (Farm Act of 2013) tai vuoden 2013 maatalouslakiin (RELATE with the Farm Act of 2013) - Ohjeistaa maatalousministeriä (USDA) tarkastelemaan julkaisuja, jotka voivat antaa ilmoituksen siitä, että ympäristönsuojeluvirasto (EPA) valmistelee tai suunnittelee valmistelevansa ohjeistusta, toimintalinjaa, muistiota, asetusta tai lausuntoa, joka on yleisesti sovellettavissa ja jolla voi olla tulevaisuudessa vaikutuksia ja joka voi vaikuttaa merkittävästi huomattavaan määrään maatalousyksiköitä. Sihteeri velvoitetaan kunkin sellaisen julkaisun osalta, jolla on mahdollisesti merkittävä vaikutus, tekemään seuraavat toimet: (1) pyytää EPA:n pääjohtajalta tietoja, jotka helpottavat julkaisun tarkastelua, 2) laatia selvitys taloudellisista vaikutuksista, 3) yksilöidä sellaisten maatalousyksiköiden edustajat, joihin asia mahdollisesti vaikuttaa, saadakseen neuvoja ja suosituksia julkaisun mahdollisista vaikutuksista ja 4) kutsua koolle arviointiryhmä, johon kuuluu myös ministeri, analysoimaan julkaisua. Säädetään menettelyistä, joiden mukaisesti ministeri voi toimittaa hallintovirkamiehelle huomautuksia hallinnolliseen asiakirja-aineistoon sisällyttämistä varten ja luopua paneelin aloitteen tekemisestä.</w:t>
      </w:r>
    </w:p>
    <w:p>
      <w:r>
        <w:rPr>
          <w:b/>
        </w:rPr>
        <w:t xml:space="preserve">Tulos</w:t>
      </w:r>
    </w:p>
    <w:p>
      <w:r>
        <w:t xml:space="preserve">Tarkistakaa EPA:n maataloutta koskeva kieli ja paneutukaa perusteellisesti vuoden 2013 maatalouslakiin.</w:t>
      </w:r>
    </w:p>
    <w:p>
      <w:r>
        <w:rPr>
          <w:b/>
        </w:rPr>
        <w:t xml:space="preserve">Esimerkki 6.1387</w:t>
      </w:r>
    </w:p>
    <w:p>
      <w:r>
        <w:t xml:space="preserve">Määrää maatalousministeriön luovuttamaan tiettyjä maa-alueita Landerin piirikunnalle, Nevada, ja sisäasiainministeriön luovuttamaan tiettyjä maa-alueita Eurekan piirikunnalle, Nevada, hautausmaiden jatkuvaa käyttöä varten.</w:t>
      </w:r>
    </w:p>
    <w:p>
      <w:r>
        <w:rPr>
          <w:b/>
        </w:rPr>
        <w:t xml:space="preserve">Tulos</w:t>
      </w:r>
    </w:p>
    <w:p>
      <w:r>
        <w:t xml:space="preserve">Lakiehdotus maatalousministerin määräämiseksi luovuttamaan tiettyjä maa-alueita Landerin piirikunnalle, Nevadassa, ja sisäministerin määräämiseksi luovuttamaan tiettyjä maa-alueita Eurekan piirikunnalle, Nevadassa, käytettäväksi hautausmaina.</w:t>
      </w:r>
    </w:p>
    <w:p>
      <w:r>
        <w:rPr>
          <w:b/>
        </w:rPr>
        <w:t xml:space="preserve">Esimerkki 6.1388</w:t>
      </w:r>
    </w:p>
    <w:p>
      <w:r>
        <w:t xml:space="preserve">Multistate Utility Consumer Protection Act of 1994 - Muuttaa Federal Power Act -lakia siten, että Federal Energy Regulatory Commission (FERC) saa valtuudet tarkistaa ja jättää ennakoivasti hyväksymättä tiettyjä kustannuksia, jotka liittyvät julkishyödyllisen holdingyhtiön ja sen tytäryhtiön liiketoimiin arvopaperi- ja pörssikomission (SEC) sääntelemien sopimusten mukaisesti, jotta kuluttajille voidaan määrittää oikeudenmukainen ja kohtuullinen hinta. Säädetään, että Public Utility Holding Company Act ei syrjäytä osavaltion yleishyödyllisen laitoksen komission toimivaltaa, joka koskee yleishyödyllisen laitoksen vähittäishinnoissaan perimistä kustannuksista, jotka ovat aiheutuneet SEC:n hyväksymästä osakkuusyhtiön ja yleishyödyllisen laitoksen välisestä liiketoimesta. Määritellään suuntaviivat kustannusten jakamiseksi SEC:n, FERC:n ja osavaltioiden yleishyödyllisten laitosten toimikuntien toimesta rajatylittävissä liiketoimissa. toteaa, että tämä laki ei 1) vaikuta Docket No. FA89-28:een ja 2) sitä ei sovelleta kustannuksiin, jotka ovat aiheutuneet tai jotka on peritty tiettyjen Windsor Coal Companyn tai Central Ohio Coal Companyn polttoaineen myyntisopimusten nojalla.</w:t>
      </w:r>
    </w:p>
    <w:p>
      <w:r>
        <w:rPr>
          <w:b/>
        </w:rPr>
        <w:t xml:space="preserve">Tulos</w:t>
      </w:r>
    </w:p>
    <w:p>
      <w:r>
        <w:t xml:space="preserve">Vuoden 1994 monikansallinen laki yleishyödyllisten palvelujen kuluttajansuojasta (Multistate Utility Consumer Protection Act of 1994)</w:t>
      </w:r>
    </w:p>
    <w:p>
      <w:r>
        <w:rPr>
          <w:b/>
        </w:rPr>
        <w:t xml:space="preserve">Esimerkki 6.1389</w:t>
      </w:r>
    </w:p>
    <w:p>
      <w:r>
        <w:t xml:space="preserve">Caring for Wounded Warriors Act of 2008 - Ohjaa veteraaniasiainministeriä toteuttamaan enintään kolme pilottiohjelmaa, joiden avulla arvioidaan, onko mahdollista ja tarkoituksenmukaista tarjota koulutusta ja sertifiointia veteraanien ja traumaattisen aivovamman saaneiden asevoimien jäsenten omaishoitajille. Vaaditaan, että kukin pilottiohjelma toteutetaan veteraaniasioiden ministeriön (Department of Veterans Affairs, VA) hoitolaitoksessa.Vaaditaan, että ministeri kehittää opetussuunnitelmia tällaisten omaishoitajien kouluttamiseksi henkilökohtaisen avun avustajiksi. tekee omaishoitajasta, joka saa henkilökohtaisen hoitajan pätevyyden, oikeutetun VA:n maksamaan korvaukseen annetusta hoidosta.määrää ministerin toteuttamaan pilottiohjelman, jonka tarkoituksena on arvioida toteutettavuutta ja tarkoituksenmukaisuutta tarjota TBI-diagnoosin saaneille jäsenille ja veteraaneille tilapäishoitoa mielenterveys- tai kuntoutusalan jatko-opiskelijoiden välityksellä.määrää ministerin toteuttamaan pilottiohjelman, jonka tarkoituksena on arvioida toteutettavuutta ja tarkoituksenmukaisuutta tarjota TBI-diagnoosin saaneille jäsenille ja veteraaneille tilapäishoitoa. Vaaditaan, että tällaiset opiskelijat tarjoavat: (1) helpotusta omaishoitajille ja 2) sosiaalistamista ja kognitiivisten taitojen kehittämistä jäsenille ja veteraaneille. Sallii tällaisten opiskelijoiden saada opintopisteitä tällaisesta osallistumisesta.</w:t>
      </w:r>
    </w:p>
    <w:p>
      <w:r>
        <w:rPr>
          <w:b/>
        </w:rPr>
        <w:t xml:space="preserve">Tulos</w:t>
      </w:r>
    </w:p>
    <w:p>
      <w:r>
        <w:t xml:space="preserve">Lakiehdotus, jolla vaaditaan pilottiohjelmia, jotka koskevat traumaattisesta aivovammasta kärsivien veteraanien ja asevoimien jäsenten omaishoitajien koulutusta ja sertifiointia, pilottiohjelmaa, joka koskee tilapäishoidon tarjoamista tällaisille veteraaneille ja jäsenille, sekä muita tarkoituksia.</w:t>
      </w:r>
    </w:p>
    <w:p>
      <w:r>
        <w:rPr>
          <w:b/>
        </w:rPr>
        <w:t xml:space="preserve">Esimerkki 6.1390</w:t>
      </w:r>
    </w:p>
    <w:p>
      <w:r>
        <w:t xml:space="preserve">National Park Centennial Act of 2004 - Perustetaan National Park Centennial Fund (rahasto) valtiovarainministeriöön.Muuttaa Internal Revenue Code -lakia siten, että yksittäiset veronmaksajat voivat osoittaa liikaa maksetut varat ja maksut kansallispuistojärjestelmän hyväksi. Osoittaa tällaiset määrät rahastoon (sekä tarvittavat määrät yleisestä rahastosta siltä osin kuin ne eivät riitä jonakin verovuonna) sisäasiainministerin käytettäväksi.Perustetaan rahastoon kansallispuistojen takaisinkorjausrahasto (National Park Backlog Elimination Fund), luonnonvaroja koskeva haastattelurahasto (Natural Resource Challenge Fund) ja kulttuuriresursseja koskeva haastattelurahasto (Cultural Resource Challenge Fund).Myönnetään määrärahat rahastoa ja veronmaksajien mahdollisuutta tehdä veronluonteisia lahjoituksia koskevaan tiedotuskampanjaan.Vaaditaan, että rahaston talletusten tietty prosenttiosuus on käytettävä: (1) kansallispuistojen täyttämättömien tarpeiden poistamiseen, jotka on yksilöity National Park Servicen (NPS) laitosten kuntoindeksissä; (2) luonnonvarojen suojelemiseen puistoissa; ja (3) kulttuurivarojen suojelemiseen puistoissa. Vaaditaan, että suurin osa näistä prosenttiosuuksista jaetaan niille kansallispuistoille, jotka ovat saaneet valmiiksi kattavat liiketoimintasuunnitelmat NPS:n liiketoimintasuunnitelma-aloitteen mukaisesti.Ohjaa hallituksen tilintarkastusvirastoa toimittamaan vuosittain raportin kansallispuistojärjestelmästä tietyille kongressin valiokunnille.Valtuuttaa opetusministerin myöntämään avustuksia peruskouluille ja lukioille NPS:n kanssa tehtäviin yhteistyösopimuksiin, jotka tarjoavat etäopetusta ja paikan päällä tapahtuvaa koulutusta.</w:t>
      </w:r>
    </w:p>
    <w:p>
      <w:r>
        <w:rPr>
          <w:b/>
        </w:rPr>
        <w:t xml:space="preserve">Tulos</w:t>
      </w:r>
    </w:p>
    <w:p>
      <w:r>
        <w:t xml:space="preserve">Kansallispuistojen vuotuisen toimintavajeen ja kunnossapitovajeen poistaminen ja muihin tarkoituksiin.</w:t>
      </w:r>
    </w:p>
    <w:p>
      <w:r>
        <w:rPr>
          <w:b/>
        </w:rPr>
        <w:t xml:space="preserve">Esimerkki 6.1391</w:t>
      </w:r>
    </w:p>
    <w:p>
      <w:r>
        <w:t xml:space="preserve">Consumer Auto Safety Enhancement Act of 2010 - Ohjaa liikenneministeriä (DOT) antamaan säännön, joka: (1) edellyttää, että jokainen moottoriajoneuvon valmistaja varustaa jokaisen mallivuonna 2012 tai sen jälkeen valmistetun moottoriajoneuvon tapahtumatietojen tallentimella (EDR), joka täyttää tietyt eritelmät; ja (2) ottaa käyttöön yleisen tiedonhakumenetelmän, jolla EDR:ään tallennetut tiedot voidaan hakea ja saattaa luettavaan muotoon moottoriajoneuvon valmistajasta tai mallista riippumatta.Pyytää ministeriä: Ministeriä pyydetään: (1) luomaan prosessi, jonka avulla yksityishenkilö tai yhteisö voi toimittaa EDR-tiedot ministerille; ja (2) luomaan EDR-tietokanta tutkimusta ja analyysiä varten.Ohjaa ministeriä antamaan säännön, jossa edellytetään, että jokainen moottoriajoneuvon valmistaja varmistaa, että ennen mallivuotta 2012 valmistetun moottoriajoneuvon EDR:n tallentamat tiedot voidaan lukea National Highway Traffic Safety Administration (NHTSA) -virastossa.Kielletään, että muut kuin sen moottoriajoneuvon, johon laite on asennettu, omistaja tai vuokralle ottaja saa hakea EDR:ään tallennettuja tietoja, paitsi jos: 1) tuomioistuin antaa siihen luvan, omistaja tai vuokralle ottaja antaa siihen suostumuksensa tai tietoja hakee moottoriajoneuvojen turvallisuudesta vastaava valtion virasto; ja 2) ajoneuvon omistajan, vuokralle ottajan tai matkustajan henkilökohtaisia tunnistetietoja tai ajoneuvon tunnusnumeroa (VIN-numero) ei julkisteta näiden tietojen yhteydessä.</w:t>
      </w:r>
    </w:p>
    <w:p>
      <w:r>
        <w:rPr>
          <w:b/>
        </w:rPr>
        <w:t xml:space="preserve">Tulos</w:t>
      </w:r>
    </w:p>
    <w:p>
      <w:r>
        <w:t xml:space="preserve">Muutetaan Yhdysvaltojen lakikokoelman 49 osasto siten, että liikenneministeri velvoitetaan antamaan säännöt, joiden mukaan mallivuoden 2012 tai sitä uudemmat moottoriajoneuvot on varustettava tapahtumatietojen tallentimilla, jotka ovat yhteensopivia universaalin tiedonhakumenetelmän kanssa, ja että ennen mallivuotta 2012 moottoriajoneuvojen tapahtumatietojen tallentimissa olevat tiedot on voitava lukea kansallisessa liikenneturvallisuusvirastossa (National Highway Traffic Safety Administration), ja muihin tarkoituksiin.</w:t>
      </w:r>
    </w:p>
    <w:p>
      <w:r>
        <w:rPr>
          <w:b/>
        </w:rPr>
        <w:t xml:space="preserve">Esimerkki 6.1392</w:t>
      </w:r>
    </w:p>
    <w:p>
      <w:r>
        <w:t xml:space="preserve">(Sec. 4) Valtuuttaa myöntämään avustuksia seuraaville tahoille: (1) yleisten kliinisten tutkimuskeskusten perustaminen kliinisen tutkimuksen infrastruktuurin tarjoamiseksi, mukaan lukien kliinisen tutkimuksen koulutus ja urakehitys; (2) yksittäisten kliinisen tutkimuksen urakehityksen tukeminen yleisissä kliinisissä tutkimuskeskuksissa tai muissa laitoksissa (nimellä Mentored Patient-Oriented Research Career Development Awards); (3) tukea yksittäisiä kliinisiä tutkimushankkeita yleisissä kliinisissä tutkimuskeskuksissa tai muissa laitoksissa (nimellä Mid-Career Investigator Awards in Patient-Oriented Research); (4) tukea henkilöitä, jotka suorittavat maisterin tai tohtorin tutkintoa kliinisen tutkimuksen alalla (nimellä Graduate Training in Clinical Investigation Awards); ja (5) kehittää ja tukea ohjelmia kliinisten tutkijoiden kouluttamiseksi biostatistiikan, farmakologian ja muiden keskeisten opintokokonaisuuksien alalla (nimellä Clinical Research Curriculum Awards). Valtuutetaan määrärahat.(5 §) Ohjeistetaan terveysministeriö perustamaan lainojen takaisinmaksuohjelma päteville terveydenhuollon ammattilaisille, jotka ovat tehneet liittovaltion kanssa sopimuksen kliinisen tutkimuksen tekemisestä ja jotka saavat vastineeksi, että liittovaltion hallitus maksaa takaisin tietyn summan heidän koulutuslainoistaan jokaiselta palvelusvuodelta. Valtuutetaan määrärahat lainojen takaisinmaksua koskevien säännösten toteuttamiseen.(7 §) Ohjeistetaan Comptroller General raportoimaan kongressille siitä, missä määrin NIH on noudattanut tämän lain vaatimuksia.</w:t>
      </w:r>
    </w:p>
    <w:p>
      <w:r>
        <w:rPr>
          <w:b/>
        </w:rPr>
        <w:t xml:space="preserve">Tulos</w:t>
      </w:r>
    </w:p>
    <w:p>
      <w:r>
        <w:t xml:space="preserve">Vuoden 1999 laki kliinisen tutkimuksen edistämisestä</w:t>
      </w:r>
    </w:p>
    <w:p>
      <w:r>
        <w:rPr>
          <w:b/>
        </w:rPr>
        <w:t xml:space="preserve">Esimerkki 6.1393</w:t>
      </w:r>
    </w:p>
    <w:p>
      <w:r>
        <w:t xml:space="preserve">Muutetaan liittovaltion liikennelainsäädäntöä siten, että ulkomaiset henkilöt voivat ostaa yli tietyn prosenttiosuuden yhdysvaltalaisen lentoliikenteen harjoittajan äänivaltaisista osuuksista tietyin edellytyksin, mukaan lukien Yhdysvaltojen kansalaisten jatkuva vähintään 51 prosentin omistusosuus tai määräysvalta äänivaltaisista osuuksista ja jatkuva ylivoimainen johto yhtiössä tai yhdistyksessä.</w:t>
      </w:r>
    </w:p>
    <w:p>
      <w:r>
        <w:rPr>
          <w:b/>
        </w:rPr>
        <w:t xml:space="preserve">Tulos</w:t>
      </w:r>
    </w:p>
    <w:p>
      <w:r>
        <w:t xml:space="preserve">Muutetaan Yhdysvaltojen lakikokoelman 49 osasto siten, että liikenneministeri valtuutetaan tietyissä olosuhteissa vähentämään sitä prosenttiosuutta lentoliikenteen harjoittajien äänimäärästä, jonka on oltava sellaisten henkilöiden omistuksessa tai määräysvallassa, jotka ovat Yhdysvaltojen kansalaisia.</w:t>
      </w:r>
    </w:p>
    <w:p>
      <w:r>
        <w:rPr>
          <w:b/>
        </w:rPr>
        <w:t xml:space="preserve">Esimerkki 6.1394</w:t>
      </w:r>
    </w:p>
    <w:p>
      <w:r>
        <w:t xml:space="preserve">Crime Victim Restitution and Court Fee Intercept Act - Muuttaa Internal Revenue Code -lakia siten, että valtiovarainministeriön on maksettava kyseinen velka valtion oikeuslaitoksen maksettavaksi tulevasta veronpalautuksesta, kun se on saanut osavaltion oikeuslaitokselta ilmoituksen siitä, että nimetty henkilö on velkaa erääntyneen, laillisesti täytäntöönpanokelpoisen osavaltion oikeuslaitoksen velan.</w:t>
      </w:r>
    </w:p>
    <w:p>
      <w:r>
        <w:rPr>
          <w:b/>
        </w:rPr>
        <w:t xml:space="preserve">Tulos</w:t>
      </w:r>
    </w:p>
    <w:p>
      <w:r>
        <w:t xml:space="preserve">Vuoden 1986 verolakia muutetaan siten, että tuloveronpalautukset voidaan kuitata valtion erääntyneiden oikeudellisten velkojen maksamiseksi.</w:t>
      </w:r>
    </w:p>
    <w:p>
      <w:r>
        <w:rPr>
          <w:b/>
        </w:rPr>
        <w:t xml:space="preserve">Esimerkki 6.1395</w:t>
      </w:r>
    </w:p>
    <w:p>
      <w:r>
        <w:t xml:space="preserve">Sunset Inefficient and Unaccountable Government Act Tämä lakiehdotus edellyttää maatalouden, kaupan, koulutuksen, energian, terveys- ja sosiaalipalvelujen, asumisen ja kaupunkikehityksen, työvoiman, sisäasioiden, valtiovarainministeriön ja veteraaniasioiden ministeriöiden lakkauttamista, ja liikennealan virastojen lakkauttaminen tiettyinä päivämäärinä 2-11 vuoden kuluttua tämän lain voimaantulosta tai 10 vuoden välein sen jälkeen sekä kaikkien muiden virastojen lakkauttaminen, joista kongressi ei ole antanut samanaikaista päätöslauselmaa, jossa lakkauttamista ei hyväksytä edellisen 10 vuoden aikana, ellei tällaista lakkauttamista hyväksytä ennen viraston suunniteltua lakkauttamispäivää.  Kunkin lakkautettavaksi suunnitellun viraston johtajan on: (1) ryhtyä tarvittaviin toimiin viraston varojen, velvoitteiden ja vastuiden hävittämiseksi lakkauttamispäivästä alkavan vuoden aikana; ja 2) raportoida kongressille viraston tehtävistä ja vastuualueista ja esittää yksityiskohtaisesti viraston olemassaolon perusteet, mukaan lukien alat, joilla viraston tehtävät voivat olla päällekkäisiä muiden virastojen tehtävien kanssa. </w:t>
      </w:r>
    </w:p>
    <w:p>
      <w:r>
        <w:rPr>
          <w:b/>
        </w:rPr>
        <w:t xml:space="preserve">Tulos</w:t>
      </w:r>
    </w:p>
    <w:p>
      <w:r>
        <w:t xml:space="preserve">Sunset Inefficient and Unaccountable Government Act (tehotonta ja tilivelvotonta hallintoa koskeva laki)</w:t>
      </w:r>
    </w:p>
    <w:p>
      <w:r>
        <w:rPr>
          <w:b/>
        </w:rPr>
        <w:t xml:space="preserve">Esimerkki 6.1396</w:t>
      </w:r>
    </w:p>
    <w:p>
      <w:r>
        <w:t xml:space="preserve">One Dollar Coin and Community Development Act of 1994 - Muuttaa liittovaltion rahalainsäädäntöä siten, että siinä säädetään dollarikolikoiden määrittelystä ja suunnittelusta, mukaan lukien kultainen väri. Kielletään yhden dollarin seteleiden liikkeeseenlasku sen jälkeen, kun dollarikolikot on ensimmäisen kerran laskettu liikkeeseen.  Määritellään yhden dollarin seteleiden lunastamista koskevat suuntaviivat. Ohjaa valtiovarainministeriä perustamaan 1) metallirahaston ja 2) kiertoon tarkoitettujen metallirahojen vararahaston. Valtuuttaa ministeriön lainaamaan kiertoon tarkoitettujen metallirahojen vararahastossa olevat ylimääräiset määrät yhteisön kehitysrahastolle, jotta se voi antaa rahoitustukea.  määrää, että kiertoon tarkoitettujen metallirahojen vararahaston sijoitusten tuotot on maksettava valtiovarainministeriön yleiseen rahastoon. Poistetaan metallirahojen voittorahasto.  Siirtää sen tilin saldon kiertoon tarkoitettujen metallirahojen vararahastoon.</w:t>
      </w:r>
    </w:p>
    <w:p>
      <w:r>
        <w:rPr>
          <w:b/>
        </w:rPr>
        <w:t xml:space="preserve">Tulos</w:t>
      </w:r>
    </w:p>
    <w:p>
      <w:r>
        <w:t xml:space="preserve">Vuoden 1994 yhden dollarin kolikkoa ja yhteisön kehittämistä koskeva laki (One Dollar Coin and Community Development Act of 1994)</w:t>
      </w:r>
    </w:p>
    <w:p>
      <w:r>
        <w:rPr>
          <w:b/>
        </w:rPr>
        <w:t xml:space="preserve">Esimerkki 6.1397</w:t>
      </w:r>
    </w:p>
    <w:p>
      <w:r>
        <w:t xml:space="preserve">Simple Savings Tax Relief Act of 2003 - Muuttaa Internal Revenue Code -lakia siten, että korkotulot voidaan jättää bruttotulojen ulkopuolelle 400 dollariin asti (kaksinkertainen määrä yhteisessä ilmoituksessa) vuosittain. Kyseiseen määrään tehdään inflaatiotarkistus.</w:t>
      </w:r>
    </w:p>
    <w:p>
      <w:r>
        <w:rPr>
          <w:b/>
        </w:rPr>
        <w:t xml:space="preserve">Tulos</w:t>
      </w:r>
    </w:p>
    <w:p>
      <w:r>
        <w:t xml:space="preserve">Vuoden 1986 verolain muuttaminen siten, että tietyt yksityishenkilöiden saamat korot jätetään bruttotulon ulkopuolelle.</w:t>
      </w:r>
    </w:p>
    <w:p>
      <w:r>
        <w:rPr>
          <w:b/>
        </w:rPr>
        <w:t xml:space="preserve">Esimerkki 6.1398</w:t>
      </w:r>
    </w:p>
    <w:p>
      <w:r>
        <w:t xml:space="preserve">Reclamation Title Transfer Act of 2014 - valtuuttaa Reclamation Bureau of Reclamationin komissaarin perustamaan ohjelman, joka: (1) yksilöi ja analysoi tukikelpoisten laitosten siirtämisestä liittovaltion omistuksesta saatavan julkisen hyödyn mahdollisuudet ja (2) helpottaa tällaisten laitosten siirtämistä vaatimukset täyttäville yhteisöille veden ja veteen liittyvien laitosten tehokkaamman hallinnan edistämiseksi. Määritellään: (1) "tukikelpoisilla laitoksilla" kunnostushankkeita tai -laitoksia (mukaan lukien padot ja niihin liittyvät työt, infrastruktuuri, virkistyskäyttöön tarkoitetut laitokset, rakennukset, jakelu- ja viemäröintityöt sekä niihin liittyvät maa-alueet tai osuudet maa-alueisiin tai veteen), joiden omistusoikeus on Yhdysvalloilla ja jotka täyttävät tässä laissa vahvistetut mahdollisen siirron kriteerit; ja (2) "vaatimukset täyttävällä yksiköllä" osavaltiota, paikallishallintoa, intiaaniheimoa, kunnallista tai kuntayhtymää tai muuta yksikköä (kuten vesipiiriä), jolla on valmiudet jatkaa luovutetun omaisuuden hallinnointia samoihin tarkoituksiin, joita omaisuutta on hallinnoitu ennallistamislakien mukaisesti. Valtuuttaa komissaarin luovuttamaan tukikelpoisen laitoksen tukikelpoiselle yhteisölle ilman kongressin lisälupaa. Myönnetään etuosto-oikeus tukikelpoiselle yksikölle, joka käyttää tukikelpoista laitosta silloin, kun siirtoa harkitaan.  Valtuuttaa komissaarin varaamaan luovutetun kiinteistön käyttöoikeuden, jos se on tarpeen liittovaltion hallituksen mahdollisesti säilyttämien etujen hallinnoimiseksi. Ohjaa komission jäsentä säilyttämään kaikki luovutettuun kiinteistöön liittyvät mineraaliintressit. Edellyttää, että komission jäsen: (1) vahvistamaan perusteet sen määrittämiseksi, ovatko laitokset tämän lain nojalla luovutuskelpoisia, mukaan lukien se, että vaatimukset täyttävä yhteisö suostuu käyttämään tukikelpoista laitosta olennaisesti samoihin tarkoituksiin, joihin laitosta käytetään luovutuksen arvioinnin ajankohtana, ja että tällainen luovutus on Yhdysvaltojen taloudellisten etujen mukaista; ja 2) asettamaan julkisesti saataville tiedot siitä, miten määritykset tehdään.  Lopettaa ministerin valtuudet toteuttaa tällaisia siirtoja 15 vuoden kuluttua tämän lain voimaantulosta.</w:t>
      </w:r>
    </w:p>
    <w:p>
      <w:r>
        <w:rPr>
          <w:b/>
        </w:rPr>
        <w:t xml:space="preserve">Tulos</w:t>
      </w:r>
    </w:p>
    <w:p>
      <w:r>
        <w:t xml:space="preserve">Reclamation Title Transfer Act of 2014</w:t>
      </w:r>
    </w:p>
    <w:p>
      <w:r>
        <w:rPr>
          <w:b/>
        </w:rPr>
        <w:t xml:space="preserve">Esimerkki 6.1399</w:t>
      </w:r>
    </w:p>
    <w:p>
      <w:r>
        <w:t xml:space="preserve">Tätä lakia ei sovelleta 31 päivän joulukuuta 2008 jälkeen alkaviin verovuosiin.</w:t>
      </w:r>
    </w:p>
    <w:p>
      <w:r>
        <w:rPr>
          <w:b/>
        </w:rPr>
        <w:t xml:space="preserve">Tulos</w:t>
      </w:r>
    </w:p>
    <w:p>
      <w:r>
        <w:t xml:space="preserve">Vuoden 2000 laki kaatopaikkojen vähentämisestä</w:t>
      </w:r>
    </w:p>
    <w:p>
      <w:r>
        <w:rPr>
          <w:b/>
        </w:rPr>
        <w:t xml:space="preserve">Esimerkki 6.1400</w:t>
      </w:r>
    </w:p>
    <w:p>
      <w:r>
        <w:t xml:space="preserve">Vuoden 2007 laki terrorismin torjunnasta ja kansallisesta turvallisuudesta - Muuttaa liittovaltion rikoslakia seuraavasti: (1) määrätään rikosoikeudellisia seuraamuksia materiaalisen tuen antamisesta terroristeille tarkoituksenaan helpottaa, palkita tai rohkaista terroristitoimintaa; (2) sisällytetään yritykset ja salaliitot kieltoon hankkia sotilaallista koulutusta ulkomaiselta terroristijärjestöltä ja tiukennetaan rikosoikeudellisia rangaistuksia tällaisesta rikoksesta; (3) kielletään yhdysvaltalaisen henkilön sieppaaminen. (4) kieltää kaikki liittovaltion etuudet kaikilta, jotka on tuomittu liittovaltion terrorismirikoksesta; (5) sisällyttää liittovaltion terrorismirikokset rikolliseen toimintaan yllyttämisen kieltoon; (6) säätää ankarammat rangaistukset terrorismirikoksista, jotka johtavat henkilön kuolemaan; (7) sallia kuolemanrangaistus terrorismiin liittyvistä rikoksista, joihin liittyy joukkotuhoaseita (esim, (8) korottaa rikosoikeudellisia rangaistuksia Yhdysvaltojen kansalaisen murhasta ulkomailla ja taloudellisen tuen antamisesta terroristeille; ja (9) laajentaa salakuuntelun sallimista koskemaan kaikkia liittovaltion terrorismirikoksia.Muuttaa liittovaltion liikennelakia siten, että siitä voidaan määrätä sakko ja/tai vankeusrangaistus, joka voi olla enintään 10 vuotta, jos ryhdytään toimiin, jotka vakavasti uhkaavat lentokoneen tai siinä olevien henkilöiden turvallisuutta.Muuttaa liittovaltion rikosprosessisääntöjä siten, että terrorismitutkinnan yhteydessä sallitaan usean piirin etsintäluvat.</w:t>
      </w:r>
    </w:p>
    <w:p>
      <w:r>
        <w:rPr>
          <w:b/>
        </w:rPr>
        <w:t xml:space="preserve">Tulos</w:t>
      </w:r>
    </w:p>
    <w:p>
      <w:r>
        <w:t xml:space="preserve">Tarjota lisävälineitä ja kovia rangaistuksia terrorismin torjumiseksi ja Amerikan kansallisen turvallisuuden suojelemiseksi.</w:t>
      </w:r>
    </w:p>
    <w:p>
      <w:r>
        <w:rPr>
          <w:b/>
        </w:rPr>
        <w:t xml:space="preserve">Esimerkki 6.1401</w:t>
      </w:r>
    </w:p>
    <w:p>
      <w:r>
        <w:t xml:space="preserve">Travel Regional Investment Partnership Act - Ohjaa kauppaministeriä perustamaan kilpailuun perustuvan avustusohjelman, jota hallinnoi matkailu- ja matkailualan toimiston (Office of Travel and Tourism Industries), avustusten myöntämiseksi tukikelpoisille yksiköille (kuten osavaltion matkailutoimistoille, paikallisille kokous- ja vierailutoimistoille sekä osavaltion tai paikallishallinnon ja paikallisten matkailualan yksiköiden välisille kumppanuuksille) kotimaan alueellisen matkailun kasvun ja uusien kotimaan matkailumarkkinoiden luomisen edistämiseksi.</w:t>
      </w:r>
    </w:p>
    <w:p>
      <w:r>
        <w:rPr>
          <w:b/>
        </w:rPr>
        <w:t xml:space="preserve">Tulos</w:t>
      </w:r>
    </w:p>
    <w:p>
      <w:r>
        <w:t xml:space="preserve">Lakiehdotus, jolla kauppaministeriä ohjataan perustamaan kattava avustusohjelma kotimaan alueellisen matkailun edistämiseksi.</w:t>
      </w:r>
    </w:p>
    <w:p>
      <w:r>
        <w:rPr>
          <w:b/>
        </w:rPr>
        <w:t xml:space="preserve">Esimerkki 6.1402</w:t>
      </w:r>
    </w:p>
    <w:p>
      <w:r>
        <w:t xml:space="preserve">Children's Recovery from Trauma Act - Muuttaa kansanterveyspalvelulakia lasten traumaattisesta stressistä kärsiviä lapsia koskevan kansallisen aloitteen (National Child Traumatic Stress Initiative, NCTSI) hyväksymiseksi ja tarkistamiseksi. NCTSI:n koordinointikeskuksen edellytetään: (1) keräämään, analysoimaan ja raportoimaan NCTSI:n lapsia koskevia tulos- ja prosessitietoja, jotta voidaan selvittää NCTSI:n apurahansaajien tarjoamien lasten ja perheiden varhaisen tunnistamisen ja hoidon ja palvelujen tarjoamisen tehokkuus, täytäntöönpano ja kliininen hyöty; (2) valvoa ammattien välisiä koulutusaloitteita, jotka koskevat NCTSI:n apurahansaajille ja palveluntarjoajille tarjottavia hoitoja, interventioita ja käytäntöjä kaikissa lastenhoitojärjestelmissä; ja (3) tehdä yhteistyötä terveys- ja sosiaalipalveluministerin (HHS) kanssa interventioiden, hoitojen, tuotteiden ja muiden resurssien levittämisessä kaikille lastenhoitojärjestelmille ja poliittisille päättäjille.  Ohjaa sihteeriä ottamaan käyttöön konsensukseen perustuvan, henkilökohtaisen tai etäkonferenssissa tapahtuvan NCTSI-hakemusten arvioinnin, jonka suorittavat lasten traumojen asiantuntijat, sekä arviointikriteerit, jotka liittyvät lasten traumoihin ja näyttöön perustuviin käytäntöihin liittyvään asiantuntemukseen ja kokemukseen. Edellyttää, että NCTSI:n puitteissa avustuksia myöntäessään ministeri asettaa etusijalle asiantuntemuksen ja kokemuksen traumaperäisten häiriöiden alalla avustuksen saajien maantieteellisen jakauman edelle.  Pidentää avustuksen kestoa viidestä vuodesta kuuteen vuoteen. Annetaan traumaperäisten häiriöiden alaa koskeva asiantuntemus ja kokemus etusijalle uusissa ja jatkuvissa apurahoissa.</w:t>
      </w:r>
    </w:p>
    <w:p>
      <w:r>
        <w:rPr>
          <w:b/>
        </w:rPr>
        <w:t xml:space="preserve">Tulos</w:t>
      </w:r>
    </w:p>
    <w:p>
      <w:r>
        <w:t xml:space="preserve">Laki lasten toipumisesta traumasta</w:t>
      </w:r>
    </w:p>
    <w:p>
      <w:r>
        <w:rPr>
          <w:b/>
        </w:rPr>
        <w:t xml:space="preserve">Esimerkki 6.1403</w:t>
      </w:r>
    </w:p>
    <w:p>
      <w:r>
        <w:t xml:space="preserve">Privacy and Civil Liberties Oversight Enhancement Act - Muuttaa vuoden 1978 Foreign Intelligence Surveillance Act (FISA) -lakia siten, että Privacy and Civil Liberties Oversight Board sisällytetään siihen: (1) FISA-tuomioistuimen menettelysääntöjä koskevat muutokset, päätökset ja kirjelmät; (2) oikeusministeriön (DOJ) vuosittainen raportti Administrative Office of the U.S. (Yhdysvaltain oikeusministeriön hallintovirasto). (3) oikeusministeriön (Attorney General) kongressille antamat kertomukset, jotka koskevat elektronista valvontaa, fyysisiä etsintöjä, kynärekistereitä ja jäljityslaitteita, aineellisten esineiden (joita kutsutaan yleisesti liiketiedostoiksi) esittämistä, hallituksen FISA-valtuuksien nojalla kohteena olevien henkilöiden määrää ja henkilöiden kohdentamista koskevia menettelyjä; (4) oikeusministeriön (Attorney General) ja kansallisen tiedustelupalvelun johtajan (Director of National Intelligence, DNI) kertomukset, joissa arvioidaan, miten noudatetaan minimointimenettelyjä, jotka koskevat sellaisia henkilöitä, joiden uskotaan kohtuudella sijaitsevan Yhdysvaltojen ulkopuolella, lukuun ottamatta U.S.A.:ta.Yhdysvaltojen ulkopuolella olevien henkilöiden, mukaan lukien sellaisten kohteiden lukumäärän tarkastelu, joiden myöhemmin todettiin sijaitsevan Yhdysvalloissa; ja 5) vuosittaiset raportit jokaisesta tiedusteluyhteisön osasta, jolla on lupa hankkia kohdennettuja ulkomaisia tiedustelutietoja.</w:t>
      </w:r>
    </w:p>
    <w:p>
      <w:r>
        <w:rPr>
          <w:b/>
        </w:rPr>
        <w:t xml:space="preserve">Tulos</w:t>
      </w:r>
    </w:p>
    <w:p>
      <w:r>
        <w:t xml:space="preserve">Laki yksityisyyden ja kansalaisvapauksien valvonnan tehostamisesta (Privacy and Civil Liberties Oversight Enhancement Act)</w:t>
      </w:r>
    </w:p>
    <w:p>
      <w:r>
        <w:rPr>
          <w:b/>
        </w:rPr>
        <w:t xml:space="preserve">Esimerkki 6.1404</w:t>
      </w:r>
    </w:p>
    <w:p>
      <w:r>
        <w:t xml:space="preserve">Space Tourism Promotion Act of 2001 - Valtuuttaa kauppaministerin takaamaan enintään 85 prosenttia niiden lainojen arvosta, jotka on myönnetty kuljetusjärjestelmien, asuintilojen tai muun avaruusmatkailun edellyttämän infrastruktuurin kehittämiseen.Muuttaa vuoden 1986 Internal Revenue Code of 1986 -lakia siten, että bruttotuloista jätetään pois voitto, joka syntyy yli vuoden ajan hallussa olleiden hyväksyttyjen avaruusmatkailuyritysten osakkeiden myynnistä tai vaihdosta.Vaatii liikenneministeriä antamaan määräyksiä, joilla 1) säännellään toimia, jotka ovat tarpeen matkustajia kuljettavien laukaisu- ja paluuajoneuvojen ja avaruusalusten turvallisen käytön varmistamiseksi avaruusturismia varten, sekä toimia, jotka liittyvät avaruusturismiin tarkoitettujen asuintilojen tarjoamiseen ja turvalliseen käyttöön ulkoavaruudessa; ja 2) estetään avaruusturismiin liittyvästä toiminnasta aiheutuvan kiertoratajätteen kasvu.Kielletään: 1) hallituksen omistamien laukaisu-, paluu- ja avaruusalusten käyttäminen muiden henkilöiden kuin sellaisten henkilöiden kuljettamiseen, jotka osallistuvat viralliseen liiketoimintaan tai tieteelliseen tai tekniseen tutkimukseen ja kehitykseen (T&amp;K) tai tukevat sitä, lukuun ottamatta hätätilanteita; ja 2) Yhdysvaltojen avaruusalusten käyttäminen avaruusmatkailuun. Kansainvälisen avaruusaseman Yhdysvaltain osuuteen eivät saa mennä tai siellä saa oleskella muut kuin ne henkilöt, jotka ovat mukana tällaisessa liiketoiminnassa tai tutkimus- ja kehitystoiminnassa tai tukevat sitä, tai ne, jotka ovat saaneet siihen luvan asiaa koskevissa kansainvälisissä sopimuksissa, paitsi hätätilanteissa.Edellyttää, että muut liittovaltion tilat ja infrastruktuuri, kuten laukaisualueet ja tiedonsiirtosatelliitit, annetaan avaruusmatkailua harjoittavien kaupallisten yksiköiden käyttöön kustannusten perusteella siinä määrin kuin ylikapasiteettia on olemassa.</w:t>
      </w:r>
    </w:p>
    <w:p>
      <w:r>
        <w:rPr>
          <w:b/>
        </w:rPr>
        <w:t xml:space="preserve">Tulos</w:t>
      </w:r>
    </w:p>
    <w:p>
      <w:r>
        <w:t xml:space="preserve">Edistää Yhdysvaltojen avaruusmatkailuteollisuuden kehittämistä ja muihin tarkoituksiin.</w:t>
      </w:r>
    </w:p>
    <w:p>
      <w:r>
        <w:rPr>
          <w:b/>
        </w:rPr>
        <w:t xml:space="preserve">Esimerkki 6.1405</w:t>
      </w:r>
    </w:p>
    <w:p>
      <w:r>
        <w:t xml:space="preserve">Nuclear Plant Decommissioning Act of 2016 Tällä lakiehdotuksella muutetaan vuoden 1954 ydinenergialakia siten, että ydinalan sääntelyviranomaisen (Nuclear Regulatory Commission, NRC) luvanhaltija velvoitetaan toimittamaan NRC:lle ydinlaitoksen sulkemisen jälkeinen raportti käytöstäpoistotoimista (PSDAR) ydinlaitoksen sulkemisen jälkeen.  Siinä osavaltiossa, jossa ydinlaitos sijaitsee, NRC:n edellytetään: (1) pyytämään julkisia kommentteja ehdotetusta PSDAR-selvityksestä, 2) järjestämään vähintään kaksi julkista kuulemista ja 3) pyytämään osavaltiota antamaan lausuman ehdotetun PSDAR-selvityksen tuesta, tukematta jättämisestä tai ehdollisesta tuesta sekä erityissuosituksia, jotka voivat johtaa tuen saamiseen. Lakiehdotuksessa säädetään kriteereistä, joiden perusteella määritetään, onko ehdotettu PSDAR hyväksyttävä, jos isäntävaltio antaa ehdollisen tukilausuman.  NRC:n on määriteltävä ehdotetun PSDAR:n riittävyys tai riittämättömyys ja annettava sen mukainen päätösasiakirja. NRC ei saa hyväksyä ehdotettua PSDAR:ää, ellei ehdotetussa PSDAR:ssa edellytetä ilman, veden, maaperän laatua tai säteilystandardeja koskevan osavaltion lainsäädännön noudattamista, jos osavaltion lainsäädäntö on rajoittavampi kuin sen liittovaltion vastaava laki. NRC:n on ilmoitettava: 1) kullekin luvanhaltijalle mahdollisuudesta laatia tarkistettu PSDAR-laitoksen PSDAR, jonka PSDAR on toimitettu, mutta jonka dekontaminaatio- ja purkamistoimia ei ole aloitettu tai niitä on aloitettu alle vuoteen; ja 2) kullekin 50 mailin etäisyydellä tällaisesta laitoksesta sijaitsevalle osavaltiolle mahdollisuudesta neuvotella PSDAR:n toimittaneen luvanhaltijan kanssa.</w:t>
      </w:r>
    </w:p>
    <w:p>
      <w:r>
        <w:rPr>
          <w:b/>
        </w:rPr>
        <w:t xml:space="preserve">Tulos</w:t>
      </w:r>
    </w:p>
    <w:p>
      <w:r>
        <w:t xml:space="preserve">Vuoden 2016 laki ydinvoimaloiden käytöstäpoistosta</w:t>
      </w:r>
    </w:p>
    <w:p>
      <w:r>
        <w:rPr>
          <w:b/>
        </w:rPr>
        <w:t xml:space="preserve">Esimerkki 6.1406</w:t>
      </w:r>
    </w:p>
    <w:p>
      <w:r>
        <w:t xml:space="preserve">Eliminating Disparities in Breast Cancer Treatment Act of 2008 - Muuttaa sosiaaliturvalain XVIII osaston (Medicare), jotta terveys- ja terveyspalvelujen ministeri voisi perustaa rintasyövän hoidon laadunarviointijärjestelmän: (1) arvioimaan ja julkistamaan laatumittareiden avulla tiettyjen terveydenhuollon tarjoajien rintasyövän hoitoon antaman hoidon laatua; ja (2) perustamaan tällaisille tarjoajille tällaisesta hoidosta maksettavat maksut niiden suorituksiin tällaisten mittareiden osalta.Edellyttää maksujen alentamista sellaisille tarjoajille, jotka eivät toimita tietoja järjestelmän raportointiprosessin mukaisesti tai jotka antavat rintasyövän hoidossa heikkolaatuista hoitoa.</w:t>
      </w:r>
    </w:p>
    <w:p>
      <w:r>
        <w:rPr>
          <w:b/>
        </w:rPr>
        <w:t xml:space="preserve">Tulos</w:t>
      </w:r>
    </w:p>
    <w:p>
      <w:r>
        <w:t xml:space="preserve">Sosiaaliturvalain XVIII osaston muuttaminen rintasyövän hoidossa esiintyviä eroja aiheuttavien tekijöiden poistamiseksi kehittämällä yhtenäinen joukko yhteisymmärrykseen perustuvia rintasyövän hoidon suorituskykymittareita Medicare-ohjelman mukaista kuusivuotista laaturaportointijärjestelmää ja arvoperusteista hankintajärjestelmää varten.</w:t>
      </w:r>
    </w:p>
    <w:p>
      <w:r>
        <w:rPr>
          <w:b/>
        </w:rPr>
        <w:t xml:space="preserve">Esimerkki 6.1407</w:t>
      </w:r>
    </w:p>
    <w:p>
      <w:r>
        <w:t xml:space="preserve">Community Integration Act of 2016 Tällä lakiehdotuksella muutetaan sosiaaliturvalain XIX osastoa (Medicaid) siten, että valtion Medicaid-ohjelman on edellytettävä, että henkilö, joka tarvitsee hoitolaitoksessa, kehitysvammaisten laitoksessa, mielenterveyslaitoksessa tai muussa vastaavassa ympäristössä tarjottavaa hoitoa, on: (1) tarjota henkilölle mahdollisuus valita ja yhtäläiset mahdollisuudet saada tällaista hoitoa kotona ja yhteisössä; ja (2) täyttää tietyt vaatimukset, jotka liittyvät hoidon tarjoamiseen ja saatavuuteen tällaisessa ympäristössä, mukaan lukien vaatimus laatia osavaltion laajuinen suunnitelma kohtuuhintaisen ja esteettömän asumisen lisäämiseksi vammaisille henkilöille.</w:t>
      </w:r>
    </w:p>
    <w:p>
      <w:r>
        <w:rPr>
          <w:b/>
        </w:rPr>
        <w:t xml:space="preserve">Tulos</w:t>
      </w:r>
    </w:p>
    <w:p>
      <w:r>
        <w:t xml:space="preserve">Vuoden 2016 laki yhteisön kotouttamisesta</w:t>
      </w:r>
    </w:p>
    <w:p>
      <w:r>
        <w:rPr>
          <w:b/>
        </w:rPr>
        <w:t xml:space="preserve">Esimerkki 6.1408</w:t>
      </w:r>
    </w:p>
    <w:p>
      <w:r>
        <w:t xml:space="preserve">Laki vuoden 2012 katastrofiapua koskevista määrärahoista - I osasto: Tekee lisämäärärahoja varainhoitovuoden 2012 osalta liittovaltion hätätilanteiden hallintavirastolle (FEMA) katastrofirahastoon.Tekee määrärahoja katastrofiapuun puolustusministeriölle (DOD), armeijaministeriölle, insinöörien siviilijoukoille (Corps of Engineers-Civil): (1) Mississippi-joen ja sivujokien osalta suurkatastrofin aiheuttamien liittovaltion hankkeille aiheutuneiden vahinkojen korjaamisesta aiheutuviin välttämättömiin menoihin; (2) toiminnan ja kunnossapidon osalta suurkatastrofin aiheuttamien merenkulkuväylien ruoppaamisesta aiheutuviin välttämättömiin menoihin ja suurkatastrofin aiheuttamien merivoimien hankkeille aiheutuneiden vahinkojen korjaamisesta aiheutuviin välttämättömiin menoihin ja (3) tulvantorjunta- ja rannikkohätätilanteiden osalta välttämättömiin menoihin, jotka liittyvät tulviin, hurrikaaneihin ja muihin luonnonkatastrofeihin valmistautumiseen ja hätäaputoimien tukemiseen, korjaamiseen ja muihin laissa sallittuihin toimintoihin, joilla vastataan suurkatastrofiin.Osasto II: Hukan, petosten ja väärinkäytösten torjunta - Varaa varainhoitovuodeksi 2012 määrärahoja sosiaaliturvalaitokselle sosiaaliturvalain II osaston (vanhuus-, eloonjäämis- ja työkyvyttömyysvakuutus) ja XVI osaston (lisäturvatulot) mukaisten työkyvyttömyyden tarkistusten jatkamiseen ja XVI osaston mukaisten kelpoisuusehtojen uudelleenmäärittelyyn liittyviin kustannuksiin.Osasto III: Yleiset määräykset - Varaa tässä laissa myönnetyt määrärahat tai niiden saataville asettamat määrärahat niiden määrien lisäksi, jotka on muutoin varattu kyseiselle varainhoitovuodelle.</w:t>
      </w:r>
    </w:p>
    <w:p>
      <w:r>
        <w:rPr>
          <w:b/>
        </w:rPr>
        <w:t xml:space="preserve">Tulos</w:t>
      </w:r>
    </w:p>
    <w:p>
      <w:r>
        <w:t xml:space="preserve">Määrärahojen myöntäminen katastrofiavun tarpeisiin 30. syyskuuta 2012 päättyvää varainhoitovuotta varten ja muihin tarkoituksiin.</w:t>
      </w:r>
    </w:p>
    <w:p>
      <w:r>
        <w:rPr>
          <w:b/>
        </w:rPr>
        <w:t xml:space="preserve">Esimerkki 6.1409</w:t>
      </w:r>
    </w:p>
    <w:p>
      <w:r>
        <w:t xml:space="preserve">Advanced Biofuel Investment Act of 2010 - Muuttaa Internal Revenue Code -lakia siten, että sallitaan 30 prosentin energiaverohyvitys investoinneista, jotka tehdään hyväksyttyihin kehittyneisiin biopolttoaineisiin. Määritellään "hyväksytty kehittyneen biopolttoaineen tuotantokiinteistö" kiinteistöksi, jota käytetään sellaisen biopolttoaineen tuottamiseen, joka täyttää vuoden 2002 Farm Security and Rural Investment Act -laissa (maatalousturvaa ja maaseudun investointeja koskeva laki) esitetyn kehittyneen biopolttoaineen määritelmän ja jonka elinkaaren aikaiset kasvihuonekaasupäästöt ovat vähintään 50 prosenttia alhaisemmat kuin Clean Air Act -laissa edellytetyt elinkaaren aikaiset kasvihuonekaasupäästöt. Muutetaan vuoden 2009 American Recovery and Reinvestment Tax Act -verolakia siten, että vaatimukset täyttäviin kehittyneiden biopolttoaineiden tuotantokiinteistöihin sijoittavat voivat saada avustusta verohyvityksen sijasta tällaisiin kiinteistöihin tehtäviin investointeihin.</w:t>
      </w:r>
    </w:p>
    <w:p>
      <w:r>
        <w:rPr>
          <w:b/>
        </w:rPr>
        <w:t xml:space="preserve">Tulos</w:t>
      </w:r>
    </w:p>
    <w:p>
      <w:r>
        <w:t xml:space="preserve">Vuoden 1986 verolain (Internal Revenue Code of 1986) muuttaminen siten, että kehittyneiden biopolttoaineiden tuotantokiinteistöille myönnetään investointiverohyvitys.</w:t>
      </w:r>
    </w:p>
    <w:p>
      <w:r>
        <w:rPr>
          <w:b/>
        </w:rPr>
        <w:t xml:space="preserve">Esimerkki 6.1410</w:t>
      </w:r>
    </w:p>
    <w:p>
      <w:r>
        <w:t xml:space="preserve">United States Coast Guard Commemorative Coin Act - Ohjaa valtiovarainministeriä lyömään ja laskemaan liikkeeseen Yhdysvaltojen rannikkovartioston muistoksi: 1) 5 dollarin kultakolikot, 2) 1 dollarin hopeakolikot ja 3) puolen dollarin kolikot.  Kolikoiden suunnittelussa on otettava huomioon rannikkovartioston perinteet, historia ja perintö sekä sen rooli kansakuntamme turvaamisessa vuodesta 1790 lähtien.  Määritellään suunnitteluvaatimukset.  Rajoittaa tällaisten kolikoiden liikkeeseenlaskun 1. tammikuuta 2017 alkavaan vuoden pituiseen ajanjaksoon.  Määritellään kolikoiden myyntihinta ja kolikkolisät. Edellytetään, että ministeri maksaa kyseiset lisämaksut National Coast Guard Museum Foundationille kansallisen rannikkovartiomuseon suunnittelun ja rakentamisen rahoittamiseksi.</w:t>
      </w:r>
    </w:p>
    <w:p>
      <w:r>
        <w:rPr>
          <w:b/>
        </w:rPr>
        <w:t xml:space="preserve">Tulos</w:t>
      </w:r>
    </w:p>
    <w:p>
      <w:r>
        <w:t xml:space="preserve">Yhdysvaltojen rannikkovartioston juhlarahoja koskeva laki</w:t>
      </w:r>
    </w:p>
    <w:p>
      <w:r>
        <w:rPr>
          <w:b/>
        </w:rPr>
        <w:t xml:space="preserve">Esimerkki 6.1411</w:t>
      </w:r>
    </w:p>
    <w:p>
      <w:r>
        <w:t xml:space="preserve">Family Building Act of 2007 - Muuttaa Public Health Service Act -lakia ja Employee Retirement Income Security Act -lakia (ERISA) siten, että ryhmäterveyssuunnitelma, joka kattaa synnytyspalvelut, kattaa myös hedelmättömyyden ei-kokeellisen hoidon, jonka osallistuja tai edunsaaja ja hoitava lääkäri katsovat asianmukaiseksi. Edellytetään avustetun lisääntymistekniikan korvaamista vain, jos tietyt edellytykset täyttyvät. Kielletään ryhmäterveyssuunnitelmaa ryhtymästä tiettyihin toimiin tämän lain vaatimusten välttämiseksi.Sovelletaan näitä vaatimuksia yksilöllisillä markkinoilla tarjottavaan sairausvakuutusturvaan ja liittovaltion työntekijöiden terveysetuussuunnitelmien (FEHB) ja puolustusministeriön terveydenhuoltosuunnitelmien kautta tarjottavaan vakuutusturvaan.</w:t>
      </w:r>
    </w:p>
    <w:p>
      <w:r>
        <w:rPr>
          <w:b/>
        </w:rPr>
        <w:t xml:space="preserve">Tulos</w:t>
      </w:r>
    </w:p>
    <w:p>
      <w:r>
        <w:t xml:space="preserve">Muutetaan Public Health Service Act -lakia, Employee Retirement Income Security Act of 1974 -lakia, United States Code -lain 5 osaston 89 lukua ja United States Code -lain 10 osaston 89 lukua lapsettomuuden hoidon kattavuuden edellyttämiseksi.</w:t>
      </w:r>
    </w:p>
    <w:p>
      <w:r>
        <w:rPr>
          <w:b/>
        </w:rPr>
        <w:t xml:space="preserve">Esimerkki 6.1412</w:t>
      </w:r>
    </w:p>
    <w:p>
      <w:r>
        <w:t xml:space="preserve">Presidentti Harry S. Trumanin kongressin kultamitalilaki - Valtuuttaa presidentin antamaan kongressin puolesta kultamitalin Margaret Truman Danielille tunnustuksena presidentti Harry S. Trumanin saavutuksista hänen ensimmäisen virkaanastumisensa 50. vuosipäivänä.  Hyväksytään määrärahat. Valtuuttaa valtiovarainministerin huolehtimaan mitalin pronssisten kaksoiskappaleiden myynnistä.</w:t>
      </w:r>
    </w:p>
    <w:p>
      <w:r>
        <w:rPr>
          <w:b/>
        </w:rPr>
        <w:t xml:space="preserve">Tulos</w:t>
      </w:r>
    </w:p>
    <w:p>
      <w:r>
        <w:t xml:space="preserve">Presidentti Harry S. Trumanin kongressin kultamitalilaki</w:t>
      </w:r>
    </w:p>
    <w:p>
      <w:r>
        <w:rPr>
          <w:b/>
        </w:rPr>
        <w:t xml:space="preserve">Esimerkki 6.1413</w:t>
      </w:r>
    </w:p>
    <w:p>
      <w:r>
        <w:t xml:space="preserve">Muuttaa Internal Revenue Code -lakia siten, että sallitaan verovapautus sellaisten joukkovelkakirjojen koroista, jotka on laskettu liikkeeseen uusiutuvien energialähteiden, energiansäästö- ja tehokkuuslaitosten ja -hankkeiden sekä päästöttömien ajoneuvojen ja niihin liittyvien laitosten tai hankkeiden rahoittamiseksi.</w:t>
      </w:r>
    </w:p>
    <w:p>
      <w:r>
        <w:rPr>
          <w:b/>
        </w:rPr>
        <w:t xml:space="preserve">Tulos</w:t>
      </w:r>
    </w:p>
    <w:p>
      <w:r>
        <w:t xml:space="preserve">Vuoden 1986 verolain muuttaminen uusiutuvien energialähteiden, energiansäästö- ja energiatehokkuuslaitosten sekä muiden kasvihuonekaasupäästöteknologioiden rahoittamiseksi liikkeeseen laskettujen joukkovelkakirjalainojen käsittelystä säätämiseksi.</w:t>
      </w:r>
    </w:p>
    <w:p>
      <w:r>
        <w:rPr>
          <w:b/>
        </w:rPr>
        <w:t xml:space="preserve">Esimerkki 6.1414</w:t>
      </w:r>
    </w:p>
    <w:p>
      <w:r>
        <w:t xml:space="preserve">Wildland Firefighters Health Protection Act - Määritellään "metsäpalomies" liittovaltion maankäyttöviraston työntekijäksi, joka tekee työtä, joka liittyy suoraan maastopalojen ehkäisyyn, valvontaan, tukahduttamiseen ja hallintaan, mukaan lukien työntekijä, joka on määrätty tukemaan metsäpalojen tukahduttamistoimia, ja työntekijä, joka siirretään valvovaan tai hallinnolliseen tehtävään.Ohjaa Office of Personnel Management (OPM) -virastoa (Office of Personnel Management, OPM) aloittamaan yhteistyössä kyseisten virastojen kanssa erillisen maastopalomiehen ammattisarjan kehittämisen, joka kuvastaa paremmin suoritettujen tehtävien moninaisuutta.Edellyttää, että maastopalomiehen virallisesti määrätyt tai hyväksytyt työtunnit, jotka ylittävät 40 tuntia viikossa tai 8 tuntia päivässä, katsotaan ylityöksi. Tekee työajaksi korvattavaksi ajan, jonka palomies on poissa viralliselta työpaikaltaan hätätilanteessa, hätätilanteen tukena tai hätätilanteeseen reagoimista varten valmiiksi sijoitettuna. Kielletään OPM:ää sulkemasta metsäpalomiehiä liittovaltion työntekijöiden ryhmähenkivakuutuksen (FEGLI) ja liittovaltion terveydenhoitoetuuksien ulkopuolelle.</w:t>
      </w:r>
    </w:p>
    <w:p>
      <w:r>
        <w:rPr>
          <w:b/>
        </w:rPr>
        <w:t xml:space="preserve">Tulos</w:t>
      </w:r>
    </w:p>
    <w:p>
      <w:r>
        <w:t xml:space="preserve">Toteuttaa ajantasaistetut palkka- ja henkilöstöpolitiikat, jotta voidaan parantaa pätevien liittovaltion metsäpalomiesten rekrytointia ja säilyttämistä ja vähentää liittovaltion riippuvuutta muiden kuin liittovaltion metsäpaloresurssien kalliimmista palveluista.</w:t>
      </w:r>
    </w:p>
    <w:p>
      <w:r>
        <w:rPr>
          <w:b/>
        </w:rPr>
        <w:t xml:space="preserve">Esimerkki 6.1415</w:t>
      </w:r>
    </w:p>
    <w:p>
      <w:r>
        <w:t xml:space="preserve">Small Business Health Care Tax Credit Act - Muuttaa Internal Revenue Code -lakia siten, että tietyille pienille yritystyönantajille myönnetään osittain palautettava yritysverohyvitys sellaisten työntekijöiden sairausvakuutuskustannuksista, jotka eivät muuten kuulu puolison vakuutuksen tai liittovaltion sairausvakuutusohjelman piiriin.</w:t>
      </w:r>
    </w:p>
    <w:p>
      <w:r>
        <w:rPr>
          <w:b/>
        </w:rPr>
        <w:t xml:space="preserve">Tulos</w:t>
      </w:r>
    </w:p>
    <w:p>
      <w:r>
        <w:t xml:space="preserve">Lakiehdotus vuoden 1986 verolain muuttamiseksi siten, että pienyritysten työntekijöiden sairausvakuutuskustannuksista myönnetään palautettava hyvitys.</w:t>
      </w:r>
    </w:p>
    <w:p>
      <w:r>
        <w:rPr>
          <w:b/>
        </w:rPr>
        <w:t xml:space="preserve">Esimerkki 6.1416</w:t>
      </w:r>
    </w:p>
    <w:p>
      <w:r>
        <w:t xml:space="preserve">Muuttaa Internal Revenue Code -lakia siten, että vähintään 55-vuotiaille veronmaksajille myönnetään vähennys pääasunnon kiinteistöverovakuutuksen vakuutusmaksuista.  Vähennys sallitaan riippumatta siitä, onko veronmaksaja eritellyt muita vähennyksiä.</w:t>
      </w:r>
    </w:p>
    <w:p>
      <w:r>
        <w:rPr>
          <w:b/>
        </w:rPr>
        <w:t xml:space="preserve">Tulos</w:t>
      </w:r>
    </w:p>
    <w:p>
      <w:r>
        <w:t xml:space="preserve">Vuoden 1986 verolakia muutetaan siten, että 55 vuotta täyttänyt henkilö saa vähentää vakuutuksesta maksetut määrät, joita käytetään maksamaan kiinteistöveroja henkilön pääasiallisesta asunnosta sen jälkeen, kun hän on täyttänyt 65 vuotta.</w:t>
      </w:r>
    </w:p>
    <w:p>
      <w:r>
        <w:rPr>
          <w:b/>
        </w:rPr>
        <w:t xml:space="preserve">Esimerkki 6.1417</w:t>
      </w:r>
    </w:p>
    <w:p>
      <w:r>
        <w:t xml:space="preserve">Perustetaan ihmisoikeus- ja demokratiarahasto, jota hallinnoi demokratiasta, ihmisoikeuksista ja työstä vastaava apulaissihteeri. Määritellään rahaston tarkoitukset, mukaan lukien: (1) tukea ihmisoikeuksien puolustajia ja auttaa ihmisoikeusloukkausten uhreja; ja (2) edistää ja kannustaa demokratian kasvua, mukaan lukien muiden maiden kansalaisjärjestöjen tukeminen. Valtuuttaa määrärahat.Ohjaa ulkoministeriä perustamaan ja panemaan täytäntöön ohjelman Yhdysvaltojen sotilaallisen avun ja asesiirtojen valvomiseksi sen varmistamiseksi, että Yhdysvaltojen sotilaallista apua ja Yhdysvalloissa valmistettuja tai Yhdysvalloista myytyjä aseita ei käytetä mahdollisimman laajasti: (1) törkeisiin ihmisoikeusloukkauksiin tai (2) sellaisten muiden Yhdysvaltojen sotilasapuun ja asesiirtoihin sovellettavien Yhdysvaltojen lakien rikkomiseen, jotka liittyvät myös ihmisoikeuksiin ja ihmisoikeusloukkausten estämiseen. Varataan jokaiselle varainhoitovuoden 2000 jälkeiselle varainhoitovuodelle tietty prosenttiosuus Yhdysvaltain sotilasapuun varatuista määrärahoista kyseisen ohjelman toteuttamiseen.Muuttaa vuoden 1961 ulkomaanapulakia siten, että ministeri velvoitetaan raportoimaan vuosittain edustajainhuoneen puhemiehelle ja kongressin tietylle valiokunnalle 1) jokaisesta maasta, jossa on tapahtunut laittomia teloituksia, kidutusta tai muita vakavia ihmisoikeusloukkauksia, ja 2) siitä, missä määrin Yhdysvallat on ryhtynyt tai aikoo ryhtyä toimiin edistääkseen tällaisten toimintatapojen lopettamista kyseisessä maassa.Valtuuttaa ulkoministeriön määrärahoihin National Endowment for Democracy Act -lain toteuttamiseksi.</w:t>
      </w:r>
    </w:p>
    <w:p>
      <w:r>
        <w:rPr>
          <w:b/>
        </w:rPr>
        <w:t xml:space="preserve">Tulos</w:t>
      </w:r>
    </w:p>
    <w:p>
      <w:r>
        <w:t xml:space="preserve">Vuoden 2000 laki ihmisoikeusinvestoinneista</w:t>
      </w:r>
    </w:p>
    <w:p>
      <w:r>
        <w:rPr>
          <w:b/>
        </w:rPr>
        <w:t xml:space="preserve">Esimerkki 6.1418</w:t>
      </w:r>
    </w:p>
    <w:p>
      <w:r>
        <w:t xml:space="preserve">Sihteeri velvoitetaan tekemään sopimus National Academy of Sciencesin kanssa, jotta se tutkisi Wahluke Slopen maankäyttövaihtoehtoja ja raportoisi niistä tietyille kongressin valiokunnille. Kielletään kaikki muutokset rinteen hallinnossa tai käytössä ennen kuin vuosi on kulunut tällaisen raportin toimittamisesta. Myönnetään määrärahat.</w:t>
      </w:r>
    </w:p>
    <w:p>
      <w:r>
        <w:rPr>
          <w:b/>
        </w:rPr>
        <w:t xml:space="preserve">Tulos</w:t>
      </w:r>
    </w:p>
    <w:p>
      <w:r>
        <w:t xml:space="preserve">White Bluffsin suojelulaki</w:t>
      </w:r>
    </w:p>
    <w:p>
      <w:r>
        <w:rPr>
          <w:b/>
        </w:rPr>
        <w:t xml:space="preserve">Esimerkki 6.1419</w:t>
      </w:r>
    </w:p>
    <w:p>
      <w:r>
        <w:t xml:space="preserve">Assuring Honesty and Accountability Act of 2004 - muuttaa vuoden 1985 tasapainoista talousarviota ja hätätilanteessa tapahtuvaa alijäämän hallintaa koskevaa lakia siten, että harkinnanvaraisten menoluokkien menorajoja (menokattoja) jatketaan vuoteen 2007 asti uusien budjettivaltuuksien ja menojen osalta. Jatketaan jakoperusteista maksuaikataulua koskevia vaatimuksia varainhoitovuoteen 2009 asti. Jatketaan tiettyjen talousarvion täytäntöönpanomekanismien soveltamista varainhoitovuoteen 2009 asti. Muuttaa vuoden 1974 kongressin talousarviolakia, joka koskee lainsäädäntöä, joka: (1) kiertää tiettyjä talousarvion täytäntöönpanomekanismeja, 2) sisältää suoria menoja (jotka sisällytetään kongressin budjettitoimiston (CBO) analyysiin (pisteytys)) ja 3) jota valiokunta ei ole käsitellyt (talousarvion työjärjestyssääntöjen mukaisesti). Edellytetään, että kertomukset lainsäädännöstä, jolla annetaan uusia budjetti-, meno- tai luottovaltuuksia tai jolla muutoin lisätään tai vähennetään tuloja tai veromenoja, sisältävät CBO:n ennusteen velanhoitokustannuksista (korot). Muutetaan vuoden 1974 kongressin talousarviota ja takavarikkojen valvontaa koskevaa lakia (Congressional Budget and Impoundment Control Act of 1974), jotta voidaan käsitellä hätätilannemenoja koskevia kysymyksiä 1) vahvistamalla kriteerit ja suuntaviivat ja 2) vaatimalla, että edustajainhuone äänestää erikseen hätätilannemenojen nimeämisestä. Muuttaa edustajainhuoneen työjärjestystä, joka koskee: 1) talousarvion noudattamista koskevia lausumia (talousarviovaikutusten sisällyttäminen sallitaan); 2) talousarviolakia koskevia poikkeuslupia koskevia vaatimuksia (sisällyttäminen on pakollista lakiehdotuksen käsittelyssä); ja 3) erillistä äänestystä talousarviolakia koskevasta työjärjestyspykälästä luopumisesta.</w:t>
      </w:r>
    </w:p>
    <w:p>
      <w:r>
        <w:rPr>
          <w:b/>
        </w:rPr>
        <w:t xml:space="preserve">Tulos</w:t>
      </w:r>
    </w:p>
    <w:p>
      <w:r>
        <w:t xml:space="preserve">Vuoden 1985 tasapainotettua talousarviota ja hätätilanteessa tapahtuvaa alijäämän hallintaa koskevan lain ja vuoden 1974 kongressin talousarviolain muuttaminen harkinnanvaraisten menojen ylärajojen ja jako-osuusvelvoitteen pidentämiseksi sekä muihin tarkoituksiin.</w:t>
      </w:r>
    </w:p>
    <w:p>
      <w:r>
        <w:rPr>
          <w:b/>
        </w:rPr>
        <w:t xml:space="preserve">Esimerkki 6.1420</w:t>
      </w:r>
    </w:p>
    <w:p>
      <w:r>
        <w:t xml:space="preserve">Community Connect Grant Program Act of 2018 Tällä lakiehdotuksella muutetaan vuoden 1936 Rural Electrification Act -lakia, jotta voidaan antaa lakisääteiset valtuudet nykyiselle Community Connect Grant Program -ohjelmalle, joka on maatalousministeriön ohjelma, joka myöntää avustuksia laajakaistasiirtojen rahoittamiseen maaseutualueilla, joilla ei tällä hetkellä ole laajakaistapalveluja. </w:t>
      </w:r>
    </w:p>
    <w:p>
      <w:r>
        <w:rPr>
          <w:b/>
        </w:rPr>
        <w:t xml:space="preserve">Tulos</w:t>
      </w:r>
    </w:p>
    <w:p>
      <w:r>
        <w:t xml:space="preserve">Vuoden 2018 laki Community Connect -avustusohjelmasta</w:t>
      </w:r>
    </w:p>
    <w:p>
      <w:r>
        <w:rPr>
          <w:b/>
        </w:rPr>
        <w:t xml:space="preserve">Esimerkki 6.1421</w:t>
      </w:r>
    </w:p>
    <w:p>
      <w:r>
        <w:t xml:space="preserve">Määrää liikenneministerin luovuttamaan kaikki Yhdysvaltojen oikeudet, omistusoikeudet ja edut Mukilteon majakka-asemaan (mukaan lukien maa-alueet, majakkarakennus, autotalli, kaksi asuntoa ja toimistorakennus) Mukilteon kaupungille Washingtonissa. Edellytyksenä on, että majakka säilyttää navigointitoimintansa.</w:t>
      </w:r>
    </w:p>
    <w:p>
      <w:r>
        <w:rPr>
          <w:b/>
        </w:rPr>
        <w:t xml:space="preserve">Tulos</w:t>
      </w:r>
    </w:p>
    <w:p>
      <w:r>
        <w:t xml:space="preserve">Liikenneministeriön ohjeistaminen luovuttamaan Mukilteon valoasema Mukilteon kaupungille Washingtonissa.</w:t>
      </w:r>
    </w:p>
    <w:p>
      <w:r>
        <w:rPr>
          <w:b/>
        </w:rPr>
        <w:t xml:space="preserve">Esimerkki 6.1422</w:t>
      </w:r>
    </w:p>
    <w:p>
      <w:r>
        <w:t xml:space="preserve">Engineering Biology Research and Development Act of 2015 Ohjaa presidenttiä toteuttamaan kansallisen teknobiologisen tutkimuksen ja kehittämisen ohjelman, jolla edistetään yhteiskunnallista hyvinvointia, kansallista turvallisuutta sekä talouden tuottavuutta ja kilpailukykyä:   edistämällä tutkimusaloja biologisten, fysikaalisten ja informaatiotieteiden sekä tekniikan risteyskohdassa; tukemalla yhteiskuntatieteellistä tutkimusta, joka edistää teknisen biologian alaa ja edistää uusien tuotteiden, prosessien ja teknologioiden käyttöönottoa; lisäämällä teknisen biologian koulutuksen saaneiden tutkijoiden, opettajien ja opiskelijoiden määrää; nopeuttamalla teknisen biologian tutkimuksen ja kehittämisen siirtämistä ja kaupallistamista yksityisellä sektorilla; ja parantamalla tekniseen biologiaan liittyvien liittovaltion hallituksen toimien virastojenvälistä suunnittelua ja koordinointia.  Ohjeistaa presidenttiä nimeämään teknistä biologiaa käsittelevän virastojen välisen komitean valvomaan ohjelman suunnittelua, hallinnointia ja koordinointia.  Presidenttiä pyydetään nimeämään teknisen biologian tutkimuksen ja kehittämisen neuvoa-antava komitea arvioimaan ohjelman täytäntöönpanossa saavutettua edistystä.  kehottaa National Science Foundationia tekemään sopimuksen National Academiesin kanssa seminaarin kutsumiseksi koolle teknisen biologian tutkimukseen ja kehittämiseen liittyvien eettisten, oikeudellisten, ympäristöön liittyvien ja muiden asianmukaisten yhteiskunnallisten kysymysten tarkastelemiseksi.  Pyydetään National Science Foundationia, National Institute of Standards and Technologya, energiaministeriötä, National Aeronautics and Space Administrationia (NASA) ja ympäristönsuojeluvirastoa toteuttamaan tiettyjä tutkimustoimia osana ohjelmaa. </w:t>
      </w:r>
    </w:p>
    <w:p>
      <w:r>
        <w:rPr>
          <w:b/>
        </w:rPr>
        <w:t xml:space="preserve">Tulos</w:t>
      </w:r>
    </w:p>
    <w:p>
      <w:r>
        <w:t xml:space="preserve">Vuoden 2015 laki teknisen biologian tutkimuksesta ja kehittämisestä</w:t>
      </w:r>
    </w:p>
    <w:p>
      <w:r>
        <w:rPr>
          <w:b/>
        </w:rPr>
        <w:t xml:space="preserve">Esimerkki 6.1423</w:t>
      </w:r>
    </w:p>
    <w:p>
      <w:r>
        <w:t xml:space="preserve">Animal Medicinal Drug Use Clarification Act of 1994 - Muuttaa Federal Food, Drug, and Cosmetic Act -lakia siten, että eläinlääkärin määräyksestä voidaan sallia: 1) yhteen käyttötarkoitukseen hyväksytyn uuden eläinlääkkeen käyttäminen muuhun tarkoitukseen kuin eläinten rehussa tai rehun yhteydessä; ja 2) ihmisille hyväksytyn uuden lääkkeen käyttäminen eläimille. Täsmennetään, että terveys- ja terveysministeriön antamissa määräyksissä voidaan kieltää eläinlääkkeen tietyt käyttötarkoitukset ja että ne eivät saa sallia tällaista erilaista käyttöä, jos samaa vaikuttavaa ainetta sisältävän ja samassa annostelumuodossa ja pitoisuudessa olevan toisen eläinlääkkeen merkinnöissä määrätään tällaisesta erilaisesta käytöstä. Sallii ministerin, todettuaan, että on kohtuullinen todennäköisyys, että sallitun eläinlääkkeen käyttö voi aiheuttaa riskin kansanterveydelle, vahvistaa eläinlääkkeen jäämille turvallisen tason tällaista erilaista sallittua käyttötarkoitusta varten ja vaatia käytännöllisen analyysimenetelmän kehittämistä vahvistetun turvallisen tason ylittävien eläinlääkejäämien havaitsemiseksi.  määrää, että eläimille tarkoitetun lääkkeen käyttöä, joka johtaa näin vahvistetun turvallisen tason ylittäviin jäämiin, pidetään tällaisen lääkkeen vaarallisena käyttönä.  Sallii turvallisten tasojen vahvistamisen joko asetuksella tai määräyksellä. Valtuuttaa ministerin yleisellä asetuksella antamaan oikeuden tutustua eläinlääkärien rekistereihin, jotta voidaan selvittää kaikki sallitut käyttötarkoitukset tai aiotut käyttötarkoitukset, joiden ministeri on todennut aiheuttavan riskin kansanterveydelle.  Määritellään, että jos ministeri toteaa, annettuaan mahdollisuuden julkiseen kommentointiin, että näin hyväksytyn eläinlääkkeen käyttö aiheuttaa tällaisen riskin tai että vaadittua analyysimenetelmää ei ole kehitetty ja toimitettu, ministeri voi määräyksellä kieltää tällaisen käytön. Vapauttaa osavaltioiden ja paikallishallinnon liittovaltion vaatimuksista, jotka ovat ristiriidassa niiden toimivallan kanssa vaahterasiirapin ravintoarvomerkintöjen osalta.</w:t>
      </w:r>
    </w:p>
    <w:p>
      <w:r>
        <w:rPr>
          <w:b/>
        </w:rPr>
        <w:t xml:space="preserve">Tulos</w:t>
      </w:r>
    </w:p>
    <w:p>
      <w:r>
        <w:t xml:space="preserve">Vuoden 1994 laki eläinten lääkekäytön selventämisestä (Animal Medicinal Drug Use Clarification Act of 1994)</w:t>
      </w:r>
    </w:p>
    <w:p>
      <w:r>
        <w:rPr>
          <w:b/>
        </w:rPr>
        <w:t xml:space="preserve">Esimerkki 6.1424</w:t>
      </w:r>
    </w:p>
    <w:p>
      <w:r>
        <w:t xml:space="preserve">Lions Clubs International Century of Service Commemorative Coin Act (Lions Clubs International Century of Service Commemorative Coin Act) - Ohjaa valtiovarainministeriä lyömään ja laskemaan liikkeeseen laillisena maksuvälineenä enintään 400 000 1 dollarin kolikkoa Lions Clubs Internationalin perustamisen satavuotisjuhlan kunniaksi. Vaatii, että kolikoiden muotoilun on oltava satavuotisjuhlavuoden tunnus.Sallii ministerin laskea liikkeeseen tällaisia kolikoita vain kalenterivuoden 2017 aikana.Vaatii, että kolikoiden myyntiin sisältyy 10 dollarin lisämaksu kolikkoa kohti, jonka ministeri maksaa Lions Clubs International -säätiölle.Asettaa säätiölle tietyt tilintarkastusvaatimukset ministeriltä saatujen varojen osalta.</w:t>
      </w:r>
    </w:p>
    <w:p>
      <w:r>
        <w:rPr>
          <w:b/>
        </w:rPr>
        <w:t xml:space="preserve">Tulos</w:t>
      </w:r>
    </w:p>
    <w:p>
      <w:r>
        <w:t xml:space="preserve">Valtiovarainministeriön velvoittaminen lyömään kolikoita Lions Clubs Internationalin perustamisen satavuotisjuhlavuoden kunniaksi.</w:t>
      </w:r>
    </w:p>
    <w:p>
      <w:r>
        <w:rPr>
          <w:b/>
        </w:rPr>
        <w:t xml:space="preserve">Esimerkki 6.1425</w:t>
      </w:r>
    </w:p>
    <w:p>
      <w:r>
        <w:t xml:space="preserve">Next Generation Hispanic Serving Institutions - Muuttaa vuoden 1965 korkeakoulutuslakia tarkistamalla V osaston (Kehittyvät oppilaitokset) Hispanic Serving Institutions (HSI) säännöksiä.Perustetaan kilpailuun perustuva apurahaohjelma tukikelpoisille HSI:ille, jotka tarjoavat ylioppilastutkinnon jälkeisiä todistuksia tai tutkintoja (B-osan apurahat). Rajoittaa B-osan apurahan myöntämisen keston enintään viiteen vuoteen. Kielletään opetusministeriä myöntämästä korkeakouluille useampaa kuin yhtä B-osa-avustusta yhden varainhoitovuoden aikana: (1) nykyisen A-osion ohjelman, joka koskee avustuksia korkeakouluille, jotka tarjoavat ylioppilastutkintotodistuksia tai ovat junior- tai kansalaisopistoja; ja (2) uuden B-osion ohjelman, joka koskee avustuksia korkeakouluille, jotka tarjoavat ylioppilastutkinnon jälkeisiä todistuksia tai tutkintoja. poistaa vaatimuksen, jonka mukaan tukikelpoisen korkeakoulun on annettava takeet siitä, että vähintään 50 prosenttia sen latinalaisamerikkalaisista opiskelijoista on vähävaraisia opiskelijoita.Sisältää A-osion avustuksiin kuuluviin sallittuihin toimiin nivelvaihesopimukset ja opiskelijatukiohjelmat, joilla autetaan siirtymistä kaksivuotisista oppilaitoksista nelivuotisiin oppilaitoksiin.Poistaa kahden vuoden odotusajan kahden viiden vuoden A-osion avustuksen välillä korkeakoululle.</w:t>
      </w:r>
    </w:p>
    <w:p>
      <w:r>
        <w:rPr>
          <w:b/>
        </w:rPr>
        <w:t xml:space="preserve">Tulos</w:t>
      </w:r>
    </w:p>
    <w:p>
      <w:r>
        <w:t xml:space="preserve">Lakiehdotus, jolla laajennetaan ja parannetaan ylioppilastutkinnon jälkeisiä mahdollisuuksia espanjankielisissä oppilaitoksissa ja muihin tarkoituksiin.</w:t>
      </w:r>
    </w:p>
    <w:p>
      <w:r>
        <w:rPr>
          <w:b/>
        </w:rPr>
        <w:t xml:space="preserve">Esimerkki 6.1426</w:t>
      </w:r>
    </w:p>
    <w:p>
      <w:r>
        <w:t xml:space="preserve">Ohjaa asianomaisen sotilasministeriön sihteeriä ostamaan Yhdysvaltain säästöobligaatioita sotilashenkilöille, jotka ovat suorittaneet tiettyjä aktiivipalvelusjaksoja ja jotka sitoutuvat suorittamaan vähintään kuusi vuotta lisää aktiivipalvelusta kyseisen sihteerin kriittiseksi nimeämällä erikoisalalla. Tekee tällaisten joukkovelkakirjojen määräksi: 1) 5 000 dollaria niiden jäsenten osalta, jotka tekevät sopimuksen ennen kuin he ovat suorittaneet kolme vuotta aktiivipalvelusta; 2) 15 000 dollarin ylimenevä osa aiemmin ostettujen joukkovelkakirjojen nimellisarvosta niiden jäsenten osalta, jotka ovat suorittaneet vähintään kolme vuotta aktiivipalvelusta mutta alle yhdeksän vuotta; ja 3) 30 000 dollarin ylimenevä osa nimellisarvosta niiden jäsenten osalta, jotka ovat suorittaneet yhdeksän vuotta aktiivipalvelusta. Vaaditaan tällaisten joukkovelkakirjojen määrien suhteellista takaisinmaksua vaaditun lisäpalveluksen suorittamatta jättämisen vuoksi, ja siitä voidaan luopua, jos takaisinmaksun katsotaan olevan vastoin oikeudenmukaisuutta ja hyvää omaatuntoa tai vastoin Yhdysvaltojen etua.</w:t>
      </w:r>
    </w:p>
    <w:p>
      <w:r>
        <w:rPr>
          <w:b/>
        </w:rPr>
        <w:t xml:space="preserve">Tulos</w:t>
      </w:r>
    </w:p>
    <w:p>
      <w:r>
        <w:t xml:space="preserve">Lakiehdotus Yhdysvaltojen lakikokoelman 37 osaston muuttamiseksi siten, että perustetaan koulutussäästösuunnitelma, jolla kannustetaan kriittisillä erikoisaloilla toimivia asevoimien jäseniä värväytymään uudelleen ja jatkamaan palvelustaan, sekä muihin tarkoituksiin.</w:t>
      </w:r>
    </w:p>
    <w:p>
      <w:r>
        <w:rPr>
          <w:b/>
        </w:rPr>
        <w:t xml:space="preserve">Esimerkki 6.1427</w:t>
      </w:r>
    </w:p>
    <w:p>
      <w:r>
        <w:t xml:space="preserve">Rural Commuters Relief Act of 2007 - Muuttaa Internal Revenue Code -lakia siten, että yksittäiset veronmaksajat, jotka asuvat maaseutualueella, jossa asuu enintään 30 000 ihmistä, voivat vähentää verosta enintään 100 dollaria työmatkakustannuksista jokaisena kuukautena, jolloin bensiinin hinta on vähintään 3 dollaria gallonalta (korkean bensiinin hinnan kuukausi). Sallii 100 dollarin lisävähennyksen kimppakyydeistä korkean bensiinin hintakuukauden aikana. Yksittäiset veronmaksajat voivat vaatia tällaista vähennystä riippumatta siitä, erittelevätkö he muita vähennyksiään.</w:t>
      </w:r>
    </w:p>
    <w:p>
      <w:r>
        <w:rPr>
          <w:b/>
        </w:rPr>
        <w:t xml:space="preserve">Tulos</w:t>
      </w:r>
    </w:p>
    <w:p>
      <w:r>
        <w:t xml:space="preserve">Vuoden 1986 verolakia muutetaan siten, että maaseudun kaukoliikenteen työmatkalaisille myönnetään vähennys sellaisina aikoina, jolloin bensiinin paikallinen hinta ylittää 3 dollaria gallonalta.</w:t>
      </w:r>
    </w:p>
    <w:p>
      <w:r>
        <w:rPr>
          <w:b/>
        </w:rPr>
        <w:t xml:space="preserve">Esimerkki 6.1428</w:t>
      </w:r>
    </w:p>
    <w:p>
      <w:r>
        <w:t xml:space="preserve">Oceans and Human Health Act - (Sec. 2) Säädetään liittovaltion virastojen välisten valtameritutkimusohjelmien koordinoinnista ja tukemisesta, mukaan lukien valtamerten merkitystä ihmisten terveydelle koskeva tutkimus ja seuranta.(Sec. 3) Ohjaa presidenttiä koordinoimaan ja tukemaan kansallisen tiede- ja teknologianeuvoston (NSTC) kautta kansallista virastojen välistä valtamerten merkitystä ihmisten terveydelle koskevaa tutkimusohjelmaa, jonka tarkoituksena on parantaa ymmärrystä valtamerten merkityksestä ihmisten terveydelle.Ohjaa kansallista tiedeneuvostoa esittämään kongressille suunnitelman koordinoidusta toiminnasta kansallisen tutkimusohjelman puitteissa. Valtuuttaa kauppaministerin (Secretary) perustamaan osana virastojen välistä ohjelmaa valtakunnallisen valtamerten ja ihmisten terveyttä koskevan aloitteen koordinoimaan ja toteuttamaan NOAA:n tutkimusta ja toimia, jotka liittyvät valtamerten, rannikoiden ja Suurten järvien rooliin ihmisten terveydelle. Valtuuttaa ministerin perustamaan neuvoa-antavan paneelin. Valtuuttaa ministerin antamaan rahoitustukea seuraaville tahoille: (1) yhdelle tai useammalle kansalliselle huippuosaamiskeskukselle NOAA:n valtameriä ja ihmisten terveyttä koskevien ohjelmien ja toimien vahvistamiseksi; ja (2) korkeakoulujen, teollisuuden, osavaltioiden hallitusten tai muiden liittovaltion virastojen arvostettujen tutkijoiden tukemiseen NOAA:n tutkijoiden ja laitosten kanssa tehtävää yhteistyötä varten. Valtuuttaa sihteerin: (1) myöntää apurahoja valtameriä ja ihmisten terveyttä koskevaan kriittiseen tutkimukseen ja hankkeisiin; ja (2) perustaa valtameriä ja ihmisten terveyttä koskevan harjoitteluohjelman uransa alussa oleville tutkijoille.(5 §) Ohjaa ministeriä suunnittelemaan ja toteuttamaan kansallisen tiedotus- ja valistusohjelman mahdollisista valtameriin liittyvistä riskeistä ihmisten terveydelle, mukaan lukien mereneläviin liittyvät riskit.(6 §) Valtuuttaa ministerin saamaan määrärahoja seuraaviin tarkoituksiin: (1) varainhoitovuodet 2005-2008 NOAA:n valtameret ja ihmisten terveys -aloitetta varten; ja (2) varainhoitovuodet 2005-2007 ihmisten terveyteen liittyviä mahdollisia valtameriin liittyviä riskejä koskevaa julkista tiedotus- ja valistusohjelmaa varten.</w:t>
      </w:r>
    </w:p>
    <w:p>
      <w:r>
        <w:rPr>
          <w:b/>
        </w:rPr>
        <w:t xml:space="preserve">Tulos</w:t>
      </w:r>
    </w:p>
    <w:p>
      <w:r>
        <w:t xml:space="preserve">Lakiehdotus presidentin tuesta ja koordinoinnista virastojen välisille valtameritutkimusohjelmille sekä kattavan ja integroidun yhdysvaltalaisen tutkimus- ja seurantaohjelman kehittämisestä ja koordinoinnista.</w:t>
      </w:r>
    </w:p>
    <w:p>
      <w:r>
        <w:rPr>
          <w:b/>
        </w:rPr>
        <w:t xml:space="preserve">Esimerkki 6.1429</w:t>
      </w:r>
    </w:p>
    <w:p>
      <w:r>
        <w:t xml:space="preserve">Mental Health in Schools Act of 2007 - Muuttaa Public Health Service Act -lakia laajentaakseen ohjelmaa, jonka tarkoituksena on myöntää avustuksia, sopimuksia tai yhteistyösopimuksia, joilla kehitetään tapoja auttaa lapsia selviytymään väkivallasta, jotta paikallisia yhteisöjä ja kouluja voitaisiin auttaa soveltamaan kansanterveydellistä lähestymistapaa mielenterveyspalveluihin, mukaan lukien kattavien palvelujen ja tukien tarjoaminen ja positiivisen käyttäytymisen interventioiden ja tukien strategioiden sisällyttäminen.Valtuuttaa terveys- ja sosiaalipalveluministerin panemaan täytäntöön kattavan koulujen mielenterveysohjelman, joka sisältää positiivisen käyttäytymisen interventiot ja tuet.Asettaa ohjelman kelpoisuusvaatimukset, mukaan lukien seuraavat vaatimukset: (1) paikallisen koulutusviraston ja vähintään yhden mielenterveyden alalla toimivan yhteisön ohjelman tai viraston välinen kumppanuus; (2) ohjelman on tarjottava täydennyskoulutusta koko koulun henkilökunnalle; ja (3) ohjelman kestävyys rahoituksen päättymisen jälkeen.Edellyttää, että Substance Abuse and Mental Health Services Administration -viraston hallintovirkamies kehittää prosessin avustusohjelmaan kuuluvien toimintojen arvioimiseksi siten, että siihen sisältyy oppilaiden ja perheiden tulostoimenpiteiden ja paikallisten koulutuksellisten tulostoimenpiteiden kehittäminen.</w:t>
      </w:r>
    </w:p>
    <w:p>
      <w:r>
        <w:rPr>
          <w:b/>
        </w:rPr>
        <w:t xml:space="preserve">Tulos</w:t>
      </w:r>
    </w:p>
    <w:p>
      <w:r>
        <w:t xml:space="preserve">Lakiehdotus kansanterveyspalvelulain muuttamisesta lapsia ja väkivaltaa koskevien hankkeiden tarkistamiseksi ja laajentamiseksi siten, että koulupohjaiset kattavat mielenterveysohjelmat ovat saatavilla.</w:t>
      </w:r>
    </w:p>
    <w:p>
      <w:r>
        <w:rPr>
          <w:b/>
        </w:rPr>
        <w:t xml:space="preserve">Esimerkki 6.1430</w:t>
      </w:r>
    </w:p>
    <w:p>
      <w:r>
        <w:t xml:space="preserve">Integrating Behavioral Health Through Technology Act of 2016 Tämä lakiehdotus edellyttää, että Substance Abuse and Mental Health Services Administration (SAMHSA) perustaa enintään viidessä valtiossa pilottiohjelman, jonka puitteissa kliinisille psykologeille, kliinisille sosiaalityöntekijöille ja käyttäytymisterveydenhuollon laitoksille voidaan myöntää kannustinmaksuja sertifioidun sähköisen terveystietotekniikan käyttöönotosta ja käytöstä. SAMHSA:n on asetettava etusijalle osavaltiot, jotka ovat ottaneet käyttöön terveystietojen vaihdon, joka sisältää käyttäytymisterveystietoja.</w:t>
      </w:r>
    </w:p>
    <w:p>
      <w:r>
        <w:rPr>
          <w:b/>
        </w:rPr>
        <w:t xml:space="preserve">Tulos</w:t>
      </w:r>
    </w:p>
    <w:p>
      <w:r>
        <w:t xml:space="preserve">Integrating Behavioral Health Through Technology Act of 2016 (Käyttäytymisterveydenhuollon integroiminen teknologian avulla)</w:t>
      </w:r>
    </w:p>
    <w:p>
      <w:r>
        <w:rPr>
          <w:b/>
        </w:rPr>
        <w:t xml:space="preserve">Esimerkki 6.1431</w:t>
      </w:r>
    </w:p>
    <w:p>
      <w:r>
        <w:t xml:space="preserve">529 and ABLE Account Improvement Act of 2016 Tällä lakiehdotuksella muutetaan verolakia (Internal Revenue Code), jotta voidaan muuttaa hyväksyttyjen opintotukiohjelmien (ns. 529-ohjelmat) ja ABLE-tileiden verokohtelua. (Verotuksellisesti edulliset ABLE-tilejä [Achieving a Better Life Experience] koskevat tilit on suunniteltu siten, että vammaiset henkilöt voivat säästää ja maksaa vammaisuuteen liittyviä menoja).  Lakiehdotuksessa jätetään bruttotulojen ulkopuolelle luontoisetu, joka koostuu enintään 100 dollarista vuodessa (inflaatiokorjattuna vuoden 2016 jälkeen) työnantajan maksuista työntekijän 529- tai ABLE-tilille. Työnantajan maksu on tehtävä: 1) tilille, jonka edunsaajaksi on nimetty työntekijä tai työntekijän perheenjäsen, ja 2) työnantajan perustaman palkasta vähennettävän maksuohjelman yhteydessä.  Lakiehdotuksessa myös: 1) laajennetaan pienten työnantajien eläkejärjestelyjen perustamiskustannusten verohyvitys koskemaan 529-järjestelyjen ja ABLE-tilejä koskevan palkkavähennysohjelman perustamiskustannuksia; 2) sallitaan 529-varojen käyttäminen siirtoihin yksilölliselle eläketilille, koulutuslainojen maksamiseen tai hyväntekeväisyysmaksujen suorittamiseen ilman, että niistä peritään lisämaksua, kun jakoja ei käytetä korkea-asteen koulutuskustannuksiin; ja 3) sallitaan verovapaat varojen siirrot 529- ja ABLE-tileiltä toiselle saman edunsaajan tai edunsaajan perheenjäsenen hyväksi. Nykyisen lain rajoitusten osalta, jotka koskevat niiden sijoitussuuntausten tiheyttä, joita edunsaaja tai maksaja voi antaa 529- tai ABLE-tilille, sijoitusten tasapainottaminen ohjelman puitteissa laadittujen laajapohjaisten sijoitusstrategioiden välillä ei ole sijoitussuuntaus, ellei edunsaaja tai maksaja määrittele strategioiden sisällä olevia erityisiä sijoituksia. </w:t>
      </w:r>
    </w:p>
    <w:p>
      <w:r>
        <w:rPr>
          <w:b/>
        </w:rPr>
        <w:t xml:space="preserve">Tulos</w:t>
      </w:r>
    </w:p>
    <w:p>
      <w:r>
        <w:t xml:space="preserve">529 and ABLE Account Improvement Act of 2016 (529- ja ABLE-tilien parantamista koskeva laki)</w:t>
      </w:r>
    </w:p>
    <w:p>
      <w:r>
        <w:rPr>
          <w:b/>
        </w:rPr>
        <w:t xml:space="preserve">Esimerkki 6.1432</w:t>
      </w:r>
    </w:p>
    <w:p>
      <w:r>
        <w:t xml:space="preserve">Commercial Spectrum Enhancement Act - Muuttaa kansallisen televiestintä- ja tietohallinnon organisaatiolakia (National Telecommunications and Information Administration Organization Act), jotta voidaan tarkistaa säännöksiä, jotka koskevat taajuuksien uudelleenjakoa valtionhallinnon käyttäjiltä kaupallisille käyttäjille.Valtuuttaa, että kaikki liittovaltion yksiköt, jotka ylläpitävät tietyillä taajuusalueilla toimivaa valtionasemaa ja joille aiheutuu siirtokustannuksia, jotka johtuvat taajuuksien uudelleenjakamisesta muuhun kuin liittovaltion käyttöön, saavat korvauksen tällä lailla perustetusta taajuuksien uudelleenjakamisrahastosta. Vaatii liittovaltion viestintäkomissiota (FCC) ilmoittamaan asiasta kansalliselle televiestintä- ja tietohallinnolle (NTIA) vähintään 18 kuukautta ennen tukikelpoisten taajuuksien huutokaupan aloittamista. NTIA:ta vaaditaan: (1) ilmoittamaan FCC:lle arvioidut siirtokustannukset vähintään kuusi kuukautta ennen huutokaupan alkamista; ja 2) toimittamaan tietyille kongressin valiokunnille ja Comptroller Generalille jäljennöksen kustannusarvioista ja siirtojen aikatauluista.Muutetaan vuoden 1934 viestintälakia siten, että FCC:tä vaaditaan: 1) suunnittelemaan tällaisten huutokauppojen kilpailuttamista siten, että tavoitteena on 110 prosenttia arvioiduista siirtokustannuksista; 2) määrittelemään menetelmät, joiden avulla huutokaupan kokonaistulot ovat vähintään 110 prosenttia tällaisista kustannuksista; ja 3) kieltämään FCC:tä päättämästä huutokauppaa, jossa tätä tavoitetta ei saavuteta. Valtuuttaa FCC:n myöntämään lisenssin tukikelpoisten taajuuksien ennakkokäyttöön huutokauppaa odotettaessa sillä ehdolla, että lisenssinhaltija ei voi aiheuttaa haitallista häiriötä liittovaltion yksikölle ennen kuin yksikön lupa on päättynyt.Perustetaan rahasto. Vapauttaa rahaston vuoden 1985 tasapainotettua talousarviota ja hätätilanteessa tapahtuvaa alijäämän hallintaa koskevan lain mukaisesta pakkolunastuksesta.Tarjoaa perustan televiestinnän kehittämisrahastosta myönnettäville lainoille tai muille luotonantosuhteille (perustettu aikaisemman lain nojalla).</w:t>
      </w:r>
    </w:p>
    <w:p>
      <w:r>
        <w:rPr>
          <w:b/>
        </w:rPr>
        <w:t xml:space="preserve">Tulos</w:t>
      </w:r>
    </w:p>
    <w:p>
      <w:r>
        <w:t xml:space="preserve">Lakiehdotus kansallisen televiestintä- ja tietohallinnon organisaatiolain muuttamiseksi, jotta helpotetaan taajuuksien uudelleenjakoa julkisilta käyttäjiltä kaupallisille käyttäjille.</w:t>
      </w:r>
    </w:p>
    <w:p>
      <w:r>
        <w:rPr>
          <w:b/>
        </w:rPr>
        <w:t xml:space="preserve">Esimerkki 6.1433</w:t>
      </w:r>
    </w:p>
    <w:p>
      <w:r>
        <w:t xml:space="preserve">Federal Employee Protection of Disclosures Act - (Sec. 2) Sisältää liittovaltion työntekijän suojattuna paljastuksena kaikki lailliset paljastukset, joiden työntekijä tai työnhakija kohtuudella uskoo olevan uskottavia todisteita tuhlauksesta, väärinkäytöksestä, törkeästä huonosta hallinnosta tai merkittävästä ja erityisestä vaarasta kansanterveydelle tai -turvallisuudelle ilman rajoituksia ajan, paikan, muodon, motiivin, asiayhteyden tai aikaisemman paljastuksen suhteen. (3 §) Määritellään termi "ilmoitus" viralliseksi tai epäviralliseksi viestinnäksi, mutta se ei sisällä ilmoitusta, joka koskee poliittisia päätöksiä, joissa käytetään laillisesti harkintavaltaa, paitsi jos ilmoituksen antava työntekijä kohtuudella uskoo, että ilmoitus osoittaa: (1) lakien, sääntöjen tai määräysten rikkomiseen; tai (2) törkeään huonoon hallintoon, varojen törkeään tuhlaukseen, toimivallan väärinkäyttöön tai merkittävään ja erityiseen vaaraan kansanterveydelle tai -turvallisuudelle. (4 §) Kodifioidaan oikeudellinen standardi sen määrittämiseksi, onko ilmiantajalla perusteltu syy uskoa, että ilmoitus osoittaa hallituksen tuhlausta, petosta tai väärinkäyttöä tai lain rikkomista. (5 §) Sisällytetään "henkilöstötoimen" määritelmään kaikkien salassapitoa koskevien politiikkojen, lomakkeiden tai sopimusten täytäntöönpano tai soveltaminen. Kielletään seuraavien toimien toteuttaminen suojattuja ilmoituksia tekeviä ilmiantajia vastaan: (1) salassapitoa koskevan politiikan, lomakkeen tai sopimuksen täytäntöönpano tai soveltaminen; ja (2) työntekijää tai hakijaa koskeva tutkinta (muu kuin viraston rutiinitutkimus, joka ei ole harkinnanvarainen). (6 §) Valtuuttaa presidentin sulkemaan tietyt ulkomaan tiedustelu- tai vastavakoilutoimintaa harjoittavat virastot ilmiantajien suojan ulkopuolelle, jos tällainen poissulkeminen tehdään ennen ilmiantajaan kohdistuvia henkilöstötoimia. (7 §) Laajentaa ansioiden suojaamislautakunnan valtuuksia määrätä kurinpitotoimia kielletyistä henkilöstökäytännöistä. (Sec. 8) Vaatii GAO:n (Government Accountability Office) tutkimusta vuoden 1996 jälkeen voimaan tulleista turvallisuusselvitysten peruuttamisista niiden henkilöiden osalta, jotka ovat esittäneet vaatimuksia tällaisten turvallisuusselvitysten peruuttamisen yhteydessä. (Sec. 9) Sallii työntekijän, entisen työntekijän tai hakijan nostaa de novo -kanteen Yhdysvaltoja vastaan laissa tai kohtuullisessa oikeudenkäynnissä vaihtoehtoisena muutoksenhakukeinona pyrittäessä korjaaviin toimenpiteisiin kielletyn henkilöstökäytännön osalta. (Sec. 10) Muutetaan vuoden 1949 liittovaltion omaisuutta ja hallintopalveluja koskevaa lakia (Federal Property and Administrative Services Act of 1949) siten, että muutetaan sellaisten säännösten mukaisia oikeussuojakeinoja ja täytäntöönpanovaltuuksia, jotka koskevat urakoitsijoiden työntekijöiden suojelua kostotoimilta tiettyjen tietojen paljastamisen vuoksi, muun muassa siten, että tällaiselle työntekijälle, joka on joutunut tällaisten säännösten nojalla kielletyn kostotoimen kohteeksi, annetaan mahdollisuus nostaa kanne oikeudessa tai kohtuullisessa oikeudessa de novo -oikeudellisessa tarkastelussa vahingonkorvauksen ja muiden kyseisten säännösten nojalla käytettävissä olevien oikeussuojakeinojen hakemiseksi. Tekee samanlaisen tarkistuksen liittovaltion sotilaslakiin, joka koskee sotilassopimuskumppanien työntekijöiden suojelua kostotoimilta tiettyjen tietojen paljastamisen vuoksi. (11 kohta) Sovelletaan tiettyjä kiellettyjä henkilöstökäytäntöjä koskevia säännöksiä liikenneturvallisuushallintoon (TSA).</w:t>
      </w:r>
    </w:p>
    <w:p>
      <w:r>
        <w:rPr>
          <w:b/>
        </w:rPr>
        <w:t xml:space="preserve">Tulos</w:t>
      </w:r>
    </w:p>
    <w:p>
      <w:r>
        <w:t xml:space="preserve">Muutetaan Yhdysvaltojen lakikokoelman (United States Code) 5 osastoa sen selventämiseksi, mitkä tietojen luovutukset ovat suojattuja kielletyiltä henkilöstökäytännöiltä; edellytetään salassapitoa koskevissa menettelytavoissa, lomakkeissa ja sopimuksissa mainintaa siitä, että tällaiset menettelytavat, lomakkeet ja sopimukset ovat johdonmukaisia tiettyjen tietojen luovuttamista koskevien suojatoimien kanssa; ja muihin tarkoituksiin.</w:t>
      </w:r>
    </w:p>
    <w:p>
      <w:r>
        <w:rPr>
          <w:b/>
        </w:rPr>
        <w:t xml:space="preserve">Esimerkki 6.1434</w:t>
      </w:r>
    </w:p>
    <w:p>
      <w:r>
        <w:t xml:space="preserve">National Marine Fisheries Service Ombudsman Act of 2010 - Perustetaan kansallisen merikalastuslaitoksen yhteyteen oikeusasiamiehen toimisto, jota johtaa kansallisen merikalastuslaitoksen oikeusasiamies, jonka nimittää kansallisen valtameri- ja ilmakehäviraston (NOAA) hallintovirkamies.Edellytetään, että oikeusasiamies pitää yllä alueellista oikeusasiamiestä jokaisella alueella, jolla on alueellinen kalastuksenhoitoneuvosto.Edellytetään, että oikeusasiamies raportoi ainoastaan hallintovirkamiehelle ja on tämän yleisen valvonnan alainen ja että hallintovirkamies voi erottaa oikeusasiamiehen ainoastaan, jos tämä laiminlyö velvollisuutensa, syyllistyy väärinkäytöksiin tai ei kykene hoitamaan oikeusasiamiehen virkaan kuuluvia tehtäviä.Määritellään oikeusasiamiehen tehtävät, mukaan lukien: (1) toimia puolueettomana kolmantena osapuolena, joka suorittaa epävirallista, puolueetonta tiedonhankintaa ja tutkimuksia; (2) tunnistaa kalastusalan ja kansallisen merikalastusviraston väliset ristiriitaisuudet tai kiistakysymykset (ja lieventää näitä ristiriitaisuuksia tai kiistakysymyksiä), jotka liittyvät asetusten täytäntöönpanoon ja noudattamisen valvontaan; (3) toimia kunkin alueellisen oikeusasiamiehen välityksellä yhteyspisteenä paikallisille kalastajille ja paikallisille kalastusalan yrityksille, joita kansallinen merikalastusvirasto sääntelee; ja (4) ylläpitää julkista verkkosivustoa, joka sisältää kunkin alueellisen toimiston yhteystiedot.</w:t>
      </w:r>
    </w:p>
    <w:p>
      <w:r>
        <w:rPr>
          <w:b/>
        </w:rPr>
        <w:t xml:space="preserve">Tulos</w:t>
      </w:r>
    </w:p>
    <w:p>
      <w:r>
        <w:t xml:space="preserve">Oikeusasiamiehen toimiston perustaminen kansallisen merikalastusviraston yhteyteen ja muihin tarkoituksiin.</w:t>
      </w:r>
    </w:p>
    <w:p>
      <w:r>
        <w:rPr>
          <w:b/>
        </w:rPr>
        <w:t xml:space="preserve">Esimerkki 6.1435</w:t>
      </w:r>
    </w:p>
    <w:p>
      <w:r>
        <w:t xml:space="preserve">Opportunities for Fairness in Farming Act of 2017 Tässä lakiehdotuksessa vahvistetaan rajoituksia ja vaatimuksia checkoff-ohjelmille, jotka ovat maatalousministeriön (USDA) valvomia ohjelmia, joiden tarkoituksena on edistää ja tarjota tutkimusta ja tietoa tietystä maataloushyödykkeestä ilman viittausta tiettyihin tuottajiin tai tuotemerkkeihin.  Lakiehdotuksessa kielletään checkoff-ohjelman toteuttamiseksi perustettuja lautakuntia tai checkoff-ohjelman nojalla annettua USDA:n määräystä tekemästä sopimusta tai sopimusta ohjelman toimien toteuttamiseksi sellaisen osapuolen kanssa, joka harjoittaa toimintaa, jolla pyritään vaikuttamaan mihinkään maatalouteen liittyvään hallituksen politiikkaan tai toimiin.  Lautakunta tai sen työntekijät tai edustajat, jotka toimivat virallisessa ominaisuudessaan, eivät saa osallistua mihinkään: toimintaan, johon voi liittyä eturistiriita; kilpailunvastaiseen toimintaan; epäreiluun tai harhaanjohtavaan toimintaan tai käytäntöön; tai toimintaan, joka voi olla halventavaa tai jollain tavalla antaa kielteisen kuvan toisesta maataloushyödykkeestä tai -tuotteesta.   USDA:n suostumuksella lautakunta voi tehdä suoraan sopimuksia ja sopimuksia yleisten menekinedistämis-, tutkimus- tai muiden laissa sallittujen toimien toteuttamiseksi, jos sopimuksessa tai sopimuksessa edellytetään, että saaduista varoista on toimitettava kirjanpitoa lautakunnalle.  Lautakunnan on täytettävä tietyt vaatimukset, jotka koskevat talousarvioiden julkaisemista ja varojen maksamista.  USDA:n tarkastusviraston (USDA Inspector General) ja hallituksen tilintarkastusviraston (Government Accountability Office) on suoritettava tiettyjä tarkastuksia, jotka koskevat checkoff-ohjelmia. </w:t>
      </w:r>
    </w:p>
    <w:p>
      <w:r>
        <w:rPr>
          <w:b/>
        </w:rPr>
        <w:t xml:space="preserve">Tulos</w:t>
      </w:r>
    </w:p>
    <w:p>
      <w:r>
        <w:t xml:space="preserve">Mahdollisuuksia oikeudenmukaiseen maatalouteen koskeva vuoden 2017 laki (Opportunities for Fairness in Farming Act of 2017)</w:t>
      </w:r>
    </w:p>
    <w:p>
      <w:r>
        <w:rPr>
          <w:b/>
        </w:rPr>
        <w:t xml:space="preserve">Esimerkki 6.1436</w:t>
      </w:r>
    </w:p>
    <w:p>
      <w:r>
        <w:t xml:space="preserve">Firefighter Fatality Reduction Act of 2008 - Ohjaa sisäisen turvallisuuden ministeriön: (1) tekemään selvityksen ja raportoimaan kongressille siitä, miten Yhdysvaltojen palokunnat noudattavat kansallisia konsensusnormeja, jotka koskevat henkilöstöä, koulutusta, turvallista toimintaa, henkilökohtaisia suojavarusteita ja kuntoa ja jotka liittyvät palokuntien toimintaan ja palontorjuntakäytäntöihin; ja (2) perustamaan työryhmän, jonka tehtävänä on parantaa palomiesten turvallisuutta ja laatia suunnitelma palomiesten turvallisuuden lisäämiseksi lisäämällä tällaisten normien noudattamista ja harkitsemaan tapoja, joilla liittovaltion hallitus, osavaltiot ja paikallishallinnot voivat edistää, rohkaista tai vaatia niiden noudattamista.</w:t>
      </w:r>
    </w:p>
    <w:p>
      <w:r>
        <w:rPr>
          <w:b/>
        </w:rPr>
        <w:t xml:space="preserve">Tulos</w:t>
      </w:r>
    </w:p>
    <w:p>
      <w:r>
        <w:t xml:space="preserve">Lakiehdotus sisäisen turvallisuuden ministeriön ohjeistamisesta tekemään tutkimus, jolla määritetään kansallisten konsensusstandardien noudattamisen taso ja mahdolliset esteet, jotka haittaavat tällaisten standardien noudattamista, sekä muihin tarkoituksiin.</w:t>
      </w:r>
    </w:p>
    <w:p>
      <w:r>
        <w:rPr>
          <w:b/>
        </w:rPr>
        <w:t xml:space="preserve">Esimerkki 6.1437</w:t>
      </w:r>
    </w:p>
    <w:p>
      <w:r>
        <w:t xml:space="preserve">Creating Jobs From Innovative Small Businesses Act of 2010 - Muuttaa Internal Revenue Code -lakia siten, että yleinen yritysverohyvitys on 20 prosenttia määrästä, joka on maksettu pääomasijoituksen hankkimiseksi hyväksyttyyn huipputeknologian pienyrityskonserniin. Määritellään "pätevä korkean teknologian pienyritys" pienyritykseksi, joka työllistää keskimäärin alle 500 työntekijää vuoden aikana ja joka käyttää vähintään 50 prosenttia bruttomenoistaan tutkimukseen ja kokeiluihin.</w:t>
      </w:r>
    </w:p>
    <w:p>
      <w:r>
        <w:rPr>
          <w:b/>
        </w:rPr>
        <w:t xml:space="preserve">Tulos</w:t>
      </w:r>
    </w:p>
    <w:p>
      <w:r>
        <w:t xml:space="preserve">Vuoden 1986 Internal Revenue Code -lain muuttaminen siten, että tuloverosta voidaan myöntää hyvitys korkean teknologian pienyrityksiin tehdyistä pääomasijoituksista.</w:t>
      </w:r>
    </w:p>
    <w:p>
      <w:r>
        <w:rPr>
          <w:b/>
        </w:rPr>
        <w:t xml:space="preserve">Esimerkki 6.1438</w:t>
      </w:r>
    </w:p>
    <w:p>
      <w:r>
        <w:t xml:space="preserve">Muutetaan Internal Revenue Code -lakia siten, että Puerto Ricon ja muiden alueiden verohyvitys evätään karanneilta laitoksilta (uudet tai hiljattain laajennetut toiminnot Puerto Ricon tai muiden alueiden laitoksissa), ellei valtiovarainministeri totea, että tällaisilla laitoksilla ei ole merkittävää kielteistä vaikutusta työllisyyteen Yhdysvaltojen laitoksissa.  Artiklassa säädetään määräajasta, jonka kuluessa yleisö voi esittää huomautuksia ennen ministerin päätöstä.</w:t>
      </w:r>
    </w:p>
    <w:p>
      <w:r>
        <w:rPr>
          <w:b/>
        </w:rPr>
        <w:t xml:space="preserve">Tulos</w:t>
      </w:r>
    </w:p>
    <w:p>
      <w:r>
        <w:t xml:space="preserve">Vuoden 1986 verolakia muutetaan siten, että Puerto Ricon ja omistusalueen verohyvityksestä saatavat edut evätään karanneiden laitosten osalta.</w:t>
      </w:r>
    </w:p>
    <w:p>
      <w:r>
        <w:rPr>
          <w:b/>
        </w:rPr>
        <w:t xml:space="preserve">Esimerkki 6.1439</w:t>
      </w:r>
    </w:p>
    <w:p>
      <w:r>
        <w:t xml:space="preserve">Protecting Habitat Homeownership Act - Muuttaa Truth in Lending Act -lakia ja vuoden 1974 Real Estate Settlement Procedures Act -lakia siten, että voittoa tavoittelemattomien, pienituloisten asuntojen tarjoajien myöntämät asuntolainat vapautetaan tietyistä vähimmäislainastandardeista sekä arviointi-, palvelu- ja laskutusvaatimuksista. Määritellään &amp;quot;voittoa tavoittelematon pienituloisten asuntojen tarjoaja&amp;quot; verovapaaksi hyväntekeväisyysjärjestöksi, joka ei harjoita lainanmyöntäjän tai asuntolainojen välittäjän liiketoimintaa, mutta myöntää asuntolainoja: (1) edistääkseen tai helpottaakseen köyhien tai pienituloisten, vammaisten tai muiden epäedullisessa asemassa olevien henkilöiden tai perheiden asunnon hankkimista; ja 2) korot ovat alhaisemmat kuin pankkien lainojen prime-korko; tai 3) jotka ovat inflaatiokorjauksen jälkeen korottomia lainoja tai lainoja, joiden korot ovat huomattavasti alhaisemmat kuin markkinoilla yleisesti saatavilla olevien omakotitaloasuntojen ostoon myönnettävien lainojen korot. Asetetaan lisävaatimuksia.</w:t>
      </w:r>
    </w:p>
    <w:p>
      <w:r>
        <w:rPr>
          <w:b/>
        </w:rPr>
        <w:t xml:space="preserve">Tulos</w:t>
      </w:r>
    </w:p>
    <w:p>
      <w:r>
        <w:t xml:space="preserve">Laki Habitat-asuntojen omistusoikeuden suojelemisesta (Protecting Habitat Homeownership Act)</w:t>
      </w:r>
    </w:p>
    <w:p>
      <w:r>
        <w:rPr>
          <w:b/>
        </w:rPr>
        <w:t xml:space="preserve">Esimerkki 6.1440</w:t>
      </w:r>
    </w:p>
    <w:p>
      <w:r>
        <w:t xml:space="preserve">Faster FOIA Act of 2005 - Perustetaan 16-jäseninen tiedonvapauslain käsittelyviiveitä käsittelevä komissio, jonka tehtävänä on tehdä tutkimus menetelmistä, joilla voidaan vähentää viiveitä liittovaltion virastoille toimitettujen tiedonvapauslain (FOIA) mukaisten pyyntöjen käsittelyssä.</w:t>
      </w:r>
    </w:p>
    <w:p>
      <w:r>
        <w:rPr>
          <w:b/>
        </w:rPr>
        <w:t xml:space="preserve">Tulos</w:t>
      </w:r>
    </w:p>
    <w:p>
      <w:r>
        <w:t xml:space="preserve">Perustetaan tiedonvapauslain käsittelyviivästyksiä käsittelevä toimikunta.</w:t>
      </w:r>
    </w:p>
    <w:p>
      <w:r>
        <w:rPr>
          <w:b/>
        </w:rPr>
        <w:t xml:space="preserve">Esimerkki 6.1441</w:t>
      </w:r>
    </w:p>
    <w:p>
      <w:r>
        <w:t xml:space="preserve">Health Care Claims Guidance Act - Muuttaa liittovaltion lakia, joka koskee Yhdysvaltain hallitusta vastaan esitettyjä vaatimuksia. Hallitusta kieltää kaikki tällaisten säännösten mukaiset toimet, jotka perustuvat vaatimukseen, joka on esitetty: 1) liittovaltion rahoittaman terveydenhuolto-ohjelman nojalla, ellei väitetyn vahingon määrä ole olennainen; 2) liittovaltion viraston toimittamien virheellisten tietojen perusteella tai liittovaltion viraston toimittamien, kyseiseen vaatimukseen vaikuttavien liittovaltion toimintalinjoja koskevien kirjallisten lausuntojen perusteella; tai 3) jos vaatimuksen on esittänyt henkilö, joka noudattaa olennaisilta osiltaan terveys- ja sosiaalipalveluministerin (puolustusministeriä kuultuaan) antamaa vaatimustenmukaisuutta koskevaa mallisuunnitelmaa.  Vaatii, että hallitus todistaa väärää terveydenhuoltovaatimusta koskevan väitteen selvällä ja vakuuttavalla todistusaineistolla.  Määritellään tällä lailla tehtyjen muutosten osalta "liittovaltion rahoittamalla terveydenhuolto-ohjelmalla" ohjelma, joka tarjoaa suoraan tai muulla tavoin terveydenhuoltoetuuksia, jotka on perustettu sosiaaliturvalain XVIII osaston (Medicare), XIX osaston (Medicaid) tai XXI osaston (lasten sairausvakuutus) tai asevoimia koskevan liittovaltion lain säännösten nojalla.</w:t>
      </w:r>
    </w:p>
    <w:p>
      <w:r>
        <w:rPr>
          <w:b/>
        </w:rPr>
        <w:t xml:space="preserve">Tulos</w:t>
      </w:r>
    </w:p>
    <w:p>
      <w:r>
        <w:t xml:space="preserve">Terveydenhuollon korvausvaatimusten ohjausta koskeva laki</w:t>
      </w:r>
    </w:p>
    <w:p>
      <w:r>
        <w:rPr>
          <w:b/>
        </w:rPr>
        <w:t xml:space="preserve">Esimerkki 6.1442</w:t>
      </w:r>
    </w:p>
    <w:p>
      <w:r>
        <w:t xml:space="preserve">Preserving Patient Access to Physicians Act of 2005 - Muuttaa sosiaaliturvalain XVIII osaston (Medicare) lääkäripalvelujen maksujen osalta siten, että: 1) poistetaan kestävän kasvuvauhdin mukainen maksujen päivitysjärjestelmä; ja 2) sen tilalle otetaan käyttöön yhtenäisen muuntokertoimen päivitys vuodeksi 2006, joka on vähintään 2,7 prosenttia, ja yhtenäisen muuntokertoimen päivityskaava vuodesta 2007 alkaen alkaville vuosille.Terveys- ja sosiaalipalveluministerin on yhtenäisen muuntokertoimen kaavaa laskiessaan vahvistettava panoshintaindeksi ja arvioitava vuosittain tuottavuuden mukautuskerroin.</w:t>
      </w:r>
    </w:p>
    <w:p>
      <w:r>
        <w:rPr>
          <w:b/>
        </w:rPr>
        <w:t xml:space="preserve">Tulos</w:t>
      </w:r>
    </w:p>
    <w:p>
      <w:r>
        <w:t xml:space="preserve">Sosiaaliturvalain XVIII osaston muuttaminen Medicare-lääkäreiden maksujen päivitysjärjestelmän uudistamiseksi kumoamalla kestävän kasvuvauhdin (SGR) maksujen päivitysjärjestelmä.</w:t>
      </w:r>
    </w:p>
    <w:p>
      <w:r>
        <w:rPr>
          <w:b/>
        </w:rPr>
        <w:t xml:space="preserve">Esimerkki 6.1443</w:t>
      </w:r>
    </w:p>
    <w:p>
      <w:r>
        <w:t xml:space="preserve">Mining Jobs Protection Act - Muuttaa liittovaltion vesiensuojelulakia (tunnetaan yleisesti nimellä Clean Water Act) kumotakseen säännökset, jotka edellyttävät, että ympäristönsuojeluviraston (Environmental Protection Agency, EPA) hallintovirkamiehen on neuvoteltava armeijaministerin kanssa ennen kuin se kieltää tai rajoittaa tiettyjen alueiden käyttöä loppusijoituspaikkoina ruoppaus- tai täyttömateriaalin päästöille Yhdysvaltojen vesistöihin.Vaatii hallintovirkamiestä toimittamaan tietyissä määräajoissa: (poistaa hallintoviranomaiselta valtuudet kieltää minkä tahansa määritellyn alueen määrittely loppusijoituspaikaksi: 1) 60 päivän kuluessa siitä, kun hallintoviranomainen on saanut ehdotetun määrittelyn sihteeriltä tarkistettavaksi; ja 2) kun ministeri on myöntänyt luvan ruoppaus- tai täyttömateriaalin läjittämiseen merialueelle; ja 2) kun ministeri on myöntänyt luvan ruoppaus- tai täyttömateriaalin läjittämiseen. Valtuuttaa sihteerin arvioimaan uudelleen ja antamaan eritelmän uudelleen tai päättämään olla antamatta sitä uudelleen kaikissa tapauksissa, joissa ennen tämän lain voimaantuloa hallintovirkamies on hylännyt eritelmän sen jälkeen, kun sihteeri oli sen antanut.Asettaa vaatimukset, jotka on täytettävä, ennen kuin hallintovirkamies tai jonkin muun viraston johtaja pyytää, että ministeriö arvioi ehdotetun ruoppaus- tai täyttöluvan korkeammalle tasolle ruoppaus- tai täyttömateriaalia varten.</w:t>
      </w:r>
    </w:p>
    <w:p>
      <w:r>
        <w:rPr>
          <w:b/>
        </w:rPr>
        <w:t xml:space="preserve">Tulos</w:t>
      </w:r>
    </w:p>
    <w:p>
      <w:r>
        <w:t xml:space="preserve">Lakiehdotus liittovaltion vesien pilaantumisen valvontaa koskevan lain muuttamiseksi siten, että selkiytetään hallintoviranomaisen toimivaltaa olla hyväksymättä ruoppaus- tai täyttömateriaalin läjityspaikkojen määrittelyjä ja selkiytetään menettelyä, jonka mukaisesti voidaan pyytää määrittelyjen korkeampaa tarkastelua.</w:t>
      </w:r>
    </w:p>
    <w:p>
      <w:r>
        <w:rPr>
          <w:b/>
        </w:rPr>
        <w:t xml:space="preserve">Esimerkki 6.1444</w:t>
      </w:r>
    </w:p>
    <w:p>
      <w:r>
        <w:t xml:space="preserve">Puppies Assisting Wounded Servicemembers Act of 2017 tai PAWS Act of 2017 Tällä lakiehdotuksella ohjataan veteraaniasioiden ministeriötä (VA) toteuttamaan viisivuotinen pilottiohjelma, jonka puitteissa se myöntää avustuksia tukikelpoisille voittoa tavoittelemattomille järjestöille palveluskoirien tarjoamiseksi veteraaneille, jotka kärsivät traumaperäisestä stressihäiriöstä muun näyttöön perustuvan hoidon päätyttyä. Avustusta saavan organisaation on tarjottava kullekin osallistuvalle palveluskoiralle ja veteraanille: kaupallisesti saatavilla olevan eläinlääkärin sairausvakuutuksen kattavuus, kliinisesti määritetty laitteisto, jota koira tarvitsee suorittaakseen veteraanin avustamiseen tarvittavat tehtävät, korvaukset koiran hankkimisesta aiheutuvista matkakuluista ja korvaavan palveluskoiran hankkimisesta aiheutuvista matkakuluista.  Voidakseen saada avustusta organisaation on täytettävä seuraavat edellytykset: (1) sen on suostuttava kattamaan kaikki kustannukset, jotka ylittävät avustussumman, jotta voidaan taata tällaiset etuudet, (2) sen on oltava Assistance Dogs Internationalin sertifioima, (3) sen on tarjottava jokaiselle palveluskoiralle ja palveluskoiran vastaanottajalle henkilökohtaista koulutusta vähintään 30 tuntia vähintään 90 päivän ajan ja (4) sen on tarjottava oma asuintila tai muu lähellä sijaitseva majoituspaikka, jossa palveluskoiran vastaanottajat voivat asua vähintään 10 päivän ajan ja jossa he saavat vähintään 30 tuntia koulutusta.  VA kehittää mittareita, joilla mitataan ohjelmaan osallistuvien veteraanien psykososiaalisten toimintojen ja hoidon noudattamisen paranemista ja riippumattomuuden muuttumista reseptilääkkeistä ja psykotrooppisista lääkkeistä. Hallituksen tilintarkastusviraston on raportoitava kongressille pilottiohjelmassa käytetyistä menetelmistä.</w:t>
      </w:r>
    </w:p>
    <w:p>
      <w:r>
        <w:rPr>
          <w:b/>
        </w:rPr>
        <w:t xml:space="preserve">Tulos</w:t>
      </w:r>
    </w:p>
    <w:p>
      <w:r>
        <w:t xml:space="preserve">Vuoden 2017 laki haavoittuneita sotilaita avustavista pennuista (Puppies Assisting Wounded Servicemembers Act of 2017)</w:t>
      </w:r>
    </w:p>
    <w:p>
      <w:r>
        <w:rPr>
          <w:b/>
        </w:rPr>
        <w:t xml:space="preserve">Esimerkki 6.1445</w:t>
      </w:r>
    </w:p>
    <w:p>
      <w:r>
        <w:t xml:space="preserve">Cancer Screening Incentive Act of 1993 - Muuttaa Internal Revenue Code -lakia siten, että veronmaksajalle voidaan myöntää palautettava verohyvitys menoista (joita vakuutus tai muu taho ei ole maksanut), jotka ovat aiheutuneet hyväksytyistä syöpäseulontatesteistä.</w:t>
      </w:r>
    </w:p>
    <w:p>
      <w:r>
        <w:rPr>
          <w:b/>
        </w:rPr>
        <w:t xml:space="preserve">Tulos</w:t>
      </w:r>
    </w:p>
    <w:p>
      <w:r>
        <w:t xml:space="preserve">Vuoden 1993 laki syövän seulonnan kannustimesta</w:t>
      </w:r>
    </w:p>
    <w:p>
      <w:r>
        <w:rPr>
          <w:b/>
        </w:rPr>
        <w:t xml:space="preserve">Esimerkki 6.1446</w:t>
      </w:r>
    </w:p>
    <w:p>
      <w:r>
        <w:t xml:space="preserve">Defending U.S. Government Communications Act Tämä lakiehdotus kieltää liittovaltion virastoja hankkimasta tai hankkimasta, uusimasta tai jatkamasta hankintaa tai hankintaa koskevaa sopimusta tai tekemästä sopimusta sellaisen yhteisön kanssa, joka käyttää laitteita, järjestelmiä tai palveluja, joissa on televiestintälaitteita tai -palveluita, jotka ovat olennaisena tai keskeisenä osana järjestelmää ja jotka ovat peräisin Huawein teknologiayhtiöltä (Huawei Technologies Company), ZTE Corporationilta (ZTE Corporation) tai yhteisöltä, jonka uskotaan olevan Kiinan omistuksessa tai valvonnassa.</w:t>
      </w:r>
    </w:p>
    <w:p>
      <w:r>
        <w:rPr>
          <w:b/>
        </w:rPr>
        <w:t xml:space="preserve">Tulos</w:t>
      </w:r>
    </w:p>
    <w:p>
      <w:r>
        <w:t xml:space="preserve">Yhdysvaltain hallituksen viestintälain puolustaminen</w:t>
      </w:r>
    </w:p>
    <w:p>
      <w:r>
        <w:rPr>
          <w:b/>
        </w:rPr>
        <w:t xml:space="preserve">Esimerkki 6.1447</w:t>
      </w:r>
    </w:p>
    <w:p>
      <w:r>
        <w:t xml:space="preserve">Geotermal Production Expansion Act of 2010 - Muuttaa vuoden 1970 geotermistä höyryä koskevan lain (Geothermal Steam Act of 1970) kilpailullisia vuokrasopimussäännöksiä siten, että liittovaltion hyväksyttyjen maa-alueiden (maa-alueet, jotka ovat muutoin käytettävissä vuokraukseen kyseisen lain nojalla), jotka rajautuvat muihin maa-alueisiin, joiden osalta hyväksytyllä vuokralleottajalla on laillinen oikeus kehittää geotermisiä resursseja, voidaan vuokrata tällaiselle vuokralleottajalle kilpailuttamatta käypään markkina-arvoon hehtaaria kohti, jos: (1) hyväksyttyjen liittovaltion maiden alue on vähintään yhden hehtaarin ja enintään 640 hehtaarin suuruinen, eikä sitä ole jo vuokrattu tai ilmoitettu vuokrattavaksi; (2) hyväksytty vuokralleottaja ei ole aiemmin saanut ei-kilpailullista vuokrasopimusta voimassa olevaan löytöpaikkaan liittyen, josta on toimitettu tietoja; ja (3) hyväksytty vuokralleottaja on toimittanut asianomaiselle liittovaltion maankäyttöviranomaiselle riittävät, pätevän geotermisen alan ammattilaisen laatimat tekniset tiedot, joiden perusteella asiaan perehtyneet henkilöt voivat uskoa, että maa-alueella on pätevä geotermisten luonnonvarojen löytö ja että tällainen lämpöpiirre ulottuu viereisille alueille.Määritellään "käypä markkina-arvo hehtaaria kohti" dollarimääräiseksi määräksi hehtaaria kohti, jonka on oltava: (1) on yhtä suuri kuin sisäasiainministeriön 90 päivän kuluessa siitä, kun ministeri on vastaanottanut vuokrahakemuksen, määrittelemä hehtaarikohtainen markkina-arvo, ja (2) on vähintään neljä kertaa suurempi seuraavista: edellisenä vuonna kyseisellä lailla vuokrattujen maa-alueiden hehtaarikohtainen mediaanimäärä tai 50 dollaria, jos se on suurempi: (1) julkaisee ilmoituksen tällaisesta vuokrahakemuksesta; (2) määrittää käyvän markkina-arvon ministerin vahvistamien menettelyjen mukaisesti; (3) toimittaa vaatimukset täyttävälle vuokralleottajalle ja julkaisee ehdotetun määrityksen sen alueen käyvästä markkina-arvosta, jota vaatimukset täyttävä vuokralleottaja haluaa vuokrata; ja (4) antaa vuokralleottajalle ja yleisölle mahdollisuuden hakea muutosta ehdotettuun määritykseen 30 päivän kuluessa siitä, kun määritys on toimitettu tai julkaistu. Kielletään sihteeriä hyväksymästä maata koskevaa vuokrausehdotusta sen jälkeen, kun on julkaistu ilmoitus tällaisen maan vuokraamista koskevasta pyynnöstä, ellei pyyntöä ole hylätty tai peruutettu.</w:t>
      </w:r>
    </w:p>
    <w:p>
      <w:r>
        <w:rPr>
          <w:b/>
        </w:rPr>
        <w:t xml:space="preserve">Tulos</w:t>
      </w:r>
    </w:p>
    <w:p>
      <w:r>
        <w:t xml:space="preserve">Lakiehdotus geotermisen tuotannon laajentamisesta ja muista syistä.</w:t>
      </w:r>
    </w:p>
    <w:p>
      <w:r>
        <w:rPr>
          <w:b/>
        </w:rPr>
        <w:t xml:space="preserve">Esimerkki 6.1448</w:t>
      </w:r>
    </w:p>
    <w:p>
      <w:r>
        <w:t xml:space="preserve">(Tätä toimenpidettä ei ole muutettu sen jälkeen, kun siitä raportoitiin edustajainhuoneelle 19. kesäkuuta 2014.)  Social Media Working Group Act of 2014 - Muuttaa vuoden 2002 Homeland Security Act -lakia siten, että sisäisen turvallisuuden ministeriön (DHS) tehtävänä on perustaa sisäisen turvallisuuden ministeriön (DHS) yhteyteen sosiaalisen median työryhmä (ryhmä), jonka tehtävänä on antaa ohjeita ja parhaita käytäntöjä hätätilanteisiin varautumis- ja reagointiyhteisölle sosiaalisen median tekniikoiden käytöstä ennen terrori-iskua tai muuta hätätilannetta, sen aikana ja sen jälkeen.    Ryhmän on toimitettava vuosittain raportti, joka sisältää seuraavat tiedot: (1) katsaus nykyisiin ja uusiin sosiaalisen median teknologioihin, joita käytetään terrori-iskuihin ja muihin hätätilanteisiin liittyvien valmius- ja reagointitoimien tukemiseen; 2) katsaus parhaista käytännöistä ja kokemuksista, joita on saatu sosiaalisen median käytöstä raportin kattaman ajanjakson aikana tapahtuneiden terrori-iskujen ja muiden hätätilanteiden yhteydessä; (3) suositukset, joilla parannetaan DHS:n sosiaalisen median käyttöä hätätilanteiden hallintaan, parannetaan yleisön tietoisuutta siitä, millaista tietoa sosiaalisen median kautta levitetään ja miten tällaiseen tietoon päästään käsiksi terrori-iskun tai muun hätätilanteen aikana, sekä parannetaan DHS:n ja sen osien sekä osavaltioiden ja paikallishallintojen välistä tiedonvaihtoa; (4) katsaus saatavilla olevaan koulutukseen, jota valtion virkamiehille annetaan sosiaalisen median käytöstä terrori-iskun tai muun hätätilanteen yhteydessä; ja (5) yhteenveto koordinointitoimista yksityisen sektorin kanssa, jotta voidaan keskustella oikeudellisista, toiminnallisista, teknisistä, yksityisyyden suojaan liittyvistä huolenaiheista ja ratkaista niitä koskevat ongelmat.</w:t>
      </w:r>
    </w:p>
    <w:p>
      <w:r>
        <w:rPr>
          <w:b/>
        </w:rPr>
        <w:t xml:space="preserve">Tulos</w:t>
      </w:r>
    </w:p>
    <w:p>
      <w:r>
        <w:t xml:space="preserve">Vuoden 2014 laki sosiaalisen median työryhmästä</w:t>
      </w:r>
    </w:p>
    <w:p>
      <w:r>
        <w:rPr>
          <w:b/>
        </w:rPr>
        <w:t xml:space="preserve">Esimerkki 6.1449</w:t>
      </w:r>
    </w:p>
    <w:p>
      <w:r>
        <w:t xml:space="preserve">Children's Health Insurance for Long-Term Development Act of 1996 - edellyttää, että sairausvakuutussuunnitelmat ja työntekijöiden sairaanhoitosuunnitelmat varmistavat, että ne kattavat kaiken lääketieteellisesti tarpeellisen terveydenhoidon ja siihen liittyvät palvelut lapsille imeväisikäisen neurologisen riskin altistumisjakson (INREP) aikana, joka ulottuu kolmivuotiaaksi ja kattaa ajanjakson, jolloin pienten lasten neurologiset muutokset ovat nopeimpia. Kielletään sairausvakuutusjärjestelmiä käyttämästä palvelurajoitusta, mukaan luettuna elinikäisen etuuden raja, kieltääkseen lääketieteellisesti välttämättömän terveydenhuollon ja siihen liittyvät palvelut lapselle. Asetuksessa vahvistetaan täytäntöönpanosäännökset.</w:t>
      </w:r>
    </w:p>
    <w:p>
      <w:r>
        <w:rPr>
          <w:b/>
        </w:rPr>
        <w:t xml:space="preserve">Tulos</w:t>
      </w:r>
    </w:p>
    <w:p>
      <w:r>
        <w:t xml:space="preserve">Vuoden 1996 laki lasten sairausvakuutuksesta pitkäaikaista kehitystä varten (Children's Health Insurance for Long-Term Development Act of 1996)</w:t>
      </w:r>
    </w:p>
    <w:p>
      <w:r>
        <w:rPr>
          <w:b/>
        </w:rPr>
        <w:t xml:space="preserve">Esimerkki 6.1450</w:t>
      </w:r>
    </w:p>
    <w:p>
      <w:r>
        <w:t xml:space="preserve">Terrorism Risk Insurance Program Extension Act of 2004 - Muuttaa vuoden 2002 terrorismiriskivakuutuslakia pidentääkseen terrorismiriskivakuutusohjelmaa 31. joulukuuta 2008 saakka.Rajoittaa "vakuutetun tappion" ohjelman viimeisen vuoden osalta tiettyihin tappioihin, jotka on katettu ennen 1. tammikuuta 2008 myönnetyillä omaisuus- ja vahinkovakuutuksilla ja jotka päättyvät viimeistään 31. joulukuuta 2008.Määritellään vakuutuksenantajan omavastuu, joka on vakuutuksenantajan suoraan ansaittujen vakuutusmaksujen arvo kerrottuna 15 prosentilla ohjelmavuosina 3, 4 ja 5 sekä viimeisenä ohjelmavuotena.Määritellään uudelleen "vakuutettu vahinko" siten, että se kattaa ryhmähenkivakuutukset.</w:t>
      </w:r>
    </w:p>
    <w:p>
      <w:r>
        <w:rPr>
          <w:b/>
        </w:rPr>
        <w:t xml:space="preserve">Tulos</w:t>
      </w:r>
    </w:p>
    <w:p>
      <w:r>
        <w:t xml:space="preserve">Laajennetaan terrorismin riskivakuutusohjelmaa.</w:t>
      </w:r>
    </w:p>
    <w:p>
      <w:r>
        <w:rPr>
          <w:b/>
        </w:rPr>
        <w:t xml:space="preserve">Esimerkki 6.1451</w:t>
      </w:r>
    </w:p>
    <w:p>
      <w:r>
        <w:t xml:space="preserve">Federal Home Loan Bank System Modernization Act of 1995 - Muuttaa Federal Home Loan Bank Act -lakia (FHLBA) siten, että Federal Home Loan Bank Systemin tehtävänä on: 1) olla voittoa tavoitteleva yritys, jonka tarkoituksena on tukea asuntolainanantoa (mukaan luettuna pieni- ja keskituloisten asunnot) ja siihen liittyvää yhteisö- ja talouskehityslainanantoa vakuudellisten ennakkomaksujen ja muiden rahoituspalveluiden avulla ja 2) helpottaa tällaista lainanantoa tarjoamalla pitkäaikaista luottoa ja likviditeettiä sekä muita rahoituspalveluita Federal Home Loan Bankin (FHLB) jäsenille. Perustetaan 12 alueellista FHLB-piiriä.  (Tällä hetkellä Federal Housing Finance Board (Board) on velvollinen perustamaan kahdeksasta kahteentoista tällaista piiriä).  Määritellään suuntaviivat FHLB:n sulautumisia varten. Muutetaan FHLB-järjestelmän turvallisuutta ja vakautta koskevat raportointivaatimukset kongressille vuosittain annettavista vaatimuksista säännöllisesti annettaviin vaatimuksiin.  Muutetaan johtokunnan kokoonpanoa seuraavasti:  (1) vähentää sen jäsenmäärää viidestä kolmeen johtajaan ja (2) kumotaan lakisääteinen määräys, jonka mukaan sen on koostuttava asunto- ja kaupunkikehitysministeriöstä ja vähintään yhdestä kuluttajien edustajasta.  Todetaan, että kaksi johtajaa on päätösvaltainen. Perustetaan Office of Finance Corporation (jäljempänä 'yhtiö') liittovaltion perussäännön mukaiseksi välineeksi, joka laskee liikkeeseen FHLB:n joukkovelkakirjoja ja velkakirjoja.  Siirretään FHLB:iden rahoitusviraston tehtävät yhtiölle.  Yhtiön johto siirretään hallintoneuvostolle, joka koostuu kunkin FHLB:n vaaleilla valituista edustajista.  Kohtelee Corporationia FHLB:nä kaikissa laeissa tarkoitetuissa tarkoituksissa. Tarkistetaan FHLB:n osakkeiden merkintää ja lunastusta koskevia parametreja.  Tarkistetaan FHLB:n jäsenyyden irtisanomismenettelyä. Vähentää kymmenestä vuodesta viiteen vuoteen aikaa, jonka kuluessa eronnut jäsen voi palata jäseneksi. Muuttaa Home Owners' Loan Act -lakia kumoamalla: 1) kiellon myöntää käteisennakoita säästöyhdistyksille, jotka eivät ole saaneet tai säilyttäneet oikeutetun säästölainanantajan asemaa; ja 2) vaatimuksen, jonka mukaan tällaisten yhdistysten on maksettava maksamatta olevat FHLB:n ennakot takaisin nopeasti ja varovaisesti. Tarkistetaan FHLB:n jäsenyysohjeita siten, että kunkin liittovaltion säästöyhdistyksen jäsenyys muutetaan pakollisesta vapaaehtoiseksi. Muuttaa FHLBA:ta siten, että rahoituslautakuntaa ohjataan vahvistamaan FHLB:lle yhtenäinen pääomavaatimus, jossa otetaan huomioon korkoriski, luottoriski ja kaikki muut pankkitoimintaan liittyvät riskit ja velvoitteet.  Määritellään pankkien pääomaa koskevat suuntaviivat. Tarkistetaan suuntaviivoja, jotka koskevat:  (1) pankkien hallintoa; (2) FHLB:n vuotuisia rahoitusosuuksia kriisinratkaisun rahoitusyhtiölle; ja (3) FHLB:n rahoitusosuuksia kohtuuhintaista asuntotuotantoa koskevaan ohjelmaan. Säädetään, että jäsentä, joka on saanut tyydyttävän tai paremman arvosanan viimeisimmässä vuoden 1977 Community Reinvestment Act -lain mukaisessa tarkastuksessaan, pidetään siten, että se on täyttänyt tietyt lakisääteiset vaatimukset. Tarkistetaan perustamisohjeita siten, että 1) rahoituslautakunta julistetaan FHLB:n perustamistodistusten säilyttäjäksi ja 2) rahoituslautakuntaa kehotetaan kieltämään FHLB:tä maksamasta työntekijöille kohtuuttomia korvauksia.</w:t>
      </w:r>
    </w:p>
    <w:p>
      <w:r>
        <w:rPr>
          <w:b/>
        </w:rPr>
        <w:t xml:space="preserve">Tulos</w:t>
      </w:r>
    </w:p>
    <w:p>
      <w:r>
        <w:t xml:space="preserve">Federal Home Loan Bank System Modernization Act of 1995 (vuoden 1995 laki liittovaltion asuntolainapankkijärjestelmän uudistamisesta)</w:t>
      </w:r>
    </w:p>
    <w:p>
      <w:r>
        <w:rPr>
          <w:b/>
        </w:rPr>
        <w:t xml:space="preserve">Esimerkki 6.1452</w:t>
      </w:r>
    </w:p>
    <w:p>
      <w:r>
        <w:t xml:space="preserve">Northern Border Travel Facilitation Act - Muuttaa vuoden 2004 tiedustelun uudistamista ja terrorismin ehkäisemistä koskevaa lakia siten, että ulkoministereitä ja sisäisen turvallisuuden ministereitä ohjataan perustamaan valtion ajokortti- ja henkilökorttiohjelma, jonka avulla Yhdysvaltojen tai Kanadan kansalainen, joka esittää tämän lain vaatimukset täyttävän Yhdysvaltojen tai Kanadan ajokortin tai henkilökortin, voi saapua Kanadasta Yhdysvaltoihin ilman muita asiakirjoja tai todisteita kansalaisuudesta. Edellytetään ohjelman täytäntöönpanoa 31. joulukuuta 2009 mennessä. Ohjaa sisäisen turvallisuuden ministeriötä ennen ohjelman täytäntöönpanoa sallimaan Yhdysvaltojen tai Kanadan kansalaisen tulla Yhdysvaltoihin Kanadasta, jos henkilö voi osoittaa Yhdysvaltojen tai Kanadan kansalaisuuden.</w:t>
      </w:r>
    </w:p>
    <w:p>
      <w:r>
        <w:rPr>
          <w:b/>
        </w:rPr>
        <w:t xml:space="preserve">Tulos</w:t>
      </w:r>
    </w:p>
    <w:p>
      <w:r>
        <w:t xml:space="preserve">Vuoden 2004 tiedustelun uudistamista ja terrorismin torjuntaa koskevan lain (Intelligence Reform and Terrorism Prevention Act of 2004) pykälän 7209 muuttaminen ja muihin tarkoituksiin.</w:t>
      </w:r>
    </w:p>
    <w:p>
      <w:r>
        <w:rPr>
          <w:b/>
        </w:rPr>
        <w:t xml:space="preserve">Esimerkki 6.1453</w:t>
      </w:r>
    </w:p>
    <w:p>
      <w:r>
        <w:t xml:space="preserve">Rural Telecommunications and Broadband Service Act of 2017 Tällä lakiehdotuksella muutetaan vuoden 1934 viestintälakia siten, että liittovaltion viestintäkomission (FCC) yhteyteen perustetaan maaseudun televiestintä- ja laajakaistapalveluja käsittelevä neuvoa-antava komitea:   antaa neuvoja FCC:lle ja raportteja kongressille kehittyneiden ja seuraavan sukupolven telepalvelujen käyttöönotosta maaseutualueilla, kohtuuhintaisten ja laadukkaiden televiestintä- ja tietoliikenne- ja tietopalvelujen valtakunnallista saatavuutta koskevien yleispalveluperiaatteiden edistämisestä ja muista maaseutualueiden televiestintäpolitiikoista; määritellä, mikä on sellainen maaseutualue, jolla on mahdollisuus käyttää televiestintä- ja tietotekniikkaa ja -palveluja yleispalveluperiaatteiden mukaisesti; ja antaa neuvoja FCC:n esityslistan kohtien vaikutuksesta tällaisten palvelujen tarjoamiseen maaseutualueilla. </w:t>
      </w:r>
    </w:p>
    <w:p>
      <w:r>
        <w:rPr>
          <w:b/>
        </w:rPr>
        <w:t xml:space="preserve">Tulos</w:t>
      </w:r>
    </w:p>
    <w:p>
      <w:r>
        <w:t xml:space="preserve">Vuoden 2017 laki maaseudun televiestintä- ja laajakaistapalveluista (Rural Telecommunications and Broadband Service Act of 2017)</w:t>
      </w:r>
    </w:p>
    <w:p>
      <w:r>
        <w:rPr>
          <w:b/>
        </w:rPr>
        <w:t xml:space="preserve">Esimerkki 6.1454</w:t>
      </w:r>
    </w:p>
    <w:p>
      <w:r>
        <w:t xml:space="preserve">International Student and Scholar Access Act of 2004 - Ohjaa presidenttiä toimittamaan tietyille kongressin valiokunnille strategisen suunnitelman, jolla parannetaan kansainvälisten opiskelijoiden pääsyä Yhdysvaltoihin opiskelua ja vaihtotoimintaa varten.Muuttaa vuoden 1996 lakia laittoman maahanmuuton uudistamisesta ja maahanmuuttajien vastuusta (Illegal Immigration Reform and Immigrant Responsibility Act of 1996) siten, että opiskelijoiden ja vaihtovierailijoiden tietojärjestelmään (SEVIS) kuuluvissa lyhytaikaisissa opintotapauksissa voidaan soveltaa alennettuja maksuja. Ohjaa ulkoministeriä ja sisäisen turvallisuuden ministeriä raportoimaan SEVIS-maksujen perinnän parantamisesta. ilmaisee kongressin näkemyksen viisumiprosessin parantamisesta. Ohjaa ulkoministeriä antamaan tiettyjä ohjeita viisumien käsittelystä.Pyytää liittovaltion poliisin (FBI) johtajaa varmistamaan, että: (FBI:n johtajan on varmistettava, että: 1) FBI:n tietokannat ja järjestelmät, joita käytetään kansallisessa nimentarkastusohjelmassa, ovat yhteentoimivia ulkoministeriön tarvittavien tietokantojen ja järjestelmien kanssa; 2) FBI:n tiedostot automatisoidaan ja FBI:n kenttätoimistojen ja päämajan välille perustetaan yhteinen tietokanta; ja 3) FBI:llä on täysi yhteys konsuliviranomaisten yhdistettyyn tietokantaan avoimen lähdetietojärjestelmän (Open Source Information System) kautta.Muuttaa maahanmuutto- ja kansalaisuuslakia, jotta voidaan tarkistaa viisumien arviointia koskevia standardeja niiden henkilöiden kohdalla, joilla on aikomus, valmiudet ja taloudelliset resurssit suorittaa opintojakso loppuun Yhdysvalloissa.</w:t>
      </w:r>
    </w:p>
    <w:p>
      <w:r>
        <w:rPr>
          <w:b/>
        </w:rPr>
        <w:t xml:space="preserve">Tulos</w:t>
      </w:r>
    </w:p>
    <w:p>
      <w:r>
        <w:t xml:space="preserve">Lakiehdotus, jolla parannetaan kansainvälisten opiskelijoiden ja tutkijoiden mahdollisuuksia päästä jatko-opintoihin Yhdysvalloissa.</w:t>
      </w:r>
    </w:p>
    <w:p>
      <w:r>
        <w:rPr>
          <w:b/>
        </w:rPr>
        <w:t xml:space="preserve">Esimerkki 6.1455</w:t>
      </w:r>
    </w:p>
    <w:p>
      <w:r>
        <w:t xml:space="preserve">Medicare Rural Hospital Amendments of 1993 - Muuttaa sosiaaliturvalain XVIII osastoa (Medicare) laajentaakseen ja tarkistaakseen ohjelmia, joilla tuetaan maaseudun sairaaloita Medicaren A-osassa (sairaalavakuutus). Hyväksytään määrärahat. Muuttaa vuoden 1987 Omnibus Budget Reconciliation Act -lakia maaseudun siirtymäkauden avustusohjelman hyväksymiseksi uudelleen ja jatkamiseksi. Muuttaa vuoden 1989 Omnibus Budget Reconciliation Act -lakia alueellisten lähetekeskusten toiminnan jatkamiseksi. Tarkistetaan Medicare-järjestelmästä riippuvaisia pieniä maaseudun sairaaloita koskevia Medicare-järjestelmän säännöksiä. Kehotetaan terveysministeriötä tarjoamaan maaseutukeskuksille ja Medicare-järjestelmästä riippuvaisille pienille maaseutusairaaloille, jotka on luokiteltu uudelleen kaupunkisairaaloiksi, mahdollisuus kieltäytyä tällaisesta uudelleenluokittelusta.</w:t>
      </w:r>
    </w:p>
    <w:p>
      <w:r>
        <w:rPr>
          <w:b/>
        </w:rPr>
        <w:t xml:space="preserve">Tulos</w:t>
      </w:r>
    </w:p>
    <w:p>
      <w:r>
        <w:t xml:space="preserve">Medicare Rural Hospital Amendments of 1993</w:t>
      </w:r>
    </w:p>
    <w:p>
      <w:r>
        <w:rPr>
          <w:b/>
        </w:rPr>
        <w:t xml:space="preserve">Esimerkki 6.1456</w:t>
      </w:r>
    </w:p>
    <w:p>
      <w:r>
        <w:t xml:space="preserve">Tribal Gaming Eligibility Act - Muuttaa Indian Gaming Regulatory Act -lakia siten, että se asettaa rajoituksia pelaamiselle mailla, jotka on otettu 17. lokakuuta 1988 jälkeen intiaaniheimon haltuun, osana maaoikeuskanteen ratkaisua, äskettäin tunnustetun heimon alkuperäistä varausta tai sellaisten heimojen maiden palauttamista, joiden liittovaltion tunnustaminen on palautettu.Kielletään pelaaminen tällaisilla mailla, tiettyjä poikkeuksia lukuun ottamatta, ellei sisäasiainministeriö päätä, että maa-alue soveltuu pelaamiseen ja heimo osoittaa: 1) merkittävää, suoraa, nykyaikaista yhteyttä maahan 17. lokakuuta 1988; ja 2) merkittävää, suoraa, alkuperäistä yhteyttä maahan. (Ministeriö ja osavaltio, jossa pelaamista ehdotetaan, voivat silti sallia pelaamisen heimon käyttöön 17. lokakuuta 1988 jälkeen hankituilla mailla, jos ne ovat yhtä mieltä siitä, että se on heimon ja sen jäsenten edun mukaista).</w:t>
      </w:r>
    </w:p>
    <w:p>
      <w:r>
        <w:rPr>
          <w:b/>
        </w:rPr>
        <w:t xml:space="preserve">Tulos</w:t>
      </w:r>
    </w:p>
    <w:p>
      <w:r>
        <w:t xml:space="preserve">Lakiehdotus, jolla muutetaan intiaanipelaamista koskevaa lakia siten, että muutetaan 17. lokakuuta 1988 jälkeen hankitulla maalla tapahtuvaa pelaamista koskevaa säännöstä.</w:t>
      </w:r>
    </w:p>
    <w:p>
      <w:r>
        <w:rPr>
          <w:b/>
        </w:rPr>
        <w:t xml:space="preserve">Esimerkki 6.1457</w:t>
      </w:r>
    </w:p>
    <w:p>
      <w:r>
        <w:t xml:space="preserve">Fugitive Apprehension Act of 2001 - Muuttaa liittovaltion rikoslakia siten, että valtakunnansyyttäjällä on valtuudet kutsua todistajia haastamaan todistajia sellaisten tietojen esittämistä varten, jotka valtakunnansyyttäjä katsoo perustelluista tosiseikoista johtuen olevan merkityksellisiä karkulaisen olinpaikan selvittämiseksi. Tarkennetaan, että todistajien läsnäoloa ja asiakirjojen esittämistä voidaan vaatia mistä tahansa paikasta missä tahansa osavaltiossa tai muussa Yhdysvaltain lainkäyttövaltaan kuuluvassa paikassa, paitsi että todistajaa ei saa vaatia saapumaan paikalle yli 500 mailin etäisyydelle paikasta, jossa todistaja on saanut tiedoksiannon.Määritellään säännökset, jotka koskevat prosessin tiedoksiantoa ja kieltäytymistä noudattamasta haastetta tai kieltäytymistä noudattamasta sitä.Valtuuttaa oikeusministeriön antamaan suuntaviivat hallinnollisten haasteiden antamisesta.Valtuuttaa oikeusministeriön hakemaan tuomioistuimelta määräystä, jossa vaaditaan osapuolta, jolle hallinnollinen haaste on osoitettu, pidättäytymään ilmoittamasta kenellekään muulle osapuolelle haasteen tai tuomioistuimen määräyksen olemassaolosta. Ohjaa tuomioistuinta antamaan tällaisen määräyksen, jos se toteaa, että on syytä uskoa, että haasteen olemassaolosta ilmoittaminen johtaa: (1) hengen tai fyysisen turvallisuuden vaarantamiseen; (2) syytteen pakenemiseen; (3) todisteiden tuhoamiseen tai väärentämiseen; (4) mahdollisten todistajien pelotteluun; tai (5) tutkinnan muuhun vakavaan vaarantamiseen tai oikeudenkäynnin aiheettomaan viivästymiseen.myöntää siviilioikeudellisen vastuun vapautuksen henkilöille, jotka vilpittömässä mielessä toimittavat haasteessa pyydetyt asiakirjat tai esineet.</w:t>
      </w:r>
    </w:p>
    <w:p>
      <w:r>
        <w:rPr>
          <w:b/>
        </w:rPr>
        <w:t xml:space="preserve">Tulos</w:t>
      </w:r>
    </w:p>
    <w:p>
      <w:r>
        <w:t xml:space="preserve">Lakiehdotus, joka koskee hallinnollisen haasteen antamista karkulaisten kiinniottamiseksi.</w:t>
      </w:r>
    </w:p>
    <w:p>
      <w:r>
        <w:rPr>
          <w:b/>
        </w:rPr>
        <w:t xml:space="preserve">Esimerkki 6.1458</w:t>
      </w:r>
    </w:p>
    <w:p>
      <w:r>
        <w:t xml:space="preserve">Katrina Housing Tax Relief Act of 2007 - muuttaa Internal Revenue Code -lakia seuraavasti: (1) myöntää tietyille rakennuksille, jotka on otettu käyttöön ennen vuotta 2011 Gulf Opportunity Zone -alueella, Rita Go Zone -alueella ja Wilma GO Zone -alueella (GO Zones), asuntoverohyvityksen ilman tiettyjä muutoin sovellettavia rajoituksia, jos tällaiset rakennukset saavat (tai saivat) osavaltion tai paikallisen asuntoverohyvityksen vuonna 2006, 2007 tai 2008; (2) jatkaa vuoteen 2010 asti tällaisten Go Zones -alueiden kohtelua vaikeasti kehitettävinä alueina korotetun asuntoverohyvityksen tarkoituksiin; (3) jättää pois tietyt vuoden 1974 Housing and Community Development Act -lain nojalla myönnetyt avustukset (esim, community development block grants), vuoden 2006 puolustusministeriön määrärahoja koskevan lain (Department of Defense Appropriations Act, 2006) tai vuoden 2006 puolustusta, maailmanlaajuista terrorismin vastaista sotaa ja hurrikaanien aiheuttamien vahinkojen korjaamista koskevan hätätilalain (Emergency Supplemental Appropriations Act for Defense, the Global War on Terror, and Hurricane Recovery, 2006) nojalla myönnettyjä tukia määritettäessä, ovatko asuntojen verohyvitykseen oikeutetut Go Zone -alueiden rakennukset liittovaltion tukemia ja sovelletaanko niihin siksi rajoituksia kyseiseen verohyvitykseen; ja (4) ennen 1. tammikuuta 2011 myönnettyjä GO Zone -alueiden hyväksyttyjä korjaus- ja jälleenrakennuslainojen myöntämiä lainoja kohdellaan hyväksyttävinä kunnostustoimiin oikeutettuina kunnostamislainoina vapautettujen laitos- ja kiinnitysvelkakirjalainoja koskevaa verovapautusta varten.Ohjaa Comptroller Generalin tutkimaan ja raportoimaan House Ways and Means Committee -valiokunnalle ja senaatin rahoituskomitealle osavaltioiden ja kuntien käytännöistä, jotka koskevat tässä laissa säädettyjen verokannustimien kohdentamista ja käyttöä. Velvoittaa näitä komiteoita järjestämään julkisia kuulemistilaisuuksia, jos raportti sisältää havaintoja merkittävistä petoksista, tuhlauksista tai väärinkäytöksistä. kieltää ennen veronkantoa järjestettävän kuulemistilaisuuden veronmaksajilta, joille valtiovarainministeriö on antanut tiedoksi veronkannon, joka koskee veronmaksun epäämistä. Määritellään "veronkanto, joka ei ole oikeutettu työllistämiseen" työllistämisveron perimiseen liittyväksi veronkannoksi, jos: (Muuttaa vuoden 2005 veronkorotusten ehkäisemistä ja yhteensovittamista koskevaa lakia siten, että vuoden 2012 kolmannella vuosineljänneksellä arvioitu verokanta korotetaan 106,25 prosentista 106,45 prosenttiin niiden yhtiöiden osalta, joiden varat ovat vähintään miljardi dollaria.</w:t>
      </w:r>
    </w:p>
    <w:p>
      <w:r>
        <w:rPr>
          <w:b/>
        </w:rPr>
        <w:t xml:space="preserve">Tulos</w:t>
      </w:r>
    </w:p>
    <w:p>
      <w:r>
        <w:t xml:space="preserve">Vuoden 1986 verolain (Internal Revenue Code of 1986) muuttaminen tiettyjen GO-alueilla sijaitsevia asuntoja koskevien sääntöjen laajentamiseksi ja laajentamiseksi.</w:t>
      </w:r>
    </w:p>
    <w:p>
      <w:r>
        <w:rPr>
          <w:b/>
        </w:rPr>
        <w:t xml:space="preserve">Esimerkki 6.1459</w:t>
      </w:r>
    </w:p>
    <w:p>
      <w:r>
        <w:t xml:space="preserve">Systemic Passenger Infrastructure and Network Overhaul through Financial Freedom Act - siirtää liikenneministerille omistusoikeuden kaikkeen National Railroad Passenger Corporationin (Amtrak) omaisuuteen, joka koostuu Koillisväylän pääradasta District of Columbian ja Bostonin (Massachusetts) välillä sekä Autotrainista, vastineeksi Amtrakin ja Yhdysvaltain hallituksen välillä kyseisen omaisuuden ja eräiden muiden rautatiekiinteistöjen hankkimiseksi ja parantamiseksi tehdyn tietyn velkakirjalainan ja kiinnityksen peruuttamisesta.Ohjaa ministeriä huolehtimaan siitä, että kilpailun perusteella valitaan yksi tai useampi taho ylläpitämään ja lähettämään liikennöintitoimintoja Koillisväylän pääradalla District of Columbian ja Bostonin, Massachusettsin välillä sekä Autotrainin osalta, kunnes ministeri tekee päätöksen näiden toimintojen luovuttamisesta, mukaan lukien: (1) tällaisen toiminnan siirtäminen Koillisväylän osavaltioista koostuvalle osavaltioiden väliselle sopimukselle, 2) tällaisen toiminnan siirtäminen uudelle puolivaltiolliselle yhtiölle tai yksityisen sektorin yhtiölle tai 3) liikennöinnin hallinnan ja lähettämisen säilyttäminen ministerin omistuksessa yhden tai useamman tahon kilpailullisen toimiluvan avulla.Edellytetään, että ministeri pidättää itsellään ja Amtrak siirtää ministerille kaikki Yhdysvaltain hallituksen varainhoitovuodeksi 2002 Amtrakille myöntämät määrärahat, joita ei ole myönnetty Amtrakille, sekä ne varat, jotka on myönnetty.</w:t>
      </w:r>
    </w:p>
    <w:p>
      <w:r>
        <w:rPr>
          <w:b/>
        </w:rPr>
        <w:t xml:space="preserve">Tulos</w:t>
      </w:r>
    </w:p>
    <w:p>
      <w:r>
        <w:t xml:space="preserve">Varmistetaan Koillisväylän ja Autotrainin kilpailukykyinen toiminta valtion ja yksityisen sektorin aloitteiden avulla.</w:t>
      </w:r>
    </w:p>
    <w:p>
      <w:r>
        <w:rPr>
          <w:b/>
        </w:rPr>
        <w:t xml:space="preserve">Esimerkki 6.1460</w:t>
      </w:r>
    </w:p>
    <w:p>
      <w:r>
        <w:t xml:space="preserve">Hate Crimes Prevention Act of 2001 - Muuttaa liittovaltion rikoslakia siten, että siinä säädetään rangaistukset tahallisesta henkilövahingon aiheuttamisesta kenelle tahansa henkilölle tai tulta, tuliasetta tai räjähdyspanosta käyttämällä tällaisen vahingon aiheuttamisen yrityksestä riippumatta siitä, toimiiko henkilö lain nojalla vai ei, minkä tahansa henkilön todellisen tai havaitun rodun, ihonvärin, uskonnon, kansallisen alkuperän, sukupuolen, sukupuolisen suuntautumisen tai vammaisuuden vuoksi, jos rikos tapahtuu osavaltioiden välisessä tai ulkomaisessa kaupankäynnissä tai vaikuttaa siihen.kehottaa Yhdysvaltojen tuomiokomissiota tutkimaan kysymystä siitä, miten aikuiset värväävät nuoria tekemään viharikoksia, ja tarvittaessa muuttamaan liittovaltion rangaistusohjeita siten, että tällaisesta rikoksesta määrätään rangaistuksen koventamista.kehottaa oikeusministeriön nuoriso-oikeuden ja rikollisuuden ehkäisyn toimiston (Office of Juvenile Justice and Delinquency Prevention of the Department of Justice) hallintovirkamiestä myöntämään avustuksia osavaltioiden ja paikallisille ohjelmille, joiden tarkoituksena on torjua nuorten tekemiä viharikoksia.Valtuuttaa valtiovarainministeriön ja oikeusministeriön määrärahat lisäämään henkilöstön määrää, jotta voidaan ehkäistä tiettyjen liittovaltion suojaamien toimintojen, kuten äänestämisen, häiritsemistä koskevien säännösten väitettyjä rikkomuksia ja vastata niihin.</w:t>
      </w:r>
    </w:p>
    <w:p>
      <w:r>
        <w:rPr>
          <w:b/>
        </w:rPr>
        <w:t xml:space="preserve">Tulos</w:t>
      </w:r>
    </w:p>
    <w:p>
      <w:r>
        <w:t xml:space="preserve">Tehostaa liittovaltion viharikosten täytäntöönpanoa ja muihin tarkoituksiin.</w:t>
      </w:r>
    </w:p>
    <w:p>
      <w:r>
        <w:rPr>
          <w:b/>
        </w:rPr>
        <w:t xml:space="preserve">Esimerkki 6.1461</w:t>
      </w:r>
    </w:p>
    <w:p>
      <w:r>
        <w:t xml:space="preserve">Saving Family Homes Act of 2008 - myöntää tukikelpoisille kiinnitysvelkojille, joihin sovelletaan ulosottomenettelyä, oikeuden jatkaa suljettujen kiinteistöjen asuttamista kohtuullisen markkinavuokran maksamista vastaan 20 vuoden ajan, joka alkaa kiinteistön käyttöönoton alkamisesta.</w:t>
      </w:r>
    </w:p>
    <w:p>
      <w:r>
        <w:rPr>
          <w:b/>
        </w:rPr>
        <w:t xml:space="preserve">Tulos</w:t>
      </w:r>
    </w:p>
    <w:p>
      <w:r>
        <w:t xml:space="preserve">Mahdollistetaan kohtalaisen arvokkaiden asuntojen omistajille, joihin kohdistuu asuntolainan ulosmittausmenettely, mahdollisuus jäädä asuntoihinsa vuokralaisiksi.</w:t>
      </w:r>
    </w:p>
    <w:p>
      <w:r>
        <w:rPr>
          <w:b/>
        </w:rPr>
        <w:t xml:space="preserve">Esimerkki 6.1462</w:t>
      </w:r>
    </w:p>
    <w:p>
      <w:r>
        <w:t xml:space="preserve">(3 §) Säädetään, että tällaista vaatimusta sovelletaan viimeistään seuraaviin päiviin asti: (1) niiden sääntöjen voimaantulopäivää, jotka yksikkö on antanut tämän lain voimaantulon jälkeen kyseisten hanhien ylikansojen hallitsemiseksi; (2) tällaisten sääntöjen lopullisen ympäristövaikutusten arvioinnin julkaisupäivää; tai (3) 15. toukokuuta 2001 saakka. (4 §) Ohjaa ministeriä laatimaan ja panemaan täytäntöön kattavan pitkän aikavälin suunnitelman keskikontinentin kevythanhien hoitamiseksi ja niiden elinympäristön suojelemiseksi viimeistään tämän ajanjakson loppuun mennessä soveltaen mukautuvan resurssienhallinnan periaatteita. Myönnetään määrärahat.</w:t>
      </w:r>
    </w:p>
    <w:p>
      <w:r>
        <w:rPr>
          <w:b/>
        </w:rPr>
        <w:t xml:space="preserve">Tulos</w:t>
      </w:r>
    </w:p>
    <w:p>
      <w:r>
        <w:t xml:space="preserve">Arctic Tundra Habitat Emergency Conservation Act (laki arktisen tundran elinympäristön kiireellisestä suojelusta)</w:t>
      </w:r>
    </w:p>
    <w:p>
      <w:r>
        <w:rPr>
          <w:b/>
        </w:rPr>
        <w:t xml:space="preserve">Esimerkki 6.1463</w:t>
      </w:r>
    </w:p>
    <w:p>
      <w:r>
        <w:t xml:space="preserve">Coastal States Extension Act of 2013 - Muuttaa Submerged Lands Act -lakia siten, että valtion lainkäyttövaltaa vedenalaisiin maihin laajennetaan 3 maantieteellisestä meripeninkulmasta 12 meripeninkulmaan valtion rannikkolinjasta.  Valtuuttaa osavaltion, joka on hyväksytty tämän lain voimaantulopäivän jälkeen, vahvistamaan merenpuoleiset rajansa 12 meripeninkulman etäisyydelle sen rannikkolinjasta. Todetaan, että kaikki sisäasiainministeriön tekemät öljynvuokrasopimukset ja maakaasun vuokrasopimukset, jotka ovat voimassa tämän lain voimaantulopäivänä ja jotka kattavat tämän lain nojalla osavaltioille siirretyn maa-alueen, pysyvät täysin voimassa, kunnes ne joko päättyvät ehtojensa mukaisesti tai ne peruutetaan OCSLA-lain (OCSLA, Outer Continental Shelf Lands Act) mukaisesti.  Valtuuttaa osavaltion, jonka alueella vuokrattu alue sijaitsee, myöntämään öljy- ja luonnonvarojen vuokrasopimuksia kyseisellä alueella. Kielletään osavaltiota myöntämästä vuokrasopimuksia alueelle, joka on siirretty sille OCSLA:n nojalla, kunnes kauppaministeri toteaa, että osavaltiolla on joko hyväksytty hallinto-ohjelma tai että se on edistynyt tyydyttävästi tällaisen ohjelman laatimisessa vuoden 1972 rannikkoalueiden hallintolain (Coastal Zone Management Act of 1972) tiettyjen hallinnollisten avustusvaatimusten mukaisesti.</w:t>
      </w:r>
    </w:p>
    <w:p>
      <w:r>
        <w:rPr>
          <w:b/>
        </w:rPr>
        <w:t xml:space="preserve">Tulos</w:t>
      </w:r>
    </w:p>
    <w:p>
      <w:r>
        <w:t xml:space="preserve">Vuoden 2013 laki rannikkovaltioiden laajentamisesta</w:t>
      </w:r>
    </w:p>
    <w:p>
      <w:r>
        <w:rPr>
          <w:b/>
        </w:rPr>
        <w:t xml:space="preserve">Esimerkki 6.1464</w:t>
      </w:r>
    </w:p>
    <w:p>
      <w:r>
        <w:t xml:space="preserve">Lechuguilla Cave Protection Act of 1993 - peruuttaa kaikki Lechuguilla Cave Protection Area -alueen (New Mexico) rajojen sisällä olevat liittovaltion maat kaikesta maahantulosta, haltuunotosta tai luovuttamisesta julkista maata koskevien lakien nojalla, paikannuksesta, maahantulosta ja patentoinnista Yhdysvaltojen kaivoslakien nojalla sekä luovuttamisesta kaikkien mineraalien ja geotermisen energian vuokrausta koskevien lakien nojalla. Sisäministeri ei saa sallia uusia porauksia suojelualueella ennen Dark Canyonin ympäristövaikutusten arviointia koskevan päätöspöytäkirjan voimaantulopäivää tai 12 kuukauden kuluttua tämän lain voimaantulosta, sen mukaan kumpi ajankohta on aikaisempi. Valtuuttaa ministeriön peruuttamaan kaikki suojelualueella olevat liittovaltion mineraali- tai geotermiset vuokrasopimukset tai aloittamaan neuvottelut vuokrasopimuksen haltijan kanssa asianmukaisen korvauksen määrittämiseksi tällaisen vuokrasopimuksen täydellisestä tai osittaisesta irtisanomisesta. Valtuuttaa ministerin rajoittamaan tai kieltämään pääsyn liittovaltion maille tai niiden kautta tai kieltämään mineraalien, geologisten tai luolavarojen poistamisen kyseisiltä mailta Lechuguillan luolan tai suojelualueella sijaitsevien liittovaltion maiden suojelemiseksi.  Tässä laissa säädetään, että tämä laki ei vaikuta pääsyyn suojelualueella sijaitseville yksityismaille. Myönnetään määrärahat.</w:t>
      </w:r>
    </w:p>
    <w:p>
      <w:r>
        <w:rPr>
          <w:b/>
        </w:rPr>
        <w:t xml:space="preserve">Tulos</w:t>
      </w:r>
    </w:p>
    <w:p>
      <w:r>
        <w:t xml:space="preserve">Lechuguillan luolan suojelua koskeva laki vuodelta 1993</w:t>
      </w:r>
    </w:p>
    <w:p>
      <w:r>
        <w:rPr>
          <w:b/>
        </w:rPr>
        <w:t xml:space="preserve">Esimerkki 6.1465</w:t>
      </w:r>
    </w:p>
    <w:p>
      <w:r>
        <w:t xml:space="preserve">Public Buildings Renewal Act of 2016 Tällä lakiehdotuksella muutetaan Internal Revenue Code -lakia siten, että sallitaan tiettyjen valtion omistamien rakennusten verovapaa rahoitus laajentamalla &amp;quot;verovapaan laitoslainan&amp;quot; määritelmää siten, että se kattaa myös valtionhallinnon rakennuksiin käytettävät joukkovelkakirjalainat.  Hyväksytty valtion rakennus on valtion omistama rakennus tai laitos, joka koostuu yhdestä tai useammasta seuraavista: peruskoulu tai keskiasteen koulu, valtion korkeakoulun tai yliopiston tilat, joita käytetään koulutustarkoituksiin, julkinen kirjasto, tuomioistuin, sairaala-, terveydenhuolto-, laboratorio- tai tutkimustilat, julkiset turvallisuustilat tai toimistot valtion työntekijöille.  Lakiehdotuksen soveltamisalan ulkopuolelle jäävät rakennukset tai tilat, jotka sisältävät tiettyjä virkistyslaitteita tai joita käytetään ensisijaisesti elintarvikkeiden ja juomien vähittäismyyntiin, virkistykseen tai viihteeseen. Lakiehdotuksessa asetetaan 1) 5 miljardin dollarin rajoitus verovapaan rahoituksen määrälle, joka voidaan myöntää julkisiin rakennuksiin, ja 2) menettelyt rahoituksen jakamiseksi ja hakemiseksi.  Lakiehdotuksessa vapautetaan valtion rakennuksille tarkoitetut joukkovelkakirjalainat yksityisen toiminnan joukkovelkakirjalainojen enimmäismäärästä. </w:t>
      </w:r>
    </w:p>
    <w:p>
      <w:r>
        <w:rPr>
          <w:b/>
        </w:rPr>
        <w:t xml:space="preserve">Tulos</w:t>
      </w:r>
    </w:p>
    <w:p>
      <w:r>
        <w:t xml:space="preserve">Vuoden 2016 laki julkisten rakennusten uudistamisesta</w:t>
      </w:r>
    </w:p>
    <w:p>
      <w:r>
        <w:rPr>
          <w:b/>
        </w:rPr>
        <w:t xml:space="preserve">Esimerkki 6.1466</w:t>
      </w:r>
    </w:p>
    <w:p>
      <w:r>
        <w:t xml:space="preserve">(Sec. 1) Kumoaa komission velvollisuuden edustaa Yhdysvaltoja ja ottaa johtava rooli muiden maiden kanssa ilmailuhistorian merkityksen tunnustamisessa yleensä ja erityisesti moottorilentämisen satavuotisjuhlassa sekä Yhdysvaltojen osallistumisen edistämisessä tällaiseen toimintaan.Velvoittaa komission nykyisten tehtäviensä suorittamisen sijasta antamaan suosituksia ja neuvoja presidentille, kongressille ja liittovaltion virastoille tehokkaimmista tavoista suorittaa tällaiset tehtävät.Valtuuttaa komission toimimaan: (1) neuvoa Yhdysvaltoja tuen hankkimisessa ja kansainvälisen tunnustamisen helpottamisessa ilmailuhistorian merkitykselle yleensä ja erityisesti moottorilennon satavuotisjuhlille; ja (2) osallistua kansainvälisiin kokouksiin, jotka koskevat tällaista toimintaa, Yhdysvaltojen virallisten edustajien neuvonantajina tai hankkiakseen tai antaakseen tietoa komission toimintaa varten tai siitä.Määritellään komission lisätehtäviä, kuten yleisölle tarkoitetun Internet-sivun ylläpitäminen, joka sisältää lentämisen satavuotisjuhlaan ja ilmailun historiaan liittyviä toimia.Kumotaan komission valtuudet pyytää eri liittovaltion ministeriöitä ja virastoja avustamaan ja tukemaan komission ohjelmia.Myönnetään valtuudet: 1) hankkia ja tehdä komission puolesta oikeudellisia sopimuksia kansallisen ilmailu- ja avaruushallinnon (NASA) hallinnoijalle tai liittovaltion ilmailuhallinnon hallinnoijalle (kumotaan komission valtuudet hankkia ja tehdä tällaisia sopimuksia); ja 2) NASAn hallinnoijalle komission kanssa neuvoteltuaan komission nimen, logojen, tunnusten, sinettien ja merkkien käytöstä (kumotaan komission nykyiset valtuudet tällaisten sopimusten käytöstä).Sallii komission nimittää toimitusjohtajan tiettyjen liittovaltion virastojen, jotka ovat edustettuina ensimmäisen lennon satavuotisjuhlavuoden liittovaltion neuvoa-antavassa komiteassa (sekä komissiossa edustettuina olevien virastojen edustajien joukosta).Kieltää tiettyjä komission muita kuin liittovaltion jäseniä tekemästä henkilöstöpäätöksiä.Edellyttää komissiota siirtämään ylimääräiset komission varat NASA:lle käytettäväksi yksinomaan ilmailun historian tai moottorilentojen satavuotisjuhlan muistamiseen.Tarkistaa ensimmäisen lennon satavuotisjuhlavuoden liittovaltion neuvoa-antavaa komiteaa koskevia säännöksiä sen jäsenten ja heidän pätevyytensä osalta.  Kumoaa kongressin kirjastonhoitajan, sisäasiainministerin, liikenneministerin sekä ilmavoimien ja merivoimien sihteerien valtuudet nimetä muita henkilöitä neuvoa-antavan komitean jäseniksi heidän sijastaan.  Sallii neuvoa-antavan lautakunnan jäsenten nimetä varajäsenet, jotka voivat toimia jäsenen sijasta, mukaan lukien kokouksiin osallistuminen ja äänestäminen, mutta vain siinä määrin kuin jäsen antaa siihen luvan.</w:t>
      </w:r>
    </w:p>
    <w:p>
      <w:r>
        <w:rPr>
          <w:b/>
        </w:rPr>
        <w:t xml:space="preserve">Tulos</w:t>
      </w:r>
    </w:p>
    <w:p>
      <w:r>
        <w:t xml:space="preserve">Lakiehdotus eräiden teknisten ja muiden korjausten tekemiseksi lentämisen satavuotisjuhlavuoden muistolakiin (36 U.S.C. 143 note; 112 Stat. 3486 et seq.).</w:t>
      </w:r>
    </w:p>
    <w:p>
      <w:r>
        <w:rPr>
          <w:b/>
        </w:rPr>
        <w:t xml:space="preserve">Esimerkki 6.1467</w:t>
      </w:r>
    </w:p>
    <w:p>
      <w:r>
        <w:t xml:space="preserve">Teenage Pregnancy Reduction Act of 1997 - velvoittaa arvioimaan (suoraan tai avustusten tai sopimusten kautta) monenlaisia nykyisiä lupaavia ohjelmia, joilla pyritään ehkäisemään nuorten raskauksia, mukaan lukien ohjelmat, jotka eivät saa liittovaltion avustuksia.  Edellyttää arviointiehdotusten tieteellistä vertaisarviointia.  Myönnetään määrärahat. Hyväksytään määrärahat. Myönnetään toiminta-avustus ohjelmalle, joka on todettu (tämän lain mukaisessa arvioinnissa) tehokkaaksi.  Hyväksytään määrärahat.</w:t>
      </w:r>
    </w:p>
    <w:p>
      <w:r>
        <w:rPr>
          <w:b/>
        </w:rPr>
        <w:t xml:space="preserve">Tulos</w:t>
      </w:r>
    </w:p>
    <w:p>
      <w:r>
        <w:t xml:space="preserve">Vuoden 1997 laki teini-ikäisten raskauden vähentämisestä.</w:t>
      </w:r>
    </w:p>
    <w:p>
      <w:r>
        <w:rPr>
          <w:b/>
        </w:rPr>
        <w:t xml:space="preserve">Esimerkki 6.1468</w:t>
      </w:r>
    </w:p>
    <w:p>
      <w:r>
        <w:t xml:space="preserve">Myönnetään liittovaltion peruskirja Yhdysvaltain kongressin kunniamitalimuseolle.</w:t>
      </w:r>
    </w:p>
    <w:p>
      <w:r>
        <w:rPr>
          <w:b/>
        </w:rPr>
        <w:t xml:space="preserve">Tulos</w:t>
      </w:r>
    </w:p>
    <w:p>
      <w:r>
        <w:t xml:space="preserve">Lakiehdotus liittovaltion peruskirjan myöntämisestä Yhdysvaltain kongressin kunniamitalimuseolle.</w:t>
      </w:r>
    </w:p>
    <w:p>
      <w:r>
        <w:rPr>
          <w:b/>
        </w:rPr>
        <w:t xml:space="preserve">Esimerkki 6.1469</w:t>
      </w:r>
    </w:p>
    <w:p>
      <w:r>
        <w:t xml:space="preserve">Assisting Family Farmers through Insurance Reform Measures Act eli AFFIRM Act Tällä lakiehdotuksella muutetaan liittovaltion satovakuutuslakia siten, että maatalousministeriö (USDA) velvoitetaan vähentämään liittovaltion satovakuutusmaksuja ja julkistamaan tukia koskevat yksityiskohdat.  Lakiehdotuksessa kielletään vakuutusmaksutuet: (1) lisäturvan myöntäminen henkilöille tai oikeushenkilöille, joiden keskimääräinen mukautettu bruttotulo ylittää 250 000 dollaria, (2) jotka ylittävät 40 000 dollaria vuodessa henkilöille tai oikeushenkilöille, tai (3) sellaisten vakuutusten osalta, jotka perustuvat maataloushyödykkeen todelliseen markkinahintaan sadonkorjuuhetkellä. Lakiehdotuksessa vahvistetaan satovakuutuksen tarjoajien hallinto- ja toimintakustannusten kokonaiskorvauksille vuotuinen yläraja, joka on 900 miljoonaa dollaria vuonna 2015 ja jota mukautetaan inflaation mukaan jokaisena seuraavana vuonna. Vakuutuksen tarjoajien kokonaistuottoaste on enintään 8,9 prosenttia.  Lakiehdotuksesta poistetaan vaatimus, jonka mukaan kaikkien uudelleen neuvoteltujen vakiovakuutussopimusten on oltava talousarviovaikutuksiltaan neutraaleja. (SRA on Yhdysvaltain maatalousministeriön ja liittovaltion satovakuutusohjelmaa hallinnoivien yksityisten yhtiöiden välinen sopimus, jossa määritellään yksityiskohdat, kuten hallinto- ja toimintakustannusten korvaukset ja riskinjako. Budjettineutraalisuusvaatimuksen poistaminen antaa USDA:lle mahdollisuuden käyttää SRA:n uudelleenneuvottelua säästöjen aikaansaamiseen).  USDA:n on julkistettava vuosittain yksityiskohtaiset tiedot liittovaltion satovakuutustukien saajista ja määristä. </w:t>
      </w:r>
    </w:p>
    <w:p>
      <w:r>
        <w:rPr>
          <w:b/>
        </w:rPr>
        <w:t xml:space="preserve">Tulos</w:t>
      </w:r>
    </w:p>
    <w:p>
      <w:r>
        <w:t xml:space="preserve">AFFIRM Act</w:t>
      </w:r>
    </w:p>
    <w:p>
      <w:r>
        <w:rPr>
          <w:b/>
        </w:rPr>
        <w:t xml:space="preserve">Esimerkki 6.1470</w:t>
      </w:r>
    </w:p>
    <w:p>
      <w:r>
        <w:t xml:space="preserve">Indian Gaming Regulatory Improvement Act of 2001 - Muuttaa intiaanipelaamisen sääntelyä koskevaa lakia siten, että uhkapelilaitteiden kuljetusta koskevaa lakia ei sovelleta II luokan peleihin, joissa pelien yhteydessä käytetään elektronisia, tietokoneita tai muita teknisiä apuvälineitä. Säädetään kansallisen intiaanipelikomission toimintaa koskevasta strategisesta suunnitelmasta, mukaan lukien suorituskykysuunnitelma.Ohjataan komissiota laatimaan maksuja koskeva aikataulu, joka jokaisen II tai III luokan intiaanipelitoimintaa harjoittavan pelitoiminnan on maksettava vuosittain.Vaaditaan, että kaikkia komission tämän lain nojalla keräämiä maksuja ja siviilioikeudellisia menettämisseuraamuksia säilytetään erillisillä tileillä, ja että ne käytetään ainoastaan tässä laissa säädettyihin tarkoituksiin.Asetetaan intiaanien mailla tapahtuva I luokan pelaaminen intiaaniheimojen yksinomaiseen lainkäyttövaltaan kuuluvaksi. Edellyttää, että intiaaniheimolla säilyy ensisijainen toimivalta säännellä II luokan pelitoimintaa, joka on toteutettava vähintään liittovaltion standardien ja komission julkaisemien säännösten mukaisesti, jotka koskevat: (1) heimopelaamisen valvonta ja sääntely, (2) sisäisten valvontajärjestelmien perustaminen ja sääntely ja (3) taustatutkimusten suorittaminen. Edellyttää, että intiaaniheimolla säilyy ensisijainen toimivalta säännellä III luokan pelitoimintaa, ja edellyttää, että kaikki tällainen pelaaminen on toteutettava liittovaltion standardien ja kyseisten määräysten mukaisesti.Säädetään, että voimassa olevat määräykset, joilla vahvistettiin sisäisen valvonnan vähimmäisstandardit, eivät ole voimassa eivätkä vaikuta vuoden kuluttua tämän lain voimaantulosta.Valtuuttaa komission antamaan siviilioikeudellisista sakoista kerätyillä varoilla avustuksia ja teknistä apua intiaaniheimoille intiaanien pelaamiseen liittyvään koulutukseen ja apuun.</w:t>
      </w:r>
    </w:p>
    <w:p>
      <w:r>
        <w:rPr>
          <w:b/>
        </w:rPr>
        <w:t xml:space="preserve">Tulos</w:t>
      </w:r>
    </w:p>
    <w:p>
      <w:r>
        <w:t xml:space="preserve">Lakiehdotus, jolla muutetaan intiaanipelaamisen sääntelyä koskevaa lakia ja muihin tarkoituksiin.</w:t>
      </w:r>
    </w:p>
    <w:p>
      <w:r>
        <w:rPr>
          <w:b/>
        </w:rPr>
        <w:t xml:space="preserve">Esimerkki 6.1471</w:t>
      </w:r>
    </w:p>
    <w:p>
      <w:r>
        <w:t xml:space="preserve">First State National Historical Park Act - Perustetaan Delawareen First State National Historical Park, jota hallinnoidaan osana National Park System -järjestelmää.Tarkoittaa, että puiston tarkoituksena on säilyttää, suojella ja tulkita kansallisesti merkittäviä kulttuurihistoriallisia resursseja, jotka liittyvät Delawaren siirtokunnan hollantilaiseen, ruotsalaiseen ja englantilaiseen asuttamiseen ja Delawaren rooliin ensimmäisenä perustuslain ratifioineena osavaltiona.lykkää puiston perustamista, kunnes on todettu, että puiston rajojen sisäpuolella sijaitsevista tietyistä historiallisista kohteista on hankittu riittävästi maata tai osuuksia, jotta puistoyksiköstä voidaan muodostaa hallittavissa oleva kokonaisuus. Ohjeistaa ministeriä julkaisemaan Federal Register -lehdessä ilmoituksen puiston perustamisesta, mukaan lukien virallinen rajakartta. sallii ministerin hankkia ostamalla halukkaalta myyjältä, lahjoittamalla tai vaihtamalla kaikki tällaiset kohteet tai osan niistä, mukaan lukien käyttöoikeudet tai muut osuudet. Mukauttaa puiston rajaa siten, että se vastaa tällaisten alueiden maiden tai osuuksien hankkimista: (1) tarjota tulkintakierroksia Delawaressa sijaitseviin kohteisiin ja resursseihin, jotka sijaitsevat puiston rajojen ulkopuolella ja jotka liittyvät tarkoituksiin, joita varten puisto on perustettu tämän lain nojalla; ja (2) tehdä yhteistyösopimuksia Delawaren ja muiden määriteltyjen tahojen kanssa kansallisesti merkittävien historiallisten tai kulttuuristen resurssien merkitsemiseksi, tulkitsemiseksi ja kunnostamiseksi puiston alueella, jos näissä sopimuksissa määrätään kohtuullisesta yleisön pääsystä tällaisiin resursseihin; rajoittaa liittovaltion osuuden tällaisten sopimusten nojalla toteutettujen toimien kokonaiskustannuksista 50 prosenttiin kustannuksista. Sallii muun kuin liittovaltion osuuden olla luontoissuorituksina tai kohtuullisesti arvostettuina tavaroina tai palveluina.Vaatii puiston hallintasuunnitelman laatimista.Vaatii tutkimuksen laatimista, jossa arvioidaan puistoon liittyvien Delawaressa sijaitsevien muiden kiinteistöjen historiallista merkitystä. Vaaditaan, että tutkimukseen sisältyy arvio mahdollisuudesta nimetä kyseiset kiinteistöt kansallisiksi historiallisiksi maamerkeiksi.Valtuutetaan määrärahat.</w:t>
      </w:r>
    </w:p>
    <w:p>
      <w:r>
        <w:rPr>
          <w:b/>
        </w:rPr>
        <w:t xml:space="preserve">Tulos</w:t>
      </w:r>
    </w:p>
    <w:p>
      <w:r>
        <w:t xml:space="preserve">Lakiehdotus ensimmäisen osavaltion kansallisen historiallisen puiston perustamiseksi Delawaren osavaltioon ja muihin tarkoituksiin.</w:t>
      </w:r>
    </w:p>
    <w:p>
      <w:r>
        <w:rPr>
          <w:b/>
        </w:rPr>
        <w:t xml:space="preserve">Esimerkki 6.1472</w:t>
      </w:r>
    </w:p>
    <w:p>
      <w:r>
        <w:t xml:space="preserve">Everyone Deserves Unconditional Access to Education (EDUCATE) Act - Muuttaa vammaisten henkilöiden koulutusta koskevaa lakia (Individuals with Disabilities Education Act, IDEA), jotta voidaan antaa uusi valtuutus ja määrärahat avustusohjelmalle, jolla tuetaan osavaltioita ja syrjäisiä alueita erityisopetuksen ja siihen liittyvien palveluiden tarjoamisessa vammaisille lapsille.Asettaa valtuutettavan määrän ja määrärahan kullekin verovuodelle varainhoitovuodesta FY2010-FY2015 suuremmaksi seuraavista: (1) tietty määrä tai (2) tietty prosenttiosuus määrästä, joka määritetään kaavan mukaisesti, jossa erityisopetuspalveluja saavien lasten määrä kerrotaan julkisten peruskoulujen ja lukioiden keskimääräisillä oppilaskohtaisilla menoilla.Valtuutetaan määrärahat varainhoitovuodelle 2016 ja sen jälkeen, jotka ovat 40 prosenttia tällaisen kaavan mukaisesti määritetystä määrästä. Varataan varainhoitovuodelle 2016 ja sen jälkeen määrärahat, jotka määritetään vähentämällä tietty määrä hyväksytystä määrästä.Vaaditaan, että myönnetyt määrärahat käytetään jakoperusteisten vaatimusten mukaisesti.</w:t>
      </w:r>
    </w:p>
    <w:p>
      <w:r>
        <w:rPr>
          <w:b/>
        </w:rPr>
        <w:t xml:space="preserve">Tulos</w:t>
      </w:r>
    </w:p>
    <w:p>
      <w:r>
        <w:t xml:space="preserve">Muutetaan vammaisten henkilöiden koulutusta koskevan lain B-osa siten, että kyseinen osa rahoitetaan kokonaisuudessaan liittovaltiolta.</w:t>
      </w:r>
    </w:p>
    <w:p>
      <w:r>
        <w:rPr>
          <w:b/>
        </w:rPr>
        <w:t xml:space="preserve">Esimerkki 6.1473</w:t>
      </w:r>
    </w:p>
    <w:p>
      <w:r>
        <w:t xml:space="preserve">Global Anti-Semitism Review Act of 2004 - ilmaisee kongressin käsityksen siitä, että: (Ulkoministeriön olisi dokumentoitava antisemitistiset teot ympäri maailmaa. kehottaa ulkoministeriä raportoimaan antisemitistisistä teoista ympäri maailmaa, mukaan lukien hallitusten reaktiot tällaisiin tekoihin.Ohjaa ulkoministeriä raportoimaan antisemitistisistä teoista ympäri maailmaa, mukaan lukien hallitusten reaktiot tällaisiin tekoihin.</w:t>
      </w:r>
    </w:p>
    <w:p>
      <w:r>
        <w:rPr>
          <w:b/>
        </w:rPr>
        <w:t xml:space="preserve">Tulos</w:t>
      </w:r>
    </w:p>
    <w:p>
      <w:r>
        <w:t xml:space="preserve">Vaaditaan raportti antisemitismiin liittyvistä teoista eri puolilla maailmaa.</w:t>
      </w:r>
    </w:p>
    <w:p>
      <w:r>
        <w:rPr>
          <w:b/>
        </w:rPr>
        <w:t xml:space="preserve">Esimerkki 6.1474</w:t>
      </w:r>
    </w:p>
    <w:p>
      <w:r>
        <w:t xml:space="preserve">Dirty Bomb Prevention Act of 2003 - Muuttaa vuoden 1954 ydinenergialakia siten, että perustetaan arkaluonteisten radioaktiivisten aineiden turvallisuutta käsittelevä työryhmä: (1) arvioida arkojen radioaktiivisten aineiden turvallisuutta turvallisuusuhkien varalta; ja (2) suositella hallinnollisia ja lainsäädännöllisiä toimia, jotka on toteutettava, jotta tällaisten uhkien varalta voidaan varmistaa mahdollisimman suuri mahdollinen turvallisuusaste. Määrittää täytäntöönpano-ohjeet.</w:t>
      </w:r>
    </w:p>
    <w:p>
      <w:r>
        <w:rPr>
          <w:b/>
        </w:rPr>
        <w:t xml:space="preserve">Tulos</w:t>
      </w:r>
    </w:p>
    <w:p>
      <w:r>
        <w:t xml:space="preserve">Lakiehdotus vuoden 1954 ydinenergialain muuttamisesta arkaluonteisten radioaktiivisten aineiden turvallisuuden parantamiseksi.</w:t>
      </w:r>
    </w:p>
    <w:p>
      <w:r>
        <w:rPr>
          <w:b/>
        </w:rPr>
        <w:t xml:space="preserve">Esimerkki 6.1475</w:t>
      </w:r>
    </w:p>
    <w:p>
      <w:r>
        <w:t xml:space="preserve">Harvinaisia maametalleja ja kriittisiä materiaaleja koskeva vuoden 2010 elvytyslaki - I osasto: Perustetaan energiaministeriöön (Department of Energy, DOE) tutkimus-, kehitys- ja kaupallinen sovellusohjelma, jolla varmistetaan tiettyjen harvinaisten maametallien pitkäaikainen, varma ja kestävä tarjonta Yhdysvaltojen kansallisen turvallisuuden, taloudellisen hyvinvoinnin ja teollisen tuotannon tarpeiden tyydyttämiseksi: (1) tukemaan uusia tai merkittävästi parannettuja prosesseja ja teknologioita (verrattuna harvinaisten maametallien materiaaliteollisuudessa tällä hetkellä käytössä oleviin prosesseihin ja teknologioihin); (2) kannustamaan monitieteistä yhteistyötä ja opiskelijoiden mahdollisuuksia korkeakouluissa; (3) tekemään yhteistyötä sellaisten ulkomaisten maiden asiaankuuluvien virastojen kanssa, joilla on harvinaisten maametallien materiaaleihin liittyviä intressejä; ja (4) toimittamaan täytäntöönpanosuunnitelman kongressille.Sihteeri tarjoutuu tekemään sopimuksen kansallisen tiedeakatemian (National Academy of Sciences, NAFA) kanssa arvioinnin ohjelmasta sen jälkeen, kun ohjelma on ollut toiminnassa neljä vuotta (Sec. 102) Muuttaa vuoden 2005 energiapolitiikkalakia siten, että ministerille annetaan varainhoitovuoden 2015 loppuun asti lupa tehdä lainatakaussitoumuksia uusien tai merkittävästi parannettujen teknologioiden kaupalliseen soveltamiseen tietyissä hankeluokissa, mukaan lukien: (1) harvinaisten maametallien erottaminen ja talteenotto malmista tai muista lähteistä; (2) harvinaisten maametallien valmistaminen oksideina, metalleina, metalliseoksina tai muissa muodoissa, joita tarvitaan kansallisessa turvallisuudessa, taloudellisessa hyvinvoinnissa tai teollisessa tuotannossa; ja (3) harvinaisten maametallien soveltaminen muun muassa parempien magneettien, akkujen, jäähdytysjärjestelmien, optisten järjestelmien, elektroniikan ja katalyysin tuotannossa.Ohjaa ministeriä tekemään yhteistyötä sopivien yksityisen sektorin toimijoiden kanssa, jotta Yhdysvalloissa saataisiin aikaan täydellinen harvinaisten maametallien tuotantokapasiteetti viiden vuoden kuluessa tämän lain voimaantulosta.Kielletään ministeriä myöntämästä lainatakausta hankkeelle, ellei hankkeen hakija anna takuita siitä, että lainaa tai takausta käytetään harvinaisten maametallien erottelun, talteenoton, valmistuksen tai valmistuksen tukemiseen Yhdysvalloissa asiakkaille Yhdysvalloissa, paitsi jos tällaisten materiaalien riittämätön kotimainen kysyntä ei johda ylikapasiteettiin.II osasto: Kansallinen materiaali- ja mineraalipolitiikka, tutkimus ja kehittäminen - (201 §) Muutetaan vuoden 1980 kansallista materiaali- ja mineraalipolitiikkaa, tutkimusta ja kehittämistä koskevaa lakia seuraavasti: (1) ohjeistaa tiede- ja teknologiapolitiikan toimiston johtajaa koordinoimaan liittovaltion materiaalitutkimusta ja -kehitystä kansallisen tiede- ja teknologianeuvoston (National Science and Technology Council) kautta (nykyisin lakkautetun Federal Coordinating Council for Science, Engineering and Technology -neuvoston sijaan); ja (2) kumoaa puolustus- ja sisäasiainministeriön ja sisäasiainministeriön ministereitä koskevat tietyt raportointi- ja toimintavaatimukset.(Sec. 202) Kumoaa vuoden 1984 kansallisen kriittisiä materiaaleja koskevan lain.</w:t>
      </w:r>
    </w:p>
    <w:p>
      <w:r>
        <w:rPr>
          <w:b/>
        </w:rPr>
        <w:t xml:space="preserve">Tulos</w:t>
      </w:r>
    </w:p>
    <w:p>
      <w:r>
        <w:t xml:space="preserve">Harvinaisia maametalleja koskevan ohjelman kehittäminen, vuoden 1980 kansallisen materiaali- ja mineraalipolitiikkaa, tutkimusta ja kehittämistä koskevan lain muuttaminen ja muut tarkoitukset.</w:t>
      </w:r>
    </w:p>
    <w:p>
      <w:r>
        <w:rPr>
          <w:b/>
        </w:rPr>
        <w:t xml:space="preserve">Esimerkki 6.1476</w:t>
      </w:r>
    </w:p>
    <w:p>
      <w:r>
        <w:t xml:space="preserve">Shirley A. Chisholm United States-Caribbean Educational Exchange Act of 2006 - Valtuuttaa ulkoministerin perustamaan Shirley Chisholm United States-Caribbean Educational Exchange Program -ohjelman, jonka puitteissa Karibian alueen stipendiaatit ja toisen asteen opiskelijat, perustutkinto-opiskelijat ja jatko-opiskelijat osallistuisivat Yhdysvaltojen koulutusohjelmiin. kouluihin, osallistuisivat toimintaan, jonka tarkoituksena on edistää Yhdysvaltojen arvojen ja kulttuurin ymmärtämistä paremmin, ja heillä olisi mahdollisuus asua yhdysvaltalaisessa isäntäperheessä.Ohjaa Yhdysvaltojen kansainvälisen kehitysyhteistyön virastoa (USAID) kehittämään kattavan ohjelman, jolla laajennetaan ja täydennetään Karibian alueella jo olemassa olevia peruskoulu- ja keskiasteen koulualoitteita: (1) opettajien koulutusmenetelmiä ja (2) yhteisön osallistumisen lisäämistä koulujen toimintaan.</w:t>
      </w:r>
    </w:p>
    <w:p>
      <w:r>
        <w:rPr>
          <w:b/>
        </w:rPr>
        <w:t xml:space="preserve">Tulos</w:t>
      </w:r>
    </w:p>
    <w:p>
      <w:r>
        <w:t xml:space="preserve">Annetaan lupa avustaa Karibian maita koulutuksen kehittämis- ja vaihto-ohjelmien rahoittamisessa.</w:t>
      </w:r>
    </w:p>
    <w:p>
      <w:r>
        <w:rPr>
          <w:b/>
        </w:rPr>
        <w:t xml:space="preserve">Esimerkki 6.1477</w:t>
      </w:r>
    </w:p>
    <w:p>
      <w:r>
        <w:t xml:space="preserve">Pregnant Mothers and Infants Health Protection Act of 1997 - Perustetaan terveys- ja terveyspalveluiden ministeriöön (HHS) raskaudenaikaista ja synnytyksen jälkeistä tupakointia ehkäisevä ohjelma, johon sisältyy:  (1) valistus- ja tiedotusohjelma, jonka tarkoituksena on tukea ja arvioida tiettyjen ennaltaehkäisy- ja lopettamisohjelmien tehokkuutta, antaa teknistä ja neuvoa-antavaa apua, myöntää avustuksia ja tehdä yhteistyösopimuksia osavaltioiden, paikallishallintojen ja tiettyjen yhteisöjen kanssa; (2) soveltava tutkimus- ja ennaltaehkäisyohjelma, jonka tarkoituksena on tukea ja tehdä tutkimusta raskaudenaikaisen ja synnytyksen jälkeisen tupakoinnin diagnoosimenetelmistä, hoidosta ja ennaltaehkäisystä sekä sen vaikutuksista sikiöihin ja vastasyntyneisiin, antaa teknistä ja neuvoa-antavaa apua ja myöntää avustuksia sekä tehdä yhteistyösopimuksia ja -sopimuksia osavaltioiden, paikallishallintojen ja tiettyjen yhteisöjen kanssa; (3) perustutkimusohjelma, jolla tuetaan ja toteutetaan perustutkimusta palveluista ja tehokkaista ennaltaehkäisevistä hoidoista ja toimenpiteistä tupakoiville raskaana oleville äideille ja lapsille, jotka kärsivät kohdunsisäisen tai passiivisen tupakansavulle altistumisen vaikutuksista; ja (4) menettely, jolla levitetään ennaltaehkäisystrategioita ja kohdunsisäisen tai passiivisen tupakansavulle altistumisen vaikutuksista kärsivien imeväisten diagnoosikriteerejä terveydenhuollon palveluntarjoajille, kasvattajille, sosiaalityöntekijöille ja muille henkilöille. Ohjaa terveys- ja kuluttaja-asioiden ministeriä:  (1) perustamaan tautien valvonnan ja ehkäisyn keskuksiin (CDC) synnytystä edeltävän ja synnytyksen jälkeisen tupakoinnin ehkäisyn selvityskeskuksen; ja (2) selvityskeskuksen perustamisen yhteydessä varmistamaan, että CDC toimii synnytystä edeltävän ja synnytyksen jälkeisen tupakoinnin ehkäisyn koordinointivirastona. Valtuutetaan laatimaan tietty kaksivuotiskertomus. Hyväksytään määrärahat.</w:t>
      </w:r>
    </w:p>
    <w:p>
      <w:r>
        <w:rPr>
          <w:b/>
        </w:rPr>
        <w:t xml:space="preserve">Tulos</w:t>
      </w:r>
    </w:p>
    <w:p>
      <w:r>
        <w:t xml:space="preserve">Vuoden 1997 laki raskaana olevien äitien ja imeväisten terveyden suojelusta (Pregnant Mothers and Infants Health Protection Act of 1997).</w:t>
      </w:r>
    </w:p>
    <w:p>
      <w:r>
        <w:rPr>
          <w:b/>
        </w:rPr>
        <w:t xml:space="preserve">Esimerkki 6.1478</w:t>
      </w:r>
    </w:p>
    <w:p>
      <w:r>
        <w:t xml:space="preserve">William Orton Law Library Improvement and Modernization Act - Lupaa määrärahoja kongressin kirjastolle kongressin kirjaston lainopillisen kirjaston toiminnan ylläpitoon ja hallinnointiin, mukaan lukien lainopillisen kirjaston kokoelmien luettelointi.Ohjaa lainopillista kirjastoa luetteloimaan ja arkistoimaan kokoelmissaan olevan aineiston sähköisesti omistusoikeudettomassa ja syrjimättömässä muodossa.Edellyttää lainopillisen kirjaston palkkojen ja kulujen erottamista muista kongressin kirjaston palkoista ja kuluista kongressin kirjaston vuotuisen talousarvion valmistelussa.Perustetaan William Orton Law Library Support Program (William Ortonin lakikirjaston tukiohjelma), jonka tarkoituksena on tarjota lakikirjastolle tehostettuja tai erityisiä palveluja ja ohjelmia ja tukea muutoin lakikirjaston tehtävää.Sallii kongressin kirjastonhoitajan (kirjastonhoitaja) toteuttaa ohjelmaa sopimuksin ja kumppanuuksin muiden julkisten ja yksityisten tahojen kanssa, mukaan lukien American Association of Law Libraries (lakikirjastojen amerikkalainen yhdistys) ja American Bar Association (asianajajien amerikkalainen yhdistys, ABA).Sallii kongressin kirjaston rahaston johtokunnan (Library of Congress Trust Fund Board, jäljempänä 'rahaston hallitus') ja kirjastonhoitajan ottaa vastaan yksityisiä lahjoituksia, joilla tuetaan ohjelmaa. asettaa hyväksytyt lahjoitukset kirjastonhoitajan maksettavaksi ainoastaan lakikirjastonhoitajan suosituksesta, poikkeusta lukuun ottamatta.perustaa valtiovarainministeriöön erillisen tilin ohjelmaa varten. Rajoittaa tilin varojen käytön ainoastaan lakikirjastonhoitajalle ohjelman toteuttamiseen.Valtuuttaa kongressin kirjastolle vuosittain myönnettävät määrärahat, jotta tilille voidaan tallettaa määrä, joka vastaa 40 prosenttia hallituksen ohjelman tukemiseksi hyväksymien lahjoitusten määrästä, minkä lisäksi kirjastolle voidaan myöntää muita lainakirjastolle myönnettäviä määrärahoja.Nimittää lakikirjaston "kansalliseksi lakikirjastoksi".</w:t>
      </w:r>
    </w:p>
    <w:p>
      <w:r>
        <w:rPr>
          <w:b/>
        </w:rPr>
        <w:t xml:space="preserve">Tulos</w:t>
      </w:r>
    </w:p>
    <w:p>
      <w:r>
        <w:t xml:space="preserve">Kongressin kirjaston lakikirjaston toiminnan taloudellinen tukeminen ja muihin tarkoituksiin.</w:t>
      </w:r>
    </w:p>
    <w:p>
      <w:r>
        <w:rPr>
          <w:b/>
        </w:rPr>
        <w:t xml:space="preserve">Esimerkki 6.1479</w:t>
      </w:r>
    </w:p>
    <w:p>
      <w:r>
        <w:t xml:space="preserve">Tällä lakiehdotuksella muutetaan Yhdysvaltojen vuoden 1937 asuntolakia siten, että asunto- ja kaupunkikehitysministeriö (Department of Housing and Urban Development, HUD) valtuutetaan toteuttamaan yhdessä veteraaniasioiden ministeriön (Department of Veterans Affairs, VA) kanssa vuokra-avustus- ja tukiasunto-ohjelmaa sellaisten intiaaniveteraanien hyväksi, jotka ovat asunnottomia tai joita uhkaa asunnottomuus ja jotka asuvat intiaanialueilla tai niiden läheisyydessä.  Vuokra-avun on oltava: (1) annetaan saataville vastaanottajille, jotka ovat oikeutettuja asuntoavustuksen lohkoavustuksiin vuoden 1996 alkuperäisamerikkalaisten asumisen tukemista ja itsemääräämisoikeutta koskevan lain (Native American Housing Assistance and Self-Determination Act of 1996) nojalla; ja (2) myönnetään tarpeen, hallinnollisten valmiuksien ja muiden HUD:n rahoituskriteerien perusteella.</w:t>
      </w:r>
    </w:p>
    <w:p>
      <w:r>
        <w:rPr>
          <w:b/>
        </w:rPr>
        <w:t xml:space="preserve">Tulos</w:t>
      </w:r>
    </w:p>
    <w:p>
      <w:r>
        <w:t xml:space="preserve">Lakiehdotus asunnottomien tai vaarassa olevien intiaaniveteraanien vuokra-avusta.</w:t>
      </w:r>
    </w:p>
    <w:p>
      <w:r>
        <w:rPr>
          <w:b/>
        </w:rPr>
        <w:t xml:space="preserve">Esimerkki 6.1480</w:t>
      </w:r>
    </w:p>
    <w:p>
      <w:r>
        <w:t xml:space="preserve">SEC Regulatory Accountability Act - (Sec. 2) Muuttaa vuoden 1934 arvopaperipörssilakia (Securities Exchange Act of 1934, jäljempänä 'laki') siten, että arvopaperipörssikomissio (Securities and Exchange Commission, jäljempänä 'SEC') velvoitetaan ennen arvopaperilakien mukaisen asetuksen antamista: (1) tunnistamaan sen ongelman luonne ja lähde, johon ehdotetulla sääntelyllä pyritään puuttumaan, jotta voidaan arvioida, onko uusi sääntely perusteltua; (2) käyttämään SEC:n pääekonomistia arvioimaan suunnitellun sääntelyn kustannuksia ja hyötyjä ja hyväksymään sääntelyn vain, jos se on perustellusti todennut, että sen hyödyt oikeuttavat kustannukset; (3) tunnistamaan ja arvioimaan käytettävissä olevat vaihtoehdot, joita on harkittu; ja (4) varmistamaan, että sääntely on helposti saatavilla, johdonmukaista, selkeällä kielellä kirjoitettua ja helposti ymmärrettävää. SEC:tä vaaditaan: (1) harkitsemaan, edistääkö säännösehdotus tehokkuutta, kilpailua ja pääoman muodostumista; (2) harkitsemaan sääntelyn vaikutusta sijoittajien valintamahdollisuuksiin, markkinoiden likviditeettiin ja pienyrityksiin; (3) selittämään lopullisessa säännössään sääntöehdotuksesta tai sääntömuutoksesta saatujen huomautusten luonne; ja (4) vastaamaan näihin huomautuksiin ja selittämään kaikki vastauksena tehdyt muutokset sekä syyt siihen, miksi se ei ole ottanut huomioon toimialaryhmien huolenaiheita mahdollisista kustannuksista tai hyödyistä. SEC:tä vaaditaan: (1) tarkastelemaan säännöllisesti voimassa olevia sääntöjään sen määrittämiseksi, ovatko ne vanhentuneita, tehottomia, riittämättömiä tai kohtuuttoman raskaita; ja (2) muuttamaan, virtaviivaistamaan, laajentamaan tai kumoamaan niitä. SEC:n on aina, kun se antaa tai muuttaa merkittävää sääntöä, ilmoitettava hyväksyvässä tiedotteessaan: 1) sääntelyn tarkoitukset ja aiotut seuraukset, 2) täytäntöönpanon jälkeiset määrälliset ja laadulliset mittarit, joilla mitataan sääntelyn taloudellisia vaikutuksia ja sitä, missä määrin sillä on saavutettu ilmoitetut tarkoitukset, 3) arviointisuunnitelma, jota käytetään pääekonomistin valvonnassa sen arvioimiseksi, onko sääntelyllä saavutettu nämä tarkoitukset, ja 4) ennakoitavissa olevat epätarkoituksenmukaiset tai kielteiset seuraukset.  Arviointisuunnitelmassa edellytetään seuraavaa: (1) otettava huomioon asetuksen kustannukset, hyödyt sekä aiotut ja ei-toivotut seuraukset; 2) määriteltävä kerättävät tiedot, niiden keruu- ja analyysimenetelmät sekä arvioinnin valmistumispäivä; ja 3) analysoitava asetuksen seurauksena lisääntyneet tai hävinneet työpaikat ja eriteltävä julkisen ja yksityisen sektorin työpaikat. Poikkeaa tiedonkeruuta koskevista ilmoitus- ja kommenttivaatimuksista, jos SEC on julkaissut arviointisuunnitelmansa ilmoitusta ja kommentointia varten vähintään 30 päivää ennen lopullisen asetuksen tai muutoksen hyväksymistä.  (3 kohta) ilmaisee kongressin näkemyksen siitä, että myös julkisten yritysten tilinpäätösvalvontaelimen olisi noudatettava tässä laissa säädettyjä vaatimuksia. (Sec. 4) Kielletään Municipal Securities Rulemaking Boardin tai rekisteröidyn kansallisen arvopaperiyhdistyksen antaman säännön voimaantulo, ellei SEC totea, että kyseiset tahot ovat noudattaneet tämän lain vaatimuksia hyväksyessään tällaisen säännön.  </w:t>
      </w:r>
    </w:p>
    <w:p>
      <w:r>
        <w:rPr>
          <w:b/>
        </w:rPr>
        <w:t xml:space="preserve">Tulos</w:t>
      </w:r>
    </w:p>
    <w:p>
      <w:r>
        <w:t xml:space="preserve">SEC:n laki sääntelyn vastuuvelvollisuudesta</w:t>
      </w:r>
    </w:p>
    <w:p>
      <w:r>
        <w:rPr>
          <w:b/>
        </w:rPr>
        <w:t xml:space="preserve">Esimerkki 6.1481</w:t>
      </w:r>
    </w:p>
    <w:p>
      <w:r>
        <w:t xml:space="preserve">COBRA Enhancement and Health Care Relief Act of 2006 - Muuttaa vuoden 1974 työntekijän eläketurvalakia (ERISA), julkista terveydenhuoltoa koskevaa lakia (Public Health Service Act), verolakia (Internal Revenue Code) ja siihen liittyviä liittovaltion lain säännöksiä pidentääkseen 18 kuukaudesta 36 kuukauteen ajanjaksoa, jonka aikana työntekijät ja muut henkilöt, joiden ryhmätason terveydenhuoltopalvelujen kattavuus on päättynyt, voivat jatkaa tällaista kattavuutta vuoden 1985 konsolidoidun omnibusbudjetin yhteensovittamislain (Consolidated Omnibus Budget Reconciliation Act of 1985) mukaisesti (tunnetaan nimellä "jatkuva kattavuus" (COBRA continuation coverage)).Muuntaa verolakia seuraavasti: (1) sallii yksittäisille veronmaksajille verohyvityksen COBRA-palvelujen jatkamisesta aiheutuvien kustannusten kattamiseksi; (2) säätää tällaisen hyvityksen ennakkomaksuista COBRA-palvelujen jatkamisesta aiheutuvien nykyisten vakuutusmaksujen kattamiseksi; ja (3) korottaa verokantoja yksityishenkilöiden osalta, joiden oikaistu bruttotulo on yli 500 000 Yhdysvaltain dollaria (miljoona Yhdysvaltain dollaria avioliitossa oleville veronmaksajille, jotka jättävät yhteisiä veroilmoituksia).</w:t>
      </w:r>
    </w:p>
    <w:p>
      <w:r>
        <w:rPr>
          <w:b/>
        </w:rPr>
        <w:t xml:space="preserve">Tulos</w:t>
      </w:r>
    </w:p>
    <w:p>
      <w:r>
        <w:t xml:space="preserve">Muutetaan COBRAn jatkamista koskevan lain säännöksiä, jotta COBRAn jatkamissuojaa voidaan pidentää 18 kuukaudesta 36 kuukauteen, tarjota verohyvitys tällaisen suojan kustannuksista ja pienentää tuloverokannan alennusta perheille, joiden tulot ovat yli miljoona dollaria.</w:t>
      </w:r>
    </w:p>
    <w:p>
      <w:r>
        <w:rPr>
          <w:b/>
        </w:rPr>
        <w:t xml:space="preserve">Esimerkki 6.1482</w:t>
      </w:r>
    </w:p>
    <w:p>
      <w:r>
        <w:t xml:space="preserve">Affordable College Textbook Act Tällä lakiehdotuksella ohjataan opetusministeriötä (ED) myöntämään kilpailullisia avustuksia korkeakouluille sellaisten pilottiohjelmien tukemiseksi, joilla laajennetaan avoimien oppikirjojen käyttöä opiskelijoille aiheutuvien säästöjen saavuttamiseksi.       Siinä edellytetään, että avustusvaroin luotujen tai hyväksyttyjen opetusresurssien koko digitaalinen sisältö on asetettava maksutta yleisön saataville: 1) helposti saatavilla olevalla ja yhteentoimivalla verkkosivustolla ja 2) koneellisesti luettavassa digitaalisessa muodossa, jonka kuka tahansa voi suoraan ladata, muokata ja jakaa edelleen.  ED:n on kiinnitettävä erityistä huomiota niihin hakijoihin, jotka osoittavat, että niillä on parhaat mahdollisuudet: saavuttaa suurimmat säästöt opiskelijoille, laajentaa avointen oppikirjojen käyttöä muissa IHE:issä ja tuottaa avoimia oppikirjoja, jotka ovat korkealaatuisia, joita tiedekunnan jäsenet voivat helpoimmin hyödyntää ja mukauttaa, jotka vastaavat eniten opiskelijoita kerääviä kursseja ja jotka luodaan tai hyväksytään yhteistyössä sellaisten tahojen kanssa, jotka auttavat niiden markkinoinnissa ja jakelussa.  Lakiehdotuksella muutetaan vuoden 1965 Higher Education Act -lakia siten, että kaikki korkeakoulujen oppikirjoihin liitettäväksi kehitetty opetusmateriaali sisällytetään lisäaineistoon, johon sovelletaan korkeakoulujen oppikirjoja koskevia tiedonantovaatimuksia.</w:t>
      </w:r>
    </w:p>
    <w:p>
      <w:r>
        <w:rPr>
          <w:b/>
        </w:rPr>
        <w:t xml:space="preserve">Tulos</w:t>
      </w:r>
    </w:p>
    <w:p>
      <w:r>
        <w:t xml:space="preserve">Affordable College Textbook Act</w:t>
      </w:r>
    </w:p>
    <w:p>
      <w:r>
        <w:rPr>
          <w:b/>
        </w:rPr>
        <w:t xml:space="preserve">Esimerkki 6.1483</w:t>
      </w:r>
    </w:p>
    <w:p>
      <w:r>
        <w:t xml:space="preserve">Määritellään suuntaviivat, joiden mukaisesti matkustajia voidaan kuljettaa ulkomaisen lipun alla purjehtivilla risteilyaluksilla Alaskassa sijaitsevien satamien välillä sekä Alaskassa sijaitsevien satamien ja Yhdysvaltojen muiden satamien välillä.</w:t>
      </w:r>
    </w:p>
    <w:p>
      <w:r>
        <w:rPr>
          <w:b/>
        </w:rPr>
        <w:t xml:space="preserve">Tulos</w:t>
      </w:r>
    </w:p>
    <w:p>
      <w:r>
        <w:t xml:space="preserve">Lakiehdotus Alaskassa vierailevien risteilyalusten toiminnasta Yhdysvalloille koituvien taloudellisten hyötyjen lisäämiseksi.</w:t>
      </w:r>
    </w:p>
    <w:p>
      <w:r>
        <w:rPr>
          <w:b/>
        </w:rPr>
        <w:t xml:space="preserve">Esimerkki 6.1484</w:t>
      </w:r>
    </w:p>
    <w:p>
      <w:r>
        <w:t xml:space="preserve">Ohjaa ulkoministeriä perustamaan tiettyjä journalismi-, kirjasto-, englannin kielen opetus-, ystävyyskaupunkikumppanuus-, nuorisolähettiläs-, J. William Fulbright -koulutusvaihto- ja Hubert H. Humphrey Fellowship -aloitteita sellaisten maiden kanssa, joissa on pääasiassa muslimiväestöä, osana ulkoministeriön koulutus- ja kulttuurivaihto-ohjelmia.Ohjaa ulkoministeriä perustamaan ja ylläpitämään tietokantaa, jossa luetellaan kaikki amerikkalaiset ja ulkomaiset tällaisten ohjelma-aloitteiden alumnit, jotta voidaan kannustaa verkostoitumista, vuorovaikutusta ja yhteydenpitoa alumnien kanssa.Ohjaa ulkoministeriä raportoimaan kongressille vuoden 1996 ihmisoikeus-, pakolais- ja muita ulkosuhteita koskevan lain tiettyjen säännösten täytäntöönpanosta, joissa Yhdysvaltain tiedotusviraston johtajaa ohjataan toteuttamaan asianmukaisia toimia, jotta ihmisoikeus- ja demokratiajohtajat voivat osallistua koulutus- ja kulttuurivaihto-ohjelmiin maissa, joiden kansa ei täysin nauti vapaudesta ja demokratiasta (mukaan lukien, mutta ei rajoittuen Kiinaan, Vietnamiin, Kambodžaan, Tiibetiin ja Burmaan).</w:t>
      </w:r>
    </w:p>
    <w:p>
      <w:r>
        <w:rPr>
          <w:b/>
        </w:rPr>
        <w:t xml:space="preserve">Tulos</w:t>
      </w:r>
    </w:p>
    <w:p>
      <w:r>
        <w:t xml:space="preserve">Lakiehdotus Yhdysvaltojen diplomatian tehostamiseksi ja muihin tarkoituksiin.</w:t>
      </w:r>
    </w:p>
    <w:p>
      <w:r>
        <w:rPr>
          <w:b/>
        </w:rPr>
        <w:t xml:space="preserve">Esimerkki 6.1485</w:t>
      </w:r>
    </w:p>
    <w:p>
      <w:r>
        <w:t xml:space="preserve">AMT Rate Reduction Act of 2001 - Muuttaa Internal Revenue Code -lakia siten, että yksityishenkilöiden verokantoja alennetaan kalenterivuodeksi 2002 ja että verokantoja alennetaan edelleen kalenterivuoteen 2006 asti.</w:t>
      </w:r>
    </w:p>
    <w:p>
      <w:r>
        <w:rPr>
          <w:b/>
        </w:rPr>
        <w:t xml:space="preserve">Tulos</w:t>
      </w:r>
    </w:p>
    <w:p>
      <w:r>
        <w:t xml:space="preserve">Vuoden 1986 Internal Revenue Code of 1986 -lain muuttaminen yksilön tuloverokannan alennusten myöntämiseksi.</w:t>
      </w:r>
    </w:p>
    <w:p>
      <w:r>
        <w:rPr>
          <w:b/>
        </w:rPr>
        <w:t xml:space="preserve">Esimerkki 6.1486</w:t>
      </w:r>
    </w:p>
    <w:p>
      <w:r>
        <w:t xml:space="preserve">America's Cup Act of 2011 - Lupaa kelpoisuusehdot täyttäville kilpaileville tai tukialuksille, jotka toimivat ainoastaan vuonna 2011 alkavan 34. America's Cupin valmisteluissa tai sen yhteydessä Yhdysvalloissa, sijoittaa kilpailevia aluksia ja kuljettaa henkilöitä, varusteita ja tarvikkeita kyseistä kilpailua varten Yhdysvaltojen satamissa ja niiden ympäristössä.Kielletään alusten toiminta, ellei liikenneministeriön merenkulkuhallinnon hallintoviranomaiselta ole saatu kelpoisuustodistusta. Valtuuttaa sen ministeriön sihteerin, jonka alaisuudessa rannikkovartiosto toimii, myöntämään todistuksen asiakirjoista, joihin on liitetty rannikkoliikennemerkintä, seuraaville aluksille: (1) M/V GEYSIR, (2) OCEAN VERITAS ja (3) LUNA.Lupaa myöntää asiakirjatodistuksen, johon on merkitty rannikkoliikennemerkintä, seuraaville nesteytetyn maakaasun (LNG) säiliöaluksille: (1) LNG GEMINI, (2) LNG LEO ja (3) LNG VIRGO. Rajoittaa kunkin aluksen sallitun rannikkoliikenteen maakaasun kuljetukseen, sellaisena kuin se on määritelty Deepwater Port Act of 1974 -laissa.Kieltää sen, että alusta, jota kuljetetaan kuivatelakalla nro 2 (Alaskan osavaltion rekisteritunnus AIDEA FDD-2), pidetään kauppatavarana tiettyjen rannikkoliikennettä koskevien vaatimusten osalta, jotka aluksen on muutoin täytettävä ennen kuin se voi harjoittaa tavaraliikennettä, jos tällainen telakka on kuljetuksen aikana edelleen liitetty laiturissa olevaan laituripaikalle yhdysjohdolla tai muulla yhteysjohdolla.</w:t>
      </w:r>
    </w:p>
    <w:p>
      <w:r>
        <w:rPr>
          <w:b/>
        </w:rPr>
        <w:t xml:space="preserve">Tulos</w:t>
      </w:r>
    </w:p>
    <w:p>
      <w:r>
        <w:t xml:space="preserve">Helpottaa 34. America's Cup -kilpailun järjestämistä Yhdysvalloissa sallimalla tiettyjen tukikelpoisten alusten osallistuminen kilpailuun liittyviin toimiin ja muihin tarkoituksiin.</w:t>
      </w:r>
    </w:p>
    <w:p>
      <w:r>
        <w:rPr>
          <w:b/>
        </w:rPr>
        <w:t xml:space="preserve">Esimerkki 6.1487</w:t>
      </w:r>
    </w:p>
    <w:p>
      <w:r>
        <w:t xml:space="preserve">External Regulation of the Department of Energy Act - Poistaa energiaministeriön (DOE) sääntely- tai täytäntöönpanovaltuudet missä tahansa ei-sotilaallisessa DOE:n energialaboratoriossa ydinturvallisuuteen sekä työturvallisuuteen ja -terveyteen liittyvissä tehtävissä, jotka on tämän lain nojalla annettu ydinturvallisuusviranomaiselle (Nuclear Regulatory Commission, NRC) ja työturvallisuus- ja työterveyshallinnolle (Occupational Safety and Health Administration, OSHA).Valtuuttaa ydinturvallisuusviranomaisen (NRC) sääntelemään lupien myöntämisen ja sertifioinnin avulla sekä DOE:tä että DOE:n alihankkijoita.vapauttaa DOE:n ei-sotilaallista energialaboratoriota ylläpitävän urakoitsijan laitoksen käytöstäpoistokustannuksista tai NRC:n käytöstäpoistovaatimusten rikkomisesta, jos rikkomus johtuu siitä, että DOE ei ole antanut lupaa tai rahoittanut käytöstäpoistotoimia.toteaa, että sekä OSHA että NRC jakavat sääntely- ja täytäntöönpanovastuun DOE:n ei-sotilaallisessa energialaboratoriossa esiintyvästä vaarasta, joka aiheuttaa työperäisen altistumisen vaaran ja johon liittyy sekä säteilyä aiheuttava että muu kuin säteilytekijä.</w:t>
      </w:r>
    </w:p>
    <w:p>
      <w:r>
        <w:rPr>
          <w:b/>
        </w:rPr>
        <w:t xml:space="preserve">Tulos</w:t>
      </w:r>
    </w:p>
    <w:p>
      <w:r>
        <w:t xml:space="preserve">Ydinturvallisuuden sekä työturvallisuuden ja työterveyden ulkoisesta sääntelystä energiaministeriön omistamissa tai ylläpitämissä muissa kuin sotilaskäyttöön tarkoitetuissa energialaboratorioissa.</w:t>
      </w:r>
    </w:p>
    <w:p>
      <w:r>
        <w:rPr>
          <w:b/>
        </w:rPr>
        <w:t xml:space="preserve">Esimerkki 6.1488</w:t>
      </w:r>
    </w:p>
    <w:p>
      <w:r>
        <w:t xml:space="preserve">Government Regulatory Improvement and Performance Act of 1998 - julistaa, että:  (1) liittovaltion virastojen tulisi antaa vain sellaisia säännöksiä, joita laki edellyttää, jotka ovat välttämättömiä lain tulkitsemiseksi tai jotka ovat välttämättömiä väestön terveyden ja turvallisuuden, ympäristön tai amerikkalaisten hyvinvoinnin suojelemiseksi ja edistämiseksi tai parantamiseksi; ja (2) päättäessään siitä, onko ja miten säännellä, virastojen tulisi arvioida kaikki käytettävissä olevien sääntelyvaihtoehtojen kustannukset ja hyödyt, mukaan lukien vaihtoehto, jonka mukaan sääntelyä ei anneta. Asetetaan sääntelyn periaatteet sen varmistamiseksi, että virastojen sääntelyohjelmat ovat johdonmukaisia tämän filosofian kanssa, mukaan lukien se, että kunkin viraston on 1) yksilöitävä ongelma, johon se aikoo puuttua sääntelyllä, arvioitava sen merkitys ja mahdollisuuksien mukaan tehtävä riskianalyysi; 2) yksilöitävä ja arvioitava suoralle sääntelylle käytettävissä olevat vaihtoehdot; 3) aina kun se on mahdollista, pyydettävä osavaltioiden, paikallis- ja heimovirkamiesten näkemyksiä ennen kuin se asettaa vaatimuksia, jotka saattavat vaikuttaa merkittävästi tai ainutlaatuisesti kyseisiin valtion yksiköihin. (3 kohta) Ohjaa hallinto- ja budjettivirastoa suorittamaan virastojen sääntöjen laatimisen koordinoidun tarkastelun.  nimeää sen tiedotus- ja sääntelyasioiden toimiston (OIRA) sääntelykysymyksiä koskevan asiantuntemuksen säilytyspaikaksi. (4 §) Ohjaa OIRA:n hallintovirkamiestä kutsumaan kunkin vuoden suunnittelusyklin alkuvaiheessa koolle presidentin sääntelypoliittisten neuvonantajien ja virastojen johtajien kokouksen, jossa pyritään löytämään yhteinen näkemys painopisteistä ja koordinoimaan tulevan vuoden sääntelytoimia. Vaatii kutakin virastoa laatimaan 1) yhtenäisen sääntelyohjelman kaikista kehitteillä tai tarkasteltavana olevista säädöksistä ja 2) sääntelysuunnitelman tärkeimmistä merkittävistä sääntelytoimista, joita virasto kohtuudella odottaa antavansa kyseisenä verovuonna tai sen jälkeen. Ohjaa hallintovirkamiestä:  (1) kutsumaan koolle ja johtamaan sääntelytyöryhmää, joka kokoontuu vähintään neljännesvuosittain ja avustaa virastoja tärkeiden sääntelykysymysten tunnistamisessa ja analysoinnissa; 2) kokoontumaan neljännesvuosittain yhdessä virastojen johtajien kanssa osavaltioiden, paikallis- ja heimohallintojen edustajien kanssa tunnistamaan voimassa olevat ja ehdotetut säädökset, jotka voivat vaikuttaa ainutlaatuisesti tai merkittävästi kyseisiin hallintoyksiköihin; ja 3) kutsumaan koolle säännöllisin väliajoin konferensseja, joissa keskustellaan sääntelyyn liittyvistä kysymyksistä yritysten, valtiosta riippumattomien järjestöjen ja yleisön edustajien kanssa. (5 kohta) edellyttää, että:  (1) kukin virasto toimittaa OIRA:lle ohjelman, jonka mukaisesti virasto tarkastelee määräajoin olemassa olevia merkittäviä säädöksiään; ja (2) kaikki tarkasteluun valitut merkittävät säädökset sisällytetään viraston vuosittaiseen suunnitelmaan, ja virasto yksilöi kaikki lainsäädännölliset valtuutukset, jotka edellyttävät virastoa antamaan tai jatkamaan tarpeettomien tai vanhentuneiden säädösten antamista. (5 §) edellyttää, että kukin virasto:  (1) esittämään OIRA:lle ohjelman, jonka mukaisesti virasto tarkastelee määräajoin olemassa olevia merkittäviä säädöksiään niiden mahdollisen muuttamisen tai poistamisen varalta; (2) tarjoamaan yleisölle mielekkään osallistumisen sääntelyprosessiin ja mielekkään tilaisuuden kommentoida ehdotettuja säädöksiä, mukaan lukien yleensä vähintään 60 päivän kommentointiaika; ja (2) tutkimaan ja soveltuvin osin käyttämään sovittelumekanismeja säädöksien laatimiseksi, mukaan lukien neuvoteltu säädösvalmistelu. Ohjaa: 1) kutakin virastoa nimeämään sääntelypolitiikkatoimiston; 2) kutakin virastoa kehittämään sääntelytoimensa ajoissa ja noudattamaan määriteltyjä menettelyjä; 3) kutakin virastoa toimittamaan OIRA:lle luettelon suunnitelluista sääntelytoimistaan, mukaan lukien merkittävät sääntelytoimet; ja 4) hallintovirkamiestä antamaan mielekästä ohjausta ja valvontaa. (8 §) Kielletään virastoa julkaisemasta asetusta ennen kuin hallintovirkamies on luopunut toimen uudelleentarkastelusta, saattanut tällaisen uudelleentarkastelun päätökseen tai uudelleentarkasteluaika on kulunut, sen mukaan, kumpi tapahtuu ensin.</w:t>
      </w:r>
    </w:p>
    <w:p>
      <w:r>
        <w:rPr>
          <w:b/>
        </w:rPr>
        <w:t xml:space="preserve">Tulos</w:t>
      </w:r>
    </w:p>
    <w:p>
      <w:r>
        <w:t xml:space="preserve">Vuoden 1998 laki hallituksen sääntelyn parantamisesta ja suorituskyvystä (Government Regulatory Improvement and Performance Act of 1998).</w:t>
      </w:r>
    </w:p>
    <w:p>
      <w:r>
        <w:rPr>
          <w:b/>
        </w:rPr>
        <w:t xml:space="preserve">Esimerkki 6.1489</w:t>
      </w:r>
    </w:p>
    <w:p>
      <w:r>
        <w:t xml:space="preserve">Kids, Homes, and Grandparents Act of 1996 - Muuttaa Internal Revenue Code -lakia seuraavasti:  (1) verohyvitys jokaisesta tukikelpoisesta lapsesta; (2) verovähennys veronmaksajille, joiden luona vanhempi tai isovanhempi asuu; (3) alennettu pääomatulojen verokanta, jota sovelletaan pääasunnon voittoon; ja (4) indeksoitu perusta ensisijaisille asunnoille.</w:t>
      </w:r>
    </w:p>
    <w:p>
      <w:r>
        <w:rPr>
          <w:b/>
        </w:rPr>
        <w:t xml:space="preserve">Tulos</w:t>
      </w:r>
    </w:p>
    <w:p>
      <w:r>
        <w:t xml:space="preserve">Vuoden 1996 laki lapsista, kodeista ja isovanhemmista (Kids, Homes, and Grandparents Act of 1996)</w:t>
      </w:r>
    </w:p>
    <w:p>
      <w:r>
        <w:rPr>
          <w:b/>
        </w:rPr>
        <w:t xml:space="preserve">Esimerkki 6.1490</w:t>
      </w:r>
    </w:p>
    <w:p>
      <w:r>
        <w:t xml:space="preserve">Armed Forces Behavioral Health Awareness Act - Tekee jokaisesta asevoimien jäsenestä, joka on lähetetty tukemaan operaatioita Iraqi Freedom tai Enduring Freedom, oikeutetun sopeutumisneuvontaan ja siihen liittyviin mielenterveyspalveluihin Vet Centersin (veteraaneille suunnattujen neuvonta- ja palvelukeskusten) kautta jäsenen palvelustilanteesta riippumatta.Kehottaa puolustusministeriä myöntämään avustuksia voittoa tavoittelemattomille järjestöille, jotka tarjoavat henkistä tukea asevoimien jäsenten perheenjäsenille, mukaan lukien reserviläiset.Kehottaa armeijan ministeriä toteuttamaan pilottiohjelman, jonka tarkoituksena on lisätä tietoisuutta traumaperäisestä stressihäiriöstä (PTSD) armeijan jäsenten keskuudessa.</w:t>
      </w:r>
    </w:p>
    <w:p>
      <w:r>
        <w:rPr>
          <w:b/>
        </w:rPr>
        <w:t xml:space="preserve">Tulos</w:t>
      </w:r>
    </w:p>
    <w:p>
      <w:r>
        <w:t xml:space="preserve">Parannetaan asevoimien jäsenten mielenterveysetuuksia, tehostetaan asevoimien jäsenten perheenjäsenille tarjottavaa neuvontaa ja muihin tarkoituksiin.</w:t>
      </w:r>
    </w:p>
    <w:p>
      <w:r>
        <w:rPr>
          <w:b/>
        </w:rPr>
        <w:t xml:space="preserve">Esimerkki 6.1491</w:t>
      </w:r>
    </w:p>
    <w:p>
      <w:r>
        <w:t xml:space="preserve">Y2K State and Local GAP (Government Assistance Programs) Act of 1999 - Ohjaa kauppaministeriä: (1) myöntää osavaltioille avustuksia, joilla autetaan osavaltioita ja paikallishallintoja tekemään ohjelmistaan Y2K-yhteensopivia; ja (2) asettaa etusijalle avustuspyynnöt, jotka liittyvät liittovaltion hyvinvointiohjelmien Y2K-yhteensopivuuden parantamiseen. Osavaltion avustushakemuksen on sisällettävä: 1) kuvaus ehdotetusta suunnitelmasta Y2K-yhteensopivuusohjelman kehittämiseksi ja toteuttamiseksi ja 2) kuvaus tai ehdotetun rahoituslähteen yksilöinti suunnitelman loppuun saattamiseksi ja järjestelmän ylläpitämiseksi. Valtion, jolle on myönnetty avustus, on käytettävä yksi dollari jokaista avustuksen perusteella myönnettyä kahta dollaria kohden vaatimustenmukaisuusohjelman kehittämiseen ja toteuttamiseen.  Sallii sihteerin luopua tällaisesta vastaavuusvaatimuksesta tai muuttaa sitä sellaisen valtion osalta, joka sihteerin mukaan kärsisi kohtuuttomista vaikeuksista. Kielletään avustuksen myöntäminen yli kahdeksi vuodeksi. Edellytetään, että 1) kukin avustuksen saanut valtio toimittaa vuosikertomuksen, joka sisältää kuvauksen avustuksen perusteella rahoitetun vaatimustenmukaisuusohjelman suunnitelman arvioinnin jatkuvista tuloksista; ja 2) ministeri toimittaa kongressille loppuraportin, jossa arvioidaan tällaisten avustusten perusteella rahoitettuja ohjelmia. Valtuuttaa määrärahat.</w:t>
      </w:r>
    </w:p>
    <w:p>
      <w:r>
        <w:rPr>
          <w:b/>
        </w:rPr>
        <w:t xml:space="preserve">Tulos</w:t>
      </w:r>
    </w:p>
    <w:p>
      <w:r>
        <w:t xml:space="preserve">Vuoden 1999 Y2K-laki osavaltioiden ja kuntien GAP-ohjelmista (Government Assistance Programs).</w:t>
      </w:r>
    </w:p>
    <w:p>
      <w:r>
        <w:rPr>
          <w:b/>
        </w:rPr>
        <w:t xml:space="preserve">Esimerkki 6.1492</w:t>
      </w:r>
    </w:p>
    <w:p>
      <w:r>
        <w:t xml:space="preserve">Social Security Right To Know Act - Muuttaa sosiaaliturvalain II osastoa (Old Age, Survivors and Disability Insurance) (OASDI) siten, että liittovaltion vanhuus-, eloonjäämis- ja työkyvyttömyysvakuutusrahastojen (Federal Old-Age and Survivors and Disability Insurance Trust Funds) hallintoneuvoston on laadittava tietty vuosittainen kertomus kyseisten rahastojen toiminnasta ja tilasta, johon on sisällytettävä tietoja seuraavista asioista: (1) sosiaaliturvajärjestelmän pitkän aikavälin ennustettu rahastoimaton vastuu ja kaikki muutokset kyseisessä määrässä edelliseen vuoteen verrattuna sekä alijäämä tai ylijäämä, joka järjestelmällä on pitkän aikavälin ennustejakson viimeisenä vuonna, sekä kaikki rahastojen hallussa olevat varat tai velat kyseisenä viimeisenä ennustevuotena; ja (2) talousmalli ja asiaankuuluvat tiedot, joita on käytetty tällaisten ennusteiden laatimisessa.Sosiaaliturvan tilinpäätöstietojen on sisällettävä: 1) vertailu sosiaaliturvamaksujen vuotuisesta kertymästä vuosittain maksettaviin etuuksiin; ja 2) selvitys siitä, johtaako suhde kassavirran alijäämään, minä vuonna alijäämä alkaa ja minä ensimmäisenä vuonna rahastojen varat eivät enää riitä kattamaan alijäämää, ja kuinka suuri prosenttiosuus kyseisenä ajankohtana maksettavista etuuksista voitaisiin maksaa vuotuisista verojen kertymästä. Tilinpäätöstiedoissa on myös selvitettävä keskimääräinen tuotto, jonka veronmaksaja voi odottaa saavansa vanhuusvakuutusetuuksista, verrattuna sosiaaliturvamaksujen kokonaismäärään, jonka veronmaksaja odottaa maksavansa.Sosiaaliturvahallinnon jatkuvaa työhistoriaa koskevat otostiedot ovat julkisesti saatavilla tilastollisia tutkimustarkoituksia varten tietyin rajoituksin.</w:t>
      </w:r>
    </w:p>
    <w:p>
      <w:r>
        <w:rPr>
          <w:b/>
        </w:rPr>
        <w:t xml:space="preserve">Tulos</w:t>
      </w:r>
    </w:p>
    <w:p>
      <w:r>
        <w:t xml:space="preserve">Sosiaaliturvalain vuotuisten raportointivaatimusten muuttaminen ja muihin tarkoituksiin.</w:t>
      </w:r>
    </w:p>
    <w:p>
      <w:r>
        <w:rPr>
          <w:b/>
        </w:rPr>
        <w:t xml:space="preserve">Esimerkki 6.1493</w:t>
      </w:r>
    </w:p>
    <w:p>
      <w:r>
        <w:t xml:space="preserve">Fueling the U.S.A. Through Unlimited Reliable Energy (FUTURE) Act of 2003 - Valtuuttaa energiaministerin tekemään täysipainoista tieteellistä ja teknologista yhteistyötä kansainvälisessä polttoplasmahankkeessa (ITER): (1) lähettämään kongressille täytäntöönpanosuunnitelman kotimaista polttoplasmakokeilua (FIRE) varten, jos ministeri toteaa milloin tahansa ITER-hanketta koskevien neuvottelujen aikana, että ITER-hankkeen rakentaminen ja toiminta on epätodennäköistä tai mahdotonta; ja (2) lähettämään kongressille suunnitelman sellaisen politiikan toteuttamisesta, jolla kehitetään tieteellistä, teknistä ja kaupallista infrastruktuuria, joka on tarpeen sen varmistamiseksi, että Yhdysvallat on kilpailukykyinen muiden kansakuntien kanssa fuusioenergian tuottamisessa omiin tarpeisiinsa ja muiden kansakuntien tarpeisiin, mukaan luettuna sähköenergian tai vedyn tuotannon osoittaminen U.S.:lle.Yhdysvaltain energiaverkossa fuusioenergiaa hyödyntäen mahdollisimman pian.</w:t>
      </w:r>
    </w:p>
    <w:p>
      <w:r>
        <w:rPr>
          <w:b/>
        </w:rPr>
        <w:t xml:space="preserve">Tulos</w:t>
      </w:r>
    </w:p>
    <w:p>
      <w:r>
        <w:t xml:space="preserve">Valtuuttaa energiaministeri tekemään yhteistyötä kansainvälisessä magneettifuusion polttoplasmakokeessa tai vaihtoehtoisesti kehittämään suunnitelma kotimaista polttoplasmakokeilua varten, jotta voidaan nopeuttaa fuusion tieteellistä ymmärtämistä ja kehittämistä pitkän aikavälin energialähteenä.</w:t>
      </w:r>
    </w:p>
    <w:p>
      <w:r>
        <w:rPr>
          <w:b/>
        </w:rPr>
        <w:t xml:space="preserve">Esimerkki 6.1494</w:t>
      </w:r>
    </w:p>
    <w:p>
      <w:r>
        <w:t xml:space="preserve">21st Century STEM for Girls and Underrepresented Minorities Act - Muuttaa vuoden 1965 Elementary and Secondary Education Act -lakia valtuuttamalla opetusministerin myöntämään avustuksia paikallisille opetusvirastoille ja tekemään niiden kanssa sopimuksia tyttöjen ja aliedustettujen vähemmistöjen opetuksen parantamiseksi luonnontieteiden, teknologian, tekniikan ja matematiikan (STEM) alalla sekä heidän valmistelemisekseen jatko-opintoihin ja uraansa näillä aloilla.Annetaan etusija paikallisille oppilaitoksille, jotka toimivat kumppaneina tai koordinoivat toimintaansa sellaisten paikallisten, alueellisten tai kansallisten tahojen kanssa, joilla on kokemusta tyttöjen tai aliedustettujen vähemmistöjen osallistumisen lisäämisestä luonnontieteiden ja tekniikan alalle.Edellytetään, että avustusvaroja käytetään seuraaviin tarkoituksiin (1) tyttöjen ja aliedustettujen vähemmistöjen vanhempien ottaminen mukaan herättämään lastensa kiinnostus luonnontieteiden ja tekniikan alaa kohtaan, (2) tuutorointi- ja mentorointiohjelmien tarjoaminen kyseisillä aloilla, (3) tyttöjen ja aliedustettujen vähemmistöjen tutustuttaminen luonnontieteiden ja tekniikan alan roolimalleihin, (4) tällaisten oppilaiden ja heidän opettajiensa osallistuminen luonnontieteiden ja tekniikan alan tapahtumiin luokkahuoneen ulkopuolella, (5) tarjota tällaisten alojen oppilaille koulun jälkeisiä ja kesäohjelmia, (6) hankkia opetusmateriaaleja tai -laitteita STEM-opetuksen helpottamiseksi, (7) tarjota tällaisille oppilaille akateemista neuvontaa ja apua lukion kurssien valinnassa, (8) maksaa enintään 50 prosenttia tällaisten oppilaiden STEM-harjoittelupaikan kustannuksista ja (9) koulun henkilökunnan kouluttaminen helpottamaan oppilaiden edistymistä tällaisilla aloilla.</w:t>
      </w:r>
    </w:p>
    <w:p>
      <w:r>
        <w:rPr>
          <w:b/>
        </w:rPr>
        <w:t xml:space="preserve">Tulos</w:t>
      </w:r>
    </w:p>
    <w:p>
      <w:r>
        <w:t xml:space="preserve">Vuoden 1965 Elementary and Secondary Education Act -lain muuttaminen siten, että paikallisille opetusvirastoille myönnetään avustuksia, joilla kannustetaan tyttöjä ja aliedustettuja vähemmistöjä opiskelemaan ja tekemään uraa luonnontieteiden, matematiikan, tekniikan ja teknologian alalla.</w:t>
      </w:r>
    </w:p>
    <w:p>
      <w:r>
        <w:rPr>
          <w:b/>
        </w:rPr>
        <w:t xml:space="preserve">Esimerkki 6.1495</w:t>
      </w:r>
    </w:p>
    <w:p>
      <w:r>
        <w:t xml:space="preserve">State-Owned Entity Transparency and Accountability Reform Act of 2016 Tällä lakiehdotuksella muutetaan liittovaltion oikeuslaitosta koskevaa lakia, jotta Yhdysvaltain tuomioistuimet voivat käsitellä tapauksia vieraan valtion tytäryhtiöitä vastaan ulkomaisen suvereenin koskemattomuuden poikkeuksen nojalla, jonka mukaan vieraan valtion kaupallinen toiminta kuuluu Yhdysvaltain tuomioistuinten toimivaltaan. Määritettäessä, onko yhdysvaltalainen tuomioistuin toimivaltainen käsittelemään vieraan valtion kaupalliseen toimintaan perustuvaa asiaa, vieraan valtion viraston tai välineen kaupallinen toiminta voidaan katsoa kuuluvan mille tahansa viraston tai välineen tytäryhtiölle, joka: (1) omistaa suoraan tai välillisesti enemmistön viraston tai laitoksen osakkeista ja 2) on myös vieraan valtion virasto tai laitos.</w:t>
      </w:r>
    </w:p>
    <w:p>
      <w:r>
        <w:rPr>
          <w:b/>
        </w:rPr>
        <w:t xml:space="preserve">Tulos</w:t>
      </w:r>
    </w:p>
    <w:p>
      <w:r>
        <w:t xml:space="preserve">Vuoden 2016 laki valtion omistamien yksiköiden avoimuuden ja vastuuvelvollisuuden uudistamisesta (State-Owned Entity Transparency and Accountability Reform Act of 2016).</w:t>
      </w:r>
    </w:p>
    <w:p>
      <w:r>
        <w:rPr>
          <w:b/>
        </w:rPr>
        <w:t xml:space="preserve">Esimerkki 6.1496</w:t>
      </w:r>
    </w:p>
    <w:p>
      <w:r>
        <w:t xml:space="preserve">Residential Energy Savings Act of 2013 - muuttaa energiapolitiikkaa ja energiansäästöä koskevaa lakia siten, että energiaministeri (DOE) perustaa vapaaehtoisen lainaohjelman, jolla tuetaan osavaltioita, Yhdysvaltojen alueita ja intiaanien heimohallituksia (tukikelpoiset yksiköt) sellaisten ohjelmien perustamisessa tai laajentamisessa, jotka tarjoavat asuinkiinteistöjen omistajille tai vuokralaisille rahoitusta asuinkiinteistöjen energiatehokkuuden parantamiseen. Tukikelpoisten yksiköiden myöntämä tuki voi olla 1) uusiutuva lainarahasto, 2) luottoriskin parantamisrakenne, jonka tarkoituksena on lieventää maksulaiminlyönnin vaikutuksia, tai 3) ohjelma, jossa otetaan käyttöön muita lähestymistapoja, joiden avulla voidaan rahoittaa merkittäviä energiatehokkuushyötyjä tuottavia parannuksia, joka tuottaa suuren vipuvaikutuksen muiden kuin liittovaltion varojen osuuden ja joka sisältää toimenpiteitä, joilla lainan takaisinmaksujärjestelmästä tehdään kuluttajaystävällinen rahoituksen saajien kannalta. Sihteerin on otettava käyttöön suorituskannustin, joka tarjoaa takaisinmaksualennuksen, jonka määrä on enintään myönnetylle lainalle kertyneen koron arvo ja joka perustuu tiettyjen tekijöiden mukaisesti arvioituun suorituskykyyn. Tämän lain mukainen määrärahojen myöntämisvaltuutus on voimassa varainhoitovuoden ajan vain siinä laajuudessa ja niissä määrissä, joista on säädetty etukäteen määrärahoja koskevissa laeissa.</w:t>
      </w:r>
    </w:p>
    <w:p>
      <w:r>
        <w:rPr>
          <w:b/>
        </w:rPr>
        <w:t xml:space="preserve">Tulos</w:t>
      </w:r>
    </w:p>
    <w:p>
      <w:r>
        <w:t xml:space="preserve">Vuoden 2013 asumisen energiansäästölaki</w:t>
      </w:r>
    </w:p>
    <w:p>
      <w:r>
        <w:rPr>
          <w:b/>
        </w:rPr>
        <w:t xml:space="preserve">Esimerkki 6.1497</w:t>
      </w:r>
    </w:p>
    <w:p>
      <w:r>
        <w:t xml:space="preserve">Community Forest Restoration Act - Ohjaa maatalousministeriä perustamaan metsäpalvelun päällikön välityksellä New Mexicoon yhteistoiminnallisen metsien ennallistamisohjelman, jonka tarkoituksena on myöntää sidosryhmille kustannusosuuksia yhteistoiminnallisen prosessin avulla suunniteltuja kokeellisia metsien ennallistamishankkeita varten (Collaborative Forest Restoration Program). Hankkeen on täytettävä seuraavat tavoitteet: 1) metsäpalojen uhan vähentäminen; 2) ekosysteemin ennallistaminen, mukaan lukien vierasperäisten puulajien vähentäminen; 3) historiallisen palojärjestelmän palauttaminen; 3) metsänuudistaminen, mukaan lukien vanhojen puiden säilyttäminen; 4) pieniläpimittaisen puuston käytön lisääminen; 5) metsäalan työpaikkojen luominen paikallistasolla; ja 6) sidosryhmien monimuotoisuus. Hankkeiden kesto on rajoitettu neljään vuoteen. Säännökset koskevat 1) hankkeiden valintaa yhteistyössä, 2) seurantaa ja arviointia, 3) raportointia ja 4) kustannusrajoituksia. Myönnetään määrärahat.</w:t>
      </w:r>
    </w:p>
    <w:p>
      <w:r>
        <w:rPr>
          <w:b/>
        </w:rPr>
        <w:t xml:space="preserve">Tulos</w:t>
      </w:r>
    </w:p>
    <w:p>
      <w:r>
        <w:t xml:space="preserve">Laki yhteisön metsien ennallistamisesta</w:t>
      </w:r>
    </w:p>
    <w:p>
      <w:r>
        <w:rPr>
          <w:b/>
        </w:rPr>
        <w:t xml:space="preserve">Esimerkki 6.1498</w:t>
      </w:r>
    </w:p>
    <w:p>
      <w:r>
        <w:t xml:space="preserve">Sustaining our Most Advanced Researchers and Technology Jobs Act of 2012 or the SMART Jobs Act - Muuttaa maahanmuutto- ja kansalaisuuslakia siten, että otetaan käyttöön F-4-viisumi ulkomaalaiselle, joka on hyväksytty ja joka aikoo osallistua akkreditoituun jatko-ohjelmaan STEM-alan (tiede, teknologia, insinööritieteet, matematiikka) tutkintoa varten jossakin Yhdysvalloissa sijaitsevassa korkea-asteen oppilaitoksessa.Edellyttää, että F-4-viisumilla varustettu ulkomaalainen osoittaa aikomuksensa: (1) palata asuinmaahansa, kun hän on suorittanut tai lopettanut tällaisen hyväksytyn jatko-ohjelman, tai (2) saada työpaikka Yhdysvalloissa STEM-alalla ja tulla pysyväksi asukkaaksi Yhdysvaltoihin, kun hän on suorittanut jatko-ohjelman, joka oli tällaisen ei-maahanmuuttajan aseman perusteena.Todetaan, että F-4-viisumi on voimassa: 1) suunnitellun jatko-opiskelujakson ajan, 2) yhden vuoden lisäajan, jos ulkomaalainen hakeutuu STEM-alan työpaikkaan, ja 3) kuuden kuukauden lisäajan, kun ulkomaalaisen hakemus pysyvän oleskeluluvan muuttamiseksi on vireillä.Todetaan, että ulkomaalainen on oikeutettu pysyvän oleskeluluvan muuttamiseen, jos hän: (1) hänellä on F-4-asema ja hän on suorittanut STEM-alan korkeakoulututkinnon korkeakoulussa ja (2) hän työskentelee kokopäiväisesti Yhdysvalloissa STEM-alan tehtävässä.</w:t>
      </w:r>
    </w:p>
    <w:p>
      <w:r>
        <w:rPr>
          <w:b/>
        </w:rPr>
        <w:t xml:space="preserve">Tulos</w:t>
      </w:r>
    </w:p>
    <w:p>
      <w:r>
        <w:t xml:space="preserve">Lakiehdotus, jolla muutetaan maahanmuutto- ja kansalaisuuslakia ottamalla käyttöön F-4-viisumi ulkomaalaisille, jotka suorittavat Yhdysvalloissa matematiikan, insinööritieteiden, tekniikan tai fysikaalisten tieteiden alan korkea-asteen tutkintoa, jotta tällaisista ulkomaalaisista voisi tulla pysyviä asukkaita, jos he saavat Yhdysvalloissa opiskelualaansa liittyvän työpaikan, ja muihin tarkoituksiin.</w:t>
      </w:r>
    </w:p>
    <w:p>
      <w:r>
        <w:rPr>
          <w:b/>
        </w:rPr>
        <w:t xml:space="preserve">Esimerkki 6.1499</w:t>
      </w:r>
    </w:p>
    <w:p>
      <w:r>
        <w:t xml:space="preserve">Biodieselin edistämislaki vuodelta 2003 - Muuttaa Internal Revenue Code -lakia biodieselpolttoaineiden hyvityksen perustamiseksi.</w:t>
      </w:r>
    </w:p>
    <w:p>
      <w:r>
        <w:rPr>
          <w:b/>
        </w:rPr>
        <w:t xml:space="preserve">Tulos</w:t>
      </w:r>
    </w:p>
    <w:p>
      <w:r>
        <w:t xml:space="preserve">Lakiehdotus vuoden 1986 verolain muuttamiseksi siten, että biodieselpolttoaineesta voidaan myöntää hyvitys.</w:t>
      </w:r>
    </w:p>
    <w:p>
      <w:r>
        <w:rPr>
          <w:b/>
        </w:rPr>
        <w:t xml:space="preserve">Esimerkki 6.1500</w:t>
      </w:r>
    </w:p>
    <w:p>
      <w:r>
        <w:t xml:space="preserve">Small Business Regulatory Sunset Act of 2014 - vaatii kutakin liittovaltion virastoa laatimaan suunnitelman seuraavien asioiden säännölliseksi tarkistamiseksi (yhdeksän vuoden välein): (1) sen säännöt, joilla on merkittävä taloudellinen vaikutus huomattavaan määrään pieniä yrityksiä, ja (2) kaikki pienille yrityksille suunnatut ohjeet, jotka viraston on julkaistava. Säännön uudelleentarkastelun perusteet, mukaan lukien säännön jatkuva tarve, säännön monimutkaisuus ja säännön taloudellinen vaikutus pieniin yksiköihin. Edellytetään, että 1) kukin virasto julkaisee Federal Registerissä ja viraston verkkosivustolla luettelon säännöistä ja pienten yksiköiden sääntöjen noudattamista koskevista oppaista, jotka on tarkistettava suunnitelman mukaisesti, ja että 2) viraston ylitarkastaja määrittää, onko virasto suorittanut vaaditun tarkistuksen. säädetään, että jokaisen viraston antaman säännön (eli säännön, josta viraston on laadittava sääntelyn joustavuutta koskeva analyysi ja joka on merkittävä sääntö) voimassaolo lakkaa seitsemän vuoden kuluttua siitä, kun tällaisen säännön lopullinen versio on julkaistu, ellei virasto ole uudistanut sitä ilmoitus- ja kommenttimenettelyä käyttäen.</w:t>
      </w:r>
    </w:p>
    <w:p>
      <w:r>
        <w:rPr>
          <w:b/>
        </w:rPr>
        <w:t xml:space="preserve">Tulos</w:t>
      </w:r>
    </w:p>
    <w:p>
      <w:r>
        <w:t xml:space="preserve">Small Business Regulatory Sunset Act of 2014</w:t>
      </w:r>
    </w:p>
    <w:p>
      <w:r>
        <w:rPr>
          <w:b/>
        </w:rPr>
        <w:t xml:space="preserve">Esimerkki 6.1501</w:t>
      </w:r>
    </w:p>
    <w:p>
      <w:r>
        <w:t xml:space="preserve">Drought Information Act of 2012 - Muuttaa vuoden 2006 kansallista integroitua kuivuustietojärjestelmää koskevaa lakia siten, että: (1) meristä ja ilmakehästä vastaava kauppaministeri tukee edelleen kansallista integroitua kuivuustietojärjestelmää (NIDIS) koskevaa ohjelmaa, ja (2) ohjelman tarkoituksena on antaa parempaa tietoa ja mahdollistaa oikea-aikaisempi päätöksenteko kuivuuteen liittyvien vaikutusten ja kustannusten vähentämiseksi. Tarkistetaan NIDIS-järjestelmän tehtäviä siten, että NIDIS-järjestelmän tehtävänä on muun muassa: (1) tarjota tiettyjä laissa kuvattuja tietoja, ennusteita ja arvioita sekä kansallisella että alueellisella tasolla; (2) hyödyntää nykyisiä ennuste- ja arviointiohjelmia ja -kumppanuuksia, kuten kumppanuuksia, jotka on solmittu kansallisen valtameri- ja ilmakehäviraston (NOAA) tiettyjen ohjelmien, maatalousministeriön (USDA) neuvontajärjestelmän ja ekonomistien toimistojen, kansallisen elintarvike- ja maatalousinstituutin (National Institute of Food and Agriculture) ja maatilojen palvelulaitoksen (Farm Service Agency) kanssa, ja (3) jatkaa meneillään olevia tutkimustoimia, jotka liittyvät kuivuuteen ja äärimmäisten sääilmiöiden ja ilmaston vaihtelun rooliin kuivuudessa.Valtiosihteerin on toimitettava kongressille NIDIS-ohjelmaa koskeva kertomus, joka sisältää luettelon yksityisen sektorin henkilöistä, joiden kanssa valtiosihteeri tekee yhteistyötä NIDIS-ohjelman täytäntöönpanossa, sekä kuvauksen NIDIS-ohjelman tiedotustoimista.</w:t>
      </w:r>
    </w:p>
    <w:p>
      <w:r>
        <w:rPr>
          <w:b/>
        </w:rPr>
        <w:t xml:space="preserve">Tulos</w:t>
      </w:r>
    </w:p>
    <w:p>
      <w:r>
        <w:t xml:space="preserve">Lakiehdotus kansallisen integroidun kuivuustietojärjestelmän (National Integrated Drought Information System) valtuuttamisesta uudelleen ja muista syistä.</w:t>
      </w:r>
    </w:p>
    <w:p>
      <w:r>
        <w:rPr>
          <w:b/>
        </w:rPr>
        <w:t xml:space="preserve">Esimerkki 6.1502</w:t>
      </w:r>
    </w:p>
    <w:p>
      <w:r>
        <w:t xml:space="preserve">Ban it All, Ban it Now Act - Muuttaa vuoden 1971 liittovaltion vaalikampanjalakia (Federal Election Campaign Act of 1971) poliittisten puolueiden ja ehdokkaiden pehmeän rahan käytön kiellon osalta.Kielto koskee kaikkea poliittisen puolueen kansallisen komitean ja sen toimihenkilöiden ja edustajien toimintaa, mukaan lukien toimistorakennuksen tai -laitteiston rakentaminen tai hankkiminen, osavaltion uudelleenjakopäätöksiin vaikuttaminen ja tällaisiin uudelleenjakopäätöksiin liittyvien oikeudenkäyntien rahoittaminen.Alentaa 20 000 dollarista 10 000 dollariin yksityishenkilön verovapaalle järjestölle tekemien lahjoitusten enimmäismäärää äänestäjien rekisteröintiin ja äänestäjien valinnanvapausaktiviteetteihin.Sovelltaa kyseisen lain rajoituksia, kieltoja ja raportointivelvoitteita pehmeän rahan käyttöön: 1) yritysten ja työmarkkinajärjestöjen puoluepoliittisesti sitoutumattomaan äänestäjien rekisteröintiin ja äänestäjien valinnanvapausaktiviteetteihin; 2) tiettyjen verovapaiden tai 527-luokituksen mukaisten poliittisten järjestöjen valinnanvapausaktiviteetteihin; ja 3) kaikkiin puoluepoliittisiin äänestäjien rekisteröintitoimiin.</w:t>
      </w:r>
    </w:p>
    <w:p>
      <w:r>
        <w:rPr>
          <w:b/>
        </w:rPr>
        <w:t xml:space="preserve">Tulos</w:t>
      </w:r>
    </w:p>
    <w:p>
      <w:r>
        <w:t xml:space="preserve">Vuoden 1971 liittovaltion vaalikampanjalain muuttaminen pehmeän rahan kieltämiseksi ja muihin tarkoituksiin.</w:t>
      </w:r>
    </w:p>
    <w:p>
      <w:r>
        <w:rPr>
          <w:b/>
        </w:rPr>
        <w:t xml:space="preserve">Esimerkki 6.1503</w:t>
      </w:r>
    </w:p>
    <w:p>
      <w:r>
        <w:t xml:space="preserve">Sequestration Relief Act of 2013 - Muuttaa vuoden 1985 tasapainotettua talousarviota ja hätätilanteessa tapahtuvaa alijäämän hallintaa koskevaa lakia (Gramm-Rudman-Hollings Act), sellaisena kuin se on muutettuna vuoden 2011 talousarvion valvontaan liittyvällä lailla, kumotakseen automaattisen talousarvion rajoittamisen tietyn budjettitavoitteen toteuttamiseksi. Vähentää harkinnanvaraisten menojen rajoja turvallisuus- ja muiden kuin turvallisuusluokkien osalta 320 miljardilla dollarilla varainhoitovuosina 2014-2021. Rajoittaa Gramm-Rudman-Hollings-lain mukaisen "turvallisuusluokan" nykyisen merkityksen varainhoitovuosille 2012 ja 2013. Tarkistetaan &amp;quot;turvallisuusluokan&amp;quot; määritelmä varainhoitovuosien 2014 ja 2021 väliseksi ajaksi siten, että se tarkoittaa harkinnanvaraisia määrärahoja kaikissa talousarvion toimintalohkossa 050 (maanpuolustus). Muutetaan vuoden 2013 No Budget, No Pay Act -lakia siten, että nykyinen 16,394 biljoonan dollarin julkinen velkarajoitus keskeytetään 31. tammikuuta 2017 saakka. Lykkää 1. helmikuuta 2017 asti julkisen velan rajan automaattista korottamista siltä osin kuin: (1) liikkeeseen laskettujen velvoitteiden nimellismäärä ja sellaisten velvoitteiden nimellismäärä, joiden pääoman ja koron liittovaltion hallitus takaa (lukuun ottamatta valtiovarainministerin hallussa olevia taattuja velvoitteita), jotka ovat liikkeellä 1. helmikuuta 2017, ylittää (2) niiden velvoitteiden nimellismäärän, jotka ovat liikkeellä vuoden 2013 "No Budget, No Pay Act of 2013" -lain hyväksymispäivänä (24. helmikuuta 2013). Kielletään velvoitteen huomioon ottaminen, ellei sen liikkeeseenlasku ole ollut tarpeen sellaisen liittovaltion hallitukselle syntyneen sitoumuksen rahoittamiseksi, joka edellytti maksua ennen 1. helmikuuta 2017.</w:t>
      </w:r>
    </w:p>
    <w:p>
      <w:r>
        <w:rPr>
          <w:b/>
        </w:rPr>
        <w:t xml:space="preserve">Tulos</w:t>
      </w:r>
    </w:p>
    <w:p>
      <w:r>
        <w:t xml:space="preserve">Sequestration Relief Act of 2013</w:t>
      </w:r>
    </w:p>
    <w:p>
      <w:r>
        <w:rPr>
          <w:b/>
        </w:rPr>
        <w:t xml:space="preserve">Esimerkki 6.1504</w:t>
      </w:r>
    </w:p>
    <w:p>
      <w:r>
        <w:t xml:space="preserve">Lake Traverse Reservation Heirship Act of 2007 - Muuttaa liittovaltion intiaanilainsäädäntöä siten, että siinä säädetään Lake Traverse -intiaanireservaatissa sijaitsevien pienten murto-osuuksien perinnöstä.</w:t>
      </w:r>
    </w:p>
    <w:p>
      <w:r>
        <w:rPr>
          <w:b/>
        </w:rPr>
        <w:t xml:space="preserve">Tulos</w:t>
      </w:r>
    </w:p>
    <w:p>
      <w:r>
        <w:t xml:space="preserve">Lakiehdotus Public Law 98-513:n muuttamisesta Lake Traverse -intiaanireservaatissa sijaitsevien pienten murto-osuuksien perimiseksi.</w:t>
      </w:r>
    </w:p>
    <w:p>
      <w:r>
        <w:rPr>
          <w:b/>
        </w:rPr>
        <w:t xml:space="preserve">Esimerkki 6.1505</w:t>
      </w:r>
    </w:p>
    <w:p>
      <w:r>
        <w:t xml:space="preserve">Colorado Forest Insect Emergency Response Act of 2008 - Muuttaa vuoden 2003 Healthy Forests Restoration Act -lakia siten, että maatalousministeri tai sisäministeri voi nimetä Coloradossa sijaitsevan liittovaltion maa-alueen hyönteisten hätätilannealueeksi, jos alue on: (2) jolle on ominaista hyönteisten aiheuttama puiden kuolevuus, joka on aiheuttanut tai vuoden kuluessa määrittelystä aiheuttaa sellaisen tilan, että vaarallisen polttoaineen välitön vähentäminen on tarpeen, jotta voidaan vähentää vakavasta maastopalosta ihmishengelle ja omaisuudelle tai kunnalliselle vesihuollolle aiheutuvia riskejä, ja 3) joka on yksilöity vaarallisen polttoaineen vähentämistä varten yhteisön maastopalojen torjuntasuunnitelmassa.</w:t>
      </w:r>
    </w:p>
    <w:p>
      <w:r>
        <w:rPr>
          <w:b/>
        </w:rPr>
        <w:t xml:space="preserve">Tulos</w:t>
      </w:r>
    </w:p>
    <w:p>
      <w:r>
        <w:t xml:space="preserve">Vuoden 2003 Healthy Forests Restoration Act -lain muuttaminen siten, että maatalousministeri ja sisäministeri valtuutetaan toteuttamaan nopeutettuja toimia, joilla vähennetään vakavien maastopalojen lisääntynyttä riskiä Coloradon yhteisöille, vesihuollolle ja infrastruktuurille metsäalueilla tai niiden läheisyydessä, joihin kaarnakuoriaisten ja muiden hyönteisten esiintyminen on vaikuttanut vakavimmin, sekä muihin tarkoituksiin.</w:t>
      </w:r>
    </w:p>
    <w:p>
      <w:r>
        <w:rPr>
          <w:b/>
        </w:rPr>
        <w:t xml:space="preserve">Esimerkki 6.1506</w:t>
      </w:r>
    </w:p>
    <w:p>
      <w:r>
        <w:t xml:space="preserve">Fracturing Responsibility and Awareness of Chemicals Act eli FRAC Act - Muuttaa Safe Drinking Water Act -lakia siten, että kumotaan vapautus nesteiden tai tukiaineiden maanalaiseen ruiskutukseen liittyvistä rajoituksista, joka on myönnetty öljyn- ja kaasuntuotantotoimintaan liittyville hydraulisille murtotoimille kyseisen lain nojalla.Edellytetään, että 1) osavaltion maanalaisten injektioiden ohjelmat ohjaavat hydraulisia murtamistoimia harjoittavaa henkilöä ilmoittamaan osavaltiolle (tai hallintoviranomaiselle, jos hallintoviranomaisella on ensisijainen täytäntöönpanovastuu kyseisessä osavaltiossa) maanalaisissa injektioissa käytettäväksi tarkoitetut kemikaalit ennen kyseisten toimien aloittamista ja tosiasiallisesti käytetyt kemikaalit kyseisten toimien päätyttyä; ja 2) osavaltio tai hallintoviranomainen asettaa kyseiset tiedot yleisön saataville.Edellytetään, että hydraulista murtamista käyttävä asianomainen henkilö, kun kyseessä on lääketieteellinen hätätilanne ja tällaisessa hydraulisessa murtamisessa käytetyn kemikaalin suojattu kemiallinen kaava on välttämätön lääketieteellistä hoitoa varten, paljastaa tällaisen kaavan tai liikesalaisuuden piiriin kuuluvan kemikaalin nimenomaisen kemiallisen tunnistetiedon osavaltiolle, hallinnoijalle tai hoitavalle lääkärille tai sairaanhoitajalle pyynnöstä riippumatta siitä, onko olemassa kirjallista selvitystä tarpeesta tai salassapitosopimusta. Valtuuttaa tällaisen henkilön vaatimaan tällaisen ilmoituksen ja sopimuksen tekemistä niin pian kuin mahdollista.</w:t>
      </w:r>
    </w:p>
    <w:p>
      <w:r>
        <w:rPr>
          <w:b/>
        </w:rPr>
        <w:t xml:space="preserve">Tulos</w:t>
      </w:r>
    </w:p>
    <w:p>
      <w:r>
        <w:t xml:space="preserve">Lakiehdotus Safe Drinking Water Act -lain muuttamiseksi siten, että kumotaan eräs hydraulisen murtamisen vapautus, ja muihin tarkoituksiin.</w:t>
      </w:r>
    </w:p>
    <w:p>
      <w:r>
        <w:rPr>
          <w:b/>
        </w:rPr>
        <w:t xml:space="preserve">Esimerkki 6.1507</w:t>
      </w:r>
    </w:p>
    <w:p>
      <w:r>
        <w:t xml:space="preserve">Selvennyksiä reilua velanperintää koskevaan lakiin - Muutetaan reilua velanperintää koskevaa lakia siten, että siviilikanteen muodollisia kirjelmiä ei pidetä velan vahvistamista koskevaan ilmoitukseen vaadittavana (alkuperäisenä tai muuna) viestintänä.Määritellään vaihtoehtoinen versio alkuperäisestä viestinnästä, joka perintätoimistojen on annettava kuluttajille ja johon sisällytetään nykyisin täsmennetyt kolme lausumaa.Todetaan, että perintätoimia ja -viestintää voidaan jatkaa 30 päivän ajan sen jälkeen, kun perintätoimisto on antanut alkuperäisen ilmoituksen velalliselle.todetaan, että jos kuluttajan asianajaja ei vastaa perintätoimiston yhteydenottoon 30 päivän kuluessa (nykyisin kohtuullinen aika) siitä, kun perintätoimisto on vastaanottanut yhteydenoton, perintätoimisto voi olla suoraan yhteydessä kuluttajaan.rajoitetaan yhteen kertaan niiden lisäviestien määrä, jotka perintätoimisto voi antaa kuluttajalle sen jälkeen, kun kuluttaja on ilmoittanut perintätoimistolle kirjallisesti, että kuluttaja kieltäytyy maksamasta velkaa tai haluaa, että perintätoimisto lopettaa yhteydenpidon jatkamisen. Tarkistetaan velkailmoitusohjeita siten, että yhdessä perintätoimiston pakollisista lausunnoista on täsmennettävä, että kuluttajan on riitautettava velan oikeellisuus kirjallisesti, jotta perintätoimisto ei voi olettaa velkaa päteväksi.</w:t>
      </w:r>
    </w:p>
    <w:p>
      <w:r>
        <w:rPr>
          <w:b/>
        </w:rPr>
        <w:t xml:space="preserve">Tulos</w:t>
      </w:r>
    </w:p>
    <w:p>
      <w:r>
        <w:t xml:space="preserve">Muutetaan oikeudenmukaisia velanperintäkäytäntöjä koskevaa lakia tiettyjen teknisten korjausten tekemiseksi ja muihin tarkoituksiin.</w:t>
      </w:r>
    </w:p>
    <w:p>
      <w:r>
        <w:rPr>
          <w:b/>
        </w:rPr>
        <w:t xml:space="preserve">Esimerkki 6.1508</w:t>
      </w:r>
    </w:p>
    <w:p>
      <w:r>
        <w:t xml:space="preserve">California Perchlorate Contamination Remediation Act - Perustetaan Kalifornian perkloraattipuhdistusrahasto. Ohjaa valtiovarainministeriä siirtämään rahastosta varoja ympäristönsuojeluviraston (EPA) hallinnoijalle liittovaltion osuutta varten Kalifornian vesiviranomaisille perkloraatin saastuttamien vesilähteiden ja -varastojen puhdistamiseen myönnettäviin avustuksiin. Ohjaa hallintovirkamiestä myöntämään tällaisia avustuksia myöntäessään etusijan seuraaville tahoille: (1) toimet, joilla kunnostetaan perkloraatin saastuttamaa juomavettä, vesilähdettä, jossa on korkea perkloraattipitoisuus, tai vesilähdettä, joka palvelee suurta väestöä, johon perkloraatin saastuminen vaikuttaa suoraan; ja (2) toimet Santa Claran laaksossa, San Gabrielin laaksossa, Sacramenton piirikunnassa, Santa Ana -joen luonnollisella valuma-alueella sijaitsevilla alueilla ja kaikilla muilla alueilla, joilla on perkloraatin saastuttama vahingoittunut vesilähde.Valtuuttaa hallintoviranomaisen myöntämään avustuksia muille kuin liittovaltion elimille perkloraatin kunnostustekniikoiden tutkimukseen ja kehittämiseen.kehottaa hallintoviranomaista laatimaan perkloraatille kansallisen juomavesistandardin, joka ottaa huomioon kaikki perkloraatille altistumisen reitit.</w:t>
      </w:r>
    </w:p>
    <w:p>
      <w:r>
        <w:rPr>
          <w:b/>
        </w:rPr>
        <w:t xml:space="preserve">Tulos</w:t>
      </w:r>
    </w:p>
    <w:p>
      <w:r>
        <w:t xml:space="preserve">Lakiehdotus Kalifornian osavaltion vesilähteiden perkloraattisaastumisen korjaamisen helpottamiseksi ja muihin tarkoituksiin.</w:t>
      </w:r>
    </w:p>
    <w:p>
      <w:r>
        <w:rPr>
          <w:b/>
        </w:rPr>
        <w:t xml:space="preserve">Esimerkki 6.1509</w:t>
      </w:r>
    </w:p>
    <w:p>
      <w:r>
        <w:t xml:space="preserve">Crime Victims Restitution Act of 1995 - Muuttaa liittovaltion rikoslakia siten, että tuomioistuin on velvollinen (nykyinen laki sallii) määräämään uhrin korvaukset, kun tuomittu vastaaja tuomitaan tietyistä rikoksista.  Valtuuttaa tuomioistuimen määräämään hyvityksen kenelle tahansa henkilölle, jolle on todisteiden ylivoimaisen enemmistön perusteella osoitettu aiheutuneen fyysistä, henkistä tai rahallista vahinkoa vastaajan laittomasta toiminnasta rikoksen aikana tai rikokseen liittyvän suunnitelman, salaliiton tai laittoman toimintamallin aikana. Ohjaa tuomioistuinta:  (1) määrää palauttamaan uhrille aiheutuneet vahingot täysimääräisinä ottamatta huomioon rikoksentekijän taloudellisia olosuhteita tai sitä, että uhrilla on oikeus saada korvausta vakuutuksesta tai muusta lähteestä; ja (2) määritettyään kullekin uhrille maksettavan summan määrittelee palautuspäätöksessä palauttamisen tavan ja aikataulun ottaen huomioon rikoksentekijän taloudelliset resurssit ja muun varallisuuden, ennakoidut ansiot ja muut tulot sekä taloudelliset velvoitteet. Täsmennetään, että:  (1) hyvittämismääräyksellä voidaan määrätä rikoksentekijä suorittamaan kertaluonteinen kertamaksu, osittaisia maksuja tietyin väliajoin tai sellaisia luontoissuorituksia, joista uhri ja rikoksentekijä voivat sopia; ja (2) tällaiset luontoissuoritukset voivat olla omaisuuden palauttamista tai korvaamista tai uhrille tai muulle henkilölle tai organisaatiolle suoritettuja palveluja. säädetään, että jos tuomioistuin toteaa, että useampi kuin yksi: 1) rikoksentekijä on myötävaikuttanut uhrin menetykseen, tuomioistuin voi määrätä jokaisen rikoksentekijän maksamaan koko summan tai jakaa vastuun rikoksentekijöiden kesken kunkin rikoksentekijän myötävaikutuksen tason ja taloudellisten olosuhteiden mukaan; ja 2) uhrille on aiheutunut vahinkoa, joka edellyttää rikoksentekijän suorittamaa korvausta, tuomioistuimen on määrättävä korvaus maksettavaksi täysimääräisenä jokaiselle uhrille, mutta säädettävä erilaisista maksuaikatauluista kunkin uhrin taloudellisten olosuhteiden huomioon ottamiseksi. Säännökset koskevat seuraavia seikkoja: 1) korvaus vakuutuksesta tai muista lähteistä aiheutuneista menetyksistä; 2) kuittaus määriin, jotka uhri on myöhemmin perinyt takaisin vahingonkorvauksina liittovaltion ja osavaltion siviilioikeudellisissa menettelyissä; ja 3) rikoksentekijän suorittama maksu Yhdysvaltain tuomioistuinten hallintoviraston johtajan nimeämälle yksikölle tämän lain mukaista kirjanpitoa ja maksua varten. Täsmennetään, että palauttamismääräys muodostaa panttioikeuden rikoksentekijän kaikkeen omaisuuteen. Tekee palauttamismääräyksen noudattamisen ehdoksi rikoksentekijän ehdonalaiselle vankeudelle, ehdonalaiselle vapautumiselle tai muulle vapauttamiselle.  Määritellään toimet, joihin tuomioistuin voi ryhtyä, mukaan lukien ehdonalaisen tai valvotun vapauttamisen peruuttaminen, jos vastaaja ei noudata määräyksiä.  Säädetään palautusmääräysten täytäntöönpanosta. Sallii: 1) uhrin tai rikoksentekijän pyytää tuomioistuinta muuttamaan korvausmääräystä rikoksentekijän taloudellisten olosuhteiden muuttumisen vuoksi; ja 2) tuomioistuimen siirtää kaikki ehdotettuun korvausmääräykseen liittyvät kysymykset tuomarille tai erityismestarille, joka tekee ehdotukset tosiseikkojen selvittämiseksi ja antaa suositukset asian ratkaisemiseksi, jollei tuomioistuin tee asiasta uutta päätöstä.</w:t>
      </w:r>
    </w:p>
    <w:p>
      <w:r>
        <w:rPr>
          <w:b/>
        </w:rPr>
        <w:t xml:space="preserve">Tulos</w:t>
      </w:r>
    </w:p>
    <w:p>
      <w:r>
        <w:t xml:space="preserve">Vuoden 1995 laki rikoksen uhrien korvauksista</w:t>
      </w:r>
    </w:p>
    <w:p>
      <w:r>
        <w:rPr>
          <w:b/>
        </w:rPr>
        <w:t xml:space="preserve">Esimerkki 6.1510</w:t>
      </w:r>
    </w:p>
    <w:p>
      <w:r>
        <w:t xml:space="preserve">Tällä lakiehdotuksella kumotaan lääkinnällisten laitteiden valmistevero ja kompensoidaan kumoamisesta aiheutuvia kustannuksia kieltämällä 1) suuria integroituneita öljy-yhtiöitä käyttämästä LIFO-kirjanpitomenetelmää (last-in-first-out) ja 2) myöntämästä uusia öljyn tai maakaasun tuotantoleasingsopimuksia Meksikonlahdella mannerjalustan ulkopuolista maa-aluetta koskevan lain nojalla henkilöille, jotka eivät neuvottele nykyisiä leasingsopimuksiaan uudestaan saadakseen maksettua rojaltimaksuja tällaisista leasingsopimuksista.</w:t>
      </w:r>
    </w:p>
    <w:p>
      <w:r>
        <w:rPr>
          <w:b/>
        </w:rPr>
        <w:t xml:space="preserve">Tulos</w:t>
      </w:r>
    </w:p>
    <w:p>
      <w:r>
        <w:t xml:space="preserve">Lakiehdotus lääkinnällisten laitteiden valmisteveron kumoamiseksi ja muihin tarkoituksiin.</w:t>
      </w:r>
    </w:p>
    <w:p>
      <w:r>
        <w:rPr>
          <w:b/>
        </w:rPr>
        <w:t xml:space="preserve">Esimerkki 6.1511</w:t>
      </w:r>
    </w:p>
    <w:p>
      <w:r>
        <w:t xml:space="preserve">Native Voting Rights Act of 2014 - Muuttaa vuoden 1965 äänioikeuslakia siten, että intiaaniheimon tai intiaaniyhdistyksen myöntämä, voimassa oleva heimotodistus on pätevä henkilöllisyystodistus osavaltioissa ja poliittisissa hallintoalueissa, joissa vaaditaan, että henkilön on esitettävä pätevä henkilöllisyystodistus äänestääkseen tai ilmoittautuakseen äänestämään. Valtuuttaa oikeusministeriön (DOJ) nostamaan tällaisia lainkäyttöalueita vastaan kanteen, jossa vaaditaan julistavaa tuomiota tai kieltävää määräystä, jos oikeusministeriö havaitsee, että intiaanien ja muiden kuin intiaanien henkilökohtaisten äänestysmahdollisuuksien välillä on eroja. Kielletään osavaltioita ja poliittisia yksiköitä ilman tuomioistuimen hyväksyntää tai oikeusministerin vastalausetta:  poistaa intiaanireservaatin ainoan äänestyspaikan tai äänestäjien rekisteröintipaikan; siirtää tai yhdistää äänestyspaikan tai äänestäjien rekisteröintipaikan vähintään kilometrin päähän intiaanireservaatin nykyisestä äänestyspaikasta tai rekisteröintipaikasta; siirtää tai yhdistää intiaanireservaatissa sijaitsevan äänestyspaikan tai äänestäjien rekisteröintipaikan yli luonnollisen rajan siten, että matkustaminen vaikeutuu äänestäjälle etäisyydestä riippumatta; henkilökohtaisen äänestyksen poistaminen intiaanireservaatissa nimeämällä reservaatti pysyväksi kirjeäänestyspaikaksi, ellei koko osavaltio ole tai tule tällaiseksi paikaksi; ennakkoäänestyspaikan poistaminen tai ennakkoäänestysmahdollisuuksien vähentäminen muulla tavoin intiaanireservaatissa; ja henkilökohtaisen tai ennakkoäänestyspaikan aukiolopäivien tai -aikojen vähentäminen intiaanireservaatissa tai henkilökohtaisen tai ennakkoäänestyksen päivämäärien muuttaminen tällaisessa reservaatissa.  Valtuuttaa oikeusministeriön lähettämään liittovaltion tarkkailijoita intiaanireservaatissa pidettäviin vaaleihin, jos kyseinen heimo 1) pyytää tällaisia tarkkailijoita ja 2) toimittaa oikeusministeriölle kirjallisen valituksen siitä, että kyseisessä reservaatissa saatetaan pyrkiä eväämään tai rajoittamaan äänioikeutta. Lopettaa tällaisten tarkkailijoiden lähettämisen seuraavien presidentinvaalien päätyttyä. Säädetään, että jos vähemmistöryhmän käyttämä kieli ei ole suullinen tai kirjoittamaton, kun äänestysmateriaali tai -tiedot tulevat saataville, osavaltioiden ja poliittisten yksiköiden on toimitettava kyseinen materiaali tai tiedot vähemmistöryhmän kielellä ja englanniksi. Vaaditaan, että liittovaltion vaalitarkkailijoiden kertomukset asetetaan yleisön saataville kuuden kuukauden kuluessa siitä, kun ne on toimitettu oikeusministerille. Ohjaa oikeusministeriötä mahdollisuuksien mukaan kuulemaan vuosittain heimojen järjestöä intiaanien äänestämiseen liittyvistä kysymyksistä.</w:t>
      </w:r>
    </w:p>
    <w:p>
      <w:r>
        <w:rPr>
          <w:b/>
        </w:rPr>
        <w:t xml:space="preserve">Tulos</w:t>
      </w:r>
    </w:p>
    <w:p>
      <w:r>
        <w:t xml:space="preserve">Alkuperäiskansojen äänioikeuslaki vuodelta 2014</w:t>
      </w:r>
    </w:p>
    <w:p>
      <w:r>
        <w:rPr>
          <w:b/>
        </w:rPr>
        <w:t xml:space="preserve">Esimerkki 6.1512</w:t>
      </w:r>
    </w:p>
    <w:p>
      <w:r>
        <w:t xml:space="preserve">Truth in Cigarette Labeling Act of 2006 - kieltää savukkeiden valmistajia: 1) käyttämästä terveysvaikutteista kuvausta (esim. "kevyt" tai "vähätervainen") minkä tahansa savukemerkin merkinnöissä tai mainonnassa; tai 2) esittämästä väitteitä tai muita väitteitä, jotka perustuvat tietoihin, jotka on johdettu FTC:n (Federal Trade Commission) ennen tämän lain voimaantuloa käyttöön ottamasta savukkeiden testausmenetelmästä. Käsittelee kaikkia rikkomuksia Federal Trade Commission Act -lain mukaisina sopimattomina tai harhaanjohtavina tekoina tai käytäntöinä.</w:t>
      </w:r>
    </w:p>
    <w:p>
      <w:r>
        <w:rPr>
          <w:b/>
        </w:rPr>
        <w:t xml:space="preserve">Tulos</w:t>
      </w:r>
    </w:p>
    <w:p>
      <w:r>
        <w:t xml:space="preserve">Lakiehdotus, jolla kielletään savukkeiden valmistajia esittämästä väitteitä savukkeiden terva- tai nikotiinipitoisuuksista ja muihin tarkoituksiin.</w:t>
      </w:r>
    </w:p>
    <w:p>
      <w:r>
        <w:rPr>
          <w:b/>
        </w:rPr>
        <w:t xml:space="preserve">Esimerkki 6.1513</w:t>
      </w:r>
    </w:p>
    <w:p>
      <w:r>
        <w:t xml:space="preserve">Laki valtion viranomaisista varainhoitovuonna 2017 annetun lain muuttamisesta Tämä lakiehdotus sisältää teknisiä muutoksia valtion viranomaisista varainhoitovuonna 2017 annettuun lakiin ja muihin siihen liittyviin lakeihin. Lakiehdotuksella annetaan edustajainhuoneen ja senaatin määrärahakomiteoille valvontavaltuudet, jotka koskevat kongressin raportteja seuraavista asioista: (1) korkean riskin diplomaatti- ja konsuliedustustoista, (2) suurlähetystöjen rakennuskustannuksista, (3) seksuaalisen hyväksikäytön torjunnasta Yhdistyneiden kansakuntien (YK) rauhanturvaoperaatioissa, (4) ulkoministeriön henkilöstömäärästä merentakaisissa maissa ja (5) laittomien huumausaineiden tarjonnan ja väärinkäytön vähentämisestä läntisellä pallonpuoliskolla.  Lakiehdotuksessa annetaan kyseisille komiteoille valvontavaltuudet konsuliviranomaisten koskemattomuuden myöntämisen osalta. Ulkoministeriön viranomaisia koskevaa lakia varainhoitovuodelta 2017 muutetaan seuraavien seikkojen osalta: 1) antisemitismiä koskevan viittauksen korvaaminen viittauksella suvaitsemattomuuteen; 2) määritelmä &amp;quot;liittovaltion aseman muuttaminen&amp;quot; Kuuba-palvelun ja Television Marti -palvelun osalta; 3) raportti kustannuksista, vahvuuksista ja rajoituksista, jotka liittyvät U.ja YK:n rauhanturvaoperaatioiden kustannuksista ja rajoituksista; (4) YK:n rauhanturvaajien koulutus seksuaalisen hyväksikäytön vähentämiseksi; (5) YK:n pääsihteeri; (6) ulkomaanedustuksen aloittaminen; (7) läntisen pallonpuoliskon huumausainepoliittisen toimikunnan raportin loppuunsaattaminen; ja (8) lunnaat ulkomaisille terroristijärjestöille. Yhdysvaltojen olisi käytettävä vaikutusvaltaansa kieltääkseen YK:n ihmisoikeusneuvoston jäsenyyden maalta, joka: (1) on nimetty kolmannen tason ihmiskauppamaaksi tai (2) jonka on todettu epäonnistuneen vakavien ihmisoikeusloukkausten estämisessä tai niihin puuttumisessa.   Presidentti raportoi kongressille toimista, joilla Kiinaa kannustetaan aloittamaan Dalai-laman kanssa vuoropuhelu, joka johtaa Tiibetiä koskevaan neuvottelusopimukseen. </w:t>
      </w:r>
    </w:p>
    <w:p>
      <w:r>
        <w:rPr>
          <w:b/>
        </w:rPr>
        <w:t xml:space="preserve">Tulos</w:t>
      </w:r>
    </w:p>
    <w:p>
      <w:r>
        <w:t xml:space="preserve">Ulkoministeriön viranomaisia koskeva laki, varainhoitovuosi 2017, parannuslaki</w:t>
      </w:r>
    </w:p>
    <w:p>
      <w:r>
        <w:rPr>
          <w:b/>
        </w:rPr>
        <w:t xml:space="preserve">Esimerkki 6.1514</w:t>
      </w:r>
    </w:p>
    <w:p>
      <w:r>
        <w:t xml:space="preserve">Valtuuttaa sisäasiainministeriön myöntämään varoja varainhoitovuosiksi 2006-2009 Bass Lake Joint Union Elementary School Districtille ja Mariposa Unified School Districtille Kaliforniassa koulutuspalveluihin oppilaille, jotka: (lopettaa ministerin valtuudet suorittaa tällaisia maksuja, jos Kalifornian osavaltio tai paikalliset koulutusvirastot eivät jatka kyseisten koulupiirien koulujen rahoittamista vähintään varainhoitovuonna 2005 myönnettyä oppilaskohtaista määrää vastaavalla määrällä. Asetetaan rajoituksia tällaisten varojen käytölle ja määrälle, mukaan lukien 400 000 dollarin enimmäisraja maksujen suorittamiselle verovuoden aikana. Kielletään tämän lain mukaisten maksujen suorittaminen 1) vuoden 1965 Land and Water Conservation Fund Act -lain mukaisista maksuista, 2) virkistysmaksujen esittelyohjelmasta, 3) kansallispuistopassiohjelmasta ja 4) Yosemiten tulvien korjaamiseen tarkoitetuista hätämäärärahoista. Muuttaa vuoden 1996 Omnibus Parks and Public Lands Management Act -lakia siten, että tietyt laitokset voidaan sijoittaa Yosemiten kansallispuiston rajojen ulkopuolelle. Rancho Corral de Tierra Golden Gate National Recreation Area Boundary Adjustment Act - muuttaa Kaliforniassa sijaitsevan Golden Gate National Recreation Area -alueen rajoja siten, että siihen sisällytetään tiettyjä lisämaita. Sisäasiainministeri saa hankkia tiettyjä näistä maista vain halukkailta myyjiltä.</w:t>
      </w:r>
    </w:p>
    <w:p>
      <w:r>
        <w:rPr>
          <w:b/>
        </w:rPr>
        <w:t xml:space="preserve">Tulos</w:t>
      </w:r>
    </w:p>
    <w:p>
      <w:r>
        <w:t xml:space="preserve">Valtuuttaa sisäministeri antamaan lisärahoitusta ja muita palveluja, jotka ovat tarpeen tiettyjen Kalifornian osavaltion paikallisten koulupiirien avustamiseksi koulutuspalvelujen tarjoamisessa oppilaille, jotka käyvät Yosemiten kansallispuiston alueella sijaitsevia kouluja, valtuuttaa sisäministeri mukauttamaan Golden Gate National Recreation Area -alueen rajoja ja muihin tarkoituksiin.</w:t>
      </w:r>
    </w:p>
    <w:p>
      <w:r>
        <w:rPr>
          <w:b/>
        </w:rPr>
        <w:t xml:space="preserve">Esimerkki 6.1515</w:t>
      </w:r>
    </w:p>
    <w:p>
      <w:r>
        <w:t xml:space="preserve">Emerald Ash Borer Municipality Assistance Act of 2007 - Perustetaan valtiovarainministeriöön Emerald Ash Borer Revolving Loan Fund (Emerald Ash Borer Revolving Loan Fund).Ohjaa maatalousministeriä käyttämään rahaston varoja lainoihin tukikelpoisille paikallishallintoyksiköille laitteiden hankintaan, jotta ne voivat valvoa, hävittää ja korvata saastuneita puita paikallishallinnon mailla, jotka sijaitsevat karanteenialueilla, jotka ovat smaragdituhkakärsäkkään saastuttamia.</w:t>
      </w:r>
    </w:p>
    <w:p>
      <w:r>
        <w:rPr>
          <w:b/>
        </w:rPr>
        <w:t xml:space="preserve">Tulos</w:t>
      </w:r>
    </w:p>
    <w:p>
      <w:r>
        <w:t xml:space="preserve">Lakiehdotus, jolla maatalousministeri velvoitetaan valtion ja yksityisen metsätalousorganisaation apulaispäällikön välityksellä myöntämään lainoja tukikelpoisille paikallishallinnon yksiköille, jotta ne voivat rahoittaa hyväksyttyjen laitteiden hankinnan sellaisten saastuneiden puiden valvomiseksi, poistamiseksi, hävittämiseksi ja korvaamiseksi, jotka sijaitsevat tukikelpoisten paikallishallinnon yksikköjen lainkäyttövaltaan kuuluvalla maalla ja smaragdituhkankärsämöisen saastuttamien karanteenialueiden rajojen sisällä, sekä muihin tarkoituksiin.</w:t>
      </w:r>
    </w:p>
    <w:p>
      <w:r>
        <w:rPr>
          <w:b/>
        </w:rPr>
        <w:t xml:space="preserve">Esimerkki 6.1516</w:t>
      </w:r>
    </w:p>
    <w:p>
      <w:r>
        <w:t xml:space="preserve">Copper and Lead Evaluation and Reporting Act of 2016 or the CLEAR Act Tällä lakiehdotuksella muutetaan Safe Drinking Water Act -lakia siten, että ympäristönsuojeluvirasto velvoitetaan antamaan uusia lyijyä ja kuparia koskevia säädöksiä, joissa lyijylle ja kuparille asetetaan terveysperusteinen, kotitalouksien toimintaraja, joka laukaisee: (1) kuluttajan ilmoituksen juomaveden saastumisesta; (2) raportin asianmukaiselle kansanterveysvirastolle; ja (3) yleisen vesijärjestelmän suorittaman käyttöjohtomateriaalin tarkastuksen ja tarvittaessa käyttöjohdon lyijyosuuksien poistamisen.  Toimintatason on perustuttava lyijymäärään, joka johtaisi veren lyijypitoisuuteen, joka olisi yli viisi mikrogrammaa desilitrassa keskimääräisellä, terveellä lapsella, joka käyttää vedellä valmistettua äidinmaidonkorviketta. Asetuksissa on myös säädettävä, että tiedottaminen terveysriskistä ja suojelusta on suunnattava kuluttajille, joilla on tiedossa tai epäillään olevan lyijyputkia, muita haavoittuvia väestöryhmiä palveleville laitoksille ja laitoksille sekä näiden kuluttajien tai väestöryhmien hoitajille ja terveydenhuollon tarjoajille; edellytetään, että julkiset vesijärjestelmät raportoivat lyijy- ja kuparipitoisuuksia koskevista tiedoista kunkin seurantajakson aikana palvelemilleen väestöryhmille; edellytetään, että julkisten vesijärjestelmien on annettava julkinen selvitys lyijyputkien omistajuudesta, jos kunnassa on tällaisia putkia; muutetaan seurantavaatimuksia siten, että kuluttajat voivat ottaa vapaaehtoisesti ja pyynnöstä näytteitä vesijohtovesirajoista lyijyn varalta; ja säädetään näiden näytteiden tulosten hyödyntämisestä. </w:t>
      </w:r>
    </w:p>
    <w:p>
      <w:r>
        <w:rPr>
          <w:b/>
        </w:rPr>
        <w:t xml:space="preserve">Tulos</w:t>
      </w:r>
    </w:p>
    <w:p>
      <w:r>
        <w:t xml:space="preserve">CLEAR-laki</w:t>
      </w:r>
    </w:p>
    <w:p>
      <w:r>
        <w:rPr>
          <w:b/>
        </w:rPr>
        <w:t xml:space="preserve">Esimerkki 6.1517</w:t>
      </w:r>
    </w:p>
    <w:p>
      <w:r>
        <w:t xml:space="preserve">Small Business Paperwork Relief Act of 2002 - Muuttaa paperityön vähentämistä koskevaa lakia siten, että hallinto- ja budjettiviraston johtaja velvoitetaan julkaisemaan vuosittain Federal Register -lehdessä ja asettamaan Internetissä saataville luettelo pienyritysten käytettävissä olevista sääntelyn noudattamista koskevista apuvälineistä. Edellytetään, että jokainen liittovaltion virasto perustaa tiedonkeruun ja paperityön valvonnan osalta yhden viraston yhteyspisteen, joka toimii yhteyshenkilönä pienyrityksiin.Edellytetään, että jokainen virasto pyrkii edelleen vähentämään alle 25 työntekijän pienyritysten tiedonkeruusta aiheutuvaa taakkaa.Perustetaan työryhmä: (1) kartoittaa tapoja integroida tiedonkeruu liittovaltion virastojen ja ohjelmien välillä; (2) tutkia toteutettavuutta ja hyötyjä, jotka saadaan julkaisemalla luettelo pienyrityksiin sovellettavista tiedonkeruista; (3) suositella suunnitelmaa vuorovaikutteisen koko hallituksen kattavan järjestelmän kehittämiseksi pienyrityksiin sovellettavasta tiedonkeruusta; ja (4) raportoida havainnoistaan ja suosituksistaan johtajalle, tietyille kongressin valiokunnille ja pienyritysten ja maatalouden sääntelyn täytäntöönpanon valvonta-asiamiehelle.Edellytetään, että jokainen virasto, jolla on liittovaltion sääntelyvaltaa, toimittaa oikeusasiamiehelle ja tietyille kongressin valiokunnille alku- ja loppuraportin seuraavista asioista: (1) niiden täytäntöönpanotoimien lukumäärä, joissa määrätään siviilioikeudellinen seuraamus; 2) niiden toimien lukumäärä, jotka kohdistuvat pieniin yksiköihin; 3) niiden toimien lukumäärä, joissa seuraamusta alennetaan tai siitä luovutaan; ja 4) alennusten tai luopumisten rahallinen kokonaismäärä.</w:t>
      </w:r>
    </w:p>
    <w:p>
      <w:r>
        <w:rPr>
          <w:b/>
        </w:rPr>
        <w:t xml:space="preserve">Tulos</w:t>
      </w:r>
    </w:p>
    <w:p>
      <w:r>
        <w:t xml:space="preserve">Lakiehdotus, jolla muutetaan Yhdysvaltojen lakikokoelman (United States Code) 44 osaston 35 lukua, jotta helpotettaisiin pienyritysten tiettyjen liittovaltion paperityötä koskevien vaatimusten noudattamista, perustettaisiin työryhmä tutkimaan tietojen keräämistä ja levittämistä ja muihin tarkoituksiin.</w:t>
      </w:r>
    </w:p>
    <w:p>
      <w:r>
        <w:rPr>
          <w:b/>
        </w:rPr>
        <w:t xml:space="preserve">Esimerkki 6.1518</w:t>
      </w:r>
    </w:p>
    <w:p>
      <w:r>
        <w:t xml:space="preserve">Small Business Research and Development Act - muuttaa Small Business Act -lakia siten, että kongressin politiikkana todetaan, että Small Business Administration (SBA) -ohjelman tutkimus- ja kehitysohjelmissa olisi keskityttävä edistämään sellaisten hankkeiden tutkimus- ja kehitystoimintaa, joita säännellään kaupallisilla liiketoimintasuunnitelmilla, joilla on merkittävä potentiaali tuottaa tuotteita tai palveluja markkinoille tai liittovaltion virastojen hankittavaksi.Sisältää energiaan ja harvinaisiin tauteihin liittyvät tutkimusaiheet, jotka ansaitsevat erityishuomiota Small Business Innovation Research (SBIR) -ohjelman tutkimusaiheiden yhteydessä.Sisällytetään nanoteknologiaan liittyvät aiheet SBIR-ohjelman ja Small Business Technology Transfer (STTR) -ohjelman sallittuihin tutkimusaiheisiin.Edellytetään, että jokainen liittovaltion virasto, jolla on oltava SBIR-ohjelma ja joka tekee vuosittain vähintään 5 miljardin dollarin arvosta hankintasopimuksia, asettaa varainhoitovuodeksi 2010 ja sen jälkeen vuotuiset tavoitteet SBIR-palkinnoilla rahoitettujen hankkeiden kaupallistamiselle.Ohjataan jokaista liittovaltion virastoa, jolla on oltava SBIR-ohjelma, perustamaan kaupallistamisohjelma, jolla tuetaan SBIR-palkinnon saaneiden etenemistä kolmanteen (lopulliseen) vaiheeseen. Tarjoaa rahoitusta tällaisille kaupallistamisohjelmille.</w:t>
      </w:r>
    </w:p>
    <w:p>
      <w:r>
        <w:rPr>
          <w:b/>
        </w:rPr>
        <w:t xml:space="preserve">Tulos</w:t>
      </w:r>
    </w:p>
    <w:p>
      <w:r>
        <w:t xml:space="preserve">Small Business Act -lain muuttaminen tiettyjen pienyritysten tutkimus- ja kehityshankkeiden kaupallistamisen edistämiseksi ja muihin tarkoituksiin.</w:t>
      </w:r>
    </w:p>
    <w:p>
      <w:r>
        <w:rPr>
          <w:b/>
        </w:rPr>
        <w:t xml:space="preserve">Esimerkki 6.1519</w:t>
      </w:r>
    </w:p>
    <w:p>
      <w:r>
        <w:t xml:space="preserve">2004 District of Columbia Omnibus Authorization Act - (Sec. 2) Muuttaa District of Columbia Home Rule Act -lakia siten, että se edellyttää, että koulutuslautakunta toimittaa piirineuvostolle vuosittain 1. maaliskuuta mennessä tai siihen päivään mennessä, jona District of Columbian pormestari asettaa vuoden talousarvioesityksen saataville (riippuen siitä, kumpi ajankohta on myöhäisempi), suunnitelman pormestarin talousarvioesityksen jakamisesta eri kohdeluokkien ja vastuukeskusten kesken. Määritellään tällaisen suunnitelman sisältö (Sec. 3) Muuttaa District of Columbia Code -lakia siten, että piirin toimeenpaneva virkamies valtuutetaan tietyin edellytyksin tekemään: (1) sopimuksen erillisten palvelujen hankkimisesta samalla tavalla ja samassa laajuudessa kuin toimeenpanoviraston johtaja voi tehdä tällaisen sopimuksen vuoden 1949 liittovaltion omaisuus- ja hallintopalvelulain (Federal Property and Administrative Services Act of 1949) nojalla; (2) vuokrasopimuksen District of Columbian tuomioistuinten sijoittamisesta rakennukseen, joka on olemassa tai jonka vuokranantaja on pystyttämässä niiden sijoittamista varten; ja (3) monivuotisen sopimuksen omaisuuden tai palveluiden hankkimisesta samalla tavalla ja samassa laajuudessa kuin toimeenpanovirasto voi tehdä tällaisen sopimuksen mainitun lain nojalla.Säädetään monivuotisen palvelusopimuksen peruuttamisesta tai irtisanomisesta siinä tapauksessa, että varoja ei aseteta saataville sen jatkamiseksi seuraavana varainhoitovuonna. (4 §) Edellytetään, että 1) asevarustamon varainhoitovuosi alkaa 1. tammikuuta ja päättyy kunkin kalenterivuoden 31. joulukuuta; ja 2) DC Public Schoolsin (mukaan lukien julkiset tilauskoulut) ja University of the District of Columbian varainhoitovuodesta 2007 alkaen varainhoitovuosi alkaa 1. heinäkuuta ja päättyy kunkin kalenterivuoden 30. kesäkuuta.(5 §) Pidentää 50 kalenteripäivästä 56 kalenteripäivään määräaikaa, johon mennessä neuvoston on pormestarin talousarvioehdotuksen saatuaan ja julkisen kuulemisen jälkeen hyväksyttävä lailla piirihallituksen vuotuinen talousarvio. (6 §) Tekee oikeudenmukaisen työlainsäädännön (Fair Labor Standards Act) mukaisista ylityövaatimuksista soveltumattomia piirihallituksen työntekijän työaikaan, joka on tiivistettyä työaikaa.(7 §) Muutetaan District of Columbia Government Comprehensive Merit Personnel Act of 1978 -lakia siten, että oikeudellisen palvelun lakimies, joka ei ole johtava lakimies, voi joutua ylimääräisiin kurinpitotoimiin, kuten lakimiehen määräämiseen pakolliselle vuosilomalle tai palkattomalle pakkolomalle, jos hänen suoritustaan ei voida hyväksyä tai jos jokin syy ei ole mielivaltainen tai mielivaltainen.(8 §) Muutetaan liittovaltion talletusvakuutuslakia, kansallista asuntolakia, pankkihallintayhtiölakia, vuoden 1968 pankkien suojaamista koskevaa lakia, talletuspankkien hallinnointilukitusta koskevaa lakia, vuoden 1934 arvopaperipörssilakia, liittovaltion keskuspankkilakia ja kansallista pankkien vastaanottolakia siten, että District of Columbian osavaltiossa toimivia pankkeja sääntelee liittovaltion talletusvakuutuslaitos (Federal Deposit Insurance Corporation) Comptroller-viraston (Office of the Comptroller) sijasta.</w:t>
      </w:r>
    </w:p>
    <w:p>
      <w:r>
        <w:rPr>
          <w:b/>
        </w:rPr>
        <w:t xml:space="preserve">Tulos</w:t>
      </w:r>
    </w:p>
    <w:p>
      <w:r>
        <w:t xml:space="preserve">Antaa lupa parantaa District of Columbian hallituksen toimintaa ja muihin tarkoituksiin.</w:t>
      </w:r>
    </w:p>
    <w:p>
      <w:r>
        <w:rPr>
          <w:b/>
        </w:rPr>
        <w:t xml:space="preserve">Esimerkki 6.1520</w:t>
      </w:r>
    </w:p>
    <w:p>
      <w:r>
        <w:t xml:space="preserve">Ensuring Patient Access to Healthcare Records Act of 2016 Tällä lakiehdotuksella muutetaan Health Information Technology for Economic and Clinical Health Act -lakia siten, että se edellyttää, että terveysministeriö kehittää ja päivittää toimintatapoja, jotka mahdollistavat tiettyjen terveydenhuollon selvityskeskusten, suunnitelmien ja palveluntarjoajien&amp;nbsp;to: (1) tarjota potilaille pääsyn hoitoonsa liittyviin tietoihin; ja (2) kehittää potilaiden sitouttamiseen liittyviä välineitä, raportteja, analyysejä ja esityksiä, jotka voivat osoittaa veronmaksajien hyötyvän.</w:t>
      </w:r>
    </w:p>
    <w:p>
      <w:r>
        <w:rPr>
          <w:b/>
        </w:rPr>
        <w:t xml:space="preserve">Tulos</w:t>
      </w:r>
    </w:p>
    <w:p>
      <w:r>
        <w:t xml:space="preserve">Vuoden 2016 laki potilasasiakirjojen saatavuuden varmistamisesta terveydenhuollossa</w:t>
      </w:r>
    </w:p>
    <w:p>
      <w:r>
        <w:rPr>
          <w:b/>
        </w:rPr>
        <w:t xml:space="preserve">Esimerkki 6.1521</w:t>
      </w:r>
    </w:p>
    <w:p>
      <w:r>
        <w:t xml:space="preserve">Muuttaa vuoden 1968 Omnibus Crime Control and Safe Streets Act -lakia siten, että oikeusapuviraston (Bureau of Justice Assistance) johtaja valtuutetaan myöntämään avustuksia paikallisille koulutusvirastoille, joihin rikollisuus ja väkivalta vaikuttavat suorimmin.  Vaatii johtajaa kehittämään ja asettamaan paikallisviranomaisten saataville englannin- ja espanjankielisen kirjallisen turvallisen koulun mallin. myöntää avustusvaroja: 1) rikollisuuden ja turvallisuuden vastaisten toimenpiteiden rahoittamiseen ja rikollisuuden, väkivallan sekä laittomien huumeiden ja alkoholin käytön ehkäisemiseen tähtäävien koulutusohjelmien kehittämiseen; 2) kouluissa tapahtuvan rikollisuuden uhrien neuvontaohjelmiin; 3) rikosten ehkäisemiseen tarkoitettuihin laitteisiin, mukaan lukien metallinpaljastimet ja videovalvontalaitteet; ja 4) nuorten järjestäytyneeseen rikollisuuteen sekä huumausaineisiin ja jengeihin liittyvään toimintaan osallistumisen ehkäisemiseen ja vähentämiseen kouluissa. Säännökset koskevat 1) hakuvaatimuksia, 2) avustusvarojen jakamista ja rajoituksia, 3) avustuksen saajien valintaa ja 4) raportointivaatimuksia. Myönnetään määrärahat.</w:t>
      </w:r>
    </w:p>
    <w:p>
      <w:r>
        <w:rPr>
          <w:b/>
        </w:rPr>
        <w:t xml:space="preserve">Tulos</w:t>
      </w:r>
    </w:p>
    <w:p>
      <w:r>
        <w:t xml:space="preserve">Vuoden 1968 Omnibus Crime Control and Safe Streets Act -lain muuttaminen siten, että paikallisille koulutuslaitoksille voidaan myöntää avustuksia, joiden tarkoituksena on auttaa näitä laitoksia, joihin rikollisuus ja väkivalta vaikuttavat suorimmin.</w:t>
      </w:r>
    </w:p>
    <w:p>
      <w:r>
        <w:rPr>
          <w:b/>
        </w:rPr>
        <w:t xml:space="preserve">Esimerkki 6.1522</w:t>
      </w:r>
    </w:p>
    <w:p>
      <w:r>
        <w:t xml:space="preserve">Kielletään sosiaaliturvalain II osaston (Old Age, Survivors and Disability Insurance, OASDI) ja XVI osaston (Supplemental Security Income, SSI) mukaiset kuukausittaiset työkyvyttömyyskorvaukset huumeidenkäyttäjiltä ja alkoholisteilta, joiden päihteiden väärinkäyttö on olennainen tekijä heidän työkyvyttömyytensä kannalta.  Sen sijaan tällaiset henkilöt voivat halutessaan hakeutua hoitoon päihteiden väärinkäytön vuoksi. (Tällä hetkellä tällaisten edunsaajien on käytävä hoidossa ainoastaan hyväksytyissä laitoksissa.) Tarkistetaan OASDI- ja SSI-ohjelmien edustajaedustajia koskevia vaatimuksia siten, että ohjelman etuuksien maksaminen on suoritettava edustajaedustajan välityksellä, jos se on sellaisen alkoholi- tai huumeriippuvuudesta kärsivän, muuten vammaisen henkilön edun mukaista, joka ei kykene hoitamaan kyseisiä etuuksia. Säilytetään sellaisten SSI-avustuksen saajien Medicaid-oikeudet, joilta on evätty rahamääräiset työkyvyttömyysetuudet heidän huumeriippuvuutensa tai alkoholisminsa ja työkyvyttömyytensä välisen yhteyden vuoksi.</w:t>
      </w:r>
    </w:p>
    <w:p>
      <w:r>
        <w:rPr>
          <w:b/>
        </w:rPr>
        <w:t xml:space="preserve">Tulos</w:t>
      </w:r>
    </w:p>
    <w:p>
      <w:r>
        <w:t xml:space="preserve">Lakiehdotus sosiaaliturvalain muuttamisesta huumeriippuvaisten ja alkoholistien rahaetuuksien epäämiseksi ja muista syistä.</w:t>
      </w:r>
    </w:p>
    <w:p>
      <w:r>
        <w:rPr>
          <w:b/>
        </w:rPr>
        <w:t xml:space="preserve">Esimerkki 6.1523</w:t>
      </w:r>
    </w:p>
    <w:p>
      <w:r>
        <w:t xml:space="preserve">Humane Enforcement and Legal Protections for Separated Children Act eli HELP Separated Children Act - Laki erottaa erossa olevat lapset toisistaan - Laissa säädetään kiinniottomenettelyistä, joita sovelletaan sisäisen turvallisuuden ministeriön (DHS) ja yhteistyötahojen maahanmuuttoon liittyviin täytäntöönpanotoimiin, mukaan lukien: (1) kuvernöörille, paikallisille lastensuojeluvirastoille ja paikallisille lainvalvontaviranomaisille on mahdollisuuksien mukaan ilmoitettava etukäteen täytäntöönpanotoimista; (2) lastensuojeluvirastoille ja yhteisöjärjestöille on annettava pääsy pidätettyihin henkilöihin, jotta DHS voi auttaa tunnistamaan pidätetyt, joilla on lapsia; (3) pidätetyille, joilla on lapsia, on annettava mahdollisuus soittaa maksuttomia puheluita tällaisten lasten hoidon järjestämiseksi; ja (4) edellytetään, että lasten edut otetaan huomioon pidätettyjen vapauttamista, säilöönottoa tai siirtoa koskevissa päätöksissä.Ohjaa sisäisen turvallisuuden ministeriötä: (1) vaatimaan DHS:n säilöönottolaitoksia panemaan täytäntöön menettelyt, joilla varmistetaan, että lasten huoltajuus ja perheen edut voidaan ottaa huomioon kaikissa maahanmuuttajien säilöönottotoimissa; (2) laatimaan yhteisymmärryspöytäkirjoja lastensuojeluviranomaisten ja yhteisön järjestöjen kanssa, joilla suojellaan säilöön otettujen henkilöiden lasten etuja; ja (3) antamaan DHS:n henkilöstölle asianmukaista koulutusta.</w:t>
      </w:r>
    </w:p>
    <w:p>
      <w:r>
        <w:rPr>
          <w:b/>
        </w:rPr>
        <w:t xml:space="preserve">Tulos</w:t>
      </w:r>
    </w:p>
    <w:p>
      <w:r>
        <w:t xml:space="preserve">Lakiehdotus maahanmuuttoon liittyvien täytäntöönpanotoimien kohteena olevien lasten suojelemiseksi ja muihin tarkoituksiin.</w:t>
      </w:r>
    </w:p>
    <w:p>
      <w:r>
        <w:rPr>
          <w:b/>
        </w:rPr>
        <w:t xml:space="preserve">Esimerkki 6.1524</w:t>
      </w:r>
    </w:p>
    <w:p>
      <w:r>
        <w:t xml:space="preserve">Muuttaa Internal Revenue Code -lakia siten, että yksittäisille veronmaksajille myönnetään kertaluonteinen palautettava verohyvitys, joka on enintään 10 prosenttia Yhdysvalloissa tämän lain voimaantulopäivänä alkavan 12 kuukauden jakson aikana ostetun pääasunnon ostohinnasta. Tällaisen hyvityksen dollarimäärä on enintään 10 000 dollaria. Luotto lakkautetaan vuoden 2009 jälkeen.</w:t>
      </w:r>
    </w:p>
    <w:p>
      <w:r>
        <w:rPr>
          <w:b/>
        </w:rPr>
        <w:t xml:space="preserve">Tulos</w:t>
      </w:r>
    </w:p>
    <w:p>
      <w:r>
        <w:t xml:space="preserve">Vuoden 1986 verolain muuttaminen liittovaltion tuloverohyvityksen myöntämiseksi tietyille asuntokaupoille.</w:t>
      </w:r>
    </w:p>
    <w:p>
      <w:r>
        <w:rPr>
          <w:b/>
        </w:rPr>
        <w:t xml:space="preserve">Esimerkki 6.1525</w:t>
      </w:r>
    </w:p>
    <w:p>
      <w:r>
        <w:t xml:space="preserve">Independent Contractor Tax Simplification Act of 1995 - Muuttaa Internal Revenue Code -lakia siten, että määritettäessä henkilöiden työllistymisasemaa työntekijöinä palveluntarjoajaa ei kohdella työntekijänä, palvelun vastaanottajaa ei kohdella työnantajana eikä maksajaa kohdella työnantajana, jos:  (1) palveluntarjoajalla on merkittäviä investointeja varoihin ja koulutukseen, hänelle aiheutuu merkittäviä korvauksettomia kuluja, hän sitoutuu suorittamaan palvelun tietyn ajan tai saattamaan päätökseen tietyn tuloksen ja on vastuussa vahingonkorvauksista, jos hän irtisanoo palvelun ennenaikaisesti ilman syytä, hän saa maksun ensisijaisesti provisiopalkkiona tai hän on ostanut jälleenmyyntituotteita; (2) palveluntarjoajalla on päätoimipaikka, hän ei ensisijaisesti tarjoa palvelua palvelunsaajan toimipaikassa tai maksaa kohtuullista markkinavuokraa palvelunsaajan toimipaikan käytöstä tai hänen ei tarvitse suorittaa palvelua ainoastaan palvelunsaajalle ja hän on kuluvana vuonna tai menettelyssä tai sitä seuraavina vuosina suorittanut tai tarjoutunut suorittamaan huomattavan määrän palvelua muille henkilöille; ja (3) yksityishenkilön suorittamat palvelut suoritetaan palvelunsaajan tai maksajan välisen kirjallisen sopimuksen mukaisesti, jossa määrätään, että yksityishenkilöä ei kohdella työntekijänä.</w:t>
      </w:r>
    </w:p>
    <w:p>
      <w:r>
        <w:rPr>
          <w:b/>
        </w:rPr>
        <w:t xml:space="preserve">Tulos</w:t>
      </w:r>
    </w:p>
    <w:p>
      <w:r>
        <w:t xml:space="preserve">Vuoden 1995 laki itsenäisten urakoitsijoiden verotuksen yksinkertaistamisesta (Independent Contractor Tax Simplification Act of 1995)</w:t>
      </w:r>
    </w:p>
    <w:p>
      <w:r>
        <w:rPr>
          <w:b/>
        </w:rPr>
        <w:t xml:space="preserve">Esimerkki 6.1526</w:t>
      </w:r>
    </w:p>
    <w:p>
      <w:r>
        <w:t xml:space="preserve">Medical Devices Technical Corrections Act - Muuttaa liittovaltion elintarvike-, lääke- ja kosmetiikkalakia (sellaisena kuin se on muutettuna Medical Device User Fee and Modernization Act of 2002 -lailla) lääkinnällisten laitteiden käyttäjämaksuja koskevien säännösten tarkistamiseksi.Kieltää terveysministeriötä perimästä maksuja kustannusten kattamiseksi minä tahansa verovuonna, kun määräraha on yli viisi prosenttia pienempi kuin laitehakemusten tarkistamiseen varattujen resurssien kustannukset.Sallii ministerin peruuttaa tarkastusakkreditointi keneltä tahansa henkilöltä, jos ministeri toteaa, että yrityksen ja akkreditoidun tarkastajan välillä on eturistiriita.Sallii yrityksen, joka markkinoi vähintään yhtä lääkinnällistä laitetta Yhdysvalloissa ja yhtä lääkinnällistä laitetta toisessa maassa, käyttää akkreditoitua ulkopuolista tarkastajaa, jos yritys todistaa, että ulkomainen maa tunnustaa seuraavien tahojen tekemät tarkastukset: (1) Food and Drug Administration (FDA) ja/tai (2) kolmannen osapuolen tarkastaja. (Nykyinen laki edellyttää, että maa tunnustaa molemmat tarkastustyypit.) Sallii ministerin peruuttaa yritykseltä kelpoisuuden kolmannen osapuolen suorittamiin tarkastuksiin, jos ministeri toteaa, että yritys ei ole olennaisesti lain mukainen.Sallii sähköisen merkinnän terveydenhuollon ammattihenkilöiden käyttöön tarkoitetuille reseptilääkkeille ja terveydenhuollon ammattihenkilöiden tai veripalvelulaitosten käyttöön tarkoitetuille in vitro -diagnostiikkaan tarkoitetuille in vitro -laitteille.Lykkää 18 kuukaudella sen säännöksen voimaantuloa, jonka mukaan laitetta pidetään vääränlaisena, jos valmistajan tunnistetiedot eivät ole näkyvästi esillä.Määrää ministerin toimittamaan asianomaisille komiteoille kertomuksen lasten sairauksien tai sairauksien diagnosointiin tarkoitettujen laitteiden saatavuuden esteistä.</w:t>
      </w:r>
    </w:p>
    <w:p>
      <w:r>
        <w:rPr>
          <w:b/>
        </w:rPr>
        <w:t xml:space="preserve">Tulos</w:t>
      </w:r>
    </w:p>
    <w:p>
      <w:r>
        <w:t xml:space="preserve">Lakiehdotus liittovaltion elintarvike-, lääke- ja kosmetiikkalain muuttamisesta vuoden 2002 lääkinnällisten laitteiden käyttömaksua ja nykyaikaistamista koskevan lain (Medical Device User Fee and Modernization Act of 2002) mukaisiin muutoksiin liittyvien teknisten korjausten tekemiseksi ja muihin tarkoituksiin.</w:t>
      </w:r>
    </w:p>
    <w:p>
      <w:r>
        <w:rPr>
          <w:b/>
        </w:rPr>
        <w:t xml:space="preserve">Esimerkki 6.1527</w:t>
      </w:r>
    </w:p>
    <w:p>
      <w:r>
        <w:t xml:space="preserve">Temporary Extension Act of 2010 - (Sec. 2) Muuttaa vuoden 2008 lisämäärärahalain (Supplemental Appropriations Act, 2008) osavaltioiden perustaman yksilöllisen työttömyyskorvauksen hätätilin (EUCA) osalta. Pidentää viimeistä määräaikaa liittovaltion ja valtion välisen sopimuksen tekemiselle hätätyöttömyyskorvausohjelman (EUC) puitteissa 5. huhtikuuta 2010 saakka. Lykkää ohjelman lopettamista 4. syyskuuta 2010 saakka.Muuttaa työttömien työntekijöiden ja vaikeuksissa olevien perheiden auttamista koskevaa lakia (Assistance for Unemployed Workers and Struggling Families Act) pidentääkseen 5. huhtikuuta 2010 saakka 1) liittovaltion ja osavaltioiden välisiä sopimuksia, jotka lisäävät säännöllisiä työttömyyskorvausmaksuja yksityishenkilöille, ja 2) vaatimuksia, joiden mukaan liittovaltion maksut osavaltioille kattavat 100 prosenttia EUC:stä.Muutetaan vuoden 2008 työttömyyskorvauksen jatkamista koskevaa lakia (Unemployment Compensation Extension Act of 2008) siten, että tämän lain voimaantulon ja 4. syyskuuta 2010 välisenä aikana vietetyt työttömyysviikot vapautetaan vuoden 1970 liittovaltion ja osavaltioiden välisestä laajennetusta työttömyyskorvauslaista (Federal-State Extended Unemployment Compensation Act of 1970) johtuvasta kiellosta, joka kieltää liittovaltion vastaavien maksujen suorittamisen osavaltiolle ensimmäiseltä viikolta henkilön tukikelpoisuusjaksolla, jolta maksetaan laajennettua korvausta tai jaettavaa säännöllistä korvausta, jos osavaltion lainsäädännössä säädetään säännöllisten korvausten maksamisesta henkilölle ensimmäiseltä viikolta, jonka aikana henkilö on ollut muutoin korvattavissa oleva työttömyys. (Siten sallitaan liittovaltion tilapäinen vastaavuus ensimmäisellä viikolla pidennettyjen etuuksien osalta osavaltioissa, joissa ei ole odotusaikaa.) Edellytetään tiettyjä siirtoja valtiovarainministeriön yleisestä rahastosta EUCA:lle EUC-ohjelman jatkamisen rahoittamiseksi.(3 kohta) Muutetaan vuoden 2009 American Recovery and Reinvestment Act (ARRA) -lakia siten, että jatketaan 31. maaliskuuta 2010 asti oikeutetun edunsaajan oikeutta COBRA:n (vuoden 1985 konsolidoidun omnibus-talousarvion yhteensovittamista koskevan lain (Consolidated Omnibus Budget Reconciliation Act of 1985) mukaisten sairausvakuutusetuuksien jatkamiselle) jatkamiseen ja vakuutusmaksutuen saamiseen.Määritellään uudelleen "maksutukeen oikeutettu henkilö" COBRAn jatkuvan vakuutusturvan osalta siten, että tällaiseen vakuutusturvaan oikeuttavana tapahtumana pidetään sellaisen oikeutetun edunsaajan, joka ei ole valinnut (tai joka on valinnut ja lopettanut) vakuutusturvaa työtuntien vähentämisen perusteella, työsuhteen tahatonta päättymistä tämän lain voimaantulon jälkeen.(4 §) Jatketaan tiettyjen määrärahojen ja varojen käyttöön asettamista ja vuoden 2010 jatkuvia määrärahoja koskevan päätöslauselman mukaisesti myönnettyjä valtuuksia tiettyjen pintaliikenneohjelmien jatkamiseen tai uudelleenvaltuutuksen antamiseen 28. maaliskuuta 2010 saakka tai ennen kuin laki tällaisten ohjelmien jatkamisesta tai uudelleenvaltuutuksesta on annettu lailla, sen mukaan, kumpi ajankohta on aikaisempi.Julistaa, että tällaista jatkamista ei sovelleta, jos tällaisten ohjelmien ja valtuuksien jatkaminen pidemmäksi ajaksi hyväksytään ennen tämän lain voimaantuloa.(Sec. 5) Muutetaan sosiaaliturvalain XVIII osasto (Medicare), jotta voidaan jatkaa 31. maaliskuuta 2010 asti: (1) Medicare-sairaanhoitopalvelujen maksujen laskennassa käytettävän muuntokertoimen 0 prosentin päivitystä; ja (2) Medicare-sairaanhoitopalvelujen fysioterapiapalvelujen enimmäismäärien poikkeusprosessia.(Sec. 7) Muutetaan puolustusministeriön vuoden 2010 määrärahoja koskevaa lakia, jotta voidaan jatkaa vuoden 2009 köyhyyssuositusten käyttöä 31. maaliskuuta 2010 asti. Kielletään terveys- ja sosiaalipalveluministeriä (HHS) julkaisemasta päivitettyjä köyhyyssuosituksia vuodelle 2010 vasta kyseisen päivämäärän jälkeen.(Sec. 8) Muutetaan vuoden 2010 jatkuvaa määrärahoja koskevaa päätöslauselmaa kansallisen tulvavakuutusohjelman jatkamiseksi 28. maaliskuuta 2010 saakka.(Sec. 9) Muutetaan ARRA-ohjelmaa pienyritysten lainatakuuohjelman jatkamiseksi 28. maaliskuuta 2010 saakka. Hyväksytään määrärahat.(Sec. 10) Jatketaan 28. maaliskuuta 2010 asti rojaltimaksujen mukauttamista verkkoasemien ja superasemien ensisijaisten analogisten lähetysten toissijaisesta lähettämisestä. Pidentää kyseiseen päivämäärään asti tekijänoikeusvastuun lykkäämistä niiden tilaajien osalta, jotka eivät vastaanota paikallisen televisioverkon lähetysaseman A-luokan signaalia ja jotka vastaanottavat samaan verkkoon kuuluvien verkkoasemien signaaleja, jos tällaisten tilaajien satelliittipalvelu tällaisen verkkosignaalin osalta on lopetettu 11. heinäkuuta 1998 ja 31. lokakuuta 1999 välisenä aikana.Muuttaa vuoden 1934 viestintälakia siten, että 28. maaliskuuta 2010 asti jatketaan tilaajan vapauttamista yleisradioasemien signaalien edelleen lähettämistä koskevasta alkuperäaseman suostumusta koskevasta vaatimuksesta, jos tilaaja vastaanottaa edelleen lähetetyt signaalit suoraan kotisatelliittiantenniin, sijaitsee aseman paikallisten markkinoiden ulkopuolella ja asuu kotitaloudessa, jota ei ole vielä palveltu.Jatketaan 29. maaliskuuta 2010 saakka vaatimusta, jonka mukaan tietyissä Federal Communications Commissionin (FCC) säännöksissä kielletään 1) edelleenlähetysluvan antavaa televisiolähetysasemaa tekemästä yksinoikeussopimuksia lähetysten siirtämisestä tai jättämästä neuvottelematta vilpittömässä mielessä; ja 2) monikanavaisen video-ohjelmiston jakelijaa jättämästä vilpittömässä mielessä neuvottelematta edelleenlähetysluvasta.(11 §) Nimetään tämä laki, lukuun ottamatta 5 §:ää, hätätilanteeksi edustajainhuoneessa vuoden 2010 lakisääteisen Pay-As-You-Go-lain mukaisesti ja senaatissa hätätilanteeksi.</w:t>
      </w:r>
    </w:p>
    <w:p>
      <w:r>
        <w:rPr>
          <w:b/>
        </w:rPr>
        <w:t xml:space="preserve">Tulos</w:t>
      </w:r>
    </w:p>
    <w:p>
      <w:r>
        <w:t xml:space="preserve">Tiettyjen ohjelmien väliaikainen jatkaminen ja muut tarkoitukset.</w:t>
      </w:r>
    </w:p>
    <w:p>
      <w:r>
        <w:rPr>
          <w:b/>
        </w:rPr>
        <w:t xml:space="preserve">Esimerkki 6.1528</w:t>
      </w:r>
    </w:p>
    <w:p>
      <w:r>
        <w:t xml:space="preserve">Lung Cancer Mortality Reduction Act of 2011 - Muuttaa Public Health Service Act -lakia siten, että terveys- ja terveysministeriön (HHS) on toteutettava kattava ohjelma, jonka tavoitteena on vähentää keuhkosyöpäkuolleisuutta 50 prosentilla vuoteen 2020 mennessä. Ohjelmaan on sisällytettävä aloitteita koko HHS:ssä, mukaan lukien: 1) National Cancer Institute (kansallinen syöpäinstituutti) tekee strategisen tarkastelun ja priorisoi tutkimusavustukset; 2) Food and Drug Administration (FDA) vahvistaa laatustandardit ja -ohjeet laitoksille, jotka tekevät keuhkosyövän tietokonetomografiaseulontoja; ja 3) tautien valvonta- ja ehkäisykeskuksille (Centers for Disease Control and Prevention, CDC) myönnetään varoja keuhkosyövän varhaista havaitsemista koskevan ohjelman perustamiseen, jonka avulla tarjotaan matalan tulotason, vakuuttamattomat ja heikossa asemassa oleville väestöryhmille, joilla on suuri riski sairastua keuhkosyöpään, mahdollisuus saada varhaista havaitsemista koskevia palveluja.Pyydetään puolustusministeriötä (DOD) ja veteraaniasioiden ministeriötä (VA) koordinoimaan toimintaansa terveysministeriön kanssa tämän lain täytäntöönpanossa ja koordinoidun hoidon ohjelmien toteuttamisessa sotilashenkilöstölle ja veteraaneille, joilla on diagnosoitu keuhkosyöpä.Pyydetään terveysministeriötä perustamaan 1) keuhkosyövän tietokonetomografian seulonta- ja hoitodemonstraatiohanke ja 2) keuhkosyövän neuvoa-antava lautakunta, joka valvoo tämän lain nojalla perustettuja ohjelmia.</w:t>
      </w:r>
    </w:p>
    <w:p>
      <w:r>
        <w:rPr>
          <w:b/>
        </w:rPr>
        <w:t xml:space="preserve">Tulos</w:t>
      </w:r>
    </w:p>
    <w:p>
      <w:r>
        <w:t xml:space="preserve">Luodaan kattava virastojen välinen toimintaohjelma keuhkosyöpäkuolleisuuden vähentämiseksi ajoissa.</w:t>
      </w:r>
    </w:p>
    <w:p>
      <w:r>
        <w:rPr>
          <w:b/>
        </w:rPr>
        <w:t xml:space="preserve">Esimerkki 6.1529</w:t>
      </w:r>
    </w:p>
    <w:p>
      <w:r>
        <w:t xml:space="preserve">Ohjaa liikenneministeriä perustamaan tutkimus-, kehitys-, demonstrointi- ja kaupallisen soveltamisen ohjelman polttokenno- ja vedyn tuotanto-, jakelu- ja varastointiteknologioille kuljetus- ja kiinteitä sovelluksia varten, jotka täyttävät asetetut tavoitteet.</w:t>
      </w:r>
    </w:p>
    <w:p>
      <w:r>
        <w:rPr>
          <w:b/>
        </w:rPr>
        <w:t xml:space="preserve">Tulos</w:t>
      </w:r>
    </w:p>
    <w:p>
      <w:r>
        <w:t xml:space="preserve">Varmistetaan polttokenno- ja vedyn tuotanto-, jakelu- ja varastointitekniikoiden tutkimus-, kehitys-, esittely- ja kaupallisten sovellusohjelmien perustaminen liikennettä ja kiinteitä sovelluksia varten.</w:t>
      </w:r>
    </w:p>
    <w:p>
      <w:r>
        <w:rPr>
          <w:b/>
        </w:rPr>
        <w:t xml:space="preserve">Esimerkki 6.1530</w:t>
      </w:r>
    </w:p>
    <w:p>
      <w:r>
        <w:t xml:space="preserve">Wireless Tax Fairness Act of 2015 Tässä lakiehdotuksessa kielletään osavaltioita tai paikallishallintoja asettamasta uusia syrjiviä veroja matkaviestintäpalveluille, matkaviestintäpalvelujen tarjoajille tai matkaviestintäpalvelujen omaisuudelle tai niiden osalta viiden vuoden ajan tämän lain voimaantulosta. Uusi syrjivä vero on matkaviestinpalveluihin, matkaviestinpalvelujen tarjoajiin tai omaisuuteen kohdistuva vero, jota ei yleensä määrätä muun tyyppisille palveluille tai omaisuudelle tai jota yleensä määrätään alhaisemmalla verokannalla, paitsi jos tällainen vero on määrätty ja tosiasiallisesti pantu täytäntöön ennen tämän lain voimaantulopäivää. Lakiehdotuksessa annetaan liittovaltion piirituomioistuimille toimivalta antaa kieltokanteita ja muita asianmukaisia oikeussuojakeinoja tämän lain vastaisten toimien estämiseksi, rajoittamiseksi tai lopettamiseksi.  Lakiehdotuksen mukaan hallituksen tilintarkastusviraston (Government Accountability Office) on tutkittava ja raportoitava seuraavista vaikutuksista: (1) matkaviestintäpalveluihin, palveluntarjoajiin tai omaisuuteen kohdistuvien osavaltioiden ja kuntien verojen vaikutuksesta kuluttajien matkaviestintäpalveluista maksamiin kustannuksiin; ja (2) tässä laissa olevaan kieltoon syrjivistä matkaviestintäpalvelujen veroista tällaisiin kustannuksiin.</w:t>
      </w:r>
    </w:p>
    <w:p>
      <w:r>
        <w:rPr>
          <w:b/>
        </w:rPr>
        <w:t xml:space="preserve">Tulos</w:t>
      </w:r>
    </w:p>
    <w:p>
      <w:r>
        <w:t xml:space="preserve">Wireless Tax Fairness Act of 2015</w:t>
      </w:r>
    </w:p>
    <w:p>
      <w:r>
        <w:rPr>
          <w:b/>
        </w:rPr>
        <w:t xml:space="preserve">Esimerkki 6.1531</w:t>
      </w:r>
    </w:p>
    <w:p>
      <w:r>
        <w:t xml:space="preserve">Railroad Security and Public Awareness Act of 2004 - Ohjaa sisäisen turvallisuuden ministeriötä kehittämään ja antamaan yksityiskohtaiset ohjeet rautatietyöntekijöiden turvallisuuskoulutusohjelmasta, jolla valmistellaan etulinjan työntekijöitä mahdollisiin uhkatilanteisiin. Vaatii rautatieliikenteen harjoittajia kehittämään rautatietyöntekijöiden turvallisuuskoulutusohjelman, joka täyttää ministerin hyväksynnän. Valtuuttaa ministerin myöntämään avustuksia rautateille (mukaan lukien kauko-, raskas- ja kevytrautatiet), vaarallisten aineiden rahdinantajille, vaarallisten aineiden junavaunujen omistajille, yliopistoille, korkeakouluille ja tutkimuskeskuksille sekä osavaltioiden ja paikallisviranomaisten viranomaisille (rautatieinfrastruktuurin ja -laitteistojen osalta) seuraavien kustannusten täysimääräistä tai osittaista korvaamista varten: (1) rautatietyöntekijöiden turvallisuuskoulutusohjelman kustannukset ja (2) rautateiden turvallisuusparannuskustannukset, jotka aiheutuvat terrorismin, sabotaasin tai muiden rautateiden turvallisuusuhkien ehkäisemiseksi tai niihin vastaamiseksi.Ohjaa ministeriä kehittämään kansallisen suunnitelman yleisölle suunnatusta tiedotustoiminnasta ja toimenpiteistä, joita kansalaiset, matkustajat ja rautatietyöntekijät voivat toteuttaa rautateiden turvallisuuden lisäämiseksi.</w:t>
      </w:r>
    </w:p>
    <w:p>
      <w:r>
        <w:rPr>
          <w:b/>
        </w:rPr>
        <w:t xml:space="preserve">Tulos</w:t>
      </w:r>
    </w:p>
    <w:p>
      <w:r>
        <w:t xml:space="preserve">Varmistaa Yhdysvaltojen rautatieliikennejärjestelmien turvallisuus ja varmuus ja muihin tarkoituksiin.</w:t>
      </w:r>
    </w:p>
    <w:p>
      <w:r>
        <w:rPr>
          <w:b/>
        </w:rPr>
        <w:t xml:space="preserve">Esimerkki 6.1532</w:t>
      </w:r>
    </w:p>
    <w:p>
      <w:r>
        <w:t xml:space="preserve">Sales Tax Holiday Act of 2001 - Ohjaa valtiovarainministeriön korvaamaan osavaltioille ja New Yorkille aineellisesta henkilökohtaisesta omaisuudesta menetetyn myyntiveron 23. marraskuuta 2001 ja 2. joulukuuta 2001 välisen moratorion aikana.</w:t>
      </w:r>
    </w:p>
    <w:p>
      <w:r>
        <w:rPr>
          <w:b/>
        </w:rPr>
        <w:t xml:space="preserve">Tulos</w:t>
      </w:r>
    </w:p>
    <w:p>
      <w:r>
        <w:t xml:space="preserve">Liittovaltion korvaus osavaltioille 23. marraskuuta 2001 alkavasta ja 2. joulukuuta 2001 päättyvästä rajoitetusta verovapaudesta.</w:t>
      </w:r>
    </w:p>
    <w:p>
      <w:r>
        <w:rPr>
          <w:b/>
        </w:rPr>
        <w:t xml:space="preserve">Esimerkki 6.1533</w:t>
      </w:r>
    </w:p>
    <w:p>
      <w:r>
        <w:t xml:space="preserve">National School Lunch Protection Act of 2010 - Ohjaa maatalousministeriä antamaan kouluruokailuohjelmiin osallistuville kouluruokailuviranomaisille ohjeita, jotka kattavat ohjelmasäännöt, jotka koskevat kustannuksia, jotka voidaan veloittaa tällaisten viranomaisten voittoa tavoittelemattomilta kouluruokailupalvelujen tileiltä, mukaan lukien välilliset ja välittömät kustannukset.Sihteeri velvoitetaan arvioimaan, missä määrin kouluruokailuviranomaiset maksavat tällaisia välillisiä ja välittömiä kustannuksia, ja sen jälkeen antamaan lisäohjeita siitä, minkä tyyppiset kustannukset ovat kohtuullisia ja välttämättömiä.Sihteeri valtuutetaan arvioinnin jälkeen antamaan asetuksia, joissa käsitellään 1) havaittuja puutteita tällaisten välillisten ja välittömien kustannusten kohdentamisessa kouluruokailuviranomaisille ja 2) kouluruokailuviranomaisten valtuuksia korvata vain ne kustannukset, jotka ministeri on määritellyt kohtuullisiksi ja välttämättömiksi.</w:t>
      </w:r>
    </w:p>
    <w:p>
      <w:r>
        <w:rPr>
          <w:b/>
        </w:rPr>
        <w:t xml:space="preserve">Tulos</w:t>
      </w:r>
    </w:p>
    <w:p>
      <w:r>
        <w:t xml:space="preserve">Maatalousministerin ohjeistaminen antamaan kouluruokailusta vastaaville viranomaisille ohjeita välillisistä kustannuksista ja muihin tarkoituksiin.</w:t>
      </w:r>
    </w:p>
    <w:p>
      <w:r>
        <w:rPr>
          <w:b/>
        </w:rPr>
        <w:t xml:space="preserve">Esimerkki 6.1534</w:t>
      </w:r>
    </w:p>
    <w:p>
      <w:r>
        <w:t xml:space="preserve">Fairness in Drug Sentencing Act of 2007 - Muuttaa valvottuja aineita koskevaa lakia ja valvottujen aineiden tuonti- ja vientilakia siten, että valvottavan aineen tai kokaiinipohjaa sisältävän seoksen (ts, Poistaa viiden vuoden pakollisen vähimmäisvankeusrangaistuksen crack-kokaiinin ensikertalaisesta hallussapidosta.Ohjaa Yhdysvaltojen tuomiokomission tarkistamaan ja tarvittaessa muuttamaan valvottavan aineen kauppaa koskevia rangaistusohjeita siten, että niissä otetaan huomioon vaarallisen aseen tai väkivallan käyttö tällaisessa rikoksessa sekä vastaajan syyllisyys ja rooli tällaisessa rikoksessa.</w:t>
      </w:r>
    </w:p>
    <w:p>
      <w:r>
        <w:rPr>
          <w:b/>
        </w:rPr>
        <w:t xml:space="preserve">Tulos</w:t>
      </w:r>
    </w:p>
    <w:p>
      <w:r>
        <w:t xml:space="preserve">Lakiehdotus, jolla vähennetään jauhe- ja crack-kokaiinirikkomusten välisiä rangaistuseroja ja korostetaan enemmän rikoksen vakavuuteen ja rikoksentekijän syyllisyyteen liittyviä raskauttavia tekijöitä.</w:t>
      </w:r>
    </w:p>
    <w:p>
      <w:r>
        <w:rPr>
          <w:b/>
        </w:rPr>
        <w:t xml:space="preserve">Esimerkki 6.1535</w:t>
      </w:r>
    </w:p>
    <w:p>
      <w:r>
        <w:t xml:space="preserve">Integrated Water Resources Management Act of 2005 - Ohjaa armeijaministeriä sisällyttämään armeijan insinöörikunnan päätehtäviin teknisten palvelujen ja avun tarjoamisen suunnittelun, suojelun ja vastuullisen vesivarojen yhdennetyn hallinnan tukemiseksi osavaltioiden, heimojen, osavaltioiden välisten vesivarajärjestöjen ja paikallishallintojen toimesta.Muuttaa vuoden 1974 Water Resources Development Act (WRDA) -lakia (vesivarojen kehittämislaki), jotta: 1) ministeri voi valtion viraston tai muun kuin liittovaltion intressitahon pyynnöstä antaa teknistä apua vesivarojen hallinnassa; ja 2) muun kuin liittovaltion osuus kustannustenjako-ohjelman piiriin kuuluvan suunnitelman laatimisesta voidaan suorittaa tarjoamalla palveluja, materiaaleja, tarvikkeita tai muita luontoissuorituksia.Muuttaa vuoden 1986 Water Resources Development Act (WRDA) -lakia siten, että muun kuin liittovaltion osuus 11. joulukuuta 2000 tai sen jälkeen toteutettavan vesistöalueiden ja valuma-alueiden arvioinnin kustannuksista vahvistetaan 25 prosentiksi. Valtuuttaa ministeriön myöntämään muiden kuin liittovaltion korkohyvityksen, joka kattaa sen osuuden tiettyjen hankkeiden tai tutkimusten kustannuksista. Ohjaa ministeriä toteuttamaan: 1) toimenpiteitä, joilla vastataan tehokkaammin niiden alueiden nykyisiin vesivarojen tarpeisiin, joihin merivoimien altaat vaikuttavat; ja 2) ohjelman, jolla tarjotaan yleisölle mahdollisuus tutustua vesivaroja ja niihin liittyviin vedenlaatutietoihin.Muuttaa vuoden 1970 tulvantorjuntalain (Flood Control Act of 1970) ja vuoden 1986 WRDA:n (Water Resources Development Act of 1986) säännöksiä, jotka koskevat vesivarahankkeita koskevia kumppanuussopimuksia. Ohjeistaa ministeriä perustamaan ohjelman, jonka tarkoituksena on antaa ympäristöapua muille kuin liittovaltion eturyhmille Teksasissa.</w:t>
      </w:r>
    </w:p>
    <w:p>
      <w:r>
        <w:rPr>
          <w:b/>
        </w:rPr>
        <w:t xml:space="preserve">Tulos</w:t>
      </w:r>
    </w:p>
    <w:p>
      <w:r>
        <w:t xml:space="preserve">Antaa armeijaministerille lisää ja tehostettua toimivaltaa vesivarahankkeisiin liittyvissä asioissa ja muihin tarkoituksiin.</w:t>
      </w:r>
    </w:p>
    <w:p>
      <w:r>
        <w:rPr>
          <w:b/>
        </w:rPr>
        <w:t xml:space="preserve">Esimerkki 6.1536</w:t>
      </w:r>
    </w:p>
    <w:p>
      <w:r>
        <w:t xml:space="preserve">Tällä lakiehdotuksella muutetaan Internal Revenue Code -lakia siten, että ansiotulojen verohyvitys evätään ulkomaalaiselta, jolle on myönnetty lykkäystä maastapoistamisen lykkäämiseen verovuonna, jona kyseinen ulkomaalainen ei ole ollut laillisesti Yhdysvalloissa tai jolla ei ole lupaa työskennellä. Lakiehdotuksen mukaan sosiaaliturvakomissaarin on toimitettava Internal Revenue Servicelle tiedot sosiaaliturvatilinumeroista, jotka on myönnetty ulkomaalaisille maastapoistamisen lykkäysohjelman mukaisesti. </w:t>
      </w:r>
    </w:p>
    <w:p>
      <w:r>
        <w:rPr>
          <w:b/>
        </w:rPr>
        <w:t xml:space="preserve">Tulos</w:t>
      </w:r>
    </w:p>
    <w:p>
      <w:r>
        <w:t xml:space="preserve">Lakiehdotus vuoden 1986 Internal Revenue Code of 1986 -lain muuttamisesta siten, että rajoitetaan tiettyjen ulkomaalaisten oikeutta hakea ansiotulojen verohyvitystä.</w:t>
      </w:r>
    </w:p>
    <w:p>
      <w:r>
        <w:rPr>
          <w:b/>
        </w:rPr>
        <w:t xml:space="preserve">Esimerkki 6.1537</w:t>
      </w:r>
    </w:p>
    <w:p>
      <w:r>
        <w:t xml:space="preserve">Territorial Health Parity Act of 2009 - Muuttaa sosiaaliturvalain (SSA) XI osastoa siten, että Puerto Ricolle, Neitsytsaarille, Guamille, Pohjois-Mariaanien saarille ja Amerikan Samoalle suoritettavia Medicaid-maksuja koskeva rajoitus raukeaa varainhoitovuoden 2009 lopussa.Muuttaa SSA XIX osastoa (Medicaid) siten, että: (1) kumotaan varainhoitovuoden 2011 lopusta alkaen kyseisiin alueisiin sovellettava 50 prosentin liittovaltion lääkintäapuprosentti (FMAP); ja (2) asetetaan näille alueille uusi FMAP, jonka määrittelee terveys- ja sosiaalipalveluministeri (Secretary of Health and Human Services, Secretary) sisäasiainministeriötä kuultuaan. Määritellään siirtymäkauden FMAP tällaisille alueille varainhoitovuosiksi 2010-2011.Pyydetään ministeriä raportoimaan kongressille FMAP:n vahvistamisessa käytetyistä asukaskohtaisista tulotiedoista alueilla ja siitä, miten nämä tiedot eroavat 50 osavaltion ja District of Columbian FMAP:n vahvistamisessa käytetyistä asukaskohtaisista tulotiedoista. Raportin on sisällettävä suosituksia siitä, miten FMAP:t voidaan laskea alueille, jotta voidaan varmistaa yhdenvertaisuus 50 osavaltion ja District of Columbian kanssa.Muuttaa vuoden 1996 Personal Responsibility and Work Opportunity Reconciliation Act -lakia Medicaid-ohjelman laajentamiseksi koskemaan vapaasti assosioituneiden valtioiden (Mikronesian liittovaltio, Marshallinsaarten tasavalta ja Palaun tasavalta) kansalaisia.Muuttaa SSA:n XIX osaston siten, että näille kansalaisille tarjottavien, muutoin pätevien palvelujen FMAP on 100 prosenttia.</w:t>
      </w:r>
    </w:p>
    <w:p>
      <w:r>
        <w:rPr>
          <w:b/>
        </w:rPr>
        <w:t xml:space="preserve">Tulos</w:t>
      </w:r>
    </w:p>
    <w:p>
      <w:r>
        <w:t xml:space="preserve">Sosiaaliturvalain muuttaminen Puerto Ricon, Neitsytsaarien, Guamin, Pohjois-Mariaanien ja Amerikan Samoan maksupariteetin vahvistamiseksi Medicaid-ohjelmassa ja muihin tarkoituksiin.</w:t>
      </w:r>
    </w:p>
    <w:p>
      <w:r>
        <w:rPr>
          <w:b/>
        </w:rPr>
        <w:t xml:space="preserve">Esimerkki 6.1538</w:t>
      </w:r>
    </w:p>
    <w:p>
      <w:r>
        <w:t xml:space="preserve">Protection of Lawful Commerce in Arms Act - Muuttaa kauppaministeriön perustamisesta annettua orgaanista lakia siten, että kauppaministeri velvoitetaan laatimaan ja ylläpitämään luetteloa jokaisesta henkilöstä, joka ilmoittaa ministerille olevansa valmistaja tai myyjä, jolla on 1) lupa harjoittaa osavaltioiden välistä tai ulkomaista ampuma-aseiden (mukaan lukien antiikkituliaseet) tai ampumatarvikkeiden kauppaa tai 2) joka on tällaisia valmistajia tai myyjiä edustava ammattijärjestö. toteaa, että valmistajan tai myyjän osavaltioiden välisessä tai ulkomaisessa ampuma-aseiden tai ampumatarvikkeiden kaupassa harjoittama laillinen toiminta tai ammattiyhdistyksen laillinen toiminta tällaisia valmistajia tai myyjiä edustaessaan ei saa olla perusteena rajoituksen asettamiselle tällaiselle kaupalle (siviilioikeudellisen vahingonkorvauksen, kohtuullisen hyvityksen tai muun rajoituksen myöntämiselle), joka johtuu vahingosta, jonka on aiheuttanut ampuma-aseiden tai ampumatarvikkeiden rikollinen tai muu lainvastainen väärinkäyttö toisen henkilön toimesta.</w:t>
      </w:r>
    </w:p>
    <w:p>
      <w:r>
        <w:rPr>
          <w:b/>
        </w:rPr>
        <w:t xml:space="preserve">Tulos</w:t>
      </w:r>
    </w:p>
    <w:p>
      <w:r>
        <w:t xml:space="preserve">Lakiehdotus kauppaministeriön perustamisesta annetun lain muuttamisesta ampuma-aseiden ja ampumatarvikkeiden valmistajien ja myyjien suojelemiseksi osavaltioiden välisen tai ulkomaisen kaupan rajoituksilta.</w:t>
      </w:r>
    </w:p>
    <w:p>
      <w:r>
        <w:rPr>
          <w:b/>
        </w:rPr>
        <w:t xml:space="preserve">Esimerkki 6.1539</w:t>
      </w:r>
    </w:p>
    <w:p>
      <w:r>
        <w:t xml:space="preserve">Special Operations Warrior Foundation Charter Act - myöntää liittovaltion peruskirjan Special Operations Warrior Foundation, Inc:lle (voittoa tavoittelematon yhtiö, joka on perustettu Columbian piirikunnan lakien mukaisesti).</w:t>
      </w:r>
    </w:p>
    <w:p>
      <w:r>
        <w:rPr>
          <w:b/>
        </w:rPr>
        <w:t xml:space="preserve">Tulos</w:t>
      </w:r>
    </w:p>
    <w:p>
      <w:r>
        <w:t xml:space="preserve">Muutetaan Yhdysvaltojen lakikokoelman 36 osastoa myöntämällä liittovaltion peruskirja Special Operations Warrior Foundation, Inc:lle.</w:t>
      </w:r>
    </w:p>
    <w:p>
      <w:r>
        <w:rPr>
          <w:b/>
        </w:rPr>
        <w:t xml:space="preserve">Esimerkki 6.1540</w:t>
      </w:r>
    </w:p>
    <w:p>
      <w:r>
        <w:t xml:space="preserve">Pay Workers a Living Wage Act Tällä lakiehdotuksella muutetaan vuoden 1938 Fair Labor Standards Act -lakia (FLSA) nostamaan liittovaltion työntekijöiden vähimmäispalkkaa seuraavasti: (1) 9,00 dollaria tunnissa 1. tammikuuta 2016 tai, jos se on myöhemmin, kolmannen kuukauden ensimmäisenä päivänä tämän lain voimaantulon jälkeen; (2) 10 dollaria.50 dollariin tunnilta vuoden kuluttua; (3) 12,00 dollariin tunnilta kahden vuoden kuluttua; (4) 13,50 dollariin tunnilta kolmen vuoden kuluttua; (5) 15,00 dollariin tunnilta neljän vuoden kuluttua; ja (6) määrään, jonka työministeriö määrittää (kaikkien työntekijöiden mediaanituntipalkan nousun perusteella) viiden vuoden kuluttua ja sen jälkeen vuosittain. Kippipalkkaisten työntekijöiden liittovaltion vähimmäispalkka nousee 3,15 dollariin tunnilta vuodeksi 1. tammikuuta 2016 tai tämän lain voimaantuloa seuraavan kolmannen kuukauden ensimmäisenä päivänä sen mukaan, kumpi ajankohta on myöhäisempi. Palkankorotuksen myöhemmillä vuotuisilla tarkistuksilla, jotka tehdään määritellyn kaavan mukaisesti, on varmistettava, että palkka pysyy samansuuruisena kuin FLSA:n nojalla muihin työntekijöihin sovellettava palkka. Työnantajien on ilmoitettava työntekijöilleen oikeudesta pitää saamansa juomarahat. Juomarahaa saavia työntekijöitä koskevat erilliset vähimmäispalkkavaatimukset päättyvät yhden päivän kuluttua siitä, kun heille tämän lain nojalla vahvistettu tuntipalkka tulee voimaan.  Työnantaja voi maksaa kaikille alle 20-vuotiaille uusille työntekijöille 90 ensimmäisen peräkkäisen päivän aikana työsuhteen alkamisesta palkkaa, joka on vähintään 3,00 dollarilla tunnilta vähennetyn yleisen vähimmäispalkan suuruinen (tällä hetkellä 4,25 dollaria tunnilta).  Ministerin on julkaistava korotetun palkkavaatimuksen määrä Federal Registerissä ja työministeriön verkkosivustolla 60 päivää ennen sen voimaantuloa.</w:t>
      </w:r>
    </w:p>
    <w:p>
      <w:r>
        <w:rPr>
          <w:b/>
        </w:rPr>
        <w:t xml:space="preserve">Tulos</w:t>
      </w:r>
    </w:p>
    <w:p>
      <w:r>
        <w:t xml:space="preserve">Laki elämiseen riittävän palkan maksamisesta työntekijöille</w:t>
      </w:r>
    </w:p>
    <w:p>
      <w:r>
        <w:rPr>
          <w:b/>
        </w:rPr>
        <w:t xml:space="preserve">Esimerkki 6.1541</w:t>
      </w:r>
    </w:p>
    <w:p>
      <w:r>
        <w:t xml:space="preserve">Muutetaan Federal Deposit Insurance Act -lakia siten, että Federal Deposit Insurance Corporation (FDIC) velvoitetaan lähettämään: 1) ensimmäinen ilmoitus kaikille vakuutetuille tallettajille 30 päivän kuluessa siitä, kun he ovat alkaneet maksaa talletuksiaan, siitä, että heidän on vaadittava talletuksensa takaisin FDIC:ltä (tai vastaanottavalta laitokselta, jos talletus on siirretty); ja 2) toinen ilmoitus 15 kuukauden kuluttua siitä, kun he ovat alkaneet maksaa talletuksiaan, kaikille niille tallettajille, jotka eivät ole vastanneet ensimmäiseen ilmoitukseen. FDIC:n on siirrettävä 18 kuukauden kuluessa tallettajien korvausten maksamisen aloittamisesta kaikki saamatta jääneet talletukset siihen osavaltioon, jossa tallettajan viimeinen tunnettu osoite on (tai jos osoite on Yhdysvaltojen ulkopuolella, siihen osavaltioon, jossa kaatuneen laitoksen päätoimipaikka oli).  Sallii vakuutetun tallettajan vaatia FDIC:ltä 18 kuukauden määräajan jälkeen talletuksia, joita osavaltio on kieltäytynyt hyväksymästä, mutta vain siihen asti, kunnes selvitystila on päättynyt. Sallii osavaltioiden pitää lunastamatta jääneet talletukset kymmenen vuoden ajan, minkä jälkeen niiden on palautettava ne FDIC:lle, jos niitä ei ole lunastettu. Tekee erityissäännön ennen tämän lain voimaantuloa meneillään olleista konkurssipesistä.</w:t>
      </w:r>
    </w:p>
    <w:p>
      <w:r>
        <w:rPr>
          <w:b/>
        </w:rPr>
        <w:t xml:space="preserve">Tulos</w:t>
      </w:r>
    </w:p>
    <w:p>
      <w:r>
        <w:t xml:space="preserve">Vuoden 1993 laki lunastamattomista talletuksista (Unclaimed Deposits Amendments Act of 1993)</w:t>
      </w:r>
    </w:p>
    <w:p>
      <w:r>
        <w:rPr>
          <w:b/>
        </w:rPr>
        <w:t xml:space="preserve">Esimerkki 6.1542</w:t>
      </w:r>
    </w:p>
    <w:p>
      <w:r>
        <w:t xml:space="preserve">Tässä lakiehdotuksessa edellytetään, että Centers for Medicare &amp;amp; Medicaid Services (CMS) laatii toimintasuunnitelman, jossa annetaan suosituksia Medicare- ja Medicaid-ohjelmiin tehtävistä muutoksista, joilla parannetaan 1) opioidiriippuvuuden hoitoa ja ennaltaehkäisyä ja 2) opioidiriippuvuuden lääkehoidon kattavuutta ja korvaamista. CMS:n on kutsuttava koolle sidosryhmien kokous, jossa pyydetään julkisia kommentteja toimintasuunnitelmasta.</w:t>
      </w:r>
    </w:p>
    <w:p>
      <w:r>
        <w:rPr>
          <w:b/>
        </w:rPr>
        <w:t xml:space="preserve">Tulos</w:t>
      </w:r>
    </w:p>
    <w:p>
      <w:r>
        <w:t xml:space="preserve">Lakiehdotus, jolla vaaditaan terveys- ja terveyspalvelujen ministeriä laatimaan toimintasuunnitelma suosituksista, jotka koskevat Medicare- ja Medicaid-järjestelmään tehtäviä muutoksia opioidiriippuvuuksien ehkäisemiseksi ja lääkehoidon saatavuuden parantamiseksi, sekä muihin tarkoituksiin.</w:t>
      </w:r>
    </w:p>
    <w:p>
      <w:r>
        <w:rPr>
          <w:b/>
        </w:rPr>
        <w:t xml:space="preserve">Esimerkki 6.1543</w:t>
      </w:r>
    </w:p>
    <w:p>
      <w:r>
        <w:t xml:space="preserve">Equal Rights and Access for the Women of South Sudan Act edellyttää, että Yhdysvaltojen Etelä-Sudanissa toteuttamissa toimissa, jotka liittyvät hallintoon, konfliktin jälkeiseen jälleenrakentamiseen ja kehitykseen, poliisi- ja sotilaskoulutukseen sekä pakolaisten avustamiseen ja tukemiseen, tuetaan naisten ihmisoikeuksia ja heidän täysipainoista poliittista, sosiaalista ja taloudellista osallistumistaan.</w:t>
      </w:r>
    </w:p>
    <w:p>
      <w:r>
        <w:rPr>
          <w:b/>
        </w:rPr>
        <w:t xml:space="preserve">Tulos</w:t>
      </w:r>
    </w:p>
    <w:p>
      <w:r>
        <w:t xml:space="preserve">Laki Etelä-Sudanin naisten yhtäläisistä oikeuksista ja yhtäläisistä mahdollisuuksista osallistua toimintaan</w:t>
      </w:r>
    </w:p>
    <w:p>
      <w:r>
        <w:rPr>
          <w:b/>
        </w:rPr>
        <w:t xml:space="preserve">Esimerkki 6.1544</w:t>
      </w:r>
    </w:p>
    <w:p>
      <w:r>
        <w:t xml:space="preserve">Safeguarding Access to Preventative Services Act of 2010 - kieltää terveysministeriötä (HHS) käyttämästä mitään ennaltaehkäisevien palveluiden työryhmän suositusta epäämään tai rajoittamaan tuotteen tai palvelun kattavuutta liittovaltion terveydenhuolto-ohjelmassa (mukaan lukien Medicare, Medicaid ja kansallinen rinta- ja kohdunkaulan syövän varhaistoteamisohjelma).Muuttaa kansanterveyspalvelulakia (Public Health Service Act, PHSA), työntekijän eläketurvalakia (Employee Retirement Income Security Act, ERISA) vuodelta 1974 ja verolakia (Internal Revenue Code) seuraavasti: (1) kielletään ryhmäkohtaista terveydenhuoltosuunnitelmaa käyttämästä mitään kyseisen työryhmän suositusta vakuutusturvan epäämiseen tai rajoittamiseen; (2) vaaditaan ryhmäkohtaisen terveydenhuoltosuunnitelman rahoittajaa, kun se päättää, mitkä ennaltaehkäisevät tuotteet ja palvelut katetaan, kuulemaan asiaankuuluvien lääketieteen ammatillisten järjestöjen lääketieteellisiä ohjeita ja suosituksia asiaankuuluvilta ammattialoilta, mukaan lukien ne, jotka liittyvät naisten ennaltaehkäisevien palvelujen kattavuuteen; ja (3) vaaditaan järjestelyn ylläpitäjältä, että se ilmoittaa tällaiset ohjeet ja suositukset osana osallistujille annettavaa yhteenvetoa etuuksista ja vakuutusturvasta. Muutetaan PHSA:ta siten, että näitä vaatimuksia sovelletaan sairausvakuutuksen myöntäjän tarjoamaan sairausvakuutusturvaan yksilömarkkinoilla samalla tavalla kuin ryhmämarkkinoilla tarjottuun vakuutusturvaan.</w:t>
      </w:r>
    </w:p>
    <w:p>
      <w:r>
        <w:rPr>
          <w:b/>
        </w:rPr>
        <w:t xml:space="preserve">Tulos</w:t>
      </w:r>
    </w:p>
    <w:p>
      <w:r>
        <w:t xml:space="preserve">Kielletään ennaltaehkäiseviä palveluja käsittelevän työryhmän (tai sen seuraajan työryhmän) suositusten käyttäminen tuotteen tai palvelun kattavuuden epäämiseksi tai rajoittamiseksi liittovaltion terveydenhuolto-ohjelmassa, ryhmäterveyssuunnitelmassa tai sairausvakuutuksen myöntäjän toimesta ja muihin tarkoituksiin.</w:t>
      </w:r>
    </w:p>
    <w:p>
      <w:r>
        <w:rPr>
          <w:b/>
        </w:rPr>
        <w:t xml:space="preserve">Esimerkki 6.1545</w:t>
      </w:r>
    </w:p>
    <w:p>
      <w:r>
        <w:t xml:space="preserve">United Nations Population Fund (UNFPA) Funding Act of 2003 - Lupaa määrärahojen myöntämisen varainhoitovuosiksi 2004 ja 2005 Yhdysvaltojen vapaaehtoisille avustuksille Yhdistyneiden Kansakuntien väestörahastolle (UNFPA). Pidättää Yhdysvalloilta UNFPA:n vapaaehtoiselle UNFPA:lle osoitetut määrät Kiinan maaohjelmaa varten, jos ulkoministeri todistaa kongressin asianomaisille valiokunnille, että UNFPA:n maaohjelma Kiinassa ei: (1) ei keskity vapaaehtoisen perhesuunnittelutiedon ja -palveluiden tarjonnan parantamiseen; (2) ei noudata kansainvälisessä väestö- ja kehityskonferenssissa 180 valtion, Yhdysvallat mukaan lukien, tuella vahvistettuja ihmisoikeusperiaatteita; (3) ei toimi ainoastaan sellaisissa Kiinan maakunnissa, joissa kaikki kiintiöt ja tavoitteet ohjelman osallistujien rekrytoimiseksi on poistettu ja joissa pakkokeinojen käytöstä on luovuttu; (4) ei toimi UNFPA:n toimeenpanevan johtokunnan, mukaan lukien Yhdysvaltojen hallituksen, kuulemisen jälkeen ja sen valvonnassa ja hyväksynnällä.Yhdysvaltojen edustajan valvonnassa; 5) sen on oltava säännöllisen ja riippumattoman seurannan alainen sen varmistamiseksi, että tietoon perustuvan suostumuksen ja vapaaehtoisen osallistumisen periaatteita noudatetaan; ja 6) sen on keskeytettävä toiminta hankemaakunnissa, joissa havaitaan, että ohjelman suuntaviivoja rikotaan.</w:t>
      </w:r>
    </w:p>
    <w:p>
      <w:r>
        <w:rPr>
          <w:b/>
        </w:rPr>
        <w:t xml:space="preserve">Tulos</w:t>
      </w:r>
    </w:p>
    <w:p>
      <w:r>
        <w:t xml:space="preserve">Yhdysvaltojen vapaaehtoinen rahoitusosuus Yhdistyneiden Kansakuntien väestörahastolle.</w:t>
      </w:r>
    </w:p>
    <w:p>
      <w:r>
        <w:rPr>
          <w:b/>
        </w:rPr>
        <w:t xml:space="preserve">Esimerkki 6.1546</w:t>
      </w:r>
    </w:p>
    <w:p>
      <w:r>
        <w:t xml:space="preserve">Online Voter Registration Act of 2010 - Ohjaa vaalitukilautakunnan perustamaan ohjelman, joka koskee online-äänestäjien rekisteröintiä koskevia avustuksia osavaltioille sähköisten äänestäjien rekisteröintijärjestelmien käyttöönottoa varten.</w:t>
      </w:r>
    </w:p>
    <w:p>
      <w:r>
        <w:rPr>
          <w:b/>
        </w:rPr>
        <w:t xml:space="preserve">Tulos</w:t>
      </w:r>
    </w:p>
    <w:p>
      <w:r>
        <w:t xml:space="preserve">Lakiehdotus sähköisen äänestäjärekisteröinnin avustusohjelman perustamisesta.</w:t>
      </w:r>
    </w:p>
    <w:p>
      <w:r>
        <w:rPr>
          <w:b/>
        </w:rPr>
        <w:t xml:space="preserve">Esimerkki 6.1547</w:t>
      </w:r>
    </w:p>
    <w:p>
      <w:r>
        <w:t xml:space="preserve">Celia Cruzin juhlarahoja koskeva laki - Ohjaa valtiovarainministeriä lyömään ja laskemaan liikkeeseen enintään 300 000 yhden dollarin hopeakolikkoa ja 500 000 puolen dollarin kolikkoa, jotka kuvaavat Celia Cruzia (joka tunnetaan nimellä "Salsan kuningatar") ja hänen perintöään.Vahvistetaan lisämaksut, jotka ovat kymmenen dollaria kolikkoa kohti dollarin kolikkoa ja kolme dollaria kolikkoa kohti puolen dollarin kolikkoa kohti ja jotka maksetaan Celia Cruzin säätiölle.</w:t>
      </w:r>
    </w:p>
    <w:p>
      <w:r>
        <w:rPr>
          <w:b/>
        </w:rPr>
        <w:t xml:space="preserve">Tulos</w:t>
      </w:r>
    </w:p>
    <w:p>
      <w:r>
        <w:t xml:space="preserve">Valtiovarainministeriön velvoittaminen lyömään kolikoita Celia Cruzin muistoksi.</w:t>
      </w:r>
    </w:p>
    <w:p>
      <w:r>
        <w:rPr>
          <w:b/>
        </w:rPr>
        <w:t xml:space="preserve">Esimerkki 6.1548</w:t>
      </w:r>
    </w:p>
    <w:p>
      <w:r>
        <w:t xml:space="preserve">Mandatory IDEA Full-Funding Act - Muuttaa vammaisten koulutusta koskevaa lakia (Individuals with Disabilities Education Act, IDEA) kaikkien vammaisten lasten koulutusohjelmien B-osan tarkistamiseksi ja valtuuttamiseksi uudelleen. Luvassa on määrärahat B-osaa varten varainhoitovuosiksi 2005-2011 ja sen jälkeen. (Rahoituksen asteittainen lisääminen siten, että liittovaltion osuus rahoituksesta olisi 40 prosenttia varainhoitovuoteen 2011 mennessä). Varaa määrärahat B-osaan varainhoitovuosiksi 2005-2011 ja sen jälkeen. Poikkeus paikallisen opetusviraston (LEA) ponnistelujen ylläpitoa koskeviin vaatimuksiin B-osan mukaisesti. Kumoaa tietyt säännökset, jotka koskevat liittovaltion varojen käsittelyä paikallisina varoina LEA:n toimesta B-osan mukaisesti.</w:t>
      </w:r>
    </w:p>
    <w:p>
      <w:r>
        <w:rPr>
          <w:b/>
        </w:rPr>
        <w:t xml:space="preserve">Tulos</w:t>
      </w:r>
    </w:p>
    <w:p>
      <w:r>
        <w:t xml:space="preserve">Muutetaan vammaisten henkilöiden koulutusta koskevan lain B-osa, jotta kyseinen osa voidaan rahoittaa täysimääräisesti liittovaltion varoista, jotta voidaan myöntää poikkeus paikallisista ponnistelujen ylläpitoa koskevista vaatimuksista ja muihin tarkoituksiin.</w:t>
      </w:r>
    </w:p>
    <w:p>
      <w:r>
        <w:rPr>
          <w:b/>
        </w:rPr>
        <w:t xml:space="preserve">Esimerkki 6.1549</w:t>
      </w:r>
    </w:p>
    <w:p>
      <w:r>
        <w:t xml:space="preserve">Fiscal Integrity through Transparency (FIT) Act of 2008 - Muuttaa vuoden 1974 kongressin talousarviolakia siten, että edustajainhuoneessa tai senaatissa ei voida käsitellä talousarviota koskevaa päätöslauselmaa, jos ennakoitujen kokonaismenojen prosentuaalinen kasvu verrattuna edellisen varainhoitovuoden ennakoituihin kokonaismenoihin ylittää sallitun kasvuprosentin, joka määritetään määritellyn kaavan mukaisesti.Edellytetään, että liittovaltion ministeriöt ja virastot raportoivat vuosittain Comptroller Generalille ja liittovaltion tiedustelupalvelun ministeriöt ja virastot sekä niiden tiedustelutoimintaan liittyvät osastot raportoivat vuosittain edustajainhuoneen tiedustelukomitealle (House Select Committee on Intelligence) ministeriöiden tai virastojen toimintakustannusten kokonaismäärän kyseiseltä vuodelta sekä erillisen selvityksen, jossa esitetään yksityiskohtaisesti tuhlaukset, petokset ja väärinkäytökset kyseisenä vuonna.Vaatii kutakin liittovaltion ministeriötä tai virastoa laatimaan ja panemaan täytäntöön suunnitelman, jonka tarkoituksena on vähentää toimintakustannuksiaan 0,36 dollarista 0,15 dollariin jokaista sille osoitettua 1,00 dollaria kohden (tai vähentää näitä kustannuksia 41,67 prosentilla) käyttämällä uutta teknologiaa ja vakiomuotoisia hallintokäytäntöjä.Vaatii valtiovarainministeriä sisällyttämään kuhunkin liittovaltion veroilmoitukseen selvityksen kaikkien liittovaltion ministeriöiden ja virastojen tuhlauksen, petosten ja väärinkäytösten yhteenlasketusta dollarisummasta viimeisimmän tilivuoden aikana.Vaatii, että kaikki kongressin määrärahakomiteoiden tai alakomiteoiden vastaanottamat korvamerkintäpyynnöt julkaistaan niiden verkkosivuilla vähintään 14 kalenteripäivää ennen kyseisen toimenpiteen käsittelyä.Vaatii, että jokaisessa tällaisessa ilmoituksessa mainitaan pyynnön esittäneen jäsenen nimi, korvamerkinnän kustannukset ja perustelut sen tarpeellisuudesta.</w:t>
      </w:r>
    </w:p>
    <w:p>
      <w:r>
        <w:rPr>
          <w:b/>
        </w:rPr>
        <w:t xml:space="preserve">Tulos</w:t>
      </w:r>
    </w:p>
    <w:p>
      <w:r>
        <w:t xml:space="preserve">Vuoden 1974 kongressin talousarviota ja takavarikkojen valvontaa koskevan lain muuttaminen siten, että talousarviota koskevissa samanaikaisissa päätöslauselmissa rajoitetaan liittovaltion menojen kasvu Yhdysvaltojen palkkojen ja bruttokansantuotteen (BKT) vuotuisen prosentuaalisen kasvun keskiarvoon, ja muihin tarkoituksiin.</w:t>
      </w:r>
    </w:p>
    <w:p>
      <w:r>
        <w:rPr>
          <w:b/>
        </w:rPr>
        <w:t xml:space="preserve">Esimerkki 6.1550</w:t>
      </w:r>
    </w:p>
    <w:p>
      <w:r>
        <w:t xml:space="preserve">Drill Responsibly in Leased Lands Act of 2008 - Muuttaa vuoden 1976 Naval Petroleum Reserves Production Act -lakia siten, että sisäasiainministeriön tehtävänä on toteuttaa Alaskan kansallisessa öljyvarannossa (National Petroleum Reserve) öljy- ja kaasualan kilpailukykyinen vuokrausohjelma, johon sisältyy vähintään yksi vuokrasopimus joka vuosi vuosina 2009-2013.Liikenneministeriön tehtävänä on: (1) helpottamaan putkien rakentamista öljyn ja kaasun kuljettamiseksi Alaskan kansallisesta öljyvarannosta tai sen kautta olemassa olevaan kuljetus- tai jalostusinfrastruktuuriin Alaskan pohjoisrinteellä; ja 2) vaatimaan tiettyjä valtuutettuja putkistojen operaattoreita todistamaan vuosittain, että putkistoa ylläpidetään ja käytetään tehokkaasti.Ohjaa presidenttiä koordinoimaan toimia Alaskan pohjoisrinteellä sijaitsevien öljy- ja maakaasuntuottajien ja muiden määriteltyjen tahojen kanssa, jotta voidaan nopeuttaa maakaasuputken rakentamista Alaskasta Yhdysvaltojen markkinoille. muuttaa mineraalien vuokrausta koskevaa lakia (Mineral Leasing Act) kumotakseen säännökset, joilla sallitaan Alaskan pohjoisrinteellä sijaitsevan öljyn vienti.Muuttaa vuoden 1979 vientihallintolakia raakaöljyn vientikiellon palauttamiseksi.Kieltää sisäministeriä myöntämästä lupaa uusiin vuokrasopimuksiin öljyn tai maakaasun etsintää tai tuotantoa varten, ellei vuokralleottaja: (1) todista jokaisen olemassa olevan vuokrasopimuksen osalta, että vuokralleottaja on huolellisesti kehittänyt asianomaisia liittovaltion maita öljyn tai maakaasun tuottamiseksi tai tuottaa niistä öljyä tai maakaasua; tai (2) ole luopunut kaikista liittovaltion öljy- ja kaasutoimituksista, joita ei ole huolella kehitetty.Kehottaa ministeriä varmistamaan, että liittovaltion mailla tapahtuvaa öljyn ja maakaasun etsintää, kehittämistä ja tuotantoa koskevien vuokrasopimusten nojalla vuokralle ottajat suorittavat rojaltimaksut nopeasti, avoimesti ja täsmällisesti.</w:t>
      </w:r>
    </w:p>
    <w:p>
      <w:r>
        <w:rPr>
          <w:b/>
        </w:rPr>
        <w:t xml:space="preserve">Tulos</w:t>
      </w:r>
    </w:p>
    <w:p>
      <w:r>
        <w:t xml:space="preserve">Vuoden 1976 Naval Petroleum Reserves Production Act -lain muuttaminen siten, että sisäasiainministeriön edellytetään toteuttavan nopean ja ympäristön kannalta vastuullisen ohjelman öljyn ja kaasun kilpailullisesta vuokraamisesta Alaskan kansallisessa öljyvarannossa, ja muihin tarkoituksiin.</w:t>
      </w:r>
    </w:p>
    <w:p>
      <w:r>
        <w:rPr>
          <w:b/>
        </w:rPr>
        <w:t xml:space="preserve">Esimerkki 6.1551</w:t>
      </w:r>
    </w:p>
    <w:p>
      <w:r>
        <w:t xml:space="preserve">Worksite Child Care Development Center Act of 1998 - Muuttaa Internal Revenue Code -lakia siten, että se tarjoaa rajoitetun verohyvityksen työnantajille, jotka tarjoavat lastenhoitoapua työntekijöidensä huollettaville. Lakkauttaa tällaisen hyvityksen 31. joulukuuta 2008 jälkeen alkavilta verovuosilta.</w:t>
      </w:r>
    </w:p>
    <w:p>
      <w:r>
        <w:rPr>
          <w:b/>
        </w:rPr>
        <w:t xml:space="preserve">Tulos</w:t>
      </w:r>
    </w:p>
    <w:p>
      <w:r>
        <w:t xml:space="preserve">Vuoden 1998 laki lastenhoidon kehittämiskeskuksista työpaikoilla</w:t>
      </w:r>
    </w:p>
    <w:p>
      <w:r>
        <w:rPr>
          <w:b/>
        </w:rPr>
        <w:t xml:space="preserve">Esimerkki 6.1552</w:t>
      </w:r>
    </w:p>
    <w:p>
      <w:r>
        <w:t xml:space="preserve">Hunger Has a Cure Act of 1997 - Muuttaa vuoden 1977 Food Stamp Act -lakia siten, että siinä säädetään vuosittaisesta hintaindeksoidusta vakiovähennyksen mukautuksesta (varainhoitovuodesta 2001 alkaen). (3. pykälä) Tarkistetaan ylisuurten turvakotivähennysten enimmäismääriä ja sallitaan tällaiset määrät varainhoitovuoden 2001 loppuun (tällä hetkellä pysyvä). (Sec. 4) säädetään vuosittaisesta hintaindeksoidusta ajoneuvoavustuksen mukautuksesta. (5 §) Tarkistetaan työvaatimuksia koskevia säännöksiä.  Ohjeistaa maatalousministeriä varaamaan tietyt määrät varainhoitovuosien 1998-2002 työllisyys- ja koulutusohjelmia varten. (Sec. 6) Muutetaan vuoden 1996 henkilökohtaista vastuuta ja työmahdollisuuksia koskevaa lakia (Personal Responsibility and Work Opportunity Act of 1996) siten, että lailliset maahanmuuttajat, jotka ovat tulleet työkyvyttömiksi Yhdysvaltoihin saapumisensa jälkeen, sekä tietyt iäkkäät ja alle 18-vuotiaat lailliset maahanmuuttajat voivat osallistua ruokakuponkiohjelmaan (ohjelma).  Pidentää pakolaisten ja turvapaikanhakijoiden kelpoisuutta ohjelmaan viidestä vuodesta seitsemään vuoteen. Kumoaa tietyt säännökset, jotka koskevat (ulkomaalaisten) sponsoreiden tulojen kohdentamista ohjelmaan. (7 kohta) ilmaisee kongressin näkemyksen, että:  (1) vuoden 1983 elintarvikeapua koskevan hätälain (Emergency Food Assistance Act of 1983) mukaiset määrärahat olisi myönnettävä varainhoitovuoden 1998 lyhytaikaisen elintarvikeavun tarjoamiseksi; ja (2) varainhoitovuosien 1997 ja 1998 määrärahat naisten, imeväisten ja lasten erityiseen lisäravinto-ohjelmaan (WIC) olisi vastattava tapausten kuormitusta koskeviin vaatimuksiin. (Sec. 9) Muutetaan kansallista kouluruokailulakia seuraavasti:  (1) korotetaan lounas- ja iltapalakorvauksia lasten kesäruokailuohjelmassa; ja (2) lisätään lasten ja aikuisten ruokahuolto-ohjelmassa saatavilla olevien aterioiden ja/tai lisien määrää. (10. kohta) Muutetaan vuoden 1966 lasten ravitsemuslakia (Child Nutrition Act of 1966), jotta ministeriön tehtävänä on toteuttaa kouluaamiaisen ja kesäruokailuohjelman tiedotustoimia.  Sitoo valtion varoja valtion käynnistys- ja laajennuskustannuksiin.</w:t>
      </w:r>
    </w:p>
    <w:p>
      <w:r>
        <w:rPr>
          <w:b/>
        </w:rPr>
        <w:t xml:space="preserve">Tulos</w:t>
      </w:r>
    </w:p>
    <w:p>
      <w:r>
        <w:t xml:space="preserve">Nälkä on parannettavissa -laki vuodelta 1997</w:t>
      </w:r>
    </w:p>
    <w:p>
      <w:r>
        <w:rPr>
          <w:b/>
        </w:rPr>
        <w:t xml:space="preserve">Esimerkki 6.1553</w:t>
      </w:r>
    </w:p>
    <w:p>
      <w:r>
        <w:t xml:space="preserve">Internet Equity and Education Act of 2001 - Muuttaa vuoden 1965 korkeakoululakia (Higher Education Act of 1965, HEA) siten, että televiestinnän välityksellä tarjottavat kurssit vapautetaan tietyistä opiskelijoiden taloudellista tukea koskevista rajoituksista, jotka koskevat kirjekursseja. (Tällaisiin rajoituksiin kuuluu 50 prosentin sääntö, jonka mukaan oppilaitoksen on tarjottava vähintään 50 prosenttia opetuksesta henkilökohtaisesti). Sallii tällaisen vapautuksen, jos korkeakoulu, joka tarjoaa kurssin televiestinnän välityksellä: (1) osallistuu taattuun tai suoraan opintolainaohjelmaan; ja (2) jos sen maksuhäiriöprosentti on alle kymmenen prosenttia jokaiselta kolmelta viimeisimmältä verovuodelta, joilta tiedot ovat saatavilla; ja (3) jos se on ilmoittanut opetusministerille valinnastaan saada tällainen vapautus, eikä ministeri ole sen jälkeen ilmoittanut, että tällainen valinta aiheuttaisi merkittävän riskin liittovaltion varoille, jotka on myönnetty osaston IV HEA:n nojalla (Opiskelijoiden tuki).(3 §) Määritellään opintoviikko HEA-opintotukiohjelmia koskevan lukuvuoden osalta viikoksi, jolloin vähintään yksi päivä on säännöllistä opetusta tai tenttejä tai vähintään yksi päivä, jolloin opiskelu lopputenttejä varten tapahtuu viimeisen suunnitellun opetuspäivän jälkeen. (Tarkistettu määritelmä poistaa 12 tunnin säännön, jonka mukaan opiskelijoiden on oltava vähintään 12 tuntia viikossa opetuksessa, jos he osallistuvat kursseille, jotka eivät ole lukukausi-, trimesteri- tai neljännesvuosijärjestelmässä). IHE:n on ilmoitettava ministerille, jos se suunnittelee tarjoavansa tukikelpoista opetusohjelmaa, joka sisältää vähemmän kuin 12 tuntia säännöllistä opetusta, tenttejä tai tentteihin valmistautumista viikossa (koulutusohjelmissa, joissa käytetään opintopisteitä, mutta ei lukukausi-, trimesteri- tai neljännesvuosijärjestelmää).(4 kohta) Tarkistetaan HEA-opintotukiohjelmiin osallistuville IHE:ille asetettu kielto, jonka mukaan ne eivät saa maksaa kannustinmaksuja, jotka perustuvat menestykseen ilmoittautumisten tai rahoitustuen saamisessa, henkilöille tai yhteisöille, jotka osallistuvat opiskelijoiden rekrytointiin tai sisäänpääsyyn, tai jotka tekevät päätöksiä opiskelijoiden rahoitustuen myöntämisestä. Kielletään tällaiset maksut vain, jos ne ovat: (1) perustuvat suoraan tällaiseen menestykseen ja (2) maksetaan henkilölle tai yhteisölle, joka osallistuu suoraan tällaiseen toimintaan. Poikkeaa tällaisesta kiellosta: (1) sellaisten ulkomaisten opiskelijoiden rekrytointi, jotka eivät ole oikeutettuja liittovaltion opintotukeen (kuten nykyisessä laissa); 2) kannustinmaksut, jotka perustuvat kolmannen osapuolen palveluntarjoajan kanssa tehtyyn sopimukseen, joka ei voi vaikuttaa IHE:n hyväksymiskelpoisuuteen tai ilmoittautumiseen tai rahoitustuen myöntämiseen, jos kyseisen palveluntarjoajan työntekijälle ei makseta kannustinmaksua, joka perustuu suoraan onnistumiseen ilmoittautumisten tai rahoitustuen saamisessa; (3) kannustinmaksut henkilöille tai yhteisöille onnistumisesta työnantajien sopimusten, sopimusten tai sitoumusten saamisessa (tai niihin johtavissa toimissa), jotta nämä tukisivat taloudellisesti työntekijöidensä ilmoittautumista IHE:hen; ja (4) henkilöt, jotka saavat kiinteän korvauksen, joka maksetaan säännöllisesti palveluista ja jota tarkistetaan enintään kuuden kuukauden välein.(5 §) Edellytetään, että IHE:t, joilla on: (1) ilmoittaneet ministerille valinnastaan saada poikkeus opintojaksoa koskevasta rajoituksesta tai muuta kuin henkilökohtaista opetusta koskevasta 50 prosentin rajoituksesta; (2) ilmoittaneet ministerille suunnitelmista tarjota tukikelpoista, alle 12 tuntia kestävää opetusohjelmaa; tai (3) tehneet sopimuksia ulkopuolisten osapuolten kanssa etäopetusohjelmien tai ei-perinteisessä muodossa tarjottavien ohjelmien tarjoamisesta tai opiskelijoiden ilmoittautumisen varmistamisesta.Ohjaa sihteeriä arvioimaan ja raportoimaan: 1) tämän lain vaikutuksesta IHE:n kykyyn tarjota etäopetusmahdollisuuksia ja ohjelmien eheyteen; 2) tietyntyyppisistä muutoksista, jotka koskevat etäopetusta tai kirjekursseja IHE:ssä, joihin sovelletaan tämän lain mukaisia tietovaatimuksia; 3) väitteistä, jotka koskevat houkuttelua osallistua opiskelijoiden rahoitustukiohjelmiin, HEA:n rikkomuksista ja liittovaltion toimista rikkomusten tekijöitä vastaan; ja 4) mahdollisista lisätarkistuksista, joilla otetaan huomioon ei-perinteiset koulutusmahdollisuudet liittovaltion opintotukiohjelmissa ja varmistetaan samalla ohjelmien eheys.(6 §) Lupaa, että varoja voidaan antaa Learning Anytime Anywhere Partnerships -ohjelman käyttöön keskiasteen jälkeisen koulutuksen kehittämisrahastosta, jos jollekin varainhoitovuodelle ei ole varattu määrärahoja kyseistä ohjelmaa varten.</w:t>
      </w:r>
    </w:p>
    <w:p>
      <w:r>
        <w:rPr>
          <w:b/>
        </w:rPr>
        <w:t xml:space="preserve">Tulos</w:t>
      </w:r>
    </w:p>
    <w:p>
      <w:r>
        <w:t xml:space="preserve">Vuoden 1965 korkeakoululain muuttaminen korkeakouluopetuksen mahdollisuuksien laajentamiseksi televiestinnän avulla.</w:t>
      </w:r>
    </w:p>
    <w:p>
      <w:r>
        <w:rPr>
          <w:b/>
        </w:rPr>
        <w:t xml:space="preserve">Esimerkki 6.1554</w:t>
      </w:r>
    </w:p>
    <w:p>
      <w:r>
        <w:t xml:space="preserve">Fire Administration Authorization Act of 1997 - Muuttaa vuoden 1974 liittovaltion palontorjuntalakia (Federal Fire Prevention and Control Act of 1974) määrärahojen hyväksymiseksi varainhoitovuosiksi 1998 ja 1999. Sallii menestyksekkäiden paloturvallisuusstandardien käyttämisen ohjeina National Fire Protection Associationin (NFPA) standardin 74, NFPA-standardin 13 tai 13-R tai NFPA-standardin 101 (Life Safety Code) lisäksi kiinteästi johdotettujen, yksittäisten savunilmaisimien tai automaattisten sprinklerijärjestelmien asentamisessa 1) julkisissa majoituspaikoissa, jotka vaikuttavat kaupankäyntiin, ja 2) liittovaltion tukemissa rakennuksissa. Edellytetään, että Yhdysvaltain palohallinnon hallintovirkamies raportoi kongressille vähintään 60 päivää etukäteen hallinnon merkittävien toimintojen lakkauttamisesta tai siirtämisestä yksityiselle sektorille. Kielletään tämän lain nojalla hyväksyttyjen varojen asettaminen saataville mihinkään toimintaan, jolla pyritään vaikuttamaan kongressin käsiteltävänä olevaan lainsäädäntöön, paitsi että liittovaltion virkamiehet tai työntekijät voivat viestiä kongressin jäsenille lainsäädäntö- tai määrärahapyynnöistä, joita he pitävät tarpeellisina julkisen toiminnan tehokkaan hoitamisen kannalta. Hallintovirkamiehen on jätettävä hallinnon varainhoitovuoden 1997 jälkeen tekemien avustussopimusten ulkopuolelle kaikki henkilöt, jotka ovat saaneet varainhoitovuoden 1997 jälkeiselle varainhoitovuodelle myönnettyjä varoja avustussopimuksen perusteella miltä tahansa liittovaltion rahoituslähteeltä sellaiseen hankkeeseen, johon ei ole sovellettu kilpailuun perustuvaa ansioihin perustuvaa myöntämismenettelyä.  Rajoittaa tällaisen poissulkemisen viiden vuoden ajanjaksoon sen jälkeen, kun henkilö on saanut tällaisia liittovaltion varoja.  Tekee poikkeuksen henkilöille, jotka ovat saaneet liittovaltion varoja sen vuoksi, että he kuuluvat ryhmään, jonka jäsenille myönnetään tukea laissa säädetyn kaavan mukaisesti. Vaatii, että: (1) edustajainhuoneen tiedekomitealle ja senaatin kauppa-, tiede- ja liikennekomitealle ilmoitetaan, jos tämän lain nojalla hyväksyttyjä varoja koskee uudelleenohjelmointi, joka edellyttää ilmoituksen toimittamista määrärahakomiteoille; ja (2) hallintovirkamies ilmoittaa kaikille näille komiteoille viimeistään 15 päivää ennen hallinnon ohjelmien, hankkeiden tai toimintojen merkittävää uudelleenorganisointia. kehottaa hallintoa asettamaan etusijalle tietokonejärjestelmiensä vuoden 2000 ongelmien korjaamisen, niiden aiheuttamien toimintariskien arvioinnin, suunnittelun ja budjetoinnin sekä varautumissuunnitelmien laatimisen päivämäärään liittyviä vuosi 2000 -ongelmia varten. Kieltää tämän lain nojalla myönnettyjen määrärahojen käyttämisen yksikössä, ellei kyseinen yksikkö noudata Buy American Act -lakia. ilmaisee kongressin näkemyksen siitä, että tämän lain nojalla rahoitustukea saavien yksiköiden olisi tällaista tukea käyttäessään ostettava ainoastaan amerikkalaisvalmisteisia laitteita ja tuotteita.  Edellytetään, että hallintovirkamies ilmoittaa tästä kullekin tuensaajalle tällaista tukea myöntäessään.</w:t>
      </w:r>
    </w:p>
    <w:p>
      <w:r>
        <w:rPr>
          <w:b/>
        </w:rPr>
        <w:t xml:space="preserve">Tulos</w:t>
      </w:r>
    </w:p>
    <w:p>
      <w:r>
        <w:t xml:space="preserve">Fire Administration Authorization Act of 1997</w:t>
      </w:r>
    </w:p>
    <w:p>
      <w:r>
        <w:rPr>
          <w:b/>
        </w:rPr>
        <w:t xml:space="preserve">Esimerkki 6.1555</w:t>
      </w:r>
    </w:p>
    <w:p>
      <w:r>
        <w:t xml:space="preserve">American Horse Slaughter Prevention Act - kieltää henkilöä: (1) teurastamasta hevosta ihmisravinnoksi; (2) tuomasta Yhdysvaltoihin tai viemästä sieltä hevosenlihaa tai hevosia ihmisravinnoksi; (3) myymästä, vaihtamasta, siirtämästä, vastaanottamasta tai jakamasta hevosenlihaa tai hevosia ihmisravinnoksi; tai (4) pyytämästä tai tietoisesti aiheuttamasta tällaisia toimia.Säännökset koskevat: 1) rikos- ja siviilirangaistuksia, 2) maatalousministerin täytäntöönpanovaltuuksia, 3) takavarikoitujen hevosten sijoittamista, 4) sijoituskelvottomien tai vakavasti loukkaantuneiden tai sairaiden hevosten eutanasiaa, 4) eläinten pelastuslaitosten rahoittamista ja 5) poikkeuksia.</w:t>
      </w:r>
    </w:p>
    <w:p>
      <w:r>
        <w:rPr>
          <w:b/>
        </w:rPr>
        <w:t xml:space="preserve">Tulos</w:t>
      </w:r>
    </w:p>
    <w:p>
      <w:r>
        <w:t xml:space="preserve">Estää hevosten teurastaminen ihmisravinnoksi Yhdysvalloissa ja Yhdysvalloista ihmisravinnoksi kieltämällä hevosten teurastaminen ihmisravinnoksi ja kieltämällä ihmisravinnoksi tarkoitettujen hevosenlihan ja elävien hevosten kauppa ja kuljetus sekä muihin tarkoituksiin.</w:t>
      </w:r>
    </w:p>
    <w:p>
      <w:r>
        <w:rPr>
          <w:b/>
        </w:rPr>
        <w:t xml:space="preserve">Esimerkki 6.1556</w:t>
      </w:r>
    </w:p>
    <w:p>
      <w:r>
        <w:t xml:space="preserve">Citizens' Tax Relief Act of 1994 - Muuttaa Internal Revenue Code -lakia alentamalla muiden veronmaksajien kuin yritysten alinta tuloverokantaa. Kumoaa säännön, joka koskee perittävältä hankitun omaisuuden perustan määrittämistä.  Säädetään tällaisen perustan määrittämisestä lahjoihin ja trustien välityksellä tapahtuviin siirtoihin sovellettavien sääntöjen mukaisesti.  Tarkistetaan ja alennetaan perityn omaisuuden nykyistä pääomavoittoveron enimmäismäärää. Sallii voiton jättämisen pois bruttotuloista perittävältä hankitun pääasiallisen asunnon myynnistä.</w:t>
      </w:r>
    </w:p>
    <w:p>
      <w:r>
        <w:rPr>
          <w:b/>
        </w:rPr>
        <w:t xml:space="preserve">Tulos</w:t>
      </w:r>
    </w:p>
    <w:p>
      <w:r>
        <w:t xml:space="preserve">Kansalaisten verohelpotuksia koskeva vuoden 1994 laki</w:t>
      </w:r>
    </w:p>
    <w:p>
      <w:r>
        <w:rPr>
          <w:b/>
        </w:rPr>
        <w:t xml:space="preserve">Esimerkki 6.1557</w:t>
      </w:r>
    </w:p>
    <w:p>
      <w:r>
        <w:t xml:space="preserve">Veteraanien työllistymistä ja siirtymäpalveluja koskeva laki - Pidentää vuoteen 2009 asti (tällä hetkellä 2004) vaatimusta, jonka mukaan veteraaniasioiden ministeriön on raportoitava vuosittain kongressille veteraaniasioiden ministeriön veteraaneille ja heidän huollettavilleen tarjoamista kohtuullisista helpotuksista sen jälkeen, kun he ovat menettäneet etuutensa ministeriön hallinnollisen virheen vuoksi.Ohjaa puolustus- ja sisäisen turvallisuuden ministereitä toteuttamaan ohjelman, jolla helpotetaan sotilas- ja veteraanipalvelujärjestöjen ja -virastojen edustajien pääsyä tarjoamaan valmistautumista edeltävää neuvontaa ja palveluja asevoimien jäsenille, jotka on tarkoitus kotiuttaa, vapauttaa aktiivisesta palveluksesta tai jäädä eläkkeelle. Ohjaa veteraaniasioista vastaavaa ministeriä toteuttamaan samanlaisen ohjelman, jolla helpotetaan tällaisten edustajien pääsyä antamaan veteraaneille tietoa ja neuvontaa ministeriön tarjoamasta hoidosta, etuuksista ja palveluista.Ohjaa asianomaisen sotilasministeriön ministeriä varmistamaan, että palvelukseen astumista edeltävää neuvontaa antaa henkilökunta ja virastot, jotka eivät ole vastuussa siitä, että palveluksessa olevia jäseniä kannustetaan värväytymään uudelleen.</w:t>
      </w:r>
    </w:p>
    <w:p>
      <w:r>
        <w:rPr>
          <w:b/>
        </w:rPr>
        <w:t xml:space="preserve">Tulos</w:t>
      </w:r>
    </w:p>
    <w:p>
      <w:r>
        <w:t xml:space="preserve">Lakiehdotus, jolla muutetaan Yhdysvaltojen lakikokoelman 38 osastoa siten, että laajennetaan vaatimusta, jonka mukaan veteraaniasioista vastaavan ministerin on raportoitava niiden tapausten käsittelystä, joita ministerille suositellaan hallinnollisen virheen vuoksi kohtuullisen hyvityksen saamiseksi, ja parannetaan etuuksia ja menettelyjä, jotka koskevat asevoimien jäsenten siirtymistä taisteluvyöhykkeiltä muille kuin taisteluvyöhykkeille ja veteraanien siirtymistä asevoimien palveluksesta siviilielämään.</w:t>
      </w:r>
    </w:p>
    <w:p>
      <w:r>
        <w:rPr>
          <w:b/>
        </w:rPr>
        <w:t xml:space="preserve">Esimerkki 6.1558</w:t>
      </w:r>
    </w:p>
    <w:p>
      <w:r>
        <w:t xml:space="preserve">Colonial New Mexico Commemorative Act - Ohjaa sisäministeriä laatimaan kattavan hallintosuunnitelman:  (1) vahvistaa menettelyt New Mexicon siirtomaa-ajan tutkimukseen liittyvien tutkimusten tekemiseksi ja tutkimuksen julkaisuohjelman; (2) kehittää selvitys tunnettujen resurssien arvioimiseksi ja lisätutkimuksia vaativien piirteiden tunnistamiseksi; (3) määrittää keskeiset tulkintakohteet, jotka antaisivat kattavan yleiskatsauksen New Mexicon siirtomaa-ajan tarinasta; (4) valmistella yleisön saataville asetettavia New Mexicon siirtomaa-ajan tarinaa käsitteleviä tulkintamateriaaleja; (5) suositella ensisijaisesti suojelua ja tukea tarvitsevia kohteita; (6) valmistella vaihtoehtoja New Mexicon ensisijaisesti suojeltavien resurssien hallinnoimiseksi; (7) suositella valtatiereittejä, jotka voitaisiin nimetä New Mexicon siirtomaa-ajan kiertomatkareiteiksi; ja (8) arvioida New Mexicossa sijaitsevien muistokeskusten kehittämisen toteuttamiskelpoisuutta ja tarvetta. Sihteeri velvoitetaan myöntämään avustuksia heimoille, valtiollisille ja valtiosta riippumattomille yhteisöille sellaisten rakenteiden, esineiden ja paikkojen säilyttämiseksi ja suojelemiseksi sekä sellaisten kulttuuritapahtumien tukemiseksi, joilla on merkitystä New Mexicon siirtomaa-ajan muistolle. Ohjaa sihteeriä valmistelemaan New Mexicon siirtomaa-ajan kohteita ja resursseja koskevia temaattisia nimityksiä National Register of Historic Places -rekisteriin. Perustetaan sisäasiainministeriön yhteyteen New Mexicon siirtomaa-ajan suojelua käsittelevä neuvoa-antava komitea (Colonial New Mexico Preservation Advisory Committee). Valtuuttaa ministeriön:  (1) kehittää muistokeskuksia, toteuttaa koulutusohjelmia, antaa teknistä apua, järjestää kulttuuritapahtumia ja valmistella mediamateriaalia; ja 2) maksaa Espanolan kaupungille, New Mexicossa, liittovaltion osuuden muistokeskuksen suunnittelusta ja toiminnasta osana Espanolan muistoaukiota. Ohjaa ministeriä tekemään erityisen resurssitutkimuksen tärkeimmistä Galisteon altaan esihistoriallisista ja historiallisista kohteista, jotka liittyvät New Mexicon siirtomaa-aikaan. Hyväksytään määrärahat. Nimetään Masau Trail uudelleen Pueblo Trailiksi.</w:t>
      </w:r>
    </w:p>
    <w:p>
      <w:r>
        <w:rPr>
          <w:b/>
        </w:rPr>
        <w:t xml:space="preserve">Tulos</w:t>
      </w:r>
    </w:p>
    <w:p>
      <w:r>
        <w:t xml:space="preserve">New Mexicon siirtomaa-ajan muistolaki</w:t>
      </w:r>
    </w:p>
    <w:p>
      <w:r>
        <w:rPr>
          <w:b/>
        </w:rPr>
        <w:t xml:space="preserve">Esimerkki 6.1559</w:t>
      </w:r>
    </w:p>
    <w:p>
      <w:r>
        <w:t xml:space="preserve">Trade Protection Not Troll Protection Act - muuttaa vuoden 1930 tullilakia tarkistamalla tiettyjä oikeudellisia standardeja, joita käytetään arvioitaessa, onko kotimaista teollisuutta olemassa tai syntymässä sellaisten ulkomaisten maiden osalta, jotka tuovat laittomasti esineitä Yhdysvaltoihin Yhdysvaltain rikkomuslakien vastaisesti. Katsotaan, että teollisuutta on olemassa, jos Yhdysvalloissa tehdään merkittäviä investointeja lisensointitoimintaan, joka johtaa sellaisten tuotteiden käyttöönottoon ja kehittämiseen, jotka sisältävät patentin, tekijänoikeuden, tavaramerkin, naamiointityön tai suojattujen tuotteiden mallin. Kielletään loukkausta väittävää kantelijaa vetoamasta lisenssinsaajiensa toimintaan, ellei lisenssi johda tällaiseen käyttöönottoon ja kehittämiseen. Asetetaan vaatimukset, jotka koskevat Yhdysvaltain kansainvälisen kauppakomission tutkimuksia väitetyistä rikkomuksista.</w:t>
      </w:r>
    </w:p>
    <w:p>
      <w:r>
        <w:rPr>
          <w:b/>
        </w:rPr>
        <w:t xml:space="preserve">Tulos</w:t>
      </w:r>
    </w:p>
    <w:p>
      <w:r>
        <w:t xml:space="preserve">Trade Protection Not Troll Protection Act</w:t>
      </w:r>
    </w:p>
    <w:p>
      <w:r>
        <w:rPr>
          <w:b/>
        </w:rPr>
        <w:t xml:space="preserve">Esimerkki 6.1560</w:t>
      </w:r>
    </w:p>
    <w:p>
      <w:r>
        <w:t xml:space="preserve">Tech Bond Initiative of 2001 - Muuttaa Internal Revenue Code -lakia siten, että luodaan rajoitettu luotto "hyväksyttyjen teknologiaobligaatioiden" (määritelmän mukaisesti) haltijalle.</w:t>
      </w:r>
    </w:p>
    <w:p>
      <w:r>
        <w:rPr>
          <w:b/>
        </w:rPr>
        <w:t xml:space="preserve">Tulos</w:t>
      </w:r>
    </w:p>
    <w:p>
      <w:r>
        <w:t xml:space="preserve">Vuoden 1986 verolain (Internal Revenue Code of 1986) muuttaminen tuloverohyvityksen myöntämiseksi uuden viestintäteknologian rahoittamiseen tarkoitettujen joukkovelkakirjalainojen haltijoille ja muihin tarkoituksiin.</w:t>
      </w:r>
    </w:p>
    <w:p>
      <w:r>
        <w:rPr>
          <w:b/>
        </w:rPr>
        <w:t xml:space="preserve">Esimerkki 6.1561</w:t>
      </w:r>
    </w:p>
    <w:p>
      <w:r>
        <w:t xml:space="preserve">Protecting the U.S. Corporate Tax Base Act of 2016 Tällä lakiehdotuksella muutetaan verolakia (Internal Revenue Code) tiettyjen valvottujen ulkomaisten yhtiöiden (CFC) tulojen verotusta ja osakeomistuksen määrittämistä koskevien sääntöjen tarkistamiseksi.  Lakiehdotuksessa säädetään, että tiettyjen CFC-yhtiöiden tapauksessa F-alakohdan tuloihin (CFC-yhtiön Yhdysvaltojen ulkopuolella ansaitsemat tulot, joita ei ole lykätty verotuksessa) sisältyy yhdysvaltalaisen osakkeenomistajan suhteellinen osuus CFC-yhtiön tiettyyn ulkomaiseen omaisuuteen tekemien tuloinvestointien kasvusta.  Lakiehdotuksessa tarkistetaan myös osakeomistuksen määrittämistä koskevia sääntöjä siten, että CFC-yhtiö ei saa siirtää osakkeita ulkomaiselle tytäryhtiölle vähentääkseen yhdysvaltalaisten osakkeenomistajien omistamien osakkeiden osuutta alle sen tason, joka vaaditaan CFC-yhtiöksi katsomiseksi.</w:t>
      </w:r>
    </w:p>
    <w:p>
      <w:r>
        <w:rPr>
          <w:b/>
        </w:rPr>
        <w:t xml:space="preserve">Tulos</w:t>
      </w:r>
    </w:p>
    <w:p>
      <w:r>
        <w:t xml:space="preserve">Protecting the U.S. Corporate Tax Base Act of 2016 (laki Yhdysvaltojen yritysveropohjan suojelemisesta)</w:t>
      </w:r>
    </w:p>
    <w:p>
      <w:r>
        <w:rPr>
          <w:b/>
        </w:rPr>
        <w:t xml:space="preserve">Esimerkki 6.1562</w:t>
      </w:r>
    </w:p>
    <w:p>
      <w:r>
        <w:t xml:space="preserve">Safe Cities Act of 2009 - Muuttaa vuoden 1994 lakia väkivaltarikollisuuden valvonnasta ja lainvalvonnasta seuraavasti: (1) valtuuttaa oikeusministeriön nimeämään väkivalta- ja huumausainerikollisuusvyöhykkeen (ts, suurkaupunkialue, jolla henkirikosten, väkivaltarikosten, seksuaalirikosten sekä huumausaineisiin ja jengeihin liittyvien rikosten määrä on keskimääräistä korkeampi; (2) perustaa kullakin vyöhykkeellä huumausaine- ja väkivaltarikollisuuden torjuntaryhmä ja turvakaupunkien työryhmä, jotka koostuvat osavaltion ja paikallisista lainvalvontaviranomaisista ja joiden tehtävänä on koordinoida rikosten tutkintaa, kiinniottoa ja syytteeseenpanoa; (3) edellyttää, että kyseisen lain nojalla myönnettäviä avustusvaroja käytetään huumausaine- ja väkivaltarikosten torjuntaryhmien kanssa työskentelyyn käytettävissä olevien syyttäjien määrän lisäämiseen; ja (4) edellyttää, että oikeusministeriön (DOJ) oikeusministeriön oikeusohjelmatoimisto myöntää osavaltioille avustuksia osavaltion laajuisen tietokannan perustamiseksi ja ylläpitämiseksi rikollisten, pidätysten, syytetoimien ja tuomioiden seuraamiseksi.</w:t>
      </w:r>
    </w:p>
    <w:p>
      <w:r>
        <w:rPr>
          <w:b/>
        </w:rPr>
        <w:t xml:space="preserve">Tulos</w:t>
      </w:r>
    </w:p>
    <w:p>
      <w:r>
        <w:t xml:space="preserve">Vuoden 1994 väkivaltarikollisuuden valvontaa ja lainvalvontaa koskevan lain muuttaminen henkirikosten ja väkivaltarikosten määrän vähentämiseksi väkivalta- ja huumausainerikollisuusalueilla.</w:t>
      </w:r>
    </w:p>
    <w:p>
      <w:r>
        <w:rPr>
          <w:b/>
        </w:rPr>
        <w:t xml:space="preserve">Esimerkki 6.1563</w:t>
      </w:r>
    </w:p>
    <w:p>
      <w:r>
        <w:t xml:space="preserve">Military Physician Equity Act of 2002 - säätää, että sotilashenkilöstön eläkkeelle jäävän tai säilytyspalkan perusteeseen on sisällytettävä tietyt prosenttiosuudet lisä- tai erityispalkasta, jonka upseeri on saanut lääkärinä, hammaslääkärinä ja eläinlääkärinä, jos hän on suorittanut vähintään 15 vuotta sotilaspalvelua ennen eläkkeelle jäämistä. Lisäpalkan prosenttiosuus on 0 prosenttia, jos upseeri on toiminut alle kaksi vuotta lääkärinä, hammaslääkärinä tai eläinlääkärinä ennen tällaisen palkan saamista, ja se nousee asteittain 100 prosenttiin niiden upseerien osalta, jotka ovat toimineet vähintään kahdeksan vuotta tällaisella erikoisalalla ennen tällaisen palkan saamista. Artiklassa säädetään erityissäännöstä, joka koskee upseereita, jotka saavat tällaista lisäpalkkaa sen jälkeen, kun heistä on tullut jäseniä 7. syyskuuta 1980 jälkeen.Artiklassa todetaan, että kaikki tällä tavoin tunnustettu lisäpalkka voidaan lukea eläkkeeseen työkyvyttömyyseläkkeen ja perhe-eläkkeen määrittelyä silmällä pitäen.</w:t>
      </w:r>
    </w:p>
    <w:p>
      <w:r>
        <w:rPr>
          <w:b/>
        </w:rPr>
        <w:t xml:space="preserve">Tulos</w:t>
      </w:r>
    </w:p>
    <w:p>
      <w:r>
        <w:t xml:space="preserve">Muutetaan Yhdysvaltojen lakikokoelman (United States Code) 10 osastoa siten, että univormuihin kuuluvien lääkintä-, hammaslääkintä- tai eläinlääkintäupseerien saamat ylimääräiset erityispalkat rinnastetaan eläköitymistä varten peruspalkkaan.</w:t>
      </w:r>
    </w:p>
    <w:p>
      <w:r>
        <w:rPr>
          <w:b/>
        </w:rPr>
        <w:t xml:space="preserve">Esimerkki 6.1564</w:t>
      </w:r>
    </w:p>
    <w:p>
      <w:r>
        <w:t xml:space="preserve">Church Plan Clarification Act of 2015 Tällä lakiehdotuksella muutetaan Internal Revenue Code -lakia kirkon eläkejärjestelyjen verokohtelun osalta seuraavasti: (1) säädetään, että organisaatiota, joka muutoin on oikeutettu osallistumaan kirkon eläkejärjestelyyn, ei yhdistetä toiseen tällaiseen organisaatioon ja kohdella sen kanssa yhtenä työnantajana, paitsi jos toinen tällainen organisaatio antaa vähintään 80 prosenttia toisen organisaation toimintarahoista vastaanottavan organisaation edellisen verovuoden aikana ja organisaatioiden välillä on jonkin verran yhteistä johtoa tai valvontaa, (2) hyväksytään etuuksien kertymisrajoitukset ennen vuotta 1982 perustetuille kirkon etuuspohjaisille eläkejärjestelyille ja (3) sallitaan hyväksyttyjen kirkon eläkejärjestelyjen siirrot ja sulautumiset. Lakiehdotuksella myös: 1) kumotaan kaikki sellaiset palkka-, palkkatai palkanmaksua, perintää, pidätystä, takavarikkoa, luovutusta tai ennakonpidätystä koskevat osavaltion lait, jotka suoraan tai välillisesti kieltäisivät tai rajoittaisivat automaattisen maksujärjestelyn sisällyttämistä kirkon eläkejärjestelyihin, ja 2) sallitaan kirkon eläkejärjestelyjen ja niitä tukevien järjestöjen sijoittaa järjestelyvaroja ryhmäsijoitusrahastoon (sellaisena kuin se on määritelty verohallinnon verotusta koskevissa ohjeissa). </w:t>
      </w:r>
    </w:p>
    <w:p>
      <w:r>
        <w:rPr>
          <w:b/>
        </w:rPr>
        <w:t xml:space="preserve">Tulos</w:t>
      </w:r>
    </w:p>
    <w:p>
      <w:r>
        <w:t xml:space="preserve">Vuoden 2015 kirkkosuunnitelman selventämistä koskeva laki</w:t>
      </w:r>
    </w:p>
    <w:p>
      <w:r>
        <w:rPr>
          <w:b/>
        </w:rPr>
        <w:t xml:space="preserve">Esimerkki 6.1565</w:t>
      </w:r>
    </w:p>
    <w:p>
      <w:r>
        <w:t xml:space="preserve">(Tätä toimenpidettä ei ole muutettu sen jälkeen, kun siitä raportoitiin parlamentille 25. helmikuuta 2014.)  Taxpayer Transparency Act of 2014 - edellyttää, että jokaisessa liittovaltion viraston rahoittamassa viestinnässä, joka on mainos tai jossa annetaan tietoa liittovaltion ohjelmasta, etuudesta tai palvelusta, ilmoitetaan selvästi: (1) painetun viestinnän osalta, mukaan lukien joukkopostitukset, kyltit ja mainostaulut, että viestintä on painettu tai julkaistu veronmaksajien kustannuksella; ja (2) radio-, televisio- tai Internet-viestinnän osalta, että viestintä on tuotettu tai levitetty veronmaksajien kustannuksella. Vaaditaan, että tällaisessa ilmoituksessa ilmoitetaan, että&amp;nbsp;viestinnän tarjoaa Yhdysvaltain hallitus eikä veronmaksajien kustannuksella,&amp;nbsp;jos viestintä rahoitetaan kokonaan käyttäjämaksuilla tai muista lähteistä, joihin ei sisälly liittovaltion varoja. Edellytetään, että kaikki tällaiset painetut tiedotteet: 1) ovat riittävän suuria, jotta ne ovat selvästi luettavissa; ja 2) mahdollisuuksien mukaan ne on sijoitettava painettuun laatikkoon, joka on erillään tiedotteen muusta sisällöstä, ja painettava siten, että taustan ja painetun lausuman välillä on kohtuullinen värikontrasti. Asetetaan samanlaiset vaatimukset ääni-, video- ja sähköpostiviestinnälle. Pyydetään hallinto- ja budjettiviraston (OMB) johtajaa laatimaan ja antamaan ohjeita tämän lain vaatimusten täytäntöönpanosta.  Kielletään oikeudellinen tarkastelu tämän lain säännösten noudattamisesta tai noudattamatta jättämisestä. &amp;nbsp;</w:t>
      </w:r>
    </w:p>
    <w:p>
      <w:r>
        <w:rPr>
          <w:b/>
        </w:rPr>
        <w:t xml:space="preserve">Tulos</w:t>
      </w:r>
    </w:p>
    <w:p>
      <w:r>
        <w:t xml:space="preserve">Vuoden 2014 veronmaksajien avoimuuslaki</w:t>
      </w:r>
    </w:p>
    <w:p>
      <w:r>
        <w:rPr>
          <w:b/>
        </w:rPr>
        <w:t xml:space="preserve">Esimerkki 6.1566</w:t>
      </w:r>
    </w:p>
    <w:p>
      <w:r>
        <w:t xml:space="preserve">National Aviation Capacity Expansion Act - Ohjaa Federal Aviation Administrationin hallintoviranomaista toteuttamaan Chicagon O'Haren kansainvälisen lentoaseman uudelleensuunnittelun ja jälleenrakentamisen Cookin ja DuPagen piirikunnissa Illinoisissa määritellyn kiitotien uudelleensuunnittelusuunnitelman mukaisesti sekä eteläisen esikaupunkilentokentän kehittämisen Chicagon suurkaupunkialueella helpottamalla tällaisen suunnitelman ja esikaupunkilentokentän hyväksyntää, rahoitusta, rakentamista ja täytäntöönpanoa.Edellytetään, että kaikki tällaiseen suunnitelmaan tai lentoasemaan liittyvien lupien, lisenssien tai hyväksyntöjen myöntämiseen liittyvät ympäristöarvioinnit, -analyysit ja -lausunnot suoritetaan nopeutetusti ja koordinoidusti.Todetaan, että hallintovirkamiehen on hyväksyttävä Chicagon esittämä lentoaseman asemakaavoitus, joka sisältää kiitotien uudelleensuunnittelusuunnitelman: (1) on määrättävä, että mitään kiitotietä, joka sijaitsee yli 2500 jalkaa etelään nykyisestä kiitotiestä 9R-27L, ei saa aloittaa ennen tammikuuta 2011; ja 2) sen edellytyksenä on, että O'Haren lentotoiminnan meluvaikutukset sen vuoden jälkeen, jolloin ensimmäinen uusi kiitotie otetaan käyttöön, ovat pienemmät kuin vuonna 2000. Kielletään tällaisen suunnitelman tarkastelu, ellei siihen sisälly O'Haren länsirajan kautta kulkevaa julkista tieyhteyttä matkustajaterminaaliin ja pysäköintilaitoksiin.Ohjaa hallintovirkamiestä harkitsemaan ensisijaisesti Illinoisin osavaltion (tai sen poliittisen osaston) toimittamaa aiesopimushakemusta esikaupunkilentokentän rakentamiseksi.Asetetaan vaatimukset kiitotien uudelleensuunnittelusuunnitelman rakentamiselle liittovaltion hankkeena 1. heinäkuuta 2004 tai sen jälkeen.Vaaditaan, että kaikki O'Haren lentoasemalle myönnettävät avustukset (muut kuin kansallista turvallisuutta ja turvatoimia koskevat avustukset) pidätetään 1. tammikuuta 2026 asti, ellei tiettyjä Merrill C. Meigs Fieldin toimintaa koskevia ehtoja ole täytetty.</w:t>
      </w:r>
    </w:p>
    <w:p>
      <w:r>
        <w:rPr>
          <w:b/>
        </w:rPr>
        <w:t xml:space="preserve">Tulos</w:t>
      </w:r>
    </w:p>
    <w:p>
      <w:r>
        <w:t xml:space="preserve">Lakiehdotus ilmailukapasiteetin laajentamiseksi Chicagon alueella.</w:t>
      </w:r>
    </w:p>
    <w:p>
      <w:r>
        <w:rPr>
          <w:b/>
        </w:rPr>
        <w:t xml:space="preserve">Esimerkki 6.1567</w:t>
      </w:r>
    </w:p>
    <w:p>
      <w:r>
        <w:t xml:space="preserve">Free Flow of Information Act of 2005 - kieltää liittovaltion elimiä pakottamasta asianosaisia henkilöitä (tietyt tiedotusvälineet tai niiden työntekijät) todistamaan tai esittämään asiakirjoja, ellei tuomioistuin selvin ja vakuuttavin todistein päätä, että: (1) yksikkö on yrittänyt tuloksetta saada todistajanlausunnon tai asiakirjan kaikilta henkilöiltä, jotka eivät kuulu kyseisen direktiivin soveltamisalaan; ja 2) rikosasiassa on perusteltua syytä uskoa, että rikos on tapahtunut rikoksen perusteella, ja että todistus tai asiakirja on olennainen tutkinnan, syytteeseenpanon tai puolustuksen kannalta; tai 3) muussa kuin rikosoikeudellisessa asiassa on perusteltua syytä uskoa, että todistus tai asiakirja on olennainen olennaisen tärkeän ratkaisevan kysymyksen ratkaisemisen kannalta, ja se perustuu muulta kuin kyseiseltä henkilöltä saatuihin tietoihin.Vaatii, että pakotetun todistajanlausunnon tai asiakirjan sisällön on: 1) rajoituttava julkaistujen tietojen tarkistamiseen ja 2) oltava aiheeltaan ja ajanjaksoltaan suppeasti rajattuja.Poistaa tietyt kaupalliset tai taloudelliset tiedot tämän lain soveltamisalan piiristä.Kieltää pakotetun tietojen luovuttamisen tämän lain luovuttamiselle asettamista edellytyksistä huolimatta seuraavien tietojen osalta: (1) luottamuksellisen lähteen henkilöllisyyden tai (2) tietojen, joiden kohtuudella odotetaan johtavan tällaisen henkilöllisyyden selvittämiseen.Sovelletaan tätä lakia kolmansilta osapuolilta pyydettyihin todistajanlausuntoihin tai asiakirjoihin, jotka liittyvät liiketoimiin, jotka liittyvät lakiin kuuluvien henkilöiden kanssa. Sallii pakollisen luovuttamisen tällaisissa tapauksissa vain, jos suojattu henkilö on saanut ilmoituksen ja tilaisuuden tulla kuulluksi. toteaa, että todistajanlausuntojen tai asiakirjojen julkaiseminen tai levittäminen ei vapauta tässä laissa säädetyistä pakollista luovuttamista koskevista vaatimuksista.</w:t>
      </w:r>
    </w:p>
    <w:p>
      <w:r>
        <w:rPr>
          <w:b/>
        </w:rPr>
        <w:t xml:space="preserve">Tulos</w:t>
      </w:r>
    </w:p>
    <w:p>
      <w:r>
        <w:t xml:space="preserve">Yleisön vapaan tiedonkulun ylläpitäminen säätämällä edellytyksistä, joiden täyttyessä tietyt uutismediaan liittyvät henkilöt voivat pakottaa liittovaltion viranomaisten antamaan tietoja.</w:t>
      </w:r>
    </w:p>
    <w:p>
      <w:r>
        <w:rPr>
          <w:b/>
        </w:rPr>
        <w:t xml:space="preserve">Esimerkki 6.1568</w:t>
      </w:r>
    </w:p>
    <w:p>
      <w:r>
        <w:t xml:space="preserve">Preserving Equal Access to Mortgage Finance Programs Act - Muuttaa Federal Home Loan Mortgage Corporation Act -lakia ja Federal National Mortgage Association Charter Act -lakia korottaakseen rajoituksia, jotka koskevat Federal National Mortgage Associationin (Fannie Mae) ja Federal Home Loan Mortgage Corporation Associationin (Freddie Mac) ostamien asuntolainojen alkuperäistä enimmäispääomavelvoitetta.Korottaa tällaisia rajoituksia alueilla, joilla tietyn kokoisten asuntojen mediaanihinnan 125 % (nykyisin 115 %) ylittää kyseistä asuntokokoluokkaa koskevat nykyiset asuntolainojen ostorajoitukset.Antaa Federal Housing Finance Agencyn (FHFA) johtajalle harkintavallan estää tai rajoittaa sellaisen asuntolainan alkuperäistä enimmäispääomavastuuta koskevan rajoituksen alentamista, jonka yhtiö voi ostaa jollakin alueella.Muuttaa National Housing Act -lakia korottaakseen asuntoministeriön (HUD) vakuuttamien asuntolainojen enimmäispääomavastuuta koskevia rajoituksia.Antaa asuntoministerille harkintavallan estää tai rajoittaa sellaisen dollarin suuruisen enimmäispääomavastuun alentamista jollakin alueella.</w:t>
      </w:r>
    </w:p>
    <w:p>
      <w:r>
        <w:rPr>
          <w:b/>
        </w:rPr>
        <w:t xml:space="preserve">Tulos</w:t>
      </w:r>
    </w:p>
    <w:p>
      <w:r>
        <w:t xml:space="preserve">Federal Home Loan Mortgage Corporationin ja Federal National Mortgage Associationin lainarajojen ja FHA:n asuntolainojen enimmäismäärää koskevien rajoitusten pysyvä korottaminen.</w:t>
      </w:r>
    </w:p>
    <w:p>
      <w:r>
        <w:rPr>
          <w:b/>
        </w:rPr>
        <w:t xml:space="preserve">Esimerkki 6.1569</w:t>
      </w:r>
    </w:p>
    <w:p>
      <w:r>
        <w:t xml:space="preserve">National Coast Guard Museum Act of 2001 - Valtuuttaa rannikkovartioston komentajan perustamaan, operoimaan ja ylläpitämään kansallista rannikkovartiomuseota liittovaltion mailla, joita rannikkovartiosto hallinnoi ja jotka komentaja on määritellyt.</w:t>
      </w:r>
    </w:p>
    <w:p>
      <w:r>
        <w:rPr>
          <w:b/>
        </w:rPr>
        <w:t xml:space="preserve">Tulos</w:t>
      </w:r>
    </w:p>
    <w:p>
      <w:r>
        <w:t xml:space="preserve">Kansallisen rannikkovartiomuseon perustaminen rannikkovartioston hallinnoimille liittovaltion maille.</w:t>
      </w:r>
    </w:p>
    <w:p>
      <w:r>
        <w:rPr>
          <w:b/>
        </w:rPr>
        <w:t xml:space="preserve">Esimerkki 6.1570</w:t>
      </w:r>
    </w:p>
    <w:p>
      <w:r>
        <w:t xml:space="preserve">Muutetaan vuoden 1976 liittovaltion maapolitiikkaa ja -hallintoa koskevaa lakia (Federal Land Policy and Management Act of 1976), kansallispuistopalvelun perustamislakia (National Park Service Organic Act), vuoden 1966 kansallisia luonnonsuojelualueita koskevaa lakia (National Wildlife Refuge System Administration Act of 1966) ja muuta liittovaltion lainsäädäntöä siten, että (1) henkilö, joka tietoisesti rikkoo tai jättää noudattamatta tällaisen lain tai tällaisen lain nojalla annetun asetuksen säännöksiä, jotka koskevat Bureau of Land Managementin (BLM) maiden, National Park Systemin maiden, National Wildlife Refuge -maiden ja National Forestin maiden hoitoa, käyttöä ja suojelua, syyllistyy A-luokan rikkomukseen, josta voidaan tuomita sakkoon ja/tai vankeusrangaistukseen liittovaltion rikoslainsäädännön mukaisesti; ja 2) henkilö, joka muutoin rikkoo tai laiminlyö tällaisen lain tai tällaisen lain nojalla annettujen, tällaisten maa-alueiden hoitoa, käyttöä ja suojelua koskevien säännösten noudattamisen, syyllistyy B-luokan rikkomukseen, josta voidaan määrätä sakko ja/tai vankeusrangaistus liittovaltion rikoslainsäädännössä säädetyllä tavalla. Luvat, joiden mukaan henkilöt, jotka on tuomittu syyllisiksi 1) B-luokan rikkomukseen BLM:n tai National Park Systemin mailla, maksavat kaikki menettelystä aiheutuneet kustannukset; ja 2) A- tai B-luokan rikkomukseen National Wildlife Refuge- tai National Forest -mailla, maksavat kaikki menettelystä aiheutuneet kustannukset. Muutetaan vuoden 1976 liittovaltion maapolitiikkaa ja maankäyttöä koskevaa lakia (Federal Land Policy and Management Act of 1976), National Park Service Organic Act -lakia ja muuta liittovaltion lainsäädäntöä siten, että tietyistä BLM:n, National Park Systemin ja National Forestin mailla tapahtuvista palokäyttörikkomuksista määrätään 500 dollarin vähimmäissakko.</w:t>
      </w:r>
    </w:p>
    <w:p>
      <w:r>
        <w:rPr>
          <w:b/>
        </w:rPr>
        <w:t xml:space="preserve">Tulos</w:t>
      </w:r>
    </w:p>
    <w:p>
      <w:r>
        <w:t xml:space="preserve">Antaa johdonmukaiset täytäntöönpanovaltuudet Bureau of Land Managementille, National Park Servicelle, United States Fish and Wildlife Servicelle ja Forest Servicelle, jotta voidaan reagoida näiden virastojen lainkäyttövaltaan kuuluvien julkisten maa-alueiden hoitoa, käyttöä ja suojelua koskevien säännösten rikkomiseen, sekä muihin tarkoituksiin.</w:t>
      </w:r>
    </w:p>
    <w:p>
      <w:r>
        <w:rPr>
          <w:b/>
        </w:rPr>
        <w:t xml:space="preserve">Esimerkki 6.1571</w:t>
      </w:r>
    </w:p>
    <w:p>
      <w:r>
        <w:t xml:space="preserve">Tribal HUD-VASH Act of 2017 (Sec. 2) Tämä lakiehdotus antaa lakisääteiset valtuudet Tribal HUD-VASH -ohjelmalle, joka tarjoaa vuokra-apua ja tukipalveluja intiaaniveteraaneille, jotka ovat asunnottomia tai asunnottomuusuhan alaisia ja asuvat intiaanialueella tai sen läheisyydessä.  Yhdysvaltojen vuoden 1937 asuntolakia muutetaan siten, että asunto- ja kaupunkikehitysministeriötä (Department of Housing and Urban Development, HUD) ohjataan käyttämään vähintään 5 prosenttia asunnottomille veteraaneille asumistukea tarjoavan HUD-VASH-ohjelman vuokra-avustusmääristä heimojen HUD-VASH-ohjelmaan. Heimojen HUD-VASH-ohjelma toteutetaan yhdessä veteraaniasioiden ministeriön (Department of Veterans Affairs, VA) kanssa.  HUD ja VA: 1) neuvottelevat heimojen järjestöjen kanssa ohjelman suunnittelusta ja 2) voivat tehdä ohjelmaan muutoksia kuultuaan heimojen järjestöjä. Ohjelma-avustukset myönnetään yhteisöille, jotka ovat oikeutettuja alkuperäisamerikkalaisten asuntoavustusten lohkoavustuksiin.   HUD voi myöntää uusinta-avustuksia yhteisöille, jotka ovat saaneet aiempia ohjelma-avustuksia.</w:t>
      </w:r>
    </w:p>
    <w:p>
      <w:r>
        <w:rPr>
          <w:b/>
        </w:rPr>
        <w:t xml:space="preserve">Tulos</w:t>
      </w:r>
    </w:p>
    <w:p>
      <w:r>
        <w:t xml:space="preserve">Tribal HUD-VASH Act of 2017</w:t>
      </w:r>
    </w:p>
    <w:p>
      <w:r>
        <w:rPr>
          <w:b/>
        </w:rPr>
        <w:t xml:space="preserve">Esimerkki 6.1572</w:t>
      </w:r>
    </w:p>
    <w:p>
      <w:r>
        <w:t xml:space="preserve">Määrää Equal Employment Opportunity Commissionin julkaisemaan julkisella verkkosivustollaan yhteenvetotilastotiedot, jotka koskevat: (1) komission hallintotuomarille tällaisista valituksista pyydetyt kuulemiset; ja (2) valitukset, jotka on jätetty komissiolle tällaisia valituksia koskevista viraston lopullisista toimista.</w:t>
      </w:r>
    </w:p>
    <w:p>
      <w:r>
        <w:rPr>
          <w:b/>
        </w:rPr>
        <w:t xml:space="preserve">Tulos</w:t>
      </w:r>
    </w:p>
    <w:p>
      <w:r>
        <w:t xml:space="preserve">Laki yhdenvertaisia työllistymismahdollisuuksia koskevien valitusten tietojen julkistamisesta (Equal Employment Opportunity Complaint Data Disclosure Act)</w:t>
      </w:r>
    </w:p>
    <w:p>
      <w:r>
        <w:rPr>
          <w:b/>
        </w:rPr>
        <w:t xml:space="preserve">Esimerkki 6.1573</w:t>
      </w:r>
    </w:p>
    <w:p>
      <w:r>
        <w:t xml:space="preserve">21st Century Buy American Act - valtuuttaa kauppaministerin perustamaan ja toteuttamaan ohjelman, jonka tarkoituksena on myöntää avustuksia mille tahansa yhteisölle, joka on valmistaja Yhdysvalloissa, yritys, joka on hyväksytty hakemaan sopeuttamistukea vuoden 1974 kauppalain nojalla ja joka on yhteisö, joka joko: (1) louhii, tuottaa tai valmistaa tuotetta, jota ei ole saatavilla; (2) on viimeinen jäljellä oleva tuotteen valmistaja Yhdysvalloissa ja joka voi todistaa, että se on vaikeuksissa ulkomaisen kilpailun vuoksi; tai (3) on viimeinen jäljellä oleva tuotteen valmistaja Yhdysvalloissa, jota pidetään elintärkeänä kansallisessa turvallisuustarkoituksessa. Sallii tuensaajan käyttää tällaista avustusta seuraaviin tarkoituksiin: (1) lisätä kykyään kilpailla valtion sopimuksesta, joka koskee tuotetta, jota ei ole saatavilla, ja valmistaa sitä; (2) lisätä kapasiteettiaan valmistaa tuotteita, jotka ovat elintärkeitä kansalliselle turvallisuudelle, ja luoda tai säilyttää työpaikkoja; (3) uudenaikaistaa tai kunnostaa tuotantolaitoksia käyttämällä kotimaassa valmistettuja laitteita; ja (4) kattaa mukauttamistukeen pääsystä aiheutuvia kustannuksia.Määritellään "tuote, jota ei ole saatavilla" tuotteeksi, joka: (1) jonka liittovaltion virasto on todennut, että sitä ei louhita, tuoteta tai valmisteta Yhdysvalloissa riittäviä ja kohtuullisesti saatavilla olevia kaupallisia määriä tyydyttävää laatua; (2) johon on sovellettu vuoden 2009 American Recovery and Reinvestment Act -lain (Yhdysvaltain elvytys- ja jälleeninvestointilaki) mukaista poikkeusta Buy American -määräyksistä; tai (3) joka on Federal Acquisition Regulation -asetuksen mukaisessa luettelossa tavaroista, joita ei ole saatavilla: (1) julkiseen käyttöön tarkoitettuja tavaroita koskevia Buy American -vaatimuksia sovelletaan riippumatta siitä, ovatko tavarat tarkoitettu käytettäväksi Yhdysvaltojen ulkopuolella, jos niitä ei tarvita kiireellisesti tai jos niitä hankitaan säännöllisesti; (2) edellytetään analyysia tällaisten tavaroiden kustannuserosta Yhdysvaltojen sisällä ja Yhdysvaltojen ulkopuolella valmistettujen tavaroiden kustannuserosta ennen tällaisia tavaroita koskevan sopimuksen tekemistä; ja (3) edellytetään, että virasto harkitsee vaikutusta kotimaiseen työllisyyteen, ennen kuin virasto myöntää poikkeuksen yleiseen etuun liittyvästä poikkeuksesta tai poikkeuksen, joka koskee käyttöä Yhdysvaltojen ulkopuolella.Edellytetään, että: 1) jokainen virasto, joka soveltaa poikkeusta Buy American Act -lakiin, ilmoittaa asiasta hallinto- ja budjettiviraston (OMB) johtajalle, jonka on julkaistava ilmoitus julkisesti saatavilla olevalla verkkosivustolla; ja 2) valtiontalouden tarkastusvirasto raportoi kongressille kunkin viraston kunkin verovuoden aikana ostamien tavaroiden määrästä, jotka on hankittu Yhdysvaltojen ulkopuolella valmistavilta yksiköiltä.</w:t>
      </w:r>
    </w:p>
    <w:p>
      <w:r>
        <w:rPr>
          <w:b/>
        </w:rPr>
        <w:t xml:space="preserve">Tulos</w:t>
      </w:r>
    </w:p>
    <w:p>
      <w:r>
        <w:t xml:space="preserve">Buy American Act -lain muuttaminen eräiden kyseisen lain mukaisten poikkeusten osalta, jotta voidaan lisätä avoimuutta kotimaista hankintaa koskevista poikkeuksista ja muihin tarkoituksiin.</w:t>
      </w:r>
    </w:p>
    <w:p>
      <w:r>
        <w:rPr>
          <w:b/>
        </w:rPr>
        <w:t xml:space="preserve">Esimerkki 6.1574</w:t>
      </w:r>
    </w:p>
    <w:p>
      <w:r>
        <w:t xml:space="preserve">Detroitin taloudellista kilpailukykyä koskeva laki - Muuttaa verolakia perustamalla Detroitin työpaikkojen rahaston (Detroit Jobs Trust Fund) Michiganin Detroitin talouskehityksen rahoittamiseksi. Valtiovarainministeriön edellytetään tekevän rahastosta vuotuisia jakoja Detroitin kaupungille velkasitoumusten maksamiseen ja työpaikkojen kehittämiseen, yleiseen turvallisuuteen, koulutukseen sekä yritysten ja julkisen infrastruktuurin kehittämiseen. Kielletään jakaminen, ellei Detroitin kaupunki: 1) peri tuloveroa jakokauden aikana, 2) ole tehnyt tiettyjä vähennyksiä kiinteistöverojen kokonaismäärään, 3) ole käyttänyt aiempia jakoja tämän lain edellyttämällä tavalla, 4) ole toimittanut vaadittuja tietoja valtiontalouden tarkastusvirastolle (GAO) ja 5) ole toteuttanut viisivuotissuunnitelmaa, jossa kuvataan Detroitin kehitystavoitteet ja jossa esitetään yksityiskohtaisesti, miten rahastosta jaettavat varat käytetään. Rahasto lakkautetaan viiden vuoden kuluttua tämän lain voimaantulosta.Vaatii GAO:ta toimittamaan kongressille vuosikertomukset, joissa kuvataan rahastosta tehtyjen jakojen käyttöä, sitä, missä määrin suunnitelman kehitystavoitteiden saavuttamisessa on edistytty, ja Comptroller Generalin suosituksia tämän lain nojalla perustetun ohjelman parantamiseksi.Lukee bruttotuloista pois pääomatulon, joka on saatu Detroitissa harjoitettavassa kaupassa tai liiketoiminnassa käytetyn sijoitusomaisuuden myynnistä tai vaihdosta.</w:t>
      </w:r>
    </w:p>
    <w:p>
      <w:r>
        <w:rPr>
          <w:b/>
        </w:rPr>
        <w:t xml:space="preserve">Tulos</w:t>
      </w:r>
    </w:p>
    <w:p>
      <w:r>
        <w:t xml:space="preserve">Perustetaan Detroitin työpaikkojen rahasto (Detroit Jobs Trust Fund) ja tarjotaan väliaikaisesti nollaprosenttinen myyntivoittokanta tietyille uusille investoinneille Detroitissa, Michiganissa.</w:t>
      </w:r>
    </w:p>
    <w:p>
      <w:r>
        <w:rPr>
          <w:b/>
        </w:rPr>
        <w:t xml:space="preserve">Esimerkki 6.1575</w:t>
      </w:r>
    </w:p>
    <w:p>
      <w:r>
        <w:t xml:space="preserve">Rural Law Enforcement Assistance Act of 1999 - Ohjaa oikeusministeriön myöntämään varoja National Center for Rural Law Enforcement -keskukselle, jos keskuksen toimitusjohtaja vahvistaa kirjallisesti, että keskus: (1) on perustettu sovellettavien osavaltioiden lakien mukaisesti; (2) noudattaa sääntöjään; (3) käyttää käyttöön annetut varat tämän lain vaatimusten mukaisesti; ja (4) ei tue poliittista puoluetta tai vaaleilla valittua tai nimitettyä virkaa hakevaa ehdokasta. Keskuksen edellytetään käyttävän näitä varoja koulutusohjelman kehittämiseen maaseutualueita palvelevien lainvalvontaviranomaisten työntekijöille tiettyihin tarkoituksiin, mukaan lukien 1) johtamiskoulutuksen kehittäminen ja tarjoaminen maaseutualueita palvelevien lainvalvontaviranomaisten työntekijöille ja 2) avun tarjoaminen (konsultointitehtävissä) rikosoikeudellisille virastoille maaseutualueiden rikollisuuteen liittyvien ohjelmien, koulutuksen ja tutkimuksen kehittämisessä ja koordinoinnissa. Sallii keskuksen käyttää näitä varoja kyseisen koulutusohjelman tehostamiseen tietyin keinoin, mukaan lukien 1) koulutusmahdollisuudet maaseudun lainvalvontaviranomaisille ja 2) koordinointi korkeakoulujen kanssa maaseutualueiden lainvalvontaviranomaisten koulutusohjelmien edistämiseksi kyseisissä korkeakouluissa. Asetetaan raportointivaatimukset.  Myönnetään määrärahat.</w:t>
      </w:r>
    </w:p>
    <w:p>
      <w:r>
        <w:rPr>
          <w:b/>
        </w:rPr>
        <w:t xml:space="preserve">Tulos</w:t>
      </w:r>
    </w:p>
    <w:p>
      <w:r>
        <w:t xml:space="preserve">Maaseudun lainvalvonnan tukemista koskeva vuoden 1999 laki</w:t>
      </w:r>
    </w:p>
    <w:p>
      <w:r>
        <w:rPr>
          <w:b/>
        </w:rPr>
        <w:t xml:space="preserve">Esimerkki 6.1576</w:t>
      </w:r>
    </w:p>
    <w:p>
      <w:r>
        <w:t xml:space="preserve">Boko Haramin aseistariisuntaa ja Koillis-Nigerian elvyttämistä koskeva laki vuodelta 2014 - Ohjaa presidenttiä kehittämään ja toimittamaan kongressille alueellisen strategian, jolla ohjataan Yhdysvaltojen tukea monenvälisille ponnisteluille, joiden tavoitteena on 1) poistaa Boko Haramin siviileille ja alueelliselle vakaudelle aiheuttama uhka ja 2) valvoa oikeusvaltion periaatteiden noudattamista ja taata humanitaarisen avun täysimääräinen pääsy Boko Haramin vaikutuspiiriin kuuluville alueille. toteaa, että tällaiseen strategiaan olisi sisällyttävä suunnitelma tehdä yhteistyötä Nigerian ja muiden kansainvälisten kumppaneiden kanssa Boko Haramin sieppausten uhrien vapauttamiseksi.  Valtuuttaa presidentin antamaan humanitaarista apua ja kehitysapua Boko Haramin vaikutuspiirissä olevien alueiden väestölle. Asettaa varat saataville tällaiseen apuun tietyn oikeustapauksen lopullisen tuomion perusteella. ilmaisee kongressin näkemyksen siitä, että presidentin olisi tuettava Boko Haramin vaikutuspiiriin kuuluvien alueiden asukkaiden ja Nigerian, Tšadin, Kamerunin ja Nigerin hallitusten pyrkimyksiä auttaa maan sisällä siirtymään joutuneita ihmisiä ja paluumuuttajia, parantaa valtion ja paikallishallinnon instituutioiden ja julkisten virastojen hallinnollista pätevyyttä Koillis-Nigeriassa, tarjota kaikille lapsille laadukas peruskoulutus ja varmistaa samalla oppilaiden ja opettajien turvallisuus, vahvistaa Nigerian siviilipoliisin toimintakykyä ja toimia korruption ehkäisemiseksi sekä edistää ohjelmia fyysisten vammojen ja psykososiaalisten traumojen korjaamiseksi.   ilmaisee kongressin näkemyksen, että ulkoministerin ja Yhdysvaltain kansainvälisen kehitysyhteistyöviraston (USAID) hallintojohtajan olisi työskenneltävä kongressin kanssa lisätäkseen tulevaisuudessa jälleenrakennustoimien tukemiseen tarkoitettua apua, jos Nigeria osoittaa sitoutuvansa avoimeen jälleenrakennukseen Nigerian Boko Haramin vaikutuspiirissä olevilla alueilla, ja ulkoministerin olisi pidätettävä apu, jos Nigeria ei sitoudu avoimeen jälleenrakennukseen ja sovintoon Nigerian Boko Haramin vaikutuspiirissä olevilla alueilla.</w:t>
      </w:r>
    </w:p>
    <w:p>
      <w:r>
        <w:rPr>
          <w:b/>
        </w:rPr>
        <w:t xml:space="preserve">Tulos</w:t>
      </w:r>
    </w:p>
    <w:p>
      <w:r>
        <w:t xml:space="preserve">Boko Haramin aseistariisuntaa ja Koillis-Nigerian elvyttämistä koskeva vuoden 2014 laki (Boko Haram Disarmament and Northeast Nigeria Recovery Act of 2014)</w:t>
      </w:r>
    </w:p>
    <w:p>
      <w:r>
        <w:rPr>
          <w:b/>
        </w:rPr>
        <w:t xml:space="preserve">Esimerkki 6.1577</w:t>
      </w:r>
    </w:p>
    <w:p>
      <w:r>
        <w:t xml:space="preserve">Muuttaa vuoden 1994 energia- ja vesivarojen kehittämismäärärahoja koskevaa lakia siten, että sallitaan San Jacinton loppusijoitusalueen käsittävän maa-alueen tai sen osan maanpäällisen omaisuuden luovuttaminen Galvestonin kaupungille Teksasissa. Pidentää sellaisen julistuksen voimassaolon päättymispäivää, jonka mukaan alue tai osa loppusijoitusalueen pinta-alasta, jota ei ole eristetty tai täytetty tai jossa ei ole pysyviä rakenteita, mukaan lukien venesatamalaitokset, ei ole merikelpoinen, tällaiseen julistukseen liittyvien lainsäädännöllisten vaatimusten mukaisesti, sellaisina kuin ne ovat muutettuina tällä lailla.</w:t>
      </w:r>
    </w:p>
    <w:p>
      <w:r>
        <w:rPr>
          <w:b/>
        </w:rPr>
        <w:t xml:space="preserve">Tulos</w:t>
      </w:r>
    </w:p>
    <w:p>
      <w:r>
        <w:t xml:space="preserve">Valtuutetaan armeijan ministeri luovuttamaan San Jacinton loppusijoitusalueen pinta-ala Galvestonin kaupungille Teksasissa.</w:t>
      </w:r>
    </w:p>
    <w:p>
      <w:r>
        <w:rPr>
          <w:b/>
        </w:rPr>
        <w:t xml:space="preserve">Esimerkki 6.1578</w:t>
      </w:r>
    </w:p>
    <w:p>
      <w:r>
        <w:t xml:space="preserve">Benefit Rating Acceleration for Veteran Entitlements Act of 2008 - Muuttaa sosiaaliturvalain osastoja II (Old Age, Survivors and Disability Insurance) (OASDI) ja XVI (Supplemental Security Income) (SSI) siten, että OASDI:n ja SSI:n invaliditeettimaksuja varten katsotaan työkyvyttömyydeksi mikä tahansa palvelukseen liittyvä työkyvyttömyys, jonka veteraaniministeri on arvioinut ja vahvistanut työkyvyttömyyden vuoksi täydelliseksi ja jonka odotetaan kestävän vähintään yhden vuoden.Samaa kohtelua sovelletaan myös asiaan liittyviin lasten vakuutuksiin sekä lesken ja lesken vakuutusetuuksiin.Tekee veteraaniasioiden ministerin lääketieteellisestä toteamuksesta, jonka mukaan työkyvyttömyys aiheuttaa täydellisen palvelukseen liittyvän työkyvyttömyyden, ratkaisevaksi todisteeksi työkyvyttömyydestä OASDI- ja SSI-tarkoituksiin.Edellyttää, että sosiaaliturvan päällikön OASDI- ja SSI-tarkoituksiin tekemää määritystä veteraanin työkyvyttömyydestä käsitellään veteraaniavustusten kannalta 100-prosenttisesti työkyvyttömäksi luokiteltuna työkyvyttömyytenä tai työkyvyttömyyksien yhdistelmänä, joka on arvioitu työkyvyttömyyden vuoksi. Varoittaa kuitenkin, että tällaista vaatimusta ei saa tulkita siten, että se osoittaisi veteraanin työkyvyttömyyden liittyvän palvelukseen tai että sen oletetaan liittyvän palvelukseen minkä tahansa veteraanin työkyvyttömyyden osalta.</w:t>
      </w:r>
    </w:p>
    <w:p>
      <w:r>
        <w:rPr>
          <w:b/>
        </w:rPr>
        <w:t xml:space="preserve">Tulos</w:t>
      </w:r>
    </w:p>
    <w:p>
      <w:r>
        <w:t xml:space="preserve">Lakiehdotus sosiaaliturvalain II ja XVI osaston muuttamiseksi siten, että veteraaniasioista vastaavan ministeriön työkyvyttömyyden vuoksi täydelliseksi todetun työkyvyttömyyden käsittelyä käsitellään kyseisissä osastoissa tarkoitettuna työkyvyttömyytenä, ja muihin tarkoituksiin.</w:t>
      </w:r>
    </w:p>
    <w:p>
      <w:r>
        <w:rPr>
          <w:b/>
        </w:rPr>
        <w:t xml:space="preserve">Esimerkki 6.1579</w:t>
      </w:r>
    </w:p>
    <w:p>
      <w:r>
        <w:t xml:space="preserve">(Sec. 1) Muutetaan vuoden 2008 hätätilanteen taloudellista vakauttamista koskevaa lakia (Emergency Economic Stabilization Act of 2008, EESA) siten, että kielletään rahoituslaitosta, joka saa tai on saanut suoran pääomasijoituksen ongelmallisten omaisuuserien tukiohjelman (TARP) puitteissa (tai liittovaltion kansallisen kiinnitysjärjestön (Federal National Mortgage Association, Fannie Mae), liittovaltion asuntolainayhteisön (Federal Home Loan Mortgage Corporation, Freddie Mac) tai liittovaltion asuntolainapankin (Federal Home Loan Bank, FHBP) osalta), Housing and Economic Recovery Act of 2008 nojalla) maksamasta korvausta (muuta kuin pitkäaikaispalkkiota tai rajoitettujen osakkeiden muodossa suoritettavaa maksua) johtajalle tai työntekijälle olemassa olevan korvausjärjestelyn mukaisesti tai tekemästä uutta korvausjärjestelyä, kun kyseinen pääomasijoitus on edelleen maksamatta, jos tällainen korvaus: (1) on kohtuuton tai kohtuuton valtiovarainministerin kongressin valvontapaneelin puheenjohtajaa kuultuaan vahvistamien standardien mukaan; tai 2) sisältää bonuksen tai muun lisämaksun, joka maksetaan ennen työsuhteen alkamista, työsuhteen aikana tai työsuhteen päättymisen jälkeen ja joka ei suoraan perustu tällaisiin standardeihin.Julistaa, että tällaista kieltoa ei sovelleta laitokseen, joka on tehnyt liiketoimintaa TARP:n tai vuoden 2008 asunto- ja talouden elvytyslain (Housing and Economic Recovery Act of 2008) muutosten mukaisen suoran pääomasijoituksen saajan kanssa.Kehottaa ministeriä liittovaltion rahoituslaitosten tarkastusneuvoston (Federal Financial Institutions Examination Council) jäseninä olevien virastojen suostumuksella ja kongressin valvontapaneelin puheenjohtajaa kuultuaan laatimaan standardit, jotka koskevat 1) kohtuuttomia ja kohtuuttomia korvauksia ja 2) suorituskykyyn perustuvia toimenpiteitä, joita rahoituslaitosten on sovellettava määritettäessä, voivatko ne maksaa bonusta tai palkkiota.Sulkee tämän lain mukaisen korvauksen ulkopuolelle erorahan, jonka työnantaja maksaa työntekijän irtisanoessa työntekijän tavanomaisen liiketoiminnan yhteydessä työntekijälle, joka on ollut työsuhteessa vähintään viisi vuotta, paitsi jos eroraha on suurempi kuin työntekijän vuosipalkka tai 250 000 dollaria.toteaa, että kieltoa, joka koskee tiettyjä korvauksia, jotka eivät perustu tulosstandardeihin, ei sovelleta rahoituslaitokseen, joka on tehnyt ministerin kanssa sopimuksen siitä, että se maksaa Yhdysvalloille takaisin kaikki jäljellä olevat summat suorista pääomainvestoinneista tai investoinneista, jotka se on saanut tämän lain nojalla. Julistaa kuitenkin, että jos laitos laiminlyö tällaisen sopimuksen noudattamatta jättämisen, ministerin on vaadittava laitosta palauttamaan valtiovarainministeriölle ne korvaukset, jotka olisivat kuuluneet tämän kiellon piiriin.Vaatii tämän lain soveltamisalaan kuuluvia rahoituslaitoksia ilmoittamaan vuosittain ministerille, kuinka moni toimihenkilöistä, johtajista ja työntekijöistä on saanut tai tulee saamaan kokonaiskorvauksen, joka ylittää kunkin viidestä määritellystä raja-arvosta kyseisenä tilikautena.Vaatii, että tällaisessa raportissa erotellaan määrät, joita laitos pitää bonuksena, ja syy tällaiseen erotteluun. Valtuuttaa ministerin vapauttamaan yhteisön rahoituslaitokset tämän lain vaatimuksista.Määrittelee kokonaiskorvauksen seuraavasti: kaikki käteismaksut (mukaan lukien rajoituksetta palkat, bonukset ja palkkiot), kaikki omaisuuden siirrot, osakeoptiot, osakkeiden myynnit ja kaikki yrityksen (tai sen tytäryhtiöiden) tekemät lahjoitukset henkilön tai hänen lähimpien perheenjäsentensä hyväksi.Toteaa, että tällaisissa raporteissa ei vaadita niiden henkilöiden henkilöllisyyttä, jotka saavat tällaisia määriä korvausta.Ohjaa ministeriä asettamaan tällaiset raportit saataville Internetissä.Edellyttää, että rahoituslaitos, joka on tämän lain soveltamisalan piirissä, julkaisee: 1) takautuvan vuosikertomuksen vuodelta 2008 ja 2) sekä ennakoivan että takautuvan vuosikertomuksen jokaiselta seuraavalta kalenterivuodelta.toteaa, että rahoituslaitoksen, joka on saanut tai saa suoran pääomasijoituksen TARP:n puitteissa, ei saa maksaa työntekijöille tai johtajille muutoin kiellettyä palkkiota tai muuta lisäpalkkiota niin kauan kuin tällainen sijoitus on edelleen maksamatta, ottamatta huomioon sitä, milloin tällainen palkkio on maksettu.(2 §) Perustetaan johdon palkitsemisjärjestelmää käsittelevä toimikunta, jonka tehtävänä on tutkia ja raportoida presidentille ja kongressille johdon palkitsemisjärjestelmästä, joka koskee TARP:n mukaisen suoran pääomasijoituksen saajia. Vaatii, että raportin suosituksiin toimeenpanotoimista ja vapaaehtoisista vastaanottajien toimista liitetään mahdolliset erilliset vähemmistön näkemyksiä koskevat suositukset, joita komission jäsenet haluavat esittää, mutta joista komissio ei ole sopinut raporttia varten.Valtuuttaa määrärahat.</w:t>
      </w:r>
    </w:p>
    <w:p>
      <w:r>
        <w:rPr>
          <w:b/>
        </w:rPr>
        <w:t xml:space="preserve">Tulos</w:t>
      </w:r>
    </w:p>
    <w:p>
      <w:r>
        <w:t xml:space="preserve">Muutetaan vuoden 2008 talouden vakauttamista koskevan poikkeuslain (Emergency Economic Stabilization Act of 2008) johtohenkilöiden palkitsemista koskevia säännöksiä siten, että kielletään kohtuuttomat ja liialliset palkkiot sekä palkkiot, jotka eivät perustu suoritusstandardeihin.</w:t>
      </w:r>
    </w:p>
    <w:p>
      <w:r>
        <w:rPr>
          <w:b/>
        </w:rPr>
        <w:t xml:space="preserve">Esimerkki 6.1580</w:t>
      </w:r>
    </w:p>
    <w:p>
      <w:r>
        <w:t xml:space="preserve">Tekee Purppurasydämen saaneen veteraanin eloonjääneelle puolisolle maksettavasta huolto- ja korvauskorvauksesta (DIC) saman suuruisen kuin se korvaus, joka maksettaisiin veteraanille palvelukseen liittyvän työkyvyttömyyden tai kuoleman vuoksi, jos veteraani ei olisi kuollut (jolloin DIC-korvauksen maksaminen jatkuisi veteraanin kuoleman jälkeen).Tekee eloonjääneiden etuusohjelman mukaisista elinkoroista 100 prosenttia perusmäärästä. (Tällä hetkellä tällaiset elinkorot ovat tietty prosenttiosuus perusmäärästä iän perusteella). Kumoaa: 1) vaatimuksen, jonka mukaan elinkorkoa on alennettava 62-vuotiaana; ja 2) vaihtoehtoisen elinkoron laskennan tietyille edunsaajille. Edellyttää tällä lailla tehtyjen muutosten vuoksi nykyisten elinkorkojen laskemista uudelleen.</w:t>
      </w:r>
    </w:p>
    <w:p>
      <w:r>
        <w:rPr>
          <w:b/>
        </w:rPr>
        <w:t xml:space="preserve">Tulos</w:t>
      </w:r>
    </w:p>
    <w:p>
      <w:r>
        <w:t xml:space="preserve">Vuoden 2000 laki veteraanien korvausten tasapuolisuudesta</w:t>
      </w:r>
    </w:p>
    <w:p>
      <w:r>
        <w:rPr>
          <w:b/>
        </w:rPr>
        <w:t xml:space="preserve">Esimerkki 6.1581</w:t>
      </w:r>
    </w:p>
    <w:p>
      <w:r>
        <w:t xml:space="preserve">Christopher Bryski Student Loan Protection Act eli Christopherin laki Tällä lakiehdotuksella muutetaan Truth in Lending Act -lakia siten, että yksityisen opintolainan lainanantajan on ilmoitettava selkeästi ja näkyvästi kirjallisesti yksityistä opintolainaa koskevat kanssakirjoittajan velvoitteet. Consumer Financial Protection Bureaun (CFPB) on julkaistava mallilomake tällaista ilmoitusta varten.  Lakiehdotuksessa kielletään yksityistä opintolainaa myöntävää lainanantajaa ryhtymästä lainanottajaan kohdistuviin epäsuotuisiin toimenpiteisiin (esim. lainan maksuhäiriömerkintä tai lainan saldon nopeuttaminen), jos toinen allekirjoittaja kuolee, on työkyvytön tai konkurssissa. Siinä kielletään myös lainanottajan kuoleman, työkyvyttömyyden tai konkurssin aiheuttamat kielteiset toimet, jotka kohdistuvat lainan toiseen allekirjoittajaan.   CFPB:n on vahvistettava ja yksityisen opintolainan myöntäjän on julkistettava kriteerit, joiden perusteella toinen allekirjoittaja voidaan vapauttaa yksityisen opintolainan myöntämisvelvollisuudesta. Yksityisen opintolainan myöntäjän on myös: ilmoitettava viipymättä toisen allekirjoittajan vapauttamisesta, annettava lainanottajalle mahdollisuus nimetä laillinen edustaja tekemään päätöksiä lainanottajan kuoleman tai työkyvyttömyyden yhteydessä ja varmistettava, että lainanottaja ja toinen allekirjoittaja saavat kattavaa neuvontaa yksityisen opintolainan ehdoista, edellytyksistä ja vastuista.   Lisäksi tällä lakiehdotuksella muutetaan vuoden 1965 korkeakoululain IV osaston (Opintotuki) sisältöä laajentamalla liittovaltion opintolainanottajalta vaadittavaa opintoneuvontaa siten, että se kattaa seuraavat seikat: lainanottajan kuoleman tai työkyvyttömyyden yhteydessä myönnettävän lainan vapauttamisen ehdot, lainan takaisinmaksu- ja anteeksiantovaihtoehtoja lainanottajan tai kanssakirjoittajan kuoleman tai työkyvyttömyyden yhteydessä sekä lainanottajan tai kanssakirjoittajan velvollisuudet lainanottajan kuoleman tai työkyvyttömyyden yhteydessä.  Siinä edellytetään, että opiskelijan mahdollisuus nimetä laillinen edustaja tekemään liittovaltion opintolainaa koskevia päätöksiä opiskelijan kuoleman tai työkyvyttömyyden yhteydessä ilmoitetaan selkeästi ja näkyvästi. </w:t>
      </w:r>
    </w:p>
    <w:p>
      <w:r>
        <w:rPr>
          <w:b/>
        </w:rPr>
        <w:t xml:space="preserve">Tulos</w:t>
      </w:r>
    </w:p>
    <w:p>
      <w:r>
        <w:t xml:space="preserve">Christopherin laki</w:t>
      </w:r>
    </w:p>
    <w:p>
      <w:r>
        <w:rPr>
          <w:b/>
        </w:rPr>
        <w:t xml:space="preserve">Esimerkki 6.1582</w:t>
      </w:r>
    </w:p>
    <w:p>
      <w:r>
        <w:t xml:space="preserve">Foreign Investment Security Act of 2005 - Muuttaa vuoden 1950 puolustustuotantolakia, joka liittyy valtuutettuihin tutkimuksiin vaikutuksista kansalliseen turvallisuuteen, joita ehdotetulla hankinnalla, sulautumisella tai haltuunotolla (transaktiolla), jonka toteuttavat ulkomaiset henkilöt tai jonka toteuttavat ulkomaiset henkilöt, jotka voivat johtaa ulkomaisen määräysvallan saamiseen Yhdysvaltojen kaupassa toimivissa henkilöissä, on kansalliseen turvallisuuteen: (1) pidentää aikaa tällaisen tutkimuksen aloittamiselle; (2) vaatia, että tutkimuksen tulokset ja suositukset lähetetään välittömästi presidentille ja tietyille kongressin valiokunnille tarkastelua varten; (3) vaatia, että tietyt tekijät otetaan huomioon osana tällaista tutkimusta, mukaan lukien vaikutus kotimaiseen tuotantoon ja pitkän aikavälin ennusteet U.S.A.:n ja Yhdysvaltojen välisistä kaupoista.4) valtiovarainministeriä ohjataan raportoimaan neljännesvuosittain kyseisille valiokunnille yksityiskohtainen yhteenveto ja analyysi kustakin tutkittavana olevasta tai todennäköisesti tutkittavaksi tulevasta liiketoimesta; ja 5) presidentin päätös olla keskeyttämättä tai kieltämättä liiketoimia alistetaan kongressin hyväksymismenettelyyn.</w:t>
      </w:r>
    </w:p>
    <w:p>
      <w:r>
        <w:rPr>
          <w:b/>
        </w:rPr>
        <w:t xml:space="preserve">Tulos</w:t>
      </w:r>
    </w:p>
    <w:p>
      <w:r>
        <w:t xml:space="preserve">Lakiehdotus kongressin valtuuksien antamisesta tietyille vuoden 1950 puolustustuotantolain mukaisille yritysostoille, fuusioille ja yritysostoille.</w:t>
      </w:r>
    </w:p>
    <w:p>
      <w:r>
        <w:rPr>
          <w:b/>
        </w:rPr>
        <w:t xml:space="preserve">Esimerkki 6.1583</w:t>
      </w:r>
    </w:p>
    <w:p>
      <w:r>
        <w:t xml:space="preserve">(Tätä toimenpidettä ei ole muutettu sen jälkeen, kun senaatti hyväksyi sen 2. joulukuuta 2014).  Chesapeake Bay Accountability and Recovery Act of 2014 - (Sec. 3) edellyttää, että hallinto- ja budjettivirasto (OMB) toimittaa kongressille rahoituskertomuksen Chesapeake Bayn valuma-alueen ennallistamistoimista kunkin vuoden 30. syyskuuta mennessä. Raportin on sisällettävä:   virastojen välinen poikkileikkausbudjetti liittovaltion ja osavaltioiden ennallistamistoimista, joilla suojellaan, säilytetään tai ennallistetaan elollisia luonnonvaroja, elinympäristöä, vesivaroja tai veden laatua Chesapeake Bayn valuma-alueella; selvitys kunkin liittovaltion viraston ennallistamistoimiin kuluvan ja sitä edeltävien verovuosien aikana saamista ja sitomista varoista;  Marylandin, Länsi-Virginian, Delawaren, New Yorkin, Virginian, Pennsylvanian ja Columbian piirikunnan selvitys kaikista liittovaltion virastoilta kuluvan ja sitä edeltävien verovuosien aikana ennallistamistoimiin saaduista ja sidotuista varoista; ja kuvaus kustakin ehdotetusta liittovaltion ja osavaltion ennallistamistoimesta, joka on tarkoitus toteuttaa seuraavana verovuonna.   Kertomuksessa on kuvattava ainoastaan sellaiset ennallistamistoimet, joiden rahoitusmäärä on vähintään 300 000 dollaria kolmen ensimmäisen vuoden aikana, ja ennallistamistoimet, joiden rahoitusmäärä on vähintään 100 000 dollaria sen jälkeen. (4 §) Perustetaan Chesapeake Bayn valuma-alueelle riippumaton arvioija, joka tarkastelee ja raportoi kongressille joka toinen vuosi Chesapeaken toimeenpanevan neuvoston ehdottamista ennallistamistoimista ja niihin liittyvistä aiheista. Siinä säädetään riippumattoman arvioijan nimittämismenettelystä ja viran pätevyydestä.  (5 §) Säädetään, että tämän lain toteuttamiseen ei saa myöntää lisämäärärahoja.</w:t>
      </w:r>
    </w:p>
    <w:p>
      <w:r>
        <w:rPr>
          <w:b/>
        </w:rPr>
        <w:t xml:space="preserve">Tulos</w:t>
      </w:r>
    </w:p>
    <w:p>
      <w:r>
        <w:t xml:space="preserve">Chesapeake Bayn vastuuvelvollisuutta ja elvyttämistä koskeva vuoden 2014 laki (Chesapeake Bay Accountability and Recovery Act of 2014).</w:t>
      </w:r>
    </w:p>
    <w:p>
      <w:r>
        <w:rPr>
          <w:b/>
        </w:rPr>
        <w:t xml:space="preserve">Esimerkki 6.1584</w:t>
      </w:r>
    </w:p>
    <w:p>
      <w:r>
        <w:t xml:space="preserve">ATM Public Safety and Crime Control Act - muuttaa vuoden 1968 pankkien suojaamista koskevaa lakia ja liittovaltion luottoyhteisölakia siten, että kukin talletuslaitoksia valvova liittovaltion virasto velvoitetaan liittovaltion poliisin (FBI) johtajan antamien suositusten mukaisesti laatimaan määräykset, joissa määrätään valaistuksen ja valvontakameroiden riittävästä laadusta, jotta niitä voidaan käyttää tehokkaasti todisteena rikosoikeudellisessa syytteessä. Muutetaan liittovaltion lakia siten, että FBI:n johtaja velvoitetaan:  (1) tarkastelemaan säännöllisesti talletuslaitosten tehostettuun valvontalaitteistoon liittyviä standardeja ja menettelyjä; 2) antamaan tehostettua valvontaa koskevia teknisiä suosituksia liittovaltion pankkivirastoille ja National Credit Union Administration Boardille; ja 3) toimittamaan tietyille kongressin valiokunnille jäljennökset näistä suosituksista. Asettaa määräajan, johon mennessä liittovaltion pankkivirastojen ja National Credit Union Administration Boardin on annettava lopulliset määräykset tällaisista tehostetuista turvatoimista.</w:t>
      </w:r>
    </w:p>
    <w:p>
      <w:r>
        <w:rPr>
          <w:b/>
        </w:rPr>
        <w:t xml:space="preserve">Tulos</w:t>
      </w:r>
    </w:p>
    <w:p>
      <w:r>
        <w:t xml:space="preserve">ATM Public Safety and Crime Control Act</w:t>
      </w:r>
    </w:p>
    <w:p>
      <w:r>
        <w:rPr>
          <w:b/>
        </w:rPr>
        <w:t xml:space="preserve">Esimerkki 6.1585</w:t>
      </w:r>
    </w:p>
    <w:p>
      <w:r>
        <w:t xml:space="preserve">21st Century Civilian Conservation Corps Act - Valtuuttaa presidentin perustamaan Civilian Conservation Corps -joukot, jotka työllistävät työttömiä tai vajaatyöllisiä Yhdysvaltain kansalaisia rakentamaan, ylläpitämään ja toteuttamaan julkisia töitä, kuten U.S.A.:n metsien metsittämistä, laajalle levinnyttä työttömyyttä lieventääkseen, palauttamaan Yhdysvaltojen ehtyneitä luonnonvaroja ja edistämään julkisia töitä koskevia ohjelmia.Valtuuttaa presidentin laajentamaan Corpsin toimintaa osavaltioiden ja yksityisten omistamille maille metsäpalojen ja -tulvien sekä metsätuholaisten ja -tautien torjumiseksi ja torjumiseksi.Valtuuttaa presidentin huolehtimaan Corpsin työntekijöiden asunnoista ja kuljetuksista. Kielletään syrjintä joukkojen työntekijöiden palkkaamisessa.</w:t>
      </w:r>
    </w:p>
    <w:p>
      <w:r>
        <w:rPr>
          <w:b/>
        </w:rPr>
        <w:t xml:space="preserve">Tulos</w:t>
      </w:r>
    </w:p>
    <w:p>
      <w:r>
        <w:t xml:space="preserve">Valtuuttaa presidentti perustamaan uudelleen Civilian Conservation Corps -järjestö keinona tarjota ansiotyötä työttömille ja vajaatyöllisille Yhdysvaltojen kansalaisille tekemällä hyödyllisiä julkisia töitä ja muihin tarkoituksiin.</w:t>
      </w:r>
    </w:p>
    <w:p>
      <w:r>
        <w:rPr>
          <w:b/>
        </w:rPr>
        <w:t xml:space="preserve">Esimerkki 6.1586</w:t>
      </w:r>
    </w:p>
    <w:p>
      <w:r>
        <w:t xml:space="preserve">Free and Fair Trade Act of 2011 - Muuttaa vuoden 1974 kauppalakia siten, että yleisen tullietuusjärjestelmän (GSP) mukaista tullittomuutta jatketaan 30. kesäkuuta 2012 saakka.Vaatii sellaisten tavaroiden realisointia tai uudelleen realisointia (tullien palauttamista), jotka on tuotu Yhdysvaltoihin 31. joulukuuta 2010 jälkeen ja ennen 15. päivää tämän lain voimaantulon jälkeen.Muuttaa Andien maiden tullietuuskohtelua koskevaa lakia (Andean Trade Preference Act, ATPA) siten, että Kolumbian ja Ecuadorin tuotteiden tullittomuutta tai muuta etuuskohtelua jatketaan 30. kesäkuuta 2012 saakka.Jatketaan varainhoitovuoden 2012 loppuun asti etuuskohtelua vaatetustuotteille, jotka on koottu yhdessä tai useammassa edunsaajamaassa alueellisista kankaista tai alueellisista komponenteista, ja tietyntyyppisille muille vaatteille (rintaliivit).Vaaditaan tällaisten tuotteiden, jotka on tuotu Yhdysvaltoihin 12. helmikuuta 2011 jälkeen ja ennen 15. päivää tämän lain voimaantulosta, realisointia tai uudelleen realisointia (tullien palauttamista).Laajentaa presidentin valtuuksia toteuttaa kahdenvälisiä hätätoimia tiettyjen ATPDEA:n edunsaajamaista tuotujen vaatetustuotteiden tullittomuuden myöntämiseksi.Peruuttaa 2,3 miljardia dollaria liittovaltion käyttämättömiä harkinnanvaraisia määrärahoja.</w:t>
      </w:r>
    </w:p>
    <w:p>
      <w:r>
        <w:rPr>
          <w:b/>
        </w:rPr>
        <w:t xml:space="preserve">Tulos</w:t>
      </w:r>
    </w:p>
    <w:p>
      <w:r>
        <w:t xml:space="preserve">Lakiehdotus tiettyjen kauppaetuusohjelmien jatkamisesta ja muista syistä.</w:t>
      </w:r>
    </w:p>
    <w:p>
      <w:r>
        <w:rPr>
          <w:b/>
        </w:rPr>
        <w:t xml:space="preserve">Esimerkki 6.1587</w:t>
      </w:r>
    </w:p>
    <w:p>
      <w:r>
        <w:t xml:space="preserve">Small Business Guaranteed Credit Enhancement Act of 1993 - Muuttaa Small Business Act -lakia (jäljempänä "laki") korottaakseen varainhoitovuosien 1993 ja 1994 määrärahoja, jotka on tarkoitettu osavaltioiden ja paikallisten kehitysyhtiöiden lainoihin yhteisön yritysten kehittämisohjelmia varten. Valtuuttaa Small Business Administrationin (SBA):  (1) periä lisämaksuja 31. elokuuta 1995 jälkeen lain nojalla myönnetyistä lainoista, jotka myydään jälkimarkkinoilla; (2) sallia osallistuvien lainanantajien periä viivästyskorkoa lainanottajilta, jotka eivät maksa maksujaan ajallaan; ja (3) alentaa lainatakausten enimmäismääriä yli 155 000 dollarin kiinteistölainoissa ja etuoikeutettujen lainanantajien ohjelman nojalla myönnetyissä lainoissa. kehottaa SBA:ta tutkimaan ja raportoimaan kongressille SBA:n valtuuksien vaikutuksesta jälkimarkkinamaksujen määräämiseen ja lainatakausprosenttien pienentämiseen pienyritysten, myös vähemmistöjen ja naisten omistamien pienyritysten, mahdollisuuksiin saada rahoitusta ja SBA:n takaamien lainojen jälkimarkkinoiden elinkelpoisuuteen.  Lopettaa SBA:n valtuudet määrätä tällaisia maksuja ja alentaa tällaisia prosenttiosuuksia varainhoitovuodesta 1996 alkaen. Tekee seuraavat tarkistukset mikrolainojen esittelyohjelmaan (lainojen ja avustusten myöntäminen aloittaville, vastaperustetuille tai kasvaville pienyrityksille): (1) korotetaan 15 000 dollarista 25 000 dollariin lainan enimmäismäärää, jonka välittäjä voi taata; (2) korotetaan tällaisille välittäjille myönnettävien avustusten enimmäismääriä tähän tarkoitukseen; ja (3) korotetaan kolmesta prosentista seitsemään prosenttiin määrärahojen enimmäismäärää, joka voidaan käyttää koulutustarkoituksiin. Valtuuttaa SBA:n myöntämään avustuksia tai tekemään yhteistyöjärjestelyjä pienyritysten kehittämiskeskusohjelman toteuttamiseksi.  Jatketaan ohjelman määrärahojen hyväksymistä varainhoitovuoteen 1994 asti.  Poistetaan säännös, jossa kielletään ohjelmaa koskevien asetusten julkaiseminen Federal Registerissä. Tarkistetaan Valkoisen talon pienyrityksiä käsittelevän kansallisen konferenssin järjestämien konferenssien päivämääriä.  Jatketaan varainhoitovuoden 1994 loppuun asti määrärahojen myöntämistä National Women's Business Councilille ja lakkautetaan neuvosto 30. marraskuuta 1995.</w:t>
      </w:r>
    </w:p>
    <w:p>
      <w:r>
        <w:rPr>
          <w:b/>
        </w:rPr>
        <w:t xml:space="preserve">Tulos</w:t>
      </w:r>
    </w:p>
    <w:p>
      <w:r>
        <w:t xml:space="preserve">Vuoden 1993 laki pienyritysten takausluottojen parantamisesta (Small Business Guaranteed Credit Enhancement Act of 1993)</w:t>
      </w:r>
    </w:p>
    <w:p>
      <w:r>
        <w:rPr>
          <w:b/>
        </w:rPr>
        <w:t xml:space="preserve">Esimerkki 6.1588</w:t>
      </w:r>
    </w:p>
    <w:p>
      <w:r>
        <w:t xml:space="preserve">Earned Income Credit Public Awareness Campaign Act - Ohjaa veroviranomaisen pääjohtajan: (1) perustaa ja toteuttaa kansallisen tiedotuskampanjan, jonka tarkoituksena on valistaa amerikkalaisia ansiotulohyvityksen saatavuudesta; ja (2) myöntää avustuksia osavaltioiden virastoille ansiotulohyvityksen toteuttamiseksi osavaltion laajuisia tiedotuskampanjoita yhdessä kansallisen kampanjan kanssa.</w:t>
      </w:r>
    </w:p>
    <w:p>
      <w:r>
        <w:rPr>
          <w:b/>
        </w:rPr>
        <w:t xml:space="preserve">Tulos</w:t>
      </w:r>
    </w:p>
    <w:p>
      <w:r>
        <w:t xml:space="preserve">Ohjata verohallituksen komissaaria perustamaan ansiotulohyvitystä koskeva tiedotuskampanja, jolla lisätään yleistä tietoisuutta ja koulutetaan amerikkalaisia ansiotulohyvityksestä.</w:t>
      </w:r>
    </w:p>
    <w:p>
      <w:r>
        <w:rPr>
          <w:b/>
        </w:rPr>
        <w:t xml:space="preserve">Esimerkki 6.1589</w:t>
      </w:r>
    </w:p>
    <w:p>
      <w:r>
        <w:t xml:space="preserve">Lower Yellowstone Irrigation Project Facilities Conveyance Act of 1999 - Ohjaa sisäministeriä siirtämään Pick-Sloan Missouri Basin Programin Yellowstone Irrigation Projectin, Intake Irrigation Projectin ja Savage Unitin (kasteluhanke) osat Pick-Sloan Missouri Basin Programista Intake Irrigation Districtille (Montana), Lower Yellowstone Irrigation Districts No. 1:lle (Montana) ja 2:lle (North Dakota) sekä Savage Irrigation Districtille (Montana), kun asianomaiset osapuolet ovat hyväksyneet vaaditut liittovaltion velvoitteet. Ohjaa ministeriötä ja Western Area Power Administrationia jatkamaan Pick-Sloan-sähkön toimittamista kullekin kyseiselle piirille niin kauan kuin piirit ja Yellowstone Project jatkavat Pick-Sloan-ohjelman mukaista toimintaansa. Vaaditaan, että kukin tällainen siirto tapahtuu 180 päivän kuluessa tämän lain voimaantulosta, ja jos toimintaan aiotaan tehdä muutoksia, määräaika on kaksi vuotta. Säädetään ympäristöasioita ja virkistyskäyttöä koskevista vaatimuksista.</w:t>
      </w:r>
    </w:p>
    <w:p>
      <w:r>
        <w:rPr>
          <w:b/>
        </w:rPr>
        <w:t xml:space="preserve">Tulos</w:t>
      </w:r>
    </w:p>
    <w:p>
      <w:r>
        <w:t xml:space="preserve">Lower Yellowstone Irrigation Project Facilities Conveyance Act of 1999 (vuoden 1999 laki Lower Yellowstone Irrigation Project Facilities Conveyance Act)</w:t>
      </w:r>
    </w:p>
    <w:p>
      <w:r>
        <w:rPr>
          <w:b/>
        </w:rPr>
        <w:t xml:space="preserve">Esimerkki 6.1590</w:t>
      </w:r>
    </w:p>
    <w:p>
      <w:r>
        <w:t xml:space="preserve">Elohopean vähentämistä koskeva vuoden 2002 laki - Muuttaa kiinteän jätteen hävittämistä koskevaa lakia seuraavasti: (1) kieltää elohopeakuumemittareiden myynnin tai toimittamisen kuluttajille, paitsi reseptillä; ja (2) vaatia valmistajia antamaan selkeät ohjeet lämpömittareiden käsittelystä rikkoutumisen välttämiseksi ja asianmukaisesta puhdistamisesta rikkoutumistapauksissa.Vaatii ympäristönsuojeluviraston hallintovirkamiestä myöntämään avustuksia kotitalouksien elohopeakuumemittareiden keräys- ja vaihto-ohjelmaan.Perustetaan elohopeaa käsittelevä työryhmä, jonka tehtävänä on laatia suosituksia seuraavista aiheista: (1) lämpömittareista sekä lääketieteellisistä, kaupallisista, julkisista, teollisista ja muista lähteistä kerätyn ylijäämäelohopean pitkän aikavälin hallinnoinnista; (2) ohjelmista, joilla testataan teknologioita käytöstä poistetun elohopean sitomiseksi; (3) elohopean varastoinnista tavalla, jolla varmistetaan, ettei elohopeaa pääse ympäristöön; (4) elohopean ihmiselle ja ympäristölle aiheuttaman kokonaisuhan pienentämisestä; ja (5) tuotetun, käytetyn ja vapautuneen elohopean vähentämisestä.Ohjaa hallintovirkamiehen kuultuaan työryhmää: (1) ottaa haltuunsa lämpömittareiden vaihto-ohjelmasta tai muusta lähteestä kerätyn elohopean; (2) hallinnoida elohopeaa tavalla, joka estää sen päästämisen ympäristöön; (3) varmistaa, että kerättyä elohopeaa ei palauteta uudelleen kauppaan; (4) toimittaa työryhmälle analyysin ja suosituksia tämän lain mukaisista keräys- ja hallinnointitoimista; ja (5) yksilöidä stabilointitekniikat ja pitkäaikaisvarastointitoimenpiteet, joilla estetään elohopean vapautuminen, ja toteuttaa asianmukaista tutkimusta, kehittämistä ja demonstrointia.</w:t>
      </w:r>
    </w:p>
    <w:p>
      <w:r>
        <w:rPr>
          <w:b/>
        </w:rPr>
        <w:t xml:space="preserve">Tulos</w:t>
      </w:r>
    </w:p>
    <w:p>
      <w:r>
        <w:t xml:space="preserve">Lakiehdotus kiinteän jätteen hävittämislain muuttamisesta elohopean määrän vähentämiseksi ympäristössä rajoittamalla elohopeakuumemittareiden käyttöä ja parantamalla elohopean keräämistä ja asianmukaista käsittelyä sekä muihin tarkoituksiin.</w:t>
      </w:r>
    </w:p>
    <w:p>
      <w:r>
        <w:rPr>
          <w:b/>
        </w:rPr>
        <w:t xml:space="preserve">Esimerkki 6.1591</w:t>
      </w:r>
    </w:p>
    <w:p>
      <w:r>
        <w:t xml:space="preserve">Reducing Exposure to Asbestos Database Act of 2015 eli READ Act Tällä lakiehdotuksella muutetaan vuoden 1988 asbestitietolakia siten, että ympäristönsuojeluvirasto (Environmental Protection Agency, EPA) velvoitetaan perustamaan ja ylläpitämään tietokanta asbestia sisältävistä tuotteista. Tietokannan on oltava saatavilla EPA:n verkkosivuston kautta, sen on oltava julkisesti saatavilla ja hakukelpoinen. Asbestipitoinen tuote on mikä tahansa tuote, johon on tarkoituksellisesti tai tietoisesti lisätty asbestia tai jossa on tarkoituksellisesti käytetty asbestia tai jossa sitä on tietoisesti missä tahansa pitoisuudessa. Kaikkien henkilöiden, jotka valmistavat, jalostavat, jakelevat, myyvät, tuovat maahan, kuljettavat tai varastoivat asbestipitoisia tuotteita, on ilmoitettava vuosittain EPA:lle asbestipitoisten tuotteiden ominaisuudet ja sijainti.  Siviilioikeudellisia seuraamuksia määrätään jokaiselle henkilölle, joka tietoisesti: 1) on valmistanut, jalostanut, jakanut, myynyt, tuonut maahan, kuljettanut tai varastoinut asbestipitoisen tuotteen ja joka ei ole toimittanut raporttia; tai 2) on antanut raportissa vääriä tai epätarkkoja tietoja tai jättänyt toimittamatta vaaditut tiedot. Hallituksen tilintarkastusviraston on raportoitava tietokannan hyödyllisyydestä. Kertomukseen on sisällytettävä suosituksia toimenpiteistä, joilla lisätään tietokannan käyttöä kuluttajien keskuudessa ja vähennetään edelleen asbestille altistumisesta aiheutuvia haittoja.</w:t>
      </w:r>
    </w:p>
    <w:p>
      <w:r>
        <w:rPr>
          <w:b/>
        </w:rPr>
        <w:t xml:space="preserve">Tulos</w:t>
      </w:r>
    </w:p>
    <w:p>
      <w:r>
        <w:t xml:space="preserve">READ Act</w:t>
      </w:r>
    </w:p>
    <w:p>
      <w:r>
        <w:rPr>
          <w:b/>
        </w:rPr>
        <w:t xml:space="preserve">Esimerkki 6.1592</w:t>
      </w:r>
    </w:p>
    <w:p>
      <w:r>
        <w:t xml:space="preserve">Lower Prices Reduced with Increased Competition and Efficient Development of Drugs Act eli Lower PRICED Drugs Act - Muuttaa liittovaltion elintarvike-, lääke- ja kosmetiikkalakia siten, että tiettyjä antibiootteja sisältävän uuden lääkkeen, jonka hyväksyttyihin pakkausmerkintöihin sisältyy patentin vaatima käyttötapa, lyhennettyyn hakemukseen on sisällytettävä lausunto, jossa 1) yksilöidään kyseinen patentti ja patentin kattama hyväksytty käyttötapa ja 2) todetaan, että hakija ei hae hyväksyntää tällaiselle käytölle. Vaatii, että tuomioistuin ottaa huomioon olosuhteiden kokonaisuuden ja yleisen edun päättäessään, lyhentääkö se 30 kuukauden jaksoa, joka viivästyttää lyhennetyn lääkehakemuksen hyväksymistä, kun hakijaa vastaan on nostettu kanne patentinloukkauksesta.Rajoittaa uusien lääkkeiden pediatristen tutkimusten tekemistä varten myönnettävän yksinoikeuden vain sellaisiin uusiin lääkkeisiin, joiden osalta terveysministeriö (Secretary of Health and Human Services) hyväksyy pakkausmerkinnät, jotka sisältävät erityisiä, terapeuttisesti merkityksellisiä tietoja lääkevalmisteen käytöstä lapsipotilailla.Kieltää ministeriä lykkäämästä uuden lääkehakemuksen hyväksyntää, kun vetoomus on tarkastettu ja käsitelty. Vaatii, että ministeriön on tehtävä vetoomusta koskevat lopulliset viraston toimet kuuden kuukauden kuluessa sen vastaanottamisesta, eikä pidennyksiä sallita. Pidentää 30 kuukauden määräaikaa, joka ministerin on hyväksyttävä tai hylättävä uutta lääkettä koskeva lyhennetty hakemus, ajalla, joka kuluu siitä päivästä, jona ministeri vastaanottaa vetoomuksen, ja siitä päivästä, jona virasto tekee vetoomusta koskevan lopullisen päätöksen, riippumatta siitä, hyväksyykö vai hylkääkö ministeri vetoomuksen.</w:t>
      </w:r>
    </w:p>
    <w:p>
      <w:r>
        <w:rPr>
          <w:b/>
        </w:rPr>
        <w:t xml:space="preserve">Tulos</w:t>
      </w:r>
    </w:p>
    <w:p>
      <w:r>
        <w:t xml:space="preserve">Lakiehdotus liittovaltion elintarvike-, lääke- ja kosmetiikkalain muuttamisesta tiettyjen lääkkeiden yksinoikeuden osalta ja muihin tarkoituksiin.</w:t>
      </w:r>
    </w:p>
    <w:p>
      <w:r>
        <w:rPr>
          <w:b/>
        </w:rPr>
        <w:t xml:space="preserve">Esimerkki 6.1593</w:t>
      </w:r>
    </w:p>
    <w:p>
      <w:r>
        <w:t xml:space="preserve">Community AIDS and Hepatitis Prevention Act - Laki aidsin ja hepatiitin ehkäisemisestä yhteisössä - säätää, että mikään ei estä liittovaltion varojen käyttöä steriilien ruiskujen jakeluohjelman perustamiseen tai toteuttamiseen veren välityksellä tarttuvien taudinaiheuttajien, kuten ihmisen immuunikatoviruksen (HIV) ja virushepatiitin, leviämisen vähentämiseksi.</w:t>
      </w:r>
    </w:p>
    <w:p>
      <w:r>
        <w:rPr>
          <w:b/>
        </w:rPr>
        <w:t xml:space="preserve">Tulos</w:t>
      </w:r>
    </w:p>
    <w:p>
      <w:r>
        <w:t xml:space="preserve">Sallitaan liittovaltion varojen käyttö ruiskujen vaihto-ohjelmiin veren välityksellä tarttuvien taudinaiheuttajien, kuten HIV:n ja virushepatiitin, leviämisen vähentämiseksi.</w:t>
      </w:r>
    </w:p>
    <w:p>
      <w:r>
        <w:rPr>
          <w:b/>
        </w:rPr>
        <w:t xml:space="preserve">Esimerkki 6.1594</w:t>
      </w:r>
    </w:p>
    <w:p>
      <w:r>
        <w:t xml:space="preserve">Tällä lakiehdotuksella muutetaan vuoden 1993 kansallista äänestäjärekisterilakia (National Voter Registration Act of 1993) siten, että vaaliavustuskomissio (Election Assistance Commission, EAC) velvoitetaan: (ja 2) välittää automaattisesti täytetyt sähköiset äänestäjien rekisteröintihakemuslomakkeet ja peruutuspyynnöt osavaltioiden asianmukaisille vaaliviranomaisille ja näiden virkamiesten välityksellä osavaltioiden asianmukaisille osavaltioiden ja paikallisille vaaliviranomaisille. EAC:n on automaattisesti yhdistettävä rekisteröinnin hakijat liittovaltion alustan sijasta osavaltion alustaan kaikissa osavaltioissa, jotka ovat kehittäneet tämän lain vaatimukset täyttävän alustan. Osavaltio voi vaatia, että verkossa rekisteröitynyt ensikertalainen äänestäjä äänestää henkilökohtaisesti. Pääpostinjohtajan on varmistettava, että U.S. Postal Service Online Change of Address -prosessi sisältää sähköisen äänestäjärekisteröintialustan ja että henkilöt voivat rekisteröityä äänestämään prosessin aikana. Lakia muutetaan äänestäjien rekisteröinnin hallinnoinnin osalta siten, että äänestäjien rekisteröintihakemuksen määräaika muutetaan 30 päivästä tai osavaltion laissa säädetystä määräajasta ennen vaalipäivää, sen mukaan, kumpi on pienempi, 28 päivään tai osavaltion laissa säädettyyn määräaikaan, sen mukaan, kumpi on pienempi.</w:t>
      </w:r>
    </w:p>
    <w:p>
      <w:r>
        <w:rPr>
          <w:b/>
        </w:rPr>
        <w:t xml:space="preserve">Tulos</w:t>
      </w:r>
    </w:p>
    <w:p>
      <w:r>
        <w:t xml:space="preserve">Lakiehdotus vuoden 1993 kansallisen äänestäjärekisterilain muuttamisesta sähköisen äänestäjärekisteröinnin mahdollistamiseksi ja muihin tarkoituksiin.</w:t>
      </w:r>
    </w:p>
    <w:p>
      <w:r>
        <w:rPr>
          <w:b/>
        </w:rPr>
        <w:t xml:space="preserve">Esimerkki 6.1595</w:t>
      </w:r>
    </w:p>
    <w:p>
      <w:r>
        <w:t xml:space="preserve">Strengthening Manufacturing and Rebuilding Transit Act of 2011 tai SMART Act - edellyttää, että liikenneministeriö (DOT) antaa etusijan harkinnanvaraisten tai kilpailuun perustuvien avustusten, lainojen, lainatakuiden ja luottolimiittien myöntämisessä liikenneinfrastruktuurihankkeille, mukaan lukien kauttakulkuneuvojen liikkuvan kaluston, raideliikenteen ja sitä tukevien laitteiden osto, joissa hankittavien valmistettujen tavaroiden kotimaisuusaste on: (1) ylittää sovellettavat liittovaltion vaatimukset; ja (2) liikkuvan kaluston osalta on yhdenmukainen alan tunnustettujen standardien kanssa, jos niitä on saatavilla.Ohjaa ministeriä perustamaan keskitetyn verkkosivuston, joka tarjoaa sääntöjä ja ohjeita, poikkeusilmoituksia ja viraston toimia DOT:n liittovaltion tukiohjelmien kotimaisen sisällön (Buy America) standardeista.Vaatii, että ministeriön on julkaistava Federal Register -lehdessä ja ilmoitettava hallinto- ja budjettiviraston (OMB) johtajalle kaikista Buy America -vaatimuksista luopumista koskevista pyynnöistä julkisella ilmoituksella ja huomautuksilla, jotka koskevat 1) julkisia liikennehankkeita, 2) AMTRAKin laitteiden ja tilojen hankintaa ja ylläpitoa ja 3) rautateiden matkustajaliikenteen liikennekäytävien pääoma-avustushankkeita.Ohjaa liikenneministeriön ylitarkastajaa raportoimaan vuosittain kongressille liittovaltion liikenneinfrastruktuuri-investoinneilla rahoitetuista hankinnoista, jotka eivät ole Buy American -vaatimusten mukaisia.</w:t>
      </w:r>
    </w:p>
    <w:p>
      <w:r>
        <w:rPr>
          <w:b/>
        </w:rPr>
        <w:t xml:space="preserve">Tulos</w:t>
      </w:r>
    </w:p>
    <w:p>
      <w:r>
        <w:t xml:space="preserve">Lakiehdotus, jolla parannetaan kotimaista hankintapolitiikkaa antamalla liikenneministeriön hallinnoimien liittovaltion avustusten kotimaista sisältöä koskeviin standardeihin sovellettavia sääntöjä ja ohjeita, poikkeusilmoituksia ja ministeriön ja viraston toimia sekä muihin tarkoituksiin.</w:t>
      </w:r>
    </w:p>
    <w:p>
      <w:r>
        <w:rPr>
          <w:b/>
        </w:rPr>
        <w:t xml:space="preserve">Esimerkki 6.1596</w:t>
      </w:r>
    </w:p>
    <w:p>
      <w:r>
        <w:t xml:space="preserve">Amy and Vicky Child Pornography Victim Restitution Improvement Act of 2014 - Muuttaa liittovaltion rikoslakia laajentaakseen määritelmää &amp;quot;uhrin menetysten täysi määrä&amp;quot; lasten seksuaaliseen hyväksikäyttöön ja muuhun lasten hyväksikäyttöön liittyvien rikosten uhrien pakollista korvausta koskevissa säännöksissä siten, että se kattaa myös lääketieteelliset palvelut, fysio- ja toimintaterapian tai kuntoutuksen ja tulonmenetykset uhrin koko eliniän ajalta sekä tappiot, joita uhrille on aiheutunut mistä tahansa seksuaalisesta teosta tai käytöksestä, joka on tehty sellaisen lapsipornografian valmistelemiseksi tai valmistelun aikana, joka kuvaa uhria rikoksessa mukana olevana. Asetetaan suuntaviivat korvauksen määrittämiseksi silloin, kun lapsipornografiarikoksen uhria on vahingoittanut yksi vastaaja (jolloin vaaditaan korvausta vähintään koko uhrin menetyksistä) tai useampi kuin yksi vastaaja (jolloin vaaditaan korvausta vähintään koko uhrin menetyksistä ja vähintään tietyistä rikoksista johtuvat vähimmäismäärät).  Edellytetään yhteisvastuuta, jos vastaajia on useita, ja annetaan jokaiselle vastaajalle, joka on määrätty maksamaan korvausta ja joka on suorittanut uhrille vähintään tietyn vähimmäismäärän suuruisen korvauksen, mahdollisuus periä maksuosuus muilta vastaajilta, jotka on määrätty maksamaan korvausta. Vahingonkorvausvaatimuksia koskevat menettelyt.  Oikeusministeriön on raportoitava kongressille vuoden kuluessa tämän lain voimaantulosta oikeusministeriön edistymisestä korvausten saamisessa tällaisten rikosten uhreille.</w:t>
      </w:r>
    </w:p>
    <w:p>
      <w:r>
        <w:rPr>
          <w:b/>
        </w:rPr>
        <w:t xml:space="preserve">Tulos</w:t>
      </w:r>
    </w:p>
    <w:p>
      <w:r>
        <w:t xml:space="preserve">Amy and Vicky Child Pornography Victim Restitution Improvement Act of 2014 (laki lapsipornografian uhrien korvausten parantamisesta)</w:t>
      </w:r>
    </w:p>
    <w:p>
      <w:r>
        <w:rPr>
          <w:b/>
        </w:rPr>
        <w:t xml:space="preserve">Esimerkki 6.1597</w:t>
      </w:r>
    </w:p>
    <w:p>
      <w:r>
        <w:t xml:space="preserve">Former Charleston Naval Base Land Exchange Act of 2012 - valtuuttaa sisäisen turvallisuuden ministeriön (DHS) vaihtamaan tietyt Yhdysvaltojen omistamat maa-alueet, jotka sijaitsevat North Charlestonissa, Etelä-Carolinassa sijaitsevalla entisellä Yhdysvaltain laivastotukikohdalla (liittovaltion maa-alue), Etelä-Carolinan osavaltion satamaviranomaisen (South Carolina State Ports Authority) omistamiin tiettyihin maa-alueisiin (muu kuin liittovaltion maa-alue).Vaaditaan, että kun ministeri on hyväksynyt muiden kuin liittovaltion maiden omistusoikeuden: 1) muut kuin liittovaltion maat liitetään liittovaltion lainvalvontakoulutuskeskukseen ja niitä hallinnoidaan osana liittovaltion lainvalvontakoulutuskeskusta ja 2) keskuksen rajoja mukautetaan siten, että vaihdetut liittovaltion maat jäävät sen ulkopuolelle.</w:t>
      </w:r>
    </w:p>
    <w:p>
      <w:r>
        <w:rPr>
          <w:b/>
        </w:rPr>
        <w:t xml:space="preserve">Tulos</w:t>
      </w:r>
    </w:p>
    <w:p>
      <w:r>
        <w:t xml:space="preserve">Säännökset maanvaihdosta sisäisen turvallisuuden ministeriön ja Etelä-Carolinan osavaltion satamaviranomaisen välillä.</w:t>
      </w:r>
    </w:p>
    <w:p>
      <w:r>
        <w:rPr>
          <w:b/>
        </w:rPr>
        <w:t xml:space="preserve">Esimerkki 6.1598</w:t>
      </w:r>
    </w:p>
    <w:p>
      <w:r>
        <w:t xml:space="preserve">Muuttaa Internal Revenue Code -lakia siten, että luodaan verovapaa trusti, joka tunnetaan nimellä "Lifetime Savings Account" (elinikäinen säästötili) yksittäisen veronmaksajan tai hänen edunsaajiensa hyväksi. Sallii yksittäisen veronmaksajan tehdä käteissuorituksia enintään 5 000 dollaria vuodessa tällaisiin rahastoihin. Kielletään: 1) luottamusomaisuuden sijoittaminen henkivakuutussopimuksiin; ja 2) luottamusomaisuuden sekoittaminen muuhun omaisuuteen, lukuun ottamatta yhteistä luottamus- tai sijoitusrahastoa. Säädetään vuosittaisesta elinkustannusten mukaisesta mukautuksesta maksun määrään.Poissulkee bruttotulosta tällaisesta rahastosta saadut voitonjaot. Sallii verovapaat siirrot trustiin: 1) trustin edunsaajan toiselta tililtä, jos siirto tällaiselta tililtä tehdään 60 päivän kuluessa jakopäivämäärästä; 2) trustin edunsaajan puolison elinikäiseltä säästötililtä, jos siirto puolison tililtä tehdään 60 päivän kuluessa jakopäivämäärästä; 3) hyväksytystä osavaltion opintosäästöohjelmasta tai Coverdell-koulutussäästötililtä ennen 1. tammikuuta 2006.</w:t>
      </w:r>
    </w:p>
    <w:p>
      <w:r>
        <w:rPr>
          <w:b/>
        </w:rPr>
        <w:t xml:space="preserve">Tulos</w:t>
      </w:r>
    </w:p>
    <w:p>
      <w:r>
        <w:t xml:space="preserve">Vuoden 1986 verolain muuttaminen elinikäisten säästötilien luomiseksi.</w:t>
      </w:r>
    </w:p>
    <w:p>
      <w:r>
        <w:rPr>
          <w:b/>
        </w:rPr>
        <w:t xml:space="preserve">Esimerkki 6.1599</w:t>
      </w:r>
    </w:p>
    <w:p>
      <w:r>
        <w:t xml:space="preserve">Mandatory Foreclosure Mediation Act - Kielletään lainanhaltijaa käynnistämästä lainanottajaa vastaan ulosottotoimia, ellei lainanhaltija ole: 1) pyrkinyt kohtuullisesti käynnistämään sovittelumenettelyä sen selvittämiseksi, onko lainanottaja oikeutettu lainan muuttamiseen tai vaihtoehtoon ulosmittaukselle; ja 2) tarjonnut lainanottajalle, jos hän on oikeutettu, tällaista muutosta tai vaihtoehtoa.Edellytetään, että palveluntarjoaja keskeyttää ennen tämän lain voimaantuloa aloitetun ulosottotoimen, kunnes palveluntarjoaja: 1) saattaa tällaisen sovittelumenettelyn päätökseen ja 2) tarjoaa lainanottajalle, jos hän on siihen oikeutettu, lainan muuttamista tai vaihtoehtoa.Kielletään palveluntarjoajaa keskeytysaikana: (1) lähettämästä lainanottajalle ilmoitusta ulosmittauksesta, (2) suorittamasta tai suunnittelemasta kiinnityksen vakuutena olevan kiinteistön myyntiä tai (3) antamasta lainanottajaa vastaan lainvoimaista tuomiota.Ohjaa asunto- ja kaupunkikehitysministeriötä (HUD) perustamaan tällaisen sovittelumenettelyn.toteaa, että lainanhoitajan ei tarvitse keskeyttää ulosmittauskannetta, jos lainanhoitaja pyrkii kohtuullisin keinoin sovittelumenettelyn järjestämiseen ja dokumentoi, että lainanottaja ei ole suostunut sovittelumenettelyyn.tekee tämän lain rikkomisesta esteen ulosmittauskanteen nostamiselle. Sallii kuitenkin tämän lain mukaisesti toimivan palveluntarjoajan käynnistää tai jatkaa ulosmittauskanteen nostamista aiemmasta rikkomisesta riippumatta.</w:t>
      </w:r>
    </w:p>
    <w:p>
      <w:r>
        <w:rPr>
          <w:b/>
        </w:rPr>
        <w:t xml:space="preserve">Tulos</w:t>
      </w:r>
    </w:p>
    <w:p>
      <w:r>
        <w:t xml:space="preserve">Asuntolainojen hoitajia ja lainanottajia koskevan pakollisen sovittelumenettelyn perustaminen.</w:t>
      </w:r>
    </w:p>
    <w:p>
      <w:r>
        <w:rPr>
          <w:b/>
        </w:rPr>
        <w:t xml:space="preserve">Esimerkki 6.1600</w:t>
      </w:r>
    </w:p>
    <w:p>
      <w:r>
        <w:t xml:space="preserve">NATO Freedom Consolidation Act of 2006 - Tukee Pohjois-Atlantin liiton (Nato) laajentumista.Nimittää Albanian, Kroatian, Georgian ja Makedonian oikeutetuiksi saamaan apua vuoden 1994 Nato-osallistumislain nojalla.Toteaa, että tällainen nimeäminen: (1) täydentää Puolan, Unkarin, Tšekin tasavallan ja Slovenian nimeämistä vuoden 1996 Naton laajentumisen helpottamista koskevan lain nojalla, Romanian, Viron, Latvian, Liettuan ja Bulgarian nimeämistä vuoden 1998 Euroopan turvallisuuslain nojalla ja Slovakian nimeämistä Gerald B. Nato -lain nojalla. H. Solomon Freedom Consolidation Act of 2002 -lain nojalla tukikelpoisiksi saamaan apua vuoden 1994 Nato-osallistumislain nojalla; ja (2) ei estä presidenttiä nimeämästä muita maita tukikelpoisiksi saamaan apua vuoden 1994 Nato-osallistumislain nojalla.Määrittelee varainhoitovuoden 2007 määrärahat asevientivalvontalain nojalla: (vahvistaa, että kongressi on valmis harkitsemaan Ukrainan pyrkimyksiä liittyä Natoon, ja jos kaikki sovellettavat kriteerit täyttyvät, tukemaan Ukrainan pyrkimyksiä liittyä Natoon.</w:t>
      </w:r>
    </w:p>
    <w:p>
      <w:r>
        <w:rPr>
          <w:b/>
        </w:rPr>
        <w:t xml:space="preserve">Tulos</w:t>
      </w:r>
    </w:p>
    <w:p>
      <w:r>
        <w:t xml:space="preserve">Lakiehdotus Pohjois-Atlantin liiton (Nato) laajentumisen jatkamisen tukemiseksi ja Albanian, Kroatian, Georgian ja Makedonian Natoon liittymisen helpottamiseksi hyvissä ajoin sekä muihin tarkoituksiin.</w:t>
      </w:r>
    </w:p>
    <w:p>
      <w:r>
        <w:rPr>
          <w:b/>
        </w:rPr>
        <w:t xml:space="preserve">Esimerkki 6.1601</w:t>
      </w:r>
    </w:p>
    <w:p>
      <w:r>
        <w:t xml:space="preserve">Muutetaan vuoden 1938 maatalouden sopeuttamislakia ja vuoden 1949 maatalouslakia maapähkinöiden kiintiö- ja hintatukiohjelmien kumoamiseksi.</w:t>
      </w:r>
    </w:p>
    <w:p>
      <w:r>
        <w:rPr>
          <w:b/>
        </w:rPr>
        <w:t xml:space="preserve">Tulos</w:t>
      </w:r>
    </w:p>
    <w:p>
      <w:r>
        <w:t xml:space="preserve">Lakiehdotus maapähkinöiden kiintiö- ja hintatukiohjelmien lakkauttamisesta ja muista syistä.</w:t>
      </w:r>
    </w:p>
    <w:p>
      <w:r>
        <w:rPr>
          <w:b/>
        </w:rPr>
        <w:t xml:space="preserve">Esimerkki 6.1602</w:t>
      </w:r>
    </w:p>
    <w:p>
      <w:r>
        <w:t xml:space="preserve">Tällä lakiehdotuksella muutetaan liittovaltion talletussuojalakia siten, että siinä täsmennetään, että liittovaltion pankkiviranomainen ei voi soveltaa talletuslaitokseen korkeampia pääomavaatimuksia korkean volatiliteetin omaavien kaupallisten kiinteistöjen (HVCRE) riskien osalta, ellei kyseessä ole HVCRE-hankinta-, kehitys- tai rakennuslaina (HVCRE). HVCRE ADC-laina on laina, joka: (1) jonka vakuutena on maa-alue tai parannettu kiinteistö; (2) jonka tarkoituksena on tarjota rahoitusta kiinteistön hankkimiseksi, kehittämiseksi tai parantamiseksi siten, että kiinteistöstä tulee tuloja tuottava; ja (3) jonka takaisinmaksu riippuu kiinteistön tulevista tuloista tai myyntituloista tai kiinteistön jälleenrahoituksesta. HVCRE:n ADC-lainaan ei kuulu rahoitus, joka myönnetään&amp;nbsp;yhden-neljän perheen asuinkiinteistölle, maatalousmaalle, kiinteistölle, joka voidaan luokitella yhdyskuntakehitykseen tehtäväksi investoinniksi,&amp;nbsp;olemassa olevalle tuloa tuottavalle kiinteistölle, jonka vakuutena on kiinnitys, tai tietyille kaupallisille kiinteistöhankkeille.&amp;nbsp;Tällaiseen lainaan ei myöskään kuulu laina, joka on myönnetty ennen 1. tammikuuta 2015. Talletuslaitos voi luokitella lainan uudelleen muuksi kuin HVCRE:n ADC-lainaksi, jos talletuslaitos on vakuuttunut siitä, että: (1) lainalla rahoitettavan kiinteistön hankinta, kehittäminen tai parantaminen on saatu päätökseen; ja (2) kiinteistön tuottama kassavirta riittää kattamaan kiinteistön velanhoitokulut ja kulut. </w:t>
      </w:r>
    </w:p>
    <w:p>
      <w:r>
        <w:rPr>
          <w:b/>
        </w:rPr>
        <w:t xml:space="preserve">Tulos</w:t>
      </w:r>
    </w:p>
    <w:p>
      <w:r>
        <w:t xml:space="preserve">Kaupallisten kiinteistölainojen selventäminen</w:t>
      </w:r>
    </w:p>
    <w:p>
      <w:r>
        <w:rPr>
          <w:b/>
        </w:rPr>
        <w:t xml:space="preserve">Esimerkki 6.1603</w:t>
      </w:r>
    </w:p>
    <w:p>
      <w:r>
        <w:t xml:space="preserve">Broadband for First Responders Act of 2010 - Muuttaa vuoden 1934 viestintälakia lisäämällä sähkömagneettisten taajuuksien varausta julkisille turvallisuuspalveluille 10 megahertsillä ja vähentämällä kaupalliseen käyttöön varattua taajuuksien varausta samalla määrällä.Ohjaa liittovaltion viestintäkomissiota (FCC): (1) jakaa paritetut sähkömagneettiset taajuusalueet 758-763 megahertsiä ja 788-793 megahertsiä (jäljempänä D-lohko) yleisen turvallisuuden laajakaistaviestintää varten ja osoittaa kyseiset paritetut taajuusalueet yleisen turvallisuuden käyttöön; (2) laatia säännöt, joiden mukaan yleisen turvallisuuden laajakaistaviestinnän toimiluvan haltija voi antaa yleisen turvallisuuden palveluntarjoajille luvan rakentaa ja käyttää langatonta yleisen turvallisuuden laajakaistaverkkoa toimiluvan haltijan taajuusalueella, jos tällainen lupa nopeuttaa yleisen turvallisuuden laajakaistaviestintää; (3) edellyttää, että kaikki langattomat yleisen turvallisuuden laajakaistaverkot ovat täysin yhteentoimivia, mahdollistavat käyttäjien verkkovierailut, kestävät katastrofitilanteet ja niillä on asianmukainen kyberturvallisuuden taso; (4) vahvistaa säännöt, joilla sallitaan yleisen turvallisuuden laajakaistataajuuksien ja verkkoinfrastruktuurin yhteiskäyttö sellaisille yhteisöille, joita ei ole määritelty julkisiksi turvallisuuspalveluiksi; (5) vahvistaa säännöt, joilla sallitaan yleisen turvallisuuden laajakaistataajuuksien käyttö hätätilanteissa toimiville palveluntarjoajille; ja (6) laatia yleisen turvallisuuden virastojen vaatimusilmoitus, jolla mahdollistetaan valtakunnallinen yhteentoimivuus ja verkkovierailut kaikissa yleisen turvallisuuden laajakaistataajuuksia käyttävissä viestintäjärjestelmissä.</w:t>
      </w:r>
    </w:p>
    <w:p>
      <w:r>
        <w:rPr>
          <w:b/>
        </w:rPr>
        <w:t xml:space="preserve">Tulos</w:t>
      </w:r>
    </w:p>
    <w:p>
      <w:r>
        <w:t xml:space="preserve">Parannetaan yleistä turvallisuutta antamalla lisää taajuuksia yleisen turvallisuuden virastojen käyttöön, helpotetaan langattoman yleisen turvallisuuden laajakaistaverkon kehittämistä, laaditaan standardeja yleisen turvallisuuden virastojen taajuustarpeita varten ja muihin tarkoituksiin.</w:t>
      </w:r>
    </w:p>
    <w:p>
      <w:r>
        <w:rPr>
          <w:b/>
        </w:rPr>
        <w:t xml:space="preserve">Esimerkki 6.1604</w:t>
      </w:r>
    </w:p>
    <w:p>
      <w:r>
        <w:t xml:space="preserve">Dollars to the Classroom Act - valtuuttaa opetusministerin myöntämään valtioille avustuksia, joita valtiot ja paikalliset opetusvirastot voivat käyttää oppilaiden luokkahuonepalvelujen ja -toiminnan parantamiseen. Asetetaan vaatimukset yksityiskoulujen lasten ja opettajien osallistumiselle toimintaan ja palveluihin. Kumoaa vuoden 1965 Elementary and Secondary Education Act (ESEA) -lain ja Stewart B. McKinney Homeless Assistance Act -lain mukaiset tietyt ohjelmat, mukaan luettuina: 1) pakolliset riippumattomat arvioinnit osavaltioiden oppilasarvioinneista, 2) avustukset kouluille kattavien koulu-uudistusten kehittämiseksi, 3) opettajien ja rehtoreiden koulutus- ja rekrytointirahasto, 4) matematiikan ja luonnontieteiden kumppanuudet, 5) opettajien laatuun tähtäävä innovaatio, 6) opetuksen parantaminen tekniikan keinoin, 7) opetuksen kehittämisrahasto ja 8) asunnottomien lasten koulutus.</w:t>
      </w:r>
    </w:p>
    <w:p>
      <w:r>
        <w:rPr>
          <w:b/>
        </w:rPr>
        <w:t xml:space="preserve">Tulos</w:t>
      </w:r>
    </w:p>
    <w:p>
      <w:r>
        <w:t xml:space="preserve">Antaa dollareita luokkahuoneeseen.</w:t>
      </w:r>
    </w:p>
    <w:p>
      <w:r>
        <w:rPr>
          <w:b/>
        </w:rPr>
        <w:t xml:space="preserve">Esimerkki 6.1605</w:t>
      </w:r>
    </w:p>
    <w:p>
      <w:r>
        <w:t xml:space="preserve">War Funding Accountability Act - edellyttää, että presidentti laatii ja toimittaa kongressille 30 päivän kuluessa Irakissa toteutettavia sotilasoperaatioita tai jälleenrakennusta rahoittavan määrärahalain voimaantulosta raportin (sekä myöhemmät edistymisraportit), jossa esitetään yksityiskohtaisesti Yhdysvaltojen sotilasrahoitus. Tavoitteet tällaisten operaatioiden tai jälleenrakennustoimien osalta, mukaan lukien: (1) kuvaus tarkoituksista, joita varten määrät asetetaan saataville; (2) suunnitelma Irakin turvallisuudesta, mukaan lukien suunnitelma, jolla varmistetaan muiden maiden asevoimien osallistuminen Irakiin; (3) suunnitelma Irakin jälleenrakentamisesta; (4) kuvaus edistymisestä Irakin pysyvän hallituksen vaalien järjestämisessä; ja (5) kuvaus Yhdysvaltojen ja Irakin hallituksen välisestä yhteistyöstä.Vaatii presidenttiä laatimaan ja toimittamaan kongressille samassa ajassa ja samankaltaisten suunnitelmavaatimusten mukaisesti raportin (sekä myöhemmät raportit), jossa esitetään yksityiskohtaisesti Yhdysvaltojen tavoitteet Afganistanin sotilasoperaatioiden tai jälleenrakennustoimien osalta.Toteaa, että jos vaatimuksia tällaisten alkuperäisten tai myöhempien raporttien toimittamisesta ei täytetä, sitomattomia tai käyttämättä jääneitä varoja, jotka on tarkoitettu tällaisten raporttien aiheena olevaan jälleenrakentamiseen, ei voida sitoa tai käyttää ennen kuin ne on toimitettu kongressille.</w:t>
      </w:r>
    </w:p>
    <w:p>
      <w:r>
        <w:rPr>
          <w:b/>
        </w:rPr>
        <w:t xml:space="preserve">Tulos</w:t>
      </w:r>
    </w:p>
    <w:p>
      <w:r>
        <w:t xml:space="preserve">Irakin sotilasoperaatioihin tai Irakin jälleenrakentamiseen ja Afganistanin sotilasoperaatioihin tai Afganistanin jälleenrakentamiseen käyttöön asetettuja varoja koskevien raportointivaatimusten vahvistaminen ja muihin tarkoituksiin.</w:t>
      </w:r>
    </w:p>
    <w:p>
      <w:r>
        <w:rPr>
          <w:b/>
        </w:rPr>
        <w:t xml:space="preserve">Esimerkki 6.1606</w:t>
      </w:r>
    </w:p>
    <w:p>
      <w:r>
        <w:t xml:space="preserve">Equal Protection School Finance Act - säätää järjestelmästä, jolla autetaan tasaamaan koulutuksen rahoitusta valtioiden sisällä.Tekee osavaltiosta kelvottoman saamaan liittovaltion varoja, joita opetusministeriö hallinnoi perus- ja keskiasteen koulutuksen tukemiseen, ellei paikallisten opetusvirastojen oppilaskohtaisten menojen vaihtelukerroin ole yli kymmenen prosenttia koko osavaltion alueella perus- ja keskiasteen koulutuksen osalta. Valtuuttaa opetusministeriön myöntämään tällaista rahoitusta osavaltiolle, joka ei täytä vaatimuksia, jos kyseinen osavaltio esittää suunnitelman, jonka ministeri katsoo saattavan osavaltion vaatimusten mukaiseksi viiden vuoden kuluessa. Ohjaa ministeriä jakamaan uudelleen vaatimustenmukaisille osavaltioille ja osavaltioille, jotka laativat tai panevat täytäntöön vaatimustenmukaisuussuunnitelmia, kaikki varat, joita ei jaeta vaatimustenvastaisille osavaltioille.</w:t>
      </w:r>
    </w:p>
    <w:p>
      <w:r>
        <w:rPr>
          <w:b/>
        </w:rPr>
        <w:t xml:space="preserve">Tulos</w:t>
      </w:r>
    </w:p>
    <w:p>
      <w:r>
        <w:t xml:space="preserve">Vaaditaan, että osavaltiot tasaavat koulutuksen rahoituksen koko osavaltiossa.</w:t>
      </w:r>
    </w:p>
    <w:p>
      <w:r>
        <w:rPr>
          <w:b/>
        </w:rPr>
        <w:t xml:space="preserve">Esimerkki 6.1607</w:t>
      </w:r>
    </w:p>
    <w:p>
      <w:r>
        <w:t xml:space="preserve">Fourth Amendment Restoration Act - Muuttaa vuoden 1978 Foreign Intelligence Surveillance Act (FISA) -lakia (Foreign Intelligence Surveillance Act of 1978) rajoittaakseen kiertävää elektronista valvontaa tarkistamalla eritelmiä ja lisäämällä ohjeita, jotka on sisällytettävä nimetyn tuomarin määräykseen, jolla tällainen valvonta hyväksytään, mukaan lukien tapauksissa, joissa laitos tai paikka, johon elektroninen valvonta kohdistetaan, ei ole tiedossa määräyksen antamisajankohtana, että elektronista valvontaa suoritetaan vain niin kauan kuin on kohtuullista olettaa, että valvontakohde on tai on ollut kohtuullisen lähellä kyseistä laitosta tai paikkaa.Muuttaa vuoden 2005 USA PATRIOT Improvement and Reauthorization Act of 2005 -lakia siten, että seuraavat FISA-säännökset ovat poikkeuksia lukuun ottamatta sellaisia kuin ne olivat 25. lokakuuta 2001 (ennen USA PATRIOT Actin voimaantuloa 26. lokakuuta 2001): (1) 31. joulukuuta 2013 voimaan tulevat säännökset, joissa täsmennetään ohjeet, jotka on sisällytettävä ulkovallan tai ulkovallan edustajan sähköisen tarkkailun hyväksymistä koskeviin määräyksiin; ja (2) 28. helmikuuta 2011 voimaan tulevat säännökset, joissa annetaan Federal Bureau of Investigationille (FBI) valtuudet hakea määräyksiä, joissa vaaditaan yritystietojen ja muiden aineellisten esineiden esittämistä ulkomaan tiedusteluun ja kansainväliseen terrorismiin liittyvissä tutkimuksissa, ja joissa ohjeistetaan oikeusministeriötä ilmoittamaan vuosittain kongressille tällaisista pyynnöistä.Ohjeistetaan oikeusministeriö laatimaan yksityiskohtaiset minimointi- ja tuhoamismenettelyt, jotka koskevat FBI:n saamien tietojen hankintaa, säilyttämistä ja levittämistä: 1) vastauksena kansalliseen turvallisuuskirjeeseen, joka on annettu tiettyjen liittovaltion rikoslakia koskevien säännösten nojalla, joilla FBI valtuutetaan pyytämään puhelutietoja ja tapahtumatietoja langallisen tai sähköisen viestinnän palveluntarjoajilta vastavakoilutarkoituksiin, oikeudenmukaista luottotietojen ilmoittamista koskevan lain (Fair Credit Reporting Act), vuoden 1978 lain oikeudesta taloudelliseen yksityisyyteen (Right to Financial Privacy Act of 1978) tai vuoden 1947 kansallisen turvallisuuden lain (National Security Act of 1947) nojalla; tai 2) edellä mainittujen FISA-säännösten nojalla, joilla FBI valtuutetaan pyytämään yritystietoja ja muita konkreettisia asioita, ja joissa määrätään oikeusasiamies tiedottamaan kongressille tällaisista pyynnöistä.Asetetaan säännökset, jotka edellyttävät tiettyjen kansallisten turvallisuuskirjeiden ja epäilyttävää toimintaa koskevien ilmoitusten oikeudellista tarkastelua.</w:t>
      </w:r>
    </w:p>
    <w:p>
      <w:r>
        <w:rPr>
          <w:b/>
        </w:rPr>
        <w:t xml:space="preserve">Tulos</w:t>
      </w:r>
    </w:p>
    <w:p>
      <w:r>
        <w:t xml:space="preserve">Lakiehdotus vuoden 1978 Foreign Intelligence Surveillance Act -lain muuttamisesta ja kansallisen turvallisuuden kirjeitä ja epäilyttävää toimintaa koskevia raportteja koskevan oikeudellisen tarkastelun edellyttämisestä kohtuuttomien etsintöjen estämiseksi ja muihin tarkoituksiin.</w:t>
      </w:r>
    </w:p>
    <w:p>
      <w:r>
        <w:rPr>
          <w:b/>
        </w:rPr>
        <w:t xml:space="preserve">Esimerkki 6.1608</w:t>
      </w:r>
    </w:p>
    <w:p>
      <w:r>
        <w:t xml:space="preserve">Home Front to Heroes Postal Benefits Act - Ohjaa puolustusministeriä huolehtimaan ohjelmasta, jonka mukaisesti postietuusseteleitä myönnetään varainhoitovuoden 2010 aikana asevoimien jäsenille, jotka palvelevat ulkomaisissa operaatioissa tai jotka ovat sairaalahoidossa tällaisen palvelun seurauksena syntyneen sairauden tai vamman vuoksi. Sallii tositteiden siirtämisen toiselle henkilölle, jotta tämä voi postittaa kirjeenvaihtoa ja pieniä paketteja jäsenelle.Rajoittaa tositteiden määrän yhteen kuukaudessa. Sallii varainhoitovuoden 2010 aikana ansaitun arvosetelin käyttämisen kyseisen varainhoitovuoden päättymisen jälkeen.Määrää ministerin siirtämään postipalvelulle summan, joka vastaa käytettyjen arvosetelien määrää.</w:t>
      </w:r>
    </w:p>
    <w:p>
      <w:r>
        <w:rPr>
          <w:b/>
        </w:rPr>
        <w:t xml:space="preserve">Tulos</w:t>
      </w:r>
    </w:p>
    <w:p>
      <w:r>
        <w:t xml:space="preserve">Kuukausittaisten arvosetelien tarjoaminen merentakaisissa operaatioissa palveleville tai tällaisissa operaatioissa palvelemisen seurauksena saadun sairauden tai vamman vuoksi sairaalahoitoon joutuneille asevoimien jäsenille; jäsen voi siirtää arvosetelin toiselle henkilölle, jotta tämä voi lähettää maksutta kirjeenvaihtoa ja pieniä paketteja asevoimien jäsenille.</w:t>
      </w:r>
    </w:p>
    <w:p>
      <w:r>
        <w:rPr>
          <w:b/>
        </w:rPr>
        <w:t xml:space="preserve">Esimerkki 6.1609</w:t>
      </w:r>
    </w:p>
    <w:p>
      <w:r>
        <w:t xml:space="preserve">Youth Financial Education Act - Muuttaa vuoden 1965 Elementary and Secondary Education Act -lakia siten, että opetusministeri valtuutetaan myöntämään avustuksia osavaltioiden opetusvirastoille, jotta paikallisille opetusvirastoille ja julkisille kouluille voidaan myöntää varoja henkilökohtaisen talouslukutaidon koulutusohjelmia varten lastentarhan oppilaille 12. luokkaan asti sekä ammatillisia kehittämisohjelmia varten, joilla valmistellaan opettajia ja hallintovirkamiehiä tällaiseen talouskasvatukseen.Sihteeri velvoitetaan myöntämään avustus tai tekemään sopimus sellaisen tahon kanssa, jolla on merkittävää kokemusta talouskasvatuksesta, jotta voidaan perustaa kansallinen tiedonvälityskeskus, jossa voidaan jakaa opetusmateriaaleja ja tietoja talouskasvatuksen malliohjelmista ja parhaista käytännöistä.</w:t>
      </w:r>
    </w:p>
    <w:p>
      <w:r>
        <w:rPr>
          <w:b/>
        </w:rPr>
        <w:t xml:space="preserve">Tulos</w:t>
      </w:r>
    </w:p>
    <w:p>
      <w:r>
        <w:t xml:space="preserve">Lakiehdotus nuorten talouskasvatuksen edistämiseksi.</w:t>
      </w:r>
    </w:p>
    <w:p>
      <w:r>
        <w:rPr>
          <w:b/>
        </w:rPr>
        <w:t xml:space="preserve">Esimerkki 6.1610</w:t>
      </w:r>
    </w:p>
    <w:p>
      <w:r>
        <w:t xml:space="preserve">Municipal Bond Insurance Enhancement Act of 2009 - Perustetaan valtiovarainministeriöön julkisen rahoituksen virasto. Kehottaa kyseisen viraston johtajaa toteuttamaan ohjelman, jonka tarkoituksena on tarjota jälleenvakuutusta kuntaobligaatioiden vakuuttajien vakuutettujen tappioiden varalta.Ohjaa valtiovarainministeriötä laatimaan ja toimittamaan kongressille viiden vuoden kuluessa tämän lain voimaantulosta suunnitelman tämän lain nojalla hankittujen jälleenvakuutusvarojen myynnistä.Muuttaa Internal Revenue Code -lakia siten, että tämän lain nojalla tarjottua jälleenvakuutusta ei kohdella liittovaltion takauksena, kun kuntaobligaatioiden korkovapautuksen epäämistä varten.</w:t>
      </w:r>
    </w:p>
    <w:p>
      <w:r>
        <w:rPr>
          <w:b/>
        </w:rPr>
        <w:t xml:space="preserve">Tulos</w:t>
      </w:r>
    </w:p>
    <w:p>
      <w:r>
        <w:t xml:space="preserve">Perustetaan valtiovarainministeriön julkisten varojen toimisto, jonka tehtävänä on antaa liittovaltion jälleenvakuutus verovapaiden kunnallisten joukkovelkakirjojen vakuuttajille.</w:t>
      </w:r>
    </w:p>
    <w:p>
      <w:r>
        <w:rPr>
          <w:b/>
        </w:rPr>
        <w:t xml:space="preserve">Esimerkki 6.1611</w:t>
      </w:r>
    </w:p>
    <w:p>
      <w:r>
        <w:t xml:space="preserve">Bailout Prevention Act of 2015 Tällä lakiehdotuksella muutetaan Federal Reserve Act -lakia siten, että varsinaisista kaupallisista liiketoimista johtuvien velvoitteiden diskonttauksen osalta lainanottaja ei ole oikeutettu lainaamaan mistään hätälainaohjelmasta tai -järjestelystä, elleivät Federal Reserve Systemin johtokunta ja kaikki liittovaltion pankkivalvontaviranomaiset, joiden toimivaltaan lainanottaja kuuluu, vahvista, että lainanottaja ei ole maksukyvytön silloin, kun lainanottaja ottaa lainaa alun perin ohjelman tai järjestelyn puitteissa.  Lainanottaja katsotaan maksukyvyttömäksi, jos se on siltarahoitusyhtiö (jonka Federal Deposit Insurance Corporation [FDIC] on järjestänyt katetun rahoitusyhtiön selvittämiseksi) tai siltatalletuslaitos (uusi kansallinen pankki tai liittovaltion säästöyhdistys, jonka FDIC on järjestänyt ottaakseen haltuunsa yhden tai useamman maksukyvyttömän tai maksukyvyttömyysvaarassa olevan vakuutetun talletuslaitoksen talletukset).     Hätäluotonannon vuotuisen (sakko-)koron on oltava vähintään 500 peruspistettä suurempi kuin Yhdysvaltain valtionkassan lainakustannukset vastaavalla laina-ajalla.   Hallintoneuvosto voi perustaa hätälainaohjelman tai -järjestelyn, joka ei täytä laajapohjaista kelpoisuusvaatimusta (vähintään viiden yrityksen on voitava osallistua siihen) tai tätä seuraamuskorkovaatimusta, mutta vain jos kongressi hyväksyy sen yhteisellä päätöslauselmalla 30 päivän kuluessa. Vuoden 1956 pankkihallintayhtiölain (Bank Holding Company Act of 1956) muutoksella kumotaan tiettyjen rahoitusalan holdingyhtiöiden lupa harjoittaa hyödykekauppaa, -myyntiä tai -sijoittamista harjoittavan yrityksen osakkeita tai omistaa tai hallita niitä, jos tietyt vaatimukset täyttyvät.</w:t>
      </w:r>
    </w:p>
    <w:p>
      <w:r>
        <w:rPr>
          <w:b/>
        </w:rPr>
        <w:t xml:space="preserve">Tulos</w:t>
      </w:r>
    </w:p>
    <w:p>
      <w:r>
        <w:t xml:space="preserve">Bailout Prevention Act of 2015</w:t>
      </w:r>
    </w:p>
    <w:p>
      <w:r>
        <w:rPr>
          <w:b/>
        </w:rPr>
        <w:t xml:space="preserve">Esimerkki 6.1612</w:t>
      </w:r>
    </w:p>
    <w:p>
      <w:r>
        <w:t xml:space="preserve">Sisäasiainministeriön tehtävänä on antaa määräyksiä, jotka ovat tarpeen lain ja järjestyksen ylläpitämiseksi sekä henkilöiden ja omaisuuden suojelemiseksi kunnostushankkeissa ja kunnostusmailla. määrää rikosoikeudellisia seuraamuksia tällaisten määräysten tietoisesta ja tahallisesta rikkomisesta ja säätää, että rikkomuksesta syytetty henkilö voidaan tuomita minkä tahansa yhdysvaltalaisen tuomarin toimesta. valtuuttaa sisäasiainministeriön: (1) valtuuttaa sisäasiainministeriön tai minkä tahansa muun liittovaltion viraston, jolla on lainvalvontavaltaa (lukuun ottamatta puolustusministeriötä), tai minkä tahansa osavaltion tai paikallishallinnon, mukaan lukien intiaaniheimon, lainvalvontahenkilöstön, kun se katsotaan taloudelliseksi ja yleisen edun mukaiseksi, valvomaan liittovaltion lakien ja määräysten noudattamista kyseisillä mailla; (2) tehdä yhteistyötä minkä tahansa osavaltion tai paikallishallinnon kanssa sen lakien tai määräysten noudattamisen valvonnassa; ja (3) maksaa osavaltiolle tai paikallishallinnolle korvauksen menoista, jotka ovat aiheutuneet liittovaltion lakien ja määräysten noudattamisen valvonnasta kyseisillä mailla.Sallii tällaisten lainvalvontaviranomaisten kantaa ampuma-aseita, tehdä tiettyjä pidätyksiä ilman etsintäkuulutusta, panna täytäntöön tuomioistuimen tai virkamiehen antamia etsintäkuulutuksia tai muita menettelyjä liittovaltion lakien tai asetusten määräysten täytäntöönpanemiseksi ja suorittaa tutkimuksia tällaisilla mailla.Säädetään, että osavaltion ja paikallistason virkamiehiä, jotka on valtuutettu toimimaan liittovaltion lainvalvontaviranomaisina tämän lain nojalla, ei pidetä liittovaltion työntekijöinä, lukuun ottamatta liittovaltion vahingonkorvauslain ja siviilipalveluksen työntekijöiden korvauksia koskevien säännösten tarkoituksia varten.</w:t>
      </w:r>
    </w:p>
    <w:p>
      <w:r>
        <w:rPr>
          <w:b/>
        </w:rPr>
        <w:t xml:space="preserve">Tulos</w:t>
      </w:r>
    </w:p>
    <w:p>
      <w:r>
        <w:t xml:space="preserve">Vuoden 1992 Reclamation Recreation Management Act -lain muuttaminen Reclamation Bureau of Reclamationin lainkäyttövaltaan kuuluvien patojen, laitosten ja resurssien turvallisuuden varmistamiseksi.</w:t>
      </w:r>
    </w:p>
    <w:p>
      <w:r>
        <w:rPr>
          <w:b/>
        </w:rPr>
        <w:t xml:space="preserve">Esimerkki 6.1613</w:t>
      </w:r>
    </w:p>
    <w:p>
      <w:r>
        <w:t xml:space="preserve">Airline Passenger Bill of Rights Act of 2007 - edellyttää, että lentoliikenteen harjoittajan on: (1) vahvistettava menettelyt matkustajien valitusten käsittelyä varten; (2) annettava asiakkaille lentoasemalla ja lentokoneessa tietoja viivästymisestä, peruutuksesta tai uudelleenreitityksestä; (3) vahvistettava menettelyt, joiden avulla matkustajat voivat poistua lentokoneesta, jos lähtö tai saapuminen viivästyy ja matkustajat joutuvat olemaan lentokoneessa, joka on maassa yli kolme tuntia, tiettyjä poikkeuksia lukuun ottamatta; (4) tarjottava lähtö- tai saapumisviivästyksen vuoksi lentokieltoon asetetussa ilma-aluksessa oleville matkustajille välttämättömät ilmanvaihto-, ruoka-, vesi-, terveys- ja lääkäripalvelut; (5) julkaistava kuukausittain luettelo kroonisesti myöhästyneistä lennoistaan ja annettava nämä tiedot lipun oston yhteydessä; (6) julkaistava ja päivitettävä alimmat hinta- ja aikataulutiedot; ja (7) pyrittävä kaikin kohtuullisin keinoin palauttamaan kadonneet matkatavarat 24 tunnin kuluessa.Ohjaa liikenneministeriä: (1) tarkistamaan lentoyhtiöiden ja lentoasemien hätäsuunnitelmat huonoa säätä varten; (2) tekemään yhteistyötä lentoliikenteen harjoittajien kanssa sen varmistamiseksi, että (pitkää) lähtöä myöhästyneen lennon lentäjällä on lupa palauttaa lentokone terminaaliin, jotta matkustajat voivat poistua lentokoneesta menettämättä lennon lähtöjärjestyspaikkaa; ja (3) toteuttamaan tutkimuksen lentoliikenteen harjoittajien kyvystä huolehtia matkustajien välttämättömistä tarpeista, kun lentoja ohjataan muualle.</w:t>
      </w:r>
    </w:p>
    <w:p>
      <w:r>
        <w:rPr>
          <w:b/>
        </w:rPr>
        <w:t xml:space="preserve">Tulos</w:t>
      </w:r>
    </w:p>
    <w:p>
      <w:r>
        <w:t xml:space="preserve">Muutetaan Yhdysvaltojen lakikokoelman 49 osastoa lentoliikenteen matkustajapalvelujen parantamiseksi.</w:t>
      </w:r>
    </w:p>
    <w:p>
      <w:r>
        <w:rPr>
          <w:b/>
        </w:rPr>
        <w:t xml:space="preserve">Esimerkki 6.1614</w:t>
      </w:r>
    </w:p>
    <w:p>
      <w:r>
        <w:t xml:space="preserve">Rapid Pathogen Identification to Delivery of Cures Act - muuttaa vuoden 2002 Homeland Security Act -lakia siten, että sisäisen turvallisuuden, terveys- ja terveyspalvelujen ja puolustuksen ministerit velvoitetaan toimittamaan raportti, jossa esitetään strategia, jolla lyhennetään aikaa, joka kuluu patogeenin tunnistamisesta turvallisen ja tehokkaan vastatoimen kehittämiseen ja hätäapuhyväksyntään, ja jonka olisi sisällettävä: (1) tekniset esteet tämän ajan lyhentämiselle; (2) tutkimus-, kehitys- ja teknologiatarpeet näiden esteiden poistamiseksi; (3) nykyiset toimet tällaisten tarpeiden täyttämiseksi; (4) ehdotus koordinoidun ja integroidun liittovaltion ohjelman perustamiseksi tällaisten tarpeiden täyttämiseksi; ja (5) nopeasti kehitettyjen ensisijaisten vastatoimenpiteiden jakelusta johtuvat mahdolliset vastuukysymykset.Sisäisen turvallisuuden ministeri voi tehdä sopimuksen minkä tahansa yrityksen tai laitoksen kanssa tätä raporttia varten tarvittavien tutkimusten ja analyysien tekemiseksi.edellyttää, että terveysministeri perustaa järjestelmän, jonka avulla voidaan nopeasti: 1) perustaa kliinisiä tutkimusohjelmia, joilla tutkitaan uusien, tuntemattomien tai bioteknisesti muunnettujen patogeenien hoitojen turvallisuutta ja tehokkuutta; ja 2) levittää tuloksia ja suosituksia kliinisille lääkäreille. Muutetaan Public Health Service Act -lakia siten, että sisäisen turvallisuuden ministeri lisätään bioterrorismityöryhmän jäseneksi ja edellytetään, että työryhmä avustaa tällaisen strategian kehittämisessä.Edellytetään, että terveys- ja terveyspalvelujen, puolustuksen ja sisäisen turvallisuuden ministerit toteuttavat ohjelmia, joilla kehitetään valmiuksia vastatoimien nopeaan tunnistamiseen, kehittämiseen, tuottamiseen ja hyväksymiseen.</w:t>
      </w:r>
    </w:p>
    <w:p>
      <w:r>
        <w:rPr>
          <w:b/>
        </w:rPr>
        <w:t xml:space="preserve">Tulos</w:t>
      </w:r>
    </w:p>
    <w:p>
      <w:r>
        <w:t xml:space="preserve">Edistetään teknologista kehitystä, joka lyhentää merkittävästi uusien lääketieteellisten vastatoimien kehittämisaikaa sellaisten tartunnanaiheuttajien tai toksiinien aiheuttamien tautien hoitamiseksi tai ehkäisemiseksi, jotka luonnollisten prosessien tai tarkoituksellisen levittämisen vuoksi voivat aiheuttaa merkittävän riskin kansanterveydelle nyt tai tulevaisuudessa.</w:t>
      </w:r>
    </w:p>
    <w:p>
      <w:r>
        <w:rPr>
          <w:b/>
        </w:rPr>
        <w:t xml:space="preserve">Esimerkki 6.1615</w:t>
      </w:r>
    </w:p>
    <w:p>
      <w:r>
        <w:t xml:space="preserve">Veterans Mental Health and Back-to-Work Act of 2003 - valtuuttaa veteraaniasioista vastaavan ministerin tarjoamaan veteraanien kuntoutuspalveluja tarjotessaan: 1) työtaitojen koulutusta ja kehittämistä, 2) työllistymisen tukemista ja 3) työn kehittämistä ja sijoittamista.Tarkistetaan säännöksiä, joilla perustetaan vakavasti kroonisesti mielisairaiden veteraanien hoitoa käsittelevä komitea, jotta 1) komitea nimetään uudelleen vakavasti mielisairaiden veteraanien hoitoa käsitteleväksi komiteaksi ja 2) sen vuosikertomuksessa edellytetään arviointia siitä, miten veteraanien kuntoutuspalveluohjelmat palvelevat mielisairaita veteraaneja.</w:t>
      </w:r>
    </w:p>
    <w:p>
      <w:r>
        <w:rPr>
          <w:b/>
        </w:rPr>
        <w:t xml:space="preserve">Tulos</w:t>
      </w:r>
    </w:p>
    <w:p>
      <w:r>
        <w:t xml:space="preserve">Muutetaan Yhdysvaltojen lakikokoelman 38 osastoa veteraaniasioiden ministeriön mielenterveysongelmista kärsiville veteraaneille ja muille veteraaneille tarjoamien kuntoutuspalvelujen parantamiseksi ja muihin tarkoituksiin.</w:t>
      </w:r>
    </w:p>
    <w:p>
      <w:r>
        <w:rPr>
          <w:b/>
        </w:rPr>
        <w:t xml:space="preserve">Esimerkki 6.1616</w:t>
      </w:r>
    </w:p>
    <w:p>
      <w:r>
        <w:t xml:space="preserve">Preventing Our Federal Building Workers and Visitors From Exposure to Deadly Smoke (PRO-FEDS) Act of 1993 - Ohjaa ympäristönsuojeluviraston (EPA) hallintovirkamiestä laatimaan suuntaviivat tupakoimattomuuspolitiikan toteuttamiseksi liittovaltion virastoissa.  Vaaditaan, että tällaisessa politiikassa kielletään tupakointi vähintään jokaisessa liittovaltion rakennuksen osassa, jota ei tuuleteta erikseen. Ohjaa liittovaltion virastojen johtajia, Yhdysvaltain tuomioistuinten hallintoviraston johtajaa ja tiettyjä lainsäädäntöelinten yksiköitä hyväksymään tällaisen tupakoimattomuuspolitiikan. Valtuuttaa virastot hakemaan poikkeusta yleisistä vaatimuksista, jos lieventävät olosuhteet estävät täytäntöönpanon ja virastot pyrkivät vilpittömässä mielessä panemaan täytäntöön vaihtoehtoisen toimintatavan, joka suojaa yksilöitä altistumiselta ympäristön tupakansavulle. Edellytetään, että liittovaltion virastot, joissa työmarkkinajärjestö on tunnustettu neuvotteluyksiköksi, käyvät työehtosopimusneuvotteluja varmistaakseen sellaisten vaatimusten täytäntöönpanon, jotka vaikuttavat työalueisiin, joilla työskentelee pääasiassa järjestön jäseniä.  Poikkeaa tällaiset työalueet tupakoimattomuuspolitiikasta, jos neuvotteluyksiköllä ja liittovaltion virastolla on työehtosopimus, joka sisältää tupakointioikeuksia koskevia määräyksiä, jotka ovat tämän lain vaatimusten vastaisia.  Lopettaa tällaisen vapautuksen joko sopimuksen ensimmäisenä voimassaolon päättymispäivänä tai vuoden kuluttua ohjeiden antamispäivästä, sen mukaan, kumpi on aikaisempi. Ohjaa hallintovirkamiestä ja terveys- ja terveysministeriötä antamaan teknistä apua liittovaltion virastoille ja muille sitä pyytäville henkilöille. Vaatii hallintovirkamiestä:  (1) perustamaan tiedotusohjelman, jolla yleisölle tiedotetaan ympäristön tupakansavun vaaroista; (2) perustamaan ympäristön tupakansavun neuvontatoimiston EPA:n säteilystä ja sisäilmasta vastaavan toimiston yhteyteen; ja (3) raportoimaan kongressille tämän lain noudattamisesta ja arvioimaan julkisilla paikoilla tapahtuvan tupakoinnin oikeudellista asemaa.</w:t>
      </w:r>
    </w:p>
    <w:p>
      <w:r>
        <w:rPr>
          <w:b/>
        </w:rPr>
        <w:t xml:space="preserve">Tulos</w:t>
      </w:r>
    </w:p>
    <w:p>
      <w:r>
        <w:t xml:space="preserve">Vuoden 1993 laki liittovaltion rakennusten työntekijöiden ja vierailijoiden välttämiseksi altistumasta tappavalle savulle (PRO-FEDS).</w:t>
      </w:r>
    </w:p>
    <w:p>
      <w:r>
        <w:rPr>
          <w:b/>
        </w:rPr>
        <w:t xml:space="preserve">Esimerkki 6.1617</w:t>
      </w:r>
    </w:p>
    <w:p>
      <w:r>
        <w:t xml:space="preserve">Access to Community Pharmacy Preservation Act of 2007 - Amends title XIX (Medicaid) of the Social Security Act (SSA) to require states to pay dispensing fees for Medicaid covered outpatient drugs.Directs a state which provides medical assistance for covered outpatient drugs to establish a minimum Medicaid dispensing fee of at least $8 per unit for covered outpatient multiple source drugs.Revises the requirement for application of the federal upper pharmacy reimbursement limit in the calculation of the payment for covered outpatient drugs. Nostaa 250 prosentista 300 prosenttiin valmistajan keskimääräisen hinnan (AMP) prosenttiosuuden, jonka terveysministeriön on korvattava 150 prosentilla julkaistusta hinnasta.Kumoaa osavaltioiden mahdollisuuden korottaa pääoma-arvotestin ylärajaa, joka on edellytyksenä sille, että henkilö on oikeutettu pitkäaikaishoitoavustukseen Medicaid-ohjelmassa.Ohjaa ministeriä tekemään yhteistyötä sosiaaliturvan päällikön kanssa Medicaid-ohjelman taloudellisen kelpoisuuden tarkistamiseksi, jotta voidaan käyttää päällikön järjestelmää, jonka avulla voidaan hankkia rahoituslaitosten hallussa olevia tietoja SSA:n VI osaston (Supplemental Security Income) (SSI) mukaisten etuuksien kelpoisuuden tarkistamiseksi.</w:t>
      </w:r>
    </w:p>
    <w:p>
      <w:r>
        <w:rPr>
          <w:b/>
        </w:rPr>
        <w:t xml:space="preserve">Tulos</w:t>
      </w:r>
    </w:p>
    <w:p>
      <w:r>
        <w:t xml:space="preserve">Sosiaaliturvalain XIX osaston muuttaminen siten, että vahvistetaan Medicaid-ohjelman piiriin kuuluville avohoidon monilähteisille lääkkeille valtion vähimmäismaksu, muutetaan valmistajan keskimääräisen hinnan (AMP) menetelmän soveltamista lääkkeiden alennuksiin, poistetaan osavaltion mahdollisuus korottaa oman varallisuuden testin enimmäismäärää, joka koskee yksilöiden kelpoisuutta pitkäaikaishoitoapuun kyseisen ohjelman puitteissa, ja laajennetaan SSI-varojen todentamista koskeva demonstraatio Medicaid-ohjelmaan.</w:t>
      </w:r>
    </w:p>
    <w:p>
      <w:r>
        <w:rPr>
          <w:b/>
        </w:rPr>
        <w:t xml:space="preserve">Esimerkki 6.1618</w:t>
      </w:r>
    </w:p>
    <w:p>
      <w:r>
        <w:t xml:space="preserve">Rajoittaa tällaisten avustusten määrän kymmeneen verovuoden aikana. Rajoittaa tällaisen avustuksen keston viiteen vuoteen, josta enintään yksi vuosi on suunnittelua ja suunnittelua varten. Edellytetään, että kussakin kumppanuudessa, joka on oikeutettu saamaan tällaisen avustuksen, on oltava vähintään yksi paikallinen koulutusvirasto ja vähintään yksi yhteisöpohjainen järjestö. Sallitaan, että tällaiseen kumppanuuteen voi kuulua jokin muu yksikkö, kuten korkeakoulu, paikallinen tai osavaltion hallintoviranomainen, yksityisen sektorin yksikkö tai muu yksikkö, jolla on asiantuntemusta maahanmuuttajien kanssa työskentelystä.</w:t>
      </w:r>
    </w:p>
    <w:p>
      <w:r>
        <w:rPr>
          <w:b/>
        </w:rPr>
        <w:t xml:space="preserve">Tulos</w:t>
      </w:r>
    </w:p>
    <w:p>
      <w:r>
        <w:t xml:space="preserve">Maahanmuuttajista uusille amerikkalaisille annettu laki</w:t>
      </w:r>
    </w:p>
    <w:p>
      <w:r>
        <w:rPr>
          <w:b/>
        </w:rPr>
        <w:t xml:space="preserve">Esimerkki 6.1619</w:t>
      </w:r>
    </w:p>
    <w:p>
      <w:r>
        <w:t xml:space="preserve">Homeownership Affordability Act of 2007 - Muuttaa Internal Revenue Code -lakia siten, että hyväksyttyjen asunnonomistajien käsiraha-avustus katsotaan hyväntekeväisyystarkoitukseksi tulo-, perintö- ja lahjaverotuksessa. Määritellään "hyväksytty asunnon omistajan käsiraha-avustus" käteislahjana, jonka tarkoituksena on tarjota käsiraha pääasunnon ostoa varten veronmaksajalle, jonka mukautettu mukautettu bruttotulo ei ylitä 110 000 dollaria (220 000 dollaria yhteisissä veroilmoituksissa), jos: (Kielletään tuloverovähennys asunnon käsiraha-avustuksen lahjoittajalta, joka saa suoraa taloudellista etua sellaisen pääasunnon oston yhteydessä, jota varten käsiraha-avustus annettiin.Myönnetään lahjaverovähennys asunnon omistajan käsiraha-avustuksen lahjoittajalle, joka saa suoraa taloudellista etua sellaisen pääasunnon oston yhteydessä, jota varten käsiraha-avustus annettiin.Myönnetään lahjaverovapautus asunnon omistajan käsiraha-avustuksen lahjoituksesta.</w:t>
      </w:r>
    </w:p>
    <w:p>
      <w:r>
        <w:rPr>
          <w:b/>
        </w:rPr>
        <w:t xml:space="preserve">Tulos</w:t>
      </w:r>
    </w:p>
    <w:p>
      <w:r>
        <w:t xml:space="preserve">Vuoden 1986 verolain muuttaminen siten, että asunnon omistajan ennakkomaksuavun katsotaan olevan hyväntekeväisyystarkoitus, ja muihin tarkoituksiin.</w:t>
      </w:r>
    </w:p>
    <w:p>
      <w:r>
        <w:rPr>
          <w:b/>
        </w:rPr>
        <w:t xml:space="preserve">Esimerkki 6.1620</w:t>
      </w:r>
    </w:p>
    <w:p>
      <w:r>
        <w:t xml:space="preserve">Economic Fair Treatment and Job Creation Act of 2010 - Muuttaa American Recovery and Reinvestment Act of 2009 -lakia siten, että siinä kielletään osavaltion tai paikallishallinnon tai yksityisen tahon kielto käyttää kyseisessä laissa käyttöön annettuja varoja golfkenttää varten siten, että tällainen käyttö kielletään golfkenttää varten: (1) joka on yksityinen; ja (2) siltä osin kuin tällaiset varat eivät ole tarkoitettu työpaikkojen luomiseen ja työvoiman monipuolistamiseen, joka liittyy tällaiseen golfkenttään.Edellyttää, että taho, joka käyttää tällaisia varoja golfkenttään, on velvollinen: (1) toimitettava Comptroller Generalille raportti, jossa kuvataan perustiedot golfkentän ja siihen liittyvien yritysten nykyisistä työpaikoista ja monimuotoisuudesta ja annetaan yksityiskohtaiset tiedot luoduista työpaikoista; ja (2) laadittava moninaisuussuunnitelma golfkentälle ja siihen liittyville yrityksille ja vahvistettava objektiiviset menettelytavat naisten, rotuun ja etniseen vähemmistöön kuuluvien ja vammaisten henkilöiden rekrytoimiseksi alku-, keskijohdon ja ylimmän johdon tehtäviin. Edellytetään, että Comptroller General raportoi golfkentille tämän lain seurauksena myönnettyjen varojen käytöstä.Muutetaan Internal Revenue Code -lakia kaupallisten golfkenttien poistamiseksi kiinteistöistä, joihin ei voida soveltaa tiettyjä Gulf Opportunity Zone -veroetuuksia.</w:t>
      </w:r>
    </w:p>
    <w:p>
      <w:r>
        <w:rPr>
          <w:b/>
        </w:rPr>
        <w:t xml:space="preserve">Tulos</w:t>
      </w:r>
    </w:p>
    <w:p>
      <w:r>
        <w:t xml:space="preserve">Muutetaan vuoden 2009 American Recovery and Reinvestment Act -lakia ja vuoden 1986 Internal Revenue Code -lakia varojen ja veroetujen myöntämiseksi työpaikkojen luomisen ja työvoiman monipuolistamisen tukemiseen golfalalla sekä muihin tarkoituksiin.</w:t>
      </w:r>
    </w:p>
    <w:p>
      <w:r>
        <w:rPr>
          <w:b/>
        </w:rPr>
        <w:t xml:space="preserve">Esimerkki 6.1621</w:t>
      </w:r>
    </w:p>
    <w:p>
      <w:r>
        <w:t xml:space="preserve">Textiles and Apparel China Safeguard Act - Vaatii presidenttiä muuttamaan menettelyjä, joilla käsitellään Kiinan kansantasavallasta (Kiina) peräisin olevien tekstiili- ja vaatetustuotteiden tuontia koskevia suojatoimia koskevia julkisia pyyntöjä, jotka julkaistiin Federal Register -lehdessä 21. toukokuuta 2003, jotta tuontia voidaan vapauttaa, Kiinan liittymissopimuksen mukaisesti, jos väitteen tueksi esitetään tietoja, jotka osoittavat, että Kiinasta peräisin olevien tekstiili- ja vaatetustuotteiden tuonti uhkaa estää kyseisten tuotteiden, myös muiden kuin Yhdysvalloissa tuotettujen tuotteiden, kaupan säännönmukaisen kehityksen, jos kyseiset tuotteet sisältävät osia, jotka on valmistettu Yhdysvalloissa, ja jos ne sisältävät osia, jotka on valmistettu Yhdysvalloissa.Kehottaa presidenttiä: (1) aloittaa neuvottelut Kiinan kanssa, jotta päästäisiin sopimukseen määrällisten rajoitusten soveltamisesta kaikkien sellaisten kiinalaisten tekstiili- ja vaatetustuotteiden tuonnissa Yhdysvaltoihin, joihin sovelletaan 1. syyskuuta 2004 alkaen WTO:n tekstiili- ja vaatetussopimuksen mukaisia kiintiöitä ja jotka täyttävät suojatoimenpiteiden soveltamisen edellytykset tällaisessa tuonnissa; ja (3) ottaa käyttöön liittymissopimuksessa määrätyt määrälliset rajoitukset tällaisille tekstiili- ja vaatetustuotteille, jos neuvottelujen aloittamisen jälkeen ei päästä sopimukseen.</w:t>
      </w:r>
    </w:p>
    <w:p>
      <w:r>
        <w:rPr>
          <w:b/>
        </w:rPr>
        <w:t xml:space="preserve">Tulos</w:t>
      </w:r>
    </w:p>
    <w:p>
      <w:r>
        <w:t xml:space="preserve">Vaaditaan presidenttiä toteuttamaan tiettyjä toimia tekstiili- ja vaatetustuotteiden suojatoimenpiteiden täytäntöönpanemiseksi Kiinan kansantasavallasta peräisin olevan tuonnin osalta.</w:t>
      </w:r>
    </w:p>
    <w:p>
      <w:r>
        <w:rPr>
          <w:b/>
        </w:rPr>
        <w:t xml:space="preserve">Esimerkki 6.1622</w:t>
      </w:r>
    </w:p>
    <w:p>
      <w:r>
        <w:t xml:space="preserve">Notch Fairness Act of 1997 - Muuttaa sosiaaliturvalain II osaston (vanhuus-, eloonjäämis- ja työkyvyttömyysvakuutus) (Old Age, Survivors and Disability Insurance) (OASDI) kaavaa vanhuusvakuutuksen vähimmäisetuuksien laskentakaavan tarkistamiseksi niiden henkilöiden osalta, jotka täyttivät 65 vuotta vuonna 1979 tai sen jälkeen ja joihin sovelletaan 15 vuoden siirtymäaikaa vuoden 1977 sosiaaliturvan muutoksilla säädettyjen etuuksien laskentasääntöjen muutosten osalta. Asetetaan aikataulu tällaisten edunsaajien (ja niihin liittyvien edunsaajien) etuuksien lisäkorotuksille, joiden prosenttimäärät laskevat 55 prosentista viiteen prosenttiin ja jotka määräytyvät sen vuoden mukaan, jolloin henkilö on oikeutettu tällaisiin etuuksiin vuosina 1979-1988. Vaihtoehtoisesti tällaiset edunsaajat voivat saada kertakorvauksia neljän vuoden aikana yhteensä 5 000 dollaria. Määritellään kompensoivia vähennyksiä muihin kuin puolustus- ja harkinnanvaraisiin menoihin, jotka hallinto- ja budjettiviraston johtajan on tehtävä neljän vuoden aikana suorien menojen lisäyksen vuoksi, jonka arvioidaan johtuvan tämän lain voimaantulosta.</w:t>
      </w:r>
    </w:p>
    <w:p>
      <w:r>
        <w:rPr>
          <w:b/>
        </w:rPr>
        <w:t xml:space="preserve">Tulos</w:t>
      </w:r>
    </w:p>
    <w:p>
      <w:r>
        <w:t xml:space="preserve">Notch Fairness Act of 1997</w:t>
      </w:r>
    </w:p>
    <w:p>
      <w:r>
        <w:rPr>
          <w:b/>
        </w:rPr>
        <w:t xml:space="preserve">Esimerkki 6.1623</w:t>
      </w:r>
    </w:p>
    <w:p>
      <w:r>
        <w:t xml:space="preserve">Sandra Day O'Connor Civic Learning Act of 2015 Tällä lakiehdotuksella muutetaan vuoden 1965 Elementary and Secondary Education Act -lain II osaston osaa C (Innovation for Teacher Quality) siten, että We the People -kansalaiskasvatusohjelma kumotaan ja korvataan kilpailullisella avustusohjelmalla, jolla edistetään kansalaisoppimista ja -osallistumista, Amerikan historiaa, maantiedettä ja taloutta.  Lakiehdotuksella valtuutetaan opetusministeriö myöntämään avustuksia voittoa tavoittelemattomille koulutusorganisaatioille tällaisten ohjelmien kehittämiseksi ja toteuttamiseksi opetuksen, ammatillisen kehittämisen ja arviointitoimien avulla, joilla edistetään oikeudenmukaisuutta, innovointia, laajennettavuutta ja vastuullisuutta.</w:t>
      </w:r>
    </w:p>
    <w:p>
      <w:r>
        <w:rPr>
          <w:b/>
        </w:rPr>
        <w:t xml:space="preserve">Tulos</w:t>
      </w:r>
    </w:p>
    <w:p>
      <w:r>
        <w:t xml:space="preserve">Sandra Day O'Connor Civic Learning Act of 2015 (Sandra Day O'Connor -laki kansalaisoppimisesta)</w:t>
      </w:r>
    </w:p>
    <w:p>
      <w:r>
        <w:rPr>
          <w:b/>
        </w:rPr>
        <w:t xml:space="preserve">Esimerkki 6.1624</w:t>
      </w:r>
    </w:p>
    <w:p>
      <w:r>
        <w:t xml:space="preserve">Let Parents Raise Their Kids Act of 2004 - kieltää liittovaltion varoja käyttämästä yleisten tai pakollisten mielenterveystutkimusohjelmien perustamiseen tai toteuttamiseen.kieltää liittovaltion koulutusmäärärahoja käyttämästä sellaisten paikallisten koulutusvirastojen tai muiden hallintoviranomaisten maksamiseen, jotka käyttävät vanhempien tai laillisten huoltajien kieltäytymistä antamasta suostumusta mielenterveystutkimuksiin lapsen pahoinpitelystä tai laiminlyönnistä johtuvan syytteen perusteena siihen asti, kunnes virasto tai viranomainen osoittaa, että se ei enää käytä tällaista kieltäytymistä syytteen perusteena.Määritellään yleinen tai pakollinen mielenterveystarkastus sellaiseksi mielenterveystarkastusohjelmaksi, jossa joukko henkilöitä tutkitaan automaattisesti riippumatta siitä, onko mielenterveyshoidon tarpeesta ollut aiempia viitteitä, mukaan luettuina: 1) kaikki valtion kannustinavustusohjelmat, joilla pannaan täytäntöön suositukset, jotka sisältyvät presidentin mielenterveyttä käsittelevän New Freedom Commissionin heinäkuussa 2003 antamaan raporttiin; ja 2) kaikki opiskelijoiden mielenterveystarkastusohjelmat, joissa sallitaan alle 18-vuotiaiden mielenterveystarkastukset ilman asianomaisen henkilön vanhemman tai laillisen huoltajan nimenomaista, kirjallista, vapaaehtoista ja tietoon perustuvaa suostumusta.</w:t>
      </w:r>
    </w:p>
    <w:p>
      <w:r>
        <w:rPr>
          <w:b/>
        </w:rPr>
        <w:t xml:space="preserve">Tulos</w:t>
      </w:r>
    </w:p>
    <w:p>
      <w:r>
        <w:t xml:space="preserve">Kielletään liittovaltion varojen käyttö yleiseen tai pakolliseen mielenterveystutkimusohjelmaan.</w:t>
      </w:r>
    </w:p>
    <w:p>
      <w:r>
        <w:rPr>
          <w:b/>
        </w:rPr>
        <w:t xml:space="preserve">Esimerkki 6.1625</w:t>
      </w:r>
    </w:p>
    <w:p>
      <w:r>
        <w:t xml:space="preserve">Library of Congress Administrative Reform Act of 2015 Tämä lakiehdotus antaa kongressin kirjastolle (Library of Congress, LOC) luvan ostaa, ylläpitää tai korvata sokeiden ja muiden fyysisesti vammaisten Yhdysvaltain asukkaiden käyttöön tarkoitettujen, joko kohotetuin kirjaimin, äänitallenteilla tai muussa muodossa julkaistujen kirjojen (tällä hetkellä rajoitettu äänitallenteiden toistimiin) jäljentimiä.  Lakiehdotuksella perustetaan kongressin kirjaston kansallinen kokoelmanhoitorahasto (Library of Congress National Collection Stewardship Fund), jonka varoja voidaan käyttää suoraan kokoelmamateriaalin valmisteluun pitkäaikaissäilytystä varten. Kansalliseen audiovisuaalisen aineiston säilyttämiskeskukseen liittyvän LOC:n kiertävän rahaston käyttö käsittää audiovisuaalisen aineiston ja siihen liittyvien kokoelmien säilyttämisen ja varastoinnin. Nykyisin lahjatavarakauppaan, desimaaliluokitukseen, valokuvien monistamiseen ja niihin liittyviin palveluihin osoitetun LOC:n kiertävän rahaston käyttö ulotetaan koskemaan kiertonäyttelyitä ja näyttelyaineistoa sekä koulutuspalveluja. Liittovaltion kirjasto- ja tietoverkko-ohjelma (FEDLINK) tarjoaa tiettyjä palveluja heimohallitusten puolesta. LOC voi ottaa vastaan muun muassa henkilökohtaista omaisuutta, muita kuin henkilökohtaisia palveluja, vapaaehtoisia ja korvauksettomia henkilökohtaisia palveluja tai arvopapereita koskevia lahjoituksia. Lakiehdotuksessa säädetään myös siitä, että edellisessä kongressissa kirjastokomiteassa toimineet kongressin jäsenet voivat jatkaa toimimista kirjastokomiteassa myös uudessa kongressissa.</w:t>
      </w:r>
    </w:p>
    <w:p>
      <w:r>
        <w:rPr>
          <w:b/>
        </w:rPr>
        <w:t xml:space="preserve">Tulos</w:t>
      </w:r>
    </w:p>
    <w:p>
      <w:r>
        <w:t xml:space="preserve">Kongressin kirjaston hallintouudistuslaki vuodelta 2015</w:t>
      </w:r>
    </w:p>
    <w:p>
      <w:r>
        <w:rPr>
          <w:b/>
        </w:rPr>
        <w:t xml:space="preserve">Esimerkki 6.1626</w:t>
      </w:r>
    </w:p>
    <w:p>
      <w:r>
        <w:t xml:space="preserve">Safe Roads for America Act of 2011 - vaatii liikenneministeriä muuttamaan seuraavien heijastuvuutta koskevien vähimmäisvaatimusten noudattamisen tavoitepäivämääriä: (1) sellaisen arviointi- tai hallintamenetelmän käyttöönotto ja jatkuva käyttö, jonka tarkoituksena on pitää liikennemerkkien heijastuvuus vähintään vahvistetuilla vähimmäistasoilla; (2) sellaisten sääntely-, varoitus- ja jälkiasennettujen opastemerkkien (lukuun ottamatta kadunnimiä) korvaaminen, joiden on arviointi- tai hallintamenetelmää käyttäen todettu jäävän vahvistettujen vähimmäistasojen alapuolelle; ja (3) sellaisten kadunnimimerkkien ja yläpuolella sijaitsevien opastemerkkien korvaaminen, joiden on arviointi- tai hallintamenetelmää käyttäen todettu jäävän vahvistettujen vähimmäistasojen alapuolelle. Sihteeri velvoitetaan tarkistamaan 31. elokuuta 2011 Federal Register -rekisterissä julkaistua ilmoitusta ehdotetuista muutoksista, jotta siihen voidaan sisällyttää uudet tavoitepäivät.Sisältää toimenpiteet, joilla pyritään täyttämään valtion vahvistama suorituskykystandardi, liittovaltion määräys tai käsikirjaan Manual on Uniform Traffic Control Devices sisältyvä vaatimus, joka koskee heijastuvuuden vähimmäistasoja, hankkeina maanteiden turvallisuuden parantamisohjelman tarkoituksiin.Sallii liittovaltion enintään 100-prosenttisen osuuden rakennuskustannuksista, jotka liittyvät liikennemerkkien tai päällystemerkintöjen heijastuvuuden vähimmäistason ylläpitämiseen.Ohjaa ministeriä antamaan standardit, joiden mukaan osavaltiolle myönnettäviä varoja käytetään liikenneturvallisuuden parantamishankkeisiin liikennemerkkien ja päällystemerkintöjen päivittämiseksi siten, että ne täyttävät tai ylittävät säilyneen heijastuvuuden vähimmäistason tai ylittävät sen. Vaaditaan, että näissä standardeissa kielletään varojen käyttö kunnossapitotoimiin.</w:t>
      </w:r>
    </w:p>
    <w:p>
      <w:r>
        <w:rPr>
          <w:b/>
        </w:rPr>
        <w:t xml:space="preserve">Tulos</w:t>
      </w:r>
    </w:p>
    <w:p>
      <w:r>
        <w:t xml:space="preserve">Liikenneministerin ohjeistaminen lykkäämään tiettyjä liikennemerkkeihin sovellettavien heijastuvuutta koskevien vähimmäisvaatimusten noudattamisen tavoitepäivämääriä ja muihin tarkoituksiin.</w:t>
      </w:r>
    </w:p>
    <w:p>
      <w:r>
        <w:rPr>
          <w:b/>
        </w:rPr>
        <w:t xml:space="preserve">Esimerkki 6.1627</w:t>
      </w:r>
    </w:p>
    <w:p>
      <w:r>
        <w:t xml:space="preserve">Improving Postsecondary Education Data for Students Act - Ohjaa opetusministeriä kutsumaan koolle neuvoa-antavan komitean, joka käsittelee keskiasteen jälkeisen koulutuksen tietojen parantamista: (1) koostuu 15 jäsenestä, jotka edustavat taloudellisesti, rodullisesti ja maantieteellisesti erilaisia väestöryhmiä; ja (2) siihen kuuluu korkeakoulutuksen sidosryhmiä, osavaltioiden virkamiehiä, yritysten edustajia, toisen asteen oppilaitosten opinto- ja uraneuvojia sekä asiantuntijoita korkeakoulupolitiikasta, kuluttajien valinnoista, yksityisyyden suojasta, työmarkkinoista sekä datapolitiikasta, -keruusta ja -käytöstä. Komitean on tutkittava:    minkä tyyppisiä tietoja liittovaltion hallituksen olisi kerättävä ja raportoitava korkeakouluista, jotta opiskelijoita ja perheitä voitaisiin auttaa korkeakoulun valinnassa, mukaan lukien tiedot, jotka liittyvät keskiasteen jälkeisen koulutuksen kustannuksiin, rahoitustukeen, opiskelijoiden tuloksiin ja valmistumisen jälkeisiin ansioihin;   miten nämä tiedot olisi kerättävä ja raportoitava, mukaan luettuna se, miten opiskelijoiden tuloksia koskevat tiedot eritellään opiskelijoiden alaryhmien mukaan, ja miten liittovaltion hallitus voisi saattaa nämä tiedot helpommin opiskelijoiden ja heidän perheidensä saataville helposti saatavilla olevassa ja ymmärrettävässä muodossa sekä osavaltioiden, paikallishallintojen, toisen asteen oppilaitosten, korkeakoulujen, korkeakoulujen ja yksityisen sektorin yksiköiden saataville.  Komitea velvoitetaan tutkimusta tehdessään tekemään seuraavat toimet: (1) tarkastelemaan asiaa koskevaa tutkimusta siitä, millaista tietoa opiskelijat ja vanhemmat etsivät etsiessään korkeakoulua; (2) pohtimaan nykyisin ilmoitettujen tietojen hyödyllisyyttä ja sitä, olisiko lisätiedoista hyötyä tai olisiko niistä hämmentävää; ja (3) kuulemaan vanhempia, opiskelijoita ja monenlaisia korkeakoulutuksesta kiinnostuneita tahoja. Komiteaa kehotetaan toimittamaan tutkimuksesta väli- ja loppuraportti kongressille ja ministerille. Komitea velvoitetaan kuultuaan koulutustilastoista vastaavaa komissaaria sisällyttämään loppuraporttiinsa suosituksia lainsäädännöllisistä, sääntelyllisistä ja hallinnollisista toimista, joilla parannetaan tietoja, joita liittovaltion hallitus kerää ja raportoi IHE:istä.</w:t>
      </w:r>
    </w:p>
    <w:p>
      <w:r>
        <w:rPr>
          <w:b/>
        </w:rPr>
        <w:t xml:space="preserve">Tulos</w:t>
      </w:r>
    </w:p>
    <w:p>
      <w:r>
        <w:t xml:space="preserve">Improving Postsecondary Education Data for Students Act (laki keskiasteen jälkeistä koulutusta koskevien tietojen parantamisesta)</w:t>
      </w:r>
    </w:p>
    <w:p>
      <w:r>
        <w:rPr>
          <w:b/>
        </w:rPr>
        <w:t xml:space="preserve">Esimerkki 6.1628</w:t>
      </w:r>
    </w:p>
    <w:p>
      <w:r>
        <w:t xml:space="preserve">Trade Adjustment Assistance Extension Act of 2013 - Muuttaa vuoden 1974 kauppalakia, jotta 1) kaupan sopeuttamistukiohjelmaa (TAA) voidaan jatkaa 31. joulukuuta 2020 saakka ja 2) uudelleentyöllistämisen sopeuttamistukiohjelmaa (RTAA). Asettaa varat saataville varainhoitovuoden 2020 loppuun asti ja 1. lokakuuta ja 31. joulukuuta 2020 (varainhoitovuoden 2020 ensimmäinen neljännes) alkavalla ajanjaksolla (varainhoitovuoden 2020 ensimmäinen neljännes) haitallisesti kärsivien työntekijöiden koulutukseen, työllistämis- ja tapaushallintapalveluihin sekä työnhakukustannuksiin ja uudelleensijoittumiskustannuksiin. Myönnetään uudelleen määrärahat: 1) 31. joulukuuta 2020 asti työntekijöille tarkoitettuun TAA-ohjelmaan ja 2) varainhoitovuoden 2020 loppuun ja varainhoitovuoden 2021 ensimmäiseen neljännekseen asti yrityksille ja maanviljelijöille tarkoitettuun TAA-ohjelmaan.  Muutetaan vuoden 2011 Trade Adjustment Assistance Extension Act of 2011 -lakia siten, että vuoden 1974 kauppalain nojalla 13. helmikuuta 2011 voimassa olleita TAA-ohjelman vaatimuksia sovelletaan ennen 1. tammikuuta 2021 jätettyihin hakemuksiin, jotka koskevat työntekijöiden, yritysten ja maanviljelijöiden TAA-ohjelman hakemista.</w:t>
      </w:r>
    </w:p>
    <w:p>
      <w:r>
        <w:rPr>
          <w:b/>
        </w:rPr>
        <w:t xml:space="preserve">Tulos</w:t>
      </w:r>
    </w:p>
    <w:p>
      <w:r>
        <w:t xml:space="preserve">Trade Adjustment Assistance Extension Act of 2013</w:t>
      </w:r>
    </w:p>
    <w:p>
      <w:r>
        <w:rPr>
          <w:b/>
        </w:rPr>
        <w:t xml:space="preserve">Esimerkki 6.1629</w:t>
      </w:r>
    </w:p>
    <w:p>
      <w:r>
        <w:t xml:space="preserve">Flood Insurance Fairness Act of 2010 - Muuttaa vuoden 1973 Flood Disaster Protection Act -lakia siten, että tietyillä alueilla, joita ei ole aiemmin nimetty erityisten tulvavaarojen alueiksi, tulvavakuutuksen pakollisen oston voimaantuloajankohtaa lykätään viiden vuoden jakson päättymiseen, joka alkaa siitä päivästä, jolloin tiettyjen tulvavakuutuskarttojen tarkistukset tulevat saataville.Tätä lakia ei saa tulkita siten, että se antaisi luvan tai vaatisi maksua tai hyvitystä tulvavakuutuksen ostoista, jotka kattoivat ajanjakson, jonka aikana tällaista kattavuutta ei vaadita vakuutetulle omaisuudelle.Muuttaa vuoden 1968 kansallista tulvavakuutuslakia (National Flood Insurance Act of 1968) siten, että siinä säädetään viiden vuoden aikataulusta tulvavakuutusmaksujen asteittaiseksi käyttöönotoksi alueilla, jotka on äskettäin kartoitettu erityisten tulvavaarojen alueiksi.Edellyttää, että liittovaltion hätätilanteiden hallintaviraston (Federal Emergency Management Agency, FEMA) hallintovirkamies korvaa kiinteistönomistajille kustannukset, jotka ovat aiheutuneet pyynnöistä, jotka koskevat kiinteistön poistamista tulvan peruskorkeudelta.Kehottaa FEMA:n hallintovirkamiestä toimittamaan kongressille yhteisön tiedotussuunnitelman tulva-alueiden ja tulvariskivyöhykkeiden päivittämisestä.Kehottaa FEMA:n hallintovirkamiestä ilmoittamaan asianmukaisille kongressin jäsenille toimista, jotka koskevat tulva-alueen tai tulvariskivyöhykkeen nykyaikaistamista heidän osavaltioissaan tai piirissään.</w:t>
      </w:r>
    </w:p>
    <w:p>
      <w:r>
        <w:rPr>
          <w:b/>
        </w:rPr>
        <w:t xml:space="preserve">Tulos</w:t>
      </w:r>
    </w:p>
    <w:p>
      <w:r>
        <w:t xml:space="preserve">Tarkistetaan kansallista tulvavakuutusohjelmaa, jotta ohjelmasta vakuutuksen ostavia asunnonomistajia kohdeltaisiin oikeudenmukaisemmin.</w:t>
      </w:r>
    </w:p>
    <w:p>
      <w:r>
        <w:rPr>
          <w:b/>
        </w:rPr>
        <w:t xml:space="preserve">Esimerkki 6.1630</w:t>
      </w:r>
    </w:p>
    <w:p>
      <w:r>
        <w:t xml:space="preserve">Rural Entrepreneur and Microenterprise Assistance Act - Muuttaa Consolidated Farm and Rural Development Act -lakia siten, että maatalousministeriä ohjataan perustamaan maaseudun yrittäjä- ja mikroyritysohjelma (yksityisyrittäjä tai liiketoimintayksikkö, jolla on enintään 10 kokopäiväistä työntekijää), jonka avulla autetaan alhaisen ja kohtuullisen tulotason henkilöitä hankkimaan: (1) tarvittavia taitoja pienten maaseutuyritysten perustamiseksi; ja 2) teknistä ja taloudellista apua.Valtuuttaa ministerin toteuttamaan asiaan liittyvän maaseudun mikroluotto-ohjelman, jonka tarkoituksena on tarjota teknistä ja taloudellista apua yksityisyrittäjille ja pienille maaseutuyrityksille keskittyen erityisesti yrityksiin, joilla on enintään viisi kokopäiväistä työntekijää.</w:t>
      </w:r>
    </w:p>
    <w:p>
      <w:r>
        <w:rPr>
          <w:b/>
        </w:rPr>
        <w:t xml:space="preserve">Tulos</w:t>
      </w:r>
    </w:p>
    <w:p>
      <w:r>
        <w:t xml:space="preserve">Lakiehdotus konsolidoidun maatalous- ja maaseudun kehittämislain muuttamisesta maaseudun yrittäjien ja mikroyritysten tukiohjelman perustamiseksi.</w:t>
      </w:r>
    </w:p>
    <w:p>
      <w:r>
        <w:rPr>
          <w:b/>
        </w:rPr>
        <w:t xml:space="preserve">Esimerkki 6.1631</w:t>
      </w:r>
    </w:p>
    <w:p>
      <w:r>
        <w:t xml:space="preserve">Valtuuttaa presidentin maksamaan korvauksen Yhdysvaltain kansalaiselle tai hänen kuolinpesälleen, joka: (1) jolla on Yhdysvaltain tuomioistuimessa vireillä vaatimus vierasta valtiota vastaan, jossa vaaditaan korvausta panttivangin ottamisesta aiheutuneista vammoista, tai joka on saanut tuomion tällaisesta vaatimuksesta, jota ei ole täysin täytetty; (2) joka on 2. elokuuta 1990 tai sen jälkeen joutunut terroristipuolen panttivangiksi ja joka ei ole ollut aktiivipalveluksessa Yhdysvaltain asevoimissa; tai (3) joka on ollut edustava kantaja tai ryhmäkumppani asiassa 1:00CV03110(EGS), joka on vireillä Yhdysvaltain tuomioistuimessa.Henkilö, joka on hyväksynyt korvauksen tämän lain nojalla, ei saa aloittaa tai ylläpitää yhdysvaltalaista siviilikannetta, jolla haetaan korvausta tällaisista vammoista tai vahingoista, jotka liittyvät tällaiseen panttivangin ottamiseen, vierasta valtiota tai sen virastoja tai laitoksia vastaan.Rahoittaa tämän lain mukaiset korvaukset panttivankien uhrien rahastosta, johon presidentti ohjaa talletukset: 1) terroristipuolueiden jäädytetyistä varoista; 2) summista, jotka on saatu ketä tahansa henkilöä vastaan YK:n Yhdistyneiden Kansakuntien yhteydessä. Öljyä elintarvikkeeksi -ohjelman johdosta saaduista varoista; tai 3) määristä, jotka on saatu sakoista tai menetyksistä, jotka liittyvät kansainvälisen hätätilalain (International Emergency Economic Powers Act), vihollisten kanssa käytävää kauppaa koskevan lain (Trading With Enemy Act), vuoden 2001 USA PATRIOT Actin, pankkisalaisuutta koskevan lain (Bank Secrecy Act) tai vientihallintolain (Export Administration Act) rikkomiseen.Tarjoaa lisäkorvauksia Iranin vuoden 1979 panttivankien ottamisen uhreille, mukaan lukien vangiksi otettujen henkilöiden puolisot ja lapset.</w:t>
      </w:r>
    </w:p>
    <w:p>
      <w:r>
        <w:rPr>
          <w:b/>
        </w:rPr>
        <w:t xml:space="preserve">Tulos</w:t>
      </w:r>
    </w:p>
    <w:p>
      <w:r>
        <w:t xml:space="preserve">Lakiehdotus korvausten maksamisesta terroristien tai terrorismin tukijavaltioiden panttivangeiksi ottamille Yhdysvaltojen kansalaisille.</w:t>
      </w:r>
    </w:p>
    <w:p>
      <w:r>
        <w:rPr>
          <w:b/>
        </w:rPr>
        <w:t xml:space="preserve">Esimerkki 6.1632</w:t>
      </w:r>
    </w:p>
    <w:p>
      <w:r>
        <w:t xml:space="preserve">National Center for Excellence in Research and Development Act of 1996 - valtuuttaa energiaministerin myöntämään määrärahoja varainhoitovuodelle 1995 ja sen jälkeen Nevadan testausalueen maanalaisten ydinkokeiden laitosten ja infrastruktuurin toimintavalmiuden ylläpitämiseksi. Perustetaan energiaministeriön yhteyteen kansallinen testaus- ja demonstrointikeskus Nevadan testausalueelle, Nevadaan, toteuttamaan testaus- ja demonstrointitoimia, jotka liittyvät seuraaviin asioihin:  (1) tiettyihin vaihtoehtoisiin ja uusiutuviin energialähteisiin, mukaan lukien aurinko- ja geoterminen energia, sekä maakaasuun, sähköön ja vetyyn kansallisen vaihtoehtoisia polttoaineita käyttävien ajoneuvojen ohjelman osana; (2) tiettyihin muutoksiin Yhdysvaltojen ydinmateriaalien ja -tekniikan alalla. Kylmän sodan päättymisestä johtuvat muutokset Yhdysvaltain armeijassa, mukaan lukien demilitarisointi- ja aseistariisuntatoimet sekä sotilasteknologian ja -resurssien ei-sotilaallinen käyttö; (3) liittovaltion ydinaseiden varastojen hallinnointi; (4) ydinaseiden leviämisen estäminen ja niiden leviämisen estäminen; ja (5) tiettyjen ympäristöteknologioiden kehittäminen, mukaan lukien myrkyllisten ja vaarallisten kemikaalien kunnostusteknologiat sekä vaarallisten ja myrkyllisten onnettomuuksien hätävalmiuteen liittyvät toimet.</w:t>
      </w:r>
    </w:p>
    <w:p>
      <w:r>
        <w:rPr>
          <w:b/>
        </w:rPr>
        <w:t xml:space="preserve">Tulos</w:t>
      </w:r>
    </w:p>
    <w:p>
      <w:r>
        <w:t xml:space="preserve">National Center for Excellence in Research and Development Act of 1996 (vuoden 1996 laki tutkimuksen ja kehittämisen huippuosaamiskeskuksesta)</w:t>
      </w:r>
    </w:p>
    <w:p>
      <w:r>
        <w:rPr>
          <w:b/>
        </w:rPr>
        <w:t xml:space="preserve">Esimerkki 6.1633</w:t>
      </w:r>
    </w:p>
    <w:p>
      <w:r>
        <w:t xml:space="preserve">Muuttaa vuoden 1990 Omnibus Budget Reconciliation Act -lakia siten, että vanhuus-, eloonjääneiden ja työkyvyttömyysvakuutusohjelmien hallintomenot jätetään liittovaltion talousarviolaskelmien ulkopuolelle.  Vapauttaa tällaiset menot vuoden 1985 tasapainotettua talousarviota ja hätätilanteessa tapahtuvaa alijäämän hallintaa koskevan lain (Gramm-Rudman-Hollings Act) mukaisesta leikkauksesta. Tekee teknisiä ja asiaan liittyviä korjauksia vuoden 1974 kongressin talousarviolakiin, sosiaaliturvalakiin ja vuoden 1990 omnibus-budjettisovittelulakiin.</w:t>
      </w:r>
    </w:p>
    <w:p>
      <w:r>
        <w:rPr>
          <w:b/>
        </w:rPr>
        <w:t xml:space="preserve">Tulos</w:t>
      </w:r>
    </w:p>
    <w:p>
      <w:r>
        <w:t xml:space="preserve">Vuoden 1990 Omnibus Budget Reconciliation Act -lain muuttaminen sen selventämiseksi, että vanhuus-, eloonjäämis- ja työkyvyttömyysvakuutusohjelmien hallintokulut eivät sisälly Yhdysvaltojen hallituksen talousarvioon, ja muihin tarkoituksiin.</w:t>
      </w:r>
    </w:p>
    <w:p>
      <w:r>
        <w:rPr>
          <w:b/>
        </w:rPr>
        <w:t xml:space="preserve">Esimerkki 6.1634</w:t>
      </w:r>
    </w:p>
    <w:p>
      <w:r>
        <w:t xml:space="preserve">Veterans Judicial Review Improvement Act of 2002 - Muuttaa veteraanioikeuksien muutoksenhakutuomioistuinta (Court of Appeals for Veterans Claims) koskevia liittovaltion säännöksiä seuraavasti: (1) pitää lainvastaisena ja kumoaa olennaisia tosiseikkoja koskevan toteamuksen, jos se ei saa tukea ylivoimaisesta todistusaineistosta (nykyisin vain silloin, kun se on selvästi virheellinen); (2) sallii tuomioistuimen antaa veteraaniasioiden ministeriä vastaan laiminlyöntituomion, kun se on todennut, että ministeri on lainvastaisesti pidättäytynyt tai kohtuuttomasti viivytellyt vaatimuksen käsittelyä tai jättänyt vetoamatta tai muuten puolustautumatta; ja (3) sallii tuomioistuimen muutoksenhakutuomioistuimen suorittaman oikeudellisen tarkastelun kaikista oikeudellisista kysymyksistä tai lain soveltamisesta tosiseikkoihin, joihin tuomioistuin on vedonnut.Ohjaa ministeriä huolehtimaan siitä, että: 1) veteraanien etuushallinnon asianomainen toimisto käsittelee nopeasti kaikki veteraanien valituslautakunnan sille palauttamat vaatimukset; ja 2) kyseinen lautakunta käsittelee kaikki vaatimukset, jotka tuomioistuin on palauttanut ministerille.Valtuuttaa tuomioistuimen määräämään ministeriölle palautetuissa korvaus-, huolto- ja korvauskorvaus- tai eläkevaatimuksissa ministeriön maksamaan väliaikaista etuutta, jos päätöstä tällaisesta vaatimuksesta ei ole tehty 180 päivän kuluessa.Valtuuttaa tuomioistuimen pidentämään muutoksenhakuilmoituksen jättämiselle asetettua määräaikaa anteeksiantamattomasta laiminlyönnistä tai hyvästä syystä.</w:t>
      </w:r>
    </w:p>
    <w:p>
      <w:r>
        <w:rPr>
          <w:b/>
        </w:rPr>
        <w:t xml:space="preserve">Tulos</w:t>
      </w:r>
    </w:p>
    <w:p>
      <w:r>
        <w:t xml:space="preserve">Muutetaan Yhdysvaltojen lakikokoelman 38 osastoa, jotta parannetaan veteraaniasioiden ministeriön hallinnollisten päätösten oikeudellista valvontaa.</w:t>
      </w:r>
    </w:p>
    <w:p>
      <w:r>
        <w:rPr>
          <w:b/>
        </w:rPr>
        <w:t xml:space="preserve">Esimerkki 6.1635</w:t>
      </w:r>
    </w:p>
    <w:p>
      <w:r>
        <w:t xml:space="preserve">Tekee hätätilanteessa täydentäviä määrärahoja varainhoitovuoden 2008 katastrofiapuun ja katastrofista toipumiseen, jotka liittyvät hurrikaaneihin Katrina, Wilma, Dennis ja Rita, puolustusministeriölle (siviilipuolustus) rakentamiseen, tulvantorjuntaan ja rannikkoalueiden hätätilanteisiin.</w:t>
      </w:r>
    </w:p>
    <w:p>
      <w:r>
        <w:rPr>
          <w:b/>
        </w:rPr>
        <w:t xml:space="preserve">Tulos</w:t>
      </w:r>
    </w:p>
    <w:p>
      <w:r>
        <w:t xml:space="preserve">Katrina-iskun aiheuttamien vahinkojen korjaamiseen tarkoitettujen ylimääräisten hätämäärärahojen myöntäminen 30. syyskuuta 2007 päättyvää varainhoitovuotta varten ja muihin tarkoituksiin.</w:t>
      </w:r>
    </w:p>
    <w:p>
      <w:r>
        <w:rPr>
          <w:b/>
        </w:rPr>
        <w:t xml:space="preserve">Esimerkki 6.1636</w:t>
      </w:r>
    </w:p>
    <w:p>
      <w:r>
        <w:t xml:space="preserve">Temporary Bankruptcy Judgeships Extension Act of 2011 - (Sec. 2) Pidentää 30 konkurssituomarin väliaikaista virkaa, jotka on hyväksytty tai joita on jatkettu vuoden 1992 konkurssituomarilain ja vuoden 2005 konkurssituomarilain nojalla, kunnes tässä laissa määritellyt konkurssituomarin virat vapautuvat Kaliforniassa, Delawaressa, Floridassa, Georgiassa, Kaliforniassa, Georgiassa, Marylandissa, Michiganissa, New Jerseyssä, New Yorkissa, Pohjois-Carolinassa, Pennsylvaniassa, Puerto Ricossa, Puerto Ricossa, Etelä-Carolinassa, Tennesseessä, Virginiassa ja Nevadassa sijaitsevissa tietyissä piireissä.Kielletään täyttämästä kyseisissä piireissä tiettyjä konkurssituomarin virkoja, jotka vapautuvat yli viiden vuoden kuluttua tämän lain voimaantulosta ja jotka johtuvat konkurssituomarin kuolemasta, eläkkeelle jäämisestä, eroamisesta tai erottamisesta (pidentäen näin voimassa olevan lain mukaista vanhentumispäivää viidellä vuodella). 3 § Korottaa tietyllä määrällä konkurssin jättämismaksua 11 luvun (saneeraus) nojalla aloitetussa asiassa, joka ei koske rautatietä. Edellyttää, että tietyt korotettujen maksujen vuoksi kerätyt lisämäärät: (1) talletetaan erityiseen rahastoon valtiovarainministeriössä; ja (2) asetetaan saataville Yhdysvaltain tuomioistuinten toimintaan ja ylläpitoon varattujen varojen korvaamiseksi, mutta vain siinä määrin kuin ne on erityisesti varattu tämän lain voimaantulon jälkeen annetulla lailla.Vähentää prosenttiosuutta tällaisista maksuista, jotka on talletettava korvaavina keräyksinä Yhdysvaltain edunvalvojien järjestelmärahastoon (varat, jotka ovat oikeusministeriön käytettävissä Yhdysvaltain edunvalvojien toimintaa varten). Korottaa 7 luvun (likvidaatio) ja 13 luvun (säännöllistä tuloa saavan yksityishenkilön velkojen oikaisu) maksujen prosenttiosuutta, joka on talletettava kuittaavina tuloina, jotta ne jäisivät oikeuslaitoksen käyttöön Yhdysvaltain tuomioistuinten kuluihin, palveluihin ja hallintoon.(4 §) Vaatii edustajainhuoneen (House) ja senaatin (Senate) oikeuslaitoksen valiokuntia ennen tämän lain nojalla hyväksyttyjen tuomarin virkojen uudelleenvaltuutusta: (1) suoritettava tämän lain nojalla hyväksyttyjen konkurssituomioistuinten toimipaikkojen uudelleentarkastelu sen määrittämiseksi, onko kunkin tuomarin toimipaikan jatkuva uudelleenvaltuutus tarpeen; (2) arvioitava kaikki muutokset kaikissa konkurssiasioissa ja niiden vaikutus hakemusmaksutuloihin; ja (3) vaadittava, että hallintovirasto (Administrative Office of Courts) toimittaa kertomuksen konkurssiasioiden työmäärästä, konkurssituomarin toimipaikkakustannuksista ja hakemusmaksutuloista.</w:t>
      </w:r>
    </w:p>
    <w:p>
      <w:r>
        <w:rPr>
          <w:b/>
        </w:rPr>
        <w:t xml:space="preserve">Tulos</w:t>
      </w:r>
    </w:p>
    <w:p>
      <w:r>
        <w:t xml:space="preserve">Estetään konkurssituomareiden väliaikaisen viran lakkauttaminen tietyissä tuomiopiireissä.</w:t>
      </w:r>
    </w:p>
    <w:p>
      <w:r>
        <w:rPr>
          <w:b/>
        </w:rPr>
        <w:t xml:space="preserve">Esimerkki 6.1637</w:t>
      </w:r>
    </w:p>
    <w:p>
      <w:r>
        <w:t xml:space="preserve">Military Pay and Retirement Reform Act of 1999 - luopuu varainhoitovuoden 2000 aikana kaikista vaadittavista sotilaiden kuukausittaisen peruspalkan mukautuksista liittovaltion hallituksen yleisen palkkaluettelon mukaisesti.  Korottaa kyseistä palkkaa 4,4 prosentilla 1. tammikuuta 2000 alkaen.  Korottaa kyseistä palkkaa 1. heinäkuuta 2000 alkaen upseerien ja sotilashenkilöstön osalta tietyissä palkkaluokissa. Kumoaa liittovaltion säännöksen, jonka mukaan niiden sotilashenkilöiden, joista tuli jäseniä 31. heinäkuuta 1986 jälkeen ja joilla oli alle 30 vuotta hyvitettävää sotilaspalvelusta, eläkepalkkaa alennetaan kaavamaisesti.  Puolustusministeriä ohjataan korottamaan tällaisten jäsenten vuotuista eläkepalkkaa tarkistetun kaavan mukaisesti, jossa otetaan huomioon vuotuiset elinkustannusten nousut.</w:t>
      </w:r>
    </w:p>
    <w:p>
      <w:r>
        <w:rPr>
          <w:b/>
        </w:rPr>
        <w:t xml:space="preserve">Tulos</w:t>
      </w:r>
    </w:p>
    <w:p>
      <w:r>
        <w:t xml:space="preserve">Vuoden 1999 sotilaspalkka- ja eläkeuudistuslaki</w:t>
      </w:r>
    </w:p>
    <w:p>
      <w:r>
        <w:rPr>
          <w:b/>
        </w:rPr>
        <w:t xml:space="preserve">Esimerkki 6.1638</w:t>
      </w:r>
    </w:p>
    <w:p>
      <w:r>
        <w:t xml:space="preserve">Automobile Fuel Efficiency Improvements Act of 2003 - Muuttaa liittovaltion liikennesääntöä siten, että keskimääräistä polttoainetaloutta koskevia standardeja korotetaan asteittain: (1) 25 mailista gallonaa kohti mallivuosien 1984 ja 2006 välisenä aikana valmistettujen henkilöautojen osalta 40 mailiin gallonaa kohti mallivuoden 2014 jälkeen valmistettujen autojen osalta; ja (2) 17 mailista gallonaa kohti mallivuosien 1984 ja 2006 välisenä aikana valmistettujen muiden kuin matkustajakäyttöön tarkoitettujen autojen osalta 27,5 mailiin gallonaa kohti mallivuoden 2014 jälkeen valmistettujen autojen osalta. Liikenneministeriä vaaditaan määrittelemään tällaiset standardit muille kuin henkilöautoille vähintään 18 kuukautta ennen kunkin mallivuoden alkamista mallivuoden 2015 jälkeen.Tarkistaa auton ja henkilöauton määritelmiä ja korottaa painonormeja ja istumapaikkakapasiteettia.Korottaa polttoainetaloudellisuusstandardien rikkomisesta määrättäviä siviilioikeudellisia seuraamuksia.Liikenne- ja viestintäministeriä vaaditaan: (1) raportoimaan joka toinen vuosi kongressille autojen polttoainetaloustestauksen laadusta kaikkien tällä hetkellä saatavilla olevien autotekniikoiden osalta; ja (2) antamaan John A. Volpe National Transportation Systems Centerille tehtäväksi tutkia, millainen käytännöllinen autojen polttoainetaloustestausprosessi antaa tarkimmat mittaustulokset autojen todellisesta polttoainetaloudesta maantiellä, kaupunkialueella ja yhdistetyssä maantiellä ja kaupunkialueella tapahtuvassa käytössä.Ohjaa ministeriä määrittelemään: 1) tarkistetun testausmenettelyn, jolla mitataan tarkasti kunkin automallin todellinen polttoainetaloudellisuus viimeksi mainitun tutkimuksen perusteella; ja 2) muutetut keskimääräistä polttoainetaloutta koskevat standardit, joissa otetaan huomioon tällaisen menettelyn käytöstä johtuva parempi tarkkuus niiden laskennassa.Muuttaa liittovaltion liikennesääntöjä tarkistamalla vaatimuksia, jotka koskevat Yhdysvaltojen toimeenpanovirastojen autojen keskimääräistä polttoainetaloutta koskevia standardeja sekä henkilöautojen että muiden kuin henkilöautojen osalta.Ohjaa presidenttiä antamaan asetuksia, jotka edellyttävät, että Yhdysvaltojen toimeenpanovirastojen leasingvuokralle ottamien tai ostamien poikkeuksellisen polttoainetaloudellisten ajoneuvojen vähimmäismäärä on määritelty.</w:t>
      </w:r>
    </w:p>
    <w:p>
      <w:r>
        <w:rPr>
          <w:b/>
        </w:rPr>
        <w:t xml:space="preserve">Tulos</w:t>
      </w:r>
    </w:p>
    <w:p>
      <w:r>
        <w:t xml:space="preserve">Lakiehdotus Yhdysvaltojen lakikokoelman 49 osaston muuttamisesta autojen polttoainetehokkuuden parantamiseen tähtäävän järjestelmän parantamiseksi ja muihin tarkoituksiin.</w:t>
      </w:r>
    </w:p>
    <w:p>
      <w:r>
        <w:rPr>
          <w:b/>
        </w:rPr>
        <w:t xml:space="preserve">Esimerkki 6.1639</w:t>
      </w:r>
    </w:p>
    <w:p>
      <w:r>
        <w:t xml:space="preserve">Universal National Service Act of 2003 - Julistaa, että jokaisen Yhdysvaltain kansalaisen ja jokaisen muun Yhdysvalloissa asuvan 18-26-vuotiaan henkilön on suoritettava kahden vuoden pituinen asepalvelus joko asevoimien aktiivi- tai reserviläisjoukkojen jäsenenä tai maanpuolustusta edistävässä siviilitehtävässä, jollei häntä ole vapautettu tästä velvollisuudesta. Edellytetään, että presidentti kutsuu heidät kansalliseen palvelukseen. Asetetaan säännökset, jotka koskevat: 1) palvelukseen kutsumisen lykkäämistä, lykkäämistä ja vapautuksia, mukaan lukien aseistakieltäytyjän vapauttaminen asepalveluksesta, johon kuuluu taistelukoulutus; ja 2) kotiuttamista asepalveluksen jälkeen. muuttaa Military Selective Service Act -lakia siten, että naisille annetaan lupa rekisteröityä asepalvelukseen.</w:t>
      </w:r>
    </w:p>
    <w:p>
      <w:r>
        <w:rPr>
          <w:b/>
        </w:rPr>
        <w:t xml:space="preserve">Tulos</w:t>
      </w:r>
    </w:p>
    <w:p>
      <w:r>
        <w:t xml:space="preserve">Lakiehdotus yhteisen puolustuksen turvaamiseksi edellyttämällä, että kaikki Yhdysvaltojen nuoret, naiset mukaan lukien, suorittavat asepalveluksen tai siviilipalveluksen maanpuolustuksen ja kotimaan turvallisuuden edistämiseksi, sekä muihin tarkoituksiin.</w:t>
      </w:r>
    </w:p>
    <w:p>
      <w:r>
        <w:rPr>
          <w:b/>
        </w:rPr>
        <w:t xml:space="preserve">Esimerkki 6.1640</w:t>
      </w:r>
    </w:p>
    <w:p>
      <w:r>
        <w:t xml:space="preserve">Määrää sisäasiainministeriön luovuttamaan Lake Gulch, Inc. -nimiselle Coloradossa toimivalle yhtiölle tiettyjä maita Gilpinin piirikunnassa, Coloradossa, vastineeksi:  (1) tietyt noin 40 hehtaarin suuruiset maat, jotka sijaitsevat Larimerin piirikunnassa, Coloradossa, Rock Mountain National Parkin rajojen sisäpuolella; 2) tietyt maat, jotka sijaitsevat Yhdysvaltojen Bureau of Land Managementin San Luis Resource Area -resurssialueella Conejosin piirikunnassa, Coloradossa, ja sen vieressä; ja 3) tietyt maat, jotka sijaitsevat Yhdysvaltojen Bureau of Land Managementin Royal Gorge Resource Area -resurssialueella Huerfanon piirikunnassa, Coloradossa. Sisäasiainministeriö ja Lake Gulch voivat sopia vaihtoehtoisten maiden korvaamisesta, jos yhtä tai useampaa tarjottua maa-aluetta ei voida luovuttaa. Ohjaa ministeriötä ilmoittamaan asiasta piirikunnalle ja kaupungille ja neuvottelemaan niiden kanssa sekä antamaan näille paikallishallinnon yksiköille mahdollisuuden hankkia tai varata palvelusoikeuksia tai tieoikeuksia North Clear Creekin suuntaisesti Gilpinissä, Coloradossa, ennen kuin North Clear Creekiin rajoittuvia maita siirretään pois julkisesta omistuksesta. Ilmaisee, että vaihto riippuu siitä, että Lake Gulch tekee sopimuksen Yhdysvaltojen kanssa:  (1) joka sisältää sisäasiainministeriön hyväksymät ehdot; (2) jossa Yhdysvallat sitoutuu siihen, että mitään valituista maista (jotka tällä hetkellä sijaitsevat laillisesti hyväksytyn pelialueen ulkopuolella) ei koskaan käytetä pelaamiseen; ja (3) jossa Yhdysvallat pidetään pysyvästi vastuusta vapaana ja korvataan kaikki kustannukset, jotka aiheutuvat Lake Gulchin tai sen työntekijöiden, edustajien, seuraajien tai luovutuksensaajien toimista valituilla mailla sen jälkeen, kun ne on siirretty Lake Gulchille.</w:t>
      </w:r>
    </w:p>
    <w:p>
      <w:r>
        <w:rPr>
          <w:b/>
        </w:rPr>
        <w:t xml:space="preserve">Tulos</w:t>
      </w:r>
    </w:p>
    <w:p>
      <w:r>
        <w:t xml:space="preserve">Lakiehdotus tiettyjen maiden vaihtamisesta Gilpinin piirikunnassa Coloradossa.</w:t>
      </w:r>
    </w:p>
    <w:p>
      <w:r>
        <w:rPr>
          <w:b/>
        </w:rPr>
        <w:t xml:space="preserve">Esimerkki 6.1641</w:t>
      </w:r>
    </w:p>
    <w:p>
      <w:r>
        <w:t xml:space="preserve">Infant Protection and Baby Switching Prevention Act of 2011 - Muuttaa sosiaaliturvalain XVIII osaston (Medicare), jotta tietyiltä Medicare-ohjelmasta korvattavilta sairaaloilta, jotka tarjoavat myös vastasyntyneiden ja pikkulasten hoitoa, edellytetään, että niillä on käytössä turvallisuusmenettelyt, joilla vähennetään pikkulasten sieppausten ja vauvojen vaihtamisen todennäköisyyttä, mukaan luettuina menettelyt, joilla tunnistetaan kaikki sairaalassa olevat pikkulasten potilaat tavalla, joka takaa, että on ilmeistä, jos pikkulapsia on kadonnut. Muutetaan liittovaltion rikoslakia siten, että kielletään vauvojen vaihtaminen sairaaloissa ja säädetään siitä rikosoikeudellisia seuraamuksia.</w:t>
      </w:r>
    </w:p>
    <w:p>
      <w:r>
        <w:rPr>
          <w:b/>
        </w:rPr>
        <w:t xml:space="preserve">Tulos</w:t>
      </w:r>
    </w:p>
    <w:p>
      <w:r>
        <w:t xml:space="preserve">Sosiaaliturvalain XVIII osaston muuttaminen siten, että Medicare-järjestelmästä korvattavat sairaalat velvoitetaan ottamaan käyttöön ja toteuttamaan turvallisuusmenettelyjä, joilla vähennetään pikkulasten sieppausten ja vauvojen vaihtamisen todennäköisyyttä, mukaan lukien menettelyt, joilla kaikki sairaalassa olevat pikkulasten potilaat tunnistetaan siten, että on ilmeistä, jos pikkulapsia on kadonnut sairaalasta.</w:t>
      </w:r>
    </w:p>
    <w:p>
      <w:r>
        <w:rPr>
          <w:b/>
        </w:rPr>
        <w:t xml:space="preserve">Esimerkki 6.1642</w:t>
      </w:r>
    </w:p>
    <w:p>
      <w:r>
        <w:t xml:space="preserve">Genetically Engineered Food Right-to-Know Act - Muuttaa Federal Food, Drug, and Cosmetic Act -lakia siten, että kaikki elintarvikkeet, jotka on valmistettu geenitekniikalla tai jotka sisältävät yhtä tai useampaa geenitekniikalla valmistettua ainesosaa, katsotaan vääränlaisiksi elintarvikkeiksi, jollei näitä tietoja ole selvästi ilmoitettu. Vapauttaa tästä vaatimuksesta elintarvikkeet, jotka: (1) jota tarjoillaan ravintoloissa tai muissa vastaavissa ruokapaikoissa, (2) joka on lääkinnällinen elintarvike, (3) johon sovellettaisiin tätä vaatimusta yksinomaan sen vuoksi, että sen valmistuksessa on käytetty muuntogeenistä rokotetta, tai (4) johon sovellettaisiin tätä vaatimusta yksinomaan sen vuoksi, että siinä on käytetty muuntogeenistä valmistuksen apuaineita (mukaan lukien hiiva) tai entsyymiä. Määritellään &amp;quot;geneettisesti muunnettu&amp;quot; ihmisravinnoksi tarkoitetuksi aineeksi, joka on: 1) geenitekniikan tarkoituksellisella käytöllä tuotettu organismi, tai 2) yhden tai useamman organismin aiotun sukupuolisen tai suvuttoman lisääntymisen (tai molempien) jälkeläinen, joka on geenitekniikan tuote. Määritellään &amp;quot;muuntogeeninen ainesosa&amp;quot; elintarvikkeen ainesosaksi, joka on peräisin mistä tahansa muuntogeenisen organismin osasta, riippumatta siitä, 1) ovatko organismin muuttuneet molekyyli- tai soluominaisuudet havaittavissa materiaalissa, ja 2) voidaanko organismia käyttää ihmisravintona. Sulkee geenitekniikalla valmistettujen elintarvikkeiden tai ainesosien virheellisestä merkitsemisestä määrättävien seuraamusten ulkopuolelle vastaanottajan, joka antaa takuun tai sitoumuksen siitä, että: (1) jonka on allekirjoittanut Yhdysvalloissa asuva henkilö, jolta vastaanottaja on saanut elintarvikkeen hyvässä uskossa (mukaan lukien siementen vastaanottaminen maatalouden raaka-aineiden viljelyä varten), ja joka sisältää sen henkilön nimen ja osoitteen, joka asuu Yhdysvalloissa; ja (2) joka sisältää lausuman siitä, että elintarvike ei ole geneettisesti muunnettu tai että se ei sisällä geneettisesti muunnettua ainesosaa. Sovelletaan tätä rangaistusten ulkopuolelle jättämistä riippumatta siitä, miten vastaanottaja käyttää elintarviketta. Maataloustuottaja suljetaan tällaisten seuraamusten ulkopuolelle myös silloin, kun rikkomus johtuu siitä, että tuottajan viljelemä, kasvattama tai muulla tavoin tuottama elintarvike, joka ei sisällä geneettisesti muunnettua ainesta eikä sitä ole tuotettu geneettisesti muunnetulla aineksella, saastuu myöhemmin elintarvikkeella, joka sisältää geneettisesti muunnettua ainesta tai joka on tuotettu geneettisesti muunnetulla aineksella, eikä maataloustuottaja ole tarkoittanut tällaista saastumista eikä ole toiminut huolimattomasti tässä asiassa.</w:t>
      </w:r>
    </w:p>
    <w:p>
      <w:r>
        <w:rPr>
          <w:b/>
        </w:rPr>
        <w:t xml:space="preserve">Tulos</w:t>
      </w:r>
    </w:p>
    <w:p>
      <w:r>
        <w:t xml:space="preserve">Geenitekniikalla valmistettuja elintarvikkeita koskeva tiedonsaantioikeuslaki (Genetically Engineered Food Right-to-Know Act)</w:t>
      </w:r>
    </w:p>
    <w:p>
      <w:r>
        <w:rPr>
          <w:b/>
        </w:rPr>
        <w:t xml:space="preserve">Esimerkki 6.1643</w:t>
      </w:r>
    </w:p>
    <w:p>
      <w:r>
        <w:t xml:space="preserve">Määrää sisäasiainministeriön siirtämään Arizonassa sijaitsevan Gila-projektin tietyt työt, laitteistot ja omistusoikeudet sekä projektissa olevat tai siihen rajoittuvat nimetyt maat Arizonassa sijaitsevalle Wellton-Mohawk Irrigation and Drainage District -alueelle sen jälkeen, kun Yhdysvalloille on maksettu asianmukainen korvaus.  Sihteeri velvoitetaan jatkamaan veden toimittamista piirille nykyisen konsolidoidun sopimuksen ehtojen mukaisesti. Sihteeri velvoitetaan raportoimaan tietyille kongressin valiokunnille tällaisen siirron tilanteesta, mahdollisista siirtoesteistä ja siirron odotetusta päättymispäivästä.</w:t>
      </w:r>
    </w:p>
    <w:p>
      <w:r>
        <w:rPr>
          <w:b/>
        </w:rPr>
        <w:t xml:space="preserve">Tulos</w:t>
      </w:r>
    </w:p>
    <w:p>
      <w:r>
        <w:t xml:space="preserve">Valtuuttaa ja määrätä sisäasiainministeriö luovuttamaan tietyt Gila-projektin työt, laitteistot ja omistusoikeudet sekä nimetyt maat Gila-projektin sisällä tai sen vieressä Wellton-Mohawk Irrigation and Drainage Districtille ja muihin tarkoituksiin.</w:t>
      </w:r>
    </w:p>
    <w:p>
      <w:r>
        <w:rPr>
          <w:b/>
        </w:rPr>
        <w:t xml:space="preserve">Esimerkki 6.1644</w:t>
      </w:r>
    </w:p>
    <w:p>
      <w:r>
        <w:t xml:space="preserve">Generic Drug Application Review Fairness Act of 2012 - Muuttaa Federal Food, Drug, and Cosmetic Act -lakia siten, että pidentää 30 kuukaudesta 60 kuukauteen hakemuksen jättämisen jälkeen määräaikaa, jonka kuluessa geneerisen lääkkeen ensimmäinen hakija voi saada alustavan hyväksynnän menettämättä 180 päivän yksinoikeusjaksoa tällaisen lääkkeen osalta, ellei pidennetyn määräajan noudattamatta jättäminen johdu hyväksymisvaatimusten muutoksesta tai tarkistamisesta. Rajoittaa pidennyksen kattavuuden hakemuksiin, jotka on jätetty 30 kuukauden kuluessa ennen tämän lain voimaantuloa.Vähentää tällaista pidennystä kuudella kuukaudella vuodessa viiden vuoden ajan 1. lokakuuta 2013 alkaen.Ohjaa terveys- ja terveyspalvelujen ministeriä (HHS) säilyttämään geneeristen lääkkeiden toimiston erillisenä toimistona Food and Drug Administrationin (FDA) lääkkeiden arviointi- ja tutkimuskeskuksessa (Center for Drug Evaluation and Research).</w:t>
      </w:r>
    </w:p>
    <w:p>
      <w:r>
        <w:rPr>
          <w:b/>
        </w:rPr>
        <w:t xml:space="preserve">Tulos</w:t>
      </w:r>
    </w:p>
    <w:p>
      <w:r>
        <w:t xml:space="preserve">Muutetaan Federal Food, Drug and Cosmetic Act -lain 505(j) pykälää, jotta voidaan pidentää geneerisen lääkkeen ensimmäisen hakijan määräaikaa, jonka kuluessa hakija voi saada geneerisen lääkkeen alustavan hyväksynnän menettämättä 180 päivän yksinoikeusjaksoa, ja muihin tarkoituksiin.</w:t>
      </w:r>
    </w:p>
    <w:p>
      <w:r>
        <w:rPr>
          <w:b/>
        </w:rPr>
        <w:t xml:space="preserve">Esimerkki 6.1645</w:t>
      </w:r>
    </w:p>
    <w:p>
      <w:r>
        <w:t xml:space="preserve">Siinä määrätään menettelystä, jolla puolustusministeri, kauppaministeri ja presidentti hyväksyvät tai hylkäävät Kiinan kansantasavallassa sijaitsevasta tai sen omistamasta kantoraketista laukaisuun tarkoitettujen satelliittien ja niihin liittyvien tuotteiden viennin.</w:t>
      </w:r>
    </w:p>
    <w:p>
      <w:r>
        <w:rPr>
          <w:b/>
        </w:rPr>
        <w:t xml:space="preserve">Tulos</w:t>
      </w:r>
    </w:p>
    <w:p>
      <w:r>
        <w:t xml:space="preserve">Vuoden 2000 laki satelliittiviennin turvaamisesta</w:t>
      </w:r>
    </w:p>
    <w:p>
      <w:r>
        <w:rPr>
          <w:b/>
        </w:rPr>
        <w:t xml:space="preserve">Esimerkki 6.1646</w:t>
      </w:r>
    </w:p>
    <w:p>
      <w:r>
        <w:t xml:space="preserve">Duwamish Tribal Recognition Act - Laajentaa kaikki liittovaltion lait ja asetukset koskemaan Duwamish-heimoa.Julistaa, että heimo ja sen jäsenet ovat oikeutettuja kaikkiin liittovaltion hallituksen liittovaltion tunnustamille heimoille tarjoamiin palveluihin ja etuihin riippumatta siitä, onko heimolla reservaatti tai onko sen jäsenellä asuinpaikka intiaanireservaatissa tai sen lähellä. Määritellään heimon palvelualue liittovaltion palvelujen tarjoamista varten.Vaatii heimoa toimittamaan sisäministerille jäsenluettelon kaikista heimoon kirjatuista henkilöistä.Vaatii heimoa järjestämään salaiset vaalit, joissa hyväksytään heimon perustuslaki ja ohjesääntö. Edellytetään, että heimo valitsee hallintoelimen sen perustuslaissa ja säännöissä vahvistettujen menettelyjen mukaisesti.Edellytetään, että ministeri ottaa heimon palvelualueen tai alkuperäisväestön maita haltuunsa heimon hyväksi, jos heimo luovuttaa kaikki oikeudet, omistusoikeudet ja intressit maa-alueeseen ministeriölle kymmenen vuoden kuluessa. Vaatii sisäasiainministeriä ja maatalousministeriä määrittelemään ne maat, joita pidetään heimon alkuperäisinä kotiseutuina.</w:t>
      </w:r>
    </w:p>
    <w:p>
      <w:r>
        <w:rPr>
          <w:b/>
        </w:rPr>
        <w:t xml:space="preserve">Tulos</w:t>
      </w:r>
    </w:p>
    <w:p>
      <w:r>
        <w:t xml:space="preserve">Duwamish-heimon liittovaltion tunnustamisen laajentaminen ja muut tarkoitukset.</w:t>
      </w:r>
    </w:p>
    <w:p>
      <w:r>
        <w:rPr>
          <w:b/>
        </w:rPr>
        <w:t xml:space="preserve">Esimerkki 6.1647</w:t>
      </w:r>
    </w:p>
    <w:p>
      <w:r>
        <w:t xml:space="preserve">Small Business Fuel Cost Relief Act of 2005 - muuttaa verolakia siten, että tietyille kaupallisille maanviljelijöille, kalastajille ja pienyritysten omistajille myönnetään väliaikainen kahden vuoden yritystoiminnan verohyvitys liiallisista polttoainekustannuksista (eli bensiinistä, dieselpolttoaineesta, lämmitysöljystä ja maakaasusta). Määritellään "liiallisiksi polttoainekustannuksiksi" määrä, joka tällä hetkellä maksetaan polttoaineesta yli vuoden 2004 työpäivän hinnan inflaatiokorjattuna.Sallii veronmaksajille tavanomaisen autokilometrikorvauksen, joka on 60 senttiä kilometriltä, tässä laissa säädetyn verohyvityksen sijasta.</w:t>
      </w:r>
    </w:p>
    <w:p>
      <w:r>
        <w:rPr>
          <w:b/>
        </w:rPr>
        <w:t xml:space="preserve">Tulos</w:t>
      </w:r>
    </w:p>
    <w:p>
      <w:r>
        <w:t xml:space="preserve">Vuoden 1986 verolain muuttaminen siten, että tuloverosta voidaan myöntää väliaikainen hyvitys pienten yritysten, maanviljelijöiden ja kalastajien korkeiden polttoainekustannusten korvaamiseksi.</w:t>
      </w:r>
    </w:p>
    <w:p>
      <w:r>
        <w:rPr>
          <w:b/>
        </w:rPr>
        <w:t xml:space="preserve">Esimerkki 6.1648</w:t>
      </w:r>
    </w:p>
    <w:p>
      <w:r>
        <w:t xml:space="preserve">Fiscal Year 2010 Federal Aviation Administration Extension Act - Muuttaa Internal Revenue Code -lakia siten, että jatketaan 31. joulukuuta 2009 asti: 1) lentopolttoaineiden sekä henkilöiden ja omaisuuden ilmakuljetusten valmisteveroja; ja 2) lentoasemien ja ilmateiden rahaston menovaltuuksia.Lupaa määrärahoja 1. lokakuuta 2009 alkavalle kolmen kuukauden jaksolle lentoasemien parannusohjelman (AIP) hankkeisiin, mukaan lukien hankkeiden avustusvaltuudet.Jatketaan 31. joulukuuta 2009 saakka erilaisia lentoasemien kehittämishankkeita, mukaan lukien: 1) matkustajarakennemaksujen pilottiohjelma muilla kuin keskuslentoasemilla; 2) pienten lentoasemien avustukset Marshallinsaarilla, Mikronesiassa ja Palaulla sijaitseville lentoasemille; 3) osavaltioiden ja paikallisten lentoasemien maankäytön yhteensopivuutta koskevat hankkeet; 4) Washingtonin suurkaupungin lentoasemien viranomaisen valtuudet hakea lentoasemien kehittämisavustusta ja periä matkustajarakennemaksua; 5) valtion osuuden tilapäinen korottaminen 95 prosenttiin tietyistä AIP-ohjelman hankekustannuksista; ja 6) Midwayn saaren lentoaseman kehittäminen.Jatketaan varainhoitovuoden 2010 loppuun asti määrärahojen hyväksymistä sopimuksiin, joita liikenneministeri tekee pienten yhteisöjen lentoliikennepalvelujen kehittämisohjelman puitteissa annettavasta tuesta.Jatketaan 31. joulukuuta 2009 asti liikenneministeriön (DOT) vakuutusturvaa kotimaisten ja ulkomaisten lipun alla liikennöivien lentoliikenteen harjoittajien osalta. Jatketaan 31. maaliskuuta 2010 saakka.Jatketaan 31. maaliskuuta 2010 saakka lentoliikenteen harjoittajien vastuurajoja terroritekojen aiheuttamien matkustajille aiheutuneiden henkilövahinkojen osalta.Jatketaan 31. joulukuuta 2009 saakka tiettyjä kilpailuun pääsyn varmistamista koskevia vaatimuksia, jotka koskevat AIP-avustuksia hakevien suurten tai keskisuurten keskuslentoasemien rahoittajia.Jatketaan varainhoitovuoden 2010 loppuun saakka ministerin antamien määräyksien voimassaolon päättymispäivämäärää, joka koskee tiettyjen paikkojen kelpoisuutta korvaukseen välttämättömästä lentoliikenteestä.Jatketaan 1. lokakuuta 2009 alkavalla kolmen kuukauden jaksolla määrärahojen hyväksymistä seuraaviin tarkoituksiin: 1. tammikuuta 2009 alkavalle kolmelle kuukaudelle: (1) liittovaltion ilmailuhallinnon (FAA) toimintaan, (2) lennonvarmistuslaitteisiin ja -laitteisiin sekä (3) tutkimukseen, suunnitteluun ja kehittämiseen.</w:t>
      </w:r>
    </w:p>
    <w:p>
      <w:r>
        <w:rPr>
          <w:b/>
        </w:rPr>
        <w:t xml:space="preserve">Tulos</w:t>
      </w:r>
    </w:p>
    <w:p>
      <w:r>
        <w:t xml:space="preserve">Vuoden 1986 Internal Revenue Code -lain muuttaminen lentoasemien ja ilmateiden rahaston rahoitus- ja menovaltuuksien laajentamiseksi, 49 osaston (United States Code) muuttaminen lentoasemien parantamisohjelman valtuuksien laajentamiseksi ja muihin tarkoituksiin.</w:t>
      </w:r>
    </w:p>
    <w:p>
      <w:r>
        <w:rPr>
          <w:b/>
        </w:rPr>
        <w:t xml:space="preserve">Esimerkki 6.1649</w:t>
      </w:r>
    </w:p>
    <w:p>
      <w:r>
        <w:t xml:space="preserve">Helping to Encourage Real Opportunity for Veterans Transitioning from Battlespace to Workplace Act of 2014 tai HERO Transition from Battlespace to Workplace Act of 2014 - Muuttaa Internal Revenue Code sallia työnantajille yrityskohtaisen verohyvityksen 1000 dollaria kertaa niiden veteraanien määrä (enintään 25 verovuonna), jotka aloittavat työn sotilaallisten suhteiden johtajan ponnistelujen ansiosta. Katsotaan, että työnantajan kohtuulliseksi pyrkimykseksi työllistää veteraaneja veteraanien työllistämis- ja uudelleentyöllistämisohjelmia varten työntekijän nimeäminen sotilassuhteiden johtajaksi ja sotilastaitojen kääntäjän tietokannan käyttö (tietokanta, joka auttaa veteraaneja liittämään sotilaalliset taidot, kokemuksen ja koulutuksen siviilitaitoihin, -kokemukseen ja -koulutukseen). Määritellään "sotilassuhteiden päällikkö" asiantuntijaksi, joka on perehtynyt prosessiin, joka koskee siirtymistä asevoimien jäsenyydestä siviilihenkilöksi ja asevoimissa hankittujen taitojen, kokemuksen ja koulutuksen siirtämistä yksityisellä sektorilla tarvittaviin taitoihin, kokemukseen ja koulutukseen.  kehottaa veteraaniasioiden ministeriötä varmistamaan, että siviilityönantajat voivat käyttää sotilastaitojen kääntäjien tietokantaa, ja toteuttamaan tiedotustoimia, jotta siviilityönantajille tiedotetaan tällaisesta tietokannasta. </w:t>
      </w:r>
    </w:p>
    <w:p>
      <w:r>
        <w:rPr>
          <w:b/>
        </w:rPr>
        <w:t xml:space="preserve">Tulos</w:t>
      </w:r>
    </w:p>
    <w:p>
      <w:r>
        <w:t xml:space="preserve">HERO Transition from Battlespace to Workplace Act of 2014 (siirtyminen taistelualueelta työpaikalle)</w:t>
      </w:r>
    </w:p>
    <w:p>
      <w:r>
        <w:rPr>
          <w:b/>
        </w:rPr>
        <w:t xml:space="preserve">Esimerkki 6.1650</w:t>
      </w:r>
    </w:p>
    <w:p>
      <w:r>
        <w:t xml:space="preserve">Muuttaa Internal Revenue Code -lakia siten, että työnantajat, jotka ovat oikeutettuja kotimaiseen tuotantotoimintaan liittyvien tulojen verovähennykseen, voivat saada verohyvityksen, joka kattaa 10 prosenttia sellaisten 55-66-vuotiaiden eläkkeelle jääneiden työntekijöiden terveydenhuoltokuluista, jotka eivät ole oikeutettuja Medicare-järjestelmään. Lopettaa tällaisen verohyvityksen vuoden 2009 jälkeen.</w:t>
      </w:r>
    </w:p>
    <w:p>
      <w:r>
        <w:rPr>
          <w:b/>
        </w:rPr>
        <w:t xml:space="preserve">Tulos</w:t>
      </w:r>
    </w:p>
    <w:p>
      <w:r>
        <w:t xml:space="preserve">Lakiehdotus vuoden 1986 verolain muuttamiseksi siten, että sallitaan verohyvitys tietyille työnantajan tarjoamille eläkeläisten terveydenhuoltopalveluille ja muihin tarkoituksiin.</w:t>
      </w:r>
    </w:p>
    <w:p>
      <w:r>
        <w:rPr>
          <w:b/>
        </w:rPr>
        <w:t xml:space="preserve">Esimerkki 6.1651</w:t>
      </w:r>
    </w:p>
    <w:p>
      <w:r>
        <w:t xml:space="preserve">Every Child Deserves a Family Act - kieltää liittovaltion tukea saavaa ja adoptio- tai sijaishuoltosijoituksiin osallistuvaa yksikköä syrjimästä mahdollisia adoptio- tai sijaisvanhempia yksinomaan heidän seksuaalisen suuntautumisensa, sukupuolisen identifikaationsa tai siviilisäädynsä perusteella tai asianomaisen lapsen seksuaalisen suuntautumisen tai sukupuoli-identiteetin perusteella.edellyttää, että terveys- ja sosiaalipalveluministeri (HHS) antaa erityistä teknistä apua kaikille tämän lain soveltamisalaan kuuluville tahoille, jotta voidaan varmistaa, että tämän lain edellyttämiä oikeudellisia, käytännöllisiä ja kulttuuriin liittyviä muutoksia noudatetaan ja ymmärretään sijaishuolto- ja adoptiosijoituspäätöksiä tehtäessä.edellyttää, että valtion tilintarkastusvirasto (Government Accountability Office) tutkii, ovatko osavaltiot olennaisesti noudattaneet tätä lakia poistamalla politiikat, käytännöt tai säädökset, joilla evätään adoptio-oikeudet näiden kriteerien perusteella.</w:t>
      </w:r>
    </w:p>
    <w:p>
      <w:r>
        <w:rPr>
          <w:b/>
        </w:rPr>
        <w:t xml:space="preserve">Tulos</w:t>
      </w:r>
    </w:p>
    <w:p>
      <w:r>
        <w:t xml:space="preserve">Kielletään syrjintä adoptio- tai sijaishuoltosijoituksissa, joka perustuu mahdollisen adoptio- tai sijaisvanhemman seksuaaliseen suuntautumiseen, sukupuoli-identiteettiin tai siviilisäätyyn tai asianomaisen lapsen seksuaaliseen suuntautumiseen tai sukupuoli-identiteettiin.</w:t>
      </w:r>
    </w:p>
    <w:p>
      <w:r>
        <w:rPr>
          <w:b/>
        </w:rPr>
        <w:t xml:space="preserve">Esimerkki 6.1652</w:t>
      </w:r>
    </w:p>
    <w:p>
      <w:r>
        <w:t xml:space="preserve">Supporting Academic Freedom through Regulatory Relief Act Kumoaa tietyt opetusministeriön (ED) asetukset, jotka koskevat sen määrittämistä, onko koulu oikeutettu osallistumaan vuoden 1965 Higher Education Actin (HEA) mukaisiin ohjelmiin: (1) edellyttävät, että korkea-asteen oppilaitoksilla ja keskiasteen jälkeisillä ammatillisilla oppilaitoksilla (uskonnollisia kouluja lukuun ottamatta) on oltava sen osavaltion myöntämä laillinen lupa, jossa ne sijaitsevat, (2) määrittelevät, mitä tällainen laillinen lupa edellyttää osavaltioilta ja kouluilta, (3) asettavat standardeja ja tiedonantovaatimuksia ohjelmille, jotka valmistavat opiskelijoita ansiotyöhön tunnustetussa ammatissa, ja (4) määrittelevät opintopisteen."  Kielletään ED:tä antamasta tai panemasta täytäntöön asetusta tai sääntöä, joka ei ole voimassa tämän lain voimaantulopäivänä ja joka koskee 1) IHE:iden osavaltiokohtaista lupaa toimia osavaltiossa, 2) termin "ansiotyö" määritelmää tai soveltamista tai 3) opettajavalmennusohjelmien vastuuvelvollisuusjärjestelmää. Lopettaa tämän kiellon, kun annetaan laki, joka pidentää vähintään kahdella verovuodella yhden tai useamman HEA:n mukaisen ohjelman lupaa tai kestoa. Kielletään ED:tä antamasta tai panemasta täytäntöön asetusta tai sääntöä, jossa määritellään "opintopistetunti" missä tahansa HEA:n mukaisessa tarkoituksessa. Kielletään ED:tä toteuttamasta, kehittämästä, tarkentamasta, julkaisemasta, julkaisemasta, toteuttamasta, hallinnoimasta tai panemasta täytäntöön keskiasteen jälkeisten oppilaitosten luokitusjärjestelmää tai muuta suorituskykyjärjestelmää IHE:iden arvioimiseksi. Muuttaa HEA:n osaston IV (Student Assistance), jotta voittoa tavoittelemattomat IHE:t voivat suorittaa kolmansille osapuolille maksuja palveluista, joihin kuuluu opiskelijoiden rekrytointi ja jotka perustuvat IHE:n opiskelijoiden ilmoittautumisesta saamien lukukausimaksujen määrään, jos kolmas osapuoli on mukana: (1) ei ole sidoksissa IHE:hen, (2) ei tarjoa työntekijöilleen kannustinmaksuja siitä, että nämä onnistuvat ottamaan opiskelijoita tai hankkimaan heille rahoitustukea, (3) IHE ei maksa IHE:lle pelkästään tai erikseen opiskelijoiden rekrytointipalveluista ja (4) ei anna opiskelijoiden rekrytointia koskevia tietoja muiden henkilöiden tai yhteisöjen käyttöön.</w:t>
      </w:r>
    </w:p>
    <w:p>
      <w:r>
        <w:rPr>
          <w:b/>
        </w:rPr>
        <w:t xml:space="preserve">Tulos</w:t>
      </w:r>
    </w:p>
    <w:p>
      <w:r>
        <w:t xml:space="preserve">Laki akateemisen vapauden tukemisesta sääntelyn keventämisen avulla (Supporting Academic Freedom through Regulatory Relief Act)</w:t>
      </w:r>
    </w:p>
    <w:p>
      <w:r>
        <w:rPr>
          <w:b/>
        </w:rPr>
        <w:t xml:space="preserve">Esimerkki 6.1653</w:t>
      </w:r>
    </w:p>
    <w:p>
      <w:r>
        <w:t xml:space="preserve">Reducing Global Warming Pollution from Vehicles Act of 2008 - muuttaa Clean Air Act -lakia, jotta Kalifornian osavaltio voi hyväksyä hakemuksen, joka koskee poikkeusta liittovaltion etuoikeudesta moottoriajoneuvojen päästönormeihin.</w:t>
      </w:r>
    </w:p>
    <w:p>
      <w:r>
        <w:rPr>
          <w:b/>
        </w:rPr>
        <w:t xml:space="preserve">Tulos</w:t>
      </w:r>
    </w:p>
    <w:p>
      <w:r>
        <w:t xml:space="preserve">Lakiehdotus, jonka tarkoituksena on antaa Kalifornialle ja muille osavaltioille mahdollisuus valvoa tehokkaasti moottoriajoneuvojen kasvihuonekaasupäästöjä ja muihin tarkoituksiin.</w:t>
      </w:r>
    </w:p>
    <w:p>
      <w:r>
        <w:rPr>
          <w:b/>
        </w:rPr>
        <w:t xml:space="preserve">Esimerkki 6.1654</w:t>
      </w:r>
    </w:p>
    <w:p>
      <w:r>
        <w:t xml:space="preserve">Young Americans Financial Literacy Act Valtuuttaa Consumer Financial Protection Bureaun johtajan myöntämään kilpailullisia avustuksia ja tekemään sopimuksia tukikelpoisten laitosten kanssa huippuosaamiskeskusten perustamiseksi tukemaan 8-24-vuotiaille nuorille ja perheille suunnattujen tehokkaiden talouslukutaitokoulutusta koskevien ohjelmien tutkimusta, kehittämistä, suunnittelua, täytäntöönpanoa ja arviointia. Rajoittaa tämän lain nojalla myönnettävien avustusten yhteismäärää verovuoden aikana. Avustusohjelma lakkautetaan varainhoitovuoden 2018 lopussa. Määritellään &amp;quot;tukikelpoinen laitos&amp;quot; kahden tai useamman seuraavan tahon kumppanuudeksi: (1) korkeakoulu; (2) paikallinen koulutuslaitos; (3) voittoa tavoittelematon virasto, järjestö tai yhdistys; tai (4) rahoituslaitos. </w:t>
      </w:r>
    </w:p>
    <w:p>
      <w:r>
        <w:rPr>
          <w:b/>
        </w:rPr>
        <w:t xml:space="preserve">Tulos</w:t>
      </w:r>
    </w:p>
    <w:p>
      <w:r>
        <w:t xml:space="preserve">Nuorten amerikkalaisten taloudellista lukutaitoa koskeva laki</w:t>
      </w:r>
    </w:p>
    <w:p>
      <w:r>
        <w:rPr>
          <w:b/>
        </w:rPr>
        <w:t xml:space="preserve">Esimerkki 6.1655</w:t>
      </w:r>
    </w:p>
    <w:p>
      <w:r>
        <w:t xml:space="preserve">White River National Forest Improvement Act of 2004 - valtuuttaa maatalousministerin: (1) myydä, vuokrata, vaihtaa tai muulla tavoin luovuttaa kaikki Yhdysvaltojen oikeudet tiettyihin kiinteistöihin White River National Forestissa, Coloradossa; ja (2) ottaa vastaan käteistä, maata, parannuksia sekä metsän hallinnollisiin tiloihin liittyviä käyttö- ja huoltopalveluja.Ohjaa sihteeriä käyttämään näitä palstoja ja saatuja vastikkeita rahoitusjärjestelyjen toteuttamisen yhteydessä, mukaan lukien julkisen ja yksityisen sektorin kumppanuusjärjestelyt ja kokonaisratkaisun sisältävät transaktiopaketit. Valtuuttaa sihteerin muuttamaan tilojen yleissuunnitelman yksityiskohtia ja suunnitelman liitettä 3 (jonka otsikkona on "Perusanalyysi ja strategiset suositukset") metsän tilatarpeiden ratkaisemista koskevan tavoitteen mukaisesti.Edellyttää, että kaikki kiinteän omaisuuden arvioinnit, joita sihteeri pitää tarpeellisina tai toivottavina luovutuksen toteuttamiseksi, ovat liittovaltion maanhankintaa koskevien yhdenmukaisten arviointistandardien mukaisia. Sallii sihteerin hyväksyä käteisenä suoritettavan tasausmaksun, joka on yli 25 prosenttia vaihdossa luovutetun kiinteistön arvosta.Asettaa säännöksiä tarjousten pyytämisestä, kilpailumenetelmien käytöstä ja välittäjien käytöstä. Ohjaa ministeriä tallettamaan luovutuksesta saadut nettotulot Siskin lailla perustettuun rahastoon.</w:t>
      </w:r>
    </w:p>
    <w:p>
      <w:r>
        <w:rPr>
          <w:b/>
        </w:rPr>
        <w:t xml:space="preserve">Tulos</w:t>
      </w:r>
    </w:p>
    <w:p>
      <w:r>
        <w:t xml:space="preserve">Antaa maatalousministerille erityisvaltuudet luovuttaa tiettyjä metsäpalvelun hallinnollisia alueita White River National Forestissa Coloradossa, varata tällaisista luovutuksista saatavat tulot kyseisen kansallisen metsän tilatarpeiden ratkaisemiseen ja muihin tarkoituksiin.</w:t>
      </w:r>
    </w:p>
    <w:p>
      <w:r>
        <w:rPr>
          <w:b/>
        </w:rPr>
        <w:t xml:space="preserve">Esimerkki 6.1656</w:t>
      </w:r>
    </w:p>
    <w:p>
      <w:r>
        <w:t xml:space="preserve">Lakiehdotuksessa ohjataan liikenneministeriötä (DOT) antamaan lopullinen sääntö, jossa edellytetään pitkälle automatisoitujen ajoneuvojen tai automatisoitujen ajojärjestelmien turvallisuusarviointitodistusten toimittamista. DOT:n on asetettava yleisön saataville ja toimitettava kongressille sääntelyä ja turvallisuutta koskeva ensisijainen suunnitelma, jolla otetaan huomioon pitkälle automatisoitujen ajoneuvojen kehittäminen ja käyttöönotto ja varmistetaan niiden turvallisuus.  DOT:n on: (1) käynnistettävä ensimmäinen sääntelymenettely sääntely- ja turvallisuusprioriteettisuunnitelmaa varten 18 kuukauden kuluessa tämän lakiehdotuksen voimaantulosta, ja 2) saatettava päätökseen moottoriajoneuvojen ajovalojen ajovalojen ajantasaistettujen turvallisuusstandardien tai suorituskykyvaatimusten kehittämistä koskeva tutkimus kahden vuoden kuluessa.</w:t>
      </w:r>
    </w:p>
    <w:p>
      <w:r>
        <w:rPr>
          <w:b/>
        </w:rPr>
        <w:t xml:space="preserve">Tulos</w:t>
      </w:r>
    </w:p>
    <w:p>
      <w:r>
        <w:t xml:space="preserve">Muutetaan Yhdysvaltojen lakikokoelman 49 osaston VI alaosaston 301 lukua pitkälle automatisoituja ajoneuvoja koskevien uusien moottoriajoneuvojen turvallisuusstandardien ajantasaistamiseksi tai säätämiseksi ja muihin tarkoituksiin.</w:t>
      </w:r>
    </w:p>
    <w:p>
      <w:r>
        <w:rPr>
          <w:b/>
        </w:rPr>
        <w:t xml:space="preserve">Esimerkki 6.1657</w:t>
      </w:r>
    </w:p>
    <w:p>
      <w:r>
        <w:t xml:space="preserve">Green-Collar Youth Jobs, Education, and Training Stimulus Act - Lupaa työministeriölle määrärahat Job Corps -ohjelman laajentamiseksi: (1) perustaa Green Job Corps -ohjelma, joka tarjoaa akateemisten taitojen kehittämistä ja palkallisia työpaikkoja vihreän kauluksen aloilla, jotta voidaan luoda energia- ja ympäristötietoisia kuluttajia; ja (2) myöntää YouthBuild Build Green -apurahoja ja Green-Collar Youth Opportunity Grants -apurahoja tukikelpoisille yksiköille ja organisaatioille, jotta voidaan tarjota tukikelpoisille nuorille koulutusta, työpaikkoja ja harjoittelua vihreän kauluksen aloilla, mukaan lukien pienituloisten asuntojen ja rakennusten säänmukaistaminen ja energian jälkiasentaminen.</w:t>
      </w:r>
    </w:p>
    <w:p>
      <w:r>
        <w:rPr>
          <w:b/>
        </w:rPr>
        <w:t xml:space="preserve">Tulos</w:t>
      </w:r>
    </w:p>
    <w:p>
      <w:r>
        <w:t xml:space="preserve">Lakiehdotus vihreän työjoukkojen ohjelman, YouthBuild Build Green -apurahojen ja vihreän kauluksen nuorisomahdollisuusapurahojen rahoittamiseksi ja muihin tarkoituksiin.</w:t>
      </w:r>
    </w:p>
    <w:p>
      <w:r>
        <w:rPr>
          <w:b/>
        </w:rPr>
        <w:t xml:space="preserve">Esimerkki 6.1658</w:t>
      </w:r>
    </w:p>
    <w:p>
      <w:r>
        <w:t xml:space="preserve">Capital Gains Tax Simplification Act of 1998 - Muuttaa Internal Revenue Code -lakia siten, että jos verovuonna ei-yritysverovelvollisella veronmaksajalla on nettopääomavoitto, 38 prosenttia tällaisesta voitosta on vähennettävä bruttotulosta riippumatta siitä, tekeekö veronmaksaja muita vähennyksiä vai ei.  Tätä vähennystä ei sovelleta vaihtoehtoiseen vähimmäisveroon.  Tarkistetaan säännöksiä, jotka koskevat nettopääomavoiton enimmäisveroa ja säännöllistä veroa vaihtoehtoista vähimmäisveroa varten. Kumoaa tiettyjen pienten yritysten osakkeiden myynnistä saatujen voittojen verovapautusta koskevan veroetuuskohtelun. Käsittelee pääsääntöisesti kaikkia keräilyesineen myynnistä tai vaihdosta syntyviä voittoja tai tappioita lyhytaikaisina voittoina tai tappioina riippumatta siitä, kuinka kauan omaisuuserä on ollut hallussa. Muutetaan vuoden 1997 veronmaksajien helpotuslakia (Taxpayer Relief Act of 1997) yksityishenkilöiden pääomatulojen enimmäisprosenttien osalta siten, että kumotaan mahdollisuus valita 1. tammikuuta 2001 hallussa olleiden varojen voiton kirjaaminen.</w:t>
      </w:r>
    </w:p>
    <w:p>
      <w:r>
        <w:rPr>
          <w:b/>
        </w:rPr>
        <w:t xml:space="preserve">Tulos</w:t>
      </w:r>
    </w:p>
    <w:p>
      <w:r>
        <w:t xml:space="preserve">Vuoden 1998 laki pääomavoittoverotuksen yksinkertaistamisesta (Capital Gains Tax Simplification Act of 1998)</w:t>
      </w:r>
    </w:p>
    <w:p>
      <w:r>
        <w:rPr>
          <w:b/>
        </w:rPr>
        <w:t xml:space="preserve">Esimerkki 6.1659</w:t>
      </w:r>
    </w:p>
    <w:p>
      <w:r>
        <w:t xml:space="preserve">Graton Rancheria Restoration Act - Palauttaa Kalifornian Graton Rancherian (heimo) intiaanien liittovaltion tunnustamisen ja siihen liittyvät oikeudet, etuoikeudet ja kelpoisuuden liittovaltion palveluihin ja etuuksiin. Sisäasiainministeriön edellytetään heimon hakemuksesta hyväksyvän heimon lukuun kaikki Marinin tai Sonoman piirikunnassa Kaliforniassa sijaitsevat kiinteistöt sen jälkeen, kun kiinteistö on luovutettu valtiosihteerille, jos kyseiseen kiinteistöön ei ole kohdistuvia vastakkaisia oikeudellisia vaatimuksia. Siinä säädetään, että tällaisen kiinteistön on: (1) on osa heimon reservaattia, 2) ei ole vapautettu intiaanipelaamista koskevasta sääntelylaista (Indian Gaming Regulatory Act) ja 3) on vapautettu kaikesta paikallisesta, osavaltion ja liittovaltion verotuksesta. Ohjaa ministeriä laatimaan heimon jäsenluettelon viimeistään vuoden kuluttua tämän lain voimaantulosta. Säädetään seuraavaa: (1) väliaikaisesta heimoneuvostosta, joka toimii heimon hallintoelimenä; (2) vaaleista, joilla ratifioidaan heimon perustuslaki; ja (3) heimon virkamiesten valinnasta tällaisen perustuslain mukaisesti.</w:t>
      </w:r>
    </w:p>
    <w:p>
      <w:r>
        <w:rPr>
          <w:b/>
        </w:rPr>
        <w:t xml:space="preserve">Tulos</w:t>
      </w:r>
    </w:p>
    <w:p>
      <w:r>
        <w:t xml:space="preserve">Graton Rancheria Restoration Act</w:t>
      </w:r>
    </w:p>
    <w:p>
      <w:r>
        <w:rPr>
          <w:b/>
        </w:rPr>
        <w:t xml:space="preserve">Esimerkki 6.1660</w:t>
      </w:r>
    </w:p>
    <w:p>
      <w:r>
        <w:t xml:space="preserve">National Commission on Professional Baseball Act of 1995 - Perustetaan ammattilaisbaseballin kansallinen komissio valvomaan ja tutkimaan kaikkia suurten ja pienempien liigojen baseballin osa-alueita, joihin puuttuminen on komission mielestä baseballin etujen mukaista, mukaan lukien: 1) sitovan välimiesmenettelyn toteuttaminen, jos baseballin suurten liigojen ja pelaajien välillä syntyy työmarkkinatukos, ja 2) baseballin suurten liigojen tai suurten liigajoukkueiden yksittäisten omistajien ja pienempien liigajoukkueiden omistajien välisten riitojen sovittelu- tai välimiesmenettely.  Säännökset koskevat seuraavia asioita: 1) komission valtuudet, mukaan luettuna valtuudet haastaa heidät oikeuteen; 2) komission valtuudet antaa määräyksiä ja kieltoja; 3) komission korvaukset ja henkilöstö; 4) komission valtuudet käyttää asiantuntijoita ja konsultteja; 5) komission edellytetty tutkimus ja raportti kongressille, joka koskee major league baseballia koskevaa kilpailuoikeudellista poikkeusta; 6) määrärahojen hyväksyminen; 7) major league baseballin valtiovarainministeriölle maksamat maksut; ja 8) komission toimikausi päättyy viiden vuoden kuluttua tämän lain voimaantulosta, jollei kongressi toisin pidennä.</w:t>
      </w:r>
    </w:p>
    <w:p>
      <w:r>
        <w:rPr>
          <w:b/>
        </w:rPr>
        <w:t xml:space="preserve">Tulos</w:t>
      </w:r>
    </w:p>
    <w:p>
      <w:r>
        <w:t xml:space="preserve">National Commission on Professional Baseball Act of 1995</w:t>
      </w:r>
    </w:p>
    <w:p>
      <w:r>
        <w:rPr>
          <w:b/>
        </w:rPr>
        <w:t xml:space="preserve">Esimerkki 6.1661</w:t>
      </w:r>
    </w:p>
    <w:p>
      <w:r>
        <w:t xml:space="preserve">Energy Efficient and Environmentally Friendly Automobile Tax Credit Act of 2008 - Muuttaa Internal Revenue Code -lakia siten, että yksityishenkilöt ja yritykset voivat: (1) saada verohyvityksen enintään 2 000 dollariin asti kustannuksista, jotka aiheutuvat henkilöauton korvaamisesta toisella henkilöautolla, joka on vähintään 20 prosenttia polttoainetaloudellisempi, ja (2) vähentää osavaltion ja paikallisen tason veroja ja lainan korkoja korvaavasta autosta.</w:t>
      </w:r>
    </w:p>
    <w:p>
      <w:r>
        <w:rPr>
          <w:b/>
        </w:rPr>
        <w:t xml:space="preserve">Tulos</w:t>
      </w:r>
    </w:p>
    <w:p>
      <w:r>
        <w:t xml:space="preserve">Vuoden 1986 verolain muuttaminen siten, että tarjotaan verokannustimia auton vaihtamiseksi polttoainetehokkaampaan autoon.</w:t>
      </w:r>
    </w:p>
    <w:p>
      <w:r>
        <w:rPr>
          <w:b/>
        </w:rPr>
        <w:t xml:space="preserve">Esimerkki 6.1662</w:t>
      </w:r>
    </w:p>
    <w:p>
      <w:r>
        <w:t xml:space="preserve">Alternative Dispute Resolution and Settlement Encouragement Act - Muutetaan Judicial Improvements and Access to Justice Act -lakia liittovaltion piirituomioistuinten välimiesmenettely-ohjelmien osalta siten, että 1) myönnetään pysyvät määrärahat, 2) edellytetään, että kaikki piirituomioistuimet perustavat paikallisella määräyksellä tällaiset ohjelmat siviili- ja konkurssioikeudellisia kanteita varten ja 3) korotetaan niiden kanteiden rahamääräistä ylärajaa, joiden osalta tuomioistuimet voivat vaatia välimiesmenettelyä. (3. kohta) Muutetaan liittovaltion tuomioistuinlakia siten, että siinä säädetään sovintotarjousmenettelystä liittovaltion siviilioikeudellisissa moninaisoikeudenkäynneissä. (Sec. 4) Muutetaan liittovaltion todistelusääntöjen sääntö 702 seuraavasti:  (1) vahvistetaan tieteellisen asiantuntijalausunnon hyväksyttävyysvaatimus; ja (2) tällaista lausuntoa ei voida ottaa käsiteltäväksi, jos todistaja on oikeutettu korvaukseen, joka perustuu tällaiseen lausuntoon liittyvän vaatimuksen oikeudelliseen ratkaisuun.</w:t>
      </w:r>
    </w:p>
    <w:p>
      <w:r>
        <w:rPr>
          <w:b/>
        </w:rPr>
        <w:t xml:space="preserve">Tulos</w:t>
      </w:r>
    </w:p>
    <w:p>
      <w:r>
        <w:t xml:space="preserve">Laki vaihtoehtoisesta riidanratkaisusta ja sovintoratkaisun edistämisestä (Alternative Dispute Resolution and Settlement Encouragement Act)</w:t>
      </w:r>
    </w:p>
    <w:p>
      <w:r>
        <w:rPr>
          <w:b/>
        </w:rPr>
        <w:t xml:space="preserve">Esimerkki 6.1663</w:t>
      </w:r>
    </w:p>
    <w:p>
      <w:r>
        <w:t xml:space="preserve">Rural Housing Opportunity and Enhancement Act of 2005 - Muuttaa Doug Bereuterin vuoden 1949 asuntolainan takauslain 502 §:ää (Single Family Housing Loan Guarantee Act) maaseutualueiden asuntolainojen takausohjelman osalta seuraavasti: (1) poistetaan alhaisen ja kohtuullisen tulotason kelpoisuusvaatimukset, 2) alennetaan lainanantajien maksamien takausmaksujen enimmäismäärää ja 3) edellytetään, että kaikissa säännöksissä, joilla rajoitetaan lainanottajan kelpoisuutta lainanottajan velan ja tulojen välisen suhteen perusteella, säädetään korkeammasta tulojen ja velan välisestä suhteesta hiljattain rakennettujen kiinteistöjen lainojen osalta.Tarkistetaan jälleenrahoituslainojen takuusäännöksiä siten, että 1) sallitaan tietty lainanantajan takauspalkkio, 2) sallitaan takaus tukikelpoisen omakotitalon hankkimiseksi tai rakentamiseksi, 3) muutetaan sulkemiskustannuksia koskevia säännöksiä, 4) poistetaan tulovaatimukset, 5) kielletään lainan yhteydessä vaadittava luottokelpoisuusraportti tai vaatimus, jonka mukaan asunnon on sijaittava maaseutualueella, kun kyseessä on olemassa oleva laina, ja 6) edellytetään, että lainanottaja ei ole maksamatta nykyisiä lainanmaksuja ja että jälleenrahoituksen kuukausimaksut ovat vähintään 50 dollaria pienemmät kuin nykyiset kuukausimaksut.Edellytetään, että maatalousasuntolainat kirjataan maatalousministeriön lainoiksi eikä tavanomaisiksi lainoiksi.Tarkistetaan "maaseutualueen" määritelmää.Korotetaan suorien lainojen tulorajoja.</w:t>
      </w:r>
    </w:p>
    <w:p>
      <w:r>
        <w:rPr>
          <w:b/>
        </w:rPr>
        <w:t xml:space="preserve">Tulos</w:t>
      </w:r>
    </w:p>
    <w:p>
      <w:r>
        <w:t xml:space="preserve">Vuoden 1949 asuntolainan myöntämistä koskevan lain 502(h) pykälän muuttaminen maaseudun asuntolainojen takausohjelman parantamiseksi ja muihin tarkoituksiin.</w:t>
      </w:r>
    </w:p>
    <w:p>
      <w:r>
        <w:rPr>
          <w:b/>
        </w:rPr>
        <w:t xml:space="preserve">Esimerkki 6.1664</w:t>
      </w:r>
    </w:p>
    <w:p>
      <w:r>
        <w:t xml:space="preserve">Wrongful Convictions Tax Relief Act of 2007 - Muuttaa Internal Revenue Code -lakia siten, että väärin perustein vangituille henkilöille myönnetään: 1) vapautus bruttotuloista heidän vangitsemisestaan saamiensa korvausten osalta ja ensimmäisten 50 000 dollarin vuotuisten tulojen osalta, jotka tällainen henkilö saa vapautumisensa jälkeen; ja 2) palautettava verohyvitys, joka kattaa 50 prosenttia palkkaveroista, jotka on maksettu työstä ja itsenäisestä ammatinharjoittamisesta saaduista tuloista, enintään 50 000 dollarin tuloihin asti. Rajoittaa tällaisten veroetujen keston 15 vuoteen tai niiden vuosien lukumäärään, jotka kyseinen henkilö oli vangittuna, sen mukaan, kumpi niistä on pienempi.Määritellään "aiheettomasti vangittu henkilö" henkilöksi, joka on tuomittu rikoksesta ja joka on sitten armahdettu tai todettu syyttömäksi kyseiseen rikokseen syyttömyyden vuoksi sen jälkeen, kun hän on suorittanut koko vankeusrangaistuksen tai osan siitä. Karsitaan pois henkilöt, joiden aiemmista tuomioista on määrätty yli vuoden vankeusrangaistus.Edellytetään, että: 1) Yhdysvaltojen tuomioistuinten hallintoviraston johtaja raportoi vuosittain valtiovarainministerille henkilöistä, jotka on vangittu väärin perustein ja joiden rikostuomio on kumottu tai kumottu; ja 2) osavaltiot raportoivat vuosittain valtiovarainministerille väärin perustein vangituista henkilöistä.</w:t>
      </w:r>
    </w:p>
    <w:p>
      <w:r>
        <w:rPr>
          <w:b/>
        </w:rPr>
        <w:t xml:space="preserve">Tulos</w:t>
      </w:r>
    </w:p>
    <w:p>
      <w:r>
        <w:t xml:space="preserve">Lakiehdotus vuoden 1986 Internal Revenue Code of 1986 -lain muuttamisesta veroetujen myöntämiseksi henkilöille, jotka on vangittu väärin perustein.</w:t>
      </w:r>
    </w:p>
    <w:p>
      <w:r>
        <w:rPr>
          <w:b/>
        </w:rPr>
        <w:t xml:space="preserve">Esimerkki 6.1665</w:t>
      </w:r>
    </w:p>
    <w:p>
      <w:r>
        <w:t xml:space="preserve">Transportation and Regional Infrastructure Project Bonds Act of 2011 tai TRIP Bonds Act - Muuttaa Internal Revenue Code -lakia siten, että tuloverohyvitys voidaan myöntää kaikille valtion infrastruktuuripankin liikkeeseen laskemille TRIP-joukkovelkakirjalainoille, jos 100 prosenttia tällaisesta liikkeeseenlaskusta saatavista hanketuloista käytetään yhden tai useamman hyväksytyn hankkeen menoihin. Edellytetään, että tämän lain nojalla liikkeeseen laskettujen joukkovelkakirjojen myynnistä saatavat tulot pidetään TRIP Bonds Trust Account -tilillä.Määritellään "hyväksytty hanke" valtion infrastruktuuripankin ehdottamaksi ja hyväksymäksi liikenneinfrastruktuurihankkeen (mukaan lukien tiet, sillat, rautatie- ja kauttakulkujärjestelmät, satamat ja sisävesiväylät) pääomaparannukseksi.Muutetaan vuoden 1985 konsolidoitua omnibus-talousarvion yhteensovittamista koskevaa lakia siten, että tiettyjä Yhdysvaltoihin tuotavien tavaroiden käsittelystä perittäviä tullimaksuja jatketaan tiettyihin päivämääriin vuonna 2048.</w:t>
      </w:r>
    </w:p>
    <w:p>
      <w:r>
        <w:rPr>
          <w:b/>
        </w:rPr>
        <w:t xml:space="preserve">Tulos</w:t>
      </w:r>
    </w:p>
    <w:p>
      <w:r>
        <w:t xml:space="preserve">Lakiehdotus 50 000 000 000 000 dollarin uuden liikenneinfrastruktuurin rahoittamiseksi joukkovelkakirjalainojen avulla, jotta osavaltiot ja paikallishallinnot voivat toteuttaa merkittäviä infrastruktuurihankkeita kaikissa liikennemuodoissa, mukaan lukien tiet, sillat, rautatie- ja liikennejärjestelmät, satamat ja sisävesiväylät, ja muihin tarkoituksiin.</w:t>
      </w:r>
    </w:p>
    <w:p>
      <w:r>
        <w:rPr>
          <w:b/>
        </w:rPr>
        <w:t xml:space="preserve">Esimerkki 6.1666</w:t>
      </w:r>
    </w:p>
    <w:p>
      <w:r>
        <w:t xml:space="preserve">Advancing Research for Neurological Diseases Act of 2015 Muuttaa Public Health Service Act -lakia siten, että tautien valvonnan ja ehkäisyn keskuksia vaaditaan: (1) parantamaan ja laajentamaan infrastruktuuria ja toimia neurologisten sairauksien, mukaan lukien multippeliskleroosi ja Parkinsonin tauti, epidemiologian seuraamiseksi; ja (2) sisällyttämään näiden toimien kautta saadut tiedot kansalliseen neurologisten sairauksien seurantajärjestelmään. Terveys- ja terveyspalvelujen ministeriötä (HHS) vaaditaan varmistamaan, että järjestelmä helpottaa neurologisten sairauksien lisätutkimusta. Vaatii HHS:ää huolehtimaan neurologisia sairauksia koskevien tietojen, mukaan lukien ilmaantuvuus, esiintyvyys ja muut tiedot, keräämisestä ja tallentamisesta siinä määrin kuin se on käytännössä mahdollista.   Vaatii HHS:ää: (1) asettamaan järjestelmässä olevat tiedot ja analyysit liittovaltion virastojen ja yleisön, myös tutkijoiden, saataville ja 2) varmistamaan, että järjestelmään sovellettavat yksityisyyden suoja- ja turvallisuussuojat ovat vähintään yhtä tiukat kuin sairausvakuutuksen siirrettävyyttä ja vastuuvelvollisuutta koskevan lain mukaiset suojat.</w:t>
      </w:r>
    </w:p>
    <w:p>
      <w:r>
        <w:rPr>
          <w:b/>
        </w:rPr>
        <w:t xml:space="preserve">Tulos</w:t>
      </w:r>
    </w:p>
    <w:p>
      <w:r>
        <w:t xml:space="preserve">Vuoden 2015 laki neurologisten sairauksien tutkimuksen edistämisestä (Advancing Research for Neurological Diseases Act of 2015)</w:t>
      </w:r>
    </w:p>
    <w:p>
      <w:r>
        <w:rPr>
          <w:b/>
        </w:rPr>
        <w:t xml:space="preserve">Esimerkki 6.1667</w:t>
      </w:r>
    </w:p>
    <w:p>
      <w:r>
        <w:t xml:space="preserve">American Opportunity Tax Credit Act of 2009 - Muuttaa Internal Revenue Code -lakia siten, että korkeakoulutuskustannuksista voidaan myöntää palautettava verohyvitys enintään 4 000 Yhdysvaltain dollaria.</w:t>
      </w:r>
    </w:p>
    <w:p>
      <w:r>
        <w:rPr>
          <w:b/>
        </w:rPr>
        <w:t xml:space="preserve">Tulos</w:t>
      </w:r>
    </w:p>
    <w:p>
      <w:r>
        <w:t xml:space="preserve">Vuoden 1986 verolain muuttaminen siten, että yksityishenkilöille myönnetään palautettava hyvitys korkeakoulukustannuksista.</w:t>
      </w:r>
    </w:p>
    <w:p>
      <w:r>
        <w:rPr>
          <w:b/>
        </w:rPr>
        <w:t xml:space="preserve">Esimerkki 6.1668</w:t>
      </w:r>
    </w:p>
    <w:p>
      <w:r>
        <w:t xml:space="preserve">Marine Mammal Rescue Assistance Assistance Amendments of 2009 - Muuttaa vuoden 1972 merinisäkkäiden suojelulakia siten, että vaaditaan olemassa olevien käytäntöjen ja menettelyjen keräämistä ja päivittämistä merinisäkkäiden pelastamiseksi ja kuntouttamiseksi, kun ne ovat joutuneet merelle tai sotkeutuneet siihen (nykyisen lain mukaan vain rannalle joutuneet). Lupaa tehdä sopimuksia sotkeutumisen estämiseksi.Lupaa myöntää määrärahoja (korotetulla vuotuisella tasolla) varainhoitovuoteen 2013 asti nykyisen John H. Prescott -merinisäkkäiden pelastustukiohjelman toteuttamiseksi.Lupaa tehdä yhteistyösopimuksia, sopimuksia tai muita sopimuksia tai järjestelyjä hätäapua vaativien rannalle ajautumistapahtumien käsittelemiseksi.Lupaa myöntää määrärahoja varainhoitovuoteen 2013 asti merinisäkkäiden epätavallisen kuolleisuuden rahastolle (Marine Mammal Unusual Mortality Event Fund).</w:t>
      </w:r>
    </w:p>
    <w:p>
      <w:r>
        <w:rPr>
          <w:b/>
        </w:rPr>
        <w:t xml:space="preserve">Tulos</w:t>
      </w:r>
    </w:p>
    <w:p>
      <w:r>
        <w:t xml:space="preserve">John H. Prescottin merinisäkkäiden pelastustukiohjelmaa koskevien säännösten muuttaminen ja muihin tarkoituksiin.</w:t>
      </w:r>
    </w:p>
    <w:p>
      <w:r>
        <w:rPr>
          <w:b/>
        </w:rPr>
        <w:t xml:space="preserve">Esimerkki 6.1669</w:t>
      </w:r>
    </w:p>
    <w:p>
      <w:r>
        <w:t xml:space="preserve">(Tätä toimenpidettä ei ole muutettu sen jälkeen, kun edustajainhuone hyväksyi sen 2. joulukuuta 2014).  World War I American Veterans Centennial Commemorative Coin Act (laki ensimmäisen maailmansodan satavuotisjuhlamerkistä) - Ohjaa valtiovarainministeriön: (1) lyömään ja laskemaan liikkeeseen 1 dollarin hopeakolikoita Amerikan osallistumisen satavuotisjuhlan kunniaksi ensimmäisessä maailmansodassa; ja 2) järjestämään jurytetty kilpailu ja maksamaan voittajalleen korvauksen kolikoiden etu- ja kääntöpuolen suunnittelusta satavuotisjuhlavuotta kuvaavalla tavalla.  Sallii vain yhden Yhdysvaltain rahapajan laitoksen käyttämisen kolikoiden lyöntilaadun lyömiseen.  Valtuuttaa ministeriön laskemaan kolikot liikkeeseen ainoastaan kalenterivuoden 2018 aikana.  Kolikoiden myynnistä peritään 10 dollarin lisämaksu kolikkoa kohti, jonka ministeri maksaa United States Foundation for the Commemoration of the World Wars -säätiölle ensimmäisen maailmansodan satavuotisjuhlavuoden toimikunnan avustamiseksi muistotilaisuudessa. Ohjaa ministeriä varmistamaan, että: (1) kolikoiden lyöminen ja liikkeeseenlasku ei aiheuta hallitukselle nettokustannuksia; ja 2) varoja, mukaan lukien sovellettavat lisämaksut, ei makseta nimetyille vastaanottajille ennen kuin valtiovarainministeriö on kattanut kolikoiden suunnittelusta ja liikkeeseenlaskusta aiheutuneet kokonaiskustannukset.</w:t>
      </w:r>
    </w:p>
    <w:p>
      <w:r>
        <w:rPr>
          <w:b/>
        </w:rPr>
        <w:t xml:space="preserve">Tulos</w:t>
      </w:r>
    </w:p>
    <w:p>
      <w:r>
        <w:t xml:space="preserve">Laki ensimmäisen maailmansodan satavuotisjuhlarahasta Amerikan veteraaneille</w:t>
      </w:r>
    </w:p>
    <w:p>
      <w:r>
        <w:rPr>
          <w:b/>
        </w:rPr>
        <w:t xml:space="preserve">Esimerkki 6.1670</w:t>
      </w:r>
    </w:p>
    <w:p>
      <w:r>
        <w:t xml:space="preserve">Fort Peck Tribes-Montana Compact Act of 1994 - Ratifioi Fort Peckin intiaaniheimojen ja Montanan välisen sopimuksen. Valtuuttaa heimot (Fort Peckin intiaanireservaatin Assiniboine- ja Sioux-heimot) tekemään vesisopimuksen. Perustetaan valtionkassaan Assiniboine- ja Sioux-heimojen talouden elvytysrahasto.</w:t>
      </w:r>
    </w:p>
    <w:p>
      <w:r>
        <w:rPr>
          <w:b/>
        </w:rPr>
        <w:t xml:space="preserve">Tulos</w:t>
      </w:r>
    </w:p>
    <w:p>
      <w:r>
        <w:t xml:space="preserve">Fort Peck Tribes-Montana Compact Act of 1994 (Fort Peck Tribes-Montana Compact Act of 1994)</w:t>
      </w:r>
    </w:p>
    <w:p>
      <w:r>
        <w:rPr>
          <w:b/>
        </w:rPr>
        <w:t xml:space="preserve">Esimerkki 6.1671</w:t>
      </w:r>
    </w:p>
    <w:p>
      <w:r>
        <w:t xml:space="preserve">Stark Administrative Simplification Act of 2017 Tässä lakiehdotuksessa vahvistetaan vaihtoehtoisia protokollia ja seuraamuksia, jotka koskevat tahatonta teknistä laiminlyöntiä Stark-säännön noudattamatta jättämistä, joka estää Medicare-järjestelmän mukaisen itsesovittelun. "Tekninen noudattamatta jättäminen" tarkoittaa korvausjärjestelyn osalta sitä, että: (1) yksi tai useampi järjestelyn osapuoli ei ole allekirjoittanut sopimusta, (2) järjestely oli pidättäytymisjärjestely pidempään kuin Centers for Medicare &amp;amp; Medicaid Services sallii, tai (3) järjestelyä koskeva dokumentaatio&amp;nbsp;sisältää tiettyjä tunnistetietoja&amp;nbsp;mutta on muuten riittämätön täyttämään sovellettavan poikkeuksen kirjoitusvaatimuksen. </w:t>
      </w:r>
    </w:p>
    <w:p>
      <w:r>
        <w:rPr>
          <w:b/>
        </w:rPr>
        <w:t xml:space="preserve">Tulos</w:t>
      </w:r>
    </w:p>
    <w:p>
      <w:r>
        <w:t xml:space="preserve">Vuoden 2017 laki hallinnollisesta yksinkertaistamisesta (Stark Administrative Simplification Act of 2017)</w:t>
      </w:r>
    </w:p>
    <w:p>
      <w:r>
        <w:rPr>
          <w:b/>
        </w:rPr>
        <w:t xml:space="preserve">Esimerkki 6.1672</w:t>
      </w:r>
    </w:p>
    <w:p>
      <w:r>
        <w:t xml:space="preserve">Safe Havens for Children Act of 1997 - Valtuuttaa oikeusministeriön myöntämään avustuksia osavaltioille, jotta ne voivat tehdä sopimuksia ja yhteistyösopimuksia julkisten tai yksityisten voittoa tavoittelemattomien yhteisöjen kanssa valvottujen vierailukeskusten perustamiseksi ja ylläpitämiseksi.  Valtuuttaa, että:  (1) vierailukeskukset on suunnattava taloudellisesti heikossa asemassa oleville ja henkilöille, joilla ei ole varaa vierailupalveluihin; 2) avustuksen hakijoiden on osoitettava asiantuntemusta perheväkivallan alalla; ja 3) oikeusministeriön on raportoitava vuosittain kongressille vierailukeskusten tietyistä näkökohdista. Valtuutetaan määrärahat.</w:t>
      </w:r>
    </w:p>
    <w:p>
      <w:r>
        <w:rPr>
          <w:b/>
        </w:rPr>
        <w:t xml:space="preserve">Tulos</w:t>
      </w:r>
    </w:p>
    <w:p>
      <w:r>
        <w:t xml:space="preserve">Vuoden 1997 laki lasten turvasatamista</w:t>
      </w:r>
    </w:p>
    <w:p>
      <w:r>
        <w:rPr>
          <w:b/>
        </w:rPr>
        <w:t xml:space="preserve">Esimerkki 6.1673</w:t>
      </w:r>
    </w:p>
    <w:p>
      <w:r>
        <w:t xml:space="preserve">Muutetaan liittovaltion virkamieslakia liittovaltion työntekijöiden työtapaturmakorvauksia koskevien säännösten mukaisen muutoksenhakumenettelyn tarkistamiseksi.</w:t>
      </w:r>
    </w:p>
    <w:p>
      <w:r>
        <w:rPr>
          <w:b/>
        </w:rPr>
        <w:t xml:space="preserve">Tulos</w:t>
      </w:r>
    </w:p>
    <w:p>
      <w:r>
        <w:t xml:space="preserve">Muutetaan muutoksenhakumenettelyä Yhdysvaltojen lakikokoelman 5 osaston työntekijöiden korvauksia koskevissa säännöksissä.</w:t>
      </w:r>
    </w:p>
    <w:p>
      <w:r>
        <w:rPr>
          <w:b/>
        </w:rPr>
        <w:t xml:space="preserve">Esimerkki 6.1674</w:t>
      </w:r>
    </w:p>
    <w:p>
      <w:r>
        <w:t xml:space="preserve">Sallii asevoimien jäsenelle mahdollisuuden pyytää ja saada eron asevoimista, jos kyseinen jäsen:  (1) tuli asevoimien jäseneksi ennen kuin puolustusministeriön politiikka, jonka mukaan homoseksuaalisuus on ristiriidassa asepalveluksen kanssa, muutetaan politiikaksi, jonka mukaan homoseksuaalisuus ei ole ristiriidassa asepalveluksen kanssa; (2) ei ole saanut tai hyväksynyt uusia tai ylimääräisiä asepalvelusvelvoitteita tällaisen politiikan muutoksen jälkeen; (3) ei ole oikeutettu eläkkeelle jäämiseen asevoimista; (4) ei ole aiemmin saanut erohakemusta minkään muun lain nojalla; ja (5) jolla on uskonnollisia, moraalisia tai henkilökohtaisia moraalisia vastalauseita tällaista politiikan muutosta vastaan ja joka pyytää vuoden kuluessa vapaaehtoista eroa.  Vapaaehtoiseen erottamiseen oikeutettuja ovat aktiivi- ja reserviläisjäsenet, jotka ovat palvelleet asevoimissa vähintään kuusi mutta alle 20 vuotta ja jotka eroavat asevoimista tämän lain säännösten mukaisesti.  Edellyttää erottamista 180 päivän kuluessa siitä, kun asianomainen ministeri on vastaanottanut pyynnön, mutta pyyntöä voidaan lykätä, jos sillä on haitallinen vaikutus asianomaisen sotilasosaston valmiuteen.</w:t>
      </w:r>
    </w:p>
    <w:p>
      <w:r>
        <w:rPr>
          <w:b/>
        </w:rPr>
        <w:t xml:space="preserve">Tulos</w:t>
      </w:r>
    </w:p>
    <w:p>
      <w:r>
        <w:t xml:space="preserve">Lakiehdotus, jolla annetaan asevoimien jäsenelle oikeus tulla vapaaehtoisesti erotetuksi asepalveluksesta, jos homoseksuaalien asepalvelusta koskevaa nykyistä politiikkaa muutetaan siten, että homoseksuaalisuus ei enää ole yhteensopimaton asepalveluksen kanssa, ja jos kyseisellä jäsenellä on uskonnollisia, moraalisia tai henkilökohtaisia moraalisia vastalauseita tällaista politiikan muutosta vastaan, ja jolla annetaan erorahoja tietyille tällaisille jäsenille sekä muihin tarkoituksiin.</w:t>
      </w:r>
    </w:p>
    <w:p>
      <w:r>
        <w:rPr>
          <w:b/>
        </w:rPr>
        <w:t xml:space="preserve">Esimerkki 6.1675</w:t>
      </w:r>
    </w:p>
    <w:p>
      <w:r>
        <w:t xml:space="preserve">Myrkyllisille kemikaaleille altistuneiden veteraanien auttamista koskeva laki - Ohjaa puolustusministeriä perustamaan puolustusministeriön (DOD) yhteyteen kolme huippuosaamiskeskusta, jotka käsittelevät avoimille polttokaivoille ja muille ympäristöaltisteille altistumiseen liittyvien terveysongelmien ennaltaehkäisyä, diagnosointia, lieventämistä, hoitoa ja kuntoutusta. Ministeriä pyydetään valitsemaan näihin keskuksiin yksiköt, jotka: (1) jotka on varustettu erikoislaitteilla, joita tarvitaan tällaiseen altistumiseen liittyvien terveydellisten tilojen tutkimiseen, diagnosointiin ja hoitoon; (2) joilla on julkaisutoimintaa Irakista ja Afganistanista tulleiden veteraanien altistumisen jälkeisistä terveydellisistä altistumisista; (3) jotka ovat tehneet yhteistyötä geotieteiden laitoksen kanssa, jolla on lääketieteellisen geologian osasto; (4) jotka ovat kehittäneet eläinmalleja ja in vitro -malleja Irakista ja Afganistanista peräisin olevien pölyjen aiheuttamasta immunologiasta ja keuhkovaurioista; ja (5) joilla on asiantuntemusta allergian ja immunologian, keuhkosairauksien sekä teollisuus- ja hallintotekniikan alalla. Ohjaa ministeriä varmistamaan, että keskukset tekevät yhteistyötä veteraaniasioista vastaavan ministerin, korkeakoulujen ja muiden asianmukaisten julkisten ja yksityisten tahojen kanssa suorittaakseen määritellyt tehtävät, mukaan lukien seuraavat: (1) toteuttaa kokonaisvaltainen suunnitelma ja strategia, joka koskee puolustusvoimien osalta tällaiseen altistumiseen liittyvien terveysongelmien ennaltaehkäisyä, diagnosointia, lieventämistä, hoitoa ja kuntoutusta; ja 2) huolehtia tällaisten sairauksien hoidon parhaiden käytäntöjen levittämisestä puolustusvoimissa ja terveydenhuollon ammattilaisten kouluttamisesta. Edellytetään, että keskuksella on pääsy vuoden 2012 Dignified Burial and Other Veterans' Benefits Improvement Act of 2012 -lain nojalla perustetun polttokuopparekisterin keräämiin tietoihin ja että se käyttää niitä.</w:t>
      </w:r>
    </w:p>
    <w:p>
      <w:r>
        <w:rPr>
          <w:b/>
        </w:rPr>
        <w:t xml:space="preserve">Tulos</w:t>
      </w:r>
    </w:p>
    <w:p>
      <w:r>
        <w:t xml:space="preserve">Myrkyllisille kemikaaleille altistuneiden veteraanien auttamista koskeva laki (Helping Veterans Exposed to Toxic Chemicals Act)</w:t>
      </w:r>
    </w:p>
    <w:p>
      <w:r>
        <w:rPr>
          <w:b/>
        </w:rPr>
        <w:t xml:space="preserve">Esimerkki 6.1676</w:t>
      </w:r>
    </w:p>
    <w:p>
      <w:r>
        <w:t xml:space="preserve">Military Family Stability Act of 2015 Tämän lakiehdotuksen mukaan asevoimien jäsen, joka vaihtaa pysyvästi asemapaikkaa, ja hänen puolisonsa voivat yhdessä valita, että puoliso voi muuttaa uuteen paikkaan silloin, kun jäsen ja puoliso yhdessä valitsevat sen katetun siirtymäkauden aikana. Seuraavat perheet ovat tukikelpoisia: puoliso on työsuhteessa tai kirjoilla tutkinto-, todistus- tai lisenssiohjelmassa katetun siirtymäkauden alussa; jäsenellä ja puolisolla on yksi tai useampi lapsi koulussa; puoliso tai lapset kuuluvat poikkeuksellisten perheenjäsenten ohjelman piiriin; jäsen ja puoliso hoitavat kroonisesti tai pitkäaikaisesti sairasta lähintä perheenjäsentä; tai jäsen vaihtaa asemapaikkaa pysyvästi yksittäisen lisäjoukon tai muun komennusjärjestelyn mukaisesti.  Sotilaskomentajat voivat myöntää tapauskohtaisesti poikkeuksia perheille, joilla on muita tarpeita. Pysyvässä asemapaikan vaihdossa oleva jäsen, jolla on yksi tai useampi huollettavana oleva henkilö ja joka ei ole enää naimisissa sen henkilön kanssa, joka on tai oli huollettavien vanhempana siirtymäjakson alussa, voi valita, että kyseiset huollettavat henkilöt siirtyvät uuteen paikkaan seuraavasti: jäsen yksin, jos entinen puoliso on kuollut tai jos hänellä ei ole huoltajuutta, tai jäsen ja entinen puoliso yhdessä kaikissa muissa olosuhteissa.  Asuntoa koskevat määräykset ovat seuraavat: jos jäsenen puoliso muuttaa ensin, jäsenelle osoitetaan asuntola tai muu Yhdysvaltain asuntola poikamiehenä siihen saakka, kunnes jäsen vaihtaa pysyvästi asemapaikkaa; jos jäsenen puoliso ja huollettavana olevat henkilöt asuvat Yhdysvaltain asuintalossa, jäsen saa asunnon, jos hänen puolisonsa ja huollettavana olevat henkilöt asuvat Yhdysvaltain asuintalossa. Jos jäsenen puoliso ja huollettavana olevat henkilöt ovat oikeutettuja asumaan yhdysvaltalaisessa asunnossa jäsenen pysyvän asemanvaihdon jälkeen, puoliso ja huollettavana olevat henkilöt voivat aloittaa asumisen tällaisessa asunnossa milloin tahansa jäsenen pysyvän asemanvaihdon aikana riippumatta siitä, milloin jäsen muuttaa pysyvästi asemapaikkaansa.   Jos pysyvän asemanvaihdon tekevälle jäsenelle maksetaan perusasuntokorvausta "huollettavien kanssa" -tasolla katetun siirtojakson alussa, jäsenelle maksetaan kyseistä tasoa katetun siirtojakson aikana alkavilta kuukausilta riippumatta siitä, milloin jäsenen puoliso ja huollettavat muuttavat tai jäsen siirretään poikamiesasuntoihin tai -tiloihin. Huollettavien maantieteellinen sijainti on ratkaiseva määritettäessä jäsenelle maksettavan perusasuntokorvauksen osuutta jäsenen huollettavien osalta.  Jäsenelle maksetaan asumiskorvaus, jos asuintiloja ei ole käytettävissä jäsenen komennusta varten ennen sitä päivää, jona jäsen ja hänen puolisonsa asuvat samalla maantieteellisellä alueella pysyvän asemanvaihdon jälkeen. Jäsenen ja puolison henkilökohtaista omaisuutta koskevat kuljetuskorvaukset voidaan jakaa jäsenen ja puolison valinnan mukaan. Puolustusministeriö ottaa käyttöön yhden hakemuksen hyväksymismenettelyn tämän lain mukaista vakuutusturvaa varten, jota sovelletaan yhdenmukaisesti kaikissa asevoimissa.</w:t>
      </w:r>
    </w:p>
    <w:p>
      <w:r>
        <w:rPr>
          <w:b/>
        </w:rPr>
        <w:t xml:space="preserve">Tulos</w:t>
      </w:r>
    </w:p>
    <w:p>
      <w:r>
        <w:t xml:space="preserve">Military Family Stability Act of 2015</w:t>
      </w:r>
    </w:p>
    <w:p>
      <w:r>
        <w:rPr>
          <w:b/>
        </w:rPr>
        <w:t xml:space="preserve">Esimerkki 6.1677</w:t>
      </w:r>
    </w:p>
    <w:p>
      <w:r>
        <w:t xml:space="preserve">SCORE for Small Business Act of 2017 Tällä lakiehdotuksella muutetaan Small Business Act -lakia SCORE-ohjelman (Service Corps of Retired Executives) hyväksymiseksi uudelleen varainhoitovuosiksi FY2018-FY2019. Ohjelma nimetään uudelleen yksinkertaisesti SCORE-ohjelmaksi. Small Business Administration (SBA) myöntää avustuksen SCORE Associationille (tai sen seuraajalle) ohjelman hallinnoimiseksi. Liiketoimintakokemuksen ja -tiedon perusteella ohjelmaan osallistuvan vapaaehtoistyöntekijän tehtävänä on: tarjota maksutta yksityishenkilöille, jotka omistavat tai haluavat omistaa pienyrityksiä, henkilökohtaista neuvontaa, mentorointia ja valmennusta, joka liittyy yrityksen perustamiseen, laajentamiseen, johtamiseen, ostamiseen ja myyntiin; ja järjestää edullisia koulutustyöpajoja yksityishenkilöille, jotka omistavat tai haluavat omistaa pienyrityksiä.  SBA:n on varmistettava, että ohjelma ja kukin sen osasto kehittävät ja toteuttavat suunnitelmia ja tavoitteita, joiden avulla palveluja voidaan tarjota tehokkaammin ja tuloksellisemmin maaseutualueilla, taloudellisesti heikommassa asemassa olevissa yhteisöissä ja muissa perinteisesti heikommassa asemassa olevissa yhteisöissä asuville henkilöille, mukaan luettuina suunnitelmat sähköisiä aloitteita, verkkopohjaisia aloitteita, osaston laajentamista, kumppanuuksia ja osallistuvien vapaaehtoisten uusien taitojen kehittämistä varten. Lakiehdotuksessa säädetään yleisistä yksityisyyden suojaa koskevista vaatimuksista, jotka koskevat tällaisessa ohjelmassa tuettujen yritysten tietojen luovuttamista. Yhdistyksen on: hyödynnettävä verkkoneuvontaa, mukaan lukien webinaarit ja sähköinen mentorointialusta; tutkittava ohjelman tulevaa roolia; ja laadittava strateginen suunnitelma siitä, miten ohjelma kehittyy vastaamaan pienyritysten tarpeita seuraavien viiden vuoden aikana. </w:t>
      </w:r>
    </w:p>
    <w:p>
      <w:r>
        <w:rPr>
          <w:b/>
        </w:rPr>
        <w:t xml:space="preserve">Tulos</w:t>
      </w:r>
    </w:p>
    <w:p>
      <w:r>
        <w:t xml:space="preserve">SCORE for Small Business Act of 2017</w:t>
      </w:r>
    </w:p>
    <w:p>
      <w:r>
        <w:rPr>
          <w:b/>
        </w:rPr>
        <w:t xml:space="preserve">Esimerkki 6.1678</w:t>
      </w:r>
    </w:p>
    <w:p>
      <w:r>
        <w:t xml:space="preserve">Human Trafficking Fraud Enforcement Act of 2010 - Valtuutetaan varainhoitovuoden 2011 määrärahat, joilla perustetaan Internal Revenue Servicen (IRS) yhteyteen toimisto, jonka tehtävänä on tutkia ja asettaa syytteeseen sellaisten henkilöiden tekemiä verolakien rikkomisia, jotka näyttävät harjoittavan lasten seksikauppaa, yksilöiden ja alaikäisten kuljettamista ja pakottamista prostituutiotarkoituksessa, kiskontaa, pakkotyötä ja orjakauppaa sekä ulkomaalaisten maahantuontia prostituutiota varten. Tekee seksikaupan uhreista oikeutettuja saamaan palkintoja ilmiantajille.Muuttaa Internal Revenue Code -lakia korottamalla rikosoikeudellisia rangaistuksia ja sakkoja, jotka koskevat: (1) ihmiskaupasta ja kaupallisista seksitoimista johtuvien verojen kiertämisen tai kiertämisen yrityksistä; (2) ihmiskaupasta ja kaupallisista seksitoimista johtuvista tuloista johtuvien verojen tahallisesta laiminlyönnistä; ja (3) ihmiskaupasta ja kaupallisista seksitoimista johtuviin veroihin liittyvistä petoksista ja vääristä lausumista.</w:t>
      </w:r>
    </w:p>
    <w:p>
      <w:r>
        <w:rPr>
          <w:b/>
        </w:rPr>
        <w:t xml:space="preserve">Tulos</w:t>
      </w:r>
    </w:p>
    <w:p>
      <w:r>
        <w:t xml:space="preserve">Valtuutetaan määrärahat, joiden tarkoituksena on perustaa Internal Revenue Service -virastoon toimisto, joka keskittyy sellaisten henkilöiden tekemiin sisäisiä tuloveroja koskevien lakien rikkomuksiin, joita tutkitaan kaupallisten seksitapahtumien edistämiseen ja ihmiskauppaan liittyvistä rikoksista, ja korottaa rikosoikeudellisia rahamääräisiä seuraamuksia koskevia rajoituksia, jotka koskevat verojen liian vähäistä tai liian suurta maksamista petoksen vuoksi.</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docId:F77C798A56BD63CBD40131C6F07F8E33</keywords>
  <dc:description>generated by python-docx</dc:description>
  <lastModifiedBy/>
  <revision>1</revision>
  <dcterms:created xsi:type="dcterms:W3CDTF">2013-12-23T23:15:00.0000000Z</dcterms:created>
  <dcterms:modified xsi:type="dcterms:W3CDTF">2013-12-23T23:15:00.0000000Z</dcterms:modified>
  <category/>
</coreProperties>
</file>