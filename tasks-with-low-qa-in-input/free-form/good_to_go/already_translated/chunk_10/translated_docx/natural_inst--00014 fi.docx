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6.6002</w:t>
      </w:r>
    </w:p>
    <w:p>
      <w:r>
        <w:t xml:space="preserve">Sudanin rauhaa koskeva laki - Julistaa, että kongressi tuomitsee ihmisoikeusloukkaukset kaikilla Sudanin konfliktin osapuolilla (mukaan lukien Sudanin hallitus), Sudanin jatkuvan orjakaupan, hallituksen käyttämät ja organisoimat "murahalliinit" (tai "mujahadeenit"), kansanpuolustusjoukot (PDF) ja Sudanin armeijan säännölliset yksiköt ryöstö- ja orjastusryhmiksi Bahr al Ghazalin, Nuba-vuorten, Ylä-Niilin ja Sinisen Niilin alueilla sekä siviilikohteiden pommittamisen siviilikohteisiin ilmasta. tunnustaa, että ryöstö- ja orjakauppajoukkojen käyttö on väline, jolla luodaan elintarvikepulaa järjestelmällisenä keinona tuhota dinka-, nuer- ja nuba-kansojen yhteiskunnat, kulttuuri ja talous matalan intensiteetin etnisen puhdistuksen politiikkana (5 kohta) kehottaa presidenttiä asettamaan käyttöön tiettyjä varoja humanitaarista apua varten Kansalliselle demokraattiselle liitolle.(Sec. 6) Valtuuttaa ulkoministerin käyttämään ulkoministeriön henkilöstöä Sudanin hallituksen ja oppositiojoukkojen välisten meneillään olevien neuvottelujen tukemiseen ja rauhanratkaisun mahdolliseen täytäntöönpanoon (Sec. 7) Ilmaisee kongressin näkemyksen siitä, että: (1) Yhdistyneiden Kansakuntien (YK) välinettä olisi käytettävä rauhan ja elpymisen edistämiseksi Sudanissa; ja (2) presidentin olisi pyrittävä lopettamaan Sudanin hallituksen veto-oikeus avustuslentosuunnitelmiin, tutkimaan orjuuden harjoittamista Sudanissa ja tukemaan Sudanin hallituksen tuomitsemista joka kerta, kun se altistaa siviilejä ilmapommituksille.(8 kohta) Kielletään Sudanissa kaupallista toimintaa harjoittavia liikeyrityksiä käymästä kauppaa arvopapereillaan Yhdysvaltojen pääomamarkkinoilla, elleivät ne julkista tietoja toiminnastaan Sudanissa (8 kohta). 9) kehottaa presidenttiä käyttämään kansainvälisiä taloudellisia hätävaltuuksia koskevan lain (International Emergency Economic Powers Act) mukaisia valtuuksiaan kieltääkseen kaikkia Sudanissa öljyn tai kaasun kehittämiseen osallistuvia yhteisöjä: 1) hankkimasta pääomaa Yhdysvalloissa; tai 2) käymästä kauppaa arvopapereillaan (tai niiden arvopapereihin liittyvillä talletustodistuksilla) millä tahansa yhdysvaltalaisella markkinapaikalla.(10 §) kehottaa ulkoministeriä raportoimaan asianmukaisille kongressin valiokunnille Sudanin konfliktista (11 §) ilmoittaa kongressin olevan sitä mieltä, että presidentin olisi edelleen lisättävä muiden kuin operaatio Lifeline Sudan -järjestöjen käyttöä avustustarvikkeiden jakelussa Etelä-Sudanissa. Kehottaa presidenttiä toimittamaan asianmukaisille kongressin valiokunnille tilannekatsauksen.(Sec. 12) Kehottaa presidenttiä laatimaan varasuunnitelman, jonka avulla voidaan toimittaa YK:n suojelun ulkopuolella mahdollisimman suuri määrä Yhdysvaltain hallituksen ja yksityisten lahjoitusten mukaista apua kaikille Sudanin tuhoalueille, mukaan lukien Nuba-vuoret, Ylä-Niilin alue ja Sinisen Niilin alue, siinä tapauksessa, että Sudanin hallitus kieltää Operaatio Lifeline Sudanin (OLS) lentokuljetuslentojen suorittaman avunannon. Valtuuttaa presidentin ohjelmoimaan uudelleen enintään 100 prosenttia OLS-operaatioiden varoista tällaisen varautumissuunnitelman toteuttamiseksi. (13 kohta) Ohjaa ministeriä keräämään ja raportoimaan tietyille kongressin valiokunnille tietoja Sudanin konfliktin kaikkien osapuolten mahdollisista sotarikoksista, mukaan lukien orjuus, raiskaukset ja siviilikohteiden pommittaminen ilmasta.</w:t>
      </w:r>
    </w:p>
    <w:p>
      <w:r>
        <w:rPr>
          <w:b/>
        </w:rPr>
        <w:t xml:space="preserve">Tulos</w:t>
      </w:r>
    </w:p>
    <w:p>
      <w:r>
        <w:t xml:space="preserve">Lakiehdotus, jolla helpotetaan nälänhätäaputoimia ja kokonaisvaltaista ratkaisua Sudanin sotaan.</w:t>
      </w:r>
    </w:p>
    <w:p>
      <w:r>
        <w:rPr>
          <w:b/>
        </w:rPr>
        <w:t xml:space="preserve">Esimerkki 6.6003</w:t>
      </w:r>
    </w:p>
    <w:p>
      <w:r>
        <w:t xml:space="preserve">Responsible Redeployment from Iraq Act - ilmaisee kongressin käsityksen siitä, että: (1) vuonna 2002 annetulla päätöslauselmalla, jolla valtuutettiin sotilaallisten voimien käyttö Irakia vastaan, presidentti valtuutettiin käyttämään asevoimia tarpeen mukaan puolustamaan Yhdysvaltojen kansallista turvallisuutta Irakin silloisen hallituksen aiheuttamaa jatkuvaa uhkaa vastaan; (2) tuolloin vallassa ollut Irakin hallitus on syrjäytetty; (3) Irakin nykyinen hallitus ei muodosta uhkaa Yhdysvalloille; ja (4) yli neljän vuoden ajan asevoimien jäsenten ja Yhdysvaltojen viranomaisten ponnistelujen jälkeen Irakin nykyinen hallitus ei ole enää uhka Yhdysvalloille. kehottaa puolustusministeriä aloittamaan Irakin asevoimien määrän vähentämisen viimeistään 120 päivän kuluttua tämän lain voimaantulosta ja saattamaan vähentämisen päätökseen ja siirtymään rajoitettuun läsnäoloon Irakissa viimeistään 1. huhtikuuta 2008 kehottaa presidenttiä toimittamaan 1. tammikuuta 2008 mennessä kongressin puolustusvaliokunnalle, määrärahoja käsittelevälle valiokunnalle ja ulkosuhteita käsittelevälle valiokunnalle kattavan Yhdysvaltojen Irakin strategian. Vaatii presidenttiä saattamaan strategian ajan tasalle viimeistään 1. heinäkuuta 2008 ja sen jälkeen 90 päivän välein, mukaan lukien kuvaus Irakiin sijoitettujen asevoimien määrästä ja tehtävistä, joihin ne on sijoitettu.</w:t>
      </w:r>
    </w:p>
    <w:p>
      <w:r>
        <w:rPr>
          <w:b/>
        </w:rPr>
        <w:t xml:space="preserve">Tulos</w:t>
      </w:r>
    </w:p>
    <w:p>
      <w:r>
        <w:t xml:space="preserve">Puolustusministerin velvoittaminen aloittamaan Irakissa olevien Yhdysvaltojen asevoimien määrän vähentäminen rajoitetuksi läsnäoloksi 1. huhtikuuta 2008 mennessä ja muihin tarkoituksiin.</w:t>
      </w:r>
    </w:p>
    <w:p>
      <w:r>
        <w:rPr>
          <w:b/>
        </w:rPr>
        <w:t xml:space="preserve">Esimerkki 6.6004</w:t>
      </w:r>
    </w:p>
    <w:p>
      <w:r>
        <w:t xml:space="preserve">Muutetaan maahanmuutto- ja kansalaisuuslakia sellaisten palaavien H-2B-muuttajien (tilapäiset muut kuin maataloustyöntekijät) osalta, jotka on jo laskettu mukaan vuosittaiseen määrälliseen rajoitukseen. Vapauttaa tällaisen ulkomaalaisen tästä rajoituksesta, ellei hän poistu Yhdysvalloista yli vuodeksi eikä häntä ole laskettu mukaan rajoitukseen kolmena vuonna ennen lähtöään. Asetetaan H-2B-työnantajien vaatimukset, jotka koskevat 1) hakemuksia, 2) kuljetuskustannuksia, 3) yhdysvaltalaisten työntekijöiden syrjäyttämistä, 4) palkkoja, 5) asumista ja 6) työnantajan kannustinta ilmoittaa pakenevista H-2B-työntekijöistä.</w:t>
      </w:r>
    </w:p>
    <w:p>
      <w:r>
        <w:rPr>
          <w:b/>
        </w:rPr>
        <w:t xml:space="preserve">Tulos</w:t>
      </w:r>
    </w:p>
    <w:p>
      <w:r>
        <w:t xml:space="preserve">Muutetaan maahanmuutto- ja kansalaisuuslakia H-2B-maahanmuuttajien työnantajia koskevien vaatimusten asettamiseksi ja muihin tarkoituksiin.</w:t>
      </w:r>
    </w:p>
    <w:p>
      <w:r>
        <w:rPr>
          <w:b/>
        </w:rPr>
        <w:t xml:space="preserve">Esimerkki 6.6005</w:t>
      </w:r>
    </w:p>
    <w:p>
      <w:r>
        <w:t xml:space="preserve">Iran Nuclear Proliferation Prevention Act of 1998 - Muuttaa vuoden 1961 ulkomaanapulakia siten, että Yhdysvaltojen vapaaehtoiset avustukset Kansainvälisen atomienergiajärjestön Iranin ohjelmiin ja hankkeisiin pidätetään, ellei ulkoministeri tee tietyille kongressin valiokunnille kirjallista päätöstä siitä, että kyseiset ohjelmat ja hankkeet ovat johdonmukaisia Yhdysvaltojen ydinsulku- ja turvallisuustavoitteiden kanssa eivätkä tarjoa Iranille koulutusta tai asiantuntemusta, joka on merkityksellistä ydinohjelmien kehittämiselle.  Kehottaa ulkoministeriä tarkastelemaan ja raportoimaan kongressille vuosittain viiden vuoden ajan kaikista viraston ohjelmista ja hankkeista tietyissä maissa sen määrittämiseksi, ovatko ne johdonmukaisia Yhdysvaltojen ydinaseiden leviämisen estämistä ja turvallisuutta koskevien tavoitteiden kanssa.  Sihteeri velvoitetaan ohjaamaan Yhdysvaltojen edustaja virastossa vastustamaan viraston ohjelmia, jotka on todettu ristiriitaisiksi Yhdysvaltojen ydinaseiden leviämisen estämistä ja turvallisuutta koskevien tavoitteiden kanssa. Ohjaa ministeriä raportoimaan vuosittain kongressille viiden vuoden ajan Iranille annettavan viraston vuotuisen avun tietyistä näkökohdista, mukaan lukien ydinmateriaaliteknologian siirto, sekä viraston teknisen avun ohjelmien ja Yhdysvaltojen ydinsulku- ja turvallisuustavoitteiden välisistä epäjohdonmukaisuuksista. ilmaisee kongressin näkemyksen siitä, että Yhdysvaltojen olisi jatkettava viraston sisäisiä uudistuksia, joilla varmistetaan, että kaikki teknisen yhteistyön ja avun rahastosta rahoitettavat ohjelmat ovat yhteensopivia Yhdysvaltojen ydinsulkupolitiikan ja kansainvälisten ydinsulkunormien kanssa.</w:t>
      </w:r>
    </w:p>
    <w:p>
      <w:r>
        <w:rPr>
          <w:b/>
        </w:rPr>
        <w:t xml:space="preserve">Tulos</w:t>
      </w:r>
    </w:p>
    <w:p>
      <w:r>
        <w:t xml:space="preserve">Iranin ydinsulkulaki vuodelta 1998</w:t>
      </w:r>
    </w:p>
    <w:p>
      <w:r>
        <w:rPr>
          <w:b/>
        </w:rPr>
        <w:t xml:space="preserve">Esimerkki 6.6006</w:t>
      </w:r>
    </w:p>
    <w:p>
      <w:r>
        <w:t xml:space="preserve">Stop Oil Spills Act eli SOS Act - Muuttaa vuoden 2005 energiapoliittista lakia (Energy Policy Act of 2005) tarkistamalla säännöksiä, jotka koskevat erittäin syvän veden ja epätavanomaisia maakaasu- ja muita öljyvaroja.Ohjaa energiaministeriä (DOE) perustamaan: 1) palkinto-ohjelman, jolla tuetaan sellaisten innovatiivisten teknologioiden kehittämistä, demonstrointia ja kaupallistamista, joilla estetään, pysäytetään tai otetaan talteen öljyn tai muiden hiilivetyjen laajamittaiset onnettomuuspäästöt öljyn ja kaasun porauksesta avomerellä, mukaan luettuna syvänmeren ja erittäin syvänmeren poraustoimet; ja 2) riippumattoman SOS-rahaston teknisen neuvoa-antavan komitean, joka antaa neuvoja tämän lain mukaisten ohjelmien kehittämisessä ja täytäntöönpanossa. Edellytetään, että palkinnoissa keskitytään uusiin teknologioihin tai nykyisten teknologioiden innovatiivisiin parannuksiin, mukaan lukien: 1) räjähdyksenestolaitteet, 2) toissijaiset valvontajärjestelmät, 3) kauko-ohjattavat ajoneuvot ja 4) tehdasvalmisteiset järjestelmät tai teknologiat, joilla voidaan pysäyttää tai ottaa talteen laajamittaiset päästöt offshore-porauskaivosta räjähdyksenestolaitteen vikaantuessa tai sen lähistöllä tällaisen päästön lähteessä.Perustetaan valtiovarainministeriöön Safety and Offshore Spill (SOS) -rahasto, johon siirretään kunkin varainhoitovuoden 2011-2017 osalta 50 miljoonaa dollaria liittovaltion rojalteista, vuokrista ja bonuksista, jotka saadaan liittovaltion mannerjalustan ulkopuolista maata koskevan lain (Outer Continental Shelf Lands Act) nojalla myönnetyistä liittovaltion maa- ja merialueiden öljy- ja kaasuvuokrasopimuksista ja jotka talletetaan valtiovarainministeriöön.</w:t>
      </w:r>
    </w:p>
    <w:p>
      <w:r>
        <w:rPr>
          <w:b/>
        </w:rPr>
        <w:t xml:space="preserve">Tulos</w:t>
      </w:r>
    </w:p>
    <w:p>
      <w:r>
        <w:t xml:space="preserve">Perustetaan ohjelma, jolla tuetaan sellaisten innovatiivisten teknologioiden kehittämistä, demonstrointia ja kaupallistamista, joilla estetään, pysäytetään tai otetaan talteen öljyn tai muiden hiilivetyjen laajamittaiset onnettomuuspäästöt offshore-öljyn- ja -kaasunporausoperaatioista, mukaan lukien syvänmeren ja erittäin syvänmeren operaatiot, ja muihin tarkoituksiin.</w:t>
      </w:r>
    </w:p>
    <w:p>
      <w:r>
        <w:rPr>
          <w:b/>
        </w:rPr>
        <w:t xml:space="preserve">Esimerkki 6.6007</w:t>
      </w:r>
    </w:p>
    <w:p>
      <w:r>
        <w:t xml:space="preserve">Federal Employee Commuter Benefits Act of 2005 - edellyttää, että jokainen National Capital Regionin liittovaltion virasto toteuttaa ohjelman, jonka mukaisesti kaikille kyseisessä virastossa tai sen alaisuudessa työskenteleville päteville liittovaltion työntekijöille tarjotaan kauttakulkukortilla kuljetukseen liittyviä luontoisetuja toimeenpanovallan käskyn 13150 mukaisesti.sallii matkustajaliikenteen harjoittajan käytön liittovaltion virkailijoiden tai työntekijöiden kuljettamiseen työpaikan ja joukkoliikennepalvelun välillä. Edellytetään, että liittovaltion virasto, joka tarjoaa tällaista palvelua: (1) vastaa kustannuksista, (2) käyttää mahdollisuuksien mukaan vaihtoehtoisia polttoaineita käyttäviä ajoneuvoja ja (3) koordinoida tällaiset kuljetukset muiden liittovaltion virastojen kanssa.</w:t>
      </w:r>
    </w:p>
    <w:p>
      <w:r>
        <w:rPr>
          <w:b/>
        </w:rPr>
        <w:t xml:space="preserve">Tulos</w:t>
      </w:r>
    </w:p>
    <w:p>
      <w:r>
        <w:t xml:space="preserve">Lakiehdotus, jonka tarkoituksena on säätää, että transit pass -kuljetusten luontoisedut ovat kaikkien pätevien liittovaltion työntekijöiden saatavilla National Capital Region -alueella; sallia hallituksen omistamien tai vuokraamien matkustajaliikenteen harjoittajien käyttäminen hallituksen työntekijöiden kuljettamiseen työpaikan ja joukkoliikennepalvelujen välillä ja muihin tarkoituksiin.</w:t>
      </w:r>
    </w:p>
    <w:p>
      <w:r>
        <w:rPr>
          <w:b/>
        </w:rPr>
        <w:t xml:space="preserve">Esimerkki 6.6008</w:t>
      </w:r>
    </w:p>
    <w:p>
      <w:r>
        <w:t xml:space="preserve">Support and Defend Our Military Personnel and Their Families Act - Laki sotilashenkilöstömme ja heidän perheidensä tukemisesta ja puolustamisesta - toteaa, että jokainen henkilö, joka palvelee tai on palvellut kunniallisin ehdoin Yhdysvaltain asevoimien jäsenenä ennakoimattomien operaatioiden tukemisessa, on oikeutettu kansalaistamiseen, ikään kuin hän olisi palvellut presidentin määräämien sotilaallisten vihollisuuksien aikana.  Muutetaan maahanmuutto- ja kansalaisuuslakia (Immigration and Nationality Act, INA) siten, että kansalaistamishakemuksen jättämisen määräaikaa pidennetään yhteen vuoteen hyväksyttävän sotilaspalveluksen suorittamisen jälkeen. Poistaa maailmanlaajuiset maahanmuuttoviisumin numerorajoitukset ulkomaalaiselta, joka on oikeutettu perheen tukemaan maahanmuuttoviisumiin ja joka on joko asevoimissa palvelevan pysyvästi oleskelevan ulkomaalaisen puoliso tai lapsi.  Valtuuttaa sisäisen turvallisuuden ministeriön (DHS) mukauttamaan pysyväksi asukkaaksi ulkomaalaisen, joka on sellaisen henkilön vanhempi, puoliso, lapsi, poika tai tytär tai alaikäinen sisarus, joka palvelee tai on palvellut asevoimissa kunniallisin ehdoin. Sallii postuumisti myönnettävät etuudet tietyissä olosuhteissa.   Todetaan, että INA:n mukaisen maastapoistamismenettelyn osalta: (1) Ulkomaalaiselle, joka palvelee tai on palvellut kunniallisesti asevoimissa, ei saa antaa kutsua saapuville ilman ministerin ennakkohyväksyntää; (2) päättäessään siitä, annetaanko ilmoitus, ministeriön on otettava huomioon ulkomaalaisen kelpoisuus kansalaisuuden saamiseen, sotilaspalvelusrekisteri, karkotettavuuden perusteet ja mahdolliset vaikeudet, joita puolustusvoimille, ulkomaalaiselle ja hänen perheelleen aiheutuu, jos ulkomaalainen asetetaan maastapoistamismenettelyyn; ja (3) ulkomaalaista, joka palvelee tai on palvellut kunniallisin ehdoin puolustusvoimissa, ei saa poistaa Yhdysvalloista tietyin perustein.</w:t>
      </w:r>
    </w:p>
    <w:p>
      <w:r>
        <w:rPr>
          <w:b/>
        </w:rPr>
        <w:t xml:space="preserve">Tulos</w:t>
      </w:r>
    </w:p>
    <w:p>
      <w:r>
        <w:t xml:space="preserve">Support and Defend Our Military Personnel and Their Families Act (laki sotilashenkilöstön ja heidän perheidensä tukemisesta ja puolustamisesta)</w:t>
      </w:r>
    </w:p>
    <w:p>
      <w:r>
        <w:rPr>
          <w:b/>
        </w:rPr>
        <w:t xml:space="preserve">Esimerkki 6.6009</w:t>
      </w:r>
    </w:p>
    <w:p>
      <w:r>
        <w:t xml:space="preserve">Nicaraguan Investment Conditionality Act (NICA) of 2016 (Sec. 3) Tässä lakiehdotuksessa todetaan, että Yhdysvaltojen politiikkana on tukea: 1) oikeusvaltiota ja riippumatonta oikeuslaitosta ja vaalilautakuntaa Nicaraguassa, 2) riippumattomia demokratiaa kannattavia järjestöjä Nicaraguassa ja 3) vapaita, oikeudenmukaisia ja avoimia vaaleja Nicaraguassa kansainvälisten ja kotimaisten tarkkailijoiden johdolla vuosina 2016 ja 2017.  (4. kohta) Presidentti antaa kunkin kansainvälisen rahoituslaitoksen yhdysvaltalaiselle toimitusjohtajalle ohjeet käyttää yhdysvaltalaisia varoja. vaikutusvaltaa vastustaakseen kaikkia Nicaraguan hallitukselle myönnettäviä lainoja, jotka eivät ole tarkoitettu muihin kuin inhimillisiin perustarpeisiin tai demokratian edistämiseen, ellei ulkoministeriö todista, että Nicaragua toteuttaa tehokkaita toimia 1) uskottavien kotimaisten ja kansainvälisten vaalitarkkailijoiden valvomien vaalien järjestämiseksi, 2) demokratian ja riippumattoman oikeuslaitoksen ja vaalilautakunnan edistämiseksi, 3) oikeusvaltioperiaatteen lujittamiseksi ja 4) yhdistymis- ja sananvapauden kunnioittamiseksi.   Valtiovarainministeriön on toimitettava raportti, jossa arvioidaan: 1) kansainvälisten rahoituslaitosten tehokkuutta Nicaraguassa sovellettavien ohjelmiin liittyvien suojatoimien täytäntöönpanossa ja 2) Nicaraguan tiettyjen vaalien ja verotuksen avoimuuteen liittyvien seikkojen vaikutuksia Nicaraguan pitkän aikavälin myönteisiin kehitysnäkymiin. (5 §) Presidentti antaa Yhdysvaltojen pysyvälle edustajalle Amerikan valtioiden järjestössä ohjeet käyttää Yhdysvaltojen vaikutusvaltaa sen puolesta, että Nicaraguaan lähetetään vaalitarkkailuvaltuuskunta vuosina 2016 ja 2017.  (6. pykälä) Lakiehdotuksessa säädetään, että ulkoministeriön ja Yhdysvaltain kansainvälisen kehitysyhteistyön viraston olisi asetettava etusijalle Nicaraguan kansalle annettava ulkomaanapu, jolla tuetaan kansalaisyhteiskuntaa demokratia- ja hallinto-ohjelmissa, mukaan lukien ihmisoikeusasiakirjat.  (Sec. 7) Ulkoministeriön on raportoitava Nicaraguan hallituksen korkeiden virkamiesten, mukaan lukien korkeimman vaalilautakunnan, kansalliskokouksen ja oikeuslaitoksen jäsenet, osallisuudesta julkiseen korruptioon tai ihmisoikeusloukkauksiin Nicaraguassa. </w:t>
      </w:r>
    </w:p>
    <w:p>
      <w:r>
        <w:rPr>
          <w:b/>
        </w:rPr>
        <w:t xml:space="preserve">Tulos</w:t>
      </w:r>
    </w:p>
    <w:p>
      <w:r>
        <w:t xml:space="preserve">Nicaraguan investointien ehdollisuutta koskeva laki (NICA) vuodelta 2016.</w:t>
      </w:r>
    </w:p>
    <w:p>
      <w:r>
        <w:rPr>
          <w:b/>
        </w:rPr>
        <w:t xml:space="preserve">Esimerkki 6.6010</w:t>
      </w:r>
    </w:p>
    <w:p>
      <w:r>
        <w:t xml:space="preserve">Childhood Outcomes Need New Efficient Community Teams eli CONNECT Act Tällä lakiehdotuksella muutetaan sosiaaliturvalain IV osastoa siten, että terveysministeriö valtuutetaan myöntämään avustuksia osavaltioiden lastensuojelu- ja nuoriso-oikeusvirastoille, jotta ne voivat tehdä yhteistyötä tietojen keräämiseksi kaksoisasemassa olevista nuorista (jotka ovat kosketuksissa sekä lastensuojelu- että nuoriso-oikeusjärjestelmiin ja jotka ovat eri asemissa suhteissaan kyseisiin järjestelmiin) ja kehittää käytäntöjä, toimintatapoja ja protokollia, joilla vastataan tällaisten nuorten esittämiin ja kokemiin haasteisiin. </w:t>
      </w:r>
    </w:p>
    <w:p>
      <w:r>
        <w:rPr>
          <w:b/>
        </w:rPr>
        <w:t xml:space="preserve">Tulos</w:t>
      </w:r>
    </w:p>
    <w:p>
      <w:r>
        <w:t xml:space="preserve">CONNECT Act</w:t>
      </w:r>
    </w:p>
    <w:p>
      <w:r>
        <w:rPr>
          <w:b/>
        </w:rPr>
        <w:t xml:space="preserve">Esimerkki 6.6011</w:t>
      </w:r>
    </w:p>
    <w:p>
      <w:r>
        <w:t xml:space="preserve">Safe Reprocessed Medical Devices Act of 2002 - Luokittelee vääränlaiseksi tuotteeksi laitteen, joka on uudelleenkäsitelty ja tarkoitettu käytettäväksi yhdelle potilaalle, ellei tällainen tuote täytä tiettyjä vaatimuksia, mukaan lukien se, että: 1) siihen on merkitty uudelleenkäsittelyn määrä; ja 2) siinä on näkyvästi ja näkyvästi uudelleenkäsittelijän ja alkuperäisen valmistajan tunnistetiedot. Sallii ministerille mahdollisuuden poiketa jälkimmäisestä vaatimuksesta.Ohjaa terveys- ja sosiaalipalveluministeriä tarkastelemaan määriteltyjen kriteerien mukaisesti luokan I tai luokan II uudelleenkäsiteltyä laitetta, jonka valmistaja on vapautettu ilmoitusvelvollisuudesta, joka edeltää laitteen tuomista osavaltioiden kauppaan. Sihteeri velvoitetaan julkaisemaan Federal Register -rekisterissä luettelo tällaisista laitteista, joita ei enää vapauteta.toteaa, että uudelleenkäsitellyn laitteen raportointivaatimuksia koskevan vapautuksen päättyminen ei lopeta alkuperäisen laitteen vapautusta.ohjaa ministeriä suorittamaan tiettyjä tehtäviä niiden uudelleenkäsiteltyjen kertakäyttöisten laitteiden osalta, jotka edellyttävät raportointia, mukaan lukien validointitietojen vaatiminen. Kielletään sihteeriä määrittelemästä, että tällainen laite on väärennetty tai väärennetty, tai ryhtymästä toimenpiteisiin laitetta vastaan tiettyjen vaadittujen tietojen toimittamisen laiminlyönnin vuoksi, ellei jokin tietyistä edellytyksistä täyty, mukaan lukien se, että laite ei ole olennaisesti vastaava kuin esikäsittelylaite. Kielletään laitteen markkinointi, jos se ei ole olennaisesti vastaava.</w:t>
      </w:r>
    </w:p>
    <w:p>
      <w:r>
        <w:rPr>
          <w:b/>
        </w:rPr>
        <w:t xml:space="preserve">Tulos</w:t>
      </w:r>
    </w:p>
    <w:p>
      <w:r>
        <w:t xml:space="preserve">Lakiehdotus liittovaltion elintarvike-, lääke- ja kosmetiikkalain muuttamiseksi siten, että siihen lisätään laitteiden uudelleenkäsittelyä ja uudelleenkäyttöä koskevia vaatimuksia.</w:t>
      </w:r>
    </w:p>
    <w:p>
      <w:r>
        <w:rPr>
          <w:b/>
        </w:rPr>
        <w:t xml:space="preserve">Esimerkki 6.6012</w:t>
      </w:r>
    </w:p>
    <w:p>
      <w:r>
        <w:t xml:space="preserve">OPIC:n lakkauttamista koskeva laki - lakkauttaa merentakaisten yksityisten investointien järjestön (Overseas Private Investment Corporation, OPIC).</w:t>
      </w:r>
    </w:p>
    <w:p>
      <w:r>
        <w:rPr>
          <w:b/>
        </w:rPr>
        <w:t xml:space="preserve">Tulos</w:t>
      </w:r>
    </w:p>
    <w:p>
      <w:r>
        <w:t xml:space="preserve">OPIC:n lakkauttamista koskeva laki</w:t>
      </w:r>
    </w:p>
    <w:p>
      <w:r>
        <w:rPr>
          <w:b/>
        </w:rPr>
        <w:t xml:space="preserve">Esimerkki 6.6013</w:t>
      </w:r>
    </w:p>
    <w:p>
      <w:r>
        <w:t xml:space="preserve">Emergency Child Care Lending for the Gulf Coast Act of 2006 - Valtuuttaa sertifioidun kehitysyhtiön käyttämään vuoden 1958 Small Business Investment Act -lain nojalla laitoksen hankintaan, rakentamiseen, muuntamiseen tai laajentamiseen myönnettävän lainan tuotot lainojen myöntämiseen pienille voittoa tavoittelemattomille lastenhoitoyrityksille, jotka ovat todistetusti tarjonneet tällaisia palveluja presidentin julistamilla katastrofialueilla Persianlahden rannikolla.Rajoittaa 3%:iin niiden lainojen kokonaismäärän, jotka taataan varainhoitovuosien 2007 ja 2008 aikana ja jotka voidaan myöntää tämän lain mukaiselle ohjelmalle. Lopettaa tällaisen ohjelman 30. joulukuuta 2007 jälkeen.</w:t>
      </w:r>
    </w:p>
    <w:p>
      <w:r>
        <w:rPr>
          <w:b/>
        </w:rPr>
        <w:t xml:space="preserve">Tulos</w:t>
      </w:r>
    </w:p>
    <w:p>
      <w:r>
        <w:t xml:space="preserve">Perustetaan väliaikainen ohjelma, jonka puitteissa myönnetään hätälainoja pienyrityksille, jotka ovat voittoa tavoittelemattomia lastenhoitoyrityksiä.</w:t>
      </w:r>
    </w:p>
    <w:p>
      <w:r>
        <w:rPr>
          <w:b/>
        </w:rPr>
        <w:t xml:space="preserve">Esimerkki 6.6014</w:t>
      </w:r>
    </w:p>
    <w:p>
      <w:r>
        <w:t xml:space="preserve">Achievements of the GI Bill Gold Medal Act - Ohjaa edustajainhuoneen puhemiehen ja senaatin puhemiehen järjestämään yhden kultaisen mitalin luovuttamisen vuoden 1944 sotilaiden sopeuttamislain (yleisesti tunnettu GI Bill of Rights) nojalla tukea saaneiden henkilöiden kunniaksi tunnustuksena heidän suuresta panoksestaan sekä sotilas- että siviilielämässä ja Harry W. Colmeryn panoksesta, kun hän käynnisti toimet, jotka johtivat kyseisen lain säätämiseen. Edellytetään, että mitali luovutetaan sen myöntämisen jälkeen Smithsonian Institutionille näytteillepanoa varten. ilmaisee kongressin näkemyksen siitä, että mitali olisi asetettava näytteille muualla, erityisesti veteraaniasioiden (VA), puolustusministeriön (DOD) tai opetusministeriön valitsemissa asianmukaisissa paikoissa.</w:t>
      </w:r>
    </w:p>
    <w:p>
      <w:r>
        <w:rPr>
          <w:b/>
        </w:rPr>
        <w:t xml:space="preserve">Tulos</w:t>
      </w:r>
    </w:p>
    <w:p>
      <w:r>
        <w:t xml:space="preserve">Myönnetään kongressin kultamitali vuoden 1944 sotilaiden sopeuttamislain (Servicemen's Readjustment Act of 1944) (jota yleisesti kutsutaan "GI Bill of Rightsiksi") nojalla tukea saaneiden henkilöiden kunniaksi tunnustuksena siitä suuresta panoksesta, jonka nämä henkilöt ovat antaneet kansakunnalle sekä sotilas- että siviilipalveluksessaan, ja Harry W. Colmeryn panoksesta, joka on johtanut kyseisen lain säätämiseen johtaneiden toimien käynnistämiseen, sekä muihin tarkoituksiin.</w:t>
      </w:r>
    </w:p>
    <w:p>
      <w:r>
        <w:rPr>
          <w:b/>
        </w:rPr>
        <w:t xml:space="preserve">Esimerkki 6.6015</w:t>
      </w:r>
    </w:p>
    <w:p>
      <w:r>
        <w:t xml:space="preserve">toteaa, että Iranin omistusoikeus: (1) jäädytettyyn omaisuuserään sisältyy etuoikeus kaikenlaiseen omaisuuteen, mukaan lukien suora tai välillinen etuoikeus arvopapereihin tai muuhun rahoitusvarallisuuteen, joka on jäädytetty tai muulla tavoin pidetty arvo-osuustileillä ja hyvitetty Yhdysvalloissa olevalle arvopaperitilille, tai etuoikeus varainsiirtoihin, jotka on pidetty Yhdysvalloissa olevassa tilissä. 2) arvopapereiden tai muun rahoitusvarallisuuden, jotka on vapautettu tai muulla tavoin pidetty arvo-osuustileinä ja jotka on hyvitetty Yhdysvalloissa olevalle arvopaperitilille, katsotaan olevan olemassa kaikilla arvopaperinvälittäjien tasoilla, jotka ovat välttämättömiä osuuden pitämiseksi tällaisissa arvopapereissa tai muussa rahoitusvarallisuudessa; ja 3) varainsiirron katsotaan olevan olemassa kaikissa välittäjäpankissa, jotka ovat välttämättömiä tällaisen varainsiirron suorittamiseksi.toteaa, että Iranin omaisuutta pidetään Iranin Yhdysvalloissa olevana omaisuutena, jos kyseinen omaisuus on: (1) Iranin tai sellaisen arvopaperinvälittäjän hyväksi, joka suoraan tai välillisesti omistaa osuuden Iranin hyväksi, hallussa oleva osuus arvopapereista tai muista rahoitusvaroista, joita edustavat todistukset tai jotka ovat muussa fyysisessä muodossa ja jotka on immobilisoitu, säilytetty tai säilytetään säilytystä tai muuta tarkoitusta varten Yhdysvalloissa; tai 2) osuus arvopapereista tai muusta rahoitusvarallisuudesta, joita pidetään arvo-osuustileinä tai muulla tavoin ja jotka arvopaperinvälittäjä on hyvittänyt Yhdysvalloissa olevalle arvopaperitilille suoraan tai välillisesti Iranin hyväksi tai sellaisen muun arvopaperinvälittäjän hyväksi, joka suoraan tai välillisesti pitää osuutta hallussaan Iranin hyväksi.Valtiot, jotka: (1) arvopaperinvälittäjä pitää hallussaan ja hyvittää arvopaperitilille Yhdysvalloissa arvopapereita tai muuta rahoitusvarallisuutta, jos arvopaperinvälittäjä sijaitsee Yhdysvalloissa; ja 2) Iranin tai sen keskuspankin tai rahaviranomaisen omistusoikeus mihin tahansa omaisuuteen katsotaan kaupalliseksi toiminnaksi Yhdysvalloissa, ja kyseisen omaisuuden, mukaan lukien kaikki osuudet kyseisestä omaisuudesta, ei katsota olevan hallussa keskuspankin tai rahaviranomaisen omaan lukuun.Tarkistetaan säännöksiä, jotka koskevat poikkeuksia ulkomaisen valtion Yhdysvalloissa olevan omaisuuden takavarikoimista tai ulosmittausta koskevasta koskemattomuudesta.</w:t>
      </w:r>
    </w:p>
    <w:p>
      <w:r>
        <w:rPr>
          <w:b/>
        </w:rPr>
        <w:t xml:space="preserve">Tulos</w:t>
      </w:r>
    </w:p>
    <w:p>
      <w:r>
        <w:t xml:space="preserve">Selventää tiettyjä säännöksiä, jotka koskevat Iranin etuja tiettyihin varoihin, ja muihin tarkoituksiin.</w:t>
      </w:r>
    </w:p>
    <w:p>
      <w:r>
        <w:rPr>
          <w:b/>
        </w:rPr>
        <w:t xml:space="preserve">Esimerkki 6.6016</w:t>
      </w:r>
    </w:p>
    <w:p>
      <w:r>
        <w:t xml:space="preserve">Muutetaan karjankasvatusmaita koskevaa liittovaltion lakia siten, että maanomistajalle ja sisäministerille (Secretary) on tehtävä kirjallinen ilmoitus, ennen kuin henkilö voi mennä maille tutkimustarkoituksiin tai kaivosvaatimuksen paikantamiseksi. Säädetään sallitusta etsintäjaksosta, jonka aikana kaivosvaatimuksen etsintä ja paikantaminen voidaan suorittaa siten, että pintahäiriöt ovat vähäisiä. rajoittaa kokonaispinta-alaa, jota voi milloin tahansa kattaa ilmoitukset aikomuksesta sijoittaa valtauksen. Kielletään kaikki malminetsintä- tai kehittämistoimet ilman maanomistajan kirjallista suostumusta (ellei sisäministeri ole antanut niihin lupaa määrättyjen ohjeiden mukaisesti). Kielletään ministeriötä antamasta lupaa kaivostoimintaan, ellei toimintasuunnitelmaa ole toimitettu tiettyjen kriteerien mukaisesti.  Ohjaa ministeriä toimittamaan tällaisen toimintasuunnitelman maanomistajan huomautuksia ja muutoksia varten ennen kuin se päättää, onko se tämän lain mukainen. Edellytetään, että suunnitelman esittävä henkilö maksaa maksun pinnan omistajalle pinnan käytöstä kaivostoiminnan aikana. Edellytetään, että maa-alue palautetaan sellaiseen kuntoon, että sillä voidaan harjoittaa sellaista käyttöä, jota sillä voitiin harjoittaa ennen maan pintakäsittelyä.  Valtuuttaa minkä tahansa pinnanomistajan pyytämään tarkastusta, jos omistajalla on syytä uskoa, että hyväksytyn toimintasuunnitelman rikkominen voi vaikuttaa häneen haitallisesti. Säädetään täytäntöönpanon valvonnasta pinnanomistajan nostaman siviilikanteen avulla. Sihteeri velvoitetaan yksinkertaistamaan menettelyä, jota sovelletaan maanomistajiin, jotka hakevat omistusoikeutta liittovaltion maita koskeviin osuuksiin.</w:t>
      </w:r>
    </w:p>
    <w:p>
      <w:r>
        <w:rPr>
          <w:b/>
        </w:rPr>
        <w:t xml:space="preserve">Tulos</w:t>
      </w:r>
    </w:p>
    <w:p>
      <w:r>
        <w:t xml:space="preserve">Lakiehdotus karjankasvatuslain muuttamisesta eräiden maanalaisia kuolinpesiä koskevien ongelmien ratkaisemiseksi ja muihin tarkoituksiin.</w:t>
      </w:r>
    </w:p>
    <w:p>
      <w:r>
        <w:rPr>
          <w:b/>
        </w:rPr>
        <w:t xml:space="preserve">Esimerkki 6.6017</w:t>
      </w:r>
    </w:p>
    <w:p>
      <w:r>
        <w:t xml:space="preserve">Muuttaa Internal Revenue Code -lakia vaihtoehtoisten polttoaineiden tankkausajoneuvojen kiinteistömenojen verohyvityksen osalta seuraavasti: (1) korottaa tällaisen hyvityksen määrää 30 prosentista 50 prosenttiin vetyyn liittyvien vaihtoehtoisten polttoaineajoneuvojen osalta, (2) poistaa vetyyn liittyvien ajoneuvojen osalta tällaisen hyvityksen dollarimääräisen rajoituksen, (3) sallia tällainen hyvitys maastossa käytettävien moottoriajoneuvojen osalta, jotka on suunniteltu kuormien kuljettamiseen tai hinaamiseen, ja (4) pidentää tällaista hyvitystä vuoteen 2016 asti vetyyn liittyvän omaisuuden osalta.korottaa polttokennokiinteistöön tehtävien investointien 30 prosentin energiaverohyvitystä seuraavasti: (1) 50 prosenttia polttokenno-omaisuudelle, jota käytetään yhdistetyssä lämpö- ja voimajärjestelmässä, jonka energiatehokkuusprosentti on vähintään 70 prosenttia, ja (2) 40 prosenttia polttokenno-omaisuudelle, jonka energiatehokkuusprosentti on vähintään 60 prosenttia mutta alle 70 prosenttia.</w:t>
      </w:r>
    </w:p>
    <w:p>
      <w:r>
        <w:rPr>
          <w:b/>
        </w:rPr>
        <w:t xml:space="preserve">Tulos</w:t>
      </w:r>
    </w:p>
    <w:p>
      <w:r>
        <w:t xml:space="preserve">Lakiehdotus vuoden 1986 verolain muuttamiseksi siten, että korotetaan, laajennetaan ja laajennetaan vetyyn liittyvää vaihtoehtoisten polttoaineiden tankkausajoneuvojen omaisuutta koskevaa hyvitystä ja korotetaan tehokkaampien polttokennojen investointiluottoa.</w:t>
      </w:r>
    </w:p>
    <w:p>
      <w:r>
        <w:rPr>
          <w:b/>
        </w:rPr>
        <w:t xml:space="preserve">Esimerkki 6.6018</w:t>
      </w:r>
    </w:p>
    <w:p>
      <w:r>
        <w:t xml:space="preserve">Terror Intelligence Improvement Act of 2016 Tämä lakiehdotus edellyttää, että jokainen liittovaltion ministeriö tai virasto toimittaa liittovaltion poliisille (FBI) tietoja henkilöstä, joka on tai on ollut liittovaltion terrorismitutkinnan kohteena. FBI:lle ja sen yhteisille terrorisminvastaisille työryhmille on ilmoitettava välittömästi pyynnöstä, joka koskee ampuma-aseen tai räjähteen luovuttamista henkilölle, joka on tai on ollut viimeisten 10 vuoden aikana liittovaltion terrorismitutkinnan kohteena. Tiedusteluyhteisön ylitarkastajan on tarkastettava liittovaltion hallituksen terrorismiin liittyvät seulonta- ja tarkkailuluettelomenettelyt. Lakiehdotuksessa ohjataan oikeusministeriötä luomaan menettely, jolla viivytetään ja estetään ampuma- tai räjähdeaseen tai räjähteen luovuttaminen henkilölle, joka on tai on ollut kymmenen edellisen vuoden aikana liittovaltion terrorismitutkinnan kohteena. </w:t>
      </w:r>
    </w:p>
    <w:p>
      <w:r>
        <w:rPr>
          <w:b/>
        </w:rPr>
        <w:t xml:space="preserve">Tulos</w:t>
      </w:r>
    </w:p>
    <w:p>
      <w:r>
        <w:t xml:space="preserve">Vuoden 2016 laki terrorismitiedustelun parantamisesta</w:t>
      </w:r>
    </w:p>
    <w:p>
      <w:r>
        <w:rPr>
          <w:b/>
        </w:rPr>
        <w:t xml:space="preserve">Esimerkki 6.6019</w:t>
      </w:r>
    </w:p>
    <w:p>
      <w:r>
        <w:t xml:space="preserve">Muuttaa Internal Revenue Code -lakia, jotta valtiovarainministeriöön voidaan perustaa kodittomien veteraanien avustusrahasto ja jotta yksittäiset veronmaksajat voivat ilmoittaa veroilmoituksissaan 3,00 dollaria (6,00 dollaria yhteisten veroilmoitusten tapauksessa) tuloveroista maksettavaksi tällaiseen rahastoon kodittomien veteraanien avustamiseksi.Vaatii, että presidentin vuotuinen talousarvioesitys varainhoitovuodelle 2011 ja sitä seuraaville vuosille sisältää kuvauksen kodittomien veteraanien avustusrahaston varojen käyttämisestä.</w:t>
      </w:r>
    </w:p>
    <w:p>
      <w:r>
        <w:rPr>
          <w:b/>
        </w:rPr>
        <w:t xml:space="preserve">Tulos</w:t>
      </w:r>
    </w:p>
    <w:p>
      <w:r>
        <w:t xml:space="preserve">Lakiehdotus vuoden 1986 verolain muuttamisesta, jotta veronmaksajat voivat osoittaa osan tuloveronmaksustaan asunnottomien veteraanien auttamiseksi, ja muihin tarkoituksiin.</w:t>
      </w:r>
    </w:p>
    <w:p>
      <w:r>
        <w:rPr>
          <w:b/>
        </w:rPr>
        <w:t xml:space="preserve">Esimerkki 6.6020</w:t>
      </w:r>
    </w:p>
    <w:p>
      <w:r>
        <w:t xml:space="preserve">Alternative Certification and Licensure of Teachers Act of 1998 - Perustetaan ohjelma, jolla autetaan valtioita kehittämään ja toteuttamaan ohjelmia, jotka koskevat vaihtoehtoisia reittejä opettajien pätevyys- tai lisenssivaatimusten täyttämiseksi, jotta voidaan lisätä pätevien peruskoulun ja keskiasteen opettajien tarjontaa. Asetetaan osavaltioille myönnettäviä määrärahoja, uudelleenjakoja, osavaltioiden hakemuksia ja varojen käyttöä koskevat vaatimukset. Hyväksytään määrärahat.</w:t>
      </w:r>
    </w:p>
    <w:p>
      <w:r>
        <w:rPr>
          <w:b/>
        </w:rPr>
        <w:t xml:space="preserve">Tulos</w:t>
      </w:r>
    </w:p>
    <w:p>
      <w:r>
        <w:t xml:space="preserve">Vuoden 1998 laki opettajien vaihtoehtoisesta pätevöittämisestä ja lupajärjestelmästä (Alternative Certification and Licensure of Teachers Act of 1998).</w:t>
      </w:r>
    </w:p>
    <w:p>
      <w:r>
        <w:rPr>
          <w:b/>
        </w:rPr>
        <w:t xml:space="preserve">Esimerkki 6.6021</w:t>
      </w:r>
    </w:p>
    <w:p>
      <w:r>
        <w:t xml:space="preserve">Encouraging Americans to Save Act Tällä lakiehdotuksella muutetaan Internal Revenue Code -lakia siten, että eläkesäästöihin suoritettavien maksujen verohyvitystä laajennetaan siten, että: (1) tällainen hyvitys on palautettavissa; (2) yksittäiset veronmaksajat (lukuun ottamatta huollettavia henkilöitä ja täysipäiväisiä opiskelijoita), jotka ovat täyttäneet 18 vuotta verovuoden päättyessä, voivat saada hyvityksen 50 prosentista eläkesäästöihin suoritetuista maksuista enintään 1 000 dollariin asti; (3) enimmäistulorajojen korottaminen hyvityskelpoisuuden määrittelemiseksi ja (4) hyvityksen määrien tallettaminen veronmaksajien eläkesäästörahastoon (esim, MyRA- tai Roth IRA -tilille).  Valtiovarainministeriön on valistettava veronmaksajia eläkesäästöihin suoritettavien maksujen hyvityksestä saatavista eduista. </w:t>
      </w:r>
    </w:p>
    <w:p>
      <w:r>
        <w:rPr>
          <w:b/>
        </w:rPr>
        <w:t xml:space="preserve">Tulos</w:t>
      </w:r>
    </w:p>
    <w:p>
      <w:r>
        <w:t xml:space="preserve">Amerikkalaisia kannustetaan säästämään</w:t>
      </w:r>
    </w:p>
    <w:p>
      <w:r>
        <w:rPr>
          <w:b/>
        </w:rPr>
        <w:t xml:space="preserve">Esimerkki 6.6022</w:t>
      </w:r>
    </w:p>
    <w:p>
      <w:r>
        <w:t xml:space="preserve">Clone Pager Authorization Act of 1996 - Muuttaa liittovaltion rikoslakia siten, että sallitaan kloonipagerin (joka on määritelty laitteeksi, joka on ohjelmoitu identtisesti minkä tahansa numeerisen digitaalinäytöllisen henkilöhakulaitteen kanssa ja joka mahdollistaa viestien vastaanottamisen samaan aikaan kuin henkilöhakulaitteen käyttäjä) käyttö. Muutetaan kynärekisterien ja jäljityslaitteiden käyttöä koskevia säännöksiä siten, että ne kattavat kloonipagereiden käytön. Valtuuttaa liittovaltion tuomioistuimen hallituksen asianajajan tai lainvalvontaviranomaisen virkamiehen, jolla on lupa hankkia ja käyttää kloonipageria, pyynnöstä määräämään henkilöhakupalvelun tarjoajan tai muun henkilön toimittamaan tällaiselle tutkinta- tai lainvalvontaviranomaiselle kaikki tiedot, välineet ja teknisen avun, jotka ovat tarpeen tällaisen hakulaitteen ohjelmoimiseksi ja käyttämiseksi huomaamattomasti ja siten, että se häiritsee mahdollisimman vähän tarjottuja henkilöhakupalveluja.</w:t>
      </w:r>
    </w:p>
    <w:p>
      <w:r>
        <w:rPr>
          <w:b/>
        </w:rPr>
        <w:t xml:space="preserve">Tulos</w:t>
      </w:r>
    </w:p>
    <w:p>
      <w:r>
        <w:t xml:space="preserve">Vuoden 1996 kloonipagerilaki (Clone Pager Authorization Act of 1996)</w:t>
      </w:r>
    </w:p>
    <w:p>
      <w:r>
        <w:rPr>
          <w:b/>
        </w:rPr>
        <w:t xml:space="preserve">Esimerkki 6.6023</w:t>
      </w:r>
    </w:p>
    <w:p>
      <w:r>
        <w:t xml:space="preserve">Kehottaa puolustusministeriä myöntämään puolustusministerin toimiston myöntämän poikkeuksellisen julkisen palvelun palkinnon toimittajille, jotka ovat saattaneet Yhdysvaltain asevoimien tai liittoutumakumppanin yksiköitä Irakiin raportoimaan Irakin vapauden operaatiosta.</w:t>
      </w:r>
    </w:p>
    <w:p>
      <w:r>
        <w:rPr>
          <w:b/>
        </w:rPr>
        <w:t xml:space="preserve">Tulos</w:t>
      </w:r>
    </w:p>
    <w:p>
      <w:r>
        <w:t xml:space="preserve">Varmistetaan, että puolustusministerin toimiston myöntämä poikkeuksellisen julkisen palvelun palkinto myönnetään toimittajille, jotka ovat seuranneet Yhdysvaltojen asevoimien tai liittouman kumppanien yksiköitä Irakiin Irakin vapauden operaation aikana, jota kutsutaan "upottamiseksi", jotta he voisivat raportoida ajoissa ja omakohtaisesti Yhdysvaltojen ja liittouman joukkojen edistymisestä ja Irakin kansan vapauttamisesta.</w:t>
      </w:r>
    </w:p>
    <w:p>
      <w:r>
        <w:rPr>
          <w:b/>
        </w:rPr>
        <w:t xml:space="preserve">Esimerkki 6.6024</w:t>
      </w:r>
    </w:p>
    <w:p>
      <w:r>
        <w:t xml:space="preserve">Stronger Tobacco Warning Labels to Save Lives Act - Muuttaa liittovaltion savukkeiden merkintöjä ja mainontaa koskevaa lakia (Federal Cigarette Labeling and Advertising Act) ja vuoden 1986 kattavaa savuttoman tupakan terveyskasvatusta koskevaa lakia (Comprehensive Smokeless Tobacco Health Education Act of 1986) siten, että on lainvastaista valmistaa, pakata tai tuoda myyntiin tai jakeluun Yhdysvalloissa savukkeita tai savuttomia tupakkatuotteita, jollei savukepakkauksen (kuten kartongin) etupaneelin yläosassa tai savuttoman tupakkapakkauksen tärkeimmässä näyttöpaneelissa ole varoitusmerkintää tämän lain tarkemmin määriteltyjen vaatimusten mukaisesti.Luetellaan kuhunkin lakiin tehtävissä muutoksissa tietyt lausumat, joista ainakin yhden on oltava pakkauksen varoitusmerkinnässä. Määritellään mainoksia koskevat merkintävaatimukset. Vaaditaan sekä pakkausten että mainosten merkintöjen vaihtamista Federal Trade Commissionin hyväksymän suunnitelman mukaisesti.</w:t>
      </w:r>
    </w:p>
    <w:p>
      <w:r>
        <w:rPr>
          <w:b/>
        </w:rPr>
        <w:t xml:space="preserve">Tulos</w:t>
      </w:r>
    </w:p>
    <w:p>
      <w:r>
        <w:t xml:space="preserve">Lakiehdotus, jolla muutetaan liittovaltion savukkeiden merkintöjä ja mainontaa koskevaa lakia ja vuoden 1986 kattavaa savuttoman tupakan terveysvalistusta koskevaa lakia tupakkatuotteiden varoitusmerkintöjen vaatimiseksi.</w:t>
      </w:r>
    </w:p>
    <w:p>
      <w:r>
        <w:rPr>
          <w:b/>
        </w:rPr>
        <w:t xml:space="preserve">Esimerkki 6.6025</w:t>
      </w:r>
    </w:p>
    <w:p>
      <w:r>
        <w:t xml:space="preserve">Arts, Humanities, and Museums Amendments of 1993 - Muuttaa vuoden 1965 kansallista taide- ja humanististen tieteiden säätiötä koskevaa lakia siten, että määrärahojen hyväksymistä kyseisen lain toteuttamiseksi jatketaan varainhoitovuoden 1995 loppuun, mukaan lukien varat seuraaviin tarkoituksiin:  (1) National Endowment for the Arts (NEA) ja National Endowment for the Humanities (NEH) -ohjelmille myönnettäviin avustuksiin ja muuhun apuun; (2) saatujen muiden kuin liittovaltion varojen vastaavuuteen; ja (3) NEA:n ja NEH:n ohjelmien hallinnointiin.  Asetetaan rajoitukset NEA:n ja NEH:n määrärahojen kokonaismäärälle varainhoitovuonna 1994. Rajoittaa osavaltion NEA:n nykyisen määrärahan enintään edellisen vuoden tasolle, jos:   (1) osavaltion kuluvan vuoden taidemäärärahat ovat pienemmät kuin osavaltion kolmen viimeisimmän edellisen verovuoden aikana käyttämä keskimääräinen vuotuinen määrä; ja 2) osavaltion taidemäärärahojen vähennysaste ylittää osavaltion kuluvan verovuoden yleisten varojen vähennysten kokonaismäärän. Muuttaa museopalvelulakia siten, että määrärahojen hyväksymistä jatketaan varainhoitovuoteen 1995 saakka, mukaan lukien varat seuraaviin tarkoituksiin:  (1) avustukset museoille palvelujen lisäämiseksi ja parantamiseksi; ja (2) Museopalvelujen instituutin (joka on osa kansallista taide- ja humanistista säätiötä) toiminnot.</w:t>
      </w:r>
    </w:p>
    <w:p>
      <w:r>
        <w:rPr>
          <w:b/>
        </w:rPr>
        <w:t xml:space="preserve">Tulos</w:t>
      </w:r>
    </w:p>
    <w:p>
      <w:r>
        <w:t xml:space="preserve">Vuoden 1993 taide-, humanistiset ja museoalan muutokset.</w:t>
      </w:r>
    </w:p>
    <w:p>
      <w:r>
        <w:rPr>
          <w:b/>
        </w:rPr>
        <w:t xml:space="preserve">Esimerkki 6.6026</w:t>
      </w:r>
    </w:p>
    <w:p>
      <w:r>
        <w:t xml:space="preserve">Older Workers' Earnings Protection Act of 1993 - Muuttaa sosiaaliturvalain II osaston (vanhuus-, eloonjäämis- ja työkyvyttömyysvakuutus) sosiaaliturvalain II osaston (Old Age, Survivors and Disability Insurance) säännöksiä, jotta voidaan lisätä niiden ulkopuolisten tulojen määrää, joita eläkeiän saavuttaneet edunsaajat voivat ansaita vuosina 1995-1999 ilman etuuksien vähennystä. Kumoaa tällaisen tulorajoituksen vuonna 2000.  Nopeutetaan eläkkeelle siirtymisen jälkeen työskentelevien henkilöiden eläkehyvityksen korotusten voimaantulopäiviä.</w:t>
      </w:r>
    </w:p>
    <w:p>
      <w:r>
        <w:rPr>
          <w:b/>
        </w:rPr>
        <w:t xml:space="preserve">Tulos</w:t>
      </w:r>
    </w:p>
    <w:p>
      <w:r>
        <w:t xml:space="preserve">Vuoden 1993 laki ikääntyneiden työntekijöiden ansiotason turvaamisesta (Older Workers' Earnings Protection Act of 1993)</w:t>
      </w:r>
    </w:p>
    <w:p>
      <w:r>
        <w:rPr>
          <w:b/>
        </w:rPr>
        <w:t xml:space="preserve">Esimerkki 6.6027</w:t>
      </w:r>
    </w:p>
    <w:p>
      <w:r>
        <w:t xml:space="preserve">Petollisen lääkemääräyksen estämistä koskeva vuoden 2011 laki - Muuttaa valvottuja aineita koskevaa lakia siten, että oikeusministeri ei saa rekisteröidä lääkäriä jakelemaan tai tekemään tutkimusta valvottavan aineen II tai III luettelon mukaisella aineella, ellei kyseinen lääkäri suostu noudattamaan tämän lain vaatimuksia.Edellytetään, että lääkäri toimittaa tällaisia aineita määrätessään oikeusministeriölle verkkoportaalin välityksellä: 1) potilaan nimi, syntymäaika ja osoite; 2) lääkemääräyksen päivämäärä ja kellonaika; 3) määrätyn aineen nimi ja määrä; 4) lääkärin Drug Enforcement Administration (DEA) -rekisteröintinumero ja yhteystiedot; ja 5) lääkemääräyksen numero. Tekee poikkeuksia, jos lääkäri määrää valvottavaa ainetta lääketieteellisessä hätätilanteessa tai jos hänellä ei ole pääsyä verkkoportaaliin (tällöin lääkäri voi tehdä vaaditut ilmoitukset seitsemän päivän kuluessa). Edellytetään, että lääkäri toimittaa samat tiedot ennen tällaisen valvottavan aineen luovuttamista ja ilmoittaa, onko luovuttaminen reseptin uusiminen. edellyttää, että lääkäri, joka kieltäytyy luovuttamasta tällaista valvottavaa ainetta, toimittaa tiedot, jotka olisi pitänyt ilmoittaa, jos aine olisi luovutettu, sekä kaikki syyt epäillä, että ainetta ostamaan pyrkivä henkilö toimii petoksen varjolla.kehottaa oikeusministeriötä perustamaan ja ylläpitämään verkkoportaalia ja tietokantaa, jonka avulla lääkäri voi toimittaa tällaisia tietoja ja joka antaa lääkärille hälytyksen, jos on olemassa olosuhteita, jotka viittaavat siihen, että potilas tai ostaja yrittää käyttää valvottavaa ainetta laittomasti väärin tai kiertää sitä väärin. Rajoittaa tietokannan tietojen luovuttamista.</w:t>
      </w:r>
    </w:p>
    <w:p>
      <w:r>
        <w:rPr>
          <w:b/>
        </w:rPr>
        <w:t xml:space="preserve">Tulos</w:t>
      </w:r>
    </w:p>
    <w:p>
      <w:r>
        <w:t xml:space="preserve">Valvottavia aineita koskevan lain muuttaminen II tai III luetteloon kuuluvien valvottavien aineiden hankkimiseen tarkoitettujen lääkemääräysten vilpillisen väärinkäytön havaitsemisen parantamiseksi ja muihin tarkoituksiin.</w:t>
      </w:r>
    </w:p>
    <w:p>
      <w:r>
        <w:rPr>
          <w:b/>
        </w:rPr>
        <w:t xml:space="preserve">Esimerkki 6.6028</w:t>
      </w:r>
    </w:p>
    <w:p>
      <w:r>
        <w:t xml:space="preserve">Vahvistetaan menettelyt sellaisten Barryn ja Stonen piirikunnissa Missourissa sijaitsevien liittovaltion maa-alueiden aseman selvittämiseksi, joita yksityiset kiinteistönomistajat ovat vaatineet sellaisten maanmittausten perusteella, jotka perustuvat julkisen maanmittausjärjestelmän (Public Land Survey System) maanmittausten jälkeen tehtyihin maanmittauksiin, joiden perusteella alkuperäiset maa-alueiden patentit myönnettiin. Vaaditaan, että kantajat toimittavat ilmoituksen armeijan tai maatalousministeriön (tapauksen mukaan) ministerille 15 vuoden kuluessa tämän lain voimaantulosta ja vahvistavat kelpoisuutensa muutoksenhakua varten.Valtuuttaa asianomaisen ministerin, saatuaan ilmoituksen vaatimukset täyttävältä vaatimuksen esittäjältä, ryhtymään mihin tahansa seuraavista toimista tai niiden yhdistelmästä rajariitojen ratkaisemiseksi: 1) luovuttamaan ja luopumaan kaikista Yhdysvaltojen oikeuksista, omistusoikeuksista ja eduista kiisteltyyn maahan; 2) jos tällaiseen maahan liittyy liittovaltion etuja, vahvistamaan liittovaltion omistusoikeuden siihen ja pitämään sen liittovaltion hallinnassa; ja 3) maksamaan korvauksen vaatimukset täyttävälle vaatimuksen esittäjälle, jos omistusoikeus vahvistetaan ja säilytetään 2 kohdan mukaisesti.Edellyttää maan luovuttamista tämän lain nojalla ilman vastiketta, jos asianomainen ministeri toteaa, että rajariita johtui siitä, että oikeutettu hakija luotti syyttömästi myöhempään maanmittaukseen. Edellyttää, että asianomainen ministeri maksaa kustannukset, jotka liittyvät tämän lain mukaisten rajakiistojen ratkaisemiseen, ja korvaa vaatimukset täyttäville hakijoille kustannukset, jotka aiheutuvat maanmittauskustannuksista, jotka ovat tarpeen vaatimuksen vahvistamiseksi.Vahvistetaan säännöt olemassa olevien olosuhteiden, olemassa olevien varausten sekä olemassa olevien oikeuksien ja käyttötapojen käsittelystä.</w:t>
      </w:r>
    </w:p>
    <w:p>
      <w:r>
        <w:rPr>
          <w:b/>
        </w:rPr>
        <w:t xml:space="preserve">Tulos</w:t>
      </w:r>
    </w:p>
    <w:p>
      <w:r>
        <w:t xml:space="preserve">Ratkaista Missourin Barryn ja Stonen piirikunnissa, Missourissa, sijaitsevan Mark Twainin kansallismetsän läheisyydessä esiintyviä rajariitoja, jotka johtuvat siitä, että yksityiset maanomistajat ovat luottaneet liittovaltion myöhempään maanmittaukseen, sekä muihin tarkoituksiin.</w:t>
      </w:r>
    </w:p>
    <w:p>
      <w:r>
        <w:rPr>
          <w:b/>
        </w:rPr>
        <w:t xml:space="preserve">Esimerkki 6.6029</w:t>
      </w:r>
    </w:p>
    <w:p>
      <w:r>
        <w:t xml:space="preserve">Raiskauksen uhrien terveyden suojelua koskeva laki - Muuttaa vuoden 1968 Omnibus Crime Control and Safe Streets Act -lakia vähentääkseen kymmenellä prosentilla varoja, jotka ovat osavaltion käytettävissä huumausaineiden torjuntaohjelman (Byrne-avustusohjelma) puitteissa, ellei kyseinen osavaltio vaadi, että vastaaja testataan HIV:n varalta, jos rikoksen luonne olisi asettanut uhrin HIV:n vaaraan ja uhri pyytää testiä. Vaaditaan, että: 1) vastaaja on testattava 24 tunnin kuluessa siitä, kun tiedot tai syyte on esitetty tai uhri on esittänyt pyynnön, sen mukaan, kumpi niistä on myöhäisempi; 2) testitulokset ovat poikkeuksia lukuun ottamatta luottamuksellisia; ja 3) tulokset on annettava uhrille ja vastaajalle (tai lailliselle holhoojalle, jos vastaaja on alaikäinen) niin pian kuin se on käytännössä mahdollista. Edellytetään, että: 1) vastaaja käy asianmukaisissa seurantatesteissä; 2) nämä testitulokset annetaan välittömästi uhrin saataville; ja 3) jos testitulokset osoittavat, että vastaajalla on HIV, tämä seikka voidaan ottaa huomioon rikoksen johdosta suoritettavassa oikeudenkäynnissä.Valtuutetaan: 1) valtio rajoittamaan uhrin oikeutta paljastaa vastaajan testitulokset kolmansille osapuolille ehtona sille, että kyseiset tulokset annetaan uhrin käyttöön; 2) varojen vähentäminen, koska sääntöjä ei ole noudatettu, jaetaan uudelleen sääntöjä noudattaville valtioille; ja 3) avustukset ohjelmille, joilla vastaajia testataan HIV:n varalta.</w:t>
      </w:r>
    </w:p>
    <w:p>
      <w:r>
        <w:rPr>
          <w:b/>
        </w:rPr>
        <w:t xml:space="preserve">Tulos</w:t>
      </w:r>
    </w:p>
    <w:p>
      <w:r>
        <w:t xml:space="preserve">Vuoden 1968 Omnibus Crime Control and Safe Streets Act -lain muuttaminen raiskauksen uhrien lisäsuojan tarjoamiseksi.</w:t>
      </w:r>
    </w:p>
    <w:p>
      <w:r>
        <w:rPr>
          <w:b/>
        </w:rPr>
        <w:t xml:space="preserve">Esimerkki 6.6030</w:t>
      </w:r>
    </w:p>
    <w:p>
      <w:r>
        <w:t xml:space="preserve">Transportation Safety Program Extension Act of 2003 - Tekee tietyt Highway Trust Fund -rahaston määrärahat liikenneministerin käyttöön 1. lokakuuta 2003 ja 29. helmikuuta 2004 väliseksi ajaksi moottoriajoneuvojen kuljetusyritysten turvallisuusohjelmien hallinnointiin, moottoriajoneuvojen kuljetusyritysten turvallisuustutkimukseen ja rajavalvontatoimiin. Varataan rahoitusta kyseiselle ajanjaksolle seuraaviin tarkoituksiin: (1) moottoriajoneuvojen kuljettajien turvallisuuden tukiohjelmaan (mukaan lukien tietojärjestelmät); ja (2) moottoriteiden turvallisuusohjelmiin (mukaan lukien moottoriteiden turvallisuuden tutkimus- ja kehittämistoiminta, matkustajien suojelun kannustinavustukset, kannustinavustukset alkoholin vaikutuksen alaisena ajamisen torjuntatoimenpiteisiin ja kansallinen kuljettajarekisteri). Edellytyksenä hyötyajoneuvojen ja moottoriajoneuvojen turvallisuuteen liittyvien avustusten myöntämiselle osavaltioille näistä määristä on, että osavaltio sitoutuu siihen, että osavaltion ja paikallistason kokonaismenot, lukuun ottamatta Yhdysvaltojen hallituksen myöntämiä määriä, pidetään vähintään tasolla, joka vastaa kyseisten menojen keskimääräistä tasoa kahden viimeisen, ennen 1. lokakuuta 2003 päättyneen verovuoden aikana. Varaa tietyt varat rannikkovartioston menoihin, jotka liittyvät suoraan kansallisen huviveneilyn turvallisuusohjelman koordinointiin ja toteuttamiseen. Kielletään tällaisten sisäisen turvallisuuden ministeriön käytettävissä olevien varojen käyttö luvattomiin tarkoituksiin tai perinteisesti yleisistä määrärahoista myönnettyjen varojen korvaamiseen. Edellytetään, että ministeri julkaisee vuosittain Federal Registerissä yksityiskohtaisen kirjanpidon rahoitetuista hankkeista, ohjelmista ja toimista.</w:t>
      </w:r>
    </w:p>
    <w:p>
      <w:r>
        <w:rPr>
          <w:b/>
        </w:rPr>
        <w:t xml:space="preserve">Tulos</w:t>
      </w:r>
    </w:p>
    <w:p>
      <w:r>
        <w:t xml:space="preserve">Lakiehdotus, jolla jatketaan viiden kuukauden ajan Highway Trust Fund -rahastosta rahoitettavia liikenneturvallisuusohjelmia, kunnes 21. vuosisadan liikennevakuutuslain (Transportation Equity Act for the 21st Century) uusi hyväksyminen on annettu.</w:t>
      </w:r>
    </w:p>
    <w:p>
      <w:r>
        <w:rPr>
          <w:b/>
        </w:rPr>
        <w:t xml:space="preserve">Esimerkki 6.6031</w:t>
      </w:r>
    </w:p>
    <w:p>
      <w:r>
        <w:t xml:space="preserve">American Cities Investment Act of 1997 - Muuttaa vuoden 1974 asunto- ja yhdyskuntakehityslakia seuraavasti:  (Asunto- ja kaupunkikehitysministeriön myöntämien lainatakuiden enimmäismäärää koskevat rajoitukset; 2) valtuuttaa ministeriön takaamaan liittovaltion asuntolainapankkien myöntämiä ennakkomaksuja; ja 3) laajentaa yhteisön osallistumisvaatimuksia siten, että ne kattavat myös merkittävät sidosryhmät (sellaisina kuin ne on määritelty tässä laissa). Muutetaan Federal Home Loan Bank Act -lakia, jotta voidaan sallia ennakot suurkaupunkien kaupungeille, kaupunkien piirikunnille tai niiden julkisille virastoille tiettyihin poikkeuksellisiin, ei-tavallisiin yhteisöllisiin kehitystarkoituksiin tällaisten lainatakuiden nojalla.  Kielletään tällaisten varojen käyttö liittovaltion tai muiden kuin liittovaltion rahoituslähteiden korvaamiseksi.  Asetetaan määräraja ja takaisinmaksua koskevat säännökset.</w:t>
      </w:r>
    </w:p>
    <w:p>
      <w:r>
        <w:rPr>
          <w:b/>
        </w:rPr>
        <w:t xml:space="preserve">Tulos</w:t>
      </w:r>
    </w:p>
    <w:p>
      <w:r>
        <w:t xml:space="preserve">American Cities Investment Act of 1997</w:t>
      </w:r>
    </w:p>
    <w:p>
      <w:r>
        <w:rPr>
          <w:b/>
        </w:rPr>
        <w:t xml:space="preserve">Esimerkki 6.6032</w:t>
      </w:r>
    </w:p>
    <w:p>
      <w:r>
        <w:t xml:space="preserve">National Energy Security Corridors Act (Sec. 2) Tällä lakiehdotuksella muutetaan Mineral Leasing Act -lakia siten, että maakaasuputkien kulkuoikeudet sallitaan kaikilla liittovaltion omistamilla mailla, mukaan lukien kansallispuistojärjestelmään kuuluvat maat, lukuun ottamatta intiaaneille tai intiaaniheimoille uskottuja maita ja mannerjalustan ulkopuolisten alueiden maita. Sisäministeriön on: (1) yksilöitävä ja nimettävä sopivia liittovaltion maita kansallisiksi energiaturvallisuuskäytäviksi maakaasun siirtolaitteiden rakentamista, käyttöä ja ylläpitoa varten; ja 2) sisällytettävä tällaiset käytävät asianomaisten virastojen maankäyttö- ja resurssienhallintasuunnitelmiin.  Lisäksi sisäasiainministeriön on: (1) ottaa huomioon tietyt seikat arvioidessaan liittovaltion maa-alueita kansalliseksi energiaturvallisuuskäytäväksi nimeämistä varten, ja (2) ottaa käyttöön täsmennetyt menettelyt, joilla nopeutetaan ja hyväksytään hakemuksia, jotka koskevat maakaasuputkien kulkuoikeuksia kansallisten energiaturvallisuuskäytävien kautta. Osavaltion kuvernööri voi pyytää käytävien nimeämistä liittovaltion maalla kyseisessä osavaltiossa.  Vuoden 1969 kansallisen ympäristöpolitiikkaa koskevan lain (National Environmental Policy Act of 1969) soveltamiseksi käytävän nimeämistä tai käytävän sisällyttämistä viraston suunnitelmiin ei pidetä merkittävänä liittovaltion toimena, jonka ympäristövaikutukset on arvioitava. Kaikkiin hakemuksiin, jotka koskevat maakaasun siirtoverkkojen käyttöoikeuksia nimetyissä käytävissä, on sovellettava tiettyjä ympäristönsuojelutoimia. (3 §) Sisäasiainministeriön on ilmoitettava tietyille kongressin valiokunnille aina, kun jokin virasto tai sisäasiainministeriön virkamies ei noudata maakaasulain nojalla vahvistettuja liittovaltion lupa-aikatauluja.</w:t>
      </w:r>
    </w:p>
    <w:p>
      <w:r>
        <w:rPr>
          <w:b/>
        </w:rPr>
        <w:t xml:space="preserve">Tulos</w:t>
      </w:r>
    </w:p>
    <w:p>
      <w:r>
        <w:t xml:space="preserve">Kansallisia energiaturvallisuuskäytäviä koskeva laki</w:t>
      </w:r>
    </w:p>
    <w:p>
      <w:r>
        <w:rPr>
          <w:b/>
        </w:rPr>
        <w:t xml:space="preserve">Esimerkki 6.6033</w:t>
      </w:r>
    </w:p>
    <w:p>
      <w:r>
        <w:t xml:space="preserve">Tarjoaa, että: (1) mitään tässä ei voida tulkita siten, että sotilasoikeudelta, sotilaskomissiolta, sotilasproviisorilta tai muulta sotilastuomioistuimelta riistettäisiin rinnakkainen toimivalta sellaisten rikoksentekijöiden tai rikosten osalta, jotka lain tai sotalain mukaan voidaan tuomita tällaisessa elimessä; ja (2) syytettä ei voida nostaa asevoimien jäsentä vastaan, ellei kyseinen jäsen lakkaa olemasta asevoimien jäsen tai ellei syytteessä tai tiedoissa syytetä jäsentä rikoksesta yhden tai useamman muun vastaajan kanssa, joista ainakin yksi ei ole asevoimien jäsen.Säädetään tällaisten henkilöiden pidättämisestä Yhdysvaltojen ulkopuolella ja heidän luovuttamisestaan Yhdysvaltojen siviililainvalvontahenkilöstölle.Lupaa vapauttaa tunnustetulle ulkomaiselle hallitukselle henkilöt, jotka syyllistyvät tällaiseen toimintaan kyseisessä maassa.Kielletään maastapoistaminen ulkomaille (poikkeuksia lukuun ottamatta), paitsi jos: (1) liittovaltion tuomari määrää, että henkilö on siirrettävä Yhdysvaltoihin, jotta hän voi olla läsnä säilöönottokuulemisessa, määrää henkilön säilöönotosta ennen oikeudenkäyntiä (jolloin henkilö on viipymättä siirrettävä Yhdysvaltoihin tällaista säilöönottoa varten) tai määrää muulla tavoin, että henkilö on siirrettävä Yhdysvaltoihin; (2) henkilöllä on oikeus liittovaltion rikosoikeudellisten menettelysääntöjen mukaiseen esitutkintaan eikä hän luovu siitä, jolloin hänet on siirrettävä Yhdysvaltoihin ajoissa tällaista tutkintaa varten; ja (3) puolustusministeri päättää, että sotilaallinen tarve edellyttää, että maastapoistamista koskevista rajoituksista luovutaan, jolloin henkilö siirretään lähimpään U.Säädetään, että jos henkilöä, joka on pidätetty tämän lain rikkomisesta tai jota syytetään tämän lain rikkomisesta ja jota ei ole toimitettu ulkomaan viranomaisille, pidätetään tai syytetään tämän lain rikkomisesta ja jota ei ole toimitettu ulkomaan viranomaisille, kyseisen henkilön ensimmäisen kuulustelun 1) suorittaa liittovaltion tuomari ja 2) se voidaan suorittaa puhelimitse tai muulla sellaisella tavalla, joka mahdollistaa puheviestinnän osallistujien välillä, mukaan lukien henkilöä edustava asianajaja.Ohjaa liittovaltion tuomaria: (1) määrittelemään alustavaa kuulustelua suorittaessaan myös, onko todennäköisiä syitä uskoa, että rikos on tehty ja että henkilö on tehnyt sen; ja (2) jos henkilön vangitsemista ennen oikeudenkäyntiä ei haeta, määrittelemään alustavassa kuulustelussa myös henkilön vapauttamisen ehdot ennen oikeudenkäyntiä.täsmentää, että tällaisen henkilön vangitsemiskäsittelyn: 1) suorittaa liittovaltion tuomari; ja 2) henkilön pyynnöstä se voidaan suorittaa tavalla, joka mahdollistaa puheviestinnän osallistujien välillä, mukaan lukien henkilöä mahdollisesti edustava asianajaja.Jos tällaista henkilöä koskeva alkuperäinen menettely käydään henkilön ollessa Yhdysvaltojen ulkopuolella ja jos henkilöllä on oikeus saada asianajaja kyseistä menettelyä varten, liittovaltion tuomari voi nimittää tällaiseksi asianajajaksi pätevän sotilasasianajajan kyseistä kuulemista varten: (1) antaa määräyksiä, jotka koskevat henkilöiden kiinniottamista, pidättämistä, luovuttamista ja poistamista sekä menettelyjen helpottamista tämän lain nojalla; ja (2) antaa määräyksiä, joissa vaaditaan, että kaikille tämän lain soveltamisalaan kuuluville henkilöille, jotka eivät ole Yhdysvaltojen kansalaisia, on ilmoitettava, että kyseinen henkilö on mahdollisesti Yhdysvaltojen rikosoikeudellisen tuomiovallan alainen. toteaa, että tällaisen ilmoituksen antamatta jättäminen ei estä tällaista lainkäyttövaltaa.</w:t>
      </w:r>
    </w:p>
    <w:p>
      <w:r>
        <w:rPr>
          <w:b/>
        </w:rPr>
        <w:t xml:space="preserve">Tulos</w:t>
      </w:r>
    </w:p>
    <w:p>
      <w:r>
        <w:t xml:space="preserve">Vuoden 2000 laki sotilaallisesta ekstraterritoriaalisesta toimivallasta (Military Extraterritorial Jurisdiction Act of 2000)</w:t>
      </w:r>
    </w:p>
    <w:p>
      <w:r>
        <w:rPr>
          <w:b/>
        </w:rPr>
        <w:t xml:space="preserve">Esimerkki 6.6034</w:t>
      </w:r>
    </w:p>
    <w:p>
      <w:r>
        <w:t xml:space="preserve">Senior Professional Performance Act of 2008 - Muuttaa liittovaltion työntekijöille maksettavia paikkakuntaperusteisia vertailukelpoisuusmaksuja koskevia säännöksiä siten, että ylemmän tason (SL) ja tieteellisen ja ammatillisen henkilöstön (ST) työntekijät vapautetaan johtajien palkkaluettelon III tasolle vahvistettujen perus- ja vertailukelpoisuuspalkkojen kokonaismäärää koskevista rajoituksista.Nostaa tiettyjen ylemmän tason virkojen peruspalkan tason III tasolle. Sallii edelleen korotuksen II tasolle virastoissa, joiden suoritusarviointijärjestelmä on sertifioitu siten, että siinä tehdään mielekkäitä eroja suhteellisen suorituksen perusteella. Suojaa palkanalennuksilta työntekijöitä, jotka siirretään virastoon, johon sovelletaan nykyisiä palkkauksen rajoituksia.säätää, että nimitykset GS-15-luokan yläpuolelle luokiteltuihin virkoihin voidaan tehdä, kun henkilöstöhallintoviraston (OPM) johtaja on hyväksynyt nimitettävän pätevyyden asianomaisen viraston laatimien pätevyysvaatimusten perusteella johtajan määräämien perusteiden mukaisesti.saattaa ylemmän tason palkkausta koskeviin säännöksiin tehdyt muutokset voimaan 180 päivän kuluttua niiden voimaantulosta. Kielletään tiettyjen ylempien toimihenkilöiden peruspalkan alentaminen tällä lailla tehtyjen muutosten seurauksena.Rajoittaa viraston suorittamien suoritusarviointijärjestelmien sertifioinnin 24 kuukauteen, ja johtaja voi pidentää sitä enintään kuudella kuukaudella. Sallii niiden sertifiointien jatkamisen, joiden on määrä päättyä vuoden 2008 tai 2009 lopussa.</w:t>
      </w:r>
    </w:p>
    <w:p>
      <w:r>
        <w:rPr>
          <w:b/>
        </w:rPr>
        <w:t xml:space="preserve">Tulos</w:t>
      </w:r>
    </w:p>
    <w:p>
      <w:r>
        <w:t xml:space="preserve">Lakiehdotus liittohallituksen tiettyjä ylempiä virkoja koskevien palkkasäännösten muuttamisesta ja muista syistä.</w:t>
      </w:r>
    </w:p>
    <w:p>
      <w:r>
        <w:rPr>
          <w:b/>
        </w:rPr>
        <w:t xml:space="preserve">Esimerkki 6.6035</w:t>
      </w:r>
    </w:p>
    <w:p>
      <w:r>
        <w:t xml:space="preserve">Millennium Compacts for Regional Economic Integration Act eli M-CORE Act Tällä lakiehdotuksella muutetaan vuoden 2003 Millennium Challenge Act -lakia siten, että varainhoitovuodesta 2013 alkaen otetaan käyttöön uudet avustuskriteerit, jotka koskevat matalan tulotason tai alemman keskitulotason ehdokasmaita, jotka voivat tehdä Millennium Challenge Compact -sopimuksen Yhdysvaltojen kanssa. Tällaisen maan tulot asukasta kohti saavat olla enintään yhtä suuret kuin Kansainvälisen jälleenrakennus- ja kehityspankin kyseiselle varainhoitovuodelle vahvistama alemman keskitulotason raja-arvo, sen on kuuluttava niiden 75 maan joukkoon, jotka Kansainvälinen jälleenrakennus- ja kehityspankki on määrittänyt alhaisimmiksi tuloiksi asukasta kohti, eikä se saa olla oikeutettu saamaan Yhdysvaltojen taloudellista apua vuoden 1961 ulkomaanapulain I osan nojalla.   Uudelleenluokittelurajat on vahvistettu seuraavasti: jos alhaisen tulotason ehdokasmaan tulot asukasta kohti muuttuvat varainhoitovuoden aikana siten, että se luokitellaan uudelleen alemman keskitulotason maaksi, sen katsotaan edelleen täyttävän asukasta kohti laskettuja tuloja koskevat vaatimukset kyseisenä varainhoitovuonna ja kahtena seuraavana varainhoitovuonna; ja jos alemman keskitulotason ehdokasmaan tulot asukasta kohti muuttuvat varainhoitovuoden aikana siten, että se luokitellaan uudelleen alhaisen tulotason maaksi, sen katsotaan edelleen täyttävän asukasta kohti laskettuja tuloja koskevat vaatimukset kyseisenä ja kahtena seuraavana varainhoitovuonna.  Kelpoisuusehdot täyttävä maa, joka on tehnyt ja jolla on voimassa Millennium Challenge Compact -sopimus, voi tehdä ja pitää voimassa samanaikaisesti enintään yhden lisäsopimuksen, jos: toinen tai molemmat sopimuksista on tai tulevat olemaan tarkoitettu alueelliseen taloudelliseen yhdentymiseen, alueellisen kaupan lisäämiseen tai rajat ylittävään yhteistyöhön; ja maa edistyy merkittävästi ja todistettavasti nykyisen sopimuksen ehtojen täytäntöönpanossa.   Kongressille ja yleisölle tehtäviä ilmoituksia ja tietojen julkistamista koskevia säännöksiä tarkistetaan.</w:t>
      </w:r>
    </w:p>
    <w:p>
      <w:r>
        <w:rPr>
          <w:b/>
        </w:rPr>
        <w:t xml:space="preserve">Tulos</w:t>
      </w:r>
    </w:p>
    <w:p>
      <w:r>
        <w:t xml:space="preserve">M-CORE-laki</w:t>
      </w:r>
    </w:p>
    <w:p>
      <w:r>
        <w:rPr>
          <w:b/>
        </w:rPr>
        <w:t xml:space="preserve">Esimerkki 6.6036</w:t>
      </w:r>
    </w:p>
    <w:p>
      <w:r>
        <w:t xml:space="preserve">Laki perhe- ja sairausloman sisällyttämisestä lakiin Tällä lakiehdotuksella muutetaan vuoden 1993 perhe- ja sairauslomalakia siten, että lakiin oikeutettu työntekijä voi saada vapaata kotitalouskumppanin tai hänen lapsensa, appivanhempansa, täysi-ikäisen lapsensa, sisaruksensa, isovanhempansa, lapsenlapsensa tai minkä tahansa muun verisukulaisen tai sukulaisuussuhteen kautta sukua olevan henkilön, jonka läheinen yhteys työntekijään vastaa perhesuhdetta, hoitamiseksi, jos kyseisellä henkilöllä on vakava sairaus.  Lakiehdotuksessa sovelletaan samaa lomakorvausta liittovaltion työntekijöihin.</w:t>
      </w:r>
    </w:p>
    <w:p>
      <w:r>
        <w:rPr>
          <w:b/>
        </w:rPr>
        <w:t xml:space="preserve">Tulos</w:t>
      </w:r>
    </w:p>
    <w:p>
      <w:r>
        <w:t xml:space="preserve">Laki perhe- ja sairausloman sisällyttämisestä</w:t>
      </w:r>
    </w:p>
    <w:p>
      <w:r>
        <w:rPr>
          <w:b/>
        </w:rPr>
        <w:t xml:space="preserve">Esimerkki 6.6037</w:t>
      </w:r>
    </w:p>
    <w:p>
      <w:r>
        <w:t xml:space="preserve">Volunteer Protection Act of 1997 - toteaa, että tämä laki syrjäyttää ristiriidassa olevan osavaltion lainsäädännön, paitsi jos kyseinen laki tarjoaa lisäsuojaa vastuulta, joka liittyy vapaaehtoisten suorittamiin palveluihin voittoa tavoittelemattomalle järjestölle tai julkisyhteisölle.  Tekee tämän lain soveltumattomaksi kaikkiin osavaltion tuomioistuimessa vapaaehtoistyöntekijää vastaan nostettuihin siviilikanteisiin, joissa kaikki osapuolet ovat osavaltion kansalaisia, jos kyseinen osavaltio antaa lain, jossa se ilmoittaa haluavansa olla soveltamatta tätä lakia. Vapauttaa voittoa tavoittelemattoman järjestön tai valtionhallinnon yksikön vapaaehtoistyöntekijän vastuusta vahingosta, joka aiheutuu vapaaehtoistyöntekijän teosta tai laiminlyönnistä kyseisen järjestön tai yksikön puolesta, jos:  (2) vapaaehtoisella oli asianmukainen toimilupa tai muutoin lupa toimintaan tai toimintaan siinä osavaltiossa, jossa vahinko tapahtui; (3) vahinko ei johtunut tahallisesta tai rikollisesta väärinkäytöksestä, törkeästä huolimattomuudesta, piittaamattomuudesta tai tietoisesta, räikeästä välinpitämättömyydestä vahinkoa kärsineen henkilön oikeuksia tai turvallisuutta kohtaan; ja (4) vahinko ei johtunut siitä, että vapaaehtoinen käytti moottoriajoneuvoa, alusta, ilma-alusta tai muuta ajoneuvoa, jonka käyttäjältä tai omistajalta valtio edellyttää liikennelupaa tai vakuutusta. Määritellään vapaaehtoistyöntekijöiden vastuuta rajoittavien osavaltioiden lakien ehdot, joita ei saa tulkita ristiriitaisiksi tämän lain kanssa. Kielletään rangaistusluonteisen vahingonkorvauksen myöntäminen vapaaehtoistyöntekijälle, ellei kantaja selvin ja vakuuttavin todistein osoita, että vahinko aiheutui välittömästi vapaaehtoistyöntekijän toiminnasta, joka on tahallinen tai rikollinen väärinkäytös tai tietoinen, räikeä välinpitämättömyys vahingoittuneen henkilön oikeuksia tai turvallisuutta kohtaan. Tässä laissa säädettyjä vapaaehtoistyöntekijän vastuun rajoituksia ei sovelleta seuraaviin väärinkäytöksiin: 1) jotka ovat väkivaltarikoksia, kansainvälisiä terroritekoja tai viharikoksia; 2) joihin liittyy seksuaalirikos tai kansalaisoikeuksia koskevan lain rikkominen; tai 3) joissa vastaaja on ollut päihdyttävän alkoholin tai huumeiden vaikutuksen alaisena. Kukin vapaaehtoinen on vastuussa muista kuin taloudellisista vahingoista vain siinä määrin kuin se on kohdistettu vastaajalle suoraan suhteessa siihen prosenttiosuuteen, jonka hän on vastuussa vahingosta, josta vastaaja on vastuussa.  Vaatii, että tosiseikkoja käsittelevä tuomioistuin määrittää tällaisen vastuun prosenttiosuuden.</w:t>
      </w:r>
    </w:p>
    <w:p>
      <w:r>
        <w:rPr>
          <w:b/>
        </w:rPr>
        <w:t xml:space="preserve">Tulos</w:t>
      </w:r>
    </w:p>
    <w:p>
      <w:r>
        <w:t xml:space="preserve">Vuoden 1997 laki vapaaehtoisten suojelusta</w:t>
      </w:r>
    </w:p>
    <w:p>
      <w:r>
        <w:rPr>
          <w:b/>
        </w:rPr>
        <w:t xml:space="preserve">Esimerkki 6.6038</w:t>
      </w:r>
    </w:p>
    <w:p>
      <w:r>
        <w:t xml:space="preserve">Abortin jälkeisen masennuksen tutkimusta ja hoitoa koskeva laki - edellyttää, että terveysministeriö laajentaa ja tehostaa kansallisten terveysinstituuttien johtajan ja kansallisen mielenterveysinstituutin johtajan välityksellä toimivan terveysministeriön tutkimusta ja siihen liittyvää toimintaa abortin jälkeisen masennuksen ja abortin jälkeisen psykoosin osalta.edellyttää, että kansallisen mielenterveysinstituutin johtaja: (1) tekemään tai tukemaan tutkimusta abortin jälkeisten tilojen syiden ymmärtämisen laajentamiseksi ja niiden parantamisen löytämiseksi; ja (2) tekemään kansallisen pitkittäistutkimuksen abortin jälkeisten tilojen esiintyvyyden ja yleisyyden sekä oireiden, vakavuuden ja keston määrittämiseksi tavoitteena tällaisten tapausten ominaispiirteiden tarkempi tunnistaminen ja diagnostisten menetelmien kehittäminen.Sihteeri saa myöntää avustuksia enintään 100 000 dollaria verovuotta kohti tietyin edellytyksin sellaisten hankkeiden toteuttamiseksi, joilla perustetaan, toteutetaan ja koordinoidaan tehokkaita ja kustannustehokkaita järjestelmiä keskeisten palvelujen tarjoamiseksi henkilöille, joilla on abortin jälkeinen masennus tai psykoosi.</w:t>
      </w:r>
    </w:p>
    <w:p>
      <w:r>
        <w:rPr>
          <w:b/>
        </w:rPr>
        <w:t xml:space="preserve">Tulos</w:t>
      </w:r>
    </w:p>
    <w:p>
      <w:r>
        <w:t xml:space="preserve">Abortin jälkeisestä masennuksesta ja psykoosista kärsivien henkilöiden tutkiminen ja heille tarkoitettujen palvelujen tarjoaminen.</w:t>
      </w:r>
    </w:p>
    <w:p>
      <w:r>
        <w:rPr>
          <w:b/>
        </w:rPr>
        <w:t xml:space="preserve">Esimerkki 6.6039</w:t>
      </w:r>
    </w:p>
    <w:p>
      <w:r>
        <w:t xml:space="preserve">Lisää sallittujen toimipaikkojen lukumäärää Medicare-avustusta koskevassa demonstraatiohankkeessa, joka koskee tiettyjä Medicare-oikeutettuja sotilaseläkeläisiä ja heidän huollettavanaan olevia henkilöitä (hanke, joka perustettiin vuoden 1997 tasapainotettua talousarviota koskevalla lailla sosiaaliturvalain XVIII osaston (Medicare) nojalla).  Siinä säädetään tällaisten toimipaikkojen lukumäärää koskevan rajoituksen kumoamisesta tulevaisuudessa (jolloin hanke voidaan toteuttaa missä tahansa terveys- ja sosiaalipalveluministerin ja puolustusministerin yhdessä suunnittelemassa toimipaikassa).  Tekee hankkeesta pysyvän. Tekee hanketta koskevia lisämuutoksia sallimalla, että hankkeen mukainen maksu suoritetaan maksua vastaan tiettyjen Medicare-oikeutettujen sotilaseläkeläisten ja heidän huollettaviensa osalta, jotka eivät osallistu hankkeeseen, ja poistamalla tietyt hankkeeseen osallistumista koskevat rajoittavat periaatteet.  Sovelletaan tiettyihin Medigap-järjestelmään (Medicare-lisäsairausvakuutus) ilmoittautuneisiin henkilöihin samaa suojaa (liikkeeseenlaskijan syrjintäkielto), jota sovelletaan ilmoittautumiseen (ja ilmoittautumisen päättymiseen) Medicare+Choice-organisaatioon Medicare+Choice-suunnitelmaan Medicare-ohjelman C-osan (Medicare+Choice) mukaisesti.</w:t>
      </w:r>
    </w:p>
    <w:p>
      <w:r>
        <w:rPr>
          <w:b/>
        </w:rPr>
        <w:t xml:space="preserve">Tulos</w:t>
      </w:r>
    </w:p>
    <w:p>
      <w:r>
        <w:t xml:space="preserve">Lakiehdotus sosiaaliturvalain XVIII osaston muuttamiseksi siten, että laajennetaan ja tehdään pysyväksi sotilaseläkeläisiä ja heidän huollettavanaan olevia henkilöitä koskeva Medicare-avustusta koskeva demonstraatiohanke.</w:t>
      </w:r>
    </w:p>
    <w:p>
      <w:r>
        <w:rPr>
          <w:b/>
        </w:rPr>
        <w:t xml:space="preserve">Esimerkki 6.6040</w:t>
      </w:r>
    </w:p>
    <w:p>
      <w:r>
        <w:t xml:space="preserve">Black Canyon of the Gunnison National Park and Gunnison Gorge National Conservation Area Boundary Revision Act of 2003 - Muuttaa Black Canyon of the Gunnison National Park and Gunnison Gorge National Conservation Area Act of 1999 -lakia, jolla tarkistetaan puiston ja suojelualueen rajoja lisäämällä niihin tiettyjä maita. Jos karjan laiduntamiseen sallittua maata vaihdetaan yksityismaaksi tämän lain nojalla, ministeriön on siirrettävä kaikki laiduntamisoikeudet hankitulle yksityismaalle. Sallii laiduntamisen tietyille kumppanuuksille myönnettyjen lupien tai vuokrasopimusten osalta. Edellytetään, että tämän lain nojalla hankitun maan tai osuuden hankkiminen tehdään kyseisen lain mukaisesti.Säädetään, että Reclamationin komissaari säilyttää hallinnollisen toimivallan ja pääsyn Bureau of Reclamationin maa-alueille, laitteistoihin ja teihin East Portal- ja Crystal Dam -alueilla vedenjakelulaitteiden huoltoa, rakentamista, korvaamista ja käyttöä varten.</w:t>
      </w:r>
    </w:p>
    <w:p>
      <w:r>
        <w:rPr>
          <w:b/>
        </w:rPr>
        <w:t xml:space="preserve">Tulos</w:t>
      </w:r>
    </w:p>
    <w:p>
      <w:r>
        <w:t xml:space="preserve">Tarkistetaan Black Canyon of the Gunnisonin kansallispuiston ja Gunnison Gorge National Conservation Area -suojelualueen rajaa Coloradon osavaltiossa ja muihin tarkoituksiin.</w:t>
      </w:r>
    </w:p>
    <w:p>
      <w:r>
        <w:rPr>
          <w:b/>
        </w:rPr>
        <w:t xml:space="preserve">Esimerkki 6.6041</w:t>
      </w:r>
    </w:p>
    <w:p>
      <w:r>
        <w:t xml:space="preserve">Same Number Act of 2007 - Muuttaa vuoden 1934 viestintälakia siten, että puhepalvelujen (televiestintäpalvelu tai IP-pohjainen puhepalvelu) tarjoajalla on velvollisuus tarjota numeron siirrettävyys siinä määrin kuin se on teknisesti mahdollista. Velvoittaa liittovaltion viestintäkomissiota (FCC) laatimaan numeron siirrettävyyttä koskevat suorituskykyvaatimukset tällaisille palveluntarjoajille. FCC:tä vaaditaan nimeämään yksi tai useampi puolueeton yksikkö hallinnoimaan tele- ja puhepalvelujen numerointia ja varmistamaan, että numeroita on saatavilla tasapuolisin perustein. antaa FCC:lle yksinomaisen toimivallan niiden Pohjois-Amerikan numerointisuunnitelman osien osalta, jotka koskevat Yhdysvaltoja. Edellytetään, että kaikki puhepalvelujen tarjoajat vastaavat kilpailuneutraalisti numerointijärjestelyjen ja numeron siirrettävyyden perustamisesta aiheutuvista kustannuksista.Edellytetään, että 9-1-1-numero nimetään yleiseksi hätäpuhelinnumeroksi Yhdysvalloissa sekä langallisten että langattomien puhelinpalvelujen osalta.</w:t>
      </w:r>
    </w:p>
    <w:p>
      <w:r>
        <w:rPr>
          <w:b/>
        </w:rPr>
        <w:t xml:space="preserve">Tulos</w:t>
      </w:r>
    </w:p>
    <w:p>
      <w:r>
        <w:t xml:space="preserve">Lakiehdotus vuoden 1934 viestintälain muuttamisesta numeron siirrettävyyden helpottamiseksi, jotta kuluttajat voisivat valita äänipalvelun tarjoajan.</w:t>
      </w:r>
    </w:p>
    <w:p>
      <w:r>
        <w:rPr>
          <w:b/>
        </w:rPr>
        <w:t xml:space="preserve">Esimerkki 6.6042</w:t>
      </w:r>
    </w:p>
    <w:p>
      <w:r>
        <w:t xml:space="preserve">Enhanced Opportunities for Formerly Homeless Veterans Residing in Permanent Housing Act of 2007 - Valtuuttaa veteraaniasioiden ministeriön toteuttamaan pilottiohjelmia, joissa myönnetään avustuksia: (1) koordinoida paikallisyhteisössä saatavilla olevien tukipalvelujen tarjontaa erittäin pienituloisille, entisille asunnottomille veteraaneille, jotka asuvat pysyvässä asunnossa; (2) tehdä tiedotustyötä, jotta maaseudulla asuville pienituloisille ja iäkkäille veteraaneille ja heidän puolisoilleen tiedotetaan etuuksista, joihin he voivat olla oikeutettuja; ja (3) perustaa uusia tai laajentaa tai muuttaa olemassa olevia ohjelmia tai toimia, joiden avulla voidaan tarjota kuljetus-, lastenhoito- ja vaateapua tietyille henkilöille, joilla on palvelukseen liittyviä vammoja ja jotka ovat oikeutettuja kuntoutusohjelmaan.</w:t>
      </w:r>
    </w:p>
    <w:p>
      <w:r>
        <w:rPr>
          <w:b/>
        </w:rPr>
        <w:t xml:space="preserve">Tulos</w:t>
      </w:r>
    </w:p>
    <w:p>
      <w:r>
        <w:t xml:space="preserve">Lakiehdotus sellaisten entisten asunnottomien veteraanien toiminnan ja kotoutumisen edistämiseksi, jotka asuvat pysyvässä asunnossa, sekä muihin tarkoituksiin.</w:t>
      </w:r>
    </w:p>
    <w:p>
      <w:r>
        <w:rPr>
          <w:b/>
        </w:rPr>
        <w:t xml:space="preserve">Esimerkki 6.6043</w:t>
      </w:r>
    </w:p>
    <w:p>
      <w:r>
        <w:t xml:space="preserve">Birminghamin kansalaisoikeuksien kansallinen historiallinen puisto Tällä lakiehdotuksella perustetaan Birminghamin kansalaisoikeuksien kansallinen historiallinen puisto Birminghamiin, Alabamaan: (1) säilyttää ja tulkita sen kansalaisoikeushistoriaa; ja (2) koordinoida sen säilyttämistä, vauhdittaa talouden elvyttämistä ja helpottaa hallituksen, yksityisten tai voittoa tavoittelemattomien tahojen tulkintatoimia. Sisäasiainministeriö hallinnoi puistoa. Sisäasiainministeriön on myös laadittava yleinen hallintosuunnitelma Birminghamin kaupunkia kuullen.</w:t>
      </w:r>
    </w:p>
    <w:p>
      <w:r>
        <w:rPr>
          <w:b/>
        </w:rPr>
        <w:t xml:space="preserve">Tulos</w:t>
      </w:r>
    </w:p>
    <w:p>
      <w:r>
        <w:t xml:space="preserve">Birminghamin kansalaisoikeuksien kansallinen historiallinen puisto</w:t>
      </w:r>
    </w:p>
    <w:p>
      <w:r>
        <w:rPr>
          <w:b/>
        </w:rPr>
        <w:t xml:space="preserve">Esimerkki 6.6044</w:t>
      </w:r>
    </w:p>
    <w:p>
      <w:r>
        <w:t xml:space="preserve">Black Metropolis National Heritage Area Study Act - Ohjaa sisäministeriä tutkimaan mahdollisuutta nimetä Chicagossa, Illinoisin osavaltiossa sijaitseva tietty alue Black Metropolis National Heritage Area -alueeksi. </w:t>
      </w:r>
    </w:p>
    <w:p>
      <w:r>
        <w:rPr>
          <w:b/>
        </w:rPr>
        <w:t xml:space="preserve">Tulos</w:t>
      </w:r>
    </w:p>
    <w:p>
      <w:r>
        <w:t xml:space="preserve">Black Metropolis National Heritage Area Study Act</w:t>
      </w:r>
    </w:p>
    <w:p>
      <w:r>
        <w:rPr>
          <w:b/>
        </w:rPr>
        <w:t xml:space="preserve">Esimerkki 6.6045</w:t>
      </w:r>
    </w:p>
    <w:p>
      <w:r>
        <w:t xml:space="preserve">Iran-Irak Arms Non-Proliferation Amendments of 1993 - Muuttaa verovuoden 1993 kansallista puolustuslupalakia (National Defense Authorization Act for Fiscal Year 1993) pakollisten pakotteiden (julkisten hankintojen, yhdysvaltalaisen tuonnin ja vientilupien osalta) ja harkinnanvaraisten pakotteiden (ei rahaliikennettä eikä kaupankäyntiä Iranin tai Irakin satamiin saapuvien alusten kanssa) määräämiseksi henkilöille, jotka edistävät tietoisesti ja merkittävästi Iranin tai Irakin pyrkimyksiä hankkia joukkotuhoaseita tai niiden toimittamiseen tarvittavia välineitä.  Valtuuttaa presidentin käyttämään kansainvälisiä taloudellisia hätävaltuuksia koskevan lain (International Emergency Economic Powers Act) mukaisia valtuuksia kieltääkseen kaikki liiketoimet, joihin liittyy pakotteiden kohteena olevan henkilön omaisuutta. Säädetään poikkeuksista pakollisiin pakotteisiin. kehottaa presidenttiä aloittamaan neuvottelut tämän lain nojalla pakotteiden kohteena olevan henkilön hallituksen kanssa ja ryhtymään toimiin Yhdistyneissä Kansakunnissa ja muissa monenvälisissä ryhmissä neuvotellakseen kattavista monenvälisistä pakotteista Yhdistyneiden Kansakuntien peruskirjan mukaisesti.  Edellytetään raporttia kongressille tällaisista neuvotteluista. Lisätään Iranin tai Irakin pyrkimysten tietoinen tukeminen joukkotuhoaseiden tai niiden maaliinsaattamiskeinojen hankkimiseksi kiellettyyn toimintaan, jonka vuoksi kyseisessä laissa säädetään tiettyjä pakotteita ulkomaisia maita vastaan. Lisätään tällaisiin maihin kohdistuviin sallittuihin pakotteisiin suosituimmuusaseman epääminen, diplomaattisuhteiden heikentäminen tai keskeyttäminen, erityisten kauppaetuuksien ja kauppasopimusten keskeyttäminen, ydinmateriaalien vientilupien peruuttaminen ja Yhdysvaltoihin suuntautuvien ja sieltä lähtevien lentojen keskeyttäminen.  Säädetään poikkeuksista ja poikkeusluvista.  Edellytetään, että määrättyjä pakotteita sovelletaan vähintään 24 kuukauden ajan ja että ne lakkautetaan vain, jos presidentti antaa kongressille tietyt todistukset siitä, että maa tai henkilö on lopettanut sen toiminnan, jonka vuoksi pakotteet määrättiin.</w:t>
      </w:r>
    </w:p>
    <w:p>
      <w:r>
        <w:rPr>
          <w:b/>
        </w:rPr>
        <w:t xml:space="preserve">Tulos</w:t>
      </w:r>
    </w:p>
    <w:p>
      <w:r>
        <w:t xml:space="preserve">Iranin ja Irakin väliset asesulkumuutokset vuonna 1993.</w:t>
      </w:r>
    </w:p>
    <w:p>
      <w:r>
        <w:rPr>
          <w:b/>
        </w:rPr>
        <w:t xml:space="preserve">Esimerkki 6.6046</w:t>
      </w:r>
    </w:p>
    <w:p>
      <w:r>
        <w:t xml:space="preserve">Blocking Deadly Fentanyl Imports Act Tällä lakiehdotuksella muutetaan vuoden 1961 ulkomaanapulakia siten, että &amp;quot;merkittävä laittomia huumausaineita tuottava maa&amp;quot;-määritelmään sisällytetään maa, joka on merkittävä laittoman fentanyylin, fentanyylin analogien tai fentanyylin esiasteena käytettävien kemikaalien lähde. (Fentanyyli on synteettinen opioidianalgeetti, jota käytetään tyypillisesti kivun lievittämiseen.) Lakiehdotuksessa edellytetään, että kansainvälistä huumausaineiden valvontaa koskevassa strategiaraportissa yksilöidään maat, jotka ovat merkittävimpiä laittoman fentanyylin, fentanyylin analogien ja fentanyylin esiasteiden viejiä; yksilöidään maat, jotka ovat merkittävimpiä lähteitä tällaisten kemikaalien kulkeutumiselle laittomiin käyttötarkoituksiin; ja kuvataan, missä määrin yksilöity maa on tehnyt yhteistyötä Yhdysvaltojen kanssa estääkseen tällaisten kemikaalien viennin Yhdysvaltoihin.  Lakiehdotuksessa edellytetään kahden- ja monenvälisen avun epäämistä tunnistetulta maalta.  Foreign Relations Authorization Act, Fiscal Year 2003 -lakia muutetaan siten, että presidentti velvoitetaan nimeämään osana tärkeimpien huumausaineiden kauttakulkumaiden määrittelyä koskevaa raporttia jokainen maa, joka: ei käytä uusiin laittomiin huumausaineisiin ja muihin synteettisiin aineisiin erityisiä kiireellisiä luettelointimenettelyjä, jotka ovat verrattavissa valvottavien aineiden luetteloinnissa käytettäviin menettelyihin, ei pysty asettamaan rikollisia syytteeseen valvottavien aineiden analogien valmistuksesta tai jakelusta samalla tavalla kuin valvottavia aineita, eikä vaadi tablettien valmistus- tai kapselointikoneiden rekisteröintiä.  </w:t>
      </w:r>
    </w:p>
    <w:p>
      <w:r>
        <w:rPr>
          <w:b/>
        </w:rPr>
        <w:t xml:space="preserve">Tulos</w:t>
      </w:r>
    </w:p>
    <w:p>
      <w:r>
        <w:t xml:space="preserve">Tappavan fentanyylin tuonnin estämistä koskeva laki</w:t>
      </w:r>
    </w:p>
    <w:p>
      <w:r>
        <w:rPr>
          <w:b/>
        </w:rPr>
        <w:t xml:space="preserve">Esimerkki 6.6047</w:t>
      </w:r>
    </w:p>
    <w:p>
      <w:r>
        <w:t xml:space="preserve">Tax Depreciation, Modernization, and Simplification Act of 2005 - muuttaa Internal Revenue Code -lakia seuraavasti: (1) valtuuttaa valtiovarainministeriön muuttamaan tai luomaan uusia käyttöikäluokkia poistokelpoiselle liiketoimintaomaisuudelle, jotka heijastavat kohtuullisesti ennakoitua käyttöikää ja arvon alenemista; (2) poistaa vuosineljänneksen puolivälin kirjanpitokäytäntö poistojen määrittämiseksi; (3) sallia valinnan, jonka mukaan poistokelpoisten kiinteistöjen kirjanpito konsolidoidaan massatilille, jos kukin kiinteistö maksaa alle 10 000 dollaria; ja (4) laajentaa pysyvästi poistokelpoisen liiketoimintaomaisuuden 100 000 Yhdysvaltain dollarin kulukorvausta.</w:t>
      </w:r>
    </w:p>
    <w:p>
      <w:r>
        <w:rPr>
          <w:b/>
        </w:rPr>
        <w:t xml:space="preserve">Tulos</w:t>
      </w:r>
    </w:p>
    <w:p>
      <w:r>
        <w:t xml:space="preserve">Lakiehdotus vuoden 1986 verolain muuttamisesta poistojen vähentämisen parantamiseksi.</w:t>
      </w:r>
    </w:p>
    <w:p>
      <w:r>
        <w:rPr>
          <w:b/>
        </w:rPr>
        <w:t xml:space="preserve">Esimerkki 6.6048</w:t>
      </w:r>
    </w:p>
    <w:p>
      <w:r>
        <w:t xml:space="preserve">International Cyberspace and Cybersecurity Coordination Act of 2010 - Muuttaa ulkoministeriön vuoden 1956 perusvaltuuksia koskevaa lakia siten, että ulkoministerin toimistoon perustetaan kyberavaruus- ja kyberturvallisuuskysymysten koordinaattori, jonka tehtävänä on: (1) on ministeriön ylimmän johdon tärkein virkamies, joka vastaa kyberavaruus- ja kyberturvallisuuskysymyksistä; 2) antaa strategista ohjausta ja koordinointia Yhdysvaltojen politiikalle ja ohjelmille, jotka koskevat kyberavaruus- ja kyberturvallisuuskysymyksiä ulkomailla; 3) koordinoi asiaankuuluvien liittovaltion ministeriöiden ja virastojen sekä tiedusteluyhteisön kanssa virastojen välisten kyberavaruus- ja kyberturvallisuussuunnitelmien laatimiseksi; ja 4) rakentaa monenvälistä yhteistyötä kansainvälisten politiikkojen ja vastatoimien kehittämiseksi, jotta voidaan turvata kyberavaruuden eheys.Kehottaa ministeriä nimeämään työntekijän, jolla on päävastuu kyberavaruuteen ja kyberturvallisuuspolitiikkaan liittyvistä asioista kussakin maassa tai alueella, joka on merkittävä Yhdysvaltojen kyberturvallisuuspyrkimysten kannalta.</w:t>
      </w:r>
    </w:p>
    <w:p>
      <w:r>
        <w:rPr>
          <w:b/>
        </w:rPr>
        <w:t xml:space="preserve">Tulos</w:t>
      </w:r>
    </w:p>
    <w:p>
      <w:r>
        <w:t xml:space="preserve">Lakiehdotus, jolla perustetaan valtiosihteerin toimistoon kyberavaruus- ja kyberturvallisuuskysymysten koordinaattori.</w:t>
      </w:r>
    </w:p>
    <w:p>
      <w:r>
        <w:rPr>
          <w:b/>
        </w:rPr>
        <w:t xml:space="preserve">Esimerkki 6.6049</w:t>
      </w:r>
    </w:p>
    <w:p>
      <w:r>
        <w:t xml:space="preserve">Tobacco Use Prevention and Public Health Act of 1999 - Muuttaa sosiaaliturvalain XIX osastoa (Medicaid) siten, että Medicaidiin liittyvissä tarkoituksissa ei voida käsitellä liikaa maksettuna summana summaa, joka on peritty takaisin tai maksettu osavaltiolle osana sovintoratkaisua tai tuomiota, joka on saatu osavaltion yhtä tai useampaa tupakkatuotteiden valmistajaa vastaan käynnistämässä tai ajamassa oikeudenkäynnissä (takaisin perityt summat), jos (ja siltä osin kuin) terveys- ja sosiaalipalveluministeri (HHS) toteaa, että tietyt edellytykset täyttyvät, mukaan lukien se, että valtio käyttää vähintään 25 prosenttia takaisin perityistä määristä verovuoden aikana:  (1) tiettyihin tupakoinnin torjuntatoimiin, mukaan lukien tietyt tupakoinnin vähentämistoimet, kuten tupakoinnin lopettamisohjelmat ja kouluissa ja lapsille suunnatut valistusohjelmat tupakoinnin vähentämiseksi sekä tupakkatuotteita koskevien lakien noudattamisen valvonta; ja (2) terveystoimiin, mukaan lukien kansanterveystoimiin, joihin sisältyvät valtion menot valistustoimintaan. Sisältää myös seuraavat toimet: 1) nikotiiniriippuvuutta koskeva tupakkaan liittyvä tutkimus ja 2) toimet, joilla tuetaan tupakanviljelijöitä ja -työläisiä sekä yhteisöjä niiden siirtyessä monipuolisempaan talouteen. Luodaan kansallinen tupakan käytön ehkäisyohjelma (NTUPP), joka koostuu useista HHS:n ja maatalousministeriön (DOA) alaohjelmista ja tiedotuskampanjan osista.  Sisältää alaohjelmat, joilla pyritään vähentämään vähemmistöjen tupakan käyttöä (HHS) ja vakauttamaan tupakanviljelijöiden taloutta (DOA) NTUPP:n puitteissa.  Perustetaan valtiovarainministeriöön kansallinen tupakan käytön ehkäisemisen tili, johon tehdään tietty varainhoitovuotta koskeva mukautus.</w:t>
      </w:r>
    </w:p>
    <w:p>
      <w:r>
        <w:rPr>
          <w:b/>
        </w:rPr>
        <w:t xml:space="preserve">Tulos</w:t>
      </w:r>
    </w:p>
    <w:p>
      <w:r>
        <w:t xml:space="preserve">Vuoden 1999 laki tupakoinnin ehkäisemisestä ja kansanterveydestä.</w:t>
      </w:r>
    </w:p>
    <w:p>
      <w:r>
        <w:rPr>
          <w:b/>
        </w:rPr>
        <w:t xml:space="preserve">Esimerkki 6.6050</w:t>
      </w:r>
    </w:p>
    <w:p>
      <w:r>
        <w:t xml:space="preserve">Do-Not-Call Registry Fee Extension Act of 2007 - (Sec. 2) Muuttaa Do-Not-Call Implementation Act -lakia siten, että se korvaa telemarkkinointisäännön "älä soita" -rekisteriä koskevia maksuja koskevat säännökset säännöksillä, joissa vaaditaan Federal Trade Commissionia (FTC) keräämään vuosimaksu rekisterin tai minkä tahansa muun FTC:n antaman säännöksen täytäntöönpanemiseksi ja valvomiseksi telemarkkinointia ja kuluttajapetosten ja -väärinkäytösten torjuntaa koskevan lain tiettyjen säännösten nojalla. Kielletään kaikki järjestelyt, joilla maksu jaetaan puhelinmyyjän tai palveluntarjoajan eri asiakkaiden kesken.(3 kohta) Korvataan nykyiset raportointivaatimukset säännöksillä, joiden mukaan FTC:n on raportoitava joka toinen vuosi senaatin kauppa-, tiede- ja liikennevaliokunnalle ja edustajainhuoneen energia- ja kauppavaliokunnalle. FTC:n edellytetään toimittavan näille valiokunnille lisäksi kertaluonteisen raportin, jossa selvitetään, miten tehokkaita ovat ikääntyneiden kansalaisten ja maahanmuuttajayhteisöjen kohdalla toteutetut puhelujen kieltorekisteriin liittyvät tiedotus- ja täytäntöönpanotoimet, miten puhelujen kieltorekisteriin tehdyt poikkeukset vaikuttavat yrityksiin ja kuluttajiin ja miten ennakoivilla soittolaitteilla soitetut puhelut vaikuttavat puhelujen kieltorekisterin noudattamisen valvontaan.</w:t>
      </w:r>
    </w:p>
    <w:p>
      <w:r>
        <w:rPr>
          <w:b/>
        </w:rPr>
        <w:t xml:space="preserve">Tulos</w:t>
      </w:r>
    </w:p>
    <w:p>
      <w:r>
        <w:t xml:space="preserve">Lakiehdotus, jolla laajennetaan Federal Trade Commissionin valtuuksia kerätä Do-Not-Call-rekisterin maksuja verovuoden 2007 jälkeisiin verovuosiin.</w:t>
      </w:r>
    </w:p>
    <w:p>
      <w:r>
        <w:rPr>
          <w:b/>
        </w:rPr>
        <w:t xml:space="preserve">Esimerkki 6.6051</w:t>
      </w:r>
    </w:p>
    <w:p>
      <w:r>
        <w:t xml:space="preserve">(Sec. 1) Ohjaa Comptroller Generalin tutkimaan kaikkia pankkihallintayhtiöitä, joiden konsolidoidut varat ovat yli 500 miljardia dollaria (katettu laitos), seuraavien seikkojen osalta: sen velan suotuisa hinnoittelu suhteessa sen riskiprofiiliin, joka johtuu käsityksestä, että se saa liittovaltion tukea rahoitusstressin sattuessa; suotuisa rahoitus tai taloudellinen kohtelu, joka johtuu sen luottoluokituksen noususta liittovaltion nimenomaisen, implisiittisen tai oletetun tuen seurauksena; taloudellinen hyöty, joka johtuu vakuutetun talletuslaitoksen omistuksesta tai sidonnaisuudesta siihen; taloudellinen hyöty, joka johtuu sen asemasta pankkiholdingyhtiönä, mukaan luettuna liittovaltion talletussuojan ja Federal Reserve Systemin hallintoneuvoston, jäljempänä 'Federal Reserve Board', diskontto-ikkunan käyttömahdollisuus ennen tämän lain voimaantuloa; kaikki taloudelliset edut, jotka on saatu liittovaltion poikkeuksellisista toimista, kuten valtiovarainministeriön, Federal Reserve Boardin ja Federal Deposit Insurance Corporationin (FDIC) tietyistä toimista; kaikki American Insurance Groupille (AIG) annettu poikkeuksellinen apu, jonka yksi soveltamisalaan kuuluvista laitoksista lopulta sai; ja kaikki valtion toimet, jotka johtivat soveltamisalaan kuuluvan laitoksen tekemien luottoriskinvaihtosopimusten maksamiseen tai maksamatta jättämiseen. Määritellään "taloudellinen hyöty" erona tosiasiallisesti tarjottujen lainaehtojen, velkojen tai osakkeiden hintojen tai omaisuuserien arvojen ja kohtuullisen arvion välillä siitä, mitä tällaiset ehdot, hinnat tai arvot olisivat voineet olla, kuten määritetään tarkastelemalla vastaavien liiketoimien todellisia arvoja yksityisillä markkinoilla tai arvioimalla vastaavien liiketoimien arvoja, jotka on hinnoiteltu siten, että niihin liittyvät riskit otetaan asianmukaisesti huomioon.(2 kohta) Edellytetään, että kongressille annettavassa raportissa poistetaan kaikki omistusoikeudelliset, arkaluonteiset tai luottamukselliset tiedot kaikista tiedotteista, jotka on myöhemmin asetettu yleisön saataville sähköisessä muodossa.</w:t>
      </w:r>
    </w:p>
    <w:p>
      <w:r>
        <w:rPr>
          <w:b/>
        </w:rPr>
        <w:t xml:space="preserve">Tulos</w:t>
      </w:r>
    </w:p>
    <w:p>
      <w:r>
        <w:t xml:space="preserve">Lakiehdotus, jolla vaaditaan hallituksen tilintarkastusviraston tarkastusta suurten rahoituslaitosten ja liittovaltion hallituksen välisistä liiketoimista, ja muihin tarkoituksiin.</w:t>
      </w:r>
    </w:p>
    <w:p>
      <w:r>
        <w:rPr>
          <w:b/>
        </w:rPr>
        <w:t xml:space="preserve">Esimerkki 6.6052</w:t>
      </w:r>
    </w:p>
    <w:p>
      <w:r>
        <w:t xml:space="preserve">Renewable Fuels for Energy Security Act of 2001 - Asettaa vaatimukset uusiutuvia polttoaineita koskevalle ohjelmalle, jonka mukaan jalostajan, sekoittajan tai maahantuojan markkinoille saattaman moottoriajoneuvojen polttoaineen on koostuttava uusiutuvista polttoaineista, jotka on mitattu lakisääteisen kaavan mukaisesti tiettyjen kalenterivuosien aikana.</w:t>
      </w:r>
    </w:p>
    <w:p>
      <w:r>
        <w:rPr>
          <w:b/>
        </w:rPr>
        <w:t xml:space="preserve">Tulos</w:t>
      </w:r>
    </w:p>
    <w:p>
      <w:r>
        <w:t xml:space="preserve">Lakiehdotus Yhdysvaltojen energiavarmuudesta huolehtimiseksi ja ympäristön laadun edistämiseksi lisäämällä uusiutuvista lähteistä peräisin olevien moottoriajoneuvojen polttoaineiden käyttöä sekä muihin tarkoituksiin.</w:t>
      </w:r>
    </w:p>
    <w:p>
      <w:r>
        <w:rPr>
          <w:b/>
        </w:rPr>
        <w:t xml:space="preserve">Esimerkki 6.6053</w:t>
      </w:r>
    </w:p>
    <w:p>
      <w:r>
        <w:t xml:space="preserve">Muutetaan sosiaaliturvalain XIX osasto (Medicaid) siten, että kielletään hoitolaitosten asukkaiden siirrot tai kotiutukset, jotka johtuvat laitoksen vapaaehtoisesta vetäytymisestä Medicaid-ohjelmasta, kunhan kyseiset asukkaat asuivat laitoksessa ennen vetäytymistä.  Vaaditaan, että poistunut laitos ilmoittaa asianmukaisesti uusille asukkaille, jotka alkavat asua laitoksessa poistumisen jälkeen, että laitos: 1) ei osallistu Medicaid-ohjelmaan kyseisen asukkaan osalta; ja 2) voi siirtää tai erottaa asukkaan laitoksesta silloin, kun asukas ei pysty maksamaan laitoksen maksuja, vaikka asukas on saattanut olla oikeutettu Medicaid-hoitolaitoksen palveluihin.</w:t>
      </w:r>
    </w:p>
    <w:p>
      <w:r>
        <w:rPr>
          <w:b/>
        </w:rPr>
        <w:t xml:space="preserve">Tulos</w:t>
      </w:r>
    </w:p>
    <w:p>
      <w:r>
        <w:t xml:space="preserve">Sosiaaliturvalain XIX osaston muuttaminen siten, että kielletään hoitolaitosten asukkaiden siirrot tai kotiutukset, jotka johtuvat vapaaehtoisesta vetäytymisestä medicaid-ohjelmaan osallistumisesta.</w:t>
      </w:r>
    </w:p>
    <w:p>
      <w:r>
        <w:rPr>
          <w:b/>
        </w:rPr>
        <w:t xml:space="preserve">Esimerkki 6.6054</w:t>
      </w:r>
    </w:p>
    <w:p>
      <w:r>
        <w:t xml:space="preserve">Precision Agriculture Connectivity Act of 2018 (Sec. 3) Tämä lakiehdotus edellyttää, että liittovaltion viestintäkomissio (FCC) perustaa työryhmän, joka tarkastelee Yhdysvaltojen tarkkuusmaatalouden liitettävyys- ja teknologiatarpeita. Työryhmän on tunnistettava nykyiset puutteet laajakaistaisen Internet-yhteyspalvelun saatavuudessa maatalousmailla ja suositeltava toimintalinjoja sen käyttöönoton laajentamiseksi. Maatalousministeriö ja FCC toimittavat yhdessä työryhmälle luettelon kaikista liittovaltion ohjelmista tai resursseista, jotka ovat käytettävissä laajakaistaisen Internet-yhteyspalvelun laajentamiseksi palvelemattomalle maatalousmaalle. FCC uusii työryhmän joka toinen vuosi, kunnes se päättyy 1. tammikuuta 2025.</w:t>
      </w:r>
    </w:p>
    <w:p>
      <w:r>
        <w:rPr>
          <w:b/>
        </w:rPr>
        <w:t xml:space="preserve">Tulos</w:t>
      </w:r>
    </w:p>
    <w:p>
      <w:r>
        <w:t xml:space="preserve">Precision Agriculture Connectivity Act of 2018</w:t>
      </w:r>
    </w:p>
    <w:p>
      <w:r>
        <w:rPr>
          <w:b/>
        </w:rPr>
        <w:t xml:space="preserve">Esimerkki 6.6055</w:t>
      </w:r>
    </w:p>
    <w:p>
      <w:r>
        <w:t xml:space="preserve">Muuttaa vuoden 1961 ulkomaanapulakia siten, että kongressille vuosittain annettavia todistuksia, joiden mukaan merkittävä huumausaineiden kauttakulkumaa tai merkittävä laittomia huumausaineita tuottava maa voi käyttää pidätettyä kahdenvälistä apua ja monenvälistä kehitysapua, jos tietyt edellytykset täyttyvät, ei sovelleta kyseisiin maihin, jos presidentti toteaa, että: (1) kyseiset maat ovat sopimuspuolina kahdenvälisessä sopimuksessa, jossa vaaditaan laittomien huumausaineiden valvontaa; ja (2) laittomien huumausaineiden valvonnassa on edistytty sopimuksen mukaisesti.</w:t>
      </w:r>
    </w:p>
    <w:p>
      <w:r>
        <w:rPr>
          <w:b/>
        </w:rPr>
        <w:t xml:space="preserve">Tulos</w:t>
      </w:r>
    </w:p>
    <w:p>
      <w:r>
        <w:t xml:space="preserve">Lakiehdotus, jonka tarkoituksena on säätää, että vuoden 1961 ulkomaanapulain mukaisia vuotuisia huumausainetodistuksia koskevia menettelyjä ei sovelleta tiettyihin maihin, joiden kanssa Yhdysvalloilla on kahdenvälisiä sopimuksia ja muita huumausaineiden torjuntatoimia koskevia suunnitelmia, ja muihin tarkoituksiin.</w:t>
      </w:r>
    </w:p>
    <w:p>
      <w:r>
        <w:rPr>
          <w:b/>
        </w:rPr>
        <w:t xml:space="preserve">Esimerkki 6.6056</w:t>
      </w:r>
    </w:p>
    <w:p>
      <w:r>
        <w:t xml:space="preserve">No Taxation Without Representation Act of 2001 - toteaa, että huolimatta muista lain säännöksistä, Yhdysvaltain kansalaisilla, jotka asuvat Yhdysvaltojen hallituksen kotipaikan muodostavassa piirikunnassa, on oltava täysi äänivaltainen edustus kongressissa.Muuttaa Internal Revenue Code -lakia siten, että District of Columbian asukkaille myönnetään verovapaus vuosiksi, jolloin heillä ei ole täyttä äänivaltaista edustusta kongressissa.</w:t>
      </w:r>
    </w:p>
    <w:p>
      <w:r>
        <w:rPr>
          <w:b/>
        </w:rPr>
        <w:t xml:space="preserve">Tulos</w:t>
      </w:r>
    </w:p>
    <w:p>
      <w:r>
        <w:t xml:space="preserve">Lakiehdotus, joka koskee täydellisen äänivaltaisen edustuksen takaamista Kolumbian piirikunnan kansalaisille kongressissa, vuoden 1986 Internal Revenue Code -lain muuttamista siten, että Kolumbian piirikunnan asukkaat vapautetaan liittovaltion tuloverotuksesta, kunnes täysi äänivaltainen edustus astuu voimaan, ja muita tarkoituksia varten.</w:t>
      </w:r>
    </w:p>
    <w:p>
      <w:r>
        <w:rPr>
          <w:b/>
        </w:rPr>
        <w:t xml:space="preserve">Esimerkki 6.6057</w:t>
      </w:r>
    </w:p>
    <w:p>
      <w:r>
        <w:t xml:space="preserve">Wastewater Treatment Works Security Act of 2002 - Muuttaa Federal Water Pollution Control Act -lakia siten, että ympäristönsuojeluviraston hallintoviranomainen valtuutetaan myöntämään avustuksia osavaltiolle, kunnalle tai kuntien väliselle tai osavaltioiden väliselle virastolle julkisessa omistuksessa olevien puhdistamoiden haavoittuvuusarvioinnin suorittamiseksi ja tällaisten laitosten turvallisuuden parantamisen toteuttamiseksi arvioinnin päätyttyä.Valtuuttaa hallintoviranomaisen: (1) antaa teknistä ohjausta ja apua pienille julkisessa omistuksessa oleville puhdistamoille (jotka palvelevat alle 20 000 asukasta) haavoittuvuusarviointien tekemisessä ja turvallisuuden parantamisessa; ja (2) myöntää avustuksia voittoa tavoittelemattomalle organisaatiolle haavoittuvuuden itsearviointimenetelmien ja -välineiden parantamiseksi julkisessa omistuksessa oleville puhdistamoille, mukaan lukien puhdistamot, jotka kuuluvat yhdistettyyn jätevedenpuhdistus- ja vesihuoltojärjestelmään.Valtuuttaa määrärahat.</w:t>
      </w:r>
    </w:p>
    <w:p>
      <w:r>
        <w:rPr>
          <w:b/>
        </w:rPr>
        <w:t xml:space="preserve">Tulos</w:t>
      </w:r>
    </w:p>
    <w:p>
      <w:r>
        <w:t xml:space="preserve">Muutetaan liittovaltion vesiensuojelulakia jätevedenpuhdistamoiden turvallisuuden parantamiseksi.</w:t>
      </w:r>
    </w:p>
    <w:p>
      <w:r>
        <w:rPr>
          <w:b/>
        </w:rPr>
        <w:t xml:space="preserve">Esimerkki 6.6058</w:t>
      </w:r>
    </w:p>
    <w:p>
      <w:r>
        <w:t xml:space="preserve">End Oil and Gas Tax Subsidies Act of 2015 Tällä lakiehdotuksella muutetaan Internal Revenue Code -lakia seuraavasti:   geologisten ja geofysikaalisten menojen poistoaika pidennetään seitsemään vuoteen; kumotaan verohyvitykset, jotka myönnetään öljyn ja kaasun tuottamiseen marginaalisista porausrei'istä ja tehostettuun öljyn talteenottoon; kumotaan verovähennys öljy- ja kaasulähteiden aineettomista poraus- ja kehittämiskustannuksista; kumotaan öljyn ja kaasun porausreikien prosentuaalinen poisto; kumotaan verovähennys tertiääristen injektointiaineiden kustannuksista;  kumoaa passiivista tappiota koskevan poikkeuksen öljy- ja kaasukiinteistöjen työosuuksien osalta; kieltää verovähennys kotimaan tuotantotoiminnasta saadusta tulosta öljy- ja kaasutoiminnassa; kieltää suurilta integroiduilta öljy-yhtiöiltä viimeisen käyttökerran kirjanpitomenetelmän (LIFO) käyttö; ja rajoittaa ulkomaisen veronhyvityksen myöntämistä kaksoiskapasiteettisten veronmaksajien osalta (esim.e., veronmaksajat, jotka ovat ulkomaisen maan tai Yhdysvaltojen hallussa olevan alueen veronmaksun alaisia ja saavat erityisiä taloudellisia etuja kyseisestä maasta tai alueesta).  </w:t>
      </w:r>
    </w:p>
    <w:p>
      <w:r>
        <w:rPr>
          <w:b/>
        </w:rPr>
        <w:t xml:space="preserve">Tulos</w:t>
      </w:r>
    </w:p>
    <w:p>
      <w:r>
        <w:t xml:space="preserve">End Oil and Gas Tax Subsidies Act of 2015 (laki öljyn ja kaasun verotukien lopettamisesta)</w:t>
      </w:r>
    </w:p>
    <w:p>
      <w:r>
        <w:rPr>
          <w:b/>
        </w:rPr>
        <w:t xml:space="preserve">Esimerkki 6.6059</w:t>
      </w:r>
    </w:p>
    <w:p>
      <w:r>
        <w:t xml:space="preserve">Muutetaan liittovaltion satovakuutuslakia siten, että maanviljelijöille on tarjottava täydentävä satovakuutus, joka perustuu alueelliseen sato- ja tappiosuunnitelmaan.</w:t>
      </w:r>
    </w:p>
    <w:p>
      <w:r>
        <w:rPr>
          <w:b/>
        </w:rPr>
        <w:t xml:space="preserve">Tulos</w:t>
      </w:r>
    </w:p>
    <w:p>
      <w:r>
        <w:t xml:space="preserve">Muutetaan liittovaltion satovakuutuslakia siten, että liittovaltion satovakuutuslaitoksen edellytetään tarjoavan viljelijöille täydentävää satovakuutusta, joka perustuu alueelliseen sato- ja tappiosuunnitelmaan, ja muihin tarkoituksiin.</w:t>
      </w:r>
    </w:p>
    <w:p>
      <w:r>
        <w:rPr>
          <w:b/>
        </w:rPr>
        <w:t xml:space="preserve">Esimerkki 6.6060</w:t>
      </w:r>
    </w:p>
    <w:p>
      <w:r>
        <w:t xml:space="preserve">Compassionate Assistance for Rape Emergencies Act of 2007 - kieltää liittovaltion varojen myöntämisen sairaalalle sosiaaliturvalain XVIII osaston (Medicare) nojalla tai osavaltiolle sairaalapalvelujen osalta kyseisen lain XIX osaston (Medicaid) nojalla, ellei sairaala täytä tiettyjä ehtoja, jotka liittyvät seksuaalisen väkivallan uhriksi joutuneeseen naiseen, mukaan lukien se, että sairaala: (1) antaa naiselle täsmällistä ja puolueetonta tietoa hätäehkäisystä; (2) tarjoaa naiselle hätäehkäisyä; (3) tarjoaa naiselle tällaista ehkäisyä sairaalassa hänen pyynnöstään; ja (4) ei kieltäydy tällaisista palveluista naisen tai hänen perheensä maksukyvyttömyyden vuoksi.</w:t>
      </w:r>
    </w:p>
    <w:p>
      <w:r>
        <w:rPr>
          <w:b/>
        </w:rPr>
        <w:t xml:space="preserve">Tulos</w:t>
      </w:r>
    </w:p>
    <w:p>
      <w:r>
        <w:t xml:space="preserve">Medicare- tai Medicaid-ohjelman kautta liittovaltion varoja saavien sairaaloiden on tarjottava hätäehkäisyvalmisteita naisille, jotka ovat joutuneet seksuaalisen väkivallan kohteeksi.</w:t>
      </w:r>
    </w:p>
    <w:p>
      <w:r>
        <w:rPr>
          <w:b/>
        </w:rPr>
        <w:t xml:space="preserve">Esimerkki 6.6061</w:t>
      </w:r>
    </w:p>
    <w:p>
      <w:r>
        <w:t xml:space="preserve">Holocaust Insurance Accountability Act of 2010 - Julistaa, että mikään Yhdysvaltojen ja minkään vieraan maan välinen toimeenpanosopimus ei mitätöi tai kumoa osavaltion lakia, jolla luodaan kanneperuste vakuutuksenantajaa tai siihen liittyvää yritystä vastaan, joka perustuu vakuutussopimuksen kattamasta vakuutuksesta johtuvaan tai siihen liittyvään vaateeseen, joka: (1) oli voimassa milloin tahansa 30. tammikuuta 1933 jälkeen ja ennen 31. joulukuuta 1945; ja (2) se oli myönnetty vakuutuksenottajalle, jonka kotipaikka oli natsi-Saksan miehittämällä tai valvomalla alueella.Katsoo, että 1. maaliskuuta 1998 alkaen voimaan tullut osavaltion laki, joka velvoittaa kyseisessä osavaltiossa liiketoimintaa harjoittavan vakuutuksenantajan antamaan tietoja tällaisesta vakuutussopimuksesta, on voimassa sen voimaantulosta lähtien.Valtuuttaa presidentin luopumaan tämän lain soveltamisesta, jos: 1) presidentti toteaa, että toimeenpanosopimus on elintärkeä Yhdysvaltojen kansallisille turvallisuusetuille; ja 2) presidentti esittää tietyille kongressin valiokunnille raportin, jossa hän selittää syyt tällaiseen päätökseen.Kielletään tuomioistuinta hylkäämästä kanteen, joka on nostettu osavaltion lain nojalla 10 vuoden kuluessa tämän lain voimaantulosta, sillä perusteella, että kanne on vanhentunut minkä tahansa vanhentumislain nojalla.Julistaa, että tätä lakia sovelletaan kaikkiin osavaltion lain nojalla ennen tämän lain voimaantuloa, sen voimaantulopäivänä tai sen jälkeen nostettuihin kanteisiin, mukaan lukien: 1) kaikki kanteet, jotka on hylätty toimeenpanovallan etuoikeuden perusteella ennen tämän lain voimaantulopäivää; ja 2) kaikki kanteet, jotka katsotaan vapautetuiksi ennen tämän lain voimaantuloa tehdyn ryhmäkanteen sovinnon seurauksena, jos kantaja ei ole saanut maksua sovinnon perusteella.</w:t>
      </w:r>
    </w:p>
    <w:p>
      <w:r>
        <w:rPr>
          <w:b/>
        </w:rPr>
        <w:t xml:space="preserve">Tulos</w:t>
      </w:r>
    </w:p>
    <w:p>
      <w:r>
        <w:t xml:space="preserve">Valtion tiedonantolakien täytäntöönpano ja oikeus hakea tuomioistuimessa korvausta holokaustia koskevista vakuutuskorvausvaatimuksista.</w:t>
      </w:r>
    </w:p>
    <w:p>
      <w:r>
        <w:rPr>
          <w:b/>
        </w:rPr>
        <w:t xml:space="preserve">Esimerkki 6.6062</w:t>
      </w:r>
    </w:p>
    <w:p>
      <w:r>
        <w:t xml:space="preserve">Nunn-Lugar Cooperative Threat Reduction Act of 2007 - Muuttaa Neuvostoliiton ydinaseuhkien vähentämistä koskevaa vuoden 1991 lakia, vuoden 1993 Cooperative Threat Reduction Act -lakia ja varainhoitovuoden 2000 kansallista puolustusta koskevaa lupalakia kumoamalla tietyt rajoitukset, jotka koskevat Cooperative Threat Reduction (CTR) -ohjelman varojen ja toimintojen käyttöä.Muuttaa vuoden 1992 Freedom for Russia and Emerging Eurasian Democracies and Open Markets Support Act -lakia siten, että entisen Neuvostoliiton itsenäisiä maita koskevia tiettyjä rahoitusvaatimuksia ei sovelleta CTR-ohjelmiin.</w:t>
      </w:r>
    </w:p>
    <w:p>
      <w:r>
        <w:rPr>
          <w:b/>
        </w:rPr>
        <w:t xml:space="preserve">Tulos</w:t>
      </w:r>
    </w:p>
    <w:p>
      <w:r>
        <w:t xml:space="preserve">Lakiehdotus, jolla parannetaan viranomaisia, joilla puututaan kiireellisiin ydinsulkukriiseihin ja Yhdysvaltojen ydinsulkuoperaatioihin.</w:t>
      </w:r>
    </w:p>
    <w:p>
      <w:r>
        <w:rPr>
          <w:b/>
        </w:rPr>
        <w:t xml:space="preserve">Esimerkki 6.6063</w:t>
      </w:r>
    </w:p>
    <w:p>
      <w:r>
        <w:t xml:space="preserve">Restoration of Legal Rights for Claimants under Holocaust-Era Insurance Policies Act of 2010 - antaa holokaustiaikaisen henki-, myötäjäis-, koulutus-, elinkoron-, omaisuus- tai muun vakuutuksen edunsaajalle (mukaan lukien nimetyn vakuutetun tai edunsaajan perijä, valtuutettu tai laillinen edustaja) mahdollisuuden nostaa siviilikanteen Yhdysvaltain piirituomioistuimessa vakuutuksenantajaa (tai vakuutuksenantajaan sidoksissa olevaa yhtiötä) vastaan periäkseen maksettavaksi kuuluvat tuotot tai muutoin saadakseen voimaan vakuutuksen mukaiset oikeudet. Kattaa kaikki tällaiset vakuutukset, jotka on myönnetty vakuutuksenottajalle, jonka kotipaikka on natsi-Saksan (tai sen liittolaisen tai ystävällismielisen hallituksen) miehittämällä tai valvomalla alueella tai Sveitsin aluehallinnon piirissä.Edellyttää, että voittajalle myönnetään vakuutuksen perusteella maksettavaksi tulevan korvauksen määrä lisättynä ennakkoon tuomitulla korolla, jonka suuruus on 6 prosenttia vuodessa ja joka korotetaan vuosittain, laskettuna päivästä, jona määrä alun perin erääntyi. Edellyttää kolminkertaisen vahingonkorvauksen maksamista vilpillisessä mielessä toimineelle vakuutuksenantajalle tai siihen liittyvälle yritykselle. Asettaa 10 vuoden vanhentumisajan tämän lain nojalla esitetyille vaateille.Julistaa, että mikään aiempi tuomio tai vapautus, joka on annettu liittovaltion tai osavaltion tuomioistuimessa missä tahansa siviilioikeudellisessa kanteessa vakuutuksen piiriin kuuluvasta vakuutuksesta johtuvasta vaateesta, ei estä, sulje pois, estä, vapauta, luovuta, vapauta, vapauta, vapauta tai muulla tavoin heikennä kenenkään tämän lain nojalla esittämiä vaateita.Julistaa, että mikään Yhdysvaltojen ja vieraan valtion hallituksen välinen toimeenpanosopimus tai mikään Yhdysvaltojen hallituksen toimeenpaneva ulkopolitiikka, joka on perustettu ennen tämän lain voimaantuloa, sen aikana tai sen jälkeen, ei syrjäytä tai kumoa mitään osavaltion lakia eikä tee kompromissia, sovi, mitätöi, luovuta, sulje pois, estä, estä tai sulje pois mitään tämän lain nojalla nostettua kannetta.</w:t>
      </w:r>
    </w:p>
    <w:p>
      <w:r>
        <w:rPr>
          <w:b/>
        </w:rPr>
        <w:t xml:space="preserve">Tulos</w:t>
      </w:r>
    </w:p>
    <w:p>
      <w:r>
        <w:t xml:space="preserve">Lakiehdotus holokaustin aikaisiin vakuutussopimuksiin perustuvien korvausvaatimusten esittäjien laillisten oikeuksien palauttamisesta.</w:t>
      </w:r>
    </w:p>
    <w:p>
      <w:r>
        <w:rPr>
          <w:b/>
        </w:rPr>
        <w:t xml:space="preserve">Esimerkki 6.6064</w:t>
      </w:r>
    </w:p>
    <w:p>
      <w:r>
        <w:t xml:space="preserve">George Washington Memorial Parkway Boundary Revision Act - Lupaa sisäasiainministeriön ja liikenneministeriön välisen hallinnollisen toimivallan vaihdon tietyistä sisäasiainministeriön toimivaltaan kuuluvista maa-alueista, jotka sijaitsevat George Washington Memorial Parkwayn rajojen sisäpuolella McLeanissa, Virginiassa, ja tietyistä liikenneministeriön toimivaltaan kuuluvista maa-alueista, jotka sijaitsevat liittovaltion tiehallinnon Turner-Fairbankin valtatietutkimuskeskuksen rajojen sisäpuolella ja jotka rajoittuvat puiston rajoihin.</w:t>
      </w:r>
    </w:p>
    <w:p>
      <w:r>
        <w:rPr>
          <w:b/>
        </w:rPr>
        <w:t xml:space="preserve">Tulos</w:t>
      </w:r>
    </w:p>
    <w:p>
      <w:r>
        <w:t xml:space="preserve">Luvan antaminen sisäasiainministeriön ja liikenneministeriön väliselle vaihtokaupalle liittovaltion maa-alueen hallinnollisen toimivallan osalta George Washington Memorial Parkway -puistotiellä McLeanissa, Virginiassa, ja muihin tarkoituksiin.</w:t>
      </w:r>
    </w:p>
    <w:p>
      <w:r>
        <w:rPr>
          <w:b/>
        </w:rPr>
        <w:t xml:space="preserve">Esimerkki 6.6065</w:t>
      </w:r>
    </w:p>
    <w:p>
      <w:r>
        <w:t xml:space="preserve">Economic Security Act of 2003 - säätää väliaikaisesta tehostetusta työttömyyskorvausohjelmasta, joka voi lisätä 15 prosenttia tai 25 dollaria siihen säännöllisen viikkokorvauksen määrään (mukaan lukien huollettaville maksettavat korvaukset), johon henkilö on oikeutettu liittovaltion ja osavaltion vuoden 1970 laajennettua työttömyyskorvausta koskevan lain nojalla, sen mukaan kumpi on suurempi. Muutetaan säännöllisen korvauksen kelpoisuusvaatimuksia tämän lain mukaisten etuuksien osalta soveltuvin osin seuraavasti: (1) vahvistetaan vaihtoehtoinen perusjakso, joka päättyy viimeksi päättyneen kalenterivuosineljänneksen päättyessä; ja 2) sallitaan yksilöiden hakea vähemmän kuin kokoaikaista työtä tai olla hyväksymättä kokoaikaista työtä.Määritellään liittovaltion ja osavaltion välisiä sopimuksia koskevat ohjelmavaatimukset, viikoittaisten etuuksien määrityskaavat, vähennyskielto- ja yhteensovittamissäännöt, maksut osavaltioille ja rahoitus.Sovelletaan ohjelmasopimuksia työttömyysviikkoihin, jotka: 1) alkavat sen päivän jälkeen, jona tällainen sopimus on tehty; ja 2) päättyvät ennen 1. heinäkuuta 2004. Tekee vaihtoehtoisia perusjaksoja koskevan muutoksen, jota sovelletaan ainoastaan 11. syyskuuta 2001 jälkeen jätettyihin ensimmäisiin hakemuksiin. Tekee osa-aikatyöhön ja korotettuihin etuuksiin liittyvän muutoksen, jota sovelletaan tällaiseen sopimuskauteen kuuluviin työttömyysviikkoihin riippumatta siitä, milloin henkilön etuushakemus on jätetty.</w:t>
      </w:r>
    </w:p>
    <w:p>
      <w:r>
        <w:rPr>
          <w:b/>
        </w:rPr>
        <w:t xml:space="preserve">Tulos</w:t>
      </w:r>
    </w:p>
    <w:p>
      <w:r>
        <w:t xml:space="preserve">Määräaikaisten tehostettujen työttömyysetuuksien ohjelma.</w:t>
      </w:r>
    </w:p>
    <w:p>
      <w:r>
        <w:rPr>
          <w:b/>
        </w:rPr>
        <w:t xml:space="preserve">Esimerkki 6.6066</w:t>
      </w:r>
    </w:p>
    <w:p>
      <w:r>
        <w:t xml:space="preserve">Tässä lakiehdotuksessa ohjataan edustajainhuoneen puhemiestä ja senaatin puhemiestä järjestämään kongressin kultamitalin myöntäminen Billie Jean Kingille tunnustuksena hänen rohkeasta ja uraauurtavasta johtajuudestaan naisten ja LGBT-yhteisön tasa-arvoisten oikeuksien edistämisessä urheilussa, koulutuksessa ja yhteiskunnassamme.</w:t>
      </w:r>
    </w:p>
    <w:p>
      <w:r>
        <w:rPr>
          <w:b/>
        </w:rPr>
        <w:t xml:space="preserve">Tulos</w:t>
      </w:r>
    </w:p>
    <w:p>
      <w:r>
        <w:t xml:space="preserve">Myönnetään kongressin kultamitali Billie Jean Kingille tunnustuksena hänen panoksestaan kansakunnalle sekä hänen rohkeasta ja uraauurtavasta johtajuudestaan naisten ja LGBT-yhteisön yhtäläisten oikeuksien edistämisessä urheilussa, koulutuksessa ja yhteiskunnassamme.</w:t>
      </w:r>
    </w:p>
    <w:p>
      <w:r>
        <w:rPr>
          <w:b/>
        </w:rPr>
        <w:t xml:space="preserve">Esimerkki 6.6067</w:t>
      </w:r>
    </w:p>
    <w:p>
      <w:r>
        <w:t xml:space="preserve">Internetin ja kyberturvallisuuden turvallisuusstandardeja koskeva laki - Ohjaa sisäisen turvallisuuden ministeriötä (DHS) tekemään analyysin, jossa määritetään kustannukset ja hyödyt, jotka aiheutuvat siitä, että Internet-palvelujen tarjoajia, viestintäpalvelujen tarjoajia, sähköisten viestien tarjoajia, sähköpostin tarjoajia ja muita henkilöitä, jotka tarjoavat palveluja tai valmiuksia, joiden avulla tietokoneet voivat muodostaa yhteyden Internetiin, vaaditaan kehittämään ja panemaan täytäntöön vapaaehtoisia tai pakollisia vähimmäisvaatimuksia kyberturvallisuuden ja Internetin turvallisuuden standardeja, jotka koskevat tietokoneiden käyttäjiä ja joiden avulla voidaan estää terroristeja, rikollisia, vakoilijoita ja muita pahansuopia toimijoita vaarantamasta, häiritsemästä, vahingoittamasta tai tuhoamasta tietokoneverkkoja, kriittisiä infrastruktuureja ja keskeisiä resursseja. Ohjaa ministeriä harkitsemaan: (1) vaikutukset, joita tällaisilla standardeilla voi olla kotimaan turvallisuuteen, maailmantalouteen, innovointiin, yksilönvapauteen ja yksityisyyteen; ja (2) mahdolliset oikeudelliset esteet, joita tällaisten standardien täytäntöönpanolle voi olla.</w:t>
      </w:r>
    </w:p>
    <w:p>
      <w:r>
        <w:rPr>
          <w:b/>
        </w:rPr>
        <w:t xml:space="preserve">Tulos</w:t>
      </w:r>
    </w:p>
    <w:p>
      <w:r>
        <w:t xml:space="preserve">Lakiehdotus, jolla vähennetään terroristien, vakoojien, rikollisten ja muiden pahantahtoisten toimijoiden mahdollisuuksia vaarantaa, häiritä, vahingoittaa ja tuhota tietokoneverkkoja, kriittisiä infrastruktuureja ja keskeisiä resursseja sekä muihin tarkoituksiin.</w:t>
      </w:r>
    </w:p>
    <w:p>
      <w:r>
        <w:rPr>
          <w:b/>
        </w:rPr>
        <w:t xml:space="preserve">Esimerkki 6.6068</w:t>
      </w:r>
    </w:p>
    <w:p>
      <w:r>
        <w:t xml:space="preserve">Norman Yoshio Minetan kongressin kultaista mitalia koskeva lakiehdotus Tällä lakiehdotuksella ohjataan edustajainhuoneen puhemiestä ja senaatin puhemiestä järjestämään kongressin kultaisen mitalin luovuttaminen Norman Yoshio Minetalle tunnustuksena hänen omistautumisestaan julkiselle palvelulle, kansalaistoiminnalle ja kansalaisoikeuksille.</w:t>
      </w:r>
    </w:p>
    <w:p>
      <w:r>
        <w:rPr>
          <w:b/>
        </w:rPr>
        <w:t xml:space="preserve">Tulos</w:t>
      </w:r>
    </w:p>
    <w:p>
      <w:r>
        <w:t xml:space="preserve">Norman Yoshio Minetan kongressin kultamitalilaki</w:t>
      </w:r>
    </w:p>
    <w:p>
      <w:r>
        <w:rPr>
          <w:b/>
        </w:rPr>
        <w:t xml:space="preserve">Esimerkki 6.6069</w:t>
      </w:r>
    </w:p>
    <w:p>
      <w:r>
        <w:t xml:space="preserve">Advancing CCUS Technology Act Tällä lakiehdotuksella muutetaan vuoden 2005 energiapolitiikkalakia siten, että energiaministeriö (DOE) ohjataan toteuttamaan tutkimusta ja kehittämään teknologiaa fossiilisista polttoaineista peräisin olevan hiilidioksidin muuntamisen, käytön ja varastoinnin parantamiseksi. Sillä tarkistetaan myös hiili- ja voimajärjestelmien tutkimus- ja kaupallista soveltamista koskevaa ohjelmaa siten, että DOE:n edellytetään määrittelevän jokaisena varainhoitovuoden 2016 jälkeisenä verovuonna kustannus- ja suorituskykytavoitteet teknologioille, jotka mahdollistavat laajamittaisen demonstroinnin ja hiilen jatkuvan kustannuskilpailukykyisen kaupallisen käytön. DOE:n on vuosittain arvioitava ja annettava suosituksia kaikista hankkeista, joihin se on ryhtynyt julkisen tai yksityisen tahon kanssa hiilidioksidin talteenotto-, hyödyntämis- ja sitomistekniikoiden kehittämiseksi. DOE:n on raportoitava kongressille kahden vuoden kuluessa ja sen jälkeen kolmen vuoden välein suorittamistaan hankearvioinneista ja edistymisestä hiilidioksidin talteenoton, hyödyntämisen ja sitomisen tekniikoiden kehittämisessä.</w:t>
      </w:r>
    </w:p>
    <w:p>
      <w:r>
        <w:rPr>
          <w:b/>
        </w:rPr>
        <w:t xml:space="preserve">Tulos</w:t>
      </w:r>
    </w:p>
    <w:p>
      <w:r>
        <w:t xml:space="preserve">CCUS-teknologian edistämistä koskeva laki</w:t>
      </w:r>
    </w:p>
    <w:p>
      <w:r>
        <w:rPr>
          <w:b/>
        </w:rPr>
        <w:t xml:space="preserve">Esimerkki 6.6070</w:t>
      </w:r>
    </w:p>
    <w:p>
      <w:r>
        <w:t xml:space="preserve">Iranin ydinsopimusta koskeva vastuuvelvollisuuslaki - kehottaa presidenttiä toimittamaan sopimuksen kongressille kolmen päivän kuluessa siitä, kun Yhdysvaltojen, jonkin muun osapuolen ja Iranin islamilaisen tasavallan välinen Iranin ydinohjelmaan liittyvä sopimus on tehty.  Asetetaan nopeutetut menettelyt kongressin yhteistä päätöslauselmaa varten tällaisen sopimuksen hyväksymisestä tai hylkäämisestä. Todetaan, että mitään tässä laissa ei voida tulkita Iranin ydinohjelmaa koskevaan sopimukseen liittyvien pakotteiden lieventämisen hyväksymiseksi.</w:t>
      </w:r>
    </w:p>
    <w:p>
      <w:r>
        <w:rPr>
          <w:b/>
        </w:rPr>
        <w:t xml:space="preserve">Tulos</w:t>
      </w:r>
    </w:p>
    <w:p>
      <w:r>
        <w:t xml:space="preserve">Iranin ydinsopimusta koskeva vastuuvelvollisuuslaki</w:t>
      </w:r>
    </w:p>
    <w:p>
      <w:r>
        <w:rPr>
          <w:b/>
        </w:rPr>
        <w:t xml:space="preserve">Esimerkki 6.6071</w:t>
      </w:r>
    </w:p>
    <w:p>
      <w:r>
        <w:t xml:space="preserve">Intelligent Technologies Initiative Act of 2015 Tässä lakiehdotuksessa ohjataan liikenneministeriötä (DOT) perustamaan älykkäitä teknologioita koskeva aloite, jolla myönnetään avustuksia enintään kuudelle osavaltiolle ja paikallisviranomaisille, jotta ne voivat perustaa käyttöönottopaikkoja älykkäiden liikennejärjestelmien (ITS) laajamittaista asentamista ja käyttöä varten turvallisuuden, tehokkuuden, järjestelmän suorituskyvyn ja sijoitetun pääoman tuoton parantamiseksi. Liikenneministeriö laatii avustusten saajien valintakriteerit, joihin kuuluu myös se, miten teknologian käyttöönotto antaa avustuksen saajalle mahdollisuuden:   vähentää kustannuksia ja parantaa investointien tuottoa; tuottaa ympäristöhyötyjä ja vähentää energiankulutusta ruuhkia vähentämällä ja liikenteen sujuvoittamalla; mitata ja parantaa liikenneverkon toiminnallista suorituskykyä; vähentää liikennetörmäysten määrää ja vakavuutta sekä lisätä kuljettajien, matkustajien ja jalankulkijoiden turvallisuutta;  kerätä, levittää ja hyödyntää reaaliaikaista liikenne-, kauttakulku-, pysäköinti- ja muuta liikenteeseen liittyvää tietoa liikkuvuuden parantamiseksi, ruuhkien vähentämiseksi ja tehokkaampien ja helpommin saavutettavien liikennevaihtoehtojen tarjoamiseksi; valvoa liikennevälineitä infrastruktuurin hallinnan parantamiseksi, ylläpitokustannusten vähentämiseksi, investointipäätösten priorisoimiseksi ja kunnon varmistamiseksi; ja tuottaa taloudellisia hyötyjä vähentämällä viivästyksiä, parantamalla järjestelmän suorituskykyä ja tarjoamalla tehokkaan ja luotettavan tavaroiden ja palveluiden liikkumisen.   Avustushakemukseen on sisällyttävä: suunnitelma ITS:n käyttöönotosta ja pitkäaikaisesta käytöstä ja ylläpidosta turvallisuuden, tehokkuuden, järjestelmän suorituskyvyn ja sijoitetun pääoman tuoton parantamiseksi; mitattavissa olevat järjestelmän suorituskyvyn parannukset; mitattavissa olevat turvallisuus-, liikkuvuus- ja ympäristöhyötyjen ennusteet; suunnitelma kumppanuuksista yksityisen sektorin, julkisten virastojen, tutkimuslaitosten, liikenne- ja teknologiajohtajia edustavien organisaatioiden ja muiden liikenteen sidosryhmien kanssa; suunnitelma nykyisten paikallisten ja alueellisten ITS-investointien hyödyntämiseksi ja optimoimiseksi; ja suunnitelma, jonka avulla voidaan varmistaa käyttöönotettujen teknologioiden yhteentoimivuus muiden tiemaksujen perinnän, liikenteenhallinnan ja ITS:n kanssa.  Avustuksen saaja voi käyttää avustusvaroja määritettyjen ITS:ien ja ITS:ien avulla toteutettavien toimintastrategioiden käyttöönottoon, käyttöön ja ylläpitoon. Lakiehdotuksen mukaan ministeriön on raportoitava avustuksen saajien tehokkuudesta niiden suunniteltujen käyttöönottosuunnitelmien täyttämisessä.</w:t>
      </w:r>
    </w:p>
    <w:p>
      <w:r>
        <w:rPr>
          <w:b/>
        </w:rPr>
        <w:t xml:space="preserve">Tulos</w:t>
      </w:r>
    </w:p>
    <w:p>
      <w:r>
        <w:t xml:space="preserve">Vuoden 2015 laki älykkäitä teknologioita koskevasta aloitteesta</w:t>
      </w:r>
    </w:p>
    <w:p>
      <w:r>
        <w:rPr>
          <w:b/>
        </w:rPr>
        <w:t xml:space="preserve">Esimerkki 6.6072</w:t>
      </w:r>
    </w:p>
    <w:p>
      <w:r>
        <w:t xml:space="preserve">.  Veteran Access to Care Act of 2014 - (Sec. 2) Ohjaa veteraaniasioiden ministeriä (VA) tekemään sopimuksia sellaisten muiden kuin VA:n laitosten kanssa, jotka voivat olla tarpeen sairaalahoidon ja lääketieteellisten palvelujen tarjoamiseksi veteraaneille, jotka:  ovat odottaneet pidempään kuin Veterans Health Administrationin (VHA) asettamat odotusaikatavoitteet (1. kesäkuuta 2014 alkaen) sairaalahoitoa tai lääkäripalveluja koskevan ajanvarauksen saamiseksi veteraanilaitokseen; veteraanilaitos on ilmoittanut, että sairaalahoitoa tai lääkäripalveluja koskevaa ajanvarausta ei ole saatavissa kyseisten odotusaikatavoitteiden puitteissa; tai he asuvat yli 40 kilometrin etäisyydellä asuinpaikkaa lähimpänä olevasta veteraanilaitoksen hoitolaitoksesta, mukaan lukien kunnallinen poliklinikka.  Sallii vaatimukset täyttävien veteraanien, jotka valitsevat sairaalahoidon tai lääketieteelliset palvelut muussa kuin VA-laitoksessa, saada tällaista hoitoa tai palveluja hoitojakson loppuun asti, mutta enintään 60 päivän ajan. Sihteeri velvoitetaan toimittamaan kongressille neljännesvuosittain raportti tällaisen sairaalahoidon ja lääketieteellisten palvelujen tarjoamisesta muiden kuin veteraaniviranomaisen laitosten kanssa tehtyjen sopimusten kautta. Lopettaa ministerin valtuudet tehdä sopimuksia muiden kuin veteraanilaitosten kanssa tällaisen hoidon ja palvelujen tarjoamisesta kahden vuoden kuluttua tämän lain voimaantulosta. (3. pykälä) Ohjaa ministeriä, siltä osin kuin VHA:n käytettävissä on määrärahoja sairaanhoitopalveluihin, korvaamaan muille kuin VA:n laitoksille, joiden kanssa VA:lla ei ole tällaista sopimusta, sairaalahoidon ja sairaanhoitopalveluiden tarjoamisesta tällaisille veteraaneille, jos tällaista hoitoa ja palveluja ei voida tarjota VHA:n odotusaikatavoitteiden puitteissa laitoksessa, jonka kanssa VA:lla on sopimus. Asettaa tällaisesta hoidosta tai palveluista maksettavan korvauksen suurimmaksi VA:n, Medicaren tai TRICARE:n (puolustusministeriön hallinnoima hoito-ohjelma) maksuista. Päättää ministerin valtuudet korvata muiden kuin VA:n laitosten tarjoama hoito ja palvelut kahden vuoden kuluttua tämän lain voimaantulosta. (4 §) Ohjaa ministeriä tekemään 120 päivän kuluessa tämän lain voimaantulosta sopimuksen tai sopimuksia yksityisen tahon tai yksityisten tahojen kanssa, joilla on kokemusta VHA:n ja yksityisistä toimitusjärjestelmistä ja terveydenhuollon hallinnoinnista, suorittamaan riippumattoman arvioinnin VA:n laitoksissa tarjotusta sairaalahoidosta ja lääketieteellisistä palveluista. Luettelo tekijöistä, jotka on otettava huomioon arvioitaessa veteraanien pääsyä sairaalahoitoon ja sairaanhoitopalvelujen laatua VA:n laitoksissa. Ohjaa ministeriä toimittamaan kongressin veteraanikomiteoille kertomuksia, jotka koskevat 1) riippumattoman arvioinnin tuloksia ja suosituksia ja 2) ministerin vastausta näihin tuloksiin, mukaan lukien toimintasuunnitelma näiden suositusten täysimääräiseksi toteuttamiseksi. (5 kohta) Kieltää ministeriä maksamasta palkintoja ja bonuksia VA:n työntekijöille varainhoitovuosina 2014-2016. (Sec. 6) edellyttää, että hallinto- ja budjettiviraston (OMB) johtaja toimittaa kongressille 30 päivän kuluessa tämän lain voimaantulosta:    arvion tämän lain talousarviovaikutuksista, jotka aiheutuvat veteraanien sairaalahoidon ja sairaanhoitopalvelujen kattamisesta muissa kuin VA:n laitoksissa; mahdolliset siirtovaltuudet, joita tarvitaan VA:n palkintojen ja bonusten epäämisestä saatavien säästöjen käyttämiseksi tällaisten talousarviovaikutusten täyttämiseksi; ja tarvittaessa pyynnön lisärahoituksesta tai olemassa olevan rahoituksen siirrosta tai uudelleensuunnittelusta veteraanien sairaalahoidon ja sairaanhoitopalvelujen kattamiseksi muissa kuin VA:n laitoksissa tämän lain nojalla. </w:t>
      </w:r>
    </w:p>
    <w:p>
      <w:r>
        <w:rPr>
          <w:b/>
        </w:rPr>
        <w:t xml:space="preserve">Tulos</w:t>
      </w:r>
    </w:p>
    <w:p>
      <w:r>
        <w:t xml:space="preserve">Veteraanien hoitoonpääsyä koskeva vuoden 2014 laki</w:t>
      </w:r>
    </w:p>
    <w:p>
      <w:r>
        <w:rPr>
          <w:b/>
        </w:rPr>
        <w:t xml:space="preserve">Esimerkki 6.6073</w:t>
      </w:r>
    </w:p>
    <w:p>
      <w:r>
        <w:t xml:space="preserve">Työnantajien, joiden palveluksessa on vähintään 100 työntekijää ja jotka suunnittelevat toiminnan vähentämistä työpaikalla, on annettava seuraavat kirjalliset ilmoitukset, jotka täyttävät tietyt vaatimukset: (1) kaikki työntekijät työpaikalla, jota asia koskee; (2) työntekijöitä työehtosopimusneuvotteluissa edustava ammattijärjestö; (3) sen kunnan vaaleilla valitut virkamiehet, jossa kyseinen työpaikka sijaitsee; ja (4) työministeriö. Ohjaa ministeriä, kun toiminnan vähentäminen johtuu työpaikan täydellisestä sulkemisesta tai siirtämisestä, tällaisen ilmoituksen saatuaan ja valtion virastojen avustuksella:  (1) koordinoimaan kaikki osavaltion hallituksen palvelut siirtymään joutuneiden työntekijöiden kärsimän taloudellisen ahdingon lievittämiseksi; ja (2) tutkimaan, onko mahdollista perustaa yhteisön omistama, työntekijöiden omistama tai yhteisomistuksessa oleva yritys jatkamaan toimintaa työpaikalla. Työnantajan edellytetään tällaisissa olosuhteissa, ilmoitettuaan asiasta ja tietyin edellytyksin, tekevän vilpittömän tarjouksen työpaikan, laitteiden ja varaston myymisestä käypään markkina-arvoon sille yhteisölle, jossa työpaikka sijaitsee, tai työpaikan työntekijöiden järjestölle, joka yksin tai yhdessä yrittää perustaa yhteisön omistaman, työntekijöiden omistaman tai yhteisomistuksessa olevan yrityksen suljettavaan tai siirrettävään työpaikkaan. edellyttää, että tällaisessa myynnissä noudatetaan edelleen kyseistä työpaikkaa koskevaa vilpittömässä mielessä tehtyä työehtosopimusta tai että työntekijöiden edustajien kanssa käydään vilpittömässä mielessä neuvotteluja, jos sopimus päättyy tietyn ajan kuluessa. Työnantajan on tarjottava jokaiselle työntekijälle, jota toiminnan supistaminen koskee, mahdollisuus valita seuraavista eduista, kun toiminnan supistaminen tulee voimaan:  (1) pysyvät etuoikeudet työhönotossa ja työllistymisessä työnantajan muille työpaikoille ja, kun työntekijä ottaa vastaan työpaikan toisella työpaikalla, loma-, terveys-, sosiaali- ja eläke-etuudet, jotka on ansaittu työnantajan palveluksessa aikaisemmin; 2) erorahaa koskevat etuudet, jotka vastaavat yhden viikon palkkaa jokaiselta päättyneeltä palvelusvuodelta irtisanomispäivään asti, ja yhden viikon lisäpalkka jokaiselta viideltä palvelusvuodelta sekä tietty vähimmäisetuus kaikille asianomaisille työntekijöille; tai (3) jos työntekijä hyväksyy siirron työpaikalle, joka sijaitsee vähintään 40 mailin päässä työntekijän asuinpaikasta, maksu tavanomaisen kotitaloustavaran siirtämisestä, korvaus kohtuullisista yhdensuuntaisista kuljetuskustannuksista ja korvaus kohtuullisista lakimiesmaksuista ja muista maksuista sekä uuden asuinpaikan ostamiseen tai vuokraamiseen liittyvistä sulkemiskustannuksista enintään 500 dollariin asti. Työnantajien edellytetään kaikissa toiminnan supistamistapauksissa jatkavan tietyn ajanjakson ajan työnantajan osuutta työntekijöiden terveydenhoito- ja vakuutusetuuksien maksuista ja maksuosuuksista. Vaatii, että laillisen työehtosopimuksen ehdot ovat ensisijaisia kaikkiin tämän lain säännöksiin nähden, joiden kanssa ne ovat ristiriidassa. Sihteeri velvoitetaan antamaan pyynnöstä teknistä apua työntekijöille tai yhteisöille, joihin toiminnan supistaminen vaikuttaa kielteisesti. Säädetään lain täytäntöönpanosta, siviilirangaistuksista ja siviilikanteista työnantajia vastaan, jotka rikkovat tätä lakia.</w:t>
      </w:r>
    </w:p>
    <w:p>
      <w:r>
        <w:rPr>
          <w:b/>
        </w:rPr>
        <w:t xml:space="preserve">Tulos</w:t>
      </w:r>
    </w:p>
    <w:p>
      <w:r>
        <w:t xml:space="preserve">Ilmoittaa työntekijöille liiketoiminnan supistamisesta ja muihin tarkoituksiin.</w:t>
      </w:r>
    </w:p>
    <w:p>
      <w:r>
        <w:rPr>
          <w:b/>
        </w:rPr>
        <w:t xml:space="preserve">Esimerkki 6.6074</w:t>
      </w:r>
    </w:p>
    <w:p>
      <w:r>
        <w:t xml:space="preserve">Food Import Safety Act of 2007 - Muuttaa liittovaltion elintarvike-, lääke- ja kosmetiikkalakia (FFDCA) siten, että terveysministeri voi kieltää elintarvikkeiden tuonnin tietystä maasta, jos FFDCA:ta on rikottu useaan otteeseen.Ministeri velvoitetaan perustamaan sertifiointiohjelma sen varmistamiseksi, että tuodut elintarvikkeet täyttävät Yhdysvaltojen elintarviketurvallisuusstandardit. Kielletään elintarvikkeiden tuonti, ellei laitos- ja maakohtaisia sertifiointeja ole voimassa.Ohjaa elintarvike- ja lääkevirastosta vastaavaa komissaaria ja muita asianmukaisia liittovaltion virastoja työskentelemään Yhdysvaltojen tärkeimpien kauppakumppanien ulkomaisten maiden kanssa sertifiointiohjelmien perustamiseksi.Valtuuttaa ministerin antamaan teknistä apua kehitysmaiden pienyritysten auttamiseksi tämän lain noudattamisessa.edellyttää, että henkilö, jolla on syytä uskoa, että jokin osavaltioiden väliseen kauppaan tuotu elintarvike saattaa rikkoa FFDCA:ta, ilmoittaa välittömästi ministerille elintarvikkeen tunnistetiedot ja sijainnin.edellyttää, että kun ministeri on todennut, että tällainen elintarvike rikkoo FFDCA:ta ja että on kohtuullinen todennäköisyys, että elintarvike aiheuttaisi kulutettaessa uhan kansanterveydelle, hän antaa asianmukaisille henkilöille mahdollisuuden: (1) lopettaa elintarvikkeen jakelu, (2) ilmoittaa kaikille asianomaisille henkilöille elintarvikkeen jakelun lopettamisesta, (3) kutsua elintarvike takaisin ja (4) ilmoittaa asiasta kuluttajille ja kansanterveysviranomaisille. Valtuuttaa ministeriön valvomaan ja pitämään elintarvikkeita hallussaan ja määräämään henkilön lopettamaan välittömästi elintarvikkeiden jakelun, jos henkilö kieltäytyy tai ei toteuta näitä toimia asianmukaisesti.</w:t>
      </w:r>
    </w:p>
    <w:p>
      <w:r>
        <w:rPr>
          <w:b/>
        </w:rPr>
        <w:t xml:space="preserve">Tulos</w:t>
      </w:r>
    </w:p>
    <w:p>
      <w:r>
        <w:t xml:space="preserve">Muutetaan liittovaltion elintarvike-, lääke- ja kosmetiikkalakia maahantuotujen elintarvikkeiden turvallisuuden varmistamiseksi.</w:t>
      </w:r>
    </w:p>
    <w:p>
      <w:r>
        <w:rPr>
          <w:b/>
        </w:rPr>
        <w:t xml:space="preserve">Esimerkki 6.6075</w:t>
      </w:r>
    </w:p>
    <w:p>
      <w:r>
        <w:t xml:space="preserve">Centennial District Authorization Act of 2008 - Perustetaan Pennsylvanian Philadelphian kaupunkiin Centennial Historic District (District).Valtuuttaa sisäministerin myöntämään avustuksia tai tekemään yhteistyösopimuksia osavaltioiden tai paikallisviranomaisten, voittoa tavoittelemattomien yhteisöjen ja vuokralleottajien kanssa alueen hallinnoimiseksi. Ohjaa ministeriötä: (1) laatia suunnitelma piirin historiallisten, arkkitehtonisten, luonnon-, kulttuuri-, virkistys- ja tulkintaresurssien kehittämiseksi; ja (2) antaa rahoitustukea piirin pääomaparannushankkeisiin.</w:t>
      </w:r>
    </w:p>
    <w:p>
      <w:r>
        <w:rPr>
          <w:b/>
        </w:rPr>
        <w:t xml:space="preserve">Tulos</w:t>
      </w:r>
    </w:p>
    <w:p>
      <w:r>
        <w:t xml:space="preserve">Lakiehdotus Centennial Historic Districtin perustamisesta Pennsylvanian osavaltioon.</w:t>
      </w:r>
    </w:p>
    <w:p>
      <w:r>
        <w:rPr>
          <w:b/>
        </w:rPr>
        <w:t xml:space="preserve">Esimerkki 6.6076</w:t>
      </w:r>
    </w:p>
    <w:p>
      <w:r>
        <w:t xml:space="preserve">Uniformed Services Employment and Reemployment Rights Improvement Act of 2016 Tällä lakiehdotuksella tarkistetaan asevoimien jäsenten työllistymis- ja uudelleen työllistymisoikeuksien täytäntöönpanoa osavaltioiden ja yksityisten työnantajien osalta. Oikeusministeriö (Department of Justice, DOJ) voi käynnistää oikeussuojakanteen: (1) yksityisen tai osavaltion työnantajan osalta ja (2) kun osavaltion tai yksityinen työnantaja harjoittaa mallia tai käytäntöä tällaisten oikeuksien loukkaamiseksi. Henkilö voi nostaa kanteen osavaltiota (työnantajana), osavaltion laitosta tai osavaltion virkailijaa tai työntekijää vastaan, joka toimii virka-asemassaan, Yhdysvaltain käräjäoikeudessa tai osavaltion tuomioistuimessa. Osavaltiolla, toimielimellä, virkailijalla tai työntekijällä ei ole koskemattomuutta tällaisesta kanteesta perustuslain yhdentoista lisäyksen tai minkään suvereenin koskemattomuusperiaatteen nojalla. Yksikään osavaltio, toimielin, virkailija tai työntekijä, joka saa tai käyttää liittovaltion rahoitustukea ohjelmaan tai toimintaan, ei ole perustuslain yhdentoista lisäyksen tai minkään muun suvereenin koskemattomuusperiaatteen nojalla immuuni liittovaltion tai osavaltion tuomioistuimessa nostettavasta kanteesta, joka koskee tällaiseen ohjelmaan tai toimintaan liittyvää oikeuksien loukkausta. (Tällä hetkellä henkilö voi nostaa tällaisen kanteen osavaltiota vastaan vain osavaltion tuomioistuimessa.)  Yksityistä työnantajaa vastaan nostettavan kanteen oikeuspaikka laajennetaan koskemaan seuraavia: (1) mihin tahansa piirikuntaan, jossa merkittävä osa vaateen perusteena olevista tapahtumista tai laiminlyönneistä on tapahtunut; tai (2) mihin tahansa piirikuntaan, jossa työnantaja on tuomioistuimen henkilökohtaisen toimivallan alainen tällaisen kanteen osalta, jos ei ole piirikuntaa, jossa kanne voitaisiin muuten nostaa. Oikeusministeriö voi esittää siviilitutkintapyyntöjä. Palvelukseen liittyvä työkyvyttömyys kattaa myös työkyvyttömyyden, josta työnantaja saa tiedon viiden vuoden kuluessa siitä, kun henkilö on aloittanut uudelleen työnsä. Lakiehdotuksessa säädetään, että työnantajalla on velvollisuus määrittää asianmukaiset uudelleen työllistämistehtävät.</w:t>
      </w:r>
    </w:p>
    <w:p>
      <w:r>
        <w:rPr>
          <w:b/>
        </w:rPr>
        <w:t xml:space="preserve">Tulos</w:t>
      </w:r>
    </w:p>
    <w:p>
      <w:r>
        <w:t xml:space="preserve">Uniformed Services Employment and Reemployment Rights Improvement Act of 2016 (vuoden 2016 laki virkamiesten työllistymis- ja uudelleen työllistymisoikeuksien parantamisesta)</w:t>
      </w:r>
    </w:p>
    <w:p>
      <w:r>
        <w:rPr>
          <w:b/>
        </w:rPr>
        <w:t xml:space="preserve">Esimerkki 6.6077</w:t>
      </w:r>
    </w:p>
    <w:p>
      <w:r>
        <w:t xml:space="preserve">Antibiotic Development to Advance Patient Treatment Act of 2013 - Muuttaa Federal Food, Drug, and Cosmetic Act (FFDCA) -lakia (FFDCA) siten, että terveys- ja terveyspalvelujen ministeri (HHS) voi hyväksyä sellaisen antibakteerisen tai sienilääkkeen käytön, joka on tarkoitettu vakavan tai hengenvaarallisen sairauden tai sairauden hoitoon, jotta voidaan hoitaa rajattua potilasryhmää, jolle ei ole olemassa tyydyttävää lääketieteellistä tarvetta. Vaaditaan, että tällaisten lääkkeiden pakkausmerkinnöissä mainitaan näkyvästi lääkemääräyksen tiedoissa, että lääke on tarkoitettu käytettäväksi rajoitetulle ja erityiselle potilasryhmälle. Muuttaa Public Health Service Act -lakia siten, että ministerille annetaan lupa lisensoida kyseiset antibakteeriset tai sienilääkkeet biologisina tuotteina. Edellytetään, että ministeri, joka toimii tautien valvonta- ja ehkäisykeskusten (CDC) johtajan välityksellä, tekee seuraavaa: (1) seurata antibakteeri- ja sienilääkkeiden käyttöä, (2) seurata muutoksia bakteerien ja sienten resistenssissä lääkkeille ja (3) saattaa tällaisesta seurannasta saadut tiedot yleisön saataville. Muuttaa FFDCA:ta siten, että ministeriölle annetaan ohjeet: (1) määrittelemään antibakteerilääkkeiden herkkyystestien tulkintaperusteet hyväksymisen yhteydessä ja päivittämään niitä myöhemmin tukeutumalla prekliinisiin ja kliinisiin tietoihin, bayesiläisiin ja farmakometrisiin tilastollisiin menetelmiin sekä muihin ministerin tarpeelliseksi katsomiin vahvistaviin todisteisiin; (2) arvioimaan neljännesvuosittain kansallisesti tai kansainvälisesti tunnustetun standardien kehittämisjärjestön julkaisemia uusia tai päivitettyjä kriteerejä; ja (3) julkaisemaan Food and Drug Administrationin (FDA) verkkosivustolla ilmoituksen tällaisten uusien tai päivitettyjen kriteerien hyväksymisestä, hyväksymättä jättämisestä tai osittaisesta hyväksymisestä.      </w:t>
      </w:r>
    </w:p>
    <w:p>
      <w:r>
        <w:rPr>
          <w:b/>
        </w:rPr>
        <w:t xml:space="preserve">Tulos</w:t>
      </w:r>
    </w:p>
    <w:p>
      <w:r>
        <w:t xml:space="preserve">Vuoden 2013 laki antibioottien kehittämisestä potilaiden hoidon edistämiseksi (Antibiotic Development to Advance Patient Treatment Act of 2013)</w:t>
      </w:r>
    </w:p>
    <w:p>
      <w:r>
        <w:rPr>
          <w:b/>
        </w:rPr>
        <w:t xml:space="preserve">Esimerkki 6.6078</w:t>
      </w:r>
    </w:p>
    <w:p>
      <w:r>
        <w:t xml:space="preserve">Northern Virginia Metrorail Extension Act Lupaa hankekehityksen tietyille Metrorailin uusille kiinteän radan päärahoitushankkeille Virginiassa.</w:t>
      </w:r>
    </w:p>
    <w:p>
      <w:r>
        <w:rPr>
          <w:b/>
        </w:rPr>
        <w:t xml:space="preserve">Tulos</w:t>
      </w:r>
    </w:p>
    <w:p>
      <w:r>
        <w:t xml:space="preserve">Northern Virginia Metrorail Extension Act</w:t>
      </w:r>
    </w:p>
    <w:p>
      <w:r>
        <w:rPr>
          <w:b/>
        </w:rPr>
        <w:t xml:space="preserve">Esimerkki 6.6079</w:t>
      </w:r>
    </w:p>
    <w:p>
      <w:r>
        <w:t xml:space="preserve">Muutetaan Yhdysvaltojen harmonoitua tariffiluetteloa siten, että jatketaan vuoteen 2015 asti tuotantokannustin-todistusohjelmaa (Production Incentive Certificate, PIC), joka korvaa kellojen ja korujen tuottajille Yhdysvaltain Neitsytsaarilla, Guamissa ja Amerikan Samoassa ("saarialueet") tuontitulleja. Sisältää luontoisedut määritettäessä todennettuja hyvitettäviä palkkoja, joita käytetään laskelmissa palautusten kokonaismäärän määrittämiseksi.Sisältää saarialueiden kellontuottajille maksettavaan korvaukseen sen määrän, joka olisi ollut maksettava tuottajan ei-digitaalisista kelloista edellisenä vuonna 1. tammikuuta 2001 voimassa olleiden tullien mukaisesti, ja sen määrän, joka olisi ollut maksettava edellisen kalenterivuoden todellisten tullien mukaisesti.Valtuuttaa valtiovarainministerin: (1) suorittaa PIC-maksut koruista tai muista tuotteista kannettavista tulleista tarpeen mukaan (tällä hetkellä PIC-maksut rahoitetaan kellotulleista); ja 2) maksaa korvaukset suoraan kaikille tuottajille. Poistaa 750 000 yksikön tuottajakohtaisen rajan saarialueiden korutuotteille ja säilyttää samalla PIC-ohjelman kokonaisyksikkö- ja dollarimääräiset raja-arvot.Tarkistaa tiettyjä vaatimuksia, jotka koskevat korutuotteiden tullitonta kohtelua saarialueiden tuotteina. Edellytetään kohtelua tällaisena tuotteena, jos koru on: 1) koottu saarivaltiossa korujen valmistajan tai korujen kokoonpanijan toimesta, joka on aloittanut valmistuksen tai kokoonpanon kyseisellä alueella 9. elokuuta 2001 jälkeen; ja 2) tuotu Yhdysvaltoihin 18 kuukauden kuluessa siitä, kun valmistaja tai kokoonpanija aloitti toimintansa.</w:t>
      </w:r>
    </w:p>
    <w:p>
      <w:r>
        <w:rPr>
          <w:b/>
        </w:rPr>
        <w:t xml:space="preserve">Tulos</w:t>
      </w:r>
    </w:p>
    <w:p>
      <w:r>
        <w:t xml:space="preserve">Lakiehdotus "Laki tuotantokannustinohjelman tarkistamisesta".</w:t>
      </w:r>
    </w:p>
    <w:p>
      <w:r>
        <w:rPr>
          <w:b/>
        </w:rPr>
        <w:t xml:space="preserve">Esimerkki 6.6080</w:t>
      </w:r>
    </w:p>
    <w:p>
      <w:r>
        <w:t xml:space="preserve">Amateur Radio Emergency Communications Enhancement Act of 2011 - Ohjaa sisäisen turvallisuuden ministeriön (DHS): 1) tutkimaan ja raportoimaan kongressille radioamatööriviestinnän käytöstä ja valmiuksista hätätilanteissa ja katastrofiapua varten; ja 2) hyödyntämään tutkimusta tehdessään sidosryhmien ja organisaatioiden asiantuntemusta, mukaan lukien radioamatööri-, hätätilanneviestintä- ja katastrofiviestintäyhteisöt.Ohjaa DHS:n päätarkastajan raportoimaan liittovaltion hätätilaviraston (FEMA) avustusohjelmista, mukaan lukien: 1) missä määrin ohjelmat tarjoavat päällekkäistä tai päällekkäistä apua, 2) kunkin ohjelman kustannukset ja 3) suositukset ohjelmien yhdistämiseksi ja poistamiseksi päällekkäisyyksien vähentämiseksi.</w:t>
      </w:r>
    </w:p>
    <w:p>
      <w:r>
        <w:rPr>
          <w:b/>
        </w:rPr>
        <w:t xml:space="preserve">Tulos</w:t>
      </w:r>
    </w:p>
    <w:p>
      <w:r>
        <w:t xml:space="preserve">Lakiehdotus, jolla sisäisen turvallisuuden ministeriö velvoitetaan tekemään tutkimus hätäviestinnästä.</w:t>
      </w:r>
    </w:p>
    <w:p>
      <w:r>
        <w:rPr>
          <w:b/>
        </w:rPr>
        <w:t xml:space="preserve">Esimerkki 6.6081</w:t>
      </w:r>
    </w:p>
    <w:p>
      <w:r>
        <w:t xml:space="preserve">Fairness and Accuracy in Employment Background Checks Act of 2010 - edellyttää, että oikeusministeri: (ja 2) raportoimaan kongressille tämän lain mukaisesta rekistereiden tai tietojen vaihdosta työhön liittyviin tarkoituksiin sekä kaikista liittovaltion laeista, asetuksista ja toimintalinjoista, joissa säädetään rikosrekisteritietoihin perustuvista työllistämisrajoituksista ja -kielloista.</w:t>
      </w:r>
    </w:p>
    <w:p>
      <w:r>
        <w:rPr>
          <w:b/>
        </w:rPr>
        <w:t xml:space="preserve">Tulos</w:t>
      </w:r>
    </w:p>
    <w:p>
      <w:r>
        <w:t xml:space="preserve">Turvallisuuden takaaminen liittovaltion poliisin (Federal Bureau of Investigation) rikostaustan tarkistamista varten, joka tehdään työllistämistarkoituksessa, ja muihin tarkoituksiin.</w:t>
      </w:r>
    </w:p>
    <w:p>
      <w:r>
        <w:rPr>
          <w:b/>
        </w:rPr>
        <w:t xml:space="preserve">Esimerkki 6.6082</w:t>
      </w:r>
    </w:p>
    <w:p>
      <w:r>
        <w:t xml:space="preserve">Ratifioi, vahvistaa ja hyväksyy 20. syyskuuta 2000 päivätyn, Aleut Corporationin sekä sisäasiainministeriön ja merivoimien ministeriöiden tekemän sopimuksen Adakin laivastokompleksin kiinteistöjen luovuttamisesta (Agreement Concerning the Conveyance of Property at the Adak Naval Complex). Sallii muutokset karttoihin ja oikeudellisiin kuvauksiin, jotka koskevat maita, jotka poistetaan Adakin saarella sijaitsevan sotilasaluevarauksen sisällä sijaitsevasta National Wildlife Refuge System (NWRS) -järjestelmästä, ainoastaan kaikkien osapuolten suostumuksella ja ilmoittamalla asiasta tietyille kongressin valiokunnille. Edellytetään, että Yhdysvalloille luovutettavan pinta-alan on oltava vähintään 36 000 hehtaaria.Edellytetään, että Adakin vaihtomaat poistetaan NWRS-järjestelmästä eikä niitä pidetä osana Alaskan merellisen luonnonvaraisen eläimistön ja kasviston suojelualuetta (Alaska Maritime National Wildlife Refuge). Kohtelee Yhdysvaltojen tämän lain nojalla vaihtamia ja luovuttamia maita ja osuuksia ANCSA:n mukaisina luovutuksina, paitsi että vastaanottaminen ei ole maan tai osuuksien myyntiä tai luovuttamista kyseisen lain nojalla. katsoo, että sopimuksen mukaisesti varatut julkiset käyttöoikeudet julkisille maille ja vesille pääsyä varten täyttävät ANCSA:n vaatimukset.valtuuttaa sisäministerin hankkimaan halukkaiden myyjien perusteella kaikki sopimuksen ja tämän lain nojalla yhtiölle luovutetut maa-alueet. Sisältää hankitut maat NWRS:ään.katsoo, että Adakin saarelle jäävä merivoimien ministeriön henkilökohtainen omaisuus liittyy kiinteään omaisuuteen, ja edellyttää, että ministeriö luovuttaa tällaisen henkilökohtaisen omaisuuden yhtiölle ilman lisäkustannuksia, kun siihen liittyvä kiinteä omaisuus luovutetaan. Edellyttää, että ministeriö luovuttaa sopimuksessa entisiksi kaatopaikoiksi määritellyt maat yhtiöön ilman, että se vähentää ANCSA:n mukaista oikeuttaan.Käsittelee tämän lain nojalla saatua kiinteistöä, mukaan luettuina lisälaitteet ja parannukset, rakentamattomana, kunnes yhtiö tai sen kokonaan omistama tytäryhtiö, jolle se siirretään, tosiasiallisesti ottaa sen käyttöön, vuokraa tai myy sen.Määrää, että sopimuksen liitteessä A kuvattujen maiden luovuttamisen yhteydessä yhtiöön liitteessä C kuvatut maat muuttuvat ANCSA:n nojalla valitsematta oleviksi.</w:t>
      </w:r>
    </w:p>
    <w:p>
      <w:r>
        <w:rPr>
          <w:b/>
        </w:rPr>
        <w:t xml:space="preserve">Tulos</w:t>
      </w:r>
    </w:p>
    <w:p>
      <w:r>
        <w:t xml:space="preserve">Lakiehdotus Aleut Corporationin ja Amerikan yhdysvaltojen välisen sopimuksen ratifioimiseksi, jolla vaihdetaan Alaskan alkuperäiskansojen korvausvaatimusten ratkaisulain nojalla saatuja maaoikeuksia tiettyihin Adakin saarella sijaitseviin maaosuuksiin, sekä muihin tarkoituksiin.</w:t>
      </w:r>
    </w:p>
    <w:p>
      <w:r>
        <w:rPr>
          <w:b/>
        </w:rPr>
        <w:t xml:space="preserve">Esimerkki 6.6083</w:t>
      </w:r>
    </w:p>
    <w:p>
      <w:r>
        <w:t xml:space="preserve">Copper Valley Native Allotment Resolution Act of 2006 - Myönnetään Copper Valley Electric Association -yhdistykselle tieoikeudet tietyillä alkuperäiskansojen alueilla sähkönsiirtolinjaa varten.Julistaa ratifioiduksi kaikki sähkönsiirto-oikeudet tai siirrot, jotka sijaitsevat Alaskan osavaltion yhdistykselle ennen tämän lain voimaantuloa myöntämän, liittovaltion myöntämän valtatien käyttöoikeuden sisällä.Tätä lakia ei sovelleta Ahtna, Inc:n omistamaan maahan eikä Ahtna, Inc:n ja Copper Valley Electric Associationin tai Alaskan välisiin aikaisempiin tai nykyisiin tieoikeussopimuksiin.</w:t>
      </w:r>
    </w:p>
    <w:p>
      <w:r>
        <w:rPr>
          <w:b/>
        </w:rPr>
        <w:t xml:space="preserve">Tulos</w:t>
      </w:r>
    </w:p>
    <w:p>
      <w:r>
        <w:t xml:space="preserve">Lakiehdotus, jolla myönnetään tieoikeudet sähkönsiirtolinjoja varten tiettyjen Alaskan osavaltiossa sijaitsevien alkuperäiskansojen maa-alueiden yli.</w:t>
      </w:r>
    </w:p>
    <w:p>
      <w:r>
        <w:rPr>
          <w:b/>
        </w:rPr>
        <w:t xml:space="preserve">Esimerkki 6.6084</w:t>
      </w:r>
    </w:p>
    <w:p>
      <w:r>
        <w:t xml:space="preserve">Daniel Pearl Freedom of the Press Act of 2009 - Ohjaa ulkoministeriä toimittamaan kongressille demokratia-, ihmisoikeus- ja työministeriön avustuksella vuosikertomuksen lehdistönvapauden tilasta maailmanlaajuisesti.Määrittää kertomusta koskevat määräykset.Ohjaa ulkoministeriä hallinnoimaan apurahaohjelmaa lehdistönvapauden edistämiseksi maailmanlaajuisesti, jota hallinnoi ministeriön demokratia-, ihmisoikeus- ja työministeriö osana ihmisoikeuksia koskevaa demokratiarahastoa.</w:t>
      </w:r>
    </w:p>
    <w:p>
      <w:r>
        <w:rPr>
          <w:b/>
        </w:rPr>
        <w:t xml:space="preserve">Tulos</w:t>
      </w:r>
    </w:p>
    <w:p>
      <w:r>
        <w:t xml:space="preserve">korostaa ja edistää lehdistönvapautta maailmanlaajuisesti.</w:t>
      </w:r>
    </w:p>
    <w:p>
      <w:r>
        <w:rPr>
          <w:b/>
        </w:rPr>
        <w:t xml:space="preserve">Esimerkki 6.6085</w:t>
      </w:r>
    </w:p>
    <w:p>
      <w:r>
        <w:t xml:space="preserve">Broadcast Decency Enforcement Act of 2004 - (Sec. 2) Muuttaa vuoden 1934 viestintälakia siten, että jos FCC:n (Federal Communications Commission) toimiluvan, luvan tai todistuksen ehtojen rikkoja on joko lähetysaseman toimiluvanhaltija tai luvanhaltija tai lähetysluvan, luvan tai todistuksen hakija, ja FCC on todennut tällaisen rikkojan lähettäneen säädyttömiä, säädyttömiä tai rienaavia lähetyksiä, menettämisseuraamuksen määrä on enintään 500 000 dollaria kustakin rikkomuksesta.(3 §) Ohjeistetaan FCC:tä ottamaan rikkomuksiin kohdistuvien seuraamusten täytäntöönpanossa huomioon seuraavat tekijät: 1) rikkomuksen tekijän syyllisyyden aste, mukaan lukien se, oliko rikottu aineisto suoraa vai nauhoitettua ja käsikirjoitettua vai käsikirjoittamatonta; ja 2) maksukyky, mukaan lukien se, onko rikkomuksen tekijä yritys vai yksityishenkilö ja yrityksen koko. Säädetään tietyissä olosuhteissa poikkeuksesta, joka koskee täytäntöönpanokelpoisuutta sellaisen luvanhaltijan tai luvan saajan osalta, joka ei ole sen verkko-organisaation omistuksessa tai määräysvallassa, joka toimittaa loukkaavaa aineistoa luvanhaltijalle tai luvan saajalle lähetettäväksi.(4 §) Kieltoa rangaistusten määräämisestä muille kuin luvanhaltijoille ei sovelleta henkilöön, joka lausuu luvanhaltijan tai luvan saajan lähettämää siveetöntä, sopimatonta tai rienaavaa aineistoa, jos kyseinen henkilö lausuu sen tahallisesti tai tahallisesti.(5 §) Säädetään määräajoista tämän lain rikkomista koskevien valitusten johdosta toteutettaville toimille.(5 §) Säädetään määräajoista, joiden kuluessa on ryhdyttävä toimenpiteisiin.(5 §) Säädetään määräajoista, joiden kuluessa on ryhdyttävä toimenpiteisiin tämän lain rikkomista koskevien valitusten johdosta.(5 §). 6) Valtuuttaa FCC:n tällaisten seuraamusten lisäksi vaatimaan, että rikkoneen toimiluvan haltijan tai luvanhaltijan on lähetettävä julkisia palvelusanomia, jotka palvelevat lasten kasvatus- ja tiedotustarpeita ja jotka tavoittavat yleisön, joka on enintään viisi kertaa suurempi kuin yleisö, jonka siveettömän, sopimattoman tai rienaavan aineiston arvioidaan saavuttaneen.(Sec. 7) Ohjaa FCC:tä kaikissa myöhemmissä menettelyissä, jotka kohdistuvat lähetystoiminnan toimiluvan haltijaan tai luvanhaltijaan, joka on jo maksanut sakkoa tämän lain säännösten rikkomisesta, tai jos tuomioistuin on määrännyt sakon maksettavaksi ja kyseinen määräys on tullut lainvoimaiseksi, tekemään näin: (1) harkitsemaan, osoittaako tällaisen aineiston lähettäminen aseman pitämiseen vaaditun luonteen tai muun pätevyyden puutetta; ja (2) käsittelemään tällaista rikkomusta vakavana rikkomuksena toimiluvan tai luvan uusimista koskevan päätöksen osalta.(9 §) Edellyttää, että jos FCC on antanut rikkomista koskevan ilmoituksen jokaisessa kolmessa tai useammassa menettelyssä lähetysluvan voimassaoloaikana ja jokaisessa menettelyssä sakko on maksettu tai tuomioistuin on määrännyt seuraamusmaksun maksettavaksi ja tällainen määräys on tullut lainvoimaiseksi, FCC:n on aloitettava menettely harkitakseen aseman toimiluvan peruuttamista tai luvan peruuttamista.(10 §) Edellytetään, että FCC:n kongressille antamat vuosikertomukset sisältävät tietoja tämän lain rikkomuksista ja niihin liittyvistä menettelyistä. (11 §) Edellytetään, että yleinen tilintarkastusvirasto tutkii ja raportoi tietyille kongressin valiokunnille FCC:lle tehdyistä valituksista, jotka koskevat säädyttömän, säädyttömän ja rienaavan materiaalin lähettämistä. (12 §) Ilmaistaan kongressin näkemys, jonka mukaan yleisradioasemien lisenssinhaltijoiden olisi palautettava televisioasemien katselukelpoisuutta koskeva perheille suunnattu katselukäytäntö, joka on samankaltainen kuin se politiikka, joka oli voimassa Yhdysvalloissa vuosina 1975-1983.</w:t>
      </w:r>
    </w:p>
    <w:p>
      <w:r>
        <w:rPr>
          <w:b/>
        </w:rPr>
        <w:t xml:space="preserve">Tulos</w:t>
      </w:r>
    </w:p>
    <w:p>
      <w:r>
        <w:t xml:space="preserve">To increase the penalties for violations by television and radio broadcasters of the prohibitions against transmissions of obscene, indecent, and profane material, and for other purposes.</w:t>
      </w:r>
    </w:p>
    <w:p>
      <w:r>
        <w:rPr>
          <w:b/>
        </w:rPr>
        <w:t xml:space="preserve">Esimerkki 6.6086</w:t>
      </w:r>
    </w:p>
    <w:p>
      <w:r>
        <w:t xml:space="preserve">Muuttaa Internal Revenue Code -lakia siten, että liikaa maksettua veroa voidaan vähentää erääntyneiden, laillisesti täytäntöönpanokelpoisten valtion verovelvoitteiden maksamiseksi.</w:t>
      </w:r>
    </w:p>
    <w:p>
      <w:r>
        <w:rPr>
          <w:b/>
        </w:rPr>
        <w:t xml:space="preserve">Tulos</w:t>
      </w:r>
    </w:p>
    <w:p>
      <w:r>
        <w:t xml:space="preserve">Lakiehdotus vuoden 1986 Internal Revenue Code of 1986 -lain muuttamiseksi siten, että henkilölle muutoin maksettavan liikasuorituksen määrästä vähennetään kyseisen henkilön erääntyneiden, laillisesti täytäntöönpanokelpoisten valtion verovelvoitteiden määrä.</w:t>
      </w:r>
    </w:p>
    <w:p>
      <w:r>
        <w:rPr>
          <w:b/>
        </w:rPr>
        <w:t xml:space="preserve">Esimerkki 6.6087</w:t>
      </w:r>
    </w:p>
    <w:p>
      <w:r>
        <w:t xml:space="preserve">Health Freedom Protection Act - Muuttaa Federal Food, Drug, and Cosmetic Act (FFDCA) -lakia (liittovaltion elintarvike-, lääke- ja kosmetiikkalakia) säätääkseen, että elintarvike tai ravintolisä ei ole lääke pelkästään siksi, että pakkausmerkinnät tai pakkausmerkinnät sisältävät väitteen sairauden parantamisesta, lieventämisestä, hoitamisesta tai ehkäisemisestä.Kieltää terveysministeriötä: (1) rajoittamasta minkä tahansa Yhdysvaltain elintarvike-, lääke- ja kosmetiikkalain (FFDCA) painamista ja jakelua tai myyntiä. hallituksen julkaisun tai tällaisen julkaisun tarkkojen lainausten, mukaan lukien ravintoaineita ja sairauksien hoitoa tai ennaltaehkäisyä koskevan sisällön, uudelleen painamista tai myyntiä; tai (2) tulkita tällaisen julkaisun jakelua tai myyntiä tai tarkkaa lainausta tällaisesta julkaisusta elintarvikkeen tai ravintolisän myynnin yhteydessä todisteeksi aikomuksesta myydä kyseinen elintarvike tai ravintolisä lääkkeenä.Edellyttää, että ministeriö sallii elintarvikkeiden tai ravintoaineiden merkinnöissä väitteet, jotka kuvaavat ravintoaineen suhdetta sairauden parantamiseen, lieventämiseen, hoitoon tai ehkäisyyn (enintään kolmen lauseen pituisen vastuuvapauslausekkeen kanssa), ellei ministeriö todista selvällä ja vakuuttavalla näytöllä, että: (1) väitteen tueksi ei ole tieteellistä näyttöä; ja (2) väite on luonnostaan harhaanjohtava eikä sitä voida muuttaa harhaanjohtamattomaksi lisäämällä siihen vastuuvapauslauseke.Sallii tiettyjen terveysväitteiden käytön kaikkien elintarvikkeiden ja ravintolisien pakkausmerkinnöissä, mukaan lukien sahapalmuun, omega-3-rasvahappoihin, glukosamiiniin ja kalsiumiin liittyvät väitteet.Sallii, että ravintolisää koskeva väite voi sisältää sanoja, jotka tunnistetaan sairauden merkkeinä tai oireina, kunhan väite ei sisällä tietyn sairauden nimeä.Muuttaa Federal Trade Commission Act -lakia siten, että mainontana sääntelystä vapautetaan seuraavat: 1) hallituksen julkaisut, jotka on vapautettu FFDCA:n mukaisista painatus- tai jakelurajoituksista, tai 2) tieteellisten julkaisujen täsmälliset tiivistelmät. Asettaa todistustaakan siitä, että ravintolisää tai ainesosaa koskeva mainos on väärä ja harhaanjohtava, Federal Trade Commissionille.</w:t>
      </w:r>
    </w:p>
    <w:p>
      <w:r>
        <w:rPr>
          <w:b/>
        </w:rPr>
        <w:t xml:space="preserve">Tulos</w:t>
      </w:r>
    </w:p>
    <w:p>
      <w:r>
        <w:t xml:space="preserve">Elintarvikkeita ja ravintolisiä koskevan elintarvike-, lääke- ja kosmetiikkalain muuttaminen, todistustaakkaa väärää mainontaa koskevissa tapauksissa koskevan Federal Trade Commission Act -lain muuttaminen ja muihin tarkoituksiin.</w:t>
      </w:r>
    </w:p>
    <w:p>
      <w:r>
        <w:rPr>
          <w:b/>
        </w:rPr>
        <w:t xml:space="preserve">Esimerkki 6.6088</w:t>
      </w:r>
    </w:p>
    <w:p>
      <w:r>
        <w:t xml:space="preserve">Muuttaa liittovaltion lakia siten, että alennetaan tiettyjen kongressin jäsenten ja tiettyjen entisten kongressin jäsenten eläkkeiden kertymisastetta siviilipalvelun eläkejärjestelmän (CSRS) ja liittovaltion työntekijöiden eläkejärjestelmän (FERS) mukaisesti. (2 kohta) Käsittelee jäsenten palkasta tehtäviä vähennyksiä ja valtion maksuja FERS:n eläkelaskelmia varten samalla tavalla kuin liittovaltion työntekijöiden palkasta tehtäviä vähennyksiä ja valtion maksuja käsitellään. (3 §) Kielletään CSRS- ja FERS-järjestelmään tehtävät vähennykset ja maksut jäseneltä, joka on ollut palveluksessa yli 12 vuotta. (4 §) Säädetään kongressin eläkkeen menettämistä koskevista määräyksistä CSRS- ja FERS-järjestelmissä.</w:t>
      </w:r>
    </w:p>
    <w:p>
      <w:r>
        <w:rPr>
          <w:b/>
        </w:rPr>
        <w:t xml:space="preserve">Tulos</w:t>
      </w:r>
    </w:p>
    <w:p>
      <w:r>
        <w:t xml:space="preserve">Lakiehdotus Yhdysvaltojen lakikokoelman (United States Code) 5 osaston 83 ja 84 luvun muuttamisesta tiettyjen kongressin jäsenten eläke-etuuksien rajoittamiseksi ja muihin tarkoituksiin.</w:t>
      </w:r>
    </w:p>
    <w:p>
      <w:r>
        <w:rPr>
          <w:b/>
        </w:rPr>
        <w:t xml:space="preserve">Esimerkki 6.6089</w:t>
      </w:r>
    </w:p>
    <w:p>
      <w:r>
        <w:t xml:space="preserve">Point Reyes Farmland Protection Act of 1999 - Valtuuttaa sisäministerin myöntämään avustuksia tukikelpoisille yhteisöille liittovaltion osuuden kustannuksista, joita aiheutuu tukikelpoisten maiden (tietyt maa-alueet Marinin ja Sonoman piirikunnissa Kaliforniassa) pysyvien suojelusopimusten ostamisesta halukkailta myyjiltä maatalousmaan säilyttämiseksi.  Määritellään "tukikelpoinen yksikkö" siten, että sillä tarkoitetaan osavaltion tai paikallishallinnon virastoa tai voittoa tavoittelematonta organisaatiota, jolla on merkittävää kokemusta tukikelpoisia maita koskevien suojelusopimusten hallussapidosta, seurannasta ja hallinnoinnista, mukaan lukien Marin Agricultural Land Trust, Sonoma County Agricultural Preservation and Open Space District ja Sonoma Land Trust. Siirtää tukikelpoisen yksikön oikeudet ja velvoitteet, jotka johtuvat ministeriön tämän lain nojalla myöntämillä varoilla hankitusta palvelusoikeudesta, Yhdysvalloille, jos yksikkö lakkaa olemasta tai jos se lakkaa olemasta voittoa tavoittelematon organisaatio. Kielletään: 1) hankkimasta mitään osuutta tukikelpoisista maa-alueista tällaisilla varoilla ilman omistajan suostumusta; ja 2) käyttämästä tällaisia varoja maa-alueiden hankkimiseen maksullisena omistusoikeutena. rajoittaa liittovaltion kustannusosuuden tukikelpoisten maiden suojelusopimuksen hankkimisesta puoleen hankinnan kokonaiskustannuksista. Vapauttaa tällaisen vastinetta koskevan vaatimuksen tukikelpoiselta yhteisöltä, jolla on tällä hetkellä hallussaan suojelupalveluksia tukikelpoisilla mailla, kunnes kyseiselle yhteisölle myönnetään avustusvaroja määrä, joka vastaa kyseisten palvelussuhteiden käypää markkina-arvoa. Myönnetään määrärahat.</w:t>
      </w:r>
    </w:p>
    <w:p>
      <w:r>
        <w:rPr>
          <w:b/>
        </w:rPr>
        <w:t xml:space="preserve">Tulos</w:t>
      </w:r>
    </w:p>
    <w:p>
      <w:r>
        <w:t xml:space="preserve">Point Reyesin maatalousmaan suojelua koskeva vuoden 1999 laki</w:t>
      </w:r>
    </w:p>
    <w:p>
      <w:r>
        <w:rPr>
          <w:b/>
        </w:rPr>
        <w:t xml:space="preserve">Esimerkki 6.6090</w:t>
      </w:r>
    </w:p>
    <w:p>
      <w:r>
        <w:t xml:space="preserve">Saving Fishing Jobs Act of 2011 - muuttaa Magnuson-Stevensin kalastuksen säilyttämistä ja hoitoa koskevaa lakia Meksikonlahden monilajikalastuslupien osalta poistamalla säännöksen, jolla rajoitetaan tukikelpoisten allekirjoittajien määrää (kalastajaryhmä, joka muodostaa yli 50 prosenttia luvanhaltijoista), tai joilla on hallussaan yli 50 prosenttia kalastusoikeuksista), jotka esittävät kauppaministerille vetoomuksen, jossa pyydetään, että asianomainen alueellinen kalastuksenhoitoneuvosto tai asianomaiset alueelliset kalastuksenhoitoneuvostot valtuutetaan aloittamaan rajoitetun pääsyn etuoikeusohjelman kehittäminen, ja jotka voivat osallistua siihen vain niihin osallistujiin, jotka ovat kalastaneet merkittävällä tavalla niitä lajeja, joita ehdotetaan sisällytettäväksi ohjelmaan.Määritellään menettelyt: (1) sellaisten kalastuksenhoitosuunnitelmien (tai niiden muutosten) vahvistaminen, joita on pyytänyt tietty prosenttiosuus tukikelpoisista kalastajista rajoitetun pääsyn etuoikeusohjelman perustamiseksi Uuden Englannin, Keski-Atlantin, Etelä-Atlantin tai Meksikonlahden kalastuksenhoitoneuvoston toimivaltaan kuuluvissa kalastuksissa tapahtuvaa pyyntiä varten; (2) lopettamalla tällaisen ohjelman, joka on perustettu tämän lain voimaantulon jälkeen kyseisten neuvostojen alaisuuteen kuuluvalle kalastukselle, ensimmäisenä päivänä, jolloin kalastukseen oikeutettujen kalastajien määrä kalastuksessa on vuodessa vähintään 15 prosenttia pienempi kuin ohjelman perustamista edeltävänä vuonna; ja (3) keräämällä maksuja, tarkkailijakustannukset mukaan luettuina, tällaisten ohjelmien muutettujen maksujen asettamista koskevien vaatimusten mukaisesti.</w:t>
      </w:r>
    </w:p>
    <w:p>
      <w:r>
        <w:rPr>
          <w:b/>
        </w:rPr>
        <w:t xml:space="preserve">Tulos</w:t>
      </w:r>
    </w:p>
    <w:p>
      <w:r>
        <w:t xml:space="preserve">Magnuson-Stevensin kalastuksen säilyttämistä ja hoitoa koskevan lain muuttaminen siten, että tukikelpoiset kalastajat voivat hyväksyä tietyt rajoitetun pääsyn etuoikeusohjelmat, ja muihin tarkoituksiin.</w:t>
      </w:r>
    </w:p>
    <w:p>
      <w:r>
        <w:rPr>
          <w:b/>
        </w:rPr>
        <w:t xml:space="preserve">Esimerkki 6.6091</w:t>
      </w:r>
    </w:p>
    <w:p>
      <w:r>
        <w:t xml:space="preserve">Building U.S. Infrastructure by Leveraging Demands for Skills eli BUILDS Act Tässä lakiehdotuksessa edellytetään, että työministeriö myöntää enintään kolmeksi vuodeksi ja kilpailuperiaatteella täytäntöönpano- tai uusinta-avustuksia tukikelpoisille teollisuus- tai alakohtaisille kumppanuuksille tiettyjen strategisten tavoitteiden saavuttamiseksi kohdennetuilla infrastruktuuriteollisuuden aloilla (esim. liikenne-, rakennus-, energia-, tietotekniikka- tai yleishyödyllisillä aloilla). Tällaisiin strategisiin tavoitteisiin on kuuluttava seuraavat: kohdennettujen infrastruktuurialojen keskeisten sidosryhmien rekrytointi; useiden tällaisten alojen yritysten koulutustarpeiden määrittäminen; sellaisten toimien helpottaminen, jotka johtavat mittakaavaetuihin yhdistämällä useiden yritysten koulutus- ja koulutustarpeet; avustuksen saajien auttaminen ammatillista ja teknistä koulutusta tarjoaville avustuksen saajille opetussuunnitelmien, pääsyvaatimusten ja ohjelmien mukauttamisessa kohdennetun infrastruktuurin tarpeisiin ja vaadittaviin tutkintotodistuksiin; avustustoimia koskevien tietojen antaminen osavaltioiden virastoille, jotta ne voivat tiedottaa työttömyyskorvauksen saajille työllistymis- ja koulutusmahdollisuuksista; ja kumppaniyritysten auttaminen houkuttelemaan potentiaalisia työvoimaa moninaisista työntekijöistä. </w:t>
      </w:r>
    </w:p>
    <w:p>
      <w:r>
        <w:rPr>
          <w:b/>
        </w:rPr>
        <w:t xml:space="preserve">Tulos</w:t>
      </w:r>
    </w:p>
    <w:p>
      <w:r>
        <w:t xml:space="preserve">Yhdysvaltojen infrastruktuurin rakentaminen hyödyntämällä osaamisen kysyntää</w:t>
      </w:r>
    </w:p>
    <w:p>
      <w:r>
        <w:rPr>
          <w:b/>
        </w:rPr>
        <w:t xml:space="preserve">Esimerkki 6.6092</w:t>
      </w:r>
    </w:p>
    <w:p>
      <w:r>
        <w:t xml:space="preserve">Digital Tech Corps Act of 2001 - Perustetaan tietotekniikan vaihto-ohjelma hallituksen ja yksityisen sektorin välille. Säädetään toimeenpanovirastojen tietotekniikan hallintohenkilöstön yksivuotisista komennuksista yksityisen sektorin organisaatioihin ja yksityisen sektorin tietotekniikan hallintohenkilöstön komennuksista toimeenpanovirastoihin.Asetetaan hallinnolliset määräykset, jotka koskevat näitä komennuksia, mukaan lukien palkkaa, hyvitettävää palvelua, henki- ja sairausvakuutusta, korvauksia, vastuuta ja liittovaltion työntekijän asemaa.</w:t>
      </w:r>
    </w:p>
    <w:p>
      <w:r>
        <w:rPr>
          <w:b/>
        </w:rPr>
        <w:t xml:space="preserve">Tulos</w:t>
      </w:r>
    </w:p>
    <w:p>
      <w:r>
        <w:t xml:space="preserve">Muutetaan Yhdysvaltojen lakikokoelman 5 osasto (United States Code), jotta voidaan perustaa liittovaltion hallituksen ja yksityisen sektorin välinen vaihto-ohjelma tietotekniikan hallintaan liittyvän asiantuntemuksen kehittämiseksi ja muihin tarkoituksiin.</w:t>
      </w:r>
    </w:p>
    <w:p>
      <w:r>
        <w:rPr>
          <w:b/>
        </w:rPr>
        <w:t xml:space="preserve">Esimerkki 6.6093</w:t>
      </w:r>
    </w:p>
    <w:p>
      <w:r>
        <w:t xml:space="preserve">Muuttaa vuoden 1978 Public Utility Regulatory Policies Act -lakia siten, että energiaministeri velvoitetaan antamaan säännöksiä, jotka koskevat 1) sähkön ja maakaasun säästöhyvitysten myöntämistä, 2) kansallista hyvitysten kauppajärjestelmää ja 3) järjestelmää tällaisten hyvitysten markkinoiden riippumatonta valvontaa varten.Edellytetään, että sähkön tai maakaasun vähittäismyyjät toimittavat vuosittain ministerille: 1) kunkin kalenterivuoden 2010-2020 osalta määrän hyvityksiä, joka vastaa tiettyä prosenttiosuutta sähkön tai maakaasun perusmäärästä, jonka ne ovat toimittaneet vähittäisasiakkaille viimeisimpänä vuonna; ja 2) vuoden 2021 osalta ja sen jälkeen määrän hyvityksiä, joka on yhtä suuri kuin ministeriön määrittelemä prosenttiosuus tällaisesta perusmäärästä, mutta joka ei missään tapauksessa saa olla pienempi kuin prosenttiosuus vuodelle 2020.Pyydetään ministeriä: (1) antamaan määräyksiä tämän lain mukaisten sähkön ja maakaasun säästöjen mittaamisesta ja todentamisesta; ja (2) myöntämään hyvityksiä tällaisten jakelijoiden ja muiden yhteisöjen todennetuista säästöistä. Vahvistetaan seuraavat hyvitysarvot: (1) 1 000 kilowattituntia sähköä; ja (2) 10 termiä maakaasua.Valtuuttaa kaikki hyvityksen saavat yhteisöt: (1) myydä tai siirtää hyvityksen mille tahansa muulle yhteisölle; tai (2) käyttää hyvitystä tämän lain mukaisten toimitusvaatimusten täyttämiseen. Valtuuttaa jakelijan maksamaan sihteerille 20 dollarin lunastusmaksun jokaisesta sähkönsäästöhyvityksestä tai 2 dollaria jokaisesta maakaasun säästöhyvityksestä hyvitysten toimittamisen sijasta: (2) siviilioikeudellisia seuraamuksia, jos hyvitysten toimittamista tai lunastamista koskevien vaatimusten noudattamatta jättämisestä ei ole säädetty.</w:t>
      </w:r>
    </w:p>
    <w:p>
      <w:r>
        <w:rPr>
          <w:b/>
        </w:rPr>
        <w:t xml:space="preserve">Tulos</w:t>
      </w:r>
    </w:p>
    <w:p>
      <w:r>
        <w:t xml:space="preserve">Lakiehdotus vuoden 1978 Public Utility Regulatory Policies Act -lain muuttamiseksi siten, että sähkön ja maakaasun vähittäismyyjille asetetaan energiatehokkuutta koskeva resurssistandardi.</w:t>
      </w:r>
    </w:p>
    <w:p>
      <w:r>
        <w:rPr>
          <w:b/>
        </w:rPr>
        <w:t xml:space="preserve">Esimerkki 6.6094</w:t>
      </w:r>
    </w:p>
    <w:p>
      <w:r>
        <w:t xml:space="preserve">Executive Amnesty Prevention Act Tässä lakiehdotuksessa kielletään varojen käyttö presidentin, sisäisen turvallisuuden ministerin, Yhdysvaltain maahanmuutto- ja tullihallinnon johtajan (ICE) tiettyjen muistioiden tai muiden asiaan liittyvien muistioiden täytäntöönpanoon.  Maahanmuuttotarkastusten maksutilille tehtyjä talletuksia ei saa käyttää tällaisten muistioiden mukaisten politiikkojen täytäntöönpanoon, hallinnointiin tai täytäntöönpanoon.  Tällaisilla muistioilla tai olennaisesti samankaltaisilla toimintalinjojen muutoksilla ei ole lakisääteistä tai perustuslaillista perustaa, eikä niillä näin ollen ole oikeusvaikutuksia.  Ministerin tai liittovaltion virkamiehen käyttöön annettuja varoja tai maksuja ei saa käyttää liittovaltion etuuksien myöntämiseen ulkomaalaiselle tällaisten poliittisten muutosten perusteella.  Muutetaan maahanmuutto- ja kansalaisuuslakia seuraavasti: (1) jätetään "luvattoman ulkomaalaisen" määritelmän ulkopuolelle työnteon osalta kaikki ulkomaalaiset, jotka on muutoin hyväksytty Yhdysvaltoihin ja jotka oleskelevat siellä laillisesti; ja (2) pidetään kaikkia ulkomaalaisia, joilla ei ole laillista asemaa, luvattomina ulkomaalaisina, joiden työskentely on laitonta.</w:t>
      </w:r>
    </w:p>
    <w:p>
      <w:r>
        <w:rPr>
          <w:b/>
        </w:rPr>
        <w:t xml:space="preserve">Tulos</w:t>
      </w:r>
    </w:p>
    <w:p>
      <w:r>
        <w:t xml:space="preserve">Executive Amnesty Prevention Act</w:t>
      </w:r>
    </w:p>
    <w:p>
      <w:r>
        <w:rPr>
          <w:b/>
        </w:rPr>
        <w:t xml:space="preserve">Esimerkki 6.6095</w:t>
      </w:r>
    </w:p>
    <w:p>
      <w:r>
        <w:t xml:space="preserve">FHA-Insured Hospital Conversion and Reinvestment Act of 2001 - Muuttaa National Housing Act -lakia siten, että asunto- ja kaupunkikehitysministeri voi myöntää avustuksia tukikelpoisille FHA-vakuutetuille sairaaloille ainoastaan sellaisiin tarkoituksiin, joiden ministeri katsoo vähentävän kyseisten sairaaloiden kiinnitysten maksukyvyttömyys- ja tappioriskiä. Näihin tarkoituksiin kuuluvat muun muassa: 1) sellaisten toimien toteuttaminen, joilla tukikelpoisen FHA-vakuutetun sairaalan ylikapasiteetti muutetaan laitoksiksi, jotka tarjoavat terveydenhuoltoa ja tukiasuntoja ikääntyneille henkilöille ja perheille, mukaan luettuina autetun asumisen laitokset, hoitokodit ja tukiasunnot ikääntyneille; ja 2) tukikelpoisen FHA-vakuutetun sairaalan velanhoitokustannusten maksamisen avustaminen, mukaan luettuna tämän lain nojalla vakuutetun velanhoitokustannusten maksaminen.Sallii tällaiset sairaaloiden muuntamiset ja edellyttää, että ministeri huolehtii muunnetun sairaalan kiinnitysvakuutusturvan keskeytymättömästä jatkumisesta kiinnitysvakuutussopimuksen alkuperäisen voimassaoloajan ajan.Tekee muuntamisavustusten rahoittamiseen käytettävissä olevat negatiiviset luottotuet (ylijäämämäärät), jotka johtuvat FHA:n ohjelmista, jotka koskevat terveydenhuollon laitosten täyttä vakuuttamista.</w:t>
      </w:r>
    </w:p>
    <w:p>
      <w:r>
        <w:rPr>
          <w:b/>
        </w:rPr>
        <w:t xml:space="preserve">Tulos</w:t>
      </w:r>
    </w:p>
    <w:p>
      <w:r>
        <w:t xml:space="preserve">Lakiehdotus avustusten myöntämisestä FHA-vakuutetuille sairaaloille.</w:t>
      </w:r>
    </w:p>
    <w:p>
      <w:r>
        <w:rPr>
          <w:b/>
        </w:rPr>
        <w:t xml:space="preserve">Esimerkki 6.6096</w:t>
      </w:r>
    </w:p>
    <w:p>
      <w:r>
        <w:t xml:space="preserve">District of Columbia Fair and Equal House Voting Rights Act of 2006 - (Sec. 3) Katsoo, että District of Columbia on kongressin vaalipiiri edustajainhuoneen edustusta varten.Sovelletaan Districtiin samalla tavalla kuin osavaltioon liittovaltion lakia, jossa säädetään viidennestätoista ja sitä seuraavista kymmenvuotislaskennoista ja kongressin edustajien jakamisesta. rajoittaa piirikunnan yhden jäsenen määrään kaikissa uusissa edustajakokoonpanoissa.muuttaa presidentinvaaliehdokkaiden lukumäärää koskevaa kaavaa siten, että siihen sovelletaan piirikunnan osalta perustuslain 23. muutosta.tekee liittovaltion lakiin vastaavat muutokset, jotka koskevat asevoimia (nimitykset palvelusakatemioihin)(Sec. 4) korottaa edustajainhuoneen jäsenmäärää 435:stä 437:ään 110. kongressista alkaen ja jokaisesta seuraavasta kongressista alkaen.säätää tällaisesta lisäyksestä johtuvasta jäsenten uudelleenjaosta.määrää menettelystä sen ylimääräisen edustajan määrittämiseksi, johon muu osavaltio kuin District of Columbia on oikeutettu tämän lain nojalla. Vaatii tällaisen ylimääräisen edustajan valitsemista vaaleilla.Tekee vastaavat muutokset District of Columbian vuoden 1955 vaalilakiin.(5 §) Kumoaa seuraavat säännökset: (1) District of Columbia Delegate Act -lain, jolla perustettiin District of Columbian edustajainhuoneen edustajan virka; ja (2) District of Columbia Statehood Constitution Convention Initiative of 1979 -aloitteen, jossa säädetään senaattorin ja edustajan valitsemisesta Districtille.</w:t>
      </w:r>
    </w:p>
    <w:p>
      <w:r>
        <w:rPr>
          <w:b/>
        </w:rPr>
        <w:t xml:space="preserve">Tulos</w:t>
      </w:r>
    </w:p>
    <w:p>
      <w:r>
        <w:t xml:space="preserve">Kolumbian piirikunnan kohtelu kongressin piirinä edustajainhuoneen edustusta varten ja muihin tarkoituksiin.</w:t>
      </w:r>
    </w:p>
    <w:p>
      <w:r>
        <w:rPr>
          <w:b/>
        </w:rPr>
        <w:t xml:space="preserve">Esimerkki 6.6097</w:t>
      </w:r>
    </w:p>
    <w:p>
      <w:r>
        <w:t xml:space="preserve">Utah Schools and Lands Improvement Act of 1993 - julistaa tietyt Utahissa sijaitsevat maat osaksi Navajo- ja Goshute-intiaanireservaatteja.  Valtuuttaa sisäministerin hankkimaan kyseiset maat maanvaihdolla. Julistaa tietyt Nevadassa sijaitsevat maat osaksi Goshute-reservaattia. Valtuuttaa maatalousministeriön 1) hyväksymään Yhdysvaltojen puolesta Utahin omistamat koulujen ja laitosten omistamat maat, jotka kuuluvat kansalliseen metsäjärjestelmään (National Forest System), osaksi metsäjärjestelmää ja 2) sisäasiainministeriön hyväksymään kaikki Utahin omistamat koulujen ja laitosten omistamat maat, jotka kuuluvat kansallispuistojärjestelmään (National Park System), osaksi puistojärjestelmää. Sisäministeriön on toimitettava Utahille luettelo kaikista Utahin alueella sijaitsevista maista, joita voidaan käyttää rajoituksin vaihdossa Yhdysvaltojen tämän lain nojalla saamiin maihin.  Vaaditaan maa-alueita koskevia arviointeja, jotta voidaan varmistaa, että vaihto tapahtuu samanarvoisina. Valtuuttaa määrärahat.</w:t>
      </w:r>
    </w:p>
    <w:p>
      <w:r>
        <w:rPr>
          <w:b/>
        </w:rPr>
        <w:t xml:space="preserve">Tulos</w:t>
      </w:r>
    </w:p>
    <w:p>
      <w:r>
        <w:t xml:space="preserve">Utahin koulujen ja maa-alueiden parantamista koskeva vuoden 1993 laki (Utah Schools and Lands Improvement Act of 1993)</w:t>
      </w:r>
    </w:p>
    <w:p>
      <w:r>
        <w:rPr>
          <w:b/>
        </w:rPr>
        <w:t xml:space="preserve">Esimerkki 6.6098</w:t>
      </w:r>
    </w:p>
    <w:p>
      <w:r>
        <w:t xml:space="preserve">Voyageursin kansallispuiston saavutettavuutta ja kumppanuutta koskeva vuoden 1996 laki (Voyageurs National Park Accessibility and Partnership Act of 1996) - Muuttaa liittovaltion lakia Voyageursin kansallispuiston hallitustenvälisen neuvoston (Voyageurs National Park Intergovernmental Council) perustamiseksi. Asetetaan säännökset neuvoston jäsenyydestä ja lakkauttamisesta, menettelytapakysymyksistä, korvauksista ja rahoituksesta. Neuvoston edellytetään: 1) toimittavan sisäministerille ja Minnesotan kuvernöörille puistoa koskevan suunnitelman (jonka laativat ja toteuttavat vastuussa olevat liittovaltion virastot, Minnesotan osavaltio ja paikalliset poliittiset yksiköt) ja toimittavan alustavan raportin sisäministerille; ja 2) tarkastelevan suunnitelmaa laatiessaan kaikkia asiaankuuluvia seikkoja, mukaan luettuina asianmukainen yleisön pääsy puistoon ja sen virkistyskäyttö, kävijöiden asianmukainen jakautuminen puistossa, kattava kävijöiden koulutusohjelma ja eräiden puistoalueiden erämaahallinnan tarve.  Estää neuvostoa harkitsemasta puistomerkinnän poistamista tai kaivostoiminnan, puunkorjuun tai kaupallisen tai asuinrakentamisen sallimista. Ohjaa neuvostoa:  (1) raportoida kansainväliselle yhteiselle komitealle Rainy-järven valuma-alueen vedenkorkeuksista; (2) toimittaa suunnitelma ministerille ja kuvernöörille tarkistettavaksi (ja vaatii ministeriä hyväksymään tai hylkäämään suunnitelman 90 päivän kuluessa); (3) tarkastaa ja valvoa suunnitelman täytäntöönpanoa (ja valtuuttaa neuvoston muuttamaan suunnitelmaa julkisten kommenttien ja ministerin hyväksynnän jälkeen, jos neuvosto ja ministeri katsovat muutoksen tarpeelliseksi); ja (4) neuvoa ja tehdä yhteistyötä asianmukaisten liittovaltion, osavaltion, paikallisten ja heimohallinnon yksiköiden kanssa ennen suunnitelman hyväksymistä, jotta puistoon kohdistuvat haitalliset vaikutukset voidaan minimoida. kieltää sihteeriä antamasta puistoa koskevia asetuksia voimaantulopäivästä siihen päivään asti, jona hoitosuunnitelma hyväksytään, lukuun ottamatta rutiinitoiminnan edellyttämiä asetuksia ja hätätilamääräyksiä.</w:t>
      </w:r>
    </w:p>
    <w:p>
      <w:r>
        <w:rPr>
          <w:b/>
        </w:rPr>
        <w:t xml:space="preserve">Tulos</w:t>
      </w:r>
    </w:p>
    <w:p>
      <w:r>
        <w:t xml:space="preserve">Voyageursin kansallispuiston saavutettavuutta ja kumppanuutta koskeva vuoden 1996 laki (Voyageurs National Park Accessibility and Partnership Act of 1996)</w:t>
      </w:r>
    </w:p>
    <w:p>
      <w:r>
        <w:rPr>
          <w:b/>
        </w:rPr>
        <w:t xml:space="preserve">Esimerkki 6.6099</w:t>
      </w:r>
    </w:p>
    <w:p>
      <w:r>
        <w:t xml:space="preserve">Elder Justice Reauthorization Act Uudelleenlaillistetaan vuoden 2009 Elder Justice Act ja sen ohjelmien rahoitus vuoteen FY2019 saakka. Muuttaa potilaan suojelua ja kohtuuhintaista hoitoa koskevaa lakia siten, että 1) liittovaltion ja osavaltioiden katsastajien kansallinen koulutusinstituutti (National Training Institute for Federal and State Surveyors) ja 2) terveys- ja sosiaalipalveluministerin myöntämät avustukset osavaltioiden virastoille, jotka suorittavat ammattitaitoisten hoitolaitosten tai hoitolaitosten katsastuksia, hyväksytään uudelleen varainhoitovuoden 2019 loppuun saakka.</w:t>
      </w:r>
    </w:p>
    <w:p>
      <w:r>
        <w:rPr>
          <w:b/>
        </w:rPr>
        <w:t xml:space="preserve">Tulos</w:t>
      </w:r>
    </w:p>
    <w:p>
      <w:r>
        <w:t xml:space="preserve">Elder Justice Reauthorization Act</w:t>
      </w:r>
    </w:p>
    <w:p>
      <w:r>
        <w:rPr>
          <w:b/>
        </w:rPr>
        <w:t xml:space="preserve">Esimerkki 6.6100</w:t>
      </w:r>
    </w:p>
    <w:p>
      <w:r>
        <w:t xml:space="preserve">Emergency Wheat Gluten Act of 1996 (vuoden 1996 vehnägluteenia koskeva hätälaki) - Otetaan käyttöön 25 prosentin arvotulli Euroopan unionin maista tuotavalle vehnägluteenille. Ohjeistaa hallintoviranomaista panemaan vireille tasoitustullitutkimuksen tällaisen vehnän osalta.</w:t>
      </w:r>
    </w:p>
    <w:p>
      <w:r>
        <w:rPr>
          <w:b/>
        </w:rPr>
        <w:t xml:space="preserve">Tulos</w:t>
      </w:r>
    </w:p>
    <w:p>
      <w:r>
        <w:t xml:space="preserve">Vuoden 1996 vehnägluteenia koskeva hätälaki</w:t>
      </w:r>
    </w:p>
    <w:p>
      <w:r>
        <w:rPr>
          <w:b/>
        </w:rPr>
        <w:t xml:space="preserve">Esimerkki 6.6101</w:t>
      </w:r>
    </w:p>
    <w:p>
      <w:r>
        <w:t xml:space="preserve">Ammattilaisurheilun rehellisyyttä ja vastuuvelvollisuutta koskeva laki - kieltää ammattilaisurheiluliigaa osallistumasta ammattilaisurheilutapahtumiin ilman, että se hyväksyy ja panee täytäntöön suorituskykyä parantavien huumeiden testauskäytäntöä.Vaatii jokaista tällaista liigaa hyväksymään politiikat ja menettelyt, jotka: (1) kieltää kiellettyjen aineiden ja menetelmien käytön; (2) säätää jokaisen ammattiurheilijan satunnaistestauksesta vähintään kolme kertaa vuodessa; ja (3) kieltää kaikkia liigaan liittyviä henkilöitä osallistumasta urheilijan tekemiin rikkomuksiin.Kielletään kaikki aineet ja menetelmät, jotka on kielletty Yhdysvaltojen antidopingtoimiston olympialiikkeiden testausta koskevassa pöytäkirjassa, sekä kaikki muut asianmukaiset aineet ja menetelmät, jotka Federal Trade Commission (FTC) on määritellyt.Sisältää testauskäytännön rikkomuksiksi: (1) kielletyn aineen tai sen aineenvaihduntatuotteiden tai merkkiaineiden esiintymisen; (2) kieltäytymisen testistä; (3) kielletyn aineen tai menetelmän antamisen tai sen yrittämisen urheilijalle; ja (4) avustamisen, rohkaisemisen, avustamisen, avunannon, peittelyn tai muunlaisen osallisuuden ammattiurheilijan tekemässä rikkomuksessa.Sallii liigan myöntää yksittäiselle urheilijalle vapautuksen tietyn kielletyn aineen tai menetelmän käytöstä dokumentoidun terveydentilan vuoksi.Asettaa rangaistukset ensimmäisestä rikkomuksesta vähintään kahden vuoden pelikieltoon, pysyvään pelikieltoon jokaisesta seuraavasta rikkomisesta ja rikkojan ja aineen nimen julkistamiseen.Sallii FTC:n hakea siviilioikeudellisia rangaistuksia tämän lain rikkomisesta.Ilmaisee kongressin näkemyksen siitä, että suorituskykyä parantavia lääkkeitä käyttäneiden urheilijoiden henkilökohtaiset ennätykset olisi mitätöitävä.</w:t>
      </w:r>
    </w:p>
    <w:p>
      <w:r>
        <w:rPr>
          <w:b/>
        </w:rPr>
        <w:t xml:space="preserve">Tulos</w:t>
      </w:r>
    </w:p>
    <w:p>
      <w:r>
        <w:t xml:space="preserve">Lakiehdotus ammattiurheilun rehellisyydestä ja vastuullisuudesta.</w:t>
      </w:r>
    </w:p>
    <w:p>
      <w:r>
        <w:rPr>
          <w:b/>
        </w:rPr>
        <w:t xml:space="preserve">Esimerkki 6.6102</w:t>
      </w:r>
    </w:p>
    <w:p>
      <w:r>
        <w:t xml:space="preserve">New Automobile Voucher Act of 2009 - Perustetaan valtiovarainministeriöön New Automobile Voucher Program.Directs the Secretary of the Treasury to: (1) antaa jälleenmyyjälle luvan myöntää lunastettavan arvosetelin jokaiselle henkilölle tai tukikelpoiselle autokannan käyttäjälle, joka ostaa tukikelpoisen uuden auton; (2) sallia jälleenmyyjän osallistua ohjelmaan, jos se suostuu käyttämään arvosetelin tukikelpoisen uuden auton ostoon ja täyttää kaikki sovellettavat vaatimukset; (3) perustaa verkkopohjaisen järjestelmän arvosetelien käsittelyä varten; ja (4) suorittaa maksut jälleenmyyjille, jotka käyttävät arvoseteleitä tällaisiin ostoihin.Määritellään "tukikelpoinen uusi auto" uudeksi autoksi, jonka ostohinta on alle 50 000 dollaria.Määritellään siviilirangaistukset tämän lain rikkomisesta.</w:t>
      </w:r>
    </w:p>
    <w:p>
      <w:r>
        <w:rPr>
          <w:b/>
        </w:rPr>
        <w:t xml:space="preserve">Tulos</w:t>
      </w:r>
    </w:p>
    <w:p>
      <w:r>
        <w:t xml:space="preserve">Perustetaan uusi autoseteliohjelma.</w:t>
      </w:r>
    </w:p>
    <w:p>
      <w:r>
        <w:rPr>
          <w:b/>
        </w:rPr>
        <w:t xml:space="preserve">Esimerkki 6.6103</w:t>
      </w:r>
    </w:p>
    <w:p>
      <w:r>
        <w:t xml:space="preserve">Consumer Fuels and Vehicle Choice Act of 2009 - edellyttää, että jokainen valmistaja varmistaa, että vähintään 50 prosenttia Yhdysvalloissa myytäviksi valmistetuista vuosimallien 2011 ja 2012 autoista ja kevyistä kuorma-autoista on monipolttoaineisia. Vähimmäismäärä nostetaan 90 prosenttiin myöhempien mallivuosien osalta. (Ei koske henkilöautoja ja kevyitä kuorma-autoja, jotka toimivat ainoastaan sähköllä.) Energiaministeriön edellytetään myöntävän avustuksia suurille polttoaineen jakelijoille liittovaltion osuuden maksamiseksi kustannuksista, jotka aiheutuvat polttoainesekoituspumppujen infrastruktuurin asentamisesta enemmistöomistuksessa oleville asemille ja tuotemerkillä varustetuille asemille: 1) etanolipolttoaineseosten (mukaan lukien E-85-polttoaineet) suoraa vähittäismyyntiä varten, mukaan lukien polttoainesekoituspumput ja -säiliöt, ja 2) tällaisten polttoaineiden suoraa markkinointia varten kaasun vähittäismyyntiyrityksille, mukaan lukien sekoituslaitteisto, pumput, varastosäiliöt ja lastauslaitteet.Säädetään infrastruktuurin asentamista koskevista avustuksista etanolipolttoaineseosten (mukaan lukien E-85-polttoaine) sekä sekoituspumppujen ja varastosäiliöiden suorille vähittäismyyjille.Muutetaan Clean Air Act -lakia siten, että siinä määritellään: 1) "E-85-polttoaine" bensiiniseokseksi, joka on vähintään 85-prosenttisesti peräisin etanolista, ja 2) "etanolipolttoaineseokseksi" bensiinin ja etanolin seokseksi, jossa vähintään 0 prosenttia ja enintään 85 prosenttia on peräisin denaturoidusta etanolista.Ministeriä pyydetään antamaan asetuksia sen varmistamiseksi, että kukin merkittävä polttoaineen jakelija asentaa yhden tai useamman sekoituspumpun, joka jakelee E-85-polttoainetta ja etanolipolttoaineseoksia tiettyyn vähimmäismäärään enemmistöomistuksessa olevilla asemilla ja tuotemerkillä varustetuilla asemilla tiettyinä vuosina kussakin osavaltiossa. Sallii suurten polttoaineen jakelijoiden ansaita ja myydä hyvityksiä, jos ne ylittävät sekoituspumppujen asennusten prosenttiosuuden enemmistöomistuksessa olevilla asemilla ja tuotemerkillä varustetuilla asemilla.</w:t>
      </w:r>
    </w:p>
    <w:p>
      <w:r>
        <w:rPr>
          <w:b/>
        </w:rPr>
        <w:t xml:space="preserve">Tulos</w:t>
      </w:r>
    </w:p>
    <w:p>
      <w:r>
        <w:t xml:space="preserve">Lakiehdotus kuluttajien ajoneuvo- ja polttoainevalintojen parantamiseksi ja muihin tarkoituksiin.</w:t>
      </w:r>
    </w:p>
    <w:p>
      <w:r>
        <w:rPr>
          <w:b/>
        </w:rPr>
        <w:t xml:space="preserve">Esimerkki 6.6104</w:t>
      </w:r>
    </w:p>
    <w:p>
      <w:r>
        <w:t xml:space="preserve">Grassland Reserve Act - Muuttaa vuoden 1985 elintarviketurvalakia siten, että maatalousministeriä ohjataan perustamaan laidunmaiden reserviohjelma maalle, joka on tai on ollut luonnontilaista ruoho- tai pensasmaata ja jolla on merkittävät mahdollisuudet eläinten tai kasvien ennallistamiseen.Laissa säädetään maanomistajien korvauksista sekä sallituista ja kielletyistä käytännöistä.</w:t>
      </w:r>
    </w:p>
    <w:p>
      <w:r>
        <w:rPr>
          <w:b/>
        </w:rPr>
        <w:t xml:space="preserve">Tulos</w:t>
      </w:r>
    </w:p>
    <w:p>
      <w:r>
        <w:t xml:space="preserve">Muutetaan vuoden 1985 elintarviketurvalakia perustamalla nurmivaranto-ohjelma, jonka tarkoituksena on auttaa omistajia palauttamaan ja säilyttämään nurmialueita.</w:t>
      </w:r>
    </w:p>
    <w:p>
      <w:r>
        <w:rPr>
          <w:b/>
        </w:rPr>
        <w:t xml:space="preserve">Esimerkki 6.6105</w:t>
      </w:r>
    </w:p>
    <w:p>
      <w:r>
        <w:t xml:space="preserve">Santa Monica Mountains National Recreation Area Boundary Adjustment Study Act Tässä lakiehdotuksessa sisäasiainministeriötä ohjataan tekemään erityinen resurssitutkimus Kaliforniassa sijaitsevan Santa Monica Bayn rannikon ja tiettyjen Santa Monica Bayn lähialueiden maista, vesistä ja intresseistä, jotta voidaan arvioida erilaisia vaihtoehtoja tutkimusalueen resurssien suojelemiseksi, mukaan lukien:   Santa Monica Mountains -virkistysalueen laajentaminen ja nimeäminen uudelleen &amp;quot;Santa Monica Mountains and Coastal Recreation Areaiksi&amp;quot; tai uuden rannikon virkistysalueen luominen nimellä &amp;quot;Los Angeles Coastal Recreation Area.&amp;quot;  </w:t>
      </w:r>
    </w:p>
    <w:p>
      <w:r>
        <w:rPr>
          <w:b/>
        </w:rPr>
        <w:t xml:space="preserve">Tulos</w:t>
      </w:r>
    </w:p>
    <w:p>
      <w:r>
        <w:t xml:space="preserve">Santa Monica Mountains National Recreation Area Boundary Adjustment Study Study Act (laki Santa Monica Mountainsin kansallisen virkistysalueen rajojen mukauttamisesta)</w:t>
      </w:r>
    </w:p>
    <w:p>
      <w:r>
        <w:rPr>
          <w:b/>
        </w:rPr>
        <w:t xml:space="preserve">Esimerkki 6.6106</w:t>
      </w:r>
    </w:p>
    <w:p>
      <w:r>
        <w:t xml:space="preserve">Let Wall Street Pay for Wall Street's Bailout Act of 2009 - Muuttaa Internal Revenue Code -lakia siten, että arvopaperikaupan järjestelmät velvoitetaan maksamaan valmisteveroa tietystä prosenttiosuudesta arvopaperi- ja hyödykekauppojen arvosta, joka riittää kattamaan vuoden 2008 hätätilanteen taloudellista vakauttamista koskevaan lakiin (Emergency Economic Stabilization Act of 2008) sisältyvän ongelmallisten omaisuuserien lieventämisohjelman (Troubled Asset Relief Program, TARP) toteuttamisesta aiheutuvat nettokustannukset.</w:t>
      </w:r>
    </w:p>
    <w:p>
      <w:r>
        <w:rPr>
          <w:b/>
        </w:rPr>
        <w:t xml:space="preserve">Tulos</w:t>
      </w:r>
    </w:p>
    <w:p>
      <w:r>
        <w:t xml:space="preserve">Vuoden 1986 verolain muuttaminen siten, että tietyistä arvopaperikaupoista peritään vero siinä määrin kuin se on tarpeen ongelmallisten omaisuuserien lieventämisohjelman nettokustannusten kattamiseksi.</w:t>
      </w:r>
    </w:p>
    <w:p>
      <w:r>
        <w:rPr>
          <w:b/>
        </w:rPr>
        <w:t xml:space="preserve">Esimerkki 6.6107</w:t>
      </w:r>
    </w:p>
    <w:p>
      <w:r>
        <w:t xml:space="preserve">Broadband Program Reauthorization Act of 2010 - Muuttaa vuoden 1936 Rural Electrification Act -lain säännöksiä, jotka koskevat laajakaistaisen televiestintäpalvelun saatavuutta maaseutualueilla, jotta voidaan myöntää määrärahoja avustusten, lainojen ja lainatakuiden kustannusten kattamiseksi laajakaistainfrastruktuurin rakentamiseksi millä tahansa Yhdysvaltojen alueella. Annetaan etusija tällaisia avustuksia, lainoja ja lainatakauksia myönnettäessä hankkeille, jotka tarjoavat palveluja suurimmalle osalle maaseudun asukkaista, joilla ei ole mahdollisuutta käyttää laajakaistapalveluja, ja hankehakemuksille, jotka laajentavat laajakaistamahdollisuuksia maaseutu- ja heimoalueilla.Sallii laajakaistateknologian mahdollisuuksia koskevan ohjelman puitteissa sellaisten yksiköiden, jotka ovat saaneet liittovaltion televiestintäkomissiolta (Federal Communications Commission, FCC) poikkeusluvan 763-768/793-798 MHz:n taajuusalueen 763-768/793-798 MHz:n taajuusalueen 763-768/793-798 MHz:n taajuusalueen 763-768/793-798 MHz (700 MHz:n taajuusalue) käyttämiseen, hakea rahoitusta. Hyväksytään määrärahat kyseistä ohjelmaa varten.Muutetaan Internal Revenue Code seuraavasti: (1) kumoaa aineettomien porauskustannusten kuluksi kirjaamisen ja 60 kuukauden poiston; (2) kumoaa öljy- ja kaasukiinteistöjen prosentuaalisen poiston; ja (3) kieltää öljyn, maakaasun tai niiden alkutuotteiden kotimaisesta tuotannosta johtuvan tulon vähentämisen.</w:t>
      </w:r>
    </w:p>
    <w:p>
      <w:r>
        <w:rPr>
          <w:b/>
        </w:rPr>
        <w:t xml:space="preserve">Tulos</w:t>
      </w:r>
    </w:p>
    <w:p>
      <w:r>
        <w:t xml:space="preserve">Lakiehdotus laajakaistan kattavuuden ja palvelun parantamiseksi kaikkialla Yhdysvalloissa, erityisesti maaseudulla ja heimojen alueilla, ja taajuuksien kattavuuden parantamiseksi yleisen turvallisuuden laajakaistaviestintäpalveluita varten sekä muihin tarkoituksiin.</w:t>
      </w:r>
    </w:p>
    <w:p>
      <w:r>
        <w:rPr>
          <w:b/>
        </w:rPr>
        <w:t xml:space="preserve">Esimerkki 6.6108</w:t>
      </w:r>
    </w:p>
    <w:p>
      <w:r>
        <w:t xml:space="preserve">Community Health Centers Investment Act - valtuuttaa määrärahat vuosiksi FY2008-FY2015 seuraaviin tarkoituksiin: (1) perusterveydenhuoltokeskukset alihoidetuille väestöryhmille; ja (2) National Health Service Corps. Establishes priorities for the use of such funds and the assignment of Corps personnel.Amends the Public Health Service Act to increase amounts available for the National Health Corps Scholarship program (including scholarships to individuals from disadvantaged backgrounds).Amends title XVIII (Medicare) of the Social Security Act to prohibit limitations on the per visit payment amount, or a component of such amount, for federally qualified health centers.</w:t>
      </w:r>
    </w:p>
    <w:p>
      <w:r>
        <w:rPr>
          <w:b/>
        </w:rPr>
        <w:t xml:space="preserve">Tulos</w:t>
      </w:r>
    </w:p>
    <w:p>
      <w:r>
        <w:t xml:space="preserve">Lakiehdotus liittovaltion tuen lisäämiseksi yhteisön terveyskeskuksille ja kansallisille terveyspalvelujoukoille, jotta miljoonat amerikkalaiset, jotka asuvat lääketieteellisesti alipalveluilla alueilla, saisivat terveydenhuoltoa.</w:t>
      </w:r>
    </w:p>
    <w:p>
      <w:r>
        <w:rPr>
          <w:b/>
        </w:rPr>
        <w:t xml:space="preserve">Esimerkki 6.6109</w:t>
      </w:r>
    </w:p>
    <w:p>
      <w:r>
        <w:t xml:space="preserve">Cybercrime Enforcement Training Assistance Act of 2016 Tällä lakiehdotuksella ohjataan oikeusministeriötä (DOJ) myöntämään avustuksia osavaltioille ja paikallisille viranomaisille yksityishenkilöihin kohdistuvien tietoverkkorikosten ehkäisemistä, täytäntöönpanoa ja syytteeseenpanoa varten. Yksilöön kohdistuva tietoverkkorikos on rikos, johon liittyy tietokoneen, mukaan lukien tietoverkko tai vuorovaikutteinen elektroninen laite, käyttö yksilön vahingoittamiseen. DOJ:n on myös myönnettävä avustus voittoa tavoittelemattomalle yksityiselle tietoverkkorikollisuutta torjuvalle järjestölle yksilöihin kohdistuvien tietoverkkorikosten kansallisen resurssikeskuksen perustamiseksi ja ylläpitämiseksi. Keskuksen on tarjottava teknistä apua ja koulutusresursseja, ylläpidettävä resurssikirjastoa ja tehtävä tutkimusta hallitusten, yhteisöjen ja yksityishenkilöiden valmiuksien parantamiseksi yksityishenkilöihin kohdistuvien tietoverkkorikosten ehkäisemisessä, täytäntöönpanossa ja syytteeseenpanossa. </w:t>
      </w:r>
    </w:p>
    <w:p>
      <w:r>
        <w:rPr>
          <w:b/>
        </w:rPr>
        <w:t xml:space="preserve">Tulos</w:t>
      </w:r>
    </w:p>
    <w:p>
      <w:r>
        <w:t xml:space="preserve">Vuoden 2016 laki tietoverkkorikollisuuden torjunnan koulutuksen tukemisesta (Cybercrime Enforcement Training Assistance Act of 2016)</w:t>
      </w:r>
    </w:p>
    <w:p>
      <w:r>
        <w:rPr>
          <w:b/>
        </w:rPr>
        <w:t xml:space="preserve">Esimerkki 6.6110</w:t>
      </w:r>
    </w:p>
    <w:p>
      <w:r>
        <w:t xml:space="preserve">Bear Protection Act of 2001 - kieltää ketään 1) tuomasta karhun sisäelimiä Yhdysvaltoihin tai viemästä niitä sieltä; tai 2) myymästä karhun sisäelimiä, vaihtokauppaa, tarjoamasta niitä myyntiin tai vaihtokauppaan tai ostamasta, hallussapitämästä, kuljettamasta, toimittamasta tai vastaanottamasta niitä osavaltioiden välisessä tai ulkomaisessa kaupassa. Tällaisia kieltoja rikkoville henkilöille määrätään erityiset rangaistukset. Velvoittaa sisäministeriä jatkamaan karhun sisäelinten kauppaa koskevia keskusteluja luonnonvaraisen eläimistön ja kasviston uhanalaisten lajien kansainvälistä kauppaa koskevan yleissopimuksen sopimuspuolten asianmukaisten edustajien kanssa sekä muiden sellaisten maiden edustajien kanssa, jotka eivät ole yleissopimuksen sopimuspuolia ja joiden on todettu olevan tällaisten tuotteiden johtavia maahantuojia, maastaviejiä tai kuluttajia, jotta näiden maiden kanssa voidaan ryhtyä koordinoituihin toimiin karhujen suojelemiseksi.Tämän lain ei voida tulkita vaikuttavan karhukantoja koskevaan osavaltioiden sääntelyyn tai osavaltioiden lakien mukaiseen lailliseen karhunmetsästykseen.</w:t>
      </w:r>
    </w:p>
    <w:p>
      <w:r>
        <w:rPr>
          <w:b/>
        </w:rPr>
        <w:t xml:space="preserve">Tulos</w:t>
      </w:r>
    </w:p>
    <w:p>
      <w:r>
        <w:t xml:space="preserve">Maailmanlaajuisten karhukantojen säilyttäminen kieltämällä karhun sisäelinten ja karhun sisäelimiä sisältävien tai karhun sisäelimiä sisältäviksi merkittyjen tai mainostettujen esineiden, tuotteiden tai aineiden tuonti, vienti ja osavaltioiden välinen kauppa sekä muihin tarkoituksiin.</w:t>
      </w:r>
    </w:p>
    <w:p>
      <w:r>
        <w:rPr>
          <w:b/>
        </w:rPr>
        <w:t xml:space="preserve">Esimerkki 6.6111</w:t>
      </w:r>
    </w:p>
    <w:p>
      <w:r>
        <w:t xml:space="preserve">Muuttaa Internal Revenue Code -lakia, jotta voidaan vahvistaa vaatimukset, jotka koskevat hyväntekeväisyysjärjestöjen edunsaajien ilmoittamista heidän eduistaan tällaisissa säätiöissä.  Vahvistetaan seuraamukset, jos tällaisia ilmoituksia ei jätetä.</w:t>
      </w:r>
    </w:p>
    <w:p>
      <w:r>
        <w:rPr>
          <w:b/>
        </w:rPr>
        <w:t xml:space="preserve">Tulos</w:t>
      </w:r>
    </w:p>
    <w:p>
      <w:r>
        <w:t xml:space="preserve">Muutetaan vuoden 1986 verolakia sen varmistamiseksi, että hyväntekeväisyysjärjestöjen edunsaajat ovat tietoisia eduistaan tällaisissa säätiöissä.</w:t>
      </w:r>
    </w:p>
    <w:p>
      <w:r>
        <w:rPr>
          <w:b/>
        </w:rPr>
        <w:t xml:space="preserve">Esimerkki 6.6112</w:t>
      </w:r>
    </w:p>
    <w:p>
      <w:r>
        <w:t xml:space="preserve">Manufacturing Jobs for Veterans Act - Ohjaa työministeriötä osana Veteran's Workforce Investment Program -ohjelmaa toteuttamaan viisivuotisen pilottiohjelman (joka tunnetaan nimellä Veterans Manufacturing Employment Program), jonka tarkoituksena on myöntää kilpailullisia avustuksia kolmelle osavaltiolle valtion tuotantotyöllisyysohjelman perustamista ja hallinnointia varten, jotta voidaan myöntää avustuksia valmistusteollisuutta harjoittaville työnantajille ja työmarkkinaosapuolten järjestöille, jotka järjestävät koulutusta, työpaikkakoulutusta, oppisopimuskoulutusta ja sertifiointiluokkia tukikelpoisille veteraaneille.</w:t>
      </w:r>
    </w:p>
    <w:p>
      <w:r>
        <w:rPr>
          <w:b/>
        </w:rPr>
        <w:t xml:space="preserve">Tulos</w:t>
      </w:r>
    </w:p>
    <w:p>
      <w:r>
        <w:t xml:space="preserve">Laki veteraanien teollisuustyöpaikoista</w:t>
      </w:r>
    </w:p>
    <w:p>
      <w:r>
        <w:rPr>
          <w:b/>
        </w:rPr>
        <w:t xml:space="preserve">Esimerkki 6.6113</w:t>
      </w:r>
    </w:p>
    <w:p>
      <w:r>
        <w:t xml:space="preserve">States as Energy Leaders for the Future Act eli SELF Act - Perustetaan energiaministeriöön (DOE) ohjelma, jonka tarkoituksena on myöntää kilpailuperusteisesti avustuksia tukikelpoisille yhteisöille puhtaan energian ja hiilidioksidipäästöjen vähentämistoimenpiteiden, kuten uusiutuvaa sähköä koskevien standardien, alueellisten tai osavaltion laajuisten ilmastotoimintasuunnitelmien ja alueelliseen kasvihuonekaasupäästöjen vähentämisohjelmaan osallistumisen, kehittämiseksi ja toteuttamiseksi.Ohjaa DOE:n sihteeriä ottamaan avustusten myöntämisperusteita laatiessaan huomioon: (Muuttaa Internal Revenue Code -lakia siten, että "kotimaisen tuotannon bruttotulojen" määritelmästä jätetään pois kotimaiseen tuotantoon liittyvien tulojen verovähennystä varten merkittävän integroituneen öljy-yhtiön bruttotulot, jotka ovat peräisin öljyn tuotantoon liittyvistä hyväksytyistä tuotantotoimista.</w:t>
      </w:r>
    </w:p>
    <w:p>
      <w:r>
        <w:rPr>
          <w:b/>
        </w:rPr>
        <w:t xml:space="preserve">Tulos</w:t>
      </w:r>
    </w:p>
    <w:p>
      <w:r>
        <w:t xml:space="preserve">Lakiehdotus kilpailullisen avustusohjelman perustamisesta energiaministeriöön avustusten myöntämiseksi osavaltioille ja paikallishallinnon yksiköille puhtaan energian ja hiilidioksidipäästöjen vähentämistoimenpiteiden toteuttamiseksi, suurten öljy-yhtiöiden veroaukkojen sulkemiseksi kilpailullisen avustusohjelman rahoittamiseksi ja alijäämän vähentämiseksi sekä muihin tarkoituksiin.</w:t>
      </w:r>
    </w:p>
    <w:p>
      <w:r>
        <w:rPr>
          <w:b/>
        </w:rPr>
        <w:t xml:space="preserve">Esimerkki 6.6114</w:t>
      </w:r>
    </w:p>
    <w:p>
      <w:r>
        <w:t xml:space="preserve">Veterans Right-To-Know Act of 2002 - Vaatii puolustusministeriä yksilöimään kaikki puolustusministeriön (DOD) kehittämis- tai toimintakokeet, joihin liittyy kemiallisia tai biologisia aseita tai puolustautumista tällaisia aseita vastaan ja joissa sotilashenkilöstö tai siviilit ovat altistuneet tai ovat saattaneet altistua todellisille tai simuloiduille vaarallisille aineille, joko heidän tiedossaan tai suostumuksellaan tai ilman sitä.Vaatii pääjohtajaa perustamaan yleisen tilintarkastusviraston (General Accounting Office) yhteyteen biologisten ja kemiallisten aseiden testauksen valvontatyöryhmän, jonka tehtävänä on: (1) tarkastelemaan puolustusministeriön kemiallisia ja biologisia testitoimia, joihin liittyy sotilashenkilöstön tai siviilien altistuminen; (2) raportoimaan kongressille tietoja, jotka koskevat SHAD-hanketta (puolustusministeriön testit, joilla arvioidaan laivojen havaitsemis- ja suojausmenettelyjen tehokkuutta kemiallisia ja biologisia taisteluaineita vastaan) ja 112-hanketta (puolustusministeriön testit Alaskassa ja sen ympäristössä kemiallisilla ja biologisilla aineilla); (3) jatkaa puolustusministeriön tutkimusten tarkastelua kaikista muista puolustusministeriön kemiallisia tai biologisia testejä koskevista tapauksista; ja (4) yksilöidä veteraanit ja veteraanijärjestöt, joilla on merkittävää tietoa tällaisista testihankkeista, ja pyrkiä saamaan nämä tiedot puolustusministeriön ja veteraaniasiainministerin käyttöön.Ohjaa veteraaniasioista vastaavaa ministeriä: 1) ilmoittamaan kaikille veteraaneille, jotka ovat saattaneet altistua, ja antamaan ohjeet siitä, miten he voivat saada terveydenhuollon arvioinnin; ja 2) tarkastelemaan turvaluokiteltua aineistoa selvittääkseen, onko altistuneille veteraaneille mahdollisesti aiheutunut pysyviä terveysvaikutuksia.</w:t>
      </w:r>
    </w:p>
    <w:p>
      <w:r>
        <w:rPr>
          <w:b/>
        </w:rPr>
        <w:t xml:space="preserve">Tulos</w:t>
      </w:r>
    </w:p>
    <w:p>
      <w:r>
        <w:t xml:space="preserve">Tietojen luovuttaminen puolustusministeriön hankkeista, kuten hankkeesta 112 ja Shipboard Hazard and Defense Project (Project SHAD), joihin sisältyi biologisten tai kemiallisten aineiden testausta, johon liittyi asevoimien jäsenten mahdollinen altistuminen myrkyllisille aineille, ja muihin tarkoituksiin.</w:t>
      </w:r>
    </w:p>
    <w:p>
      <w:r>
        <w:rPr>
          <w:b/>
        </w:rPr>
        <w:t xml:space="preserve">Esimerkki 6.6115</w:t>
      </w:r>
    </w:p>
    <w:p>
      <w:r>
        <w:t xml:space="preserve">Coal Energy Research, Development, and Demonstration Act of 2003 - kehottaa energiaministeriä: (1) suorittamaan arvioinnin, jossa määritetään sellaisten teknologioiden kustannus- ja suorituskykytavoitteet, jotka mahdollistavat kivihiilen jatkuvan kustannuskilpailukykyisen käytön sähköntuotannossa, kemikaalien raaka-aineena ja liikennepolttoaineena vuosina 2007, 2015 ja vuoden 2020 jälkeisinä vuosina; ja (2) toteuttamaan teknologisen tutkimus-, kehitys- ja demonstraatio-ohjelman, jonka tarkoituksena on helpottaa kivihiileen perustuvan energian tuotantoa ja tuottamista menetelmillä ja laitteistoilla, jotka ovat määriteltyjen liittovaltion lakien mukaisia.määrää tekniset kriteerit puhdasta hiilivoimaa koskevalle aloitteelle, jonka mukaisesti ministeri rahoittaa hiilivoiman tuotantohankkeita, jotka edistävät tehokkuutta, ympäristönsuojelun tasoa ja kustannuskilpailukykyä huomattavasti pidemmälle kuin ne teknologiat, jotka ovat täydessä mittakaavassa käytössä tai jotka on tähän mennessä demonstroitu.kehottaa ministeriä myöntämään kilpailuun perustuvia, ansioihin perustuvia avustuksia yliopistoille tulevaisuuden energiajärjestelmien huippuosaamiskeskusten perustamista varten.</w:t>
      </w:r>
    </w:p>
    <w:p>
      <w:r>
        <w:rPr>
          <w:b/>
        </w:rPr>
        <w:t xml:space="preserve">Tulos</w:t>
      </w:r>
    </w:p>
    <w:p>
      <w:r>
        <w:t xml:space="preserve">Hiilen ja siihen liittyvien teknologioiden tutkimukseen, kehittämiseen ja demonstrointiin sekä muihin tarkoituksiin.</w:t>
      </w:r>
    </w:p>
    <w:p>
      <w:r>
        <w:rPr>
          <w:b/>
        </w:rPr>
        <w:t xml:space="preserve">Esimerkki 6.6116</w:t>
      </w:r>
    </w:p>
    <w:p>
      <w:r>
        <w:t xml:space="preserve">Deposit Insurance Fairness and Economic Opportunity Act - Muuttaa Federal Deposit Insurance Act -lakia siten, että Federal Deposit Insurance Corporationin johtokunta velvoitetaan jakamaan osinkona ylijäämät, jotka jäävät jäljelle vakuutetuille talletuslaitoksille määrätyistä puolivuosittaisista maksuista (ylijäämät).Ylijäämät määritellään varoiksi, jotka ylittävät 1,40 prosenttia arvioiduista pankkien vakuutusrahaston tai säästöyhdistysten vakuutusrahaston vakuuttamista kokonaistalletuksista.</w:t>
      </w:r>
    </w:p>
    <w:p>
      <w:r>
        <w:rPr>
          <w:b/>
        </w:rPr>
        <w:t xml:space="preserve">Tulos</w:t>
      </w:r>
    </w:p>
    <w:p>
      <w:r>
        <w:t xml:space="preserve">Lakiehdotus liittovaltion talletusvakuutuslain muuttamiseksi siten, että liittovaltion talletusvakuutusrahastoissa olevat ylimääräiset määrät palautetaan rahoituslaitoksille käytettäväksi niiden yhteisöissä siten, että tällaiset jakamiset jaetaan kyseisten laitosten rahastoihin suorittamien maksujen historiallisen perustan mukaisesti.</w:t>
      </w:r>
    </w:p>
    <w:p>
      <w:r>
        <w:rPr>
          <w:b/>
        </w:rPr>
        <w:t xml:space="preserve">Esimerkki 6.6117</w:t>
      </w:r>
    </w:p>
    <w:p>
      <w:r>
        <w:t xml:space="preserve">Valtuuttaa sisäministerin tekemään CBI Acquisitions, LLC:n kanssa vuokrasopimuksen, joka koskee omaisuuden käyttöä Neitsytsaarten kansallispuistoon kuuluvalla St. Johnin saarella sijaitsevan Caneel Bay Resort -hotellin jatkuvaa hallinnointia ja toimintaa varten.Edellyttää, että tämän lain nojalla tehtyyn vuokrasopimukseen sisällytetään Jackson Hole Preserve -puiston ja Yhdysvaltojen 30. syyskuuta 1983 tekemän sopimuksen (jäljempänä 'RUE') kattama omaisuus ja kaikki CBI:n omistama omaisuus, joka on lahjoitettu National Park Servicelle (NPS).Artikla sisältää määräykset, jotka koskevat: 1) vuokrasopimuksen ehtoja; 2) arvioita, joilla määritetään kaiken RUE:n piiriin kuuluvan omaisuuden ja CBI:n omistaman, NPS:lle lahjoitettavan tai muulla tavoin luovutettavan omaisuuden käypä markkina-arvo, mukaan luettuna RUE:n luovutetun ajan arvo, jos sellainen on olemassa; ja 3) omaisuuden käypään markkina-arvoon perustuvan vuokran korvaamista Yhdysvalloille. CBI:n on vuokrasopimuksen ehtona luovuttava kaikista RUE:n mukaisista oikeuksista ja siirrettävä korvauksetta RUE:n piiriin kuuluvien parannusten omistusoikeus Yhdysvalloille.</w:t>
      </w:r>
    </w:p>
    <w:p>
      <w:r>
        <w:rPr>
          <w:b/>
        </w:rPr>
        <w:t xml:space="preserve">Tulos</w:t>
      </w:r>
    </w:p>
    <w:p>
      <w:r>
        <w:t xml:space="preserve">Valtuuttaa sisäministeri vuokraamaan tiettyjä maita Neitsytsaarten kansallispuistossa ja muihin tarkoituksiin.</w:t>
      </w:r>
    </w:p>
    <w:p>
      <w:r>
        <w:rPr>
          <w:b/>
        </w:rPr>
        <w:t xml:space="preserve">Esimerkki 6.6118</w:t>
      </w:r>
    </w:p>
    <w:p>
      <w:r>
        <w:t xml:space="preserve">(3 §) Säädetään, että valtion putkistoturvallisuussopimukset voivat sallia, että valtion viranomainen: (1) vaatia putkistolaitosten tarkastuksia ja testejä liittovaltion putkistoturvallisuusvaatimusten lisäksi; (2) valvoa näiden liittovaltion vaatimusten noudattamista; (3) vaatia asetuksella putkistolaitoksen omistajaa tai toiminnanharjoittajaa todistamaan osavaltiolle, että sen turvallisuusmenettelyt ja onnettomuuksien torjuntasuunnitelmat ovat liittovaltion vaatimusten mukaisia; ja (4) säännellä putkistolaitosten turvallisuuteen liittyviä toimia, jos tietyt edellytykset täyttyvät. Liikenneministeriä vaaditaan hyväksymään valtion viranomaisen esittämä sopimus viimeistään 90 päivän kuluttua sen esittämisestä. Ministeriä kielletään hyväksymästä sopimusta, joka aiheuttaisi kohtuuttomia rasitteita osavaltioiden väliselle kaupalle tai jos osavaltion viranomaiselta puuttuvat sopimuksen toteuttamiseen tarvittavat resurssit tai asiantuntemus. Valtuuttaa ministerin tietyin edellytyksin lopettamaan sopimuksen, jos todetaan, että valtion viranomainen ei ole noudattanut sopimusta. ilmaisee kongressin näkemyksen siitä, että ministerin olisi pyrittävä aggressiivisesti tekemään putkistojen turvallisuutta koskevia sopimuksia osavaltioiden kanssa. tunnustaa osavaltion roolin tietyissä toimissa, jotka liittyvät onnettomuuksien torjuntaan ja ennaltaehkäisyyn.(4 §) Ohjaa ministeriä sisällyttämään putkilinjoja koskeviin liittovaltion vähimmäisturvallisuusstandardeihin vaatimuksen, jonka mukaan osavaltioiden välisten putkilinjojen omistajien tai operaattoreiden on ilmoitettava asianmukaisille liittovaltion, osavaltioiden ja paikallisille yksiköille ja yksityishenkilöille, joihin onnettomuus todennäköisesti vaikuttaa, kaikista putkilinjojen tarkastuksista, testeistä tai rikkoutumisista tai kaikista tällaisista putkilinjoista peräisin olevien vaarallisten nesteiden tai kaasujen päästöistä, mukaan luettuina kaikki asiaan liittyvät tiedot.(5 §) Ohjaa ministeriä asettamaan viimeistään 1. joulukuuta 2000 uudet liittovaltion standardit, jotka edellyttävät putkiston sisäisen ja ulkoisen kunnon tarkastamista vähintään kerran viidessä vuodessa. Sihteeri velvoitetaan ilmoittamaan tarkastetun putkilinjan onnettomuuden todennäköiset seuraukset niille yhteisöille ja henkilöille, joihin tarkastettuun putkilinjaan liittyvä onnettomuus todennäköisesti vaikuttaa, tällaisen tarkastuksen tuloksista. (6. pykälä) Tarkistetaan putkilinjoja koskevia liittovaltion vähimmäisturvallisuusstandardeja siten, että putkilinjojen käyttäjiltä edellytetään, että 1) heidät on testattu pätevyyden osoittamiseksi putkilinjan asennukseen, testaukseen ja kunnossapitoon liittyvien lueteltujen toimintojen suorittamiseen ja 2) liikenneministeriö on vahvistanut heidän pätevyytensä tällaisten toimintojen suorittamiseen. Näihin vaatimuksiin voidaan sisällyttää vaatimus, jonka mukaan tällaisten henkilöiden on hankittava lisäkoulutusta, jotta he ovat päteviä suorittamaan tällaisia tehtäviä.(7 §) Ohjaa ministeriä tutkimaan putkistojen tarkastusta ja sijoittamista ja raportoimaan siitä kongressille.(8 §) Myönnetään määrärahat seuraaviin tarkoituksiin: (1) putkistojen tarkastuslaitteiden ja vuotojen havaitsemisen tutkimukseen ja kehittämiseen; ja (2) osavaltioiden putkistoturvallisuusavustuksiin.</w:t>
      </w:r>
    </w:p>
    <w:p>
      <w:r>
        <w:rPr>
          <w:b/>
        </w:rPr>
        <w:t xml:space="preserve">Tulos</w:t>
      </w:r>
    </w:p>
    <w:p>
      <w:r>
        <w:t xml:space="preserve">Vuoden 2000 laki putkistojen turvallisuudesta</w:t>
      </w:r>
    </w:p>
    <w:p>
      <w:r>
        <w:rPr>
          <w:b/>
        </w:rPr>
        <w:t xml:space="preserve">Esimerkki 6.6119</w:t>
      </w:r>
    </w:p>
    <w:p>
      <w:r>
        <w:t xml:space="preserve">Beneficiary Access to Care Act of 2002 - Muuttaa sosiaaliturvalain XVIII osastoa (Medicare) sairaaloiden avohoito-osastopalveluiden prospektiivisen maksujärjestelmän osalta ja: (1) sen ajanjakson kesto, jonka aikana lääkkeistä ja biologisista lääkkeistä maksetaan siirtymävaiheen maksuja; (2) lääkkeiden ja biologisten lääkkeiden ambulatoriset maksuluokitukset siirtymävaiheen maksujen ajanjakson jälkeen; ja (3) lääkkeiden ja biologisten lääkkeiden siirtymävaiheen maksujen vähennysrajoituksen poistaminen.Määrää comptroller generalin tutkimaan ja raportoimaan kongressille sairaaloiden polikliinisilla osastoilla tarjottaviin syöpälääkkeisiin liittyvistä apteekkipalveluista.</w:t>
      </w:r>
    </w:p>
    <w:p>
      <w:r>
        <w:rPr>
          <w:b/>
        </w:rPr>
        <w:t xml:space="preserve">Tulos</w:t>
      </w:r>
    </w:p>
    <w:p>
      <w:r>
        <w:t xml:space="preserve">Sosiaaliturvalain XVIII osaston muuttaminen oikeudenmukaisten maksujen varmistamiseksi sairaaloiden avohoito-osastoilla Medicare-edunsaajille tarjotuista terveydenhuoltopalveluista ja muihin tarkoituksiin.</w:t>
      </w:r>
    </w:p>
    <w:p>
      <w:r>
        <w:rPr>
          <w:b/>
        </w:rPr>
        <w:t xml:space="preserve">Esimerkki 6.6120</w:t>
      </w:r>
    </w:p>
    <w:p>
      <w:r>
        <w:t xml:space="preserve">Partnership for Productive Ports Act - Muuttaa vuoden 1986 vesivarojen kehittämislakia seuraavasti:  (2) määritellä "suljettu loppusijoituslaitos" minkä tahansa vaihtoehdon merellä tapahtuvalle loppusijoitukselle tai merellä tapahtuvalle loppusijoitukselle, johon liittyy peittäminen; ja (3) sisällyttää suljettuihin loppusijoituslaitoksiin liittyvät kustannukset kyseisen lain mukaisiin käyttö- ja kunnossapitokustannuksiin. Ohjaa armeijan ministeriä perustamaan, käyttämään ja ylläpitämään suljetun ruoppausmassojen loppusijoituslaitoksen New Yorkin ja New Jerseyn satamassa.</w:t>
      </w:r>
    </w:p>
    <w:p>
      <w:r>
        <w:rPr>
          <w:b/>
        </w:rPr>
        <w:t xml:space="preserve">Tulos</w:t>
      </w:r>
    </w:p>
    <w:p>
      <w:r>
        <w:t xml:space="preserve">Tuotannollisia satamia koskeva kumppanuuslaki</w:t>
      </w:r>
    </w:p>
    <w:p>
      <w:r>
        <w:rPr>
          <w:b/>
        </w:rPr>
        <w:t xml:space="preserve">Esimerkki 6.6121</w:t>
      </w:r>
    </w:p>
    <w:p>
      <w:r>
        <w:t xml:space="preserve">Promise Zone Job Creation Act of 2014 - Muuttaa Internal Revenue Code -lakia siten, että asunto- ja kaupunkikehitysministeri (HUD) ja maatalousministeri (USDA) voivat nimetä enintään 20 aluetta Promise Zones -alueiksi liittovaltion avustusohjelmissa ja -aloitteissa etusijalle asetettavia alueita varten.  Määritellään "lupaava alue" alueeksi, jolla on yhtenäinen raja ja jonka asukasluku on enintään 200 000 ja jonka paikallishallinto tai intiaaniheimo on nimennyt työttömyys-, köyhyys-, tyhjäkäynti- ja rikollisuuslukujen perusteella. Lupaavaksi vyöhykkeeksi nimeämistä koskevaan hakemukseen on liitettävä kilpailukykysuunnitelma, jossa käsitellään alueen tarvetta houkutella investointeja ja työpaikkoja sekä parantaa koulutusmahdollisuuksia. Sallii: (1) Promise Zone -työllisyysverohyvitys palkasta, joka on maksettu pätevälle vyöhykkeen tai alueella asuvalle työntekijälle, ja (2) Promise Zone -alueen omaisuuden kuluksi kirjaaminen.  Määritellään "Promise Zone -alueen omaisuus" omaisuudeksi, joka on: 1) aineellista omaisuutta, jonka poistoaika on enintään 20 vuotta, vesilaitosten omaisuutta, tietokoneohjelmistoja tai hyväksyttyjä vuokrakäyttöön tarkoitettuja parannuksia; 2) hankittu ostamalla käytettäväksi aktiivisessa elinkeinotoiminnassa; ja 3) alun perin otettu käyttöön Promise Zone -alueella. </w:t>
      </w:r>
    </w:p>
    <w:p>
      <w:r>
        <w:rPr>
          <w:b/>
        </w:rPr>
        <w:t xml:space="preserve">Tulos</w:t>
      </w:r>
    </w:p>
    <w:p>
      <w:r>
        <w:t xml:space="preserve">Promise Zone Job Creation Act of 2014</w:t>
      </w:r>
    </w:p>
    <w:p>
      <w:r>
        <w:rPr>
          <w:b/>
        </w:rPr>
        <w:t xml:space="preserve">Esimerkki 6.6122</w:t>
      </w:r>
    </w:p>
    <w:p>
      <w:r>
        <w:t xml:space="preserve">Toistuvasti tulvien kohteeksi joutuneiden yhteisöjen valmistautumislaki (Sec. 2) Tällä lakiehdotuksella muutetaan vuoden 1968 kansallista tulvavakuutuslakia (National Flood Insurance Act of 1968) siten, että kansallisen tulvavakuutusohjelman (National Flood Insurance Program, NFIP) piiriin kuuluvan ja toistuvasti tulvien kohteeksi joutuneen yhteisön on..: (1) arvioimaan toistuvasti tulvien vahingoittamille yhteisön alueille kohdistuvat jatkuvat riskit; ja (2) laatimaan ja toteuttamaan julkisesti saatavilla olevan, yhteisökohtaisen suunnitelman tällaisille alueille kohdistuvien jatkuvien tulvariskien vähentämiseksi. Liittovaltion hätätilahallintoviraston (FEMA) on pyynnöstä toimitettava yhteisölle tietoja, jotka auttavat vaaditun suunnitelman laatimisessa. Tekemällä päätöksiä lain nojalla myönnettävien lieventämisavustusten myöntämisestä FEMA voi ottaa huomioon sen, missä määrin yhteisö on noudattanut näitä vaatimuksia ja pyrkii korjaamaan toistuvasti tulvien kohteeksi joutuneiden alueiden ongelmia. Yhteisölle, joka ei noudata näitä vaatimuksia, voidaan määrätä seuraamuksia. (3 §) FEMA:n kuukausittaisten vakuutusmaksuaikataulujen täytäntöönpano on vapautettu sääntelystä. FEMA voi toteuttaa tämän aikataulun pilottiohjelmana.</w:t>
      </w:r>
    </w:p>
    <w:p>
      <w:r>
        <w:rPr>
          <w:b/>
        </w:rPr>
        <w:t xml:space="preserve">Tulos</w:t>
      </w:r>
    </w:p>
    <w:p>
      <w:r>
        <w:t xml:space="preserve">Laki toistuvasti tulvien kohteeksi joutuneiden yhteisöjen valmisteluista (Preparation Act)</w:t>
      </w:r>
    </w:p>
    <w:p>
      <w:r>
        <w:rPr>
          <w:b/>
        </w:rPr>
        <w:t xml:space="preserve">Esimerkki 6.6123</w:t>
      </w:r>
    </w:p>
    <w:p>
      <w:r>
        <w:t xml:space="preserve">Lakkauttaa hyvityksen kaikista joukkovelkakirjalainoista, jotka on laskettu liikkeeseen ensimmäisen hyväksytyn joukkovelkakirjalainan liikkeeseenlaskua seuraavan kymmenen vuoden jakson jälkeen.Vaatii raportointia saaduista hyvityksistä.Ohjaa ympäristönsuojeluviraston hallintovirkamiestä toimimaan 30 päivän kuluessa tämän lain mukaista joukkovelkakirjalainan hyväksyntää koskevan pyynnön esittämisestä.</w:t>
      </w:r>
    </w:p>
    <w:p>
      <w:r>
        <w:rPr>
          <w:b/>
        </w:rPr>
        <w:t xml:space="preserve">Tulos</w:t>
      </w:r>
    </w:p>
    <w:p>
      <w:r>
        <w:t xml:space="preserve">Anthracite Region Redevelopment Act of 2000 (Anthraciten alueen kunnostamista koskeva laki)</w:t>
      </w:r>
    </w:p>
    <w:p>
      <w:r>
        <w:rPr>
          <w:b/>
        </w:rPr>
        <w:t xml:space="preserve">Esimerkki 6.6124</w:t>
      </w:r>
    </w:p>
    <w:p>
      <w:r>
        <w:t xml:space="preserve">Food Allergen Labeling and Consumer Protection Act of 2003 - Muuttaa liittovaltion elintarvike-, lääke- ja kosmetiikkalakia siten, että siinä asetetaan elintarvikkeiden merkintävaatimukset elintarvikkeelle, joka ei ole maatalouden raaka-aine ja joka on tai sisältää merkittävää elintarvikeallergeenia (sellaisena kuin se on määritelty tässä laissa): (1) kuka tahansa henkilö voi pyytää terveysministeriötä vapauttamaan elintarvikkeen ainesosan näistä vaatimuksista; ja (2) ministeriön päätös tällaisesta pyynnöstä on lopullinen viranomaistoimi: (1) suorittaa tarkastuksia sen varmistamiseksi, että noudatetaan käytäntöjä, joilla vähennetään tai estetään ristikosketus tärkeimpien elintarvikeallergeenijäämien kanssa, ja varmistaa, että tärkeimmät elintarvikeallergeenit merkitään asianmukaisesti elintarvikkeisiin; (2) antaa lopullisen säännön termin "gluteeniton" määrittelemiseksi ja sallimiseksi elintarvikkeiden merkinnöissä; (3) parantaa elintarvikeallergeeneja koskevien tietojen keruuta, mukaan lukien lääkäreiden ja terveydenhuollon tarjoajien koulutus; (4) kutsua koolle allergia- ja immunologia-asiantuntijoiden paneeli tarkastelemaan ruoka-allergian tutkimustoimia; (5) jatkaa elintarvikelakien tarkistamista, jotta elintarvikealan laitoksille voidaan antaa allergeenittomia elintarvikkeiden valmistusta koskevat ohjeet; ja (6) sisällyttää ruoka-allergian hoito trauma- ja ensihoitopalvelujen tekniseen apuun.</w:t>
      </w:r>
    </w:p>
    <w:p>
      <w:r>
        <w:rPr>
          <w:b/>
        </w:rPr>
        <w:t xml:space="preserve">Tulos</w:t>
      </w:r>
    </w:p>
    <w:p>
      <w:r>
        <w:t xml:space="preserve">Muutetaan liittovaltion elintarvike-, lääke- ja kosmetiikkalakia, jotta voidaan vahvistaa elintarvikkeiden allergeenisia aineita koskevat merkintävaatimukset ja muihin tarkoituksiin.</w:t>
      </w:r>
    </w:p>
    <w:p>
      <w:r>
        <w:rPr>
          <w:b/>
        </w:rPr>
        <w:t xml:space="preserve">Esimerkki 6.6125</w:t>
      </w:r>
    </w:p>
    <w:p>
      <w:r>
        <w:t xml:space="preserve">Rural Disaster Recovery Act of 2016 Tällä lakiehdotuksella muutetaan Robert T. Stafford Disaster Relief and Emergency Assistance Act -lakia siten, että presidentti valtuutetaan, jos osavaltiossa on voimassa yksilöllinen avustusohjelma, joka täyttää tietyt kriteerit, nostamaan suurkatastrofin osalta 100 prosenttiin liittovaltion osuus kyseisessä osavaltiossa yksityishenkilöille ja kotitalouksille myönnettävästä rahoitustuesta, jolla pyritään vastaamaan muihin tarpeisiin kuin asumiseen.  Saadakseen tällaisen korotetun liittovaltion osuuden osavaltion on kehitettävä ja pantava täytäntöön tällainen ohjelma, joka antaa osavaltiolle luvan antaa taloudellista tukea ja tarvittavia suoria palveluja henkilöille, joilla on suurkatastrofin tai sellaisen tapahtuman, joka ei aiheuta suurkatastrofiksi julistamista, välittömänä seurauksena välttämättömiä menoja ja vakavia tarpeita, joita he eivät pysty täyttämään muulla tavoin. Federal Emergency Management Agency (FEMA) julkaisee tällaisen ohjelman vähimmäiskelpoisuusvaatimukset. Lakiehdotuksella muutetaan McKinney-Venton asunnottomien tukilakia seuraavasti: (1) hyväksyy määrärahat hätäruoka- ja hätämajoitusapurahoihin sekä katastrofien lisäruoka- ja hätämajoitusapurahoihin varainhoitovuodeksi 2017; ja (2) edellyttää, että FEMA myöntää avustuksen koko sen määrän, jonka kongressi asettaa saataville liittovaltion hätäruoka- ja hätämajoitusohjelmaa varten, hätäruoka- ja hätämajoitusohjelman kansalliselle lautakunnalle katastrofien lisäruoka- ja hätämajoitusapurahojen myöntämiseksi apua tarvitseville yksityisten voittoa tavoittelemattomien järjestöjen ja paikallishallintojen kautta. Tällaisten avustusten tukikelpoisuusvaatimukset on määritelty. Farm Service Agencyn on: (1) muuttaa vuoden 1978 maatalousluottolain (Agricultural Credit Act of 1978) nojalla annettuja hätäsuojeluohjelmaa koskevia säännöksiä siten, että luonnonkatastrofia kohden maksettavien maksujen enimmäismäärä henkilöä tai oikeushenkilöä kohti tuulieroosion torjunta- tai kunnostustoimenpiteiden tai vesiensuojelu- tai vesiensuojelutoimenpiteiden toteuttamiseksi rajoitetaan 500 000 Yhdysvaltain dollariin, ja (2) käynnistää sääntöjen antamisen hätäsuojeluohjelman toteuttamiseksi annettujen säännösten muuttamiseksi siten, että otetaan huomioon maastopalojen lisääntyneen esiintymistiheyden ja voimakkuuden aiheuttamat haasteet.  Natural Resources Conservation Service perustaa kaksivuotisen pilottiohjelman vesistöjen hätäsuojeluohjelman hallinnoimiseksi lainkäyttöalueilla, jotka sijaitsevat alueilla, joille presidentti on julistanut suurkatastrofin, ja pidentää hakemusten jättämisen määräaikoja ja ohjelman mukaisten määrien myöntämistä koskevia määräaikoja, kuten on määritelty. Presidentti voi myöntää tukea vaarojen lieventämiseen millä tahansa alueella, jolla annetaan apua palojen hallintaan.</w:t>
      </w:r>
    </w:p>
    <w:p>
      <w:r>
        <w:rPr>
          <w:b/>
        </w:rPr>
        <w:t xml:space="preserve">Tulos</w:t>
      </w:r>
    </w:p>
    <w:p>
      <w:r>
        <w:t xml:space="preserve">Vuoden 2016 laki maaseudun katastrofien korjaamisesta</w:t>
      </w:r>
    </w:p>
    <w:p>
      <w:r>
        <w:rPr>
          <w:b/>
        </w:rPr>
        <w:t xml:space="preserve">Esimerkki 6.6126</w:t>
      </w:r>
    </w:p>
    <w:p>
      <w:r>
        <w:t xml:space="preserve">United States Secret Service Retirement Act of 2011 - Lupa myönnetään henkilölle, joka nimitettiin Yhdysvaltain salaisen palvelun osaston tai Yhdysvaltain salaisen palvelun yhtenäisen osaston virkailijaksi tai jäseneksi vuosina 1984, 1985 tai 1986 ja joka on toiminut aktiivisesti muissa tehtävissä kuin toimistotehtävissä vähintään kymmenen vuoden ajan, jotka liittyvät suoraan viraston suojelutehtäviin, joka palvelee Secret Service Divisionin tai Secret Service Uniformed Divisionin virkamiehenä tai jäsenenä ja joka kuuluu liittovaltion työntekijöiden eläkejärjestelmään (Federal Employees' Retirement System, FERS) tämän lain voimaansaattamispäivänä, tekemään valinnan kuulumisesta District of Columbian poliisien ja palomiesten eläke- ja työkyvyttömyysjärjestelmään samalla tavalla kuin ennen vuotta 1984 nimitetyt virkamiehet ja jäsenet. Vaaditaan, että tällainen henkilö kattaa siirtymäkustannukset kyseiseen järjestelmään käyttämällä säästörahastossaan olevia varoja.</w:t>
      </w:r>
    </w:p>
    <w:p>
      <w:r>
        <w:rPr>
          <w:b/>
        </w:rPr>
        <w:t xml:space="preserve">Tulos</w:t>
      </w:r>
    </w:p>
    <w:p>
      <w:r>
        <w:t xml:space="preserve">Sallia tietyille Yhdysvaltojen salaisen palvelun jäsenille ja tietyille Yhdysvaltojen salaisen palvelun yhtenäisen osaston jäsenille, jotka on nimitetty vuosina 1984, 1985 tai 1986, valita, että he kuuluvat District of Columbian poliisin ja palomiesten eläke- ja työkyvyttömyysjärjestelmän piiriin samalla tavalla kuin ennen vuotta 1984 nimitetyt jäsenet.</w:t>
      </w:r>
    </w:p>
    <w:p>
      <w:r>
        <w:rPr>
          <w:b/>
        </w:rPr>
        <w:t xml:space="preserve">Esimerkki 6.6127</w:t>
      </w:r>
    </w:p>
    <w:p>
      <w:r>
        <w:t xml:space="preserve">Tire-Derived Fuel Safety Act of 2005 - Kielletään Environmental Protection Agencyn (EPA) hallintoviranomaista myöntämästä Clean Air Act -lain mukaista lupaa, jolla sallitaan renkaista peräisin olevan polttoaineen polttaminen massa- tai paperitehtaalla, ellei kyseinen tehdas täytä hallintoviranomaisen vahvistamia tiettyjä päästönsuojelunormeja tai ellei se ole suostunut asentamaan valvontalaitteita ja toimimaan vaadittujen päästönsuojelunormien mukaisella tai niitä alemmalla tasolla. Sallii hallintoviranomaisen myöntää väliaikaisia lupia tietyin edellytyksin: (1) vahvistamaan pienhiukkasten päästöstandardit uusille ja olemassa oleville paperitehtaille; ja (2) tekemään tutkimuksia renkaista peräisin olevan polttoaineen käytön lisääntyneiden päästöjen terveysvaikutuksista ja raportoimaan kongressille tällaisista tutkimuksista.</w:t>
      </w:r>
    </w:p>
    <w:p>
      <w:r>
        <w:rPr>
          <w:b/>
        </w:rPr>
        <w:t xml:space="preserve">Tulos</w:t>
      </w:r>
    </w:p>
    <w:p>
      <w:r>
        <w:t xml:space="preserve">Lakiehdotus, jolla vaaditaan ympäristönsuojeluviraston hallintoviranomaista vahvistamaan hienojakoisten hiukkasten päästönormit tietyille sellu- ja paperitehtaille ja muihin tarkoituksiin.</w:t>
      </w:r>
    </w:p>
    <w:p>
      <w:r>
        <w:rPr>
          <w:b/>
        </w:rPr>
        <w:t xml:space="preserve">Esimerkki 6.6128</w:t>
      </w:r>
    </w:p>
    <w:p>
      <w:r>
        <w:t xml:space="preserve"> Hospital Price Transparency and Disclosure Act of 2016 Tällä lakiehdotuksella muutetaan Public Health Service Act -lakia siten, että sairaalat ja ambulatoriset kirurgiset keskukset velvoitetaan raportoimaan terveysministeriölle (HHS): 1) tiettyjen hoitojaksojen tiheys kussakin hoitoympäristössä yleisimmin hoidettujen sairauksien osalta, 2) tällaisten hoitojaksojen kokonaismäärä ja 3) vakuutetuilta ja vakuuttamattomilta peritty keskimääräinen maksu tällaisesta hoitojaksosta.&amp;nbsp; HHS:n on julkaistava verkkosivustollaan: 1) tällaiset tiedot tavalla, joka edistää sairaaloiden ja ambulatoristen leikkauskeskusten välistä maksujen vertailua, ja 2) linkki muihin kuluttajille suunnattuihin laatutietoihin, joita ylläpidetään HHS:n tai Centers for Medicare and Medicaid Services -verkkosivustolla. Sairaaloiden ja ambulatoristen kirurgisten keskusten on asetettava näkyvälle paikalle jokaisessa vastaanottopaikassa ilmoitus tällaisten tietojen saatavuudesta. Tämän lakiehdotuksen rikkomisesta voidaan määrätä siviilioikeudellisia seuraamuksia. </w:t>
      </w:r>
    </w:p>
    <w:p>
      <w:r>
        <w:rPr>
          <w:b/>
        </w:rPr>
        <w:t xml:space="preserve">Tulos</w:t>
      </w:r>
    </w:p>
    <w:p>
      <w:r>
        <w:t xml:space="preserve">Vuoden 2016 laki sairaalahintojen avoimuudesta ja julkistamisesta (Hospital Price Transparency and Disclosure Act of 2016)</w:t>
      </w:r>
    </w:p>
    <w:p>
      <w:r>
        <w:rPr>
          <w:b/>
        </w:rPr>
        <w:t xml:space="preserve">Esimerkki 6.6129</w:t>
      </w:r>
    </w:p>
    <w:p>
      <w:r>
        <w:t xml:space="preserve">Luvassa on määrärahoja pääomaremontteihin Ohjaa sihteeriä myöntämään vuoden 1937 asuntolain nojalla PHA:lle avustuksia palvelukoordinaattorille ja seurakuntapalveluihin. Hyväksyy määrärahat.</w:t>
      </w:r>
    </w:p>
    <w:p>
      <w:r>
        <w:rPr>
          <w:b/>
        </w:rPr>
        <w:t xml:space="preserve">Tulos</w:t>
      </w:r>
    </w:p>
    <w:p>
      <w:r>
        <w:t xml:space="preserve">Vanhusten asumista ja terveystukea koskeva esittelylaki (Elderly Housing Plus Health Support Demonstration Act)</w:t>
      </w:r>
    </w:p>
    <w:p>
      <w:r>
        <w:rPr>
          <w:b/>
        </w:rPr>
        <w:t xml:space="preserve">Esimerkki 6.6130</w:t>
      </w:r>
    </w:p>
    <w:p>
      <w:r>
        <w:t xml:space="preserve">United States Refinery Revitalization Act of 2004 - (3 §) Ohjaa energiaministeriä nimeämään jalostamon elvytysalueeksi alueen, joka: (1) jossa on ollut joukkoirtisanomisia tuotantolaitoksissa tai jossa on käyttämätön jalostamo; ja (2) jonka työttömyysaste on vähintään 20 prosenttia yli kansallisen keskiarvon, joka on määritetty jalostamon elvytysvyöhykkeeksi nimeämisen ajankohtana (Sec. 5) nimeää energiaministeriön (Department of Energy, DOE) johtavaksi virastoksi, joka koordinoi liittovaltion lupia ja niihin liittyviä laitoksen ympäristökatselmuksia, kun jalostuslaitoksen sijaintiin ja toimintaan jalostuslaitoksen elvytysvyöhykkeellä liittyvää liittovaltion lupaa hakeva pyytää sitä; kehottaa ministeriä koordinoimaan liittovaltion lupa- ja katselmusprosessia mahdollisten intiaaniheimojen sekä osavaltioiden ja paikallisten virastojen kanssa, jotka ovat vastuussa laitoksen mahdollisista erillisistä lupa- ja ympäristökatselmuksista.Ohjaa DOE:tä johtavana virastona laatimaan yhden ainoan ympäristötarkastusasiakirjan, jota käytetään perustana kaikille ehdotettua hanketta koskeville päätöksille.Asettaa muutoksenhakuprosessin, jos jalostamon elvytysalueella sijaitsevan jalostuslaitoksen tarvitsema liittovaltion lupa on joko evätty tai jokin virasto ei ole toiminut ministerin asettamassa määräajassa.Ohjaa ministeriä ja liittovaltion virastojen asianomaisia päälliköitä tekemään yhteisymmärryspöytäkirjoja, joilla varmistetaan jalostamoiden elvytysvyöhykkeellä sijaitsevien jalostamojen oikea-aikainen ja koordinoitu tarkastelu ja lupien myöntäminen.Sallii asianomaisten intiaaniheimojen sekä osavaltioiden ja paikallisten virastojen tehdä myös tällaisia pöytäkirjoja.</w:t>
      </w:r>
    </w:p>
    <w:p>
      <w:r>
        <w:rPr>
          <w:b/>
        </w:rPr>
        <w:t xml:space="preserve">Tulos</w:t>
      </w:r>
    </w:p>
    <w:p>
      <w:r>
        <w:t xml:space="preserve">Tarjota kannustimia jalostuskapasiteetin lisäämiseksi Yhdysvalloissa.</w:t>
      </w:r>
    </w:p>
    <w:p>
      <w:r>
        <w:rPr>
          <w:b/>
        </w:rPr>
        <w:t xml:space="preserve">Esimerkki 6.6131</w:t>
      </w:r>
    </w:p>
    <w:p>
      <w:r>
        <w:t xml:space="preserve">International Insurance Capital Standards Accountability Act of 2017 Tällä lakiehdotuksella ohjataan Federal Reserve Boardia (FRB) perustamaan kansainvälisiä pääomavaatimuksia ja muita vakuutusasioita käsittelevä vakuutuspoliittinen neuvoa-antava komitea. Lakiehdotuksessa kielletään valtiovarainministeriötä ja FRB:tä sopimasta kansainvälisestä vakuutuspääomastandardista, ellei: 1) se täytä tiettyjä ilmoitus- ja kommenttivaatimuksia, 2) se ole yhdenmukainen nykyisten osavaltiopohjaisten pääomavaatimusten kanssa ja 3) se ole yhdenmukainen FRB:n valvomalle yritykselle asetettujen FRB:n pääomavaatimusten kanssa.  Valtiovarainministeriön ja FRB:n on raportoitava vuosittain toimistaan vakuutusalan maailmanlaajuisia sääntely- tai valvontafoorumeita käsittelevän National Association of Insurance Commissionersin kanssa, tutkittava kansainvälisen vakuutuspääomastandardin vaikutuksia Yhdysvaltojen markkinoihin ja kuluttajiin ennen sen hyväksymisestä sopimista ja raportoitava toimistaan avoimuuden lisäämiseksi vakuutusvalvojien kansainvälisen järjestön kokouksissa.    </w:t>
      </w:r>
    </w:p>
    <w:p>
      <w:r>
        <w:rPr>
          <w:b/>
        </w:rPr>
        <w:t xml:space="preserve">Tulos</w:t>
      </w:r>
    </w:p>
    <w:p>
      <w:r>
        <w:t xml:space="preserve">Vuoden 2017 laki kansainvälisten vakavaraisuusvaatimusten vastuuvelvollisuudesta (International Insurance Capital Standards Accountability Act of 2017)</w:t>
      </w:r>
    </w:p>
    <w:p>
      <w:r>
        <w:rPr>
          <w:b/>
        </w:rPr>
        <w:t xml:space="preserve">Esimerkki 6.6132</w:t>
      </w:r>
    </w:p>
    <w:p>
      <w:r>
        <w:t xml:space="preserve">Missing Service Personnel Act of 1993 - velvoittaa vastuullisen asevoimien komentajan sen jälkeen, kun hän on saanut ilmoituksen, että hänen komennossaan oleva henkilö on kadonnut, suorittamaan epävirallisen tutkinnan henkilön olinpaikan selvittämiseksi ja tarvittaessa ilmoittamaan henkilön kadonneeksi. Säädetään tutkintalautakuntien koollekutsumisesta:  (1) tutkia henkilön katoamiseen liittyviä todisteita; 2) suositella, onko henkilö pidettävä edelleen kadonneena vai onko todettava, että henkilö on karkuri, poissa ilman lomaa tai kuollut; ja 3) raportoida suosituksistaan ja havainnoistaan. Säädetään jatkotutkimuslautakunnan koolle kutsumisesta, jos alustavan tutkimuksen lautakunta suosittelee, että henkilön kadonneen asemaa jatketaan. Määrää asianomaisen ministerin, jos sellaisen kadonneen henkilön, jonka ministeri on ennen tämän lain voimaantulopäivää todennut kuolleeksi, lähimmän perheenjäsenen kirjallisesta pyynnöstä:  (1) kutsumaan koolle lisätutkimuslautakunnan päättämään, olisiko tällainen kuoleman toteaminen pidettävä voimassa vai olisiko kyseinen henkilö asetettava kadonneen asemaan; ja (2) raportoimaan tuloksistaan. Sihteeri velvoitetaan kolmen vuoden kuluessa siitä, kun lisäselvityslautakunta on suositellut henkilön asettamista kadonneeksi, kutsumaan kyseinen lautakunta uudelleen koolle tarkastelemaan kyseistä asemaa. Ohjaa sihteeriä kutsumaan kaikki kadonneen henkilön lähiomaiset lautakunnan kokouksiin, ellei osallistuminen vaarantaisi kyseisen jäsenen asemaa.  Kieltää lautakuntaa julistamasta kadonnutta henkilöä kuolleeksi, ellei:  (1) muut todisteet kuin alle 50 vuoden kulunut aika viittaavat siihen, että henkilö on kuollut; (2) hallituksen hallussa ei ole mitään todisteita, jotka kohtuudella viittaisivat siihen, että henkilö on elossa; (3) hallituksen edustajat ovat suorittaneet täydellisen etsinnän alueelta, jossa henkilö on viimeksi nähty (paitsi jos Yhdysvalloille ei ole myönnetty pääsyä tällaiselle alueelle); ja (4) hallituksen edustajat ovat tarkistaneet sen hallituksen tai tahon rekisterit, jolla on määräysvaltaa alueella, jossa henkilö on viimeksi nähty (paitsi jos hallitukselle ei ole myönnetty pääsyä tällaisiin tietoihin). Säädetään kuoleman toteamisen oikeudellisesta tarkastelusta. Säädetään rangaistukset siitä, että kadonnutta henkilöä koskevia tietoja salataan tietoisesti kyseisen henkilön henkilökansiosta. Edellytetään, että asianomainen ministeri antaa tällaisen tiedoston sisällön kirjallisesta pyynnöstä kyseisen henkilön lähimmän perheenjäsenen saataville.</w:t>
      </w:r>
    </w:p>
    <w:p>
      <w:r>
        <w:rPr>
          <w:b/>
        </w:rPr>
        <w:t xml:space="preserve">Tulos</w:t>
      </w:r>
    </w:p>
    <w:p>
      <w:r>
        <w:t xml:space="preserve">Vuoden 1993 laki kadonneesta palvelushenkilöstöstä</w:t>
      </w:r>
    </w:p>
    <w:p>
      <w:r>
        <w:rPr>
          <w:b/>
        </w:rPr>
        <w:t xml:space="preserve">Esimerkki 6.6133</w:t>
      </w:r>
    </w:p>
    <w:p>
      <w:r>
        <w:t xml:space="preserve">Delivering Antimicrobial Transparency in Animals Act of 2015 Tällä lakiehdotuksella muutetaan liittovaltion elintarvike-, lääke- ja kosmetiikkalakia mikrobilääkettä sisältävien uusien eläinlääkkeiden raportointivaatimusten tarkistamiseksi. Tiettyjen elävän siipikarjan jälleenmyyjien, sikaurakoitsijoiden ja rehuvarastojen ylläpitäjien, jotka ostavat, teettävät sopimuksia tai valmistavat rehua, joka sisältää uutta mikrobilääkettä sisältävää eläinlääkettä, on raportoitava vuosittain Food and Drug Administrationille elintarviketuotantoon käytettävän eläimen mukaan lääkkeen määrä rehukiloa kohti sekä myydyn tai jaetun rehun määrä. Lisätiedot on toimitettava rehusta, jota myydään tai jaetaan eläinlääkinnällistä rehua koskevan direktiivin mukaisesti. FDA voi määritellä vaihtoehtoisia raportointivaatimuksia parantaakseen raporttien tarkkuutta, vähentääkseen raportoinnista aiheutuvaa taakkaa, helpottaakseen julkisten yhteenvetojen toimittamista raporteista tai parantaakseen FDA:n mahdollisuuksia käyttää raportteja tai yleisön mahdollisuuksia käyttää yhteenvetoja. FDA:n on julkaistava yhteenvedot näistä raporteista ja uusien mikrobilääkkeiden sponsoreilta saaduista raporteista mikrobilääkeryhmittäin. Vaihtoehtoiset raportointivaatimukset on määritelty mikrobilääkeryhmille, joissa on vähemmän kuin kolme uutta eläinlääkettä. FDA:n on lisättävä yhteistyötä ja koordinointia maatalousministeriön kanssa, jotta voidaan laajentaa mikrobilääkkeiden käyttöä elintarviketuotantoon käytettävillä eläimillä koskevien tietojen keruuta ja toimittaa tietoja Animal and Plant Health Inspection Servicelle ja Economic Research Servicelle. Valtion tilintarkastusviraston on arvioitava FDA:n käyttämää vapaaehtoista lähestymistapaa mikrobilääkkeiden epäasianmukaisen käytön lopettamiseksi elintarviketuotantoon käytettävillä eläimillä ja FDA:n mikrobilääkeresistenssiä koskevien tietojenkeruutoimien tehokkuutta.</w:t>
      </w:r>
    </w:p>
    <w:p>
      <w:r>
        <w:rPr>
          <w:b/>
        </w:rPr>
        <w:t xml:space="preserve">Tulos</w:t>
      </w:r>
    </w:p>
    <w:p>
      <w:r>
        <w:t xml:space="preserve">Vuoden 2015 laki mikrobilääkkeiden avoimuudesta eläimissä (Delivering Antimicrobial Transparency in Animals Act of 2015).</w:t>
      </w:r>
    </w:p>
    <w:p>
      <w:r>
        <w:rPr>
          <w:b/>
        </w:rPr>
        <w:t xml:space="preserve">Esimerkki 6.6134</w:t>
      </w:r>
    </w:p>
    <w:p>
      <w:r>
        <w:t xml:space="preserve">Section 8 Reform, Responsibility, and Accountability Act of 2012 - Muuttaa Yhdysvaltojen vuoden 1937 asuntolakia (USHA) siten, että kielletään Section 8 -vuokra-avustuksen (mukaan lukien vuokralais- ja hankepohjainen avustus) myöntäminen perheille, joihin kuuluu tuomittu rikollinen tai laiton maahanmuuttaja.Asettaa Section 8 -vuokra-avustukselle viiden vuoden rajoituksen, jossa ei oteta huomioon kuukausia, joiden aikana kyseinen henkilö on ollut vammaisen tai vanhuksen perheessä, jolle on myönnetty tukea.Kielletään tällaisen tuen antaminen minkä tahansa perheen puolesta, jollei jokainen 18-vuotias tai sitä vanhempi perheenjäsen tee vähintään 20 tuntia työtä viikossa.Asunto- ja kaupunkikehitysministeriön (Housing and Urban Development, HUD) on vapautettava tällaisesta kiellosta yksittäiset perheenjäsenet, jotka täyttävät tietyt vaatimukset.Edellyttää, että julkisen asuntotukitoimiston (PHA) on tällaista asumistukea myöntäessään annettava etusija perheille, joiden jäsen on veteraani ja jotka asuvat asunnossa.Julistaa, että asumistuen lopettamiseen ja vuokrasuhteen päättymiseen liittyviä vaatimuksia sovelletaan kaikkiin 8. jakson mukaisiin asumistukiin, kaikkiin asumistukisopimuksiin ja kaikkiin avustetun yksikön vuokralaisiin.Kielletään se, että USHA:n tai USHA:n nojalla tehdyn asumistukisopimuksen vaatimuksia tulkitaan siten, että ne mitätöisivät, muuttaisivat, vaikuttaisivat tai vapauttaisivat henkilön tai asunnon, jota avustetaan USHA:n tai tällaisen sopimuksen nojalla, velvollisuudesta noudattaa minkä tahansa osavaltion tai paikallishallinnon lakeja. Ilmaisee kongressin näkemyksen siitä, että HUD:n Moving to Work -demonstraatio-ohjelma, joka kuuluu veteraaniasioiden ja asunto- ja kaupunkikehityksen ministeriöiden sekä itsenäisten virastojen vuoden 1996 määrärahoja koskevaan lakiin, olisi laajennettava siten, että se käsittää huomattavasti useampia PHA:ita.Sallii käyttämättä jääneiden 8. jakson asumistukimaksujen käytön 8. jakson vaatimustenmukaisuustoimenpiteisiin.Vaatii hyväksyttyjen PHA-suunnitelmien, mukaan lukien muutosten ja lisäysten, julkistamista PHA:n toimistossa ja sähköisessä muodossa World Wide Webissä.</w:t>
      </w:r>
    </w:p>
    <w:p>
      <w:r>
        <w:rPr>
          <w:b/>
        </w:rPr>
        <w:t xml:space="preserve">Tulos</w:t>
      </w:r>
    </w:p>
    <w:p>
      <w:r>
        <w:t xml:space="preserve">Uudistaa vuoden 1937 Yhdysvaltojen asuntolain 8 §:n mukaista vuokra-apuohjelmaa ja muihin tarkoituksiin.</w:t>
      </w:r>
    </w:p>
    <w:p>
      <w:r>
        <w:rPr>
          <w:b/>
        </w:rPr>
        <w:t xml:space="preserve">Esimerkki 6.6135</w:t>
      </w:r>
    </w:p>
    <w:p>
      <w:r>
        <w:t xml:space="preserve">Promoting Health for Future Generations Act of 2007 - muuttaa Internal Revenue Code -lakia seuraavasti: (1) korotetaan terveydenhuollon säästötilille (HSA) suoritettavien maksujen verovähennystä; (2) sallitaan Medicare- ja veteraanien terveydenhuollon edunsaajien perustaa HSA-tilejä ja suorittaa niihin maksuja; (3) sallitaan 50-vuotiaiden tai sitä vanhempien henkilöiden (nykyisin 55-vuotiaiden tai sitä vanhempien) tehdä lisää HSA-maksuja ja korotetaan tällaisten maksujen sallittua määrää; (4) käsitellä Medicare-lisävakuutusmaksuja verovähennyskelpoisina sairauskuluina; (5) sallia uusi verovähennys korkean omavastuun terveyssuunnitelman maksuille; (6) sallia yksittäiset maksut Medicare Advantage -sairaussäästötilille (MSA); (7) sallia HSA- ja MSA-tilien haltijoiden täysi-ikäisten lasten periä tällaiset tilit; ja (8) sallia MSA-varojen käyttäminen hyvinvointi- ja kuntoiluohjelmiin.Muutetaan sosiaaliturvalain XVIII osasto (Medicare), jotta MSA:t voivat tarjota ennaltaehkäisevää hoitoa ilman, että tällaiseen hoitoon liittyvien kulujen omavastuuosuus on vaadittu.</w:t>
      </w:r>
    </w:p>
    <w:p>
      <w:r>
        <w:rPr>
          <w:b/>
        </w:rPr>
        <w:t xml:space="preserve">Tulos</w:t>
      </w:r>
    </w:p>
    <w:p>
      <w:r>
        <w:t xml:space="preserve">Vuoden 1986 verolain muuttaminen terveydenhuollon säästötilejä ja lääketieteellisiä säästötilejä koskevien sääntöjen muuttamiseksi ja muihin tarkoituksiin.</w:t>
      </w:r>
    </w:p>
    <w:p>
      <w:r>
        <w:rPr>
          <w:b/>
        </w:rPr>
        <w:t xml:space="preserve">Esimerkki 6.6136</w:t>
      </w:r>
    </w:p>
    <w:p>
      <w:r>
        <w:t xml:space="preserve">Protecting America's Families from Toxic Chemicals Act of 2014 - edellyttää, että ympäristönsuojeluvirasto (EPA) vahvistaa kriteerit kemiallisten aineiden tunnistamiseksi: (1) jotka ovat pysyviä, biokertyviä ja myrkyllisiä tai jotka muuntuvat aineenvaihdunnan tai ympäristön hajoamisen kautta kemiallisiksi aineiksi, joilla on nämä ominaisuudet; ja (2) joiden osalta on näyttöä altistumisesta tai todennäköisestä altistumisesta ihmisille tai ympäristölle. EPA:ta kehotetaan julkaisemaan luettelo kemiallisista aineista, jotka täyttävät nämä kriteerit, 180 päivän kuluessa säännön viimeistelemisestä ja päivittämään luettelo vähintään kolmen vuoden välein. Luetellaan kemialliset aineet, joiden katsotaan täyttävän kriteerit olemassa olevan näytön perusteella, mukaan lukien asbesti, lyijy ja elohopea. EPA:ta vaaditaan: (1) yksilöimään kunkin aineen käyttötarkoitukset, jotka ovat sallittuja, kunnes ne poistetaan käytöstä; ja (2) poistamaan luettelossa olevien kemikaalien valmistuksen, käsittelyn ja jakelun asteittain viiden vuoden kuluessa. Valtuuttaa EPA:n sallimaan luettelossa olevan kemiallisen aineen valmistuksen, käsittelyn ja jakelun, jos se toteaa, että käyttö on kriittinen ja välttämätön eikä ihmisille tai ympäristölle ole havaittavissa altistumista. Rajoittaa poikkeuksen voimassaoloajan viideksi vuodeksi, joka voidaan uusia tai tarkistaa.  EPA:n on määriteltävä, täyttääkö jokainen uusi kemiallinen aine, johon sovelletaan myrkyllisten aineiden valvontaa koskevan lain mukaisia ilmoitus- ja testausvaatimuksia, pysyväksi, biokertyväksi ja myrkylliseksi luokittelun kriteerit ilmoitusten tarkastelujakson aikana.</w:t>
      </w:r>
    </w:p>
    <w:p>
      <w:r>
        <w:rPr>
          <w:b/>
        </w:rPr>
        <w:t xml:space="preserve">Tulos</w:t>
      </w:r>
    </w:p>
    <w:p>
      <w:r>
        <w:t xml:space="preserve">Protecting America's Families from Toxic Chemicals Act of 2014 (laki Amerikan perheiden suojelemisesta myrkyllisiltä kemikaaleilta)</w:t>
      </w:r>
    </w:p>
    <w:p>
      <w:r>
        <w:rPr>
          <w:b/>
        </w:rPr>
        <w:t xml:space="preserve">Esimerkki 6.6137</w:t>
      </w:r>
    </w:p>
    <w:p>
      <w:r>
        <w:t xml:space="preserve">Recognize, Assist, Include, Support, and Engage Family Caregivers Act of 2017 eli RAISE Family Caregivers Act (§ 3) Tässä lakiehdotuksessa ohjataan terveys- ja terveyspalvelujen ministeriötä (HHS) kehittämään ja julkistamaan kansallinen perhehoitostrategia, jossa yksilöidään suositellut toimet perhehoitajien tunnustamiseksi ja tukemiseksi tavalla, joka vastaa heidän erilaisia tarpeitaan. (4 §) Terveydenhuoltohallitus kutsuu koolle omaishoitajien neuvoa-antavan neuvoa-antavan toimikunnan, joka neuvoo ministeriötä omaishoitajien tunnustamisessa ja tukemisessa. (6 §) Neuvottelukunta lakkautetaan viiden vuoden kuluttua.</w:t>
      </w:r>
    </w:p>
    <w:p>
      <w:r>
        <w:rPr>
          <w:b/>
        </w:rPr>
        <w:t xml:space="preserve">Tulos</w:t>
      </w:r>
    </w:p>
    <w:p>
      <w:r>
        <w:t xml:space="preserve">Recognize, Assist, Include, Support, and Engage Family Caregivers Act of 2017 (laki omaishoitajien tunnustamisesta, avustamisesta, osallistamisesta, tukemisesta ja osallistamisesta)</w:t>
      </w:r>
    </w:p>
    <w:p>
      <w:r>
        <w:rPr>
          <w:b/>
        </w:rPr>
        <w:t xml:space="preserve">Esimerkki 6.6138</w:t>
      </w:r>
    </w:p>
    <w:p>
      <w:r>
        <w:t xml:space="preserve">Safe Kids and Cars Act of 2005 - Ohjaa National Highway Traffic Safety Administrationin hallintoviranomaista suorittamaan tarkistusprosessin, jonka tarkoituksena on lisätä lapsinukkejen käyttöä moottoriajoneuvojen turvallisuustestissä.Ohjaa liikenneministeriä: (1) täydentämään meneillään olevia lasten turvallisuutta koskevia kuluttajatieto-ohjelmia tiedoilla, jotka koskevat lapsille aiheutuvia vaaroja onnettomuustilanteissa, jotka eivät liity liikenteeseen ja joihin ei liity onnettomuuksia; (2) toimittamaan kongressille raportin siitä, missä määrin kuljettajan näkyvyys kevyitä henkilöautoja ympäröivälle alueelle ja näkyvyyden esteet vaikuttavat jalankulkijoiden turvallisuuteen onnettomuustilanteissa, jotka eivät liity liikenteeseen ja joihin ei liity onnettomuuksia; (3) raportoimaan kongressille ajoneuvojen parannetuista turvallisuustekniikoista, mukaan lukien automaattiset peruutustoiminnot; ja (4) ylläpitämään ja julkistamaan tietokannan loukkaantumisista ja kuolemantapauksista, joita on sattunut muissa kuin liikennetilanteissa, joissa on osallisena ajoneuvoja, joihin ei liity onnettomuuksia.</w:t>
      </w:r>
    </w:p>
    <w:p>
      <w:r>
        <w:rPr>
          <w:b/>
        </w:rPr>
        <w:t xml:space="preserve">Tulos</w:t>
      </w:r>
    </w:p>
    <w:p>
      <w:r>
        <w:t xml:space="preserve">Lakiehdotus lasten turvallisuuden parantamiseksi moottoriajoneuvoissa.</w:t>
      </w:r>
    </w:p>
    <w:p>
      <w:r>
        <w:rPr>
          <w:b/>
        </w:rPr>
        <w:t xml:space="preserve">Esimerkki 6.6139</w:t>
      </w:r>
    </w:p>
    <w:p>
      <w:r>
        <w:t xml:space="preserve">Bioterrorismin ehkäisemistä koskeva vuoden 2001 laki - Muuttaa liittovaltion rikoslakia siten, että rangaistukset asetetaan: (1) "valikoiduista aineista" (esim, biologinen aine tai toksiini, joka on lueteltu ja jota ei ole vapautettu vuoden 1996 terrorismin ja tehokkaan kuolemanrangaistuksen vastaisen lain (Antiterrorism and Effective Death Penalty Act of 1996, AEDPA) nojalla) tavalla, joka merkitsee piittaamatonta piittaamattomuutta kansanterveydestä ja -turvallisuudesta tietäen, että aine on biologinen aine tai toksiini; (2) ruumiinvamman aiheuttaminen toiselle henkilölle rikkomuksen yhteydessä; (3) tällaisten aineiden hallussapito ilman rekisteröintiä; ja (4) tällaisten aineiden luovuttaminen rekisteröimättömän henkilön haltuun.Kielletään rajoitettujen henkilöiden (eli "restricted persons") hallussapito, henkilöitä, joilta säännöstö kieltää käsiaseiden omistamisen), pitää hallussaan valikoiduista aineista tai suorittaa tiettyjä toimia niiden suhteen. Sallii terveysministeriön nimetä ryhmiä tai henkilöitä, jotka voidaan päästää Yhdysvaltoihin ei-maahanmuuttajaviisumilla, jotta he voivat työskennellä tällaisten aineiden parissa.Muuttaa AEDPA:ta siten, että ministeriö velvoitetaan: (1) säätää asetuksella biologisten aineiden ja toksiinien hallussapitoa ja käyttöä koskevien standardien ja menettelyjen laatimisesta ja täytäntöönpanosta kansanterveyden ja -turvallisuuden suojelemiseksi, mukaan lukien suojatoimet, joilla estetään tällaisten aineiden ja toksiinien saanti käytettäväksi kotimaan tai kansainvälisessä terrorismissa tai muissa rikollisissa tarkoituksissa; ja (2) antaa väliaikaisen lopullisen säännön.Kielletään luovuttamasta tiedonvälityksen vapautta koskevan lain nojalla virastojen tietoja, joista käy ilmi henkilö tai henkilön maantieteellinen sijainti, joka on rekisteröity kyseisten säännösten mukaisesti, sekä kaikkia paikkakohtaisia tietoja, jotka liittyvät luettelossa olevan biologisen tekijän tai toksiinin tyyppiin, määrään tai tunnistetietoihin tai paikkakohtaisiin turvamekanismeihin, jotka on otettu käyttöön tällaisten tekijöiden ja toksiinien suojaamiseksi, lukuun ottamatta tietojen luovuttamista kansanterveyden ja -turvallisuuden suojelemiseksi tai pyydettäessä asianmukaisen toimivallan omaaville kongressin valiokunnille tai alivaliokunnille.Vahvistetaan siviilirangaistukset, joiden suuruus on enintään 250 000 dollaria yksityishenkilön osalta ja 500 000 dollaria yhteisöjen osalta, jos ne rikkovat AEDPA:n säännöksiä, jotka koskevat lueteltujen biologisten aineiden siirtoja.Ohjaa ministeriä raportoimaan kongressille valikoivien aineiden valvontaa koskevan nykyisen ja laajennetun sääntelyjärjestelmän noudattamisesta ja antamaan suosituksia hallinnollisista tai lainsäädännöllisistä aloitteista.</w:t>
      </w:r>
    </w:p>
    <w:p>
      <w:r>
        <w:rPr>
          <w:b/>
        </w:rPr>
        <w:t xml:space="preserve">Tulos</w:t>
      </w:r>
    </w:p>
    <w:p>
      <w:r>
        <w:t xml:space="preserve">Muutetaan vuoden 1996 terrorismintorjuntaa ja tehokkaita kuolemanrangaistuksia koskevaa lakia terveysministeriön vastuualueiden osalta biologisten aineiden ja toksiinien osalta ja muutetaan Yhdysvaltojen lakikokoelman 18 osastoa tällaisten aineiden ja toksiinien osalta.</w:t>
      </w:r>
    </w:p>
    <w:p>
      <w:r>
        <w:rPr>
          <w:b/>
        </w:rPr>
        <w:t xml:space="preserve">Esimerkki 6.6140</w:t>
      </w:r>
    </w:p>
    <w:p>
      <w:r>
        <w:t xml:space="preserve">Joshua Omvig Veterans Suicide Prevention Act - ilmaisee kongressin käsityksen siitä, että: (1) traumaperäisestä stressihäiriöstä (PTSD) kärsivien veteraanien itsemurhat ovat vakava ongelma; ja (2) veteraaniasiainministerin olisi tässä laissa hahmoteltua kattavaa ohjelmaa kehittäessään ja toteuttaessaan otettava huomioon tällaisten veteraanien ja iäkkäiden veteraanien erityistarpeet, joilla on suuri riski sairastua masennukseen ja joilla on korkea itsemurhien määrä. kehottaa ministeriä kehittämään ja toteuttamaan kattavan ohjelman, jonka tarkoituksena on vähentää itsemurhien esiintymistä veteraanien keskuudessa. Vaatii, että ohjelmaan sisältyy: (1) pakollinen koulutus veteraaniasioiden ministeriön (Department of Veterans Affairs, VA) asianomaiselle henkilöstölle ja toimeksisaajille, jotka ovat tekemisissä veteraanien kanssa; (2) veteraanien mielenterveyden arvioinnit; (3) itsemurhien ehkäisyn neuvonantajan nimeäminen jokaiseen ministeriön sairaalahoitolaitokseen; (4) itsemurhien ehkäisemisen parhaita käytänteitä koskeva tutkimus; (5) mielenterveyspalvelu veteraaneille, jotka ovat kokeneet seksuaalisen trauman asepalveluksen aikana; (6) veteraanien mielenterveyspalveluiden ympärivuorokautinen saatavuus; (7) maksuton vihjelinja; ja (8) veteraaneille ja heidän perheenjäsenilleen tarkoitettu tiedotus ja koulutus.Valtuuttaa ministerin kehittämään ja toteuttamaan vertaistukineuvontaohjelman osana tällaista ohjelmaa.Vaatii ministeriä raportoimaan kongressille ohjelmasta.</w:t>
      </w:r>
    </w:p>
    <w:p>
      <w:r>
        <w:rPr>
          <w:b/>
        </w:rPr>
        <w:t xml:space="preserve">Tulos</w:t>
      </w:r>
    </w:p>
    <w:p>
      <w:r>
        <w:t xml:space="preserve">Muutetaan Yhdysvaltojen lakikokoelman 38 osastoa siten, että veteraaniasioista vastaava ministeri kehotetaan kehittämään ja toteuttamaan kattava ohjelma, jonka tarkoituksena on vähentää itsemurhien esiintymistä veteraanien keskuudessa.</w:t>
      </w:r>
    </w:p>
    <w:p>
      <w:r>
        <w:rPr>
          <w:b/>
        </w:rPr>
        <w:t xml:space="preserve">Esimerkki 6.6141</w:t>
      </w:r>
    </w:p>
    <w:p>
      <w:r>
        <w:t xml:space="preserve">National Sex Offender Registry Act of 2004 - Ohjaa oikeusministeriön perustamaan kansallisen seksuaalirikollisten rekisterin, joka: (1) asettaa Internetin kautta julkisesti saataville tietoja seksuaalisesti väkivaltaisista pedofiileista ja henkilöistä, jotka on tuomittu seksuaalisesti väkivaltaisesta rikoksesta tai alaikäiseen kohdistuneesta rikoksesta; ja (2) antaa käyttäjille mahdollisuuden selvittää, mitkä rekisteröidyt seksuaalirikolliset asuvat tällä hetkellä tietyllä alueella.Edellytetään, että osavaltiot ja liittovaltion poliisi toimittavat oikeusministeriölle tietyt tiedot tuomituista henkilöistä, joiden on rekisteröidyttävä seksuaalirikollisten rekisteröintiohjelmaan, mukaan lukien 1) henkilön nimi, osoite, syntymäaika, fyysinen kuvaus ja valokuva; 2) rikoksen luonne ja tekopäivä; ja 3) päivämäärä, jolloin henkilö vapautuu vankilasta tai asetetaan ehdonalaiseen vapauteen, valvottuun vapauteen tai ehdonalaiseen vapauteen.Edellytetään, että: 1) jokainen osavaltio, joka säätää siviilipakkomenettelystä, ilmoittaa osavaltion oikeusministerille kaikista seksuaalisesti väkivaltaisen rikoksentekijän tai sellaisen henkilön lähestyvästä vapauttamisesta, jonka osavaltio on katsonut olevan suuressa vaarassa syyllistyä uudelleen tiettyihin seksuaali- tai väkivaltarikoksiin; 2) osavaltion oikeusministeri harkitsee, aloittaako se siviilipakkomenettelyn; ja 3) kukin osavaltio valvoo intensiivisesti vähintään vuoden ajan jokaista sellaista henkilöä, jonka osavaltio on vapauttanut ehdonalaiseen vapauteen ja jota ei ole siviilipakkoon sidottu, vähintään vuoden ajan.Tekee osavaltiosta, joka ei toimita vaadittuja tietoja tai toteuta lain vaatimuksia, kelpaamattomaksi saamaan 25 prosenttia varoista, jotka sille muutoin myönnettäisiin vuoden 1994 väkivaltarikollisuuden valvontaa ja lainvalvontaa koskevan lain nojalla.</w:t>
      </w:r>
    </w:p>
    <w:p>
      <w:r>
        <w:rPr>
          <w:b/>
        </w:rPr>
        <w:t xml:space="preserve">Tulos</w:t>
      </w:r>
    </w:p>
    <w:p>
      <w:r>
        <w:t xml:space="preserve">Kansallisen seksuaalirikollisten rekisteröintitietokannan perustaminen ja muut tarkoitukset.</w:t>
      </w:r>
    </w:p>
    <w:p>
      <w:r>
        <w:rPr>
          <w:b/>
        </w:rPr>
        <w:t xml:space="preserve">Esimerkki 6.6142</w:t>
      </w:r>
    </w:p>
    <w:p>
      <w:r>
        <w:t xml:space="preserve">Osavaltiosopimus - Antaa kongressin suostumuksen Luoteis-Villismaan metsäpalojen suojelua koskevalle sopimukselle, jolla edistetään metsäpalojen tehokasta ennaltaehkäisyä, ennaltaehkäisyä ja hallintaa Yhdysvaltojen Luoteis-Villismaan alueella ja siihen rajoittuvilla Kanadan alueilla.</w:t>
      </w:r>
    </w:p>
    <w:p>
      <w:r>
        <w:rPr>
          <w:b/>
        </w:rPr>
        <w:t xml:space="preserve">Tulos</w:t>
      </w:r>
    </w:p>
    <w:p>
      <w:r>
        <w:t xml:space="preserve">Lakiehdotus, jolla annetaan kongressin suostumus ja hyväksyntä osavaltioiden väliselle metsäpalojen suojelua koskevalle sopimukselle.</w:t>
      </w:r>
    </w:p>
    <w:p>
      <w:r>
        <w:rPr>
          <w:b/>
        </w:rPr>
        <w:t xml:space="preserve">Esimerkki 6.6143</w:t>
      </w:r>
    </w:p>
    <w:p>
      <w:r>
        <w:t xml:space="preserve">SISÄLLYSLUETTELO:      I osasto:  Checkoff for Charity II osasto: Checkoff for Charity Commission Checkoff for Charity Act of 1998 - I osasto:  Checkoff for Charity - Muuttaa Internal Revenue Code -lakia siten, että veronmaksajat voivat veroilmoituksissaan osoittaa lahjoituksia hyväntekeväisyysjärjestöille.  Perustetaan Checkoff for Charities Trust Fund. II osasto: Checkoff for Charity Commission - Perustetaan kauppaministeriöön Checkoff for Charity Commission, jonka tehtävänä on järjestää järjestelyjä, joiden avulla vapaaehtoiset hyväntekeväisyys-, terveys- ja hyvinvointijärjestöt, jotka tarjoavat tai tukevat suoria terveys- ja hyvinvointipalveluja yksityishenkilöille tai heidän perheilleen, voivat kerätä lahjoituksia yksilöllisissä veroilmoituksissaan tekemiensä ilmoitusten avulla.  Vaatii komissiolta vuosikertomuksia.  Myönnetään määrärahat.</w:t>
      </w:r>
    </w:p>
    <w:p>
      <w:r>
        <w:rPr>
          <w:b/>
        </w:rPr>
        <w:t xml:space="preserve">Tulos</w:t>
      </w:r>
    </w:p>
    <w:p>
      <w:r>
        <w:t xml:space="preserve">Checkoff for Charity Act of 1998</w:t>
      </w:r>
    </w:p>
    <w:p>
      <w:r>
        <w:rPr>
          <w:b/>
        </w:rPr>
        <w:t xml:space="preserve">Esimerkki 6.6144</w:t>
      </w:r>
    </w:p>
    <w:p>
      <w:r>
        <w:t xml:space="preserve">United States-India Nuclear Cooperation Approval and Nonproliferation Enhancement Act - (Sec. 2) Määritellään tietyt termit.I osasto: Hyväksytään Yhdysvaltojen ja Intian välinen ydinenergian rauhanomaista käyttöä koskeva yhteistyösopimus ("sopimus"), jollei vuoden 1954 ydinenergialain, vuoden 2006 Henry J. Hyden Yhdysvaltojen ja Intian rauhanomaista ydinenergiayhteistyötä koskevan Henry J. Hyde -lain ja muiden sovellettavien Yhdysvaltojen ja Intian ydinenergiayhteistyötä koskevan lain määräyksistä muuta johdu.(102 §) Julistaa, että Yhdysvallat katsoo, että sopimuksen määräyksillä on sama merkitys kuin presidentin ja hänen edustajiensa kongressille ja sen valiokunnille ennen 20. syyskuuta 2008 antamissa arvovaltaisissa lausunnoissa.Julistaa, että kongressin politiikkana on, että: (1) jos ydinvoiman siirrot Intiaan keskeytetään tai lopetetaan, Yhdysvaltojen politiikkana on estää ydinlaitteiden, -materiaalien tai -teknologian siirto Intiaan muilta ydinalan viejämaiden ryhmään (NSG) osallistuvilta hallituksilta tai mistä tahansa muusta lähteestä; ja (2) kaikkien Intialle ydinreaktorien polttoainevarantojen, jotka toimitetaan käytettäväksi ydinmateriaalivalvonnassa olevissa siviiliydinlaitoksissa, olisi oltava oikeassa suhteessa reaktorien kohtuullisiin käyttövaatimuksiin.toteaa, että ennen tiettyjen diplomaattisten noottien vaihtoa presidentti vahvistaa kongressille, että sopimuksen voimaantulo ja täytäntöönpano sen ehtojen mukaisesti on sopusoinnussa Yhdysvaltojen ydinaseiden leviämisen estämisestä tehdyn sopimuksen (ydinsulkusopimus) mukaisen velvoitteen kanssa olla avustamatta, rohkaisematta tai houkuttelematta Intiaa valmistamaan tai muuten hankkimaan ydinaseita tai muita ydinräjähteitä.(103 kohta) kehottaa Intian hallitusta allekirjoittamaan Kansainvälisen atomienergiajärjestön (IAEA) kanssa lisäpöytäkirjan ja noudattamaan sitä. (104 kohta) toteaa, että ydinalan sääntelykomissio (Nuclear Regulatory Commission, NRC) voi myöntää lupia sopimuksen mukaisiin siirtoihin vasta sen jälkeen, kun presidentti on vahvistanut kongressille, että: (1) Intian hallituksen ja Kansainvälisen atomienergiajärjestön välinen sopimus ydinmateriaalivalvonnan soveltamisesta siviilikäyttöön tarkoitettuihin ydinlaitoksiin on tullut voimaan; ja 2) Intian hallitus on antanut laitoksia koskevan ilmoituksen, joka ei ole olennaisesti ristiriidassa Intian kansallisessa parlamentissa esitetyn erottamissuunnitelman laitosten ja aikataulun kanssa.(105 kohta) Muutetaan vuoden 2006 Henry J. Hyden Yhdysvaltojen ja Intian välistä rauhanomaista ydinenergiayhteistyötä koskevaa lakia (Henry J. Hyde United States-India Peaceful Atomic Energy Cooperation Act of 2006) siihen liittyvien raportointivaatimusten tarkistamiseksi kongressille.II osasto: Rauhanomaista ydinenergiayhteistyötä koskevan Yhdysvaltojen ydinaseiden leviämisen estämistä koskevan lainsäädännön lujittaminen - (201 kohta) Todetaan, että jälleenkäsittelyä koskevia järjestelyjä ja -menettelyjä koskevat myöhemmät järjestelyt eivät astu voimaan, ennen kuin (1) presidentti raportoi edustajainhuoneen ulkoasiainvaliokunnalle ja senaatin ulkoasiainvaliokunnalle (komiteat) tällaisen järjestelyn syistä ja antaa todistuksen siitä, että kolmansien osapuolten jälleenkäsittelyjärjestelyt Intian kanssa toteutetaan samanlaisten järjestelyjen mukaisesti; ja 2) 30 päivän yhtäjaksoinen istuntokausi on kulunut raportin toimittamisesta.todetaan, että myöhempi sopimus ei tule voimaan, jos kongressi antaa 30 päivän aikana yhteisen hyväksymispäätöksen.(Sec. 202) Muuttaa vuoden 1954 ydinenergialakia siten, että presidentti velvoitetaan ilmoittamaan komiteoille kaikista neuvotteluista, jotka koskevat uutta tai muutettua rauhanomaista ydinalan yhteistyötä koskevaa sopimusta. (Sec. 203) Edellyttää, että kongressi antaa yhteisen päätöslauselman, jolla kumotaan presidentin päätös, jolla sallitaan ydinmateriaalien, -laitteiden tai -teknologian vienti maahan, johon vienti on muuten kielletty. (Nykyisessä laissa säädetään samanaikaisesta hylkäämispäätöslauselmasta.)(204 §) Ohjaa presidenttiä: (1) vahvistaa komiteoille, että Yhdysvaltojen politiikkana on toimia yhteistyössä ydinalan viejämaiden ryhmän jäsenten kanssa uraanin rikastamiseen ja käytetyn ydinpolttoaineen jälleenkäsittelyyn liittyvien laitteiden ja teknologian siirtojen rajoittamiseksi; 2) pyrkiä saamaan NSG:ssä tai NSG:hen osallistuvien hallitusten kanssa aikaan periaatteiden hyväksyminen ja tietojenvaihto sivutuotteiden rauhanomaisen käytön ja kirjanpidon varmistamiseksi; ja 3) raportoida komiteoille kuuden kuukauden välein, kunnes nämä tavoitteet on saavutettu.(205 §) Tekee vastaavat muutokset vuoden 1954 ydinenergialain mukaisiin kongressin toimiin.</w:t>
      </w:r>
    </w:p>
    <w:p>
      <w:r>
        <w:rPr>
          <w:b/>
        </w:rPr>
        <w:t xml:space="preserve">Tulos</w:t>
      </w:r>
    </w:p>
    <w:p>
      <w:r>
        <w:t xml:space="preserve">Hyväksytään Yhdysvaltojen ja Intian välinen ydinenergian rauhanomaista käyttöä koskeva yhteistyösopimus ja muihin tarkoituksiin.</w:t>
      </w:r>
    </w:p>
    <w:p>
      <w:r>
        <w:rPr>
          <w:b/>
        </w:rPr>
        <w:t xml:space="preserve">Esimerkki 6.6145</w:t>
      </w:r>
    </w:p>
    <w:p>
      <w:r>
        <w:t xml:space="preserve">Juvenile Mentoring Program Act of 2010 tai JUMP Act of 2010 - Muuttaa vuoden 1974 lakia nuoriso-oikeudesta ja rikollisuuden ehkäisemisestä (Juvenile Justice and Delinquency Prevention Act of 1974) siten, että nuoriso-oikeuden ja rikollisuuden ehkäisemisestä vastaavan viraston hallintovirkamies valtuutetaan myöntämään avustuksia ja tekemään sopimuksia osavaltioiden ja paikallisten koulutusvirastojen tai voittoa tavoittelemattomien järjestöjen kanssa mentorointiohjelmien toteuttamiseksi, joissa riskiryhmään kuuluvat nuoret yhdistetään vastuuntuntoisiin aikuisiin, jotka vapaaehtoisena tarjoavat näille nuorille tukevia ihmissuhteita ja antavat heille mahdollisuuden saada uusia kokemuksia, jotka parantavat heidän valmiuksiaan tulla vastuullisiksi kansalaisiksi.Määritellään "riskinuoreksi" alle 18-vuotias henkilö, joka on vaarassa epäonnistua koulutuksessa tai osallistua rikolliseen toimintaan.Pyydetään hallintovirkamiestä kehittämään ja jakamaan ohjelman osallistujille erityiset malliohjeet tulevien mentoreiden seulomista varten.Annetaan etusija hakijoille, jotka (1) jotka palvelevat riskialttiita nuoria korkean rikollisuuden alueilla; ja (2) joiden nuorista vähintään 60 prosenttia on oikeutettu saamaan varoja vuoden 1965 Elementary and Secondary Education Act -lain nojalla.</w:t>
      </w:r>
    </w:p>
    <w:p>
      <w:r>
        <w:rPr>
          <w:b/>
        </w:rPr>
        <w:t xml:space="preserve">Tulos</w:t>
      </w:r>
    </w:p>
    <w:p>
      <w:r>
        <w:t xml:space="preserve">Lakiehdotus avustusten myöntämisestä nuorten mentorointiin.</w:t>
      </w:r>
    </w:p>
    <w:p>
      <w:r>
        <w:rPr>
          <w:b/>
        </w:rPr>
        <w:t xml:space="preserve">Esimerkki 6.6146</w:t>
      </w:r>
    </w:p>
    <w:p>
      <w:r>
        <w:t xml:space="preserve">Remote Monitoring Access Act of 2006 - Muuttaa sosiaaliturvalain XVIII osaston (Medicare) säännöksiä, jotta voidaan kattaa kroonisten terveysongelmien etäpotilaan hallintapalvelut.</w:t>
      </w:r>
    </w:p>
    <w:p>
      <w:r>
        <w:rPr>
          <w:b/>
        </w:rPr>
        <w:t xml:space="preserve">Tulos</w:t>
      </w:r>
    </w:p>
    <w:p>
      <w:r>
        <w:t xml:space="preserve">Sosiaaliturvalain XVIII osaston muuttaminen siten, että potilaan etähallintapalvelut katetaan Medicare-ohjelman B-osasta.</w:t>
      </w:r>
    </w:p>
    <w:p>
      <w:r>
        <w:rPr>
          <w:b/>
        </w:rPr>
        <w:t xml:space="preserve">Esimerkki 6.6147</w:t>
      </w:r>
    </w:p>
    <w:p>
      <w:r>
        <w:t xml:space="preserve">Sallii varojen vähentämisen tällaisten vaatimusten noudattamatta jättämisen vuoksi, jotta ne voidaan jakaa uudelleen vaatimukset täyttäville valtioille.</w:t>
      </w:r>
    </w:p>
    <w:p>
      <w:r>
        <w:rPr>
          <w:b/>
        </w:rPr>
        <w:t xml:space="preserve">Tulos</w:t>
      </w:r>
    </w:p>
    <w:p>
      <w:r>
        <w:t xml:space="preserve">Raiskauksen uhrien terveyden suojelua koskeva laki</w:t>
      </w:r>
    </w:p>
    <w:p>
      <w:r>
        <w:rPr>
          <w:b/>
        </w:rPr>
        <w:t xml:space="preserve">Esimerkki 6.6148</w:t>
      </w:r>
    </w:p>
    <w:p>
      <w:r>
        <w:t xml:space="preserve">Emergency Agricultural Disaster Assistance Act of 2003 - Ohjaa maatalousministeriä käyttämään Commodity Credit Corporationin varoja hätärahoitustukeen tuottajille, jotka ovat kärsineet sääolosuhteiden aiheuttamia satovahinkoja vuosina 2001, 2002 tai 2003: (Vähentää (satovakuutusta lukuun ottamatta) muuta maataloustukea tämän lain nojalla saaduilla määrillä.</w:t>
      </w:r>
    </w:p>
    <w:p>
      <w:r>
        <w:rPr>
          <w:b/>
        </w:rPr>
        <w:t xml:space="preserve">Tulos</w:t>
      </w:r>
    </w:p>
    <w:p>
      <w:r>
        <w:t xml:space="preserve">Lakiehdotus maataloustuottajille myönnettävästä katastrofiapuun liittyvästä hätäavusta.</w:t>
      </w:r>
    </w:p>
    <w:p>
      <w:r>
        <w:rPr>
          <w:b/>
        </w:rPr>
        <w:t xml:space="preserve">Esimerkki 6.6149</w:t>
      </w:r>
    </w:p>
    <w:p>
      <w:r>
        <w:t xml:space="preserve">I osasto: Osasto II: Enhancing the Effective Prosecution of Child Pornography Act of 2007 - Enhancing the Effective Child Pornography Prosecution Act of 2007 - Enhancing the Effective Prosecution of Child Pornography Act of 2007 - Muuttaa liittovaltion rikoslakia laajentaakseen lasten seksuaalisen hyväksikäytön, lasten myynnin tai ostamisen tai lapsipornografiarikosten syytteeseenpanon oikeusperustan kattamaan myös toimet, joissa käytetään mitä tahansa osavaltioiden välisen tai ulkomaisen kaupan keinoja tai välineitä tällaisten rikosten toteuttamiseksi: (1) sisällytetään lapsipornografia, joka sisältää visuaalisen kuvauksen todellisesta alaikäisestä, joka osallistuu seksuaalisesti ilmeiseen toimintaan, ja tällaisen pornografian tuottaminen Yhdysvaltoihin tuontia varten rahanpesusyytteiden esirikoksiksi; ja (2) määritellään "hallussapito" lasten seksuaalista hyväksikäyttöä ja lapsipornografiaa koskevien rikosten osalta siten, että se kattaa myös lapsipornografian visuaalisten kuvausten käyttämisen tietokoneen välityksellä tarkoituksenaan katsoa niitä.</w:t>
      </w:r>
    </w:p>
    <w:p>
      <w:r>
        <w:rPr>
          <w:b/>
        </w:rPr>
        <w:t xml:space="preserve">Tulos</w:t>
      </w:r>
    </w:p>
    <w:p>
      <w:r>
        <w:t xml:space="preserve">Muuttaa Yhdysvaltojen lakikokoelman 18 osaston määräyksiä lapsipornografiaan liittyvien tapausten syytteeseenpanon tehostamiseksi ja muihin tarkoituksiin.</w:t>
      </w:r>
    </w:p>
    <w:p>
      <w:r>
        <w:rPr>
          <w:b/>
        </w:rPr>
        <w:t xml:space="preserve">Esimerkki 6.6150</w:t>
      </w:r>
    </w:p>
    <w:p>
      <w:r>
        <w:t xml:space="preserve">Campaign Cost Reduction and Reform Act of 1993 - Muuttaa vuoden 1971 liittovaltion vaalikampanjalakia tarkistamalla määritelmää:  (1) edustajainhuoneen ehdokkaan, (2) avustuksen, (3) menon ja (4) riippumattoman menon määritelmiä. Rajoittaa edustajainhuoneen ehdokkaan vaalikauden osalta: 1) yleiset ja henkilökohtaiset menot; 2) muiden henkilöiden kuin yksityishenkilöiden, moniehdokkaiden poliittisten komiteoiden (PAC), poliittisten puoluekomiteoiden ja piirin ulkopuolelta tulevien henkilöiden lahjoitukset; 3) riippumattomat menot; ja 4) yksittäiset lahjoitukset.  Määritellään rangaistukset liian suurista lahjoituksista. Muuttaa Internal Revenue Code -lakia siten, että sallitaan verohyvitys (100 dollaria yksityishenkilölle ja 200 dollaria yhteiselle veroilmoitukselle) edustajahuoneen ehdokkaille annettavista lahjoituksista veronmaksajan asuinkunnan kongressin vaalipiirissä pidettävien vaalien osalta.</w:t>
      </w:r>
    </w:p>
    <w:p>
      <w:r>
        <w:rPr>
          <w:b/>
        </w:rPr>
        <w:t xml:space="preserve">Tulos</w:t>
      </w:r>
    </w:p>
    <w:p>
      <w:r>
        <w:t xml:space="preserve">Vuoden 1993 laki kampanjakustannusten vähentämisestä ja uudistamisesta (Campaign Cost Reduction and Reform Act of 1993)</w:t>
      </w:r>
    </w:p>
    <w:p>
      <w:r>
        <w:rPr>
          <w:b/>
        </w:rPr>
        <w:t xml:space="preserve">Esimerkki 6.6151</w:t>
      </w:r>
    </w:p>
    <w:p>
      <w:r>
        <w:t xml:space="preserve">Fort Stanton-Snowy River National Cave Conservation Area Act - Perustetaan Fort Stanton-Snowy River National Cave Conservation Area Lincolnin piirikuntaan, New Mexicoon, suojelemaan, säilyttämään ja parantamaan Fort Stanton-Snowy River -luolajärjestelmän ainutlaatuisia ja kansallisesti merkittäviä historiallisia, kulttuurisia, tieteellisiä, arkeologisia, luonnontieteellisiä ja opetuksellisia maanalaisia luolaresursseja.Ohjaa ministeriä kehittämään suunnitelman suojelualueen pitkän aikavälin hallinnoinnista: (1) tieteellisen tutkimuksen suorittamiseen; ja (2) suojelualueen luonnonvarojen tulkitsemiseen.</w:t>
      </w:r>
    </w:p>
    <w:p>
      <w:r>
        <w:rPr>
          <w:b/>
        </w:rPr>
        <w:t xml:space="preserve">Tulos</w:t>
      </w:r>
    </w:p>
    <w:p>
      <w:r>
        <w:t xml:space="preserve">Perustetaan Fort Stanton-Snowy River Cave National Conservation Area ja muihin tarkoituksiin.</w:t>
      </w:r>
    </w:p>
    <w:p>
      <w:r>
        <w:rPr>
          <w:b/>
        </w:rPr>
        <w:t xml:space="preserve">Esimerkki 6.6152</w:t>
      </w:r>
    </w:p>
    <w:p>
      <w:r>
        <w:t xml:space="preserve">Muuttaa Internal Revenue Code -lakia siten, että valtiovarainministeri velvoitetaan maksamaan kyseinen velka valtion oikeusviranomaiselta saatuaan ilmoituksen siitä, että nimetty henkilö on velkaa erääntyneen, laillisesti täytäntöönpanokelpoisen valtion oikeudellisen velan, maksamaan kyseinen velka kyseiselle henkilölle maksettavasta veronpalautuksesta.</w:t>
      </w:r>
    </w:p>
    <w:p>
      <w:r>
        <w:rPr>
          <w:b/>
        </w:rPr>
        <w:t xml:space="preserve">Tulos</w:t>
      </w:r>
    </w:p>
    <w:p>
      <w:r>
        <w:t xml:space="preserve">Lakiehdotus, jolla muutetaan vuoden 1986 verolakia (Internal Revenue Code of 1986) siten, että tuloveronpalautukset voidaan kuitata valtion erääntyneiden oikeudellisten velkojen maksamiseksi.</w:t>
      </w:r>
    </w:p>
    <w:p>
      <w:r>
        <w:rPr>
          <w:b/>
        </w:rPr>
        <w:t xml:space="preserve">Esimerkki 6.6153</w:t>
      </w:r>
    </w:p>
    <w:p>
      <w:r>
        <w:t xml:space="preserve">Muuttaa Internal Revenue Code -lakia siten, että otetaan käyttöön rajoitettu työnantajan verohyvitys tietotekniikan koulutusohjelman kustannuksista.</w:t>
      </w:r>
    </w:p>
    <w:p>
      <w:r>
        <w:rPr>
          <w:b/>
        </w:rPr>
        <w:t xml:space="preserve">Tulos</w:t>
      </w:r>
    </w:p>
    <w:p>
      <w:r>
        <w:t xml:space="preserve">Lakiehdotus, jolla muutetaan vuoden 1986 verolakia siten, että työnantajat voivat vähentää tuloverosta työnantajan maksamia tai aiheuttamia tietotekniikkakoulutuskustannuksia, ja muihin tarkoituksiin.</w:t>
      </w:r>
    </w:p>
    <w:p>
      <w:r>
        <w:rPr>
          <w:b/>
        </w:rPr>
        <w:t xml:space="preserve">Esimerkki 6.6154</w:t>
      </w:r>
    </w:p>
    <w:p>
      <w:r>
        <w:t xml:space="preserve">Edellytetään, tiettyjä poikkeuksia lukuun ottamatta, ei-siirrettäviä lupia suojeltujen luonnonvaraisten eläinten henkilökohtaiseen hallussapitoon, siirtoon tai kasvatukseen. Säännökset, jotka koskevat 1) lupia, 2) eläinten hoitoa ja kohtelua, 3) tuontia ja vientiä, 5) täytäntöönpanoa ja 6) suojeltujen eläinten eutanasiaa.</w:t>
      </w:r>
    </w:p>
    <w:p>
      <w:r>
        <w:rPr>
          <w:b/>
        </w:rPr>
        <w:t xml:space="preserve">Tulos</w:t>
      </w:r>
    </w:p>
    <w:p>
      <w:r>
        <w:t xml:space="preserve">Shambala Wild Animal Protection Act of 2000</w:t>
      </w:r>
    </w:p>
    <w:p>
      <w:r>
        <w:rPr>
          <w:b/>
        </w:rPr>
        <w:t xml:space="preserve">Esimerkki 6.6155</w:t>
      </w:r>
    </w:p>
    <w:p>
      <w:r>
        <w:t xml:space="preserve">Housing Choice Voucher Funding Fairness Act of 2006 - Muuttaa Yhdysvaltojen vuoden 1937 asuntolakia siten, että asunto- ja kaupunkikehitysministeriön (HUD) edellytetään jakavan tietyt varat vuokralaispohjaisen vuokra-avun vuotuisten sopimusten uusimiseen kullekin julkiselle asuntotoimistolle (lukuun ottamatta virastoa, jolla on erityinen rahoitussopimus Moving To Work -demonstraatio-ohjelman puitteissa) tiettyjen rahoitussyklien viimeisimpien vuokraus- ja kustannustietojen perusteella.Sihteeri velvoitetaan toimittamaan kongressille ja asettamaan julkisesti saataville tiettyjä budjettitietoja.Asetetaan enimmäisvuokrausta koskevat suuntaviivat, joiden mukaan ministeriö ei saa: 1) ottaa huomioon sitä, missä määrin viraston edellisenä vuonna avustamien perheiden määrä ylitti sallitun tason; tai 2) asettaa tai panna täytäntöön rajoituksia niiden perheiden, palvelusetelien tai yksiköiden tai yksikkökuukausien määrälle, joita voidaan avustaa vuokralaispohjaiseen vuokra-apuun myönnetyillä määrillä.</w:t>
      </w:r>
    </w:p>
    <w:p>
      <w:r>
        <w:rPr>
          <w:b/>
        </w:rPr>
        <w:t xml:space="preserve">Tulos</w:t>
      </w:r>
    </w:p>
    <w:p>
      <w:r>
        <w:t xml:space="preserve">Asunto- ja kaupunkikehitysministeriön (Department of Housing and Urban Development) asuntoseteliohjelman rahoituksen muuttaminen luotettavammaksi ja ennakoitavammaksi paikallistasolla ja muihin tarkoituksiin.</w:t>
      </w:r>
    </w:p>
    <w:p>
      <w:r>
        <w:rPr>
          <w:b/>
        </w:rPr>
        <w:t xml:space="preserve">Esimerkki 6.6156</w:t>
      </w:r>
    </w:p>
    <w:p>
      <w:r>
        <w:t xml:space="preserve">Section 8 Voucher Residential Screening Committees Act - Muuttaa Yhdysvaltojen vuoden 1937 asuntolakia Section 8 -vuokra-avustusseteliohjelman osalta siten, että jokaisen julkisen asuntotoimiston on perustettava ja ylläpidettävä naapuruston arviointikomitea, jonka on: (1) koostuu kolmesta kuuteen viraston alueen asukkaasta, joista vähintään kolme ei saa saada muuta asumistukea kuin asuntolainatukea; ja 2) hankkii ja tarkastaa suosituksia ja tiettyjä täytäntöönpanoon liittyviä tietoja avustetuista perheistä ja vuokranantajista.</w:t>
      </w:r>
    </w:p>
    <w:p>
      <w:r>
        <w:rPr>
          <w:b/>
        </w:rPr>
        <w:t xml:space="preserve">Tulos</w:t>
      </w:r>
    </w:p>
    <w:p>
      <w:r>
        <w:t xml:space="preserve">Perustetaan naapuruston arviointikomiteoita neuvomaan julkisia asuntotoimistoja niiden lakien ja asetusten noudattamisen valvonnassa, jotka koskevat vuokralaispohjaisten vuokra-apuohjelmien puitteissa myönnettävää tukea.</w:t>
      </w:r>
    </w:p>
    <w:p>
      <w:r>
        <w:rPr>
          <w:b/>
        </w:rPr>
        <w:t xml:space="preserve">Esimerkki 6.6157</w:t>
      </w:r>
    </w:p>
    <w:p>
      <w:r>
        <w:t xml:space="preserve">Perustetaan lapsettomuuden ehkäisemistä käsittelevä työryhmä kehittämään liittovaltion strategia, jolla helpotetaan toimia lapsettomuuden ehkäisemiseksi, mukaan lukien strategiat, jotka koskevat: (1) maksimoidaan liittovaltion ministeriöiden ja virastojen välinen yhteistyö ja resurssien käyttö hedelmättömyyden esiintyvyyttä koskevien tietojen keräämisessä; (2) koordinoidaan ja edistetään hedelmättömyyden syitä ja hoitoa koskevaa tutkimusta; (3) kehitetään liittovaltion politiikkoja, joilla edistetään yleistä tietoisuutta hedelmättömyyden syistä; (4) luomalla hedelmättömyyden ehkäisyn opetussuunnitelma, joka toimii mallina lääketieteellisille tiedekunnille; ja (5) luomalla kumppanuuksia teollisuuden, järjestäytyneen työelämän, korkeakoulujen sekä osavaltioiden ja paikallishallinnon kanssa hedelmättömyyden ehkäisyä koskevan tiedon keräämiseksi ja levittämiseksi sekä koordinoimalla asianmukaisia virastojen resursseja hedelmättömyyden ehkäisyn alalla.</w:t>
      </w:r>
    </w:p>
    <w:p>
      <w:r>
        <w:rPr>
          <w:b/>
        </w:rPr>
        <w:t xml:space="preserve">Tulos</w:t>
      </w:r>
    </w:p>
    <w:p>
      <w:r>
        <w:t xml:space="preserve">Perustetaan virastojen välinen työryhmä kehittämään kansallinen strategia lapsettomuuden lisääntymisen torjumiseksi Yhdysvalloissa.</w:t>
      </w:r>
    </w:p>
    <w:p>
      <w:r>
        <w:rPr>
          <w:b/>
        </w:rPr>
        <w:t xml:space="preserve">Esimerkki 6.6158</w:t>
      </w:r>
    </w:p>
    <w:p>
      <w:r>
        <w:t xml:space="preserve">Presidential Tax Disclosure Act of 2017 Tämä lakiehdotus edellyttää, että jokainen presidentin virkaa hoitava henkilö toimittaa liittovaltion veroilmoitukset Office of Government Ethicsille (OGE). Henkilön on toimitettava: (1) jokainen veroilmoitus, joka on jätetty Internal Revenue Servicelle (IRS) miltä tahansa vuodelta, joka päättyy henkilön ollessa presidenttinä, ja (2) jokainen veroilmoitus, joka on jätetty IRS:lle kolmen vuoden ajalta ennen henkilön virkaanastumista.  Saatuaan ilmoitukset OGE:n on: (1) julkaistava ilmoitukset Internetissä ja 2) toimitettava ilmoitukset tietyille kongressin valiokunnille.  Julkistetuista ilmoituksista ei saa poistaa muita tietoja kuin seuraavat: (1) sosiaaliturvatunnuksia, verotunnisteita ja tilinumeroita; ja (2) veronmaksajan huollettavana olevien henkilöiden nimiä.  Lakiehdotuksessa säädetään siviili- ja rikosoikeudellisista seuraamuksista, joiden tarkoituksena on valvoa tietojen julkistamista koskevien vaatimusten noudattamista. Sillä muutetaan myös Internal Revenue Code -lakia siten, että IRS voi luovuttaa OGE:lle kaikki sellaiset liittovaltion veroilmoitukset, jotka tämän lakiehdotuksen mukaan on luovutettava, mutta joita ei ole toimitettu OGE:lle tietyn määräajan kuluessa. </w:t>
      </w:r>
    </w:p>
    <w:p>
      <w:r>
        <w:rPr>
          <w:b/>
        </w:rPr>
        <w:t xml:space="preserve">Tulos</w:t>
      </w:r>
    </w:p>
    <w:p>
      <w:r>
        <w:t xml:space="preserve">Presidentin veroilmoituslaki vuodelta 2017</w:t>
      </w:r>
    </w:p>
    <w:p>
      <w:r>
        <w:rPr>
          <w:b/>
        </w:rPr>
        <w:t xml:space="preserve">Esimerkki 6.6159</w:t>
      </w:r>
    </w:p>
    <w:p>
      <w:r>
        <w:t xml:space="preserve">Liberian Refugee Immigration Protection Act of 2005 - Laki Liberian pakolaisten maahanmuuton suojelusta - säätää pysyvän oleskeluluvan myöntämisestä tietyille Liberian kansalaisille, joille on myönnetty väliaikainen suojeluasema 27. maaliskuuta 1991 tai sen jälkeen tai jotka ovat oikeutettuja sitä hakemaan.</w:t>
      </w:r>
    </w:p>
    <w:p>
      <w:r>
        <w:rPr>
          <w:b/>
        </w:rPr>
        <w:t xml:space="preserve">Tulos</w:t>
      </w:r>
    </w:p>
    <w:p>
      <w:r>
        <w:t xml:space="preserve">Mukauttaa tiettyjen Liberian kansalaisten, jotka ovat saaneet turvapaikan Yhdysvalloissa, maahanmuuttaja-asemaa.</w:t>
      </w:r>
    </w:p>
    <w:p>
      <w:r>
        <w:rPr>
          <w:b/>
        </w:rPr>
        <w:t xml:space="preserve">Esimerkki 6.6160</w:t>
      </w:r>
    </w:p>
    <w:p>
      <w:r>
        <w:t xml:space="preserve">Tax Lien Simplification Act - Muuttaa Internal Revenue Code -lakia liittovaltion veropanttien jättämistä koskevien menettelyjen tarkistamiseksi.Ohjaa valtiovarainministeriötä perustamaan ja ylläpitämään liittovaltion veropanttirekisteriä, joka olisi yleisön saatavilla ja haettavissa Internetin kautta maksutta. Vahvistetaan liittovaltion veropanttioikeuden etuoikeus sen päivämäärän ja kellonajan perusteella, jona ilmoitus panttioikeudesta on jätetty liittovaltion veropanttioikeusrekisteriin. Lyhennetään määräaikaa, jonka kuluessa täytetyt tai täytäntöönpanokelvottomat veropantit on vapautettava 30 päivästä 10 päivään.</w:t>
      </w:r>
    </w:p>
    <w:p>
      <w:r>
        <w:rPr>
          <w:b/>
        </w:rPr>
        <w:t xml:space="preserve">Tulos</w:t>
      </w:r>
    </w:p>
    <w:p>
      <w:r>
        <w:t xml:space="preserve">Lakiehdotus vuoden 1986 Internal Revenue Code of 1986 -lain muuttamiseksi, jotta voidaan yksinkertaistaa, nykyaikaistaa ja parantaa julkista ilmoitusta veropanttioikeustiedoista ja niiden saatavuutta säätämällä kansallisesta, Internetin kautta käytettävissä olevasta liittovaltion veropanttioikeuksia koskevasta arkistointijärjestelmästä ja muihin tarkoituksiin.</w:t>
      </w:r>
    </w:p>
    <w:p>
      <w:r>
        <w:rPr>
          <w:b/>
        </w:rPr>
        <w:t xml:space="preserve">Esimerkki 6.6161</w:t>
      </w:r>
    </w:p>
    <w:p>
      <w:r>
        <w:t xml:space="preserve">Children and Media Research Advancement Act eli CAMRA Act - Muuttaa Public Health Service Act -lakia siten, että terveysministeriö, joka toimii tautien valvonta- ja ehkäisykeskusten (CDC) johtajan välityksellä, tekee sopimuksen kansallisen tiedeakatemian tai muun asianmukaisen tahon kanssa: (1) tarkastelee, kokoaa yhteen ja raportoi tutkimuksesta, joka koskee sähköisen median roolia ja vaikutusta ja altistumista tällaiselle medialle nuoriin kehityksen keskeisillä alueilla; ja (2) asettaa tutkimuspainopisteet tällaisten kysymysten osalta.Ohjaa ministeriä myöntämään johtajan välityksellä apurahoja tutkimukseen, joka koskee sähköisen median roolia ja vaikutusta nuorten kognitiiviseen, fyysiseen ja sosio-behavioraaliseen kehitykseen. Vaatii, että tällaisen tutkimuksen on: (1) keskittyä sellaisten tekijöiden vaikutukseen kuin mediasisältö, formaatti, altistumisen kesto, nuorten ikä, tapahtumapaikka ja vanhempien osallistumisen luonne; ja (2) sisällyttää sähköiseen mediaan televisio, elokuvat, DVD-levyt, interaktiiviset videopelit, digitaalinen musiikki, Internet ja matkapuhelimet.Asetetaan raportointivaatimukset.Myönnetään määrärahat.</w:t>
      </w:r>
    </w:p>
    <w:p>
      <w:r>
        <w:rPr>
          <w:b/>
        </w:rPr>
        <w:t xml:space="preserve">Tulos</w:t>
      </w:r>
    </w:p>
    <w:p>
      <w:r>
        <w:t xml:space="preserve">Lakiehdotus kansanterveyspalvelulain muuttamiseksi siten, että annetaan lupa rahoittaa lasten ja tiedotusvälineiden ohjelman perustamista tautien torjunta- ja ehkäisykeskusten yhteyteen sähköisten tiedotusvälineiden roolin ja vaikutusten tutkimiseksi lasten kehityksessä.</w:t>
      </w:r>
    </w:p>
    <w:p>
      <w:r>
        <w:rPr>
          <w:b/>
        </w:rPr>
        <w:t xml:space="preserve">Esimerkki 6.6162</w:t>
      </w:r>
    </w:p>
    <w:p>
      <w:r>
        <w:t xml:space="preserve">Credit Default Swap Prohibition Act of 2009 - Muuttaa vuoden 1933 arvopaperilakia ja vuoden 1934 arvopaperipörssilakia siten, että Securities and Exchange Commission (SEC) saa sääntelytoimivallan kaikkien arvopaperiswap-sopimusten osalta, mukaan lukien valtuudet antaa, tulkita ja panna täytäntöön sääntöjä ja määräyksiä siten, että petosten, manipuloinnin tai sisäpiirikaupan estämiseksi toteutetaan ennaltaehkäiseviä toimenpiteitä.Määritellään luottoriskinvaihtosopimus seuraavasti: 1) swap-sopimus, joka suojaa sen osapuolta arvontaloudelliselta riskiltä, joka johtuu arvopaperiin, lainaan tai muuhun viiteomaisuuteen liittyvän, sopimuksessa määritellyn tapahtuman tai ehdonalaisuuden toteutumisesta tai toteutumatta jäämisestä; ja 2) muut luottoriskin suojaamisen muodot, jotka SEC voi säännöissä määrätä tarpeellisiksi tai tarkoituksenmukaisiksi yleiseen etuun tai sijoittajansuojaan nähden.Valtuuttaa SEC:n vaatimaan minkä tahansa arvopaperinvaihtosopimuksen rekisteröintiä.Muuttaa vuoden 1934 arvopaperipörssilakia siten, että se julistaa lainvastaiseksi kenenkään henkilön tekemän luottoriskinvaihtosopimuksen tai -sopimuksen.</w:t>
      </w:r>
    </w:p>
    <w:p>
      <w:r>
        <w:rPr>
          <w:b/>
        </w:rPr>
        <w:t xml:space="preserve">Tulos</w:t>
      </w:r>
    </w:p>
    <w:p>
      <w:r>
        <w:t xml:space="preserve">Muutetaan arvopaperilakeja luottoriskinvaihtosopimusten kieltämiseksi ja annetaan Securities and Exchange Commissionille valtuudet säännellä swap-sopimuksia.</w:t>
      </w:r>
    </w:p>
    <w:p>
      <w:r>
        <w:rPr>
          <w:b/>
        </w:rPr>
        <w:t xml:space="preserve">Esimerkki 6.6163</w:t>
      </w:r>
    </w:p>
    <w:p>
      <w:r>
        <w:t xml:space="preserve">Fracturing Regulations are Effective in State Hands Act - Antaa mille tahansa osavaltiolle yksinomaisen toimivallan antaa tai panna täytäntöön minkä tahansa asetuksen, ohjeistuksen tai lupavaatimuksen, joka koskee hydraulisen murtamisprosessin mukaista nesteiden tai tukiaineiden maanalaista ruiskutusta tai minkä tahansa tällaisen prosessin komponentin, joka liittyy öljy-, kaasu- tai geotermiseen tuotantotoimintaan kyseisen osavaltion rajojen sisäpuolella olevilla mailla tai maan alla.Tekee nesteiden tai tukiaineiden maanalaiseen ruiskutukseen tällaisen prosessin mukaisesti tai tällaisen prosessin komponentteihin, jotka liittyvät öljyn, kaasun tai geotermisen energian tuotantotoimintaan liittovaltion mailla, sen osavaltion lainsäädännön alaiseksi, jossa kyseinen maa sijaitsee.</w:t>
      </w:r>
    </w:p>
    <w:p>
      <w:r>
        <w:rPr>
          <w:b/>
        </w:rPr>
        <w:t xml:space="preserve">Tulos</w:t>
      </w:r>
    </w:p>
    <w:p>
      <w:r>
        <w:t xml:space="preserve">Selventää, että osavaltiolla on yksinomainen toimivalta säännellä hydraulista murtamista liittovaltion mailla osavaltion rajojen sisäpuolella.</w:t>
      </w:r>
    </w:p>
    <w:p>
      <w:r>
        <w:rPr>
          <w:b/>
        </w:rPr>
        <w:t xml:space="preserve">Esimerkki 6.6164</w:t>
      </w:r>
    </w:p>
    <w:p>
      <w:r>
        <w:t xml:space="preserve">Community Food Security Act of 1995 - valtuuttaa maatalousministerin myöntämään avustuksia yhteisön elintarviketurvahankkeisiin. Hyväksytään määrärahat.</w:t>
      </w:r>
    </w:p>
    <w:p>
      <w:r>
        <w:rPr>
          <w:b/>
        </w:rPr>
        <w:t xml:space="preserve">Tulos</w:t>
      </w:r>
    </w:p>
    <w:p>
      <w:r>
        <w:t xml:space="preserve">Yhteisön elintarviketurvaa koskeva vuoden 1995 laki</w:t>
      </w:r>
    </w:p>
    <w:p>
      <w:r>
        <w:rPr>
          <w:b/>
        </w:rPr>
        <w:t xml:space="preserve">Esimerkki 6.6165</w:t>
      </w:r>
    </w:p>
    <w:p>
      <w:r>
        <w:t xml:space="preserve">Improving Opportunities for Service-Disabled Veteran-Owned Small Businesses Act of 2014 - Muuttaa Small Business Act -lakia laajentaakseen "palvelusvammaisten veteraanien omistaman ja hallitseman pienyrityskonsernin" määritelmää liittovaltion virastojen myöntämiä pienyrityssopimuksia varten Small Business Administration (SBA) -ohjelmien mukaisesti: (1) pienyritykset, joista vähintään 51 prosenttia omistaa yksi tai useampi veteraani, jolla on pysyvä ja täydellinen palvelusvamma ja joka ei kykene johtamaan yrityksen päivittäistä liiketoimintaa; tai 2) julkisessa omistuksessa olevan yrityksen tapauksessa pienyritykset, joiden osakkeista vähintään 51 prosenttia on yhden tai useamman tällaisen veteraanin omistuksessa. (Tällä hetkellä tällaisia pysyvästi ja kokonaan vammautuneita veteraaneja varten on olemassa erillinen pienyritysohjelma veteraanien etuuksia koskevien lakien nojalla, jota toteuttaa veteraaniasioiden ministeriö (VA)). Tarkistetaan VA:n määritelmä "veteraanien omistamasta ja valvomasta pienyrityksestä" siten, että se on sama kuin SBA:n määritelmä kyseiselle termille, jolloin kelpoisuusvaatimukset veteraanien omistamiin pienyrityssopimusohjelmiin osallistumiselle ovat yhdenmukaiset sekä SBA:n että VA:n ohjelmissa.  Jos palvelusvammaisen veteraanin kuolema aiheuttaa sen, että yhden tai useamman tällaisen veteraanin omistusosuus pienyrityksestä on alle 51 prosenttia, tällaisen veteraanin eloonjäänyttä puolisoa, joka hankkii omistusoikeudet tällaisessa pienyrityksessä, kohdellaan ikään kuin eloonjäänyt puoliso olisi kyseinen veteraani, jotta yrityksen kelpoisuus tällaisiin hankintaohjelmiin säilyisi&amp;nbsp;aikaisintaan seuraaviin päivämääriin asti: (2) 10 vuotta veteraanin kuoleman jälkeen, jos kyseessä on sellaisen veteraanin eloonjäänyt puoliso, jolla on 100-prosenttinen työkyvyttömyys tai joka kuolee työkyvyttömyyden seurauksena, tai 3) kolmen vuoden kuluttua veteraanin kuolemasta, jos kyseessä on sellaisen veteraanin eloonjäänyt puoliso, jonka palvelukseen liittyvä työkyvyttömyys on luokiteltu alle 100-prosenttiseksi ja joka ei kuole palvelukseen liittyvän työkyvyttömyyden seurauksena. (Tällä hetkellä SBA-ohjelma ei tarjoa tällaista kohtelua eloonjääneille puolisoille, kun taas VA-ohjelma tarjoaa tällaista kohtelua vain uuteen avioliittoon, omistusoikeudesta luopumiseen tai 10 vuoden ajan sellaisten veteraanien eloonjääneiden puolisoiden osalta, joilla on 100-prosenttisesti työkyvyttömäksi luokiteltu palvelukseen liittyvä työkyvyttömyys tai jotka kuolevat palvelukseen liittyvän työkyvyttömyyden seurauksena). Vaaditaan&amp;nbsp;GAO:n (Comptroller General) raporttia siitä, onko suositeltavaa, että SBA:lla tai veteraanivirastolla olisi koko hallituksen laajuinen vastuu sellaisten yritysten tarkastamisesta, jotka väittävät olevansa palvelusvammaisten veteraanien omistamia ja valvomia pienyrityksiä.</w:t>
      </w:r>
    </w:p>
    <w:p>
      <w:r>
        <w:rPr>
          <w:b/>
        </w:rPr>
        <w:t xml:space="preserve">Tulos</w:t>
      </w:r>
    </w:p>
    <w:p>
      <w:r>
        <w:t xml:space="preserve">Palvelusvammaisten veteraanien omistamien pienyritysten mahdollisuuksien parantamista koskeva vuoden 2014 laki (Improving Opportunities for Service-Disabled Veteran-Owned Small Businesses Act of 2014)</w:t>
      </w:r>
    </w:p>
    <w:p>
      <w:r>
        <w:rPr>
          <w:b/>
        </w:rPr>
        <w:t xml:space="preserve">Esimerkki 6.6166</w:t>
      </w:r>
    </w:p>
    <w:p>
      <w:r>
        <w:t xml:space="preserve">Veteran Small Business Tax Credit Act of 2017 Tällä lakiehdotuksella muutetaan Internal Revenue Code -lakia siten, että veteraanien omistaman pienyrityksen käynnistyskuluja varten voidaan myöntää uusi yrityskohtainen verohyvitys. Tällaisen hyvityksen sallittu määrä on 15 prosenttia käynnistysmenoista, jotka eivät ylitä 80 000 dollaria. Hyvitys on sallittu sellaiselle yksityishenkilölle (tai tällaisen yksityishenkilön eloonjääneelle puolisolle), joka: (1) on palvellut aktiivipalveluksessa asevoimissa ja (2) häntä ei ole kotiutettu tai vapautettu asevoimista kunniattomasti. </w:t>
      </w:r>
    </w:p>
    <w:p>
      <w:r>
        <w:rPr>
          <w:b/>
        </w:rPr>
        <w:t xml:space="preserve">Tulos</w:t>
      </w:r>
    </w:p>
    <w:p>
      <w:r>
        <w:t xml:space="preserve">Vuoden 2017 veteraanien pienyritysten verohyvitystä koskeva laki</w:t>
      </w:r>
    </w:p>
    <w:p>
      <w:r>
        <w:rPr>
          <w:b/>
        </w:rPr>
        <w:t xml:space="preserve">Esimerkki 6.6167</w:t>
      </w:r>
    </w:p>
    <w:p>
      <w:r>
        <w:t xml:space="preserve">Asia-Pacific Maritime Security Initiative Act of 2016 Tässä lakiehdotuksessa ilmaistaan kongressin näkemys siitä, että: (1) Yhdysvaltojen olisi tuettava Kaakkois-Aasian valtioiden pyrkimyksiä vahvistaa meriturvallisuuskapasiteettiaan, ja (2) Etelä-Kiinan merellä sijaitsevien Yhdysvaltojen liittolaisten ja kumppaneiden meriturvallisuutta parannettaisiin siirtämällä Oliver Hazard Perry -luokan fregatti sopivalle alueelliselle maalle. Valitessaan Aasian ja Tyynenmeren alueen maita, jotka saavat apua merenkulkuvalmiuksien kehittämiseen, ulkoministeriö voi asettaa etusijalle maat, jotka edistävät seuraavien alueellisten tavoitteiden saavuttamista: pääsyn säilyttäminen vesiväylille, jotka ovat kriittisiä kaupan turvallisuuden ja vapaan liikkuvuuden sekä Yhdysvaltojen turvallisuustavoitteiden kannalta, merialueiden tuntemuksen parantaminen, merirosvouksen torjunta, Yhdysvaltojen turvallisuutta uhkaavien järjestöjen hyväksi tapahtuvan meriliikenteen häiritseminen ja maan tai alueellisen järjestön valmiuksien parantaminen, jotta se voi reagoida merenkulun turvallisuutta koskeviin uusiin uhkiin.   Lakiehdotuksessa kehotetaan ulkoministeriötä pyrkimään kahdenväliseen yhteisymmärryspöytäkirjaan kunkin Filippiinien, Malesian, Vietnamin ja Indonesian hallituksen kanssa suunniteltujen meriturvallisuusvalmiuksien toteuttamiseksi varainhoitovuoteen 2020 mennessä.  Lakiehdotuksella annetaan lupa 1) kansainväliseen sotilaskoulutukseen ja ulkomaisen sotilasrahoituksen myöntämiseen Aasian ja Tyynenmeren alueelle ja 2) Kaakkois-Aasian merilainvalvonta-aloitteeseen. Vuoden 1961 ulkomaanapulakia muutetaan siten, että ylimääräiset puolustustarvikkeet toimitetaan ensisijaisesti Malesialle, Vietnamille ja Indonesialle sellaisten tarvikkeiden osalta, joita käytetään meriturvallisuuteen liittyvissä tehtävissä. Presidentti varmistaa, että Yhdysvaltojen hallitus käsittelee Taiwanille ehdotettuja asekauppoja samoilla menettelyillä kuin kaikkia muita maita.</w:t>
      </w:r>
    </w:p>
    <w:p>
      <w:r>
        <w:rPr>
          <w:b/>
        </w:rPr>
        <w:t xml:space="preserve">Tulos</w:t>
      </w:r>
    </w:p>
    <w:p>
      <w:r>
        <w:t xml:space="preserve">Vuoden 2016 laki Aasian ja Tyynenmeren meriturvallisuusaloitteesta (Asia-Pacific Maritime Security Initiative Act of 2016)</w:t>
      </w:r>
    </w:p>
    <w:p>
      <w:r>
        <w:rPr>
          <w:b/>
        </w:rPr>
        <w:t xml:space="preserve">Esimerkki 6.6168</w:t>
      </w:r>
    </w:p>
    <w:p>
      <w:r>
        <w:t xml:space="preserve">Northern Mariana Islands College Access Act of 2009 - Ohjaa Pohjois-Mariaanien kuvernööriä käyttämään tässä laissa sallittuja liittovaltion varoja myöntääkseen avustuksia osavaltioissa, District of Columbiassa, Puerto Ricossa tai Guamissa sijaitseville julkisille nelivuotisille korkeakouluille (IHE), jotta ne voivat kattaa osavaltion sisäisten ja ulkopuolisten lukukausimaksujen ja -maksujen erotuksen opiskelijoille, joilla on: (1) heidän kotipaikkansa on ollut Pohjois-Mariaanien saarilla vähintään 12 kuukautta ennen heidän ilmoittautumistaan korkeakouluun; ja 2) he ovat saaneet 1. tammikuuta 2008 tai sen jälkeen keskiasteen tutkintotodistuksen tai sitä vastaavan todistuksen asuessaan Pohjois-Mariaanien saarilla.Vaatii, että Comptroller General seuraa ohjelman tehokkuutta tällaisten opiskelijoiden koulutusmahdollisuuksien laajentamisessa.Ohjaa opetusministeriä antamaan taloudellista tukea Northern Marianas Collegelle, jotta se voi myöntää aliavustuksen korkeakoululle ammatillisen koulutusohjelman suunnittelemiseksi ja toteuttamiseksi korkeakoulussa, jossa myönnetään todistuksia muun muassa seuraavilla aloilla: (1) ruoanvalmistus, ruoan tarjoilu ja kulinaariset taidot; (2) vieraanvaraisuuden hallinta; (3) puusepäntyöt; (4) sähkötaidot; (5) putkityöt; ja (6) muut rakennustaidot.</w:t>
      </w:r>
    </w:p>
    <w:p>
      <w:r>
        <w:rPr>
          <w:b/>
        </w:rPr>
        <w:t xml:space="preserve">Tulos</w:t>
      </w:r>
    </w:p>
    <w:p>
      <w:r>
        <w:t xml:space="preserve">Perustetaan ohjelma, jonka avulla Pohjois-Mariaanien asukkaat, jotka aikovat opiskella korkeakoulussa, voivat valita enemmän korkeakoulujen välillä, ja muihin tarkoituksiin.</w:t>
      </w:r>
    </w:p>
    <w:p>
      <w:r>
        <w:rPr>
          <w:b/>
        </w:rPr>
        <w:t xml:space="preserve">Esimerkki 6.6169</w:t>
      </w:r>
    </w:p>
    <w:p>
      <w:r>
        <w:t xml:space="preserve">Prekindergarten-Oriented Professional Support Act of 2005 - Valtuuttaa opetusministerin myöntämään avustuksia osavaltioille ja paikallisille opetusvirastoille, jotta: (1) maksetaan kaikki tai osa uusien esikoulunopettajien palkat, etuudet ja koulutuskustannukset esikoulun tarjoajilla; ja (2) lisätään esikoulunopettajien pysyvyyttä luomalla heille uraportaat.Tekee korkealaatuisista osavaltiollisista, paikallisista tai yksityisistä voittoa tavoittelemattomista tai voittoa tavoittelevista esikoulunopettajista tukikelpoisia uuden opettajan ohjelmaan, jos ne: (1) täyttävät ministerin asettamat vaatimukset; (2) palvelevat merkittävää osaa pienituloisista lapsista; ja (3) jos kyseessä on yksityinen ja lukukausimaksuun perustuva järjestelmä, sitoutuvat varmistamaan, että vähintään puolet uusien opettajien palvelemista lapsista on pienituloisia.</w:t>
      </w:r>
    </w:p>
    <w:p>
      <w:r>
        <w:rPr>
          <w:b/>
        </w:rPr>
        <w:t xml:space="preserve">Tulos</w:t>
      </w:r>
    </w:p>
    <w:p>
      <w:r>
        <w:t xml:space="preserve">Valtuuttaa opetusministeriö myöntämään avustuksia osavaltioille ja paikallisille opetusvirastoille esiopetuksen opettajien palkkaamiseen ja kouluttamiseen.</w:t>
      </w:r>
    </w:p>
    <w:p>
      <w:r>
        <w:rPr>
          <w:b/>
        </w:rPr>
        <w:t xml:space="preserve">Esimerkki 6.6170</w:t>
      </w:r>
    </w:p>
    <w:p>
      <w:r>
        <w:t xml:space="preserve">ilmaisee kongressin näkemyksen siitä, että valtioiden ja paikallisten yksiköiden olisi työskenneltävä yhtenäisiä valtion lakeja käsittelevän kansallisen toimikuntakonferenssin (National Conference of Commissioners on Uniform State Laws) kanssa yhtenäistetyn yhtenäisen liikevaihto- ja käyttöverolain kehittämiseksi (Streamlined Uniform Sales and Use Tax Act). Valtuuttaa ja antaa kongressin suostumuksen sille, että valtiot voivat tehdä valtioiden välisen myynti- ja käyttöverosopimuksen. Luvassa määrätään, että tällainen valtuutus ja suostumus raukeaa, jos sopimusta ei ole muodostettu tiettyyn päivämäärään mennessä.Valtuutetaan osavaltiot hallinnoimaan yhtä yhtenäistä osavaltion laajuista käyttöverokantaa kaikelle etämyynnille tietyissä olosuhteissa.Ilmaisee kongressin näkemyksen siitä, että osavaltioiden ja paikallisten yksiköiden olisi jatkettava yhteistyötä televiestintäteollisuuden kanssa televiestintäverojen yksinkertaistamiseksi ja yhtenäistämiseksi.Tekee yhdenmukaisen tarkistuksen vuoden 1974 kauppalakiin ja muuhun liittovaltion lainsäädäntöön.</w:t>
      </w:r>
    </w:p>
    <w:p>
      <w:r>
        <w:rPr>
          <w:b/>
        </w:rPr>
        <w:t xml:space="preserve">Tulos</w:t>
      </w:r>
    </w:p>
    <w:p>
      <w:r>
        <w:t xml:space="preserve">Vuoden 2000 laki Internet-verotuksen yksinkertaistamisesta</w:t>
      </w:r>
    </w:p>
    <w:p>
      <w:r>
        <w:rPr>
          <w:b/>
        </w:rPr>
        <w:t xml:space="preserve">Esimerkki 6.6171</w:t>
      </w:r>
    </w:p>
    <w:p>
      <w:r>
        <w:t xml:space="preserve">Cliff Alleviation at Last Minute Act eli CALM Act - muuttaa Internal Revenue Code -lakia seuraavasti: (Muuttaa vuoden 1985 lakia tasapainotetusta talousarviosta ja hätätilanteessa tapahtuvasta alijäämän valvonnasta (Balanced Budget and Emergency Deficit Control Act of 1985) valtuuttamalla hallinto- ja budjettiviraston (Office of Management and Budget, OMB) määrittelemään, mitä puolustus- ja muita kuin puolustustilejä supistetaan varainhoitovuosina 2013-2021 alijäämän supistamista koskevien vaatimusten täyttämiseksi, ja raportoimaan kongressille suosituksistaan. Muutetaan sosiaaliturvalain XVIII osasto (Medicare) siten, että terveys- ja sosiaalipalveluministeri velvoitetaan toteuttamaan Medicare-uudistuksia, jotka johtavat 40 miljardin dollarin menojen vähentämiseen vuosina 2014-2020.Ilmaisee senaatin näkemyksen siitä, että kongressin olisi käsiteltävä kattavaa verouudistusta 113. kongressissa.</w:t>
      </w:r>
    </w:p>
    <w:p>
      <w:r>
        <w:rPr>
          <w:b/>
        </w:rPr>
        <w:t xml:space="preserve">Tulos</w:t>
      </w:r>
    </w:p>
    <w:p>
      <w:r>
        <w:t xml:space="preserve">Lakiehdotus finanssipoliittisen jyrkänteen lieventämiseksi ja muihin tarkoituksiin.</w:t>
      </w:r>
    </w:p>
    <w:p>
      <w:r>
        <w:rPr>
          <w:b/>
        </w:rPr>
        <w:t xml:space="preserve">Esimerkki 6.6172</w:t>
      </w:r>
    </w:p>
    <w:p>
      <w:r>
        <w:t xml:space="preserve">Combating European Anti-Semitism Act of 2016 Tämä lakiehdotus ilmaisee kongressin käsityksen siitä, että: (1) on Yhdysvaltojen kansallisen edun mukaista torjua antisemitismiä kotona ja ulkomailla; (2) on tarpeen varmistaa Euroopan juutalaisyhteisöjen turvallisuus, mukaan lukien synagogat, koulut ja hautausmaat; ja (3) Yhdysvaltojen olisi edelleen korostettava antisemitismin torjunnan merkitystä monenvälisissä elimissä. Vuoden 1998 kansainvälistä uskonnonvapauslakia muutetaan siten, että ulkoministeriön kansainvälistä uskonnonvapautta koskevaan vuosikertomukseen on sisällytettävä kunkin sellaisen Euroopan maan osalta, jossa juutalaisiin henkilöihin, kouluihin ja uskonnollisiin instituutioihin kohdistuvat uhat tai hyökkäykset ovat erityisen merkittäviä, kuvaus Euroopan juutalaisyhteisöjen ja Euroopan lainvalvontaviranomaisten turvallisuushaasteista ja -tarpeista, Yhdysvaltojen ja Euroopan juutalaisyhteisöjen turvallisuuteen liittyvistä haasteista ja tarpeista, Yhdysvaltojen ja Euroopan juutalaisyhteisöjen turvallisuustoimista ja niiden tarpeista. Euroopan lainvalvontaviranomaisten ja kansalaisyhteiskunnan ryhmien kanssa yhteistyössä toteutettavat toimet antisemitististen välikohtausten torjumiseksi; koulutusohjelmat ja valistusaloitteet, joilla välitetään moniarvoisuuden ja suvaitsevaisuuden arvoja, tuodaan esiin juutalaisten myönteinen panos ja kiinnitetään erityistä huomiota väestöryhmiin, joissa esiintyy runsaasti antisemitistisiä vihamielisyyksiä; ja Euroopan hallitusten pyrkimykset hyväksyä ja soveltaa antisemitismin toimivaa määritelmää.</w:t>
      </w:r>
    </w:p>
    <w:p>
      <w:r>
        <w:rPr>
          <w:b/>
        </w:rPr>
        <w:t xml:space="preserve">Tulos</w:t>
      </w:r>
    </w:p>
    <w:p>
      <w:r>
        <w:t xml:space="preserve">Vuoden 2016 laki eurooppalaisen antisemitismin torjunnasta (Combating European Anti-Semitism Act of 2016)</w:t>
      </w:r>
    </w:p>
    <w:p>
      <w:r>
        <w:rPr>
          <w:b/>
        </w:rPr>
        <w:t xml:space="preserve">Esimerkki 6.6173</w:t>
      </w:r>
    </w:p>
    <w:p>
      <w:r>
        <w:t xml:space="preserve">Get Foreign Money Out of U.S. Elections Act Tällä lakiehdotuksella muutetaan vuoden 1971 liittovaltion vaalikampanjalakia (Federal Election Campaign Act of 1971, FECA) kieltääkseen sellaisten yritysten kampanjalahjoitukset ja -menot, jotka ovat ulkomaan kansalaisten määräysvallassa, vaikutuspiirissä tai omistuksessa. Ulkomaalaiset ja tällaiset yritykset eivät saa suorittaa maksuja poliittisille komiteoille, jotka ottavat vastaan lahjoituksia tai avustuksia, jotka eivät täytä FECA:n rajoituksia, kieltoja ja raportointivaatimuksia. Yritysten poliittiset toimintakomiteat voivat tehdä lahjoituksia ja suorittaa menoja vain, jos ne noudattavat ulkomaan kansalaisten ja tällaisten yritysten osallistumista koskevia rajoituksia.</w:t>
      </w:r>
    </w:p>
    <w:p>
      <w:r>
        <w:rPr>
          <w:b/>
        </w:rPr>
        <w:t xml:space="preserve">Tulos</w:t>
      </w:r>
    </w:p>
    <w:p>
      <w:r>
        <w:t xml:space="preserve">Get Foreign Money Out of U.S. Elections Act (Ulkomaisen rahan poistaminen Yhdysvaltain vaaleista)</w:t>
      </w:r>
    </w:p>
    <w:p>
      <w:r>
        <w:rPr>
          <w:b/>
        </w:rPr>
        <w:t xml:space="preserve">Esimerkki 6.6174</w:t>
      </w:r>
    </w:p>
    <w:p>
      <w:r>
        <w:t xml:space="preserve">(Sec. 103) Muuttaa vuoden 1968 Omnibus Crime Control and Safe Streets Act -lakia siten, että huumausaineiden valvontaan ja järjestelmän parantamiseen tarkoitettuja avustuksia (Byrne) voidaan käyttää: (1) lasten hyväksikäyttöä ja laiminlyöntiä koskevien lakien täytäntöönpanoon, mukaan lukien lasten seksuaalista hyväksikäyttöä vastaan suojaavat lait, ja lasten hyväksikäytön ja laiminlyönnin ehkäisemiseen tarkoitettujen ohjelmien edistämiseen; ja (2) lainvalvontaviranomaisten ja tiedotusvälineiden järjestöjen välisten yhteistyöohjelmien perustamiseen tai tukemiseen sellaisten tietojen keräämiseksi, tallentamiseksi, tallentamiseksi, säilyttämiseksi ja levittämiseksi, joista on hyötyä epäiltyjen rikoksentekijöiden tunnistamisessa ja pidättämisessä.(Sec. 104) Muuttaa rikoksen uhreja koskevaa vuoden 1984 lakia säätämällä ehdollisesta mukautuksesta lasten hyväksikäytön uhreille varattuihin määrärahoihin.  Ohjeistetaan, että tällainen mukautus toteutetaan siten, että rahoituksen lisäys ei vaikuta rikoksen uhrien rahaston saatavuutta koskeviin dollarimääräisiin rajoituksiin. II osasto: Jenniferin laki - Jenniferin laki - Valtuuttaa oikeusministeriön myöntämään avustuksia, jotta osavaltiot voivat parantaa tunnistamattomista ja kadonneista henkilöistä ilmoittamista.  Valtuutetaan määrärahat.</w:t>
      </w:r>
    </w:p>
    <w:p>
      <w:r>
        <w:rPr>
          <w:b/>
        </w:rPr>
        <w:t xml:space="preserve">Tulos</w:t>
      </w:r>
    </w:p>
    <w:p>
      <w:r>
        <w:t xml:space="preserve">Laki lasten hyväksikäytön ehkäisemisestä ja täytäntöönpanosta</w:t>
      </w:r>
    </w:p>
    <w:p>
      <w:r>
        <w:rPr>
          <w:b/>
        </w:rPr>
        <w:t xml:space="preserve">Esimerkki 6.6175</w:t>
      </w:r>
    </w:p>
    <w:p>
      <w:r>
        <w:t xml:space="preserve">Commission on Securing the United States in the 21st Century Act of 2008 - Perustetaan Yhdysvaltojen turvallisuuden varmistamista 21. vuosisadalla käsittelevä komissio, jonka tehtävänä on tarkastella seuraavan 20 vuoden globaalia turvallisuusympäristöä Yhdysvaltojen strategisten etujen tunnistamiseksi ja asianmukaisen kansallisen turvallisuusstrategian kehittämiseksi.Komissio lakkautetaan 60 päivää sen jälkeen, kun se on toimittanut tämän lain edellyttämän loppuraportin.</w:t>
      </w:r>
    </w:p>
    <w:p>
      <w:r>
        <w:rPr>
          <w:b/>
        </w:rPr>
        <w:t xml:space="preserve">Tulos</w:t>
      </w:r>
    </w:p>
    <w:p>
      <w:r>
        <w:t xml:space="preserve">Perustetaan Yhdysvaltojen turvallisuuden varmistamista 2000-luvulla käsittelevä komissio (Commission on Securing the United States in the 21st Century).</w:t>
      </w:r>
    </w:p>
    <w:p>
      <w:r>
        <w:rPr>
          <w:b/>
        </w:rPr>
        <w:t xml:space="preserve">Esimerkki 6.6176</w:t>
      </w:r>
    </w:p>
    <w:p>
      <w:r>
        <w:t xml:space="preserve">No One Strike Eviction Act of 2008 - Muuttaa Yhdysvaltojen vuoden 1937 asuntolakia tarkistamalla vaatimusta, jonka mukaan julkisten asuntojen vuokrausviraston on otettava käyttöön hallinnolliset valitusmenettelyt, kun vuokralaisia häädetään julkisista ja liittovaltion tukemista asunnoista väkivaltaisen tai huumausaineisiin liittyvän rikollisen toiminnan vuoksi kyseisissä tiloissa tai niiden ulkopuolella tai minkä tahansa toiminnan vuoksi, joka johtaa rikostuomioon.Edellyttää, että PHA tai muu tarkastuselin ottaa tällaisten menettelyjen aikana huomioon kaikki lieventävät olosuhteet ja tällaisten toimien vaikutuksen kyseisen henkilön perheeseen ja huollettaviin.Vapauttaa vuokralaisen häädöstä tai vuokrasuhteen epäämisestä tai irtisanomisesta pelkästään sen perusteella, että kyseinen henkilö on sukulaisuussuhteessa rikoksesta tuomittuun henkilöön.Muuttaa vuoden 1998 Quality Housing and Work Responsibility Act -lakia (Laadukasta asumista ja työnteon vastuullisuutta koskeva laki) siten, että PHA:n ohjelmien tai liittovaltion tukemien asuntojen vuokralaisvaatimuksia muutetaan siten, että vain yksittäinen henkilö ei ole kelpoisuusehdot täyttävä henkilö (tällä hetkellä koko kotitalous, jossa henkilö on), jos kyseinen henkilö on laittomien huumeiden tai alkoholin väärinkäyttäjä.Valtuuttaa PHA:n tai omistajan epäämään rikoksentekijöiltä pääsyn tällaisiin ohjelmiin tai asuntoihin, mutta ei muilta rikoksentekijän kotitalouden muilta jäseniltä.Muuttaa Yhdysvaltojen vuoden 1937 asuntolakia siten, että julkisen asunnon tai voucher-ohjelman tai muun 8. jakson vuokra-apuohjelman nojalla tuetun asunnon vuokralainen vapautetaan häädöstä, joka johtuu rikollisesta tai huumausaineisiin liittyvästä toiminnasta, johon vuokralaisen kotitalouden jäsen tai kuka tahansa vieras tai muu vuokralaisen valvonnassa oleva henkilö on syyllistynyt, jos: (1) vuokralainen ei tiennyt eikä hänen olisi pitänyt tietää toiminnasta; tai (2) vuokralainen, vuokralaisen kotitalouden jäsen tai vieras tai muu vuokralaisen valvonnassa oleva henkilö on joutunut rikollisen toiminnan uhriksi.</w:t>
      </w:r>
    </w:p>
    <w:p>
      <w:r>
        <w:rPr>
          <w:b/>
        </w:rPr>
        <w:t xml:space="preserve">Tulos</w:t>
      </w:r>
    </w:p>
    <w:p>
      <w:r>
        <w:t xml:space="preserve">Uudistetaan säännökset, jotka edellyttävät "yhden iskun" häätämistä julkisista ja liittovaltion tukemista asunnoista.</w:t>
      </w:r>
    </w:p>
    <w:p>
      <w:r>
        <w:rPr>
          <w:b/>
        </w:rPr>
        <w:t xml:space="preserve">Esimerkki 6.6177</w:t>
      </w:r>
    </w:p>
    <w:p>
      <w:r>
        <w:t xml:space="preserve">Deter Cyber Theft Act of 2014 - edellyttää, että presidentti raportoi vuosittain kongressille ulkomaisista maista, jotka harjoittavat taloudellista ja teollista vakoilua kyberavaruudessa Yhdysvaltojen liikesalaisuuksiin tai teollisoikeudellisiin tietoihin nähden. Vaatii, että jokaisessa raportissa: (1) yksilöidään maat, jotka harjoittavat tällaista vakoilua, mukaan lukien maat, jotka helpottavat, tukevat, eivät aseta syytteeseen tai muutoin sallivat tällaisen vakoilun; (2) yksilöidään maat, jotka harjoittavat tällaisen vakoilun räikeimpiä muotoja; ja (3) kuvataan toimet ja edistyminen, joihin presidentti on ryhtynyt vähentääkseen tällaisen vakoilun esiintyvyyttä. Valtuuttaa presidentin estämään ja kieltämään liiketoimet sellaisen ulkomaisen henkilön omaisuudella ja omaisuusosuuksilla, jonka presidentti toteaa tietoisesti pyytävän, osallistuvan, tukevan, helpottavan tai hyötyvän yhdysvaltalaisten henkilöiden kehittämien teknologioiden tai omistusoikeuden alaisten tietojen merkittävästä haltuunotosta kyberavaruudessa tapahtuvan taloudellisen tai teollisen vakoilun avulla, jos kyseinen omaisuus ja omaisuusosuudet: 1) ovat Yhdysvalloissa; 2) tulevat Yhdysvaltoihin; tai 3) ovat yhdysvaltalaisen henkilön hallussa tai valvonnassa tai tulevat sen hallintaan tai hallintaan. Kielletään presidenttiä määräämästä pakotteita tavaroiden maahantuonnille tällaisen valtuuden nojalla. </w:t>
      </w:r>
    </w:p>
    <w:p>
      <w:r>
        <w:rPr>
          <w:b/>
        </w:rPr>
        <w:t xml:space="preserve">Tulos</w:t>
      </w:r>
    </w:p>
    <w:p>
      <w:r>
        <w:t xml:space="preserve">Deter Cyber Theft Act of 2014</w:t>
      </w:r>
    </w:p>
    <w:p>
      <w:r>
        <w:rPr>
          <w:b/>
        </w:rPr>
        <w:t xml:space="preserve">Esimerkki 6.6178</w:t>
      </w:r>
    </w:p>
    <w:p>
      <w:r>
        <w:t xml:space="preserve">Consumer Protection Home Inspection Counseling Act of 2007 - edellyttää, että asunto- ja kaupunkikehitysministeri (HUD) perustaa kattavan ohjelman, jonka avulla koulutetaan HUD:n henkilökuntaa, urakoitsijoita, yksityishenkilöitä ja yhteisöjä, jotka tarjoavat asumisneuvontaa tiettyjen HUD:n rahoittamien ohjelmien puitteissa, myös antamaan kuluttajille neuvontaa vapaaehtoisesta kotitarkastuksesta.edellyttää, että ministeri kehittää uuden riippumattoman protokollan tai muuttaa olemassa olevia protokollia, jotta voidaan todistaa, että tällaiset asumisneuvojat ovat suorittaneet onnistuneesti tämän lain mukaisesti laaditun ja kehitetyn vapaaehtoisen kotitarkastuksen koulutusmoduulin ja neuvonta-apuvälineiden avulla annettavan koulutuksen. Rajoittaa valtuutetun neuvonnan sertifioituihin neuvonantajiin.Ohjaa ministeriä toteuttamaan tarvittavat toimet, jotta osavaltioiden ja paikallisviranomaisten, voittoa tavoittelemattomien järjestöjen, kuluttajajärjestöjen ja suuren yleisön tietoisuuteen saatetaan tällainen koulutusmoduuli ja neuvontavälineet.</w:t>
      </w:r>
    </w:p>
    <w:p>
      <w:r>
        <w:rPr>
          <w:b/>
        </w:rPr>
        <w:t xml:space="preserve">Tulos</w:t>
      </w:r>
    </w:p>
    <w:p>
      <w:r>
        <w:t xml:space="preserve">Perustetaan ohjelmia, joilla tarjotaan neuvontaa asunnonostajille vapaaehtoisista kotitarkastuksista ja koulutetaan neuvonantajia antamaan tällaista neuvontaa, ja muihin tarkoituksiin.</w:t>
      </w:r>
    </w:p>
    <w:p>
      <w:r>
        <w:rPr>
          <w:b/>
        </w:rPr>
        <w:t xml:space="preserve">Esimerkki 6.6179</w:t>
      </w:r>
    </w:p>
    <w:p>
      <w:r>
        <w:t xml:space="preserve">Foreign Agents Registration Modernization and Enforcement Act Tällä lakiehdotuksella muutetaan vuoden 1938 Foreign Agents Registration Act -lakia (FARA) siten, että aina kun oikeusministeriöllä (DOJ) on syytä uskoa, että henkilöllä tai yrityksellä saattaa olla hallussaan tai määräysvallassaan FARA:n mukaisen tutkinnan kannalta merkityksellistä dokumenttiaineistoa, oikeusministeriö voi ennen siviili- tai rikosoikeudellisen menettelyn aloittamista tällaisen aineiston esittämiseksi esittää kyseiselle taholle kirjallisen vaatimuksen aineiston esittämisestä tutkittavaksi.   Lakiehdotuksessa sosiaalisessa mediassa tapahtuva viestintä sisällytetään tietoihin, jotka ulkomaisten edustajien on toimitettava DOJ:lle. Tietyissä olosuhteissa sosiaalisessa mediassa tapahtuva viestintä on vapautettu vaatimuksesta, jonka mukaan ulkomaisten edustajien on sisällytettävä tiedotusmateriaaliin ilmoitus. Ulkomaisen edustajan osana toimintaa, joka ei edellytä rekisteröintiä, levittämää tiedotusmateriaalia ei tarvitse toimittaa.   FARA-rekisteröintiyksikkö toimittaa kongressille puolivuosittain raportin FARA:n hallinnoinnista, mukaan lukien niiden tutkimusten määrä, jotka on aloitettu rikkomuksen perusteella, ja niiden tutkimusten määrä, jotka on siirretty oikeusministeriön käsiteltäväksi syytetoimia varten.</w:t>
      </w:r>
    </w:p>
    <w:p>
      <w:r>
        <w:rPr>
          <w:b/>
        </w:rPr>
        <w:t xml:space="preserve">Tulos</w:t>
      </w:r>
    </w:p>
    <w:p>
      <w:r>
        <w:t xml:space="preserve">Foreign Agents Registration Modernization and Enforcement Act (laki ulkomaisten agenttien rekisteröinnin nykyaikaistamisesta ja täytäntöönpanosta)</w:t>
      </w:r>
    </w:p>
    <w:p>
      <w:r>
        <w:rPr>
          <w:b/>
        </w:rPr>
        <w:t xml:space="preserve">Esimerkki 6.6180</w:t>
      </w:r>
    </w:p>
    <w:p>
      <w:r>
        <w:t xml:space="preserve">IRS Accountability Act of 2015 Tällä lakiehdotuksella muutetaan Internal Revenue Service Restructuring and Reform Act of 1998 -lakia, jotta Internal Revenue Service (IRS) -yksikön (IRS) johtavan työntekijän erottaminen tai siirtäminen olisi mahdollista suorituksen tai väärinkäytösten perusteella. IRS:n on ilmoitettava kirjallisesti tietyille kongressin valiokunnille työntekijän erottamisesta tai siirtämisestä ja erottamisen tai siirtämisen syystä. Lakiehdotuksessa säädetään, että erottamisesta tai siirrosta voidaan hakea muutosta nopeutetusti ansioiden suojaamislautakunnalta. </w:t>
      </w:r>
    </w:p>
    <w:p>
      <w:r>
        <w:rPr>
          <w:b/>
        </w:rPr>
        <w:t xml:space="preserve">Tulos</w:t>
      </w:r>
    </w:p>
    <w:p>
      <w:r>
        <w:t xml:space="preserve">IRS Accountability Act of 2015</w:t>
      </w:r>
    </w:p>
    <w:p>
      <w:r>
        <w:rPr>
          <w:b/>
        </w:rPr>
        <w:t xml:space="preserve">Esimerkki 6.6181</w:t>
      </w:r>
    </w:p>
    <w:p>
      <w:r>
        <w:t xml:space="preserve">Keep Students in School Act of 2016 Tällä lakiehdotuksella perustetaan avustusohjelma, jonka kautta opetusministeriö (ED) avustaa paikallisia opetusvirastoja toteuttamaan yhtä tai useampaa seuraavista toimista:  koulunkäyntiohjelman perustaminen; koulun jälkeisten ohjelmien ja virkistystoiminnan rahoittaminen; sellaisen opettajien koulutus- ja kehittämisohjelman perustaminen, jossa keskitytään rotuun liittyviin eriarvoisuuteen ja köyhyyteen liittyviin kysymyksiin; tarvittaessa nollatoleranssipolitiikan saattaminen paremmin yhteensopivaksi oppilaiden pysyvyyttä ja sitoutumista koskevien tavoitteiden kanssa; oppilaiden poissaolopolitiikan perustaminen riskilasten osalta; yhteistyö paikallisten virastojen ja sosiaalityöntekijöiden kanssa riskilasten ongelmien käsittelemiseksi; riskilasten vanhempien resurssien ja tuen tarjoaminen; mentorointiohjelman perustaminen tai laajentaminen; tai koulujen tarjoaminen luvan saaneiden sosiaalityöntekijöiden käyttöön. ED antaa pyydettäessä teknistä apua avustuksen saajille.  Lisäksi ED perustaa työryhmän, jonka tehtävänä on laatia kattava työsuunnitelma, jolla puututaan vaikeuksiin, joita epäedullisessa asemassa olevat nuoret saattavat kohdata koulunkäynnissä ja akateemisen menestyksen saavuttamisessa. Työryhmän on: (1) koordinoida virastojen välisiä toimia, joilla pyritään puuttumaan näihin vaikeuksiin, (2) arvioida niiden liittovaltion ohjelmien tehokkuutta, joilla pyritään puuttumaan näihin vaikeuksiin, ja (3) laatia suunnitelma, jolla pannaan täytäntöön parannuksia tällaisiin liittovaltion ohjelmiin ja jossa otetaan huomioon nuorison myönteiset kehityskäytännöt.</w:t>
      </w:r>
    </w:p>
    <w:p>
      <w:r>
        <w:rPr>
          <w:b/>
        </w:rPr>
        <w:t xml:space="preserve">Tulos</w:t>
      </w:r>
    </w:p>
    <w:p>
      <w:r>
        <w:t xml:space="preserve">Keep Students in School Act of 2016</w:t>
      </w:r>
    </w:p>
    <w:p>
      <w:r>
        <w:rPr>
          <w:b/>
        </w:rPr>
        <w:t xml:space="preserve">Esimerkki 6.6182</w:t>
      </w:r>
    </w:p>
    <w:p>
      <w:r>
        <w:t xml:space="preserve">Osoittaa tietyt summat aiemmin hyväksytyistä Itä-Euroopan ja Baltian maiden avustusmäärärahoista ja niihin liittyvistä ohjelmista Yhdysvaltojen Pohjois-Eurooppa-aloitteen hankkeisiin, jotka liittyvät ympäristön puhdistamiseen, lainvalvontaan, kansanterveyteen, energiaan, yritystoiminnan ja kaupan edistämiseen.Kehottaa ulkoministeriä raportoimaan kongressille seuraavista asioista: (1) Venäjän merellisen ydinreaktorin, jätteiden ja saastumisen aiheuttamasta uhasta ympäristön turvallisuudelle; ja (2) mahdollisuuksista laajentaa Yhdysvaltojen ja monenvälisiä avustusohjelmia Luoteis-Venäjän ympäristön puhdistamiseksi, mukaan lukien tekninen vaihto ja yksityisen ja julkisen sektorin kumppanuudet.</w:t>
      </w:r>
    </w:p>
    <w:p>
      <w:r>
        <w:rPr>
          <w:b/>
        </w:rPr>
        <w:t xml:space="preserve">Tulos</w:t>
      </w:r>
    </w:p>
    <w:p>
      <w:r>
        <w:t xml:space="preserve">Vuoden 2000 laki rajat ylittävästä yhteistyöstä ja ympäristöturvallisuudesta Pohjois-Euroopassa</w:t>
      </w:r>
    </w:p>
    <w:p>
      <w:r>
        <w:rPr>
          <w:b/>
        </w:rPr>
        <w:t xml:space="preserve">Esimerkki 6.6183</w:t>
      </w:r>
    </w:p>
    <w:p>
      <w:r>
        <w:t xml:space="preserve">Moottoripolttoaineen tukkukaupan oikeudenmukaisuutta ja kilpailun palauttamista koskeva laki - toteaa, että omistajan tai toiminnanharjoittajan on lainvastaista myydä moottoripolttoainetta terminaalilaitoksestaan kenellekään henkilölle yli sen hinnan, jonka se veloittaa joltakin muulta henkilöltä, mukaan luettuna jakelija tai vähittäismyyjä, jonka se omistaa tai jonka kanssa se on sidoksissa. Poikkeaa tästä kiellosta tietyt ennen tämän lain voimaantuloa tehdyt franchising- tai myyntisopimukset.Vahvistetaan siviili- ja rikosoikeudelliset seuraamukset tämän lain rikkomisesta.Kehottaa Federal Trade Commissionia: (1) antaa määräyksiä, joissa vaaditaan, että jalostajat ja jakelijat ilmoittavat täysimääräisesti polttoaineen tukkuhinnoittelupolitiikkansa ja luettelevat erikseen jokaisen hintaan vaikuttavan osatekijän, mukaan lukien raakaöljyn, jalostuksen, markkinoinnin, kuljetuksen, laitteiden, yleiskustannusten ja voiton kustannukset, sekä kuvauksen mahdollisista alennuksista, kannustimista ja markkinoiden parantamiseen liittyvistä tuista; ja (2) varmistaa, että kaikki tällaisten määräysten mukaisesti hankitut tiedot levitetään yleisölle.</w:t>
      </w:r>
    </w:p>
    <w:p>
      <w:r>
        <w:rPr>
          <w:b/>
        </w:rPr>
        <w:t xml:space="preserve">Tulos</w:t>
      </w:r>
    </w:p>
    <w:p>
      <w:r>
        <w:t xml:space="preserve">Kielletään tietyt syrjivät hinnoittelukäytännöt moottoripolttoaineen tukkumyynnissä ja muihin tarkoituksiin.</w:t>
      </w:r>
    </w:p>
    <w:p>
      <w:r>
        <w:rPr>
          <w:b/>
        </w:rPr>
        <w:t xml:space="preserve">Esimerkki 6.6184</w:t>
      </w:r>
    </w:p>
    <w:p>
      <w:r>
        <w:t xml:space="preserve">GI Education Opportunity Act of 1999 - Oikeuttaa Montgomeryn GI Bill -koulutusapuohjelman mukaiseen perusopintotukeen henkilöitä, jotka ovat joko Vietnamin sodan jälkeisen veteraanien koulutusapuohjelman (PVEAP) nykyisiä osallistujia tai jotka ovat valinneet, etteivät saa perusopintotukea ja jotka: (1) ovat suorittaneet keskiasteen tutkintoa koskevat vaatimukset tai suorittaneet vähintään 12 lukukauden opinnot ohjelmassa, joka johtaa tavanomaiseen korkeakoulututkintoon, ennen kuin he hakevat tällaisia etuuksia; (2) jos heidät on kotiutettu tai vapautettu, heidät on kotiutettu tai vapautettu kunniallisin ehdoin; ja (3) tekevät peruuttamattoman päätöksen saada tällaisia etuuksia muiden veteraanien koulutusetuuksien sijasta yhden vuoden aikana tämän lain voimaantulon jälkeen. Edellytetään: 1) tällaisen valinnan tehneiden henkilöiden peruspalkan alentamista 1 200 dollarilla; ja 2) PVEAP-ohjelman piiristä poistamista niiden osalta, jotka päättävät siirtyä kyseisestä ohjelmasta Montgomeryn GI Bill -ohjelmaan. ilmaisee kongressin näkemyksen siitä, että kaikissa myöhemmissä laeissa, jotka sisältävät säännöksiä, joilla lopetetaan tai vähennetään sotilashenkilöstön PVEAP-etuuksiin vaadittavia maksuja, olisi lopetettava tai vähennettävä samansuuruisia maksuja Montgomeryn GI Bill -etuuksien osalta.</w:t>
      </w:r>
    </w:p>
    <w:p>
      <w:r>
        <w:rPr>
          <w:b/>
        </w:rPr>
        <w:t xml:space="preserve">Tulos</w:t>
      </w:r>
    </w:p>
    <w:p>
      <w:r>
        <w:t xml:space="preserve">GI Education Opportunity Act of 1999</w:t>
      </w:r>
    </w:p>
    <w:p>
      <w:r>
        <w:rPr>
          <w:b/>
        </w:rPr>
        <w:t xml:space="preserve">Esimerkki 6.6185</w:t>
      </w:r>
    </w:p>
    <w:p>
      <w:r>
        <w:t xml:space="preserve">Utilizing DNA Technology to Solve Cold Cases Act of 2011 - edellyttää, että valtakunnansyyttäjä hyväksyy toimintalinjat ja menettelyt sen varmistamiseksi, että: (1) liittovaltion poliisi (FBI) voi tehdä sukuhakuja rikospaikoilta kerätyistä DNA-näytteistä liittovaltion tutkimuksissa, (2) osavaltion CODIS-järjestelmän (Combined DNA Index System) hallinnoija tai osavaltion yleinen syyttäjä voi pyytää FBI:tä tekemään tällaisia hakuja osavaltion tutkimuksissa ja (3) sukuhauissa tunnistettujen henkilöiden yksityisyyden suojaa suojellaan. Määritellään "perhehaku" kansallisen DNA-indeksijärjestelmän rikoksentekijäindeksin hakuna, jossa rikospaikalta kerättyä tuntemattomasta lähteestä peräisin olevaa DNA-näytettä verrataan kyseiseen indeksiin sen määrittämiseksi, onko kyseisessä indeksissä olevan DNA-profiilin ja rikospaikalta kerätyn DNA-näytteen välillä olemassa perhekohtainen vastaavuus.FBI:n perhehaku sallitaan vain, jos: (1) rikospaikalta kerätylle DNA-näytteelle ei löydy identtistä vastaavuutta rikoksentekijäindeksistä; ja (2) tutkinta, jota varten DNA-näytteet kerätään, koskee murhaa, vapaaehtoista kuolemantuottamusta, kidnappausta, alaikäiseen kohdistuvaa seksuaalirikosta tai rikosta, josta rikoksentekijä olisi rekisteröitävä tason III seksuaalirikoksentekijäksi.Asetetaan vaatimukset osavaltioiden pyynnöille tällaisista hauista, mukaan lukien takeet siitä, että pyynnön esittävä osavaltio: (1) ryhtyy toimiin helpottaakseen muista osavaltioista tulevien sukulaisuussuhteiden tutkimista ja (2) tutkii mahdolliset sukulaisuussuhteet kyseisessä osavaltiossa ennen kuin pyytää apua muilta osavaltioilta.</w:t>
      </w:r>
    </w:p>
    <w:p>
      <w:r>
        <w:rPr>
          <w:b/>
        </w:rPr>
        <w:t xml:space="preserve">Tulos</w:t>
      </w:r>
    </w:p>
    <w:p>
      <w:r>
        <w:t xml:space="preserve">Ohjeistaa oikeusministeriön suunnittelemaan ja panemaan täytäntöön menettely, jolla mahdollistetaan tehostetut haut kansallisessa DNA-tietojärjestelmässä.</w:t>
      </w:r>
    </w:p>
    <w:p>
      <w:r>
        <w:rPr>
          <w:b/>
        </w:rPr>
        <w:t xml:space="preserve">Esimerkki 6.6186</w:t>
      </w:r>
    </w:p>
    <w:p>
      <w:r>
        <w:t xml:space="preserve">National Nurse Act of 2010 - Muuttaa Public Health Service Act -lakia siten, että Public Health Service -palvelun yhteyteen perustetaan kansallisen sairaanhoitajan toimisto, jota johtaa rekisteröity sairaanhoitaja, jonka nimittää terveys- ja terveyspalvelujen ministeri (HHS). Ohjaa ministeriä: (1) nimittää aluksi ensimmäisenä kansallisena sairaanhoitajana henkilön, joka toimii kansanterveyspalvelun sairaanhoitopäällikkönä tämän lain voimaan tullessa; ja (2) nimittää sen jälkeen kansallisen sairaanhoitajan 13. helmikuuta 2008 voimassa olleen komentajajoukkojen ohjeen CC23.4.6 (joka koskee ammattipäällikön nimityksiä) mukaisesti. Kansalliselle sairaanhoitajalle annetaan sama arvo ja palkkaluokka kuin apulaisylilääkärille.Luettelo kansallisen sairaanhoitajan tehtävistä, mukaan lukien kansanterveyslaitoksen sairaanhoitoalan ammatillisten asioiden johtaminen ja koordinointi ylilääkärin virastolle ja muille laitoksen virastoille, mediakampanjoiden toteuttaminen sekä ohjeiden antaminen ja johtajuus toimissa, jotka lisäävät yleistä turvallisuutta ja hätätilanteisiin varautumista.Kansallisen sairaanhoitajan edellytetään: - hoitavan ja koordinoivan kansanterveyslaitoksen sairaanhoitajan tehtäviä: (1) yksilöi vuotuiset terveysprioriteetit; (2) rohkaisee vapaaehtoistyötä ja vahvistaa suhteita valtion virastojen ja terveyteen liittyvien kansallisten järjestöjen välillä; ja (3) rohkaisee yhteisöpohjaisia voittoa tavoittelemattomia järjestöjä hakemaan avustuksia koulutusta ja toimia varten vuotuisten prioriteettien käsittelemiseksi (mukaan lukien kansallisen sairaanhoitajan rohkaisemien ja tällaisten järjestöjen toteuttamien toimintojen arviointi ja tietojen levittäminen valtion virastoille, kouluille ja järjestöille, jotka ovat kiinnostuneita terveyden edistämisestä ja kansanterveyden parantamisesta yhteisön toiminnan avulla).</w:t>
      </w:r>
    </w:p>
    <w:p>
      <w:r>
        <w:rPr>
          <w:b/>
        </w:rPr>
        <w:t xml:space="preserve">Tulos</w:t>
      </w:r>
    </w:p>
    <w:p>
      <w:r>
        <w:t xml:space="preserve">Kansanterveyspalvelulain muuttaminen kansallisen sairaanhoitajan toimiston perustamiseksi.</w:t>
      </w:r>
    </w:p>
    <w:p>
      <w:r>
        <w:rPr>
          <w:b/>
        </w:rPr>
        <w:t xml:space="preserve">Esimerkki 6.6187</w:t>
      </w:r>
    </w:p>
    <w:p>
      <w:r>
        <w:t xml:space="preserve">Muuttaa Federal Aid Highways -ohjelmaa siten, että se edellyttää, että osavaltion virasto, jolla on toimivalta HOV-järjestelmän käytössä, vahvistaa järjestelmässä liikennöivien ajoneuvojen miehitysvaatimukset.Vaatii tällaista virastoa sallimaan moottoripyörien ja polkupyörien käytön HOV-järjestelmässä.Sallii osavaltion viraston rajoittaa moottoripyörien tai polkupyörien (tai molempien) käyttöä HOV-järjestelmässä, jos se vahvistaa liikenneministerille, että tällainen käyttö aiheuttaisi turvallisuusriskin.Määrittelee suuntaviivat, joiden mukaisesti osavaltion virasto voi sallia HOV-järjestelmän käytön: (1) julkisen liikenteen ajoneuvot ja korkean käyttöasteen maksulliset ajoneuvot; (2) luonnostaan vähäpäästöiset ajoneuvot sekä vähäpäästöiset ja energiatehokkaat ajoneuvot; ja (3) kehittyneen vähärasvaisen polttotekniikan ajoneuvot.Sallii tiemaksujen perimisen HOV-järjestelmästä valtateiden välisessä järjestelmässä.Vaatii osavaltion virastoa, joka sallii vähäpäästöisten ja energiatehokkaiden ajoneuvojen käyttää HOV-järjestelyä, todistamaan ministerille, että se ottaa käyttöön: 1) jatkuvan seuranta-, arviointi- ja raportointiohjelman, joka koskee vaikutuksia, joita tällaisilla ajoneuvoilla voi olla järjestelyyn ja viereisten valtateiden toimintaan; ja 2) täytäntöönpano-ohjelman, jolla varmistetaan, että järjestelyä käytetään tämän lain mukaisesti.Ohjaa ympäristönsuojelun hallintoviranomaisen antamaan lopullisen säännön, jossa vahvistetaan vähäpäästöisiä ja energiatehokkaita ajoneuvoja sekä kehittyneen vähärasvaisen polttotekniikan ajoneuvoja koskevat sertifiointivaatimukset.</w:t>
      </w:r>
    </w:p>
    <w:p>
      <w:r>
        <w:rPr>
          <w:b/>
        </w:rPr>
        <w:t xml:space="preserve">Tulos</w:t>
      </w:r>
    </w:p>
    <w:p>
      <w:r>
        <w:t xml:space="preserve">Lakiehdotus "Hybrid HOV Access Act".</w:t>
      </w:r>
    </w:p>
    <w:p>
      <w:r>
        <w:rPr>
          <w:b/>
        </w:rPr>
        <w:t xml:space="preserve">Esimerkki 6.6188</w:t>
      </w:r>
    </w:p>
    <w:p>
      <w:r>
        <w:t xml:space="preserve">Muutetaan Internal Revenue Code -lakia siten, että bruttotuloista jätetään pois kuolemantapauskorvauksina määrät, jotka on saatu tiettyjen kuolemansairaiden henkilöiden henkivakuutussopimuksen perusteella. Sallii vakuutusyhtiöiden myöntää henkivakuutussopimuksiin nopeutettuja kuolemantapauskorvauksia koskevia lisäosia.</w:t>
      </w:r>
    </w:p>
    <w:p>
      <w:r>
        <w:rPr>
          <w:b/>
        </w:rPr>
        <w:t xml:space="preserve">Tulos</w:t>
      </w:r>
    </w:p>
    <w:p>
      <w:r>
        <w:t xml:space="preserve">Vuoden 1986 verolain muuttaminen henkivakuutussopimusten mukaisten nopeutettujen kuolemantapaussuoritusten verokohtelun säätämiseksi.</w:t>
      </w:r>
    </w:p>
    <w:p>
      <w:r>
        <w:rPr>
          <w:b/>
        </w:rPr>
        <w:t xml:space="preserve">Esimerkki 6.6189</w:t>
      </w:r>
    </w:p>
    <w:p>
      <w:r>
        <w:t xml:space="preserve">Manufacturing Certainty and Captive Finance Affiliate Clarification Act - Muuttaa hyödykkeiden pörssilakia siten, että määritellään uudelleen "merkittävän swap-osallistujan" (ja sen seurauksena swap-selvitysvaatimuksen) ulkopuolelle jäävä yhteisö (captive finance company), jonka pääasiallinen liiketoiminta on sellaisen rahoituksen tarjoaminen, joka helpottaa emoyhtiön tai sen tytäryhtiön toteuttamaa tai sen puolesta tapahtuvaa tuotteiden myyntiä tai vuokrausta, ja joka käyttää johdannaisia ainoastaan suojautuakseen taustalla olevilta kaupallisilta riskeiltä konsolidoidussa rahoitus- ja leasing-salkussa, josta vähintään 90 prosenttia on edellisen tilikauden lopussa hyväksyttävää rahoitusta (mukaan lukien lainat, velkakirjat, osamaksukauppasopimukset, saamiset sekä käyttö- ja rahoitusleasingsopimukset). Tällä lailla tehdyt muutokset tulevat voimaan vuoden 2010 Wall Streetin avoimuutta ja vastuuvelvollisuutta koskevan lain (Wall Streetin uudistusta ja kuluttajansuojaa koskevan Dodd-Frankin lain VII osasto) voimaantulosta alkaen.</w:t>
      </w:r>
    </w:p>
    <w:p>
      <w:r>
        <w:rPr>
          <w:b/>
        </w:rPr>
        <w:t xml:space="preserve">Tulos</w:t>
      </w:r>
    </w:p>
    <w:p>
      <w:r>
        <w:t xml:space="preserve">Muutetaan hyödykepörssilakia siten, että selkeytetään captive-rahoitusyhtiöiden vapautuksia merkittävän swap-osapuolen määritelmästä ja swap-selvitysvaatimuksesta.</w:t>
      </w:r>
    </w:p>
    <w:p>
      <w:r>
        <w:rPr>
          <w:b/>
        </w:rPr>
        <w:t xml:space="preserve">Esimerkki 6.6190</w:t>
      </w:r>
    </w:p>
    <w:p>
      <w:r>
        <w:t xml:space="preserve">Combating Anti-Semitism Act of 2010 - Muuttaa vuoden 2004 Global Anti-Semitism Review Act -lakia sisällöllisten ja määräaikaisraportointia koskevien säännösten tarkistamiseksi.Muuttaa vuoden 1956 ulkoministeriön perusvaltuuksia koskevaa lakia siten, että antisemitismin seurannasta ja torjunnasta vastaavaa virastoa johtaa antisemitismin seurannasta ja torjunnasta vastaava suurlähettiläs. (Toimistoa johtaa tällä hetkellä antisemitismin valvonnasta ja torjunnasta vastaava erityislähettiläs.) Muuttaa vuonna 1980 annettua ulkoasiainhallintolakia siten, että ulkoasiainhallinnon virkamiesten koulutukseen sisällytetään 1. tammikuuta 2012 jälkeen antisemitismiä sekä antisemitismin valvontaan ja torjuntaan liittyviä oikeudellisia ja lainvalvontakysymyksiä koskeva opetus.</w:t>
      </w:r>
    </w:p>
    <w:p>
      <w:r>
        <w:rPr>
          <w:b/>
        </w:rPr>
        <w:t xml:space="preserve">Tulos</w:t>
      </w:r>
    </w:p>
    <w:p>
      <w:r>
        <w:t xml:space="preserve">Muutetaan vuoden 2004 Global Anti-Semitism Review Act of 2004 -lakia ja vuoden 1956 State Department Basic Authorities Act -lakia, jotta voidaan säätää lisäraportoinnista ja -tiedottamisesta antisemitismistä eri puolilla maailmaa ja ulkoministeriön toimista antisemitismin valvomiseksi ja torjumiseksi, antisemitismin valvonta- ja torjuntatoimiston rahoittamisesta, koulutuksesta ulkomaanedustajille ja muille ulkoministeriön työntekijöille ja henkilökunnalle sekä muista syistä.</w:t>
      </w:r>
    </w:p>
    <w:p>
      <w:r>
        <w:rPr>
          <w:b/>
        </w:rPr>
        <w:t xml:space="preserve">Esimerkki 6.6191</w:t>
      </w:r>
    </w:p>
    <w:p>
      <w:r>
        <w:t xml:space="preserve">Maritime Law Enforcement Improvement Act of 2007 - tekee laittomaksi sen, että henkilö kuljettaa, kätkee tai kätkee ulkomaalaisen aluksella, jos hän tietää tai hänellä on syytä uskoa, että ulkomaalainen yrittää saapua laittomasti Yhdysvaltoihin aluksella. Laissa säädetään sekä rikos- että siviilirangaistuksista tämän lain rikkomisesta, mukaan lukien aluksen takavarikointi ja menettäminen.</w:t>
      </w:r>
    </w:p>
    <w:p>
      <w:r>
        <w:rPr>
          <w:b/>
        </w:rPr>
        <w:t xml:space="preserve">Tulos</w:t>
      </w:r>
    </w:p>
    <w:p>
      <w:r>
        <w:t xml:space="preserve">Muutetaan Yhdysvaltojen lakikokoelman 46 osastoa merilainsäädännön noudattamisen valvonnan parantamiseksi.</w:t>
      </w:r>
    </w:p>
    <w:p>
      <w:r>
        <w:rPr>
          <w:b/>
        </w:rPr>
        <w:t xml:space="preserve">Esimerkki 6.6192</w:t>
      </w:r>
    </w:p>
    <w:p>
      <w:r>
        <w:t xml:space="preserve">Consortio-led Energy and Advanced Manufacturing Networks Act - Ohjaa kauppaministeriötä toteuttamaan ohjelman, jonka tarkoituksena on perustaa puhtaan teknologian konsortioita, joilla parannetaan Yhdysvaltojen teknologia- ja innovaatiotoimintaa. talous-, ympäristö- ja energiaturvallisuutta edistämällä sellaisten puhtaiden teknologioiden, tuotantoprosessien tai menetelmien kotimaista kehittämistä, valmistusta ja käyttöönottoa, jotka:   tuottavat energiaa uusiutuvista energialähteistä; siirtävät, jakavat tai varastoivat energiaa tehokkaammin; parantavat rakennusten ja teollisuuden energiatehokkuutta; mahdollistavat älykkään sähköverkon (Smart Grid) kehittämisen (sähkövoimajärjestelmä, jolla ylläpidetään luotettavaa ja turvallista sähköinfrastruktuuria, joka pystyy vastaamaan tulevaan kysynnän kasvuun, muun muassa ottamalla käyttöön kysyntäpuolen resursseja, joiden avulla kuluttajat voivat vähentää tai siirtää sähkönkäyttöään huippukäytön aikana); tuottavat kehittynyttä tai kestävää materiaalia, jolla on energia- tai energiatehokkuussovelluksia; parantavat liikenteen energiatehokkuutta, mukaan lukien sähköajoneuvot; tai parantavat vesiturvallisuuden parantamalla vesihuoltoa, vesiensuojelua, vedenjakelua tai loppukäyttöön liittyviä sovelluksia.   Kaupankäyntiä vaaditaan myöntämään avustuksia konsortioiden perustamiseen ja toimintaan. Määritellään konsortioiden tehtävät, mukaan lukien uusien innovatiivisten puhtaiden teknologioiden edistäminen, teknisen tai taloudellisen avun antaminen ja puhtaisiin teknologioihin tehtävien investointien ja niiden käyttöönoton nopeuttaminen julkisen ja yksityisen sektorin kumppanuuksien avulla. </w:t>
      </w:r>
    </w:p>
    <w:p>
      <w:r>
        <w:rPr>
          <w:b/>
        </w:rPr>
        <w:t xml:space="preserve">Tulos</w:t>
      </w:r>
    </w:p>
    <w:p>
      <w:r>
        <w:t xml:space="preserve">Laki konsortiojohtoisista energia- ja edistyksellisistä valmistusverkoista (Consorti-Led Energy and Advanced Manufacturing Networks Act)</w:t>
      </w:r>
    </w:p>
    <w:p>
      <w:r>
        <w:rPr>
          <w:b/>
        </w:rPr>
        <w:t xml:space="preserve">Esimerkki 6.6193</w:t>
      </w:r>
    </w:p>
    <w:p>
      <w:r>
        <w:t xml:space="preserve">Sallii tämän lain nojalla myönnettyjen määrärahojen käytön 65 prosentin osuuden rahoittamiseen kustannuksista, jotka aiheutuvat piirin tai paikallisten virastojen suunnittelu-, suunnittelu- ja ympäristövaatimusten noudattamiseen liittyvistä toimista niiden sihteerin kanssa tehtyjen sopimusten mukaisesti, joiden mukaan piirin tai paikallisen viraston on maksettava muu kuin liittovaltion osuus rakennuskustannuksista ja jotka koskevat suunnittelu-, suunnittelu- ja vaatimustenmukaisuustoimien kustannusten rahoittamista.Valtuuttaa tietyt menot nykyisen budjettivallan puitteissa tämän lain toteuttamiseksi.</w:t>
      </w:r>
    </w:p>
    <w:p>
      <w:r>
        <w:rPr>
          <w:b/>
        </w:rPr>
        <w:t xml:space="preserve">Tulos</w:t>
      </w:r>
    </w:p>
    <w:p>
      <w:r>
        <w:t xml:space="preserve">Colusa Basinin vesistöalueen integroitua luonnonvarojen hallintaa koskeva laki (Colusa Basin Watershed Integrated Resources Management Act)</w:t>
      </w:r>
    </w:p>
    <w:p>
      <w:r>
        <w:rPr>
          <w:b/>
        </w:rPr>
        <w:t xml:space="preserve">Esimerkki 6.6194</w:t>
      </w:r>
    </w:p>
    <w:p>
      <w:r>
        <w:t xml:space="preserve">Näiden maiden siirto kuuluu sisäministerin valtuuksien piiriin, jotka koskevat National Forest System Land -maan alla olevia mineraalivarantoja, mukaan lukien mineraalien vuokrausta koskevat lait ja vuoden 1977 Surface Mining Control and Reclamation Act -laki.Kielletään maan pintakaivostoiminta näiden maiden osalta, ellei kyseisessä laissa toisin säädetä.Sisäministeriä vaaditaan antamaan TVA:lle tiettyjä rahallisia hyvityksiä vastineeksi siirrosta.</w:t>
      </w:r>
    </w:p>
    <w:p>
      <w:r>
        <w:rPr>
          <w:b/>
        </w:rPr>
        <w:t xml:space="preserve">Tulos</w:t>
      </w:r>
    </w:p>
    <w:p>
      <w:r>
        <w:t xml:space="preserve">Kentuckyn kansallismetsien maansiirtolaki vuodelta 2000 (Kentucky National Forest Land Transfer Act of 2000)</w:t>
      </w:r>
    </w:p>
    <w:p>
      <w:r>
        <w:rPr>
          <w:b/>
        </w:rPr>
        <w:t xml:space="preserve">Esimerkki 6.6195</w:t>
      </w:r>
    </w:p>
    <w:p>
      <w:r>
        <w:t xml:space="preserve">Forest Management Improvement Act of 2017 Tämä lakiehdotus antaa metsäpalvelun käyttöön kategorisia poikkeuksia vuoden 1969 kansallisen ympäristöpolitiikkalain (NEPA) mukaisista vaatimuksista tehdä ympäristöarviointeja ja ympäristövaikutusten arviointeja, jotta se voi toteuttaa metsänhoitotoimia enintään 10 000 hehtaarin suuruisilla National Forest System -mailla kutakin poikkeusta kohden, jotta voidaan luoda varhaisen seralin elinympäristömetsiä, parantaa villieläinten elinympäristöjä, harventaa kaupallisin keinoin metsiköitä sopivilla metsämailla ja pelastaa kuolleita ja/tai kuolevia puita, jotka ovat vahingoittuneet esimerkiksi tuulen, tulipalon tai rakennustöiden vuoksi.      Metsänhoitotoimien osalta Forest Service: NEPAn mukaisesti laaditussa ympäristövaikutusten arvioinnissa on tutkittava, kehitettävä ja kuvattava ainoastaan toimintaa ja vaihtoehtoa, jossa ei toteuteta mitään toimia; ja NEPAn mukaisesti laaditussa ympäristöarvioinnissa ei tarvitse tutkia, kehittää ja kuvata vaihtoehtoa, jossa ei toteuteta mitään toimia.   Lakiehdotuksessa säädetään pysyvästi valtuudesta nimetä osavaltion pyynnöstä hoitoalueita kansallisissa metsissä, joissa on hyönteis- tai tautiepidemia. Lakiehdotuksessa tarkistetaan valuma-alueiden kunnostus- ja suojelupalveluja koskevia viranomaisia. Maatalousministeriö perustaa pilottisovitteluohjelman, jonka mukaisesti tietyt metsänhoitohankkeet, jotka on riitautettu siviilikanteessa, voidaan määrätä vaihtoehtoiseen riidanratkaisumenettelyyn tuomioistuinkäsittelyn sijasta.</w:t>
      </w:r>
    </w:p>
    <w:p>
      <w:r>
        <w:rPr>
          <w:b/>
        </w:rPr>
        <w:t xml:space="preserve">Tulos</w:t>
      </w:r>
    </w:p>
    <w:p>
      <w:r>
        <w:t xml:space="preserve">Vuoden 2017 laki metsänhoidon parantamisesta</w:t>
      </w:r>
    </w:p>
    <w:p>
      <w:r>
        <w:rPr>
          <w:b/>
        </w:rPr>
        <w:t xml:space="preserve">Esimerkki 6.6196</w:t>
      </w:r>
    </w:p>
    <w:p>
      <w:r>
        <w:t xml:space="preserve">Small Business Opportunity Act of 2012 - Muuttaa Small Business Act -lakia siten, että Small Business Administrationin (SBA) hankintakeskuksen edustajan virka korvataan hankintakeskuksen edustajan viralla. Edustajien edellytetään muun muassa tarkastelevan kaikkia hankintasuunnitelmia hankintatarpeen osalta ja antavan suosituksia hankintamenetelmien määrittämisestä ja hankintasuunnitelmista. Poistetaan vaatimus, jonka mukaan tällaisten edustajien on tarkasteltava kilpailun rajoituksia, ja sen sijaan edellytetään, että heidän on tarkasteltava esteitä, jotka haittaavat pienten yritysten osallistumista liittovaltion hankintoihin, sekä kaikkia niputettuja tai konsolidoituja tarjouspyyntöjä tai sopimuksia. Edellytetään, että nämä edustajat: (1) saavat sähköisen pääsyn kaikkiin hankintasuunnitelmiin, jotka on laadittu tai joita ollaan laatimassa hankintatoimen osalta, (2) edistävät pienten yritysten mahdollisimman laajamittaista hyödyntämistä liittovaltion hankinnoissa ja (3) heille ilmoitetaan kaikista sovellettavista hankintasuunnitteluprosesseista ja heidät otetaan mukaan niihin.Ohjataan puolustusministeriön hankintayliopistoa ja liittovaltion hankintainstituuttia järjestämään kumpikin kursseja, jotka käsittelevät pienyrityksiä koskevan Small Business Act -lain (Small Business Act -laki) mukaisia hankintamenettelyjä koskevia vaatimuksia: (1) luetella pienyritysten osallistumismahdollisuudet kaikkien hankinnan suunnitteluprosessien aikana ja kaikissa hankintasuunnitelmissa, ja (2) kutsua asianmukainen pienten ja heikossa asemassa olevien yritysten hyödyntämisestä vastaava johtaja ja hankintojen edustaja osallistumaan tällaisiin suunnitteluprosesseihin ja antaa johtajalle ja edustajalle pääsyn kaikkiin kehitteillä oleviin hankintasuunnitelmiin.</w:t>
      </w:r>
    </w:p>
    <w:p>
      <w:r>
        <w:rPr>
          <w:b/>
        </w:rPr>
        <w:t xml:space="preserve">Tulos</w:t>
      </w:r>
    </w:p>
    <w:p>
      <w:r>
        <w:t xml:space="preserve">Muutetaan Small Business Act -lakia hankintakeskusten edustajien ja hankintasuunnittelun osalta sekä muihin tarkoituksiin.</w:t>
      </w:r>
    </w:p>
    <w:p>
      <w:r>
        <w:rPr>
          <w:b/>
        </w:rPr>
        <w:t xml:space="preserve">Esimerkki 6.6197</w:t>
      </w:r>
    </w:p>
    <w:p>
      <w:r>
        <w:t xml:space="preserve">Angie Fatino Save Our Children from Meth Act of 2005 - Muuttaa valvottuja aineita koskevaa lakia siten, että oikeusministeri velvoitetaan siirtämään efedriini, pseudoefedriini ja fenyylipropanoliamiini luetteloon V. Tätä säännöstä ei sovelleta pseudoefedriiniin, kun se sisältyy tuotteeseen, joka on nestemäisessä, nestemäisessä kapselissa tai nestetäytteisessä geelikapselissa, joka sisältää enintään 360 milligrammaa pseudoefedriiniä ja joka on hyväksytty liittovaltion elintarvike-, lääke- ja kosmetiikkalain nojalla (tällaisessa tuotteessa olevaa pseudoefedriiniä pidetään tällöin luettelon I kemikaalina).Tarkistetaan "säännellyn liiketoimen" määritelmää siten, että sen ulkopuolelle jätetään tietyt liiketoimet, jotka liittyvät huumausaineisiin tai tuotteisiin, joita oikeusministeriön mukaan käytetään laittomiin tarkoituksiin.Rajoitetaan luettelon I ja luettelon V pseudoefedriinituotteiden myyntiä. Luettelon I tuotteiden rekisteröijän on: 1) sijoitettava tuotteet paikkaan, jossa asiakkaat eivät pääse suoraan käsiksi niihin; 2) pidettävä myyntipäiväkirjaa, josta käy ilmi tuotteet, ostajat, myyntipäivät ja -ajat; ja 3) ei saa myydä kyseistä tuotetta alle 18-vuotiaille henkilöille. Kielletään sellaisten V-luetteloon kuuluvien tuotteiden, jotka eivät edellytä reseptiä, rekisteröijää luovuttamasta tällaista tuotetta alle 18-vuotiaalle ostajaehdokkaalle.Kielletään ketään ostamasta tietoisesti tai tarkoituksellisesti vähittäismyynnistä: (1) enemmän kuin yhtä luettelon I pseudoefedriinituotetta 24 tunnin aikana ilman reseptiä; (2) enemmän kuin 7500 milligrammaa pseudoefedriiniä luettelon I tai luettelon V tuotteissa 30 päivän aikana ilman reseptiä; tai (3) tällaista luettelon I tuotetta ilman, että hän on allekirjoittanut luettavasti asianmukaisen lokikirjan.</w:t>
      </w:r>
    </w:p>
    <w:p>
      <w:r>
        <w:rPr>
          <w:b/>
        </w:rPr>
        <w:t xml:space="preserve">Tulos</w:t>
      </w:r>
    </w:p>
    <w:p>
      <w:r>
        <w:t xml:space="preserve">Valvottavia aineita koskevan lain muuttaminen efedriinin, pseudoefedriinin ja fenyylipropanoliamiinin siirtämiseksi valvottavien aineiden luetteloon V ja muihin tarkoituksiin.</w:t>
      </w:r>
    </w:p>
    <w:p>
      <w:r>
        <w:rPr>
          <w:b/>
        </w:rPr>
        <w:t xml:space="preserve">Esimerkki 6.6198</w:t>
      </w:r>
    </w:p>
    <w:p>
      <w:r>
        <w:t xml:space="preserve">Partnerships for the Future Act of 2016 Tässä lakiehdotuksessa työministeriötä ohjataan perustamaan kilpailullinen avustuspilottiohjelma avustusten myöntämiseksi tukikelpoisille yksiköille, jotka kehittävät, tarjoavat, parantavat tai tarjoavat tiede-, teknologia-, koulutus- ja matematiikka- (STEM) koulutus- tai urakoulutusohjelmia työntekijöille. &amp;quot;Tukikelpoisella yksiköllä&amp;quot; tarkoitetaan jotakin seuraavista yhteistyössä työnantajien tai työnantajayhdistyksen kanssa: nuoriso- tai kansalaiskoulu; keskiasteen jälkeinen ammatillinen oppilaitos; nelivuotinen julkinen korkeakoulu, joka tarjoaa kaksivuotisia tutkintoja, käyttää myönnetyt varat tutkintotodistusten ja korkeakoulututkintojen tasoilla tapahtuvaan toimintaan ja joka ei ole kohtuullisen lähellä kansalaiskoulua; heimokorkeakoulu tai -yliopisto; Laborin harkinnan mukaan yksityinen voittoa tavoittelematon kaksivuotinen korkeakoulu tietyllä Yhdysvaltojen alueella tai hallussa; tai tällaisten yksiköiden yhteenliittymä.  Tukikelpoinen yksikkö voi toimia kumppanina aikuiskoulutuksen tarjoajan tai korkeakoulun kanssa, sellaisen yksikön kanssa, joka on todistetusti menestyksekkäästi vastannut opiskelijoiden ja perheiden tarpeisiin, tai työmarkkinaosapuolten yhteisen kumppanuuden kanssa.  Lakiehdotuksessa vahvistetaan avustusten myöntämisperusteet ja -prioriteetit. Avustukset on käytettävä seuraaviin tarkoituksiin:  sellaisten STEM-alan akateemisten ohjelmien tai koulutusohjelmien kehittämiseen, tarjoamiseen, parantamiseen tai tarjoamiseen, jotka tarjoavat asiaankuuluvaa ammattikoulutusta ammattitaitoa vaativien teollisuudenalojen työnantajien tarpeisiin; sellaisten toimintalinjojen ja ohjelmien kehittämiseen ja toteuttamiseen, joilla laajennetaan opiskelijoiden mahdollisuuksia hankkia tunnustettu korkea-asteen jälkeinen STEM-todistus tai -tutkinto kyseisillä aloilla ja kysytyissä ammateissa; sellaisten työvoimaohjelmien luominen, jotka tarjoavat koulutusta ja ammatillista harjoittelua, joka johtaa tunnustettuun korkea-asteen jälkeiseen STEM-todistukseen tai -tutkintoon; ja/tai sellaisten alueellisten tai kansallisten kysyttyjen teollisuudenalojen tukeminen, jotka kehittävät osaamisyhteenliittymiä, jotka tunnistavat kiireelliset työvoimatarpeet ja kehittävät ratkaisuja. </w:t>
      </w:r>
    </w:p>
    <w:p>
      <w:r>
        <w:rPr>
          <w:b/>
        </w:rPr>
        <w:t xml:space="preserve">Tulos</w:t>
      </w:r>
    </w:p>
    <w:p>
      <w:r>
        <w:t xml:space="preserve">Vuoden 2016 laki tulevaisuuden kumppanuuksista</w:t>
      </w:r>
    </w:p>
    <w:p>
      <w:r>
        <w:rPr>
          <w:b/>
        </w:rPr>
        <w:t xml:space="preserve">Esimerkki 6.6199</w:t>
      </w:r>
    </w:p>
    <w:p>
      <w:r>
        <w:t xml:space="preserve">Creative Revenues Act of 1995 - Valtuuttaa valtiovarainministerin toteuttamaan kaikki tuloja lisäävät toimenpiteet, joita (tällä lailla perustettu) Creative Revenues Commission suosittelee ja jotka ministeri voi toteuttaa sääntelyuudistuksina.  Määrää, että tällaisten toimenpiteiden toteuttamista koskevat tiedot on levitettävä yleisölle.  Perustetaan valtiovarainministerin alainen luovien tulojen toimikunta.  Perustetaan valtiovarainministeriön tulouudistustili, jota ministeri hallinnoi yhtenä tilinä. Valtuuttaa ministerin käyttämään tilillä olevia varoja ainoastaan tuloja lisäävien toimenpiteiden toteuttamiseen.</w:t>
      </w:r>
    </w:p>
    <w:p>
      <w:r>
        <w:rPr>
          <w:b/>
        </w:rPr>
        <w:t xml:space="preserve">Tulos</w:t>
      </w:r>
    </w:p>
    <w:p>
      <w:r>
        <w:t xml:space="preserve">Vuoden 1995 laki luovista tuloista</w:t>
      </w:r>
    </w:p>
    <w:p>
      <w:r>
        <w:rPr>
          <w:b/>
        </w:rPr>
        <w:t xml:space="preserve">Esimerkki 6.6200</w:t>
      </w:r>
    </w:p>
    <w:p>
      <w:r>
        <w:t xml:space="preserve">Muuttaa Internal Revenue Code -lakia siten, että 31. joulukuuta 2006 asti voidaan myöntää rajoitettu hyvitys energiatehokkaasta rakennuskiinteistöstä. Määritellään tällainen omaisuus kiinteäksi polttokennovoimalaitokseksi, joka: (1) tuottaa sähköä sähkökemiallisella prosessilla; ja (2) pelkän sähköntuotannon hyötysuhde on yli 30 prosenttia.Sallii 31. joulukuuta 2006 asti yksityishenkilölle myönnettävän hyvityksen muuhun kuin yritystoimintaan liittyville energiatehokkaaseen rakennuskiinteistöön liittyville menoille.</w:t>
      </w:r>
    </w:p>
    <w:p>
      <w:r>
        <w:rPr>
          <w:b/>
        </w:rPr>
        <w:t xml:space="preserve">Tulos</w:t>
      </w:r>
    </w:p>
    <w:p>
      <w:r>
        <w:t xml:space="preserve">Vuoden 1986 verolain muuttaminen siten, että tietyistä energiatehokkaista kiinteistöistä voidaan myöntää tuloverohyvitys.</w:t>
      </w:r>
    </w:p>
    <w:p>
      <w:r>
        <w:rPr>
          <w:b/>
        </w:rPr>
        <w:t xml:space="preserve">Esimerkki 6.6201</w:t>
      </w:r>
    </w:p>
    <w:p>
      <w:r>
        <w:t xml:space="preserve">Wallow Fire Recovery and Monitoring Act - velvoittaa maatalousministerin suorittamaan vaarallisten puiden ja kaupallisen puutavaran arvioinnin, jossa yksilöidään poistettavaksi soveltuvat puuvarat Wallowin paloalueella Arizonassa ja New Mexicossa, ja raportoimaan siitä viimeistään päivänä, joka on aikaisempi seuraavista: (1) 30 päivää sen jälkeen, kun Wallowin tulipaloalueen palaneen alueen hätätoimenpiteet on saatettu päätökseen; tai (2) 45 päivää sen jälkeen, kun Wallowin tulipalo on saatu hallintaan: (1) jättämään pois puiden poistamista varten määritellyiltä alueilta jyrkillä rinteillä, yli 40 prosentin kaltevuudella olevilla rinteillä, ranta-alueilla ja herkillä eroosioherkillä alueilla olevat palaneet alueet, joilla on suuri palovaikutus, paitsi jos puiden poistaminen näillä alueilla on välttämätöntä kansanterveyteen ja turvallisuuteen liittyvien huolenaiheiden ratkaisemiseksi; ja (2) rajoittamaan puiden poistamisen tämän lain mukaisessa puunpoistohankkeessa vaarallisiin puihin ja puihin, jotka ovat jo kaatuneet, kuolleet tai joiden juuret ovat pahoin juurineen juuttuneet, niin että kuoleminen on erittäin todennäköistä.säätää, että: Edellytetään, että (1) mikään tässä laissa ei anna lupaa uusien pysyvien teiden rakentamiseen puiden poistamiseksi ja (2) kongressin tarkoituksena on, että kaikki tämän lain nojalla toteutettavat puiden poistohankkeet saatetaan päätökseen 18 kuukauden kuluessa tämän lain voimaantulosta.Edellytetään, että ministeri laatii ympäristöarvioinnin ehdotetusta toimesta vuoden 1969 kansallisen ympäristöpolitiikkalain (National Environmental Policy Act of 1969, NEPA) mukaisesti, jos puiden poistohanke toteutetaan yhteisön suojelunhoitoalueella (Community Protection Management Area).edellyttää, että tämän lain nojalla toteutettuihin puunpoistohankkeisiin sovelletaan vuoden 2003 Healthy Forests Restoration Act -lain (laki terveiden metsien ennallistamisesta) mukaista erityistä hallinnollista menettelyä ja oikeudellista uudelleentarkastelua.edellyttää, että tämän lain nojalla toteutetusta puunpoistohankkeesta kerätyt määrät ovat ministerin käytettävissä Wallow Fire Area -alueen metsien ennallistamishoidoissa käytettäväksi.</w:t>
      </w:r>
    </w:p>
    <w:p>
      <w:r>
        <w:rPr>
          <w:b/>
        </w:rPr>
        <w:t xml:space="preserve">Tulos</w:t>
      </w:r>
    </w:p>
    <w:p>
      <w:r>
        <w:t xml:space="preserve">Ohjeistaa maatalousministeriä ryhtymään välittömiin toimiin, jotta Arizonan ja New Mexicon osavaltioissa sattuneesta katastrofaalisesta maastopalosta voidaan toipua ekologisesti ja taloudellisesti, ja muihin tarkoituksiin.</w:t>
      </w:r>
    </w:p>
    <w:p>
      <w:r>
        <w:rPr>
          <w:b/>
        </w:rPr>
        <w:t xml:space="preserve">Esimerkki 6.6202</w:t>
      </w:r>
    </w:p>
    <w:p>
      <w:r>
        <w:t xml:space="preserve">Travel and Tourism Promotion Act of 2001 - Muuttaa verolakia siten, että kuluttajille voidaan myöntää matkaluottoja. Perustetaan kauppaministeriöön Yhdysvaltojen matkailun ja matkailun edistämisvirasto edistämään matkailua ja palauttamaan kuluttajien luottamus syyskuun 11. päivän 2001 jälkeen. Perustetaan Yhdysvaltojen matkailu- ja matkailunedistämisviraston neuvoa-antava komitea.</w:t>
      </w:r>
    </w:p>
    <w:p>
      <w:r>
        <w:rPr>
          <w:b/>
        </w:rPr>
        <w:t xml:space="preserve">Tulos</w:t>
      </w:r>
    </w:p>
    <w:p>
      <w:r>
        <w:t xml:space="preserve">Lakiehdotus vuoden 1986 Internal Revenue Code of 1986 -lain muuttamisesta virkistysmatkakustannusten palautettavan verohyvityksen myöntämiseksi ja muihin tarkoituksiin.</w:t>
      </w:r>
    </w:p>
    <w:p>
      <w:r>
        <w:rPr>
          <w:b/>
        </w:rPr>
        <w:t xml:space="preserve">Esimerkki 6.6203</w:t>
      </w:r>
    </w:p>
    <w:p>
      <w:r>
        <w:t xml:space="preserve">Illegal Garnishment Prevention Act - kieltää valtiovarainministerin, veteraaniasioista vastaavan ministerin tai sosiaaliturva-asioiden päällikön käyttöön varainhoitovuodeksi 2010 tai muuksi verovuodeksi sen jälkeen myönnettyjen määrärahojen käytön edistämään tai muulla tavoin rohkaisemaan veteraanietuuksien tai sosiaaliturvalain II osaston (vanhuus-, eloonjäämis- ja työkyvyttömyysvakuutus) (OASDI) nojalla maksettavien etuuksien saajia käyttämään suoraa talletusta tällaisten etuuksien maksamiseen, kunnes: (1) valtiovarainministeri antaa säännöt, joilla vahvistetaan menettelyt, joilla varmistetaan, että tällaiset etuudet on suojattu ulosmittaukselta ja takavarikolta; ja (2) vähintään viisi tämän lain nojalla perustetun neuvoa-antavan komitean seitsemästä jäsenestä on yhtä mieltä siitä, että kyseiset menettelyt tarjoavat riittävät takeet.Perustetaan neuvoa-antava komitea, joka käsittelee sosiaaliturvaetuuksien suojaamista ulosmittaukselta ja takavarikolta.</w:t>
      </w:r>
    </w:p>
    <w:p>
      <w:r>
        <w:rPr>
          <w:b/>
        </w:rPr>
        <w:t xml:space="preserve">Tulos</w:t>
      </w:r>
    </w:p>
    <w:p>
      <w:r>
        <w:t xml:space="preserve">Kielletään varojen käyttö veteraanien ja sosiaaliturvaetuuksien suoratalletuksen edistämiseen, kunnes on otettu käyttöön riittävät suojatoimet, joilla estetään tällaisten etuuksien takavarikointi ja takavarikointi.</w:t>
      </w:r>
    </w:p>
    <w:p>
      <w:r>
        <w:rPr>
          <w:b/>
        </w:rPr>
        <w:t xml:space="preserve">Esimerkki 6.6204</w:t>
      </w:r>
    </w:p>
    <w:p>
      <w:r>
        <w:t xml:space="preserve">Revitalizing Older Communities Through Housing Improvements Act of 2004 - Muuttaa Yhdysvaltojen vuoden 1937 asuntolakia salliakseen tietyissä olosuhteissa julkisen asuntotoimiston ottaa käyttöön korotetun voucher-ohjelman maksustandardin tilanteissa, joissa: Asunto- ja kaupunkikehitysministeriön (Housing and Urban Development) tehtävänä on antaa täytäntöönpanosäännöksiä, jotka koskevat tiettyjä milleniaalisen asuntokomission (Millenial Housing Commission) antamia suosituksia.Edellytetään, että jokaisessa asumistukisopimuksessa määrätään, että omistajan on rikottava sopimusta, jos hän ei maksa osavaltion tai paikallisia kiinteistöveroja, sakkoja tai arvioita, jotka liittyvät tuettuun asuntoyksikköön tai rakennukseen, jossa yksikkö sijaitsee.Perustetaan komissio, jonka tehtävänä on elvyttää vanhempia yhteisöjä asumisen parantamisen avulla, ja jonka on tutkittava ja raportoitava seuraavista aiheista: 1) julkisen asumisen yhdyskuntapalvelua koskeva vaatimus; ja 2) palvelusetelien keskittymisen vähentäminen. Toimikunta lakkautetaan 30 päivän kuluttua kertomuksen toimittamisesta.</w:t>
      </w:r>
    </w:p>
    <w:p>
      <w:r>
        <w:rPr>
          <w:b/>
        </w:rPr>
        <w:t xml:space="preserve">Tulos</w:t>
      </w:r>
    </w:p>
    <w:p>
      <w:r>
        <w:t xml:space="preserve">Uudistetaan ja parannetaan Yhdysvaltain vuoden 1937 asuntolain 8 §:n mukaista vuokra-asuntoseteliohjelmaa.</w:t>
      </w:r>
    </w:p>
    <w:p>
      <w:r>
        <w:rPr>
          <w:b/>
        </w:rPr>
        <w:t xml:space="preserve">Esimerkki 6.6205</w:t>
      </w:r>
    </w:p>
    <w:p>
      <w:r>
        <w:t xml:space="preserve">Tonton ja Coconino National Forests Land Exchange Act - I osasto: Tonto ja Coconino National Forests Land Exchange Act: Tonto ja Coconino National Forests Land Exchange - Ohjaa maatalousministeriä luovuttamaan tietyille yksityisille maanomistajille tiettyjä maita Tonto National Forestissa vastineeksi siitä, että kyseiset maanomistajat luovuttavat Montezuma Castle National Monumentin viereisiä maita ja tiettyjä maita Coconino National Forestissa. Vaatii, että liittovaltion ja muiden kuin liittovaltion maiden arvot tasataan.Ohjaa maatalousministeriä luovuttamaan tietyille yksityisille maanomistajille tiettyjä maita Arizonan Paysonin koillispuolella vastineeksi siitä, että kyseiset maanomistajat luovuttavat tiettyjä Tonto National Forestissa sijaitsevia maita. Vaatii, että liittovaltion ja muiden kuin liittovaltion maiden arvot tasataan. Poistaa vaihdon toteuttamisen yhteydessä kaikki liittovaltion maata koskevat erityiskäyttöluvat.Poistaa vaihdosta sellaiset liittovaltion maa-alueet, joita ei voida siirtää vaarallisten materiaalien, uhanalaisten tai vaarassa olevien lajien, kulttuuri- tai historiallisten resurssien tai kosteikko- ja tulva-alueongelmien vuoksi, ja edellyttää asianmukaisten mukautusten tekemistä vaihdettavien maa-alueiden arvojen tasaamiseksi.Edellyttää, että ministeriön hankkimasta maasta tulee osa Tonton tai Coconino National Forestia tapauksen mukaan. Säädetään seuraavaa: (1) maatalousministeriön on siirrettävä kaikki tai osa Montezuma Castle National Monumentin vieressä sijaitsevista hankituista maista National Park Servicen hallinnolliseen toimivaltaan; ja (2) kyseiset maat on liitettävä Montezuma Castle National Monumentiin.II osasto: Mendocino National Forestin maa-alueiden luovutus - määrää maatalousministerin luovuttamaan Lake Countyssa Kaliforniassa sijaitsevan Faraway Ranchin omistajalle (jäljempänä 'vastaanottaja') luovutuskirjalla kaikki Yhdysvaltojen oikeudet, omistusoikeudet ja intressit tiettyihin Lake Countyssa sijaitseviin Mendocino National Forestin (Mendocino National Forest) maa-alueisiin National Forest System (NFS) -järjestelmässä. Määrää vastaanottajan maksamaan ministerille NFS-maiden käypää markkina-arvoa vastaavan summan. Siirtää kaikki luovutukseen liittyvät kustannukset vastaanottajalle. Sihteerin saamat varat on käytettävä maan ja osuuksien hankkimiseen Kaliforniassa NFS-tarkoituksiin ja metsäpalvelulle luovutuksen toteuttamisesta aiheutuneiden kustannusten korvaamiseen. Poistaa luovutettavat maa-alueet, jollei voimassa olevista voimassa olevista oikeuksista muuta johdu, kaikentyyppisestä sijainnista, maahantulosta ja patentoinnista julkista maata koskevien lakien ja Yhdysvaltojen kaivos- ja mineraalivuokrausta koskevien lakien nojalla.</w:t>
      </w:r>
    </w:p>
    <w:p>
      <w:r>
        <w:rPr>
          <w:b/>
        </w:rPr>
        <w:t xml:space="preserve">Tulos</w:t>
      </w:r>
    </w:p>
    <w:p>
      <w:r>
        <w:t xml:space="preserve">Tiettyjen Coconino- ja Tonton kansallismetsissä Arizonassa sijaitsevien maiden vaihtaminen ja muut tarkoitukset.</w:t>
      </w:r>
    </w:p>
    <w:p>
      <w:r>
        <w:rPr>
          <w:b/>
        </w:rPr>
        <w:t xml:space="preserve">Esimerkki 6.6206</w:t>
      </w:r>
    </w:p>
    <w:p>
      <w:r>
        <w:t xml:space="preserve">Muuttaa vuoden 1971 liittovaltion vaalikampanjalakia (Federal Election Campaign Act of 1971, FECA) siten, että kampanjalahjoituksena pidetään kaikkia maksuja, jotka kuka tahansa henkilö (muu kuin ehdokas, ehdokkaan valtuuttama komitea tai poliittisen puolueen poliittinen komitea) suorittaa koordinoituja menoja varten ja joita ei muutoin käsitellä lahjoituksena. Kumoaa alaikäisten maksuja koskevan kiellon. Määritellään säännöt, jotka koskevat koordinoitujen menojen maksamista, mukaan lukien erityissääntö, joka koskee koordinoitujen menojen maksajien suorittamia maksuja kattavasta viestinnästä. Määritellään &amp;quot;kattava viestintä&amp;quot; julkiseksi viestinnäksi, joka: (1) edistää tai tukee ehdokasta tai hyökkää tai vastustaa ehdokkaan vastustajaa (riippumatta siitä, puoltaako viestintä nimenomaisesti ehdokkaan valintaa tai häviämistä tai sisältääkö se nimenomaisen puolustelun funktionaalisen vastineen); tai 2) viittaa ehdokkaaseen tai ehdokkaan vastustajaan muulla tavoin, mutta vain jos viestintä levitetään sovellettavan vaalikauden aikana. Kielletään ehdokkaita tai liittovaltion virkaa hoitavia henkilöitä, heidän asiamiehiään ja tiettyjä niihin liittyviä yhteisöjä hankkimasta, vastaanottamasta, ohjaamasta tai siirtämästä varoja sellaisille poliittisille komiteoille tai niiden puolesta, jotka ottavat vastaan lahjoituksia tai avustuksia, jotka eivät ole FECA:n rajoitusten, kieltojen ja raportointivaatimusten mukaisia, tai sellaisille 527-organisaatioille tai niiden puolesta, jotka ottavat vastaan tällaisia lahjoituksia tai avustuksia (lukuun ottamatta osavaltio- tai paikallispoliittisen puolueen komiteoita tai osavaltio- tai paikallispuolueen ehdokkaita vaaleissa). (527-organisaatio, joka on tietyissä olosuhteissa verovapaa Internal Revenue Code -lain 527 §:n nojalla, on perustettu ensisijaisesti vaikuttamaan liittovaltion, osavaltion tai paikallisen julkiseen virkaan pyrkivien ehdokkaiden valintaan, nimittämiseen, valintaan, nimittämiseen tai hylkäämiseen).</w:t>
      </w:r>
    </w:p>
    <w:p>
      <w:r>
        <w:rPr>
          <w:b/>
        </w:rPr>
        <w:t xml:space="preserve">Tulos</w:t>
      </w:r>
    </w:p>
    <w:p>
      <w:r>
        <w:t xml:space="preserve">Muutetaan vuoden 1971 liittovaltion vaalikampanjalakia (Federal Election Campaign Act of 1971), jotta voidaan selventää koordinoitujen menojen käsittelyä ehdokkaille annettavina avustuksina, ja muihin tarkoituksiin.</w:t>
      </w:r>
    </w:p>
    <w:p>
      <w:r>
        <w:rPr>
          <w:b/>
        </w:rPr>
        <w:t xml:space="preserve">Esimerkki 6.6207</w:t>
      </w:r>
    </w:p>
    <w:p>
      <w:r>
        <w:t xml:space="preserve">Public Private Vocational Partnership Act of 2009 - Muuttaa Internal Revenue Code -lakia siten, että yritykset (muut kuin S-yhtiöt, henkilökohtaiset holdingyhtiöt ja palveluorganisaatiot) voivat saada yleisen yritysverohyvityksen: (1) hyväntekeväisyysavustukset ammatillista koulutusta antaville toisen asteen oppilaitoksille, kansalaisopistoille tai ammattikouluille; ja 2) harjoittelijoiden palkkaaminen osana toisen asteen oppilaitoksen tai kansalaisopiston hyväksymää ammatillisen koulutuksen kurssia.</w:t>
      </w:r>
    </w:p>
    <w:p>
      <w:r>
        <w:rPr>
          <w:b/>
        </w:rPr>
        <w:t xml:space="preserve">Tulos</w:t>
      </w:r>
    </w:p>
    <w:p>
      <w:r>
        <w:t xml:space="preserve">Vuoden 1986 verolakia muutetaan siten, että ammatilliseen koulutustarkoitukseen tehdyistä lahjoituksista voidaan myöntää yrityshyvitys.</w:t>
      </w:r>
    </w:p>
    <w:p>
      <w:r>
        <w:rPr>
          <w:b/>
        </w:rPr>
        <w:t xml:space="preserve">Esimerkki 6.6208</w:t>
      </w:r>
    </w:p>
    <w:p>
      <w:r>
        <w:t xml:space="preserve">Safe Routes to School Program Reauthorization Act - Muuttaa Safe, Accountable, Flexible, Efficient Transportation Equity Act -lakia: A Legacy for Users (SAFETEA-LU), jotta turvallisia koulumatkoja koskevan ohjelman määrärahat kaudelle FY2010-FY2014 voidaan hyväksyä uudelleen.Tarkistetaan ohjelman vaatimuksia siten, että ohjelmasta hyötyviä lapsia ovat päiväkodista 12. luokkaan asti.Tarkistetaan määrärahojen jakoa siten, että nykyiset erityiset dollarimäärät korvataan kaavoilla.Sisältää kävelyn ja pyöräilyn lisäksi muita kuin moottorittomia liikennemuotoja koskevat hankkeet muina kuin infrastruktuuriin liittyvinä hankkeina.Valtuuttaa osavaltiot varaamaan enintään 10 prosenttia myönnetyistä varoista infrastruktuurin parannuksiin, joilla luodaan turvallisia reittejä koulujen läheisyydessä sijaitseville bussipysäkeille.Edellyttää, että osavaltiot, jotka saavat määrärahoja, perustavat monialaisen neuvoa-antavan komitean.Asettaa vaatimukset infrastruktuurin ulkopuolisten ja infrastruktuurihankkeiden käsittelylle.Edellyttää liikenneministeriä: (1) laatimaan ja toteuttamaan kattavan suunnitelman turvallisten koulureittien tehokkuuden arvioimiseksi; ja (2) perustamaan liittovaltion virastoista, osavaltioista ja sidosryhmistä koostuvan työryhmän tutkimaan koulujen sijoittamista koskevaa kysymystä.</w:t>
      </w:r>
    </w:p>
    <w:p>
      <w:r>
        <w:rPr>
          <w:b/>
        </w:rPr>
        <w:t xml:space="preserve">Tulos</w:t>
      </w:r>
    </w:p>
    <w:p>
      <w:r>
        <w:t xml:space="preserve">Lakiehdotus Safe, Accountable, Flexible, Efficient Transportation Equity Act -lain muuttamisesta: A Legacy for Users (Perintö käyttäjille) turvallisia koulumatkoja koskevan ohjelman uudelleen hyväksymiseksi ja parantamiseksi.</w:t>
      </w:r>
    </w:p>
    <w:p>
      <w:r>
        <w:rPr>
          <w:b/>
        </w:rPr>
        <w:t xml:space="preserve">Esimerkki 6.6209</w:t>
      </w:r>
    </w:p>
    <w:p>
      <w:r>
        <w:t xml:space="preserve">Palauttaa liittovaltion asevoimien kadonneiden henkilöiden asemaa koskevat säännökset sellaisina kuin ne olivat voimassa ennen verovuoden 1997 kansallisen puolustuksen hyväksymistä koskevan lain (National Defense Authorization Act for Fiscal Year 1997) tekemiä muutoksia.</w:t>
      </w:r>
    </w:p>
    <w:p>
      <w:r>
        <w:rPr>
          <w:b/>
        </w:rPr>
        <w:t xml:space="preserve">Tulos</w:t>
      </w:r>
    </w:p>
    <w:p>
      <w:r>
        <w:t xml:space="preserve">Muutetaan Yhdysvaltojen lakikokoelman (United States Code) 10 osaston 76 luvun (kadonneita henkilöitä koskevat) säännökset sellaisina kuin ne olivat voimassa ennen verovuoden 1997 kansallisen puolustuksen hyväksymistä koskevan lain (National Defense Authorization Act for Fiscal Year 1997) muutoksia.</w:t>
      </w:r>
    </w:p>
    <w:p>
      <w:r>
        <w:rPr>
          <w:b/>
        </w:rPr>
        <w:t xml:space="preserve">Esimerkki 6.6210</w:t>
      </w:r>
    </w:p>
    <w:p>
      <w:r>
        <w:t xml:space="preserve">Small Business Development Centers Modernization Act of 2009 - Muuttaa Small Business Act -lakia, joka koskee pienyritysten kehittämiskeskuksia (SBDC) (Small Business Administrationin [SBA] kautta perustettuja keskuksia, jotka tarjoavat neuvontaa, operatiivista ja teknistä apua pienyrityksille): (1) vaaditaan, että korkeakoulujen, joille myönnetään SBDC-avustuksia, on oltava akkreditoituja; (2) vaaditaan, että SBDC:n työntekijöiden palkkaaminen tapahtuu SBDC:n yksinomaisen harkinnan mukaan ilman SBA:n virkailijoiden tai työntekijöiden panosta tai hyväksyntää; (3) poistetaan vastaavaa rahoitusosuutta koskeva vaatimus sellaisten SBDC-avustusohjelmien osalta, jotka toteutetaan alueilla, joilla on tapahtunut katastrofi; ja (4) sallitaan avustusten jakaminen kahdelle tai useammalle samassa osavaltiossa sijaitsevalle SBDC-keskukselle vain silloin, kun yksikään hakija ei ole hakenut palvelemaan koko osavaltiota.Ohjaa hallintovirkamiehen perustamaan SBDC-avustusohjelmat: (1) luoton ja pääoman saanti; (2) hankintakoulutus ja -apu; (3) vihreiden yrittäjien koulutus; (4) pääkadun vakauttaminen; ja (5) pienten valmistajien siirtymävaiheen (liiketoiminnan muutos tai uudelleenorganisointi) tuki. Avustusten enimmäismäärä on 300 000 dollaria yhteisöä kohti (250 000 dollaria kahden viimeksi mainitun ohjelman osalta). Hyväksytään kunkin ohjelman määrärahat varainhoitovuosiksi 2010-2011.Kielletään, että SBDC-ohjelman puitteissa pienyritysasiakkailta perittävillä maksuilla takaisin perittyjä varoja ei pidetä vastinrahoituksena.Hyväksytään SBDC-ohjelman määrärahat varainhoitovuosiksi 2010-2011.</w:t>
      </w:r>
    </w:p>
    <w:p>
      <w:r>
        <w:rPr>
          <w:b/>
        </w:rPr>
        <w:t xml:space="preserve">Tulos</w:t>
      </w:r>
    </w:p>
    <w:p>
      <w:r>
        <w:t xml:space="preserve">Small Business Act -lain muuttaminen pienyritysten kehittämiskeskusten nykyaikaistamiseksi ja muihin tarkoituksiin.</w:t>
      </w:r>
    </w:p>
    <w:p>
      <w:r>
        <w:rPr>
          <w:b/>
        </w:rPr>
        <w:t xml:space="preserve">Esimerkki 6.6211</w:t>
      </w:r>
    </w:p>
    <w:p>
      <w:r>
        <w:t xml:space="preserve">Cyber Safety for Kids Act of 2006 - Ohjaa kauppaministeriä, joka toimii kansallisen televiestintä- ja tietohallinnon (National Telecommunications and Information Administration) kautta, tekemään seuraavaa: (1) laatimaan Yhdysvaltain kauppaministeriön ja Internet Corporation for Assigned Names and Numbers -järjestön välisen yhteisymmärryspöytäkirjan (joka koskee Internetin ylätason verkkotunnusten lisäämistä koskevaa politiikkaa) mukaisesti ICANN:lle (Internet Corporation for Assigned Names and Numbers) suunnitelman, jonka mukaan ICANN:lle perustetaan kansainväliset ylätason verkkotunnukset, jotka täyttävät tietyt vaatimukset; (2) asettamaan suunnitelman yleisön saataville; ja (3) tekemään ICANN:n kanssa suunnitelman toteuttamiseksi tarvittavat sopimukset. Siinä säädetään uuden verkkotunnuksen ylläpitäjän valintaa koskevasta menettelystä. Vaatii sellaisen verkkosivuston tai verkkopalvelun ylläpitäjää, jonka pääasiallisena liiketoimintana on alaikäisille haitallisen aineiston asettaminen saataville, rekisteröimään tällaisen verkkosivuston tai verkkopalvelun uuden verkkotunnuksen alle ja käyttämään sitä.Sisältää: 1) uuden verkkotunnuksen ylläpitäjän vastuunsuojan; 2) rekisteröinnin täytäntöönpanomenettelyt; ja 3) tiedotusvaatimukset.</w:t>
      </w:r>
    </w:p>
    <w:p>
      <w:r>
        <w:rPr>
          <w:b/>
        </w:rPr>
        <w:t xml:space="preserve">Tulos</w:t>
      </w:r>
    </w:p>
    <w:p>
      <w:r>
        <w:t xml:space="preserve">Lakiehdotus, jolla helpotetaan Internetiä käyttävien alaikäisten suojelua alaikäisille haitalliselta aineistolta ja muihin tarkoituksiin.</w:t>
      </w:r>
    </w:p>
    <w:p>
      <w:r>
        <w:rPr>
          <w:b/>
        </w:rPr>
        <w:t xml:space="preserve">Esimerkki 6.6212</w:t>
      </w:r>
    </w:p>
    <w:p>
      <w:r>
        <w:t xml:space="preserve">Federal Government Water and Sanitary Sewer Billing and Collection Improvement Act of 2002 - Muuttaa District of Columbia Public Works Act of 1954 -lakia tarkistamalla hallinnollisia vaatimuksia, jotka koskevat laskutusta vesi- ja viemäriverkostopalveluista, joita District of Columbia tarjoaa liittovaltion hallitukselle (siten, että District laskuttaa suoraan liittovaltion virastoja tällaisista palveluista ja että ne maksavat suoraan Districtille).</w:t>
      </w:r>
    </w:p>
    <w:p>
      <w:r>
        <w:rPr>
          <w:b/>
        </w:rPr>
        <w:t xml:space="preserve">Tulos</w:t>
      </w:r>
    </w:p>
    <w:p>
      <w:r>
        <w:t xml:space="preserve">Säädetään, että District of Columbia laskuttaa suoraan liittovaltion virastoille toimittamansa veden ja saniteettiviemärin ja että kyseiset virastot maksavat suoraan District of Columbialle.</w:t>
      </w:r>
    </w:p>
    <w:p>
      <w:r>
        <w:rPr>
          <w:b/>
        </w:rPr>
        <w:t xml:space="preserve">Esimerkki 6.6213</w:t>
      </w:r>
    </w:p>
    <w:p>
      <w:r>
        <w:t xml:space="preserve">Air Force Science and Technology Reinvigoration Act - ilmaisee kongressin käsityksen siitä, että:  (1) vähintään kaksi ja puoli prosenttia ilmavoimien käytettävissä olevista varoista olisi osoitettava tieteelle ja teknologialle; (2) ilmavoimien tieteen ja teknologian hallinnointi ja rahoitus olisi pidettävä erillään hankintojen hallinnoinnista ja rahoituksesta; (3) vähintään 15 prosenttia ilmavoimien käytettävissä olevista tiede- ja teknologiavaroista olisi investoitava uusille teknologia-aloille, mukaan lukien kriittiset tietotekniikkaohjelmat, seuraavien viiden vuoden aikana; (4) ilmavoimien olisi lisättävä niiden ilmavoimien upseerien ja siviilihenkilöstön määrää, joilla on tohtorin tutkinto teknisillä aloilla, sekä ilmavoimien upseereille ja siviilihenkilöstölle sekä ilmavoimien teknologiainstituutista että siviiliyliopistoista myönnettävien teknisten maisteritason tutkintojen lukumäärää ja valikoimaa; ja (5) olisi keskitettävä ponnisteluja viiden prosentin poistamiseksi vuosittain tiede- ja teknologiaohjelmista, ja lopetetuista ohjelmista saatavat määrärahat olisi käytettävä uusiin tiede- ja teknologiaohjelmiin. Tekee muutoksia, jotka liittyvät ilmavoimien ministeriön tiede- ja teknologiatoimintoihin, mukaan lukien:  (1) tehdään tutkimuksesta ja kehittämisestä ilmavoimien ministeriön erillinen tehtävä (joka nykyisin sisältyy ministeriön varustamistehtäviin); 2) ilmavoimien ministeriön kanslia vastaa yksin tutkimus- ja kehittämistehtävistä ministeriön kansliassa ja ilmavoimien esikunnassa; 3) perustetaan ilmavoimien ministeriön kansliaan ilmavoimien tiede- ja teknologia-apulaissihteeri, joka vastaa ilmavoimien ministeriön tiede- ja teknologiatehtävien yleisestä seurannasta; ja 4) perustetaan ilmavoimien esikunnan apulaispäällikkö tiede- ja teknologia-asioissa. Ohjaa ilmavoimien ministeriä tekemään sopimuksen kansallisen tiedeakatemian kansallisen tutkimusneuvoston (National Research Council of the National Academy of Sciences) kanssa ilmavoimien teknologiaperustan tutkimiseksi. Vaatii, että tutkimuksessa:  (1) suositella vähimmäisvaatimuksia sellaisen teknologiapohjan ylläpitämiseksi, joka on riittävä sekä historiallisen kehityksen että tulevaisuuden ennusteiden perusteella ilmassa ja avaruudessa käytettävien asejärjestelmien ja tietotekniikan ylivoimaisuuden varmistamiseksi; 2) käsitellä vaikutuksia kansalliseen puolustukseen ja siviililentokoneteollisuuteen ja tietotekniikkaan vähentämällä rahoitusta alle kahden ja puolen prosentin vähimmäistason; ja 3) suositella sopivaa henkilöstömäärää, jolla on kandidaatin, maisterin ja tohtorin tutkinnot, sekä optimaalista suhdelukua tällaiset tutkinnot suorittaneen siviili- ja puolustusvoimien henkilöstön välillä sen varmistamiseksi, että ilmavoimien tiede- ja teknologiatoiminnot pysyvät elintärkeinä.</w:t>
      </w:r>
    </w:p>
    <w:p>
      <w:r>
        <w:rPr>
          <w:b/>
        </w:rPr>
        <w:t xml:space="preserve">Tulos</w:t>
      </w:r>
    </w:p>
    <w:p>
      <w:r>
        <w:t xml:space="preserve">Ilmavoimien tieteen ja teknologian elvyttämistä koskeva laki (Air Force Science and Technology Reinvigoration Act)</w:t>
      </w:r>
    </w:p>
    <w:p>
      <w:r>
        <w:rPr>
          <w:b/>
        </w:rPr>
        <w:t xml:space="preserve">Esimerkki 6.6214</w:t>
      </w:r>
    </w:p>
    <w:p>
      <w:r>
        <w:t xml:space="preserve">Määrää, että Yhdysvaltojen sellaiselle valtiolle, jota vastaan on vireillä tuomio lainkäyttöä koskevien säännösten nojalla, maksettavaksi tai maksettavaksi erääntyneet varat voidaan takavarikoida ja panna täytäntöön samalla tavalla ja samassa laajuudessa kuin jos Yhdysvallat olisi yksityishenkilö.Valtuuttaa presidentin, kun hän on omaisuuseräkohtaisesti päättänyt, että kansallisen turvallisuuden kannalta on tarpeen luopua takavarikosta, luopumaan takavarikointia koskevista säännöksistä sellaisen tuomioistuimen määräyksen yhteydessä (ja ennen täytäntöönpanoa), jolla määrätään takavarikosta täytäntöönpanon tukemiseksi tai täytäntöönpanemiseksi diplomaattisia suhteita koskevan Wienin yleissopimuksen tai konsulisuhteita koskevan Wienin yleissopimuksen soveltamisalaan kuuluvaan omaisuuteen. Täsmennetään, että luopumista ei sovelleta seuraaviin tuloihin: (1) tällaisesta käytöstä, jos kyseistä omaisuutta on käytetty muuhun kuin diplomaattiseen tarkoitukseen (mukaan lukien käyttö vuokra-asuntona); tai (2) myynnistä tai siirrosta, jos näiden yleissopimusten soveltamisalaan kuuluva omaisuus myydään tai muutoin siirretään vastikkeellisesti kolmannelle osapuolelle.Määritellään "omaisuus" tai "omaisuus", johon sovelletaan diplomaattisia suhteita koskevaa Wienin yleissopimusta tai konsulisuhteita koskevaa Wienin yleissopimusta, tarkoittamaan mitä tahansa omaisuutta tai omaisuuserää, jonka takavarikointi täytäntöönpanon tai täytäntöönpanon helpottamiseksi johtaisi Yhdysvaltojen lainsäädännön rikkomiseen. Käsitellään kaiken vieraan valtion viraston tai välineen omaisuutta kyseisen vieraan valtion omaisuutena.(2 §) Kielletään hallinto- ja budjettiviraston johtajaa tekemästä arvioita suorien menojen ja tulojen muutoksista vuoden 1985 tasapainotettua talousarviota ja hätätilanteessa tapahtuvaa alijäämän hallintaa koskevan lain (Balanced Budget and Emergency Deficit Control Act of 1985) "pay as you go" -säännösten mukaisesti minkä tahansa varainhoitovuoden osalta, jotka johtuvat tämän lain voimaantulosta.(2 §) Kielletään hallinto- ja budjettiviraston johtajaa tekemästä arvioita suorien menojen ja tulojen muutoksista tämän lain voimaantulosta johtuvista muutoksista. 3) Säädetään, että jos ulkomainen valtio, jota vastaan haetaan rahallisia korvauksia kidutuksen, oikeudenkäynnin ulkopuolisten teloitusten, lentosabotaasin, panttivangin ottamisen tai aineellisen tuen tai resurssien toimittamisen aiheuttamista henkilövahingoista tai kuolemantapauksista, ei toimita todistajanlausuntoa, asiakirjaa tai muuta asiaa tuomioistuimen asianmukaisesti antaman tiedonhankkimismääräyksen perusteella, katsotaan, että se on myöntänyt kaikki ne seikat, joita tiedonhankkimismääräys koskee.Tekee poikkeuksen sellaisen vieraan valtion lainkäytölliseen koskemattomuuteen, jota vastaan tällaista vahingonkorvausta vaaditaan, jos teko on tapahtunut kyseisessä valtiossa eikä valtiolla ole ollut kohtuullista tilaisuutta sovitella vaatimusta hyväksyttyjen kansainvälisten välimiesmenettelysääntöjen mukaisesti (voimassa oleva laki) neutraalilla foorumilla vieraan valtion ulkopuolella.Täsmennetään, että mitään liittovaltion tai osavaltion lakisääteisiä rajoituksia ei sovelleta sellaisten korvausten, tosiasiallisten tai rangaistusluonteisten vahingonkorvausten määrään, jotka voidaan tuomita henkilöille oikeudenkäymiskaaren säännösten nojalla, jotka koskevat yleisiä poikkeuksia vieraan valtion lainkäyttöön liittyvästä koskemattomuudesta.Sovelletaan tätä pykälää vaatimuksiin, jotka ovat syntyneet ennen tämän lain voimaantuloa.</w:t>
      </w:r>
    </w:p>
    <w:p>
      <w:r>
        <w:rPr>
          <w:b/>
        </w:rPr>
        <w:t xml:space="preserve">Tulos</w:t>
      </w:r>
    </w:p>
    <w:p>
      <w:r>
        <w:t xml:space="preserve">Laki terrorismin uhrien oikeudesta</w:t>
      </w:r>
    </w:p>
    <w:p>
      <w:r>
        <w:rPr>
          <w:b/>
        </w:rPr>
        <w:t xml:space="preserve">Esimerkki 6.6215</w:t>
      </w:r>
    </w:p>
    <w:p>
      <w:r>
        <w:t xml:space="preserve">Partnership for Children and Families Act - Muuttaa sosiaaliturvalain IV osaston E osaa (sijaishoito- ja adoptiotuki) adoptiotuen ja sijaishuollon ylläpitokorvausten kelpoisuusvaatimusten tarkistamiseksi poistamalla tietyt tulokriteerit.Sallii jokaisen osavaltion, jolla on hyväksytty E-osaa koskeva suunnitelma, hakea terveys- ja sosiaalipalveluministeriltä: 1) saada sijaishuollon ylläpitokorvausten säästöjä, jotka on saatu (lasten hyvinvoinnin uudelleensijoitusrahastoon) vähentämällä osavaltion lasten sijaishuollossa olopäivien kokonaismäärää verovuoden aikana; ja 2) käyttää säästöt perheiden säilyttämispalveluiden, perheiden tukipalveluiden, ajallisesti rajoitettujen perheiden yhdistämispalveluiden ja adoptioiden edistämis- ja tukipalveluiden tarjoamiseen lapsille sekä osavaltioiden ja paikallisten lastensuojeluviranomaisten henkilöstön kouluttamiseen tehokkaissa palvelukäytännöissä.</w:t>
      </w:r>
    </w:p>
    <w:p>
      <w:r>
        <w:rPr>
          <w:b/>
        </w:rPr>
        <w:t xml:space="preserve">Tulos</w:t>
      </w:r>
    </w:p>
    <w:p>
      <w:r>
        <w:t xml:space="preserve">Lakiehdotus, jonka tarkoituksena on tarjota osavaltioille kannustimia, joustavuutta ja resursseja kehittää lastensuojelupalveluja, joissa keskitytään parantamaan lasten olosuhteita, olivatpa he sijaishuollossa tai omassa kodissaan.</w:t>
      </w:r>
    </w:p>
    <w:p>
      <w:r>
        <w:rPr>
          <w:b/>
        </w:rPr>
        <w:t xml:space="preserve">Esimerkki 6.6216</w:t>
      </w:r>
    </w:p>
    <w:p>
      <w:r>
        <w:t xml:space="preserve">Energiaministeriä vaaditaan antamaan lainatakuita kunnostushankkeille, jotka: (1) ovat tukikelpoisia vuoden 2005 energiapoliittisen lain takausohjelman mukaisesti hankkeina, joilla vältetään, vähennetään tai sidotaan ilmansaasteita tai kasvihuonekaasuja ja joissa käytetään uutta tai merkittävästi parannettua teknologiaa; ja (2) joiden tuloksena rakennus saavuttaa United States Green Building Council Leadership in Energy and Environmental Design -sertifiointitason tai täyttää vastaavan standardin, jonka ministeriö on hyväksynyt.Kielletään tällaiset takaukset, ellei: 1) kustannuksia varten ole myönnetty määrärahaa tai ellei ministeri ole saanut lainanottajalta ja tallettanut valtiovarainministeriöön maksua sitoumuksen kustannuksista kokonaisuudessaan; tai 2) ministeri toteaa, että lainanottajalla on kohtuulliset mahdollisuudet maksaa sitoumuksen pääoma ja korot takaisin. Rajoittaa lainojen määrän, joka voidaan taata kerrallaan, enintään 100 miljoonaan dollariin. Säännökset koskevat 1) velvoitteiden ehtoja, 2) sihteerin suorittamia maksuja lainanottajan velvoitteiden haltijoille ja 3) oikeusministeriön toimia maksamattoman pääoman ja korkojen perimiseksi takaisin maksukyvyttömältä lainanottajalta.</w:t>
      </w:r>
    </w:p>
    <w:p>
      <w:r>
        <w:rPr>
          <w:b/>
        </w:rPr>
        <w:t xml:space="preserve">Tulos</w:t>
      </w:r>
    </w:p>
    <w:p>
      <w:r>
        <w:t xml:space="preserve">Lainatakuiden myöntäminen korkean suorituskyvyn omaavien vihreiden rakennusten jälkiasentamiseen.</w:t>
      </w:r>
    </w:p>
    <w:p>
      <w:r>
        <w:rPr>
          <w:b/>
        </w:rPr>
        <w:t xml:space="preserve">Esimerkki 6.6217</w:t>
      </w:r>
    </w:p>
    <w:p>
      <w:r>
        <w:t xml:space="preserve">AmeriCorps School Turnaround Act of 2015 Tässä lakiehdotuksessa hyväksytään avustusohjelma, jonka avulla peruskoulut, toisen asteen oppilaitokset tai tietyt yksiköt, jotka palvelevat heikosti menestyviä kouluja, voivat: 1) parantaa peruskoulun ja toisen asteen oppilaiden akateemista menestystä ja 2) valita kansallisia palvelusosallistujia ja sitouttaa nämä osallistujat koulujen uudistamishankkeisiin.  Ohjelmasta avustusta saavan yksikön on käytettävä avustusvaroja yhden tai useamman seuraavan toimen toteuttamiseen: (1) yksilöllisen oppimisajan laadun ja tiheyden parantaminen, (2) yksilöllisen oppimisajan lisääminen tai pidennetyt oppimisohjelmat, (3) korkeakoulu- ja uravalmiuksien ohjauksen ja tuen tarjoaminen, (4) lukemisen ja matematiikan tietojen ja taitojen nopeuttaminen tai (5) koko koulun laajuiset toimet, joilla pyritään nostamaan valmistumisprosenttia tai puuttumaan muihin kuin akateemisiin tekijöihin, jotka vaikuttavat oppilaiden saavutuksiin.</w:t>
      </w:r>
    </w:p>
    <w:p>
      <w:r>
        <w:rPr>
          <w:b/>
        </w:rPr>
        <w:t xml:space="preserve">Tulos</w:t>
      </w:r>
    </w:p>
    <w:p>
      <w:r>
        <w:t xml:space="preserve">AmeriCorps School Turnaround Act of 2015 (laki koulujen uudistamisesta)</w:t>
      </w:r>
    </w:p>
    <w:p>
      <w:r>
        <w:rPr>
          <w:b/>
        </w:rPr>
        <w:t xml:space="preserve">Esimerkki 6.6218</w:t>
      </w:r>
    </w:p>
    <w:p>
      <w:r>
        <w:t xml:space="preserve">Federal Customer Service Enhancement Act - edellyttää, että hallinto- ja budjettiviraston (Office of Management and Budget, OMB) johtaja kehittää: (1) suorituskykymittareita sen määrittämiseksi, tarjoavatko liittovaltion virastot laadukasta asiakaspalvelua; ja (2) standardeja, jotka liittovaltion virastojen on täytettävä tarjotakseen laadukasta asiakaspalvelua.edellyttää, että kunkin viraston johtaja: (1) kerätä asiakkailtaan tietoja asiakaspalvelun laadusta; ja (2) sisällyttää nämä tiedot presidentille ja kongressille annettavaan tulosraporttiinsa.Johtajan on raportoitava vuosittain siitä, miten liittovaltion virastot ovat onnistuneet saavuttamaan asiakaspalvelun suorituskykymittarit ja -standardit.Vaatii kunkin viraston johtajaa nimeämään työntekijän asiakassuhdeasiamieheksi, joka vastaa asiakaspalvelustandardien täytäntöönpanosta.Ohjaa Comptroller Generalia toimittamaan edustajainhuoneen valvonta- ja hallinnonuudistuskomitealle ja senaatin sisäisen turvallisuuden ja hallitusasioiden komitealle raportin, jossa analysoidaan virastojen ilmoittamia tietoja asiakaspalvelun laadusta. Raportin on sisällettävä seuraavat seikat: (1) panevatko virastot asiakaspalvelustandardit täytäntöön, 2) onko asiakaspalvelun yleinen laatu parantunut ja 3) mahdolliset suositukset, joita Comptroller Generalilla voi olla asiakaspalvelun suorituskykymittareiden ja -standardien parantamiseksi. Valtuuttaa kongressin ja johtajan käyttämään raporttia asiakaspalvelun suorituskykymittareiden päivittämiseen.Valtuuttaa liittovaltion viraston johtajan perustamaan palkitsemisohjelman, jossa työntekijöille maksetaan rahapalkinto osoitetusta erinomaisesta asiakaspalvelusta.</w:t>
      </w:r>
    </w:p>
    <w:p>
      <w:r>
        <w:rPr>
          <w:b/>
        </w:rPr>
        <w:t xml:space="preserve">Tulos</w:t>
      </w:r>
    </w:p>
    <w:p>
      <w:r>
        <w:t xml:space="preserve">Vaaditaan asiakaspalvelustandardien laatimista liittovaltion virastoille.</w:t>
      </w:r>
    </w:p>
    <w:p>
      <w:r>
        <w:rPr>
          <w:b/>
        </w:rPr>
        <w:t xml:space="preserve">Esimerkki 6.6219</w:t>
      </w:r>
    </w:p>
    <w:p>
      <w:r>
        <w:t xml:space="preserve">Social Security KidSave Accounts Act - Muuttaa sosiaaliturvalain II osaston (Vanhuus-, eloonjäämis- ja työkyvyttömyysvakuutus) (OASDI) uutta B-osaa (KidSave Accounts).  Sosiaaliturvakomissaaria ohjataan perustamaan jokaisen 1. tammikuuta 1997 tai sen jälkeen syntyneen henkilön nimiin KidSave-tiliksi kutsuttu yksilöllinen eläketili. Valtiovarainministeriä vaaditaan siirtämään varoja liittovaltion OASDI-rahastosta komissaarille kunkin tilinomistajan KidSave-tilille hyvittämistä varten:  (1) 1 000 dollaria, kun henkilön KidSave-tili perustetaan, kun kyseessä on 1. tammikuuta 1999 tai sen jälkeen syntynyt henkilö; ja (2) lisäksi (2) kun kyseessä on 1. tammikuuta 1997 tai sen jälkeen syntynyt henkilö, 500 dollaria jokaisella viidellä ensimmäisellä syntymäpäivällä, jotka sattuvat 1. tammikuuta 2002 tai sen jälkeen. Perustetaan valtionkassaan KidSave-sijoitusrahasto (KidSave Investment Fund) samalla tavalla kuin liittovaltion työntekijöiden eläkejärjestelmän (FERS) säästörahasto (Thrift Savings Fund). Perustetaan KidSave-sijoitusrahaston johtokunta sosiaaliturvahallintoon samalla tavalla kuin FERS:n säästöohjelman (Federal Retirement Thrift Savings Program) mukainen Federal Retirement Thrift Investment Board.  KidSave-sijoitusrahastoa on hallinnoitava samalla tavalla kuin FERS:n säästörahastoa. Varaa liittovaltion OASDI-rahastoon määrärahoja KidSave-tilien ohjelman toteuttamiseen tarvittavista summista.</w:t>
      </w:r>
    </w:p>
    <w:p>
      <w:r>
        <w:rPr>
          <w:b/>
        </w:rPr>
        <w:t xml:space="preserve">Tulos</w:t>
      </w:r>
    </w:p>
    <w:p>
      <w:r>
        <w:t xml:space="preserve">Social Security KidSave Accounts Act</w:t>
      </w:r>
    </w:p>
    <w:p>
      <w:r>
        <w:rPr>
          <w:b/>
        </w:rPr>
        <w:t xml:space="preserve">Esimerkki 6.6220</w:t>
      </w:r>
    </w:p>
    <w:p>
      <w:r>
        <w:t xml:space="preserve">Lower East Side Tenement National Historic Site Act of 1994 - nimetään New Yorkissa, New Yorkissa, osoitteessa 97 Orchard Street, New York, sijaitseva Lower East Side Tenement National Historic Site -kohde. Valtuuttaa sisäministerin tekemään yhteistyösopimuksen Lower East Side Tenement Museumin kanssa kohteen säilyttämisen, tulkinnan ja jatkumisen varmistamiseksi. edellyttää, että museo, joka on edellytyksenä tämän lain mukaisen tuen saamiselle, raportoi vuosittain sisäasiainministerille ja kongressille toimista ja menoista, joihin tällaista tukea käytettiin raporttia edeltävän verovuoden aikana. Hyväksytään määrärahat.</w:t>
      </w:r>
    </w:p>
    <w:p>
      <w:r>
        <w:rPr>
          <w:b/>
        </w:rPr>
        <w:t xml:space="preserve">Tulos</w:t>
      </w:r>
    </w:p>
    <w:p>
      <w:r>
        <w:t xml:space="preserve">Lower East Side Tenement National Historic Site Act of 1994 (laki Lower East Side Tenementin kansallisesta historiallisesta kohteesta)</w:t>
      </w:r>
    </w:p>
    <w:p>
      <w:r>
        <w:rPr>
          <w:b/>
        </w:rPr>
        <w:t xml:space="preserve">Esimerkki 6.6221</w:t>
      </w:r>
    </w:p>
    <w:p>
      <w:r>
        <w:t xml:space="preserve">SISÄLLYSLUETTELO:      I osasto:  II osasto: Kokaiini- ja heroiiniriippuvuuden (sic) hoitoon tarkoitettujen lääkkeiden kehittäminen, valmistus ja hankinta Vuoden 1996 lääkehoidon kehittämislaki - I osasto:  Development of Drugs for the Treatment of Addictions to Illegal Drugs - Muuttaa liittovaltion elintarvike-, lääke- ja kosmetiikkalakia lisäämällä viittaukset laittomien lääkkeiden riippuvuuden hoitoon tarkoitettuihin lääkkeisiin säännöksiin, jotka koskevat harvinaisia sairauksia tai tiloja varten tarkoitettuja lääkkeitä ja jotka mahdollistavat yksinomaisen hyväksynnän, sertifioinnin tai lisenssin myöntämisen, jollei poikkeuksesta muuta johdu.  Edellytetään, että tällaisen hoitolääkkeen rahoittajaa kannustetaan suunnittelemaan avoimia protokollia. II osasto: Kokaiini- ja heroiiniriippuvuuden (sic) hoitoon tarkoitettujen lääkkeiden kehittäminen, valmistus ja hankinta - edellyttää, että kansallisen tiedeakatemian lääketieteellinen instituutti (Institute of Medicine of the National Academy of Sciences) vahvistaa kriteerit hyväksyttävälle lääkkeelle kokaiiniriippuvuuden hoitoon ja hyväksyttävälle lääkkeelle heroiiniriippuvuuden hoitoon. Sallii kokaiini- tai heroiiniriippuvuuden hoitoon tarkoitetun lääkkeen patentinomistajan hakea terveysministeriöltä patenttioikeuksien myyntiä tai yksinoikeuslisenssisopimuksen tekemistä ministeriön kanssa.  Ostosummaksi vahvistetaan 100 miljoonaa dollaria kokaiinin hoitoon tarkoitetun lääkkeen osalta ja 50 miljoonaa dollaria heroiinin hoitoon tarkoitetun lääkkeen osalta.  Ohjaa ministeriä laatimaan valmistus- ja jakelusuunnitelman myynnin tai lisensoinnin jälkeen. Hyväksytään määrärahat.</w:t>
      </w:r>
    </w:p>
    <w:p>
      <w:r>
        <w:rPr>
          <w:b/>
        </w:rPr>
        <w:t xml:space="preserve">Tulos</w:t>
      </w:r>
    </w:p>
    <w:p>
      <w:r>
        <w:t xml:space="preserve">Vuoden 1996 laki lääkehoidon kehittämisestä</w:t>
      </w:r>
    </w:p>
    <w:p>
      <w:r>
        <w:rPr>
          <w:b/>
        </w:rPr>
        <w:t xml:space="preserve">Esimerkki 6.6222</w:t>
      </w:r>
    </w:p>
    <w:p>
      <w:r>
        <w:t xml:space="preserve">Fremont-Madison Conveyance Act - Ohjaa sisäasiainministeriön: (1) siirtää Idahossa sijaitsevalle Fremont-Madisonin kastelupiirille piirin ja ministeriön välisen tarkennetun sopimusmuistion mukaisesti piirin hallinnoimat tai ylläpitämät kanavat, sivukanavat, viemärit ja muut vedenjakelu- ja viemäröintijärjestelmän osat; ja (2) asettaa siirtämisen ehdoksi, että piiri maksaa siirtämisestä ja siihen liittyvistä toimista aiheutuvat hallinnolliset kustannukset ja siirtoon liittyvistä toimista Yhdysvalloille jäljellä olevien velvoitteiden nettonykyarvon tai 280 000 dollaria, jos tämä on pienempi.Sihteeri velvoitetaan luovuttamaan Teton Exchange Wells -kaivoja luovuttaessaan myös Idahon vesivarojen ministeriön lupa nro 22-7022, mukaan lukien kyseisen luvan mukaiset poratut kaivot ja kaikki niihin liittyvät laitteet, piirille.Jatketaan sihteerin ja piirin välistä erityistä vesihuoltosopimusta, kunnes kaikki tässä laissa kuvatut ehdot täyttyvät.Vaatii sihteeriä saattamaan ennen siirtoa päätökseen kaikki ympäristötarkastukset ja -analyysit MOA:ssa esitetyllä tavalla.Lisää piirin alueella sijaitsevaa pinta-alaa, joka on oikeutettu saamaan vettä Minidoka- ja Teton Basin -hankkeista, vastaamaan piirin alueella sijaitsevien hehtaarien määrää.Vaatii, että ministeri: (1) käynnistää yhteistyössä Henry's Forkin valuma-alueen sidosryhmien kanssa kuivuuden hallinnan suunnitteluprosessin, jossa käsitellään kaikkia vesienkäyttömuotoja valuma-alueella; ja (2) raportoi lopullisesta suunnitelmasta kongressille.</w:t>
      </w:r>
    </w:p>
    <w:p>
      <w:r>
        <w:rPr>
          <w:b/>
        </w:rPr>
        <w:t xml:space="preserve">Tulos</w:t>
      </w:r>
    </w:p>
    <w:p>
      <w:r>
        <w:t xml:space="preserve">Valtuuttaa sisäasiainministeriö luovuttamaan tietyt laitokset Fremont-Madisonin kastelupiirille Idahon osavaltiossa.</w:t>
      </w:r>
    </w:p>
    <w:p>
      <w:r>
        <w:rPr>
          <w:b/>
        </w:rPr>
        <w:t xml:space="preserve">Esimerkki 6.6223</w:t>
      </w:r>
    </w:p>
    <w:p>
      <w:r>
        <w:t xml:space="preserve">Russian Fissile Materials Disposal Loan Guarantee Act of 2001 - Valtuuttaa energiaministerin takaamaan presidentin suostumuksella Venäjän federaation hallitukselle myönnettäviä lainoja (pääoma ja enintään kolme prosenttia vuodessa korkoa): (1) Venäjän federaation valtionvelan lyhentämiseen ja 2) ydinaseiden leviämisen estämiseen tähtääviin ohjelmiin ja toimiin. Määritellään tietyt taattua lainaa koskevat vaatimukset.Valtuutetaan osoittamaan tietyt varat kunakin varainhoitovuonna Kansainvälisen atomienergiajärjestön menojen kattamiseksi, kun se panee täytäntöön ja ylläpitää ydinmateriaalivalvontaa venäläisessä laitoksessa, jossa on tietty määrä metrisiä tonneja asekäyttöön kelpaavaa plutoniumia ja korkeasti rikastettua uraania.</w:t>
      </w:r>
    </w:p>
    <w:p>
      <w:r>
        <w:rPr>
          <w:b/>
        </w:rPr>
        <w:t xml:space="preserve">Tulos</w:t>
      </w:r>
    </w:p>
    <w:p>
      <w:r>
        <w:t xml:space="preserve">Valtuuttaa energiaministeri takaamaan lainoja Venäjän federaation hallituksen ydinsulkuohjelmien ja -toimien helpottamiseksi ja muihin tarkoituksiin.</w:t>
      </w:r>
    </w:p>
    <w:p>
      <w:r>
        <w:rPr>
          <w:b/>
        </w:rPr>
        <w:t xml:space="preserve">Esimerkki 6.6224</w:t>
      </w:r>
    </w:p>
    <w:p>
      <w:r>
        <w:t xml:space="preserve">Children's Act for Responsible Employment of 2017 tai CARE Act of 2017 Tällä lakiehdotuksella muutetaan vuoden 1938 Fair Labor Standards Act -lakia siten, että lain lapsityövoiman käyttöä koskevien kieltojen kannalta "ahdistava lapsityövoima" määritellään uudelleen sellaisen työntekijän työllistämiseksi, joka on:   16- tai 17-vuotias työntekijä: 16- tai 17-vuotias työntekijä ammatissa, jonka työministeriö on todennut erityisen vaaralliseksi tai haitalliseksi kyseisen työntekijän terveydelle tai hyvinvoinnille; 14- tai 15-vuotias työntekijä, ellei työskentely rajoitu ajanjaksoihin, jotka eivät häiritse työntekijän koulunkäyntiä, terveyttä ja hyvinvointia; tai alle 14-vuotias työntekijä.   Lakiehdotuksessa tarkistetaan lasten maataloustyötä koskevia poikkeuksia.   Lakiehdotuksessa korotetaan lapsityövoiman käyttöä koskevien rikkomusten siviilirangaistuksia ja määrätään uusia rikosoikeudellisia seuraamuksia toistuvista tai tahallisista lapsityövoiman käyttöä koskevien kieltojen rikkomisista, jotka johtavat alle 18-vuotiaan työntekijän vakavaan sairastumiseen tai loukkaantumiseen. Työministeriön on tarkistettava säännöksiä, joilla kielletään alle 18-vuotiaiden lasten työllistäminen tehtäviin, joihin liittyy torjunta-aineiden käsittelyä.</w:t>
      </w:r>
    </w:p>
    <w:p>
      <w:r>
        <w:rPr>
          <w:b/>
        </w:rPr>
        <w:t xml:space="preserve">Tulos</w:t>
      </w:r>
    </w:p>
    <w:p>
      <w:r>
        <w:t xml:space="preserve">Vuoden 2017 lasten vastuullista työtä koskeva laki (Children's Act for Responsible Employment)</w:t>
      </w:r>
    </w:p>
    <w:p>
      <w:r>
        <w:rPr>
          <w:b/>
        </w:rPr>
        <w:t xml:space="preserve">Esimerkki 6.6225</w:t>
      </w:r>
    </w:p>
    <w:p>
      <w:r>
        <w:t xml:space="preserve">Ratifioi Aleut Corporationin, sisäasiainministeriön ja merivoimien ministeriön tekemän sopimuksen "Agreement Concerning Transfer of Lands at Adak Naval Complex".  Poistaa kyseiset maat National Wildlife Refuge System -järjestelmästä.</w:t>
      </w:r>
    </w:p>
    <w:p>
      <w:r>
        <w:rPr>
          <w:b/>
        </w:rPr>
        <w:t xml:space="preserve">Tulos</w:t>
      </w:r>
    </w:p>
    <w:p>
      <w:r>
        <w:t xml:space="preserve">Lakiehdotus Aleut Corporationin ja Amerikan yhdysvaltojen välisen sopimuksen ratifioimiseksi, jolla vaihdetaan Alaskan alkuperäiskansojen korvausvaatimusten ratkaisulain nojalla saatuja maaoikeuksia tiettyihin Adakin saarella sijaitseviin maaosuuksiin, sekä muihin tarkoituksiin.</w:t>
      </w:r>
    </w:p>
    <w:p>
      <w:r>
        <w:rPr>
          <w:b/>
        </w:rPr>
        <w:t xml:space="preserve">Esimerkki 6.6226</w:t>
      </w:r>
    </w:p>
    <w:p>
      <w:r>
        <w:t xml:space="preserve">Ohjaa FTC:tä määrittelemään säännöt sellaisen sinetin hyväksymiseksi, jonka rekisterinpitäjä voi käyttää osoituksena siitä, että se noudattaa näitä periaatteita ja FTC:n asetuksia.Säädetään FTC:n täytäntöönpanotoimista seuraavissa tapauksissa: (1) sinetin vilpillisestä käytöstä ja (2) tämän lain rikkomisesta.</w:t>
      </w:r>
    </w:p>
    <w:p>
      <w:r>
        <w:rPr>
          <w:b/>
        </w:rPr>
        <w:t xml:space="preserve">Tulos</w:t>
      </w:r>
    </w:p>
    <w:p>
      <w:r>
        <w:t xml:space="preserve">Online Privacy and Disclosure Act of 2000</w:t>
      </w:r>
    </w:p>
    <w:p>
      <w:r>
        <w:rPr>
          <w:b/>
        </w:rPr>
        <w:t xml:space="preserve">Esimerkki 6.6227</w:t>
      </w:r>
    </w:p>
    <w:p>
      <w:r>
        <w:t xml:space="preserve">Tribal Colleges and Universities Head Start Partnership Act - Muuttaa Head Start Act -lakia siten, että opetusministeri saa luvan myöntää vähintään viiden vuoden mittaisia avustuksia Tribal Colleges and Universities -yliopistoille: (1) toteuttaa koulutusohjelmia, jotka sisältävät heimokulttuurin ja -kielen, ja lisätä varhaiskasvatuksen ja siihen liittyvien alojen tutkintojen määrää, jotka suorittavat intiaanien Head Start -viraston henkilökunta, tällaisen viraston palveluksessa olevien lasten vanhemmat ja asianomaisen heimoyhteisön jäsenet; 2) kehittää ja toteuttaa tällaisia ohjelmia teknologiavälitteisissä muodoissa; ja 3) tarjota teknologialukutaito-ohjelmia intiaanien Head Start -viraston henkilökunnalle ja tällaisten virastojen palveluksessa oleville lapsille ja lasten perheille.</w:t>
      </w:r>
    </w:p>
    <w:p>
      <w:r>
        <w:rPr>
          <w:b/>
        </w:rPr>
        <w:t xml:space="preserve">Tulos</w:t>
      </w:r>
    </w:p>
    <w:p>
      <w:r>
        <w:t xml:space="preserve">Lakiehdotus Head Start Act -lain muuttamiseksi siten, että heimojen korkeakouluille ja yliopistoille myönnetään avustuksia, jotta voidaan lisätä varhaiskasvatuksen ja siihen liittyvien alojen korkea-asteen jälkeisten tutkintojen määrää, jotka intiaanien Head Start -viraston henkilökunta, tällaisen viraston palveluksessa olevien lasten vanhemmat ja asianomaisen yhteisön jäsenet suorittavat.</w:t>
      </w:r>
    </w:p>
    <w:p>
      <w:r>
        <w:rPr>
          <w:b/>
        </w:rPr>
        <w:t xml:space="preserve">Esimerkki 6.6228</w:t>
      </w:r>
    </w:p>
    <w:p>
      <w:r>
        <w:t xml:space="preserve">Perustetaan asianomaiseen sotilasosastoon armeijan, laivaston, ilmavoimien ja merijalkaväen reservijoukkojen komentokeskus, jota johtaa kyseisen osaston vastaava päällikkö.  Vaatii asianomaisen sotilasministeriön sihteeriä osoittamaan kyseisen ministeriön komentokuntaan kaikki nykyiset reservijoukot. Perustetaan merivoimiin merivoimien reservitoimisto (Office of Naval Reserve) ja merijalkaväen reservitoimisto (Office of Marine Corps Reserve), joita kumpaakin johtaa päällikkö, joka toimii merivoimien operaatiopäällikön (Chief of Naval Operations) ja merijalkaväen komentajan (Commandant of the Marine Corps) neuvonantajana kaikissa merivoimien reserviä tai merijalkaväen reserviä koskevissa asioissa.</w:t>
      </w:r>
    </w:p>
    <w:p>
      <w:r>
        <w:rPr>
          <w:b/>
        </w:rPr>
        <w:t xml:space="preserve">Tulos</w:t>
      </w:r>
    </w:p>
    <w:p>
      <w:r>
        <w:t xml:space="preserve">Muutetaan Yhdysvaltojen lakikokoelman (United States Code) 10 osasto siten, että perustetaan erillinen reserviläisjoukkojen komentokeskus kuhunkin armeijaan, laivastoon, ilmavoimiin ja merijalkaväkeen.</w:t>
      </w:r>
    </w:p>
    <w:p>
      <w:r>
        <w:rPr>
          <w:b/>
        </w:rPr>
        <w:t xml:space="preserve">Esimerkki 6.6229</w:t>
      </w:r>
    </w:p>
    <w:p>
      <w:r>
        <w:t xml:space="preserve">Smokeless Tobacco Consumption Reduction and Education Act of 1993 - Muuttaa Internal Revenue Code -lakia nuuskan ja purutupakan valmisteveron korottamiseksi piensavukkeiden valmisteveroa vastaavaksi. Perustetaan valtiovarainministeriöön savuttoman tupakan valistuksen ja ehkäisemisen rahasto (Smokeless Tobacco Education and Prevention Trust Fund).  Edellyttää, että kymmenen prosenttia tämän lain nojalla saatujen tulojen nettokasvusta siirretään kyseiseen rahastoon. Rahasto on käytettävissä savuttoman tupakan riskejä koskeviin valistusohjelmiin ja muihin ohjelmiin, joilla vähennetään savuttoman tupakan kulutusta.</w:t>
      </w:r>
    </w:p>
    <w:p>
      <w:r>
        <w:rPr>
          <w:b/>
        </w:rPr>
        <w:t xml:space="preserve">Tulos</w:t>
      </w:r>
    </w:p>
    <w:p>
      <w:r>
        <w:t xml:space="preserve">Vuoden 1993 laki savuttoman tupakan kulutuksen vähentämisestä ja valistuksesta (Smokeless Tobacco Consumption Reduction and Education Act of 1993)</w:t>
      </w:r>
    </w:p>
    <w:p>
      <w:r>
        <w:rPr>
          <w:b/>
        </w:rPr>
        <w:t xml:space="preserve">Esimerkki 6.6230</w:t>
      </w:r>
    </w:p>
    <w:p>
      <w:r>
        <w:t xml:space="preserve">Commission to Study the Potential Creation of a National Museum of the American Latino Community Act of 2004 - Perustetaan komissio tutkimaan Amerikan latinoyhteisön kansallisen museon mahdollista perustamista kehittämään toimintasuunnitelma Amerikan latinoyhteisön kansallisen museon perustamiseksi ja ylläpitämiseksi Washingtoniin.</w:t>
      </w:r>
    </w:p>
    <w:p>
      <w:r>
        <w:rPr>
          <w:b/>
        </w:rPr>
        <w:t xml:space="preserve">Tulos</w:t>
      </w:r>
    </w:p>
    <w:p>
      <w:r>
        <w:t xml:space="preserve">Lakiehdotus Amerikan latinoyhteisön kansallisen museon mahdollista perustamista tutkivan toimikunnan perustamisesta laatimaan toimintasuunnitelma Amerikan latinoyhteisön kansallisen museon perustamiseksi ja ylläpitämiseksi Washingtoniin sekä muihin tarkoituksiin.</w:t>
      </w:r>
    </w:p>
    <w:p>
      <w:r>
        <w:rPr>
          <w:b/>
        </w:rPr>
        <w:t xml:space="preserve">Esimerkki 6.6231</w:t>
      </w:r>
    </w:p>
    <w:p>
      <w:r>
        <w:t xml:space="preserve">Superfund Polluter Pays Act Muuttaa verolakia siten, että vaarallisten aineiden Superfund-rahoitusaste ja yritysten ympäristötulovero otetaan uudelleen käyttöön ja jatketaan 31. joulukuuta 2020 asti. </w:t>
      </w:r>
    </w:p>
    <w:p>
      <w:r>
        <w:rPr>
          <w:b/>
        </w:rPr>
        <w:t xml:space="preserve">Tulos</w:t>
      </w:r>
    </w:p>
    <w:p>
      <w:r>
        <w:t xml:space="preserve">Superfund saastuttaja maksaa -laki</w:t>
      </w:r>
    </w:p>
    <w:p>
      <w:r>
        <w:rPr>
          <w:b/>
        </w:rPr>
        <w:t xml:space="preserve">Esimerkki 6.6232</w:t>
      </w:r>
    </w:p>
    <w:p>
      <w:r>
        <w:t xml:space="preserve">Laki yrityshautomoiden edistämisestä - Muuttaa julkisia töitä ja talouskehitystä koskevaa lakia siten, että lain tavoitteisiin sisällytetään ahdingossa olevien yhteisöjen kannustaminen tukemaan yrityshautomoiden perustamista innovoinnin ja yrittäjyyden edistämiseksi taloudellisesti ahdingossa olevilla alueilla.Määritellään "yrityshautomo" yhteisöksi, joka on perustettu edistämään yritysten perustamista tai nopeuttamaan nuorten yritysten kasvua tarjoamalla yrittäjille resursseja ja palveluja, joiden avulla he voivat tuottaa elinkelpoisia yrityksiä, jotka voivat auttaa työpaikkojen luomisessa ja elinvoiman palauttamisessa ahdingossa oleville alueille, lukuun ottamatta yhteisöä, joka on järjestäytynyt ensisijaisesti voittoa tuottavaksi yritykseksi.Muuttaa kriteerejä, jotka koskevat alueen kelpoisuutta saada kyseisen lain mukaisia avustuksia julkisiin töihin ja talouskehitys- tai talouden sopeuttamishankkeisiin, edellyttämällä, että alueen työttömyysaste on ollut vähintään 1 prosentti suurempi kuin kansallinen keskiarvo viimeisimmän 12 kuukauden (nykyisin 24 kuukauden) ajanjakson aikana, jolta tiedot ovat saatavilla. valtuuttaa kauppaministerin: (1) korottaa liittovaltion osuutta julkisten töiden ja talouskehityshankkeiden avustuksissa alueen työttömyysasteen tai asukasta kohden lasketun tulon perusteella verrattuna kansalliseen keskiarvoon; ja (2) alentaa tai luopua muusta kuin liittovaltion tai paikallisesta osuudesta, joka vaaditaan osallistumiseksi tällaiseen avustukseen erityistarpeiselle alueelle vakavissa taloudellisissa vaikeuksissa.Valtuuttaa kauppaministerin myöntämään kilpailuun perustuvia avustuksia: (1) yrityshautomoiden perustamista tai laajentamista koskevien toteutettavuustutkimusten ja -suunnitelmien laatimiseen ja toteuttamiseen; ja 2) yrityshautomoiden toiminnan väliaikaiseen tukemiseen, joka on olennaista niiden omavaraisuuden kannalta.</w:t>
      </w:r>
    </w:p>
    <w:p>
      <w:r>
        <w:rPr>
          <w:b/>
        </w:rPr>
        <w:t xml:space="preserve">Tulos</w:t>
      </w:r>
    </w:p>
    <w:p>
      <w:r>
        <w:t xml:space="preserve">Lakiehdotus vuoden 1965 julkisia töitä ja talouskehitystä koskevan lain muuttamisesta tiettyjen työttömyysasteiden laskennassa käytettävän ajanjakson muuttamiseksi, yrityshautomoiden kehittämisen edistämiseksi ja muihin tarkoituksiin.</w:t>
      </w:r>
    </w:p>
    <w:p>
      <w:r>
        <w:rPr>
          <w:b/>
        </w:rPr>
        <w:t xml:space="preserve">Esimerkki 6.6233</w:t>
      </w:r>
    </w:p>
    <w:p>
      <w:r>
        <w:t xml:space="preserve">Dependent Care Savings Account Act of 2014 - Muuttaa Internal Revenue Code -lakia seuraavasti: (1) perustetaan verovapaita huollettavien hoitosäästötilejä, joilla maksetaan veronmaksajan huollettavana olevan henkilön hoidosta aiheutuvat työsuhteeseen liittyvät kulut, (2) sallitaan bruttotuloista vähennys (rivin ylittävä vähennys), joka on enintään 5 000 dollaria verovuoden aikana tällaisille tileille suoritettavista käteismaksuista, (3) vahvistetaan säännöt, jotka koskevat tilille suoritettavien maksujen ja liikaa suoritettujen maksujen verokohtelua, ja (4) määrätään vero työnantajille, jotka eivät suorita verrattavissa olevia maksuja huollettavien hoitosäästötiliin kaikille osallistuville työntekijöille. </w:t>
      </w:r>
    </w:p>
    <w:p>
      <w:r>
        <w:rPr>
          <w:b/>
        </w:rPr>
        <w:t xml:space="preserve">Tulos</w:t>
      </w:r>
    </w:p>
    <w:p>
      <w:r>
        <w:t xml:space="preserve">Dependent Care Savings Account Act of 2014</w:t>
      </w:r>
    </w:p>
    <w:p>
      <w:r>
        <w:rPr>
          <w:b/>
        </w:rPr>
        <w:t xml:space="preserve">Esimerkki 6.6234</w:t>
      </w:r>
    </w:p>
    <w:p>
      <w:r>
        <w:t xml:space="preserve">Stop Corporate Expatriation and Invest in America's Infrastructure Act of 2014 - Muuttaa Internal Revenue Code -lakia, jotta voidaan tarkistaa käänteisesti toimivien yritysten verotusta koskevia sääntöjä (esim, yhdysvaltalaiset yhtiöt, jotka hankkivat ulkomaisia yhtiöitä yhtiöittääkseen itsensä uudelleen ulkomaiselle lainkäyttöalueelle, jonka tuloverokanta on alhaisempi kuin Yhdysvaltojen), jotta voidaan säätää, että ulkomaista yhtiötä, joka hankkii yhdysvaltalaisen yhtiön tai henkilöyhtiön kiinteistöjä 8. toukokuuta 2014 jälkeen, kohdellaan käänteisesti toimivana yhtiönä ja näin ollen yhdysvaltalaisen verotuksen alaisena, jos se hankinnan jälkeen: 1) omistaa yli 50 prosenttia uuden yhteisön (laajennetun sidosryhmän) osakekannasta tai 2) uuden yhteisön johto tai määräysvalta tapahtuu pääasiassa Yhdysvalloissa ja uudella yhteisöllä on merkittävää kotimaista liiketoimintaa. Valtuutetaan lisämäärärahojen myöntäminen Highway Trust Fund -rahaston moottoritietilille ja joukkoliikennetilille.  </w:t>
      </w:r>
    </w:p>
    <w:p>
      <w:r>
        <w:rPr>
          <w:b/>
        </w:rPr>
        <w:t xml:space="preserve">Tulos</w:t>
      </w:r>
    </w:p>
    <w:p>
      <w:r>
        <w:t xml:space="preserve">Stop Corporate Expatriation and Invest in America's Infrastructure Act of 2014 -laki yritysten maastamuuton lopettamisesta ja investoinneista Amerikan infrastruktuuriin 2014</w:t>
      </w:r>
    </w:p>
    <w:p>
      <w:r>
        <w:rPr>
          <w:b/>
        </w:rPr>
        <w:t xml:space="preserve">Esimerkki 6.6235</w:t>
      </w:r>
    </w:p>
    <w:p>
      <w:r>
        <w:t xml:space="preserve">Medicare Care Transitions Program Act of 2009 - Muuttaa sosiaaliturvalain XVIII osastoa (Medicare) siten, että terveys- ja sosiaalipalveluministeriä ohjataan perustamaan Care Transitions Program -ohjelma, jonka puitteissa yhteisölähtöisen siirtymävaiheen hoidon (CTC) tarjoajille maksetaan tuloksiin perustuvia maksuja: (1) hoidon siirtymispalvelujen tarjoamisesta henkilölle sairaalahoidosta kotiutumisen jälkeen, (2) hoidon laadun parantamisesta ja (3) uudelleen sairaalahoitoon joutumisen vähentämisestä.</w:t>
      </w:r>
    </w:p>
    <w:p>
      <w:r>
        <w:rPr>
          <w:b/>
        </w:rPr>
        <w:t xml:space="preserve">Tulos</w:t>
      </w:r>
    </w:p>
    <w:p>
      <w:r>
        <w:t xml:space="preserve">Lakiehdotus sosiaaliturvalain XVIII osaston muuttamiseksi siten, että perustetaan hoidonsiirto-ohjelma Medicare-edunsaajien hoidon laadun ja kustannustehokkuuden parantamiseksi.</w:t>
      </w:r>
    </w:p>
    <w:p>
      <w:r>
        <w:rPr>
          <w:b/>
        </w:rPr>
        <w:t xml:space="preserve">Esimerkki 6.6236</w:t>
      </w:r>
    </w:p>
    <w:p>
      <w:r>
        <w:t xml:space="preserve">Horseracing Integrity and Safety Act of 2013 - edellyttää, että: (1) on olemassa riippumaton antidopingorganisaatio, joka on vastuussa sellaisten hevoskilpailujen eheyden ja turvallisuuden varmistamisesta, joista lyödään vetoa osavaltioiden välillä, ja (2) riippumaton antidopingorganisaatio, joka on nimetty Office of National Drug Control Policy Reauthorization Act of 2006 -lain mukaisesti toimimaan tällaisena organisaationa. Siinä määritellään tällaisen organisaation tehtäviksi: 1) kehittää, julkaista ja ylläpitää sääntöjä, jotka koskevat aineita, menetelmiä ja hoitoja, joita voidaan ja joita ei voida antaa tällaiseen kilpailuun osallistuvalle hevoselle; 2) panna täytäntöön dopingin vastaiseen koulutukseen, tutkimukseen, testaukseen ja oikeudenkäynteihin liittyviä ohjelmia, joilla estetään tällaiseen kilpailuun osallistuvien hevosten kilpaileminen kielletyn aineen, menetelmän tai hoidon vaikutuksen alaisena; ja 3) sulkea pois tällaiseen kilpailuun osallistumisen ulkopuolelle henkilö, jonka on todettu rikkoneen kyseistä sääntöä tai jonka jokin osavaltioiden kilpa-ajokomissio on hyllyttänyt kilpailuista.  Määritellään ehdot, joiden mukaisesti tällainen organisaatio voi: (1) keskeyttää henkilön osallistumiskiellon; ja (2) sallia furosemidin käytön tällaiseen kilpailuun osallistuvassa hevosessa kahden vuoden ajan tämän lain voimaantulosta. Sallii isäntänä toimivan kilpaurheilujärjestön järjestää hevoskilpailun, joka on osavaltioiden välisen vedonlyönnin kohteena, ja sallii osavaltioiden välisen vedonlyönnin hyväksymisen vedonlyöntijärjestelmässä vain, jos tällainen järjestö on antanut siihen suostumuksensa. Vaatii tällaista järjestöä varmistamaan, että kaikki sen tehtävien hoitamisesta aiheutuvat kustannukset katetaan tällaista suostumusta koskevien sopimusten mukaisesti.</w:t>
      </w:r>
    </w:p>
    <w:p>
      <w:r>
        <w:rPr>
          <w:b/>
        </w:rPr>
        <w:t xml:space="preserve">Tulos</w:t>
      </w:r>
    </w:p>
    <w:p>
      <w:r>
        <w:t xml:space="preserve">Vuoden 2013 laki hevosurheilun rehellisyydestä ja turvallisuudesta (Horseracing Integrity and Safety Act of 2013)</w:t>
      </w:r>
    </w:p>
    <w:p>
      <w:r>
        <w:rPr>
          <w:b/>
        </w:rPr>
        <w:t xml:space="preserve">Esimerkki 6.6237</w:t>
      </w:r>
    </w:p>
    <w:p>
      <w:r>
        <w:t xml:space="preserve">Reservist's Employer Support Paycheck Enhancement Act of 2006 - Muuttaa Internal Revenue Code -lakia siten, että työnantajat voivat saada verohyvityksen 50 prosentista palkasta, joka maksetaan työntekijöilleen, jotka ovat aktiivisessa sotilaspalveluksessa yli 90 päivää valmiusreservissä tai kansalliskaartissa, ja 50 prosentista palkasta, joka maksetaan tilapäisille korvaaville työntekijöille.</w:t>
      </w:r>
    </w:p>
    <w:p>
      <w:r>
        <w:rPr>
          <w:b/>
        </w:rPr>
        <w:t xml:space="preserve">Tulos</w:t>
      </w:r>
    </w:p>
    <w:p>
      <w:r>
        <w:t xml:space="preserve">Vuoden 1986 verolakia muutetaan siten, että työnantajille myönnetään tuloverohyvitys, joka on 50 prosenttia työntekijöille heidän suorittaessaan aktiivipalvelusta valmiusreservin tai kansalliskaartin jäseninä maksettavasta korvauksesta ja tilapäisille sijaistyöntekijöille maksettavasta korvauksesta.</w:t>
      </w:r>
    </w:p>
    <w:p>
      <w:r>
        <w:rPr>
          <w:b/>
        </w:rPr>
        <w:t xml:space="preserve">Esimerkki 6.6238</w:t>
      </w:r>
    </w:p>
    <w:p>
      <w:r>
        <w:t xml:space="preserve">Promoting Antiterrorism Capabilities Through International Cooperation Act - Muuttaa vuoden 2002 Homeland Security Act -lakia siten, että Homeland Security -ministeriön tiede- ja teknologia-asiain alivaltiosihteeri valtuutetaan toteuttamaan kansainvälisiä yhteistyötoimia ja näitä toimia toteuttaessaan: (1) toteuttaa tällaisia toimia yhdessä muiden virastojen kanssa; (2) myöntää avustuksia ja tehdä yhteistyösopimuksia tai sopimuksia Yhdysvaltojen valtiollisten organisaatioiden, yritysten, liittovaltion rahoittamien tutkimus- ja kehityskeskusten, korkeakoulujen ja ulkomaisten julkisten tai yksityisten yhteisöjen kanssa; (3) muodostaa kumppanuuksia Yhdysvaltojen liittolaisten kanssa maailmanlaajuisessa terrorismin vastaisessa sodassa; ja (4) helpottaa tiedonvaihto- ja muiden yhteistyömekanismien kehittämistä ulkomaisten maiden kanssa, jotta voidaan vahvistaa Yhdysvaltojen valmiutta torjua eksoottisten tautien aiheuttamia uhkia, jotka kohdistuvat maan maatalouteen ja julkiseen terveydenhuoltoon. Ohjaa alivaltiosihteeriä varmistamaan, että ulkomainen kumppanuusorganisaatio vastaa tasapuolisesti kansainväliseen yhteistyöhön käytetyistä varoista ja resursseista.Ohjaa alivaltiosihteeriä perustamaan tiede- ja teknologia-alan sisäisen turvallisuuden kansainvälisen yhteistyöohjelman helpottamaan kansainvälistä yhteistyötä koko tiede- ja teknologiaosaston alueella. Ohjelmaa johtaa johtaja, jonka tehtävänä on kehittää mekanismeja ja oikeudellisia puitteita, joilla mahdollistetaan ja tuetaan kansainvälistä yhteistyötä kotimaan turvallisuuden tutkimuksen tukemiseksi. Johtajan tehtävänä on: (1) helpottaa sellaisten yhdysvaltalaisten yksiköiden ja muiden kuin yhdysvaltalaisten yksiköiden yhdistämistä, jotka voivat olla kumppaneita kotimaan turvallisuuden tutkimustoiminnassa; 2) varmistaa, että toimet koordinoidaan muiden sisäisen turvallisuuden ministeriön osien ja muiden asiaankuuluvien tutkimuslaitosten toimien kanssa; ja 3) tukea säännöllisesti kansainvälisten kotimaan turvallisuuden teknologiaa käsittelevien työpajojen ja konferenssien suunnittelua ja toteuttamista.Valtuuttaa ministerin saamat määrärahat, jotka on johdettava osastolle muutoin myönnetyistä määrärahoista, kansainväliseen yhteistyöhön liittyviin toimiin varainhoitovuosina 2007-2010.Velvoittaa johtajan välityksellä toimivan alivaltiosihteerin raportoimaan kongressille viiden vuoden välein muodostetuista kumppanuuksista ja meneillään olevista kansainvälisistä yhteistyötoimista.Velvoittaa alivaltiosihteerin raportoimaan kongressille viiden vuoden välein muodostetuista kumppanuuksista ja meneillään olevista kansainvälisistä yhteistyötoimista.</w:t>
      </w:r>
    </w:p>
    <w:p>
      <w:r>
        <w:rPr>
          <w:b/>
        </w:rPr>
        <w:t xml:space="preserve">Tulos</w:t>
      </w:r>
    </w:p>
    <w:p>
      <w:r>
        <w:t xml:space="preserve">Perustetaan valmiudet ja toimisto, jolla edistetään yhteistyötä Yhdysvaltojen ja sen liittolaisten yksiköiden välillä maailmanlaajuisessa terrorismin vastaisessa sodassa, jotta voidaan ryhtyä yhteistyöhön, jossa keskitytään sellaisten ensisijaisten teknologioiden tutkimiseen, kehittämiseen ja kaupallistamiseen, joilla pyritään havaitsemaan, ehkäisemään, torjumaan, reagoimaan, toipumaan ja lieventämään terrori-iskuja ja muita seurauksiltaan merkittäviä tapahtumia sekä vastaamaan liittovaltion, osavaltioiden ja paikallishallintojen sisäisen turvallisuuden tarpeisiin.</w:t>
      </w:r>
    </w:p>
    <w:p>
      <w:r>
        <w:rPr>
          <w:b/>
        </w:rPr>
        <w:t xml:space="preserve">Esimerkki 6.6239</w:t>
      </w:r>
    </w:p>
    <w:p>
      <w:r>
        <w:t xml:space="preserve">Radiosuoja-aineiden hankintalaki vuodelta 2004 - Muuttaa vuoden 2002 Homeland Security Act -lakia siten, että terveys- ja terveyspalvelujen, Homeland Securityn ja puolustuksen ministereitä ohjataan käyttämään ja kuluttamaan varoja, jotka ovat tarpeen koko kehon säteilysuoja-aineiden nopeaan kehittämiseen, markkinoille saattamiseen ja hankkimiseen.Sisäisen turvallisuuden ministeri velvoitetaan: 1) raportoimaan kongressille Yhdysvaltoihin kohdistuvan ydin- tai säteilyhyökkäyksen uhasta ja tehokkaiden säteilysuoja-aineiden lääketieteellisten vastatoimien saatavuudesta; ja 2) tekemään yksityisten yritysten kanssa sopimuksia riittävän tehokkaiden, turvallisten, vakaiden ja edullisten säteilysuoja-aineiden hankkimiseksi, jotta voidaan suojella Yhdysvaltojen kansalaisia, myös useiden paikkojen väliseen hyökkäykseen liittyvässä skenaariossa, todettuaan, että tehokkaita säteilysuoja-aineita on saatavissa tai niitä voidaan saada saataville kohtuullisessa ajassa.</w:t>
      </w:r>
    </w:p>
    <w:p>
      <w:r>
        <w:rPr>
          <w:b/>
        </w:rPr>
        <w:t xml:space="preserve">Tulos</w:t>
      </w:r>
    </w:p>
    <w:p>
      <w:r>
        <w:t xml:space="preserve">Edellytetään, että terveys- ja terveyspalvelujen, puolustuksen ja sisäisen turvallisuuden ministeriöt toteuttavat toimia, joilla pyritään saattamaan markkinoille tehokkaita lääketieteellisiä vastatoimia ydin- tai säteilyhyökkäyksen aiheuttamaa säteilyä vastaan.</w:t>
      </w:r>
    </w:p>
    <w:p>
      <w:r>
        <w:rPr>
          <w:b/>
        </w:rPr>
        <w:t xml:space="preserve">Esimerkki 6.6240</w:t>
      </w:r>
    </w:p>
    <w:p>
      <w:r>
        <w:t xml:space="preserve">Veterans' Insurance Reform Act of 1995 - nimetään palvelusmiesten ryhmähenkivakuutusohjelma uudelleen palvelusmiesten ryhmähenkivakuutusohjelmaksi (Servicemembers' Group Life Insurance, SGLI). Yhdistää eläkkeellä olevien reserviläisten palveluksessa olevien jäsenten ryhmähenkivakuutusohjelman veteraanien ryhmähenkivakuutusohjelmaksi (VGLI). Laajentaa VGLI-ohjelman koskemaan myös valmiusreservin jäseniä, jotka jäävät eläkkeelle alle 20 vuoden palvelusajan jälkeen. Sallii 1) VGLI-ohjelman vakuutetun muuntaa vakuutuksen kaupallisen vakuutusyhtiön yksilölliseksi henkivakuutukseksi milloin tahansa ja 2) SGLI-ohjelman vakuutetun muuntaa vakuutuksen yksilölliseksi vakuutukseksi palveluksesta erottamisen yhteydessä.</w:t>
      </w:r>
    </w:p>
    <w:p>
      <w:r>
        <w:rPr>
          <w:b/>
        </w:rPr>
        <w:t xml:space="preserve">Tulos</w:t>
      </w:r>
    </w:p>
    <w:p>
      <w:r>
        <w:t xml:space="preserve">Veteraanivakuutuksen uudistamista koskeva vuoden 1995 laki</w:t>
      </w:r>
    </w:p>
    <w:p>
      <w:r>
        <w:rPr>
          <w:b/>
        </w:rPr>
        <w:t xml:space="preserve">Esimerkki 6.6241</w:t>
      </w:r>
    </w:p>
    <w:p>
      <w:r>
        <w:t xml:space="preserve">Indian Money Account Claim Satisfaction Act of 2003 - Perustetaan Indian Money Account Claim Satisfaction Task Force: (1) suorittamaan analyysi tallenteista, tiedoista ja muista historiallisista tiedoista, jotka liittyvät historiallisen kirjanpidon suorittamiseen, jonka osapuolet toimittivat tammikuussa 2003 piirituomioistuimelle ryhmäkanteen (Cobell v. Norton (nro 96cv01285, D.D.C., D.D.C.)) yhteydessä.)); ja (2) sen jälkeen, kun tämä on saatu päätökseen, järjestää kokouksia siviilikanteen kantajien, oikeusministeriön ja sisäasiainministeriön edustajien sekä muiden osapuolten kanssa, jotka työryhmän harkinnan mukaan ovat tarpeen sen tehtävien suorittamiseksi: (1) kaikkien vuonna 1985 tai sen jälkeen avattujen yksittäisten intiaanien rahatilien, 2) kaikkien intiaanien rahatilien, jotka on avattu 24. kesäkuuta 1938 annetun, intiaanien rahojen tallettamista, hoitoa ja sijoittamista koskevan lain voimaantulon yhteydessä tai sen jälkeen ja ennen vuotta 1985, ja 3) kaikkien intiaanien rahatilien, jotka on avattu ennen kyseistä lain voimaantuloa, määrittäminen.Perustetaan intiaanien rahavaatimuksia käsittelevä tuomioistuin, joka toimii välimiehenä, jos tukikelpoinen henkilö valitsee, että intiaanien rahatilin saldon määrä määritetään välimiesmenettelyn avulla. Sitoo yksilöä ja Yhdysvaltoja kaikkiin tuomioistuimen tekemiin päätöksiin.Vaatii, että tämän lain nojalla suoritettavat maksut otetaan pysyvistä tuomioihin varatuista määrärahoista (yleisesti tunnettu tuomiorahastona) ilman lisämäärärahoja.</w:t>
      </w:r>
    </w:p>
    <w:p>
      <w:r>
        <w:rPr>
          <w:b/>
        </w:rPr>
        <w:t xml:space="preserve">Tulos</w:t>
      </w:r>
    </w:p>
    <w:p>
      <w:r>
        <w:t xml:space="preserve">Lakiehdotus vapaaehtoisen vaihtoehtoisen korvausvaatimusten ratkaisumenettelyn käyttöönotosta vireillä olevien ryhmäkanteita koskevien riita-asioiden ratkaisemiseksi.</w:t>
      </w:r>
    </w:p>
    <w:p>
      <w:r>
        <w:rPr>
          <w:b/>
        </w:rPr>
        <w:t xml:space="preserve">Esimerkki 6.6242</w:t>
      </w:r>
    </w:p>
    <w:p>
      <w:r>
        <w:t xml:space="preserve">Residential Solar Energy Tax Credit Act - Muuttaa Internal Revenue Code -lakia siten, että verovuoteen 2006 asti voidaan myöntää rajoitettu verohyvitys asuinkäyttöön tarkoitetulle aurinkoenergiakiinteistölle, joka vastaa seuraavien summien summaa: (1) 15 prosenttia veronmaksajan verovuoden tukikelpoisista aurinkosähkökiinteistömenoista; ja (2) 15 prosenttia veronmaksajan saman vuoden tukikelpoisista aurinkoenergiakiinteistömenoista.</w:t>
      </w:r>
    </w:p>
    <w:p>
      <w:r>
        <w:rPr>
          <w:b/>
        </w:rPr>
        <w:t xml:space="preserve">Tulos</w:t>
      </w:r>
    </w:p>
    <w:p>
      <w:r>
        <w:t xml:space="preserve">Vuoden 1986 verolakia muutetaan siten, että asuntojen aurinkoenergiakiinteistöille myönnetään hyvitys.</w:t>
      </w:r>
    </w:p>
    <w:p>
      <w:r>
        <w:rPr>
          <w:b/>
        </w:rPr>
        <w:t xml:space="preserve">Esimerkki 6.6243</w:t>
      </w:r>
    </w:p>
    <w:p>
      <w:r>
        <w:t xml:space="preserve">Bridges from Jobs to Careers Act - Ohjaa opetusministeriä myöntämään kilpailullisia avustuksia korkea-asteen oppilaitoksille, jotta ne voivat parantaa korjausopetusta, räätälöidä korjausopetusta opiskelijoiden uratavoitteisiin ja auttaa korjausopiskelijoita etenemään opintopisteisiin oikeuttaviin ammatillisiin ohjelmiin ja niiden kautta.Etusijalle asetetaan korkea-asteen oppilaitokset, joissa 1) vähintään 50 prosenttia ensimmäisen vuoden opiskelijoista on kirjoilla korjaavilla kursseilla, jotka on suunniteltu antamaan heille korkeakoulutasoiset luku-, kirjoitus- tai matematiikkataidot, ja 2) jotka ehdottavat yhteistyötä aikuiskoulutuksen tarjoajien kanssa ja jäljittelevät aikuisten kanssa tehokkaiksi osoittautuneita käytäntöjä.</w:t>
      </w:r>
    </w:p>
    <w:p>
      <w:r>
        <w:rPr>
          <w:b/>
        </w:rPr>
        <w:t xml:space="preserve">Tulos</w:t>
      </w:r>
    </w:p>
    <w:p>
      <w:r>
        <w:t xml:space="preserve">Avustusten myöntäminen korkeakouluille, jotta ne voivat parantaa korjausopetusta (mukaan lukien englannin kielen opetus), mukauttaa korjausopetusta opiskelijoiden uratavoitteisiin ja auttaa opiskelijoita siirtymään nopeasti korjausopetuksesta opintopisteitä vastaan suoritettaville ammattiohjelman kursseille ja suorittamaan ohjelman loppuun.</w:t>
      </w:r>
    </w:p>
    <w:p>
      <w:r>
        <w:rPr>
          <w:b/>
        </w:rPr>
        <w:t xml:space="preserve">Esimerkki 6.6244</w:t>
      </w:r>
    </w:p>
    <w:p>
      <w:r>
        <w:t xml:space="preserve">Asia-Pacific Defense Commission Act Tässä lakiehdotuksessa julistetaan, että Yhdysvaltojen politiikkana on jatkaa vahvan sotilaallisen aseman ylläpitämistä Aasian ja Tyynenmeren alueella Yhdysvaltojen liittolaisten rauhoittamiseksi, hyökkäysten estämiseksi ja nopean reagoinnin mahdollistamiseksi kriiseihin. Puolustusministeriön (DOD) on etsittävä mahdollisuuksia lisätä sotilaallista koulutusta ja harjoituksia Yhdysvaltojen liittolaisten kanssa kyseisellä alueella.  Lakiehdotuksella valtuutetaan presidentti perustamaan Aasian ja Tyynenmeren alueen puolustuskomissio vahvistamaan yhteistyötä Yhdysvaltojen ja sen liittolaisten välillä kyseisellä alueella yhteisten uhkien torjumiseksi.  Komissio voi toteuttaa toimia, joiden tarkoituksena on   vahvistaa terrorismin vastaisia operaatioita ja valmiuksien kehittämistä terroristitoimintaan osallistuvien henkilöiden jäljittämiseksi, tutkimiseksi ja syytteeseen asettamiseksi; parantaa alueellista meriturvallisuutta ja valmiuksia laittomien asekuljetusten estämiseksi; tukea alueellisia kyberturvallisuusaloitteita ja suojella kriittisiä infrastruktuureja; vahvistaa sotilaallista valmiutta; helpottaa puolustukseen liittyviä siirtoja, jollei asevientivalvontalain vaatimuksista muuta johdu; helpottaa pyrkimyksiä parantaa liittolaisten koulutusta, valmiutta ja operaatioita Pohjois-Korean aseiden merikuljetusten torjumiseksi; ja koordinoida toimikuntaan osallistuvien maiden tiedustelupalvelujen keräämää tiedustelutietoa, yksilöidä välittömimmät uhat kyseisten maiden turvallisuuspalveluille tiedottamiseksi ja luoda suuntaviivat yhteisten uhkien vastaisten monenvälisten suorien toimien koordinointia varten.   kehottaa Yhdysvaltojen laivastoa laillistamaan kansainvälisen oikeuden mukaiset merenkulun vapautta koskevat operaatiot Japanin hallinnoimilla Senkaku-saarilla, Etelä-Kiinan merellä ja Aasian ja Tyynenmeren alueen strategisten satamien säännöllisissä käyntisatamissa. </w:t>
      </w:r>
    </w:p>
    <w:p>
      <w:r>
        <w:rPr>
          <w:b/>
        </w:rPr>
        <w:t xml:space="preserve">Tulos</w:t>
      </w:r>
    </w:p>
    <w:p>
      <w:r>
        <w:t xml:space="preserve">Asia-Pacific Defense Commission Act</w:t>
      </w:r>
    </w:p>
    <w:p>
      <w:r>
        <w:rPr>
          <w:b/>
        </w:rPr>
        <w:t xml:space="preserve">Esimerkki 6.6245</w:t>
      </w:r>
    </w:p>
    <w:p>
      <w:r>
        <w:t xml:space="preserve">Green Infrastructure for Clean Water Act of 2009 - edellyttää, että ympäristönsuojeluviraston (Environmental Protection Agency, EPA) hallintovirkamies myöntää kilpailullisia avustuksia tukikelpoisille korkeakouluille ja tutkimuslaitoksille, jotta ne voivat perustaa ja ylläpitää kolmesta viiteen vihreän infrastruktuurin huippuosaamiskeskusta. Määritellään "vihreä infrastruktuuri" hulevesien hallintatekniikaksi, jolla säilytetään, palautetaan, parannetaan tai jäljitellään luonnollista hydrologiaa.Määritellään kunkin keskuksen tehtävät, joihin kuuluvat: 1) vihreän infrastruktuurin tutkimus; 2) käsikirjojen kehittäminen ja alan standardien asettaminen parhaille hallintakäytännöille, jotka liittyvät osavaltioiden, kuntien ja kaupallisten yritysten vihreään infrastruktuuriin; 3) tietojen toimittaminen tutkimustuloksista ja käsikirjoista kansalliselle sähköiselle tiedonvälityskeskukselle; 4) vihreää infrastruktuuria koskevan teknisen avun ja koulutuksen tarjoaminen; ja 5) vihreää infrastruktuuria koskevien sääntely- ja poliittisten kysymysten arviointi.Edellytetään, että yksi keskuksista nimetään kansalliseksi sähköiseksi tiedonvälityskeskukseksi, jonka on muiden tehtäviensä lisäksi ylläpidettävä verkkosivustoa ja vihreää infrastruktuuria koskevaa julkista tietokantaa.Hallinnoijaa vaaditaan myöntämään kilpailuun perustuvia avustuksia tukikelpoisille yksiköille, jotka hallinnoivat hulevesiä, vesivaroja tai jätevesivaroja: (1) suunnitella ja suunnitella ja asentaa vihreitä infrastruktuurihankkeita; 2) kehittää standardeja ja tarkistuksia paikallisiin kaavoitus-, rakennus- tai muihin paikallisiin säännöstöihin, jotka ovat tarpeen tällaisten hankkeiden toteuttamiseksi; 3) kehittää maksurakenteita vihreän infrastruktuurin rahoitustuen tarjoamiseksi; 4) kehittää vihreää infrastruktuuria koskevaa koulutusta ja koulutusmateriaalia; 5) kehittää ja toteuttaa vihreän infrastruktuurin portfoliostandardiohjelma; 6) seurata ja arvioida vihreän infrastruktuurin ympäristöllisiä, taloudellisia tai sosiaalisia hyötyjä ja 7) toteuttaa vihreän infrastruktuurin ohjelman parhaita käytäntöjä koskeva standardi. Edellytetään, että hallintovirkamies asettaa etusijalle hakemukset, jotka ovat peräisin: 1) yhteisöltä, jonka viemäriverkostossa on yhdistetty sadevesiviemäri ja saniteettiviemäri tai joka on pienituloinen tai epäedullisessa asemassa; tai 2) tukikelpoiselta yhteisöltä, joka käyttää 10 prosenttia avustuksesta pienituloiseen tai epäedullisessa asemassa olevaan yhteisöön: (1) perustamaan EPA:n vesivirastoon vihreän infrastruktuurin ohjelman, jolla koordinoidaan ja edistetään vihreän infrastruktuurin käyttöä ja sisällytetään vihreä infrastruktuuri lupaohjelmiin; (2) ohjeistamaan kutakin EPA:n aluetoimistoa kehittämään ohjelman, jolla edistetään ja sisällytetään vihreän infrastruktuurin käyttöä alueella; (3) perustamaan vihreän infrastruktuurin vaatimustenmukaisuuden avustuskeskuksen; ja (4) asettamaan mitattavissa olevat tavoitteet, jotka tunnetaan nimellä vihreän infrastruktuurin portfoliostandardi, jotta voidaan lisätä vihreää infrastruktuuria käyttävien tukikelpoisten yhteisöjen vuotuisen vesihuollon prosenttiosuutta.</w:t>
      </w:r>
    </w:p>
    <w:p>
      <w:r>
        <w:rPr>
          <w:b/>
        </w:rPr>
        <w:t xml:space="preserve">Tulos</w:t>
      </w:r>
    </w:p>
    <w:p>
      <w:r>
        <w:t xml:space="preserve">Perustetaan vihreän infrastruktuurin osaamiskeskuksia ja muihin tarkoituksiin.</w:t>
      </w:r>
    </w:p>
    <w:p>
      <w:r>
        <w:rPr>
          <w:b/>
        </w:rPr>
        <w:t xml:space="preserve">Esimerkki 6.6246</w:t>
      </w:r>
    </w:p>
    <w:p>
      <w:r>
        <w:t xml:space="preserve">Treatment of Indian Tribal Natural Resource Income Act of 1995 - Muuttaa Internal Revenue Code -lakia siten, että liittovaltion tuloverosta vapautetaan tulot, jotka ovat peräisin intiaanien tai oikeutetun intiaaniyhteisön luonnonvaroihin liittyvästä toiminnasta.  Kielletään verotus korvauksesta, jonka heimon jäsen maksaa toiselle heimon jäsenelle luonnonvaroihin liittyvässä toiminnassa suoritetuista palveluista.  Määritellään luonnonvaroihin liittyvä toiminta ja oikeutettu intiaaniyksikkö.</w:t>
      </w:r>
    </w:p>
    <w:p>
      <w:r>
        <w:rPr>
          <w:b/>
        </w:rPr>
        <w:t xml:space="preserve">Tulos</w:t>
      </w:r>
    </w:p>
    <w:p>
      <w:r>
        <w:t xml:space="preserve">Vuoden 1995 laki intiaaniheimojen luonnonvaratulojen käsittelystä (Treatment of Indian Tribal Natural Resource Income Act of 1995)</w:t>
      </w:r>
    </w:p>
    <w:p>
      <w:r>
        <w:rPr>
          <w:b/>
        </w:rPr>
        <w:t xml:space="preserve">Esimerkki 6.6247</w:t>
      </w:r>
    </w:p>
    <w:p>
      <w:r>
        <w:t xml:space="preserve">Offshore Petroleum Expansion Now Act of 2012 - Ohjaa sisäministeriä panemaan täytäntöön ehdotetun öljyn ja kaasun vuokrausohjelman: 2012-2017 siinä ja Outer Continental Shelf Lands Act -laissa esitetyn aikataulun mukaisesti.Ohjaa sisäasiainministeriä toteuttamaan kunkin määritellyn öljyn ja kaasun vuokrasopimusmyynnin OCS-suunnittelualueilla, mukaan lukien tietyt ehdotetussa OCS-öljyn ja -kaasun vuokrausohjelmaluonnoksessa (2010-2015) esitetyt öljyn ja kaasun vuokrasopimusmyynnit, määritellyn vuoden aikana.Kehottaa ministeriä tarjoamaan viimeistään 31. joulukuuta 2013 myytäväksi Etelä-Kalifornian OCS-suunnittelualueen Santa Marian ja Santa Barbaran tai Venturan altaiden lohkoja.Kehottaa ministeriä tarkistamaan tammikuussa 2010 päivättyä Bureau of Ocean Energy Management, Regulation and Enforcement -viraston (Bureau of Ocean Energy Management, Regulation and Enforcement) tiettyä karttaa sen varmistamiseksi, että Keski-Atlantin suunnittelualueen vuokrattavissa olevan alueen neliömetrimäärä on suoraan verrannollinen Keski- Atlantin osavaltioiden (Delaware, Maryland, Pohjois-Carolina ja Virginia) vuorovesi-rannikon pituuteen.Säilyttää puolustusministerin (DOD) valtuudet nimetä kansallisia puolustusalueita OCS:llä.Vaatii ministeriä laatimaan vuoden 1969 kansallisen ympäristöpolitiikkalain (National Environmental Policy Act of 1969) mukaisen monimyyntiä koskevan ympäristövaikutusten arviointilausunnon tämän lain nojalla vaadittavista vuokrasopimuksista, jotka eivät sisälly ehdotettuun vuokrausohjelmaan (2012-2017).Julistaa, että mikään tässä laissa ei vaikuta Meksikonlahden energiaturvallisuutta koskevan vuoden 2006 lain (Gulf of Mexico Energy Security Act of 2006) mukaisiin öljyn- ja kaasunvuokrauksen rajoituksiin.Vaatii, että kaikki tämän lain nojalla toteutettavat vuokrasopimusmyynnit, tiettyjä poikkeuksia lukuun ottamatta, ovat koko alueen laajuisia vuokrasopimusmyyntejä.Ohjaa valtiovarainministeriötä tallettamaan kunkin varainhoitovuoden 2012 ja 2022 välisenä aikana valtiovarainministeriön erityistilille 37,5 prosenttia kaikista tuloista, jotka ovat erääntyneet ja jotka ovat maksettavissa Yhdysvalloille sellaisilta OCS-alueilta, joita ei ole suunniteltu vuokrasopimusmyynneiksi ehdotetun öljyn- ja kaasunvuokrausohjelman mukaisesti: 2012-2017. Sisäministeriä ohjeistetaan maksamaan nämä varat rannikkovaltioille ja rannikon poliittisille alayksiköille.Määritellään jakokaava rannikkovaltioille ja rannikon poliittisille alayksiköille.Muutetaan Meksikonlahden energiaturvallisuutta koskevaa vuoden 2006 lakia (Gulf of Mexico Energy Security Act of 2006), jotta voidaan kumota rajoitukset, jotka on asetettu jaettujen hyväksyttyjen OCS-tulojen määrälle.</w:t>
      </w:r>
    </w:p>
    <w:p>
      <w:r>
        <w:rPr>
          <w:b/>
        </w:rPr>
        <w:t xml:space="preserve">Tulos</w:t>
      </w:r>
    </w:p>
    <w:p>
      <w:r>
        <w:t xml:space="preserve">Lakiehdotus, jolla vaaditaan sisäministeriä panemaan täytäntöön ehdotettu lopullinen mannerjalustan ulkopuolista öljyä ja kaasua koskeva leasingohjelma: 2012-2017 ja toteuttaa uusia öljyn ja kaasun vuokrasopimusmyyntejä edistääkseen offshore-energian kehittämistä Yhdysvalloissa turvallisemman energiatulevaisuuden takaamiseksi ja muihin tarkoituksiin.</w:t>
      </w:r>
    </w:p>
    <w:p>
      <w:r>
        <w:rPr>
          <w:b/>
        </w:rPr>
        <w:t xml:space="preserve">Esimerkki 6.6248</w:t>
      </w:r>
    </w:p>
    <w:p>
      <w:r>
        <w:t xml:space="preserve">Fair Adjustment and Income Revenue for Social Security Act eli FAIR Social Security Act Tällä lakiehdotuksella kumotaan sosiaaliturvaetuuksien rahoittamiseen käytettävän työ- tai elinkeinonharjoittajaveron piiriin kuuluvien tulojen enimmäismäärä (118 500 dollaria vuonna 2015). Lakiehdotuksessa myös kohdennetaan uudelleen työ- ja itsenäisen ammatinharjoittamisen verotuloja sosiaaliturvarahaston vakavaraisuuden lisäämiseksi. Työministeriön työvoimatilastoviraston on laadittava ja julkaistava jokaiselle kalenterikuukaudelle indeksi, joka tunnetaan nimellä ikääntyneiden kuluttajien kuluttajahintaindeksi ja joka osoittaa 62-vuotiaille tai sitä vanhemmille henkilöille tyypillisten kulutusmenojen muutokset. Tätä indeksiä käytetään vanhuus-, eloonjäämis- ja työkyvyttömyysvakuutusohjelman ja Medicaren mukaisten etuuksien mukauttamiseen. </w:t>
      </w:r>
    </w:p>
    <w:p>
      <w:r>
        <w:rPr>
          <w:b/>
        </w:rPr>
        <w:t xml:space="preserve">Tulos</w:t>
      </w:r>
    </w:p>
    <w:p>
      <w:r>
        <w:t xml:space="preserve">FAIR-sosiaaliturvalaki</w:t>
      </w:r>
    </w:p>
    <w:p>
      <w:r>
        <w:rPr>
          <w:b/>
        </w:rPr>
        <w:t xml:space="preserve">Esimerkki 6.6249</w:t>
      </w:r>
    </w:p>
    <w:p>
      <w:r>
        <w:t xml:space="preserve">Positive Behavior for Safe and Effective Schools Act - Muuttaa vuoden 1965 Elementary and Secondary Education Act -lakia (ESEA), jotta osavaltiot voivat myöntää ESEA:n I osaston nojalla koulujen parantamiseen tarkoitettuja varoja koordinoituihin, varhaisen puuttumisen palveluihin kaikille oppilaille. Sisältää tällaisten palvelujen joukkoon koulun laajuiset positiivisen käyttäytymisen tuet, jotka määritellään järjestelmälliseksi lähestymistavaksi, jolla varhaisen puuttumisen palveluihin sisällytetään hyväksi havaittuja käytäntöjä, jotta saavutetaan tärkeitä sosiaalisia tuloksia ja lisätään oppilaiden oppimista samalla kun ehkäistään ongelmakäyttäytymistä: (1) osavaltioiden paikallisille opetusvirastoille ja kouluille tarjoama tekninen apu ja paikallisviranomaisten kouluille tarjoama tekninen apu; 2) koko koulun kattavat ohjelmat, joiden avulla paikallisviranomaiset voivat yhdistää opetusmäärärahoja sellaisten koulujen koko opetusohjelman parantamiseen, joissa on paljon pienituloisia perheitä; 3) ammatillisen koulutuksen rahoitus; 4) rahoitus Turvalliset ja huumausaineeton koulu ja turvallinen yhteisö -ohjelmasta ja 5) peruskoulun ja toisen asteen koulujen neuvontaohjelmat.Ohjaa opetusministeriä valvomaan, toteuttamaan ja varmistamaan, että koulunkäynninohjaajat, sosiaalityöntekijät, psykologit ja muut pätevät ammattilaiset tarjoavat kouluissa erityisiä opetuksen tukipalveluja, ja varmistamaan niiden asianmukaisen arvioinnin.</w:t>
      </w:r>
    </w:p>
    <w:p>
      <w:r>
        <w:rPr>
          <w:b/>
        </w:rPr>
        <w:t xml:space="preserve">Tulos</w:t>
      </w:r>
    </w:p>
    <w:p>
      <w:r>
        <w:t xml:space="preserve">Muutetaan vuoden 1965 Elementary and Secondary Education Act -lakia, jotta osavaltioiden opetusvirastot, paikalliset opetusvirastot ja koulut voivat lisätä koko koulun laajuisen positiivisen käyttäytymisen tuen käyttöönottoa.</w:t>
      </w:r>
    </w:p>
    <w:p>
      <w:r>
        <w:rPr>
          <w:b/>
        </w:rPr>
        <w:t xml:space="preserve">Esimerkki 6.6250</w:t>
      </w:r>
    </w:p>
    <w:p>
      <w:r>
        <w:t xml:space="preserve">Rapid Innovation Fund Enhancement Act of 2016 Tällä lakiehdotuksella muutetaan Ike Skelton National Defense Authorization Act for Fiscal Year 2011 -lakia siten, että puolustuksen tutkimus- ja kehitysohjelman nopean innovoinnin ohjelma on koordinoitava puolustusministeriön (DOD) osastojen, virastojen ja osien johtavien hankintajohtajien kanssa. Varainhoitovuonna 2017 ja jokaisena sitä seuraavana varainhoitovuonna puolustusministeriön on sidottava tukikelpoisiin ohjelmateknologioihin vähintään 1 prosentti puolustusministeriön tutkimus-, kehitys-, testaus- ja arviointibudjetin kokonaismäärästä, joka on käytettävissä hankkeisiin ja toimiin, joiden taso on edistyneen komponenttikehityksen prototyyppi tai sitä korkeampi.  Puolustusministeriön on: (&amp;quot;Tukikelpoisella teknologialla&amp;quot; tarkoitetaan: teknologiaa, joka on saanut vaiheen II palkinnon Small Business Innovation Research -ohjelmassa tai Small Business Technology Transfer -ohjelmassa, teknologiaa, jonka on kehittänyt ei-perinteinen puolustusalan toimeksisaaja, teknologiaa, jonka ovat kehittäneet puolustuslaboratoriot, tai muuta innovatiivista teknologiaa, jonka puolustusministeriö määrittelee.  </w:t>
      </w:r>
    </w:p>
    <w:p>
      <w:r>
        <w:rPr>
          <w:b/>
        </w:rPr>
        <w:t xml:space="preserve">Tulos</w:t>
      </w:r>
    </w:p>
    <w:p>
      <w:r>
        <w:t xml:space="preserve">Rapid Innovation Fund Enhancement Act of 2016</w:t>
      </w:r>
    </w:p>
    <w:p>
      <w:r>
        <w:rPr>
          <w:b/>
        </w:rPr>
        <w:t xml:space="preserve">Esimerkki 6.6251</w:t>
      </w:r>
    </w:p>
    <w:p>
      <w:r>
        <w:t xml:space="preserve">I osasto:  Lyhyt otsikko - Protection and Reduction of Government Secrecy Act (laki viranomaisten salassapitovelvollisuuden suojaamisesta ja vähentämisestä) - Lain lyhyt otsikko. II osasto: Hallituksen salassapitovelvollisuuden suojaamista ja vähentämistä käsittelevä toimikunta - Perustetaan toimikunta, jonka tehtävänä on suositella keinoja salassa pidettävien tietojen määrän vähentämiseksi ja salassa pidettävien tietojen suojan lisäämiseksi.  Myönnetään määrärahat.</w:t>
      </w:r>
    </w:p>
    <w:p>
      <w:r>
        <w:rPr>
          <w:b/>
        </w:rPr>
        <w:t xml:space="preserve">Tulos</w:t>
      </w:r>
    </w:p>
    <w:p>
      <w:r>
        <w:t xml:space="preserve">Laki viranomaisten salassapitovelvollisuuden suojaamisesta ja vähentämisestä (Protection and Reduction of Government Secrecy Act)</w:t>
      </w:r>
    </w:p>
    <w:p>
      <w:r>
        <w:rPr>
          <w:b/>
        </w:rPr>
        <w:t xml:space="preserve">Esimerkki 6.6252</w:t>
      </w:r>
    </w:p>
    <w:p>
      <w:r>
        <w:t xml:space="preserve">Open Markets and Fair Trade Act of 1995 - Ohjaa kauppaministeriä raportoimaan vuosittain kongressille valituista maista, joissa yhdysvaltalaisilla tavaroilla tai palveluilla, jotka muuten olisivat siellä kilpailukykyisiä, ei ole pääsyä markkinoille.  Vaatii ministeriä valitsemaan tällaisia maita ja aloja valittaessa etusijalle kaikki maat: 1) joiden kanssa Yhdysvalloilla on kauppavaje, jos pääsy kyseisen maan markkinoille todennäköisesti lisää merkittävästi yhdysvaltalaisten tavaroiden ja palvelujen vientiä; ja 2) joiden markkinoille pääsy johtaa merkittäviin työllisyysetuihin yhdysvaltalaisten tavaroiden ja palvelujen tuottajille. (3 §) Valtuuttaa presidentin tekemään sopimuksia tällaisten maiden kanssa niiden markkinoille pääsyn saamiseksi. (Sec. 4) edellyttää, että ministeri seuraa tiettyjä arvioita tehdessään, miten kukin maa noudattaa tällaista sopimusta tai mitä tahansa Yhdysvaltojen kanssa tehtyä nykyistä kauppasopimusta. (Sec. 5) edellyttää, että tapauksissa, joissa Yhdysvaltojen kauppavaltuutettu (USTR) toteaa, että edellä mainitut neuvottelut eivät ole johtaneet sopimukseen, jokainen maan markkinoille pääsyn rajoitus tai este katsotaan vuoden 1974 kauppalain mukaisesti kohtuuttomaksi ja syrjiväksi toimeksi, politiikaksi tai käytännöksi, joka rajoittaa Yhdysvaltojen kauppaa. Edellytetään, että USTR määrittelee jokaisessa tapauksessa, jossa ministeri toteaa, että maa ei noudata olennaisesti markkinoillepääsyä koskevaa sopimusta, mihin kaupan helpotustoimiin on ryhdyttävä vuoden 1974 kauppalain tietyn pykälän nojalla. (6 §) Asetetaan nopeutetut menettelyt lainsäädännön täytäntöönpanoa varten presidentin toimista sellaisia ulkomaita vastaan, joilla on epäoikeudenmukaisia kaupan esteitä tai jotka eivät noudata edellä mainittuja sopimuksia.</w:t>
      </w:r>
    </w:p>
    <w:p>
      <w:r>
        <w:rPr>
          <w:b/>
        </w:rPr>
        <w:t xml:space="preserve">Tulos</w:t>
      </w:r>
    </w:p>
    <w:p>
      <w:r>
        <w:t xml:space="preserve">Vuoden 1995 laki avoimista markkinoista ja reilusta kaupasta</w:t>
      </w:r>
    </w:p>
    <w:p>
      <w:r>
        <w:rPr>
          <w:b/>
        </w:rPr>
        <w:t xml:space="preserve">Esimerkki 6.6253</w:t>
      </w:r>
    </w:p>
    <w:p>
      <w:r>
        <w:t xml:space="preserve">Muuttaa Internal Revenue Code -lakia tarkistamalla sääntöjä, jotka koskevat pääasiallisten asuinrakennusten myynnistä ja maatalousmaan myynnistä saatavan voiton jättämistä soveltamisalan ulkopuolelle, mukaan lukien enintään 500 000 dollarin voiton jättäminen soveltamisalan ulkopuolelle.</w:t>
      </w:r>
    </w:p>
    <w:p>
      <w:r>
        <w:rPr>
          <w:b/>
        </w:rPr>
        <w:t xml:space="preserve">Tulos</w:t>
      </w:r>
    </w:p>
    <w:p>
      <w:r>
        <w:t xml:space="preserve">Vuoden 1986 verolakia muutetaan siten, että bruttotuloista jätetään pois enintään 500 000 dollarin voitto, joka saadaan pääasiallisen asunnon myynnistä, ja enintään 500 000 dollarin voitto, joka saadaan maatalousmaan myynnistä.</w:t>
      </w:r>
    </w:p>
    <w:p>
      <w:r>
        <w:rPr>
          <w:b/>
        </w:rPr>
        <w:t xml:space="preserve">Esimerkki 6.6254</w:t>
      </w:r>
    </w:p>
    <w:p>
      <w:r>
        <w:t xml:space="preserve">Physician Availability Act of 1997 - edellyttää, että jokaisessa muussa kuin liittovaltion sairaalassa, jossa on vähintään 100 lisensoitua vuodepaikkaa ja joka täyttää muut kriteerit, on oltava pätevä lääkäri käytettävissä sairaalassa (muussa kuin päivystysosastolla) 24 tuntia vuorokaudessa seitsemänä päivänä viikossa hoitamaan sairaalan sairaalapotilaita.  Säädetään täytäntöönpanon valvonnasta, mukaan lukien siviilirangaistukset ja sosiaaliturvalain XVIII (Medicare) ja XIX (Medicaid) osastojen soveltamisen keskeyttäminen tai epääminen.</w:t>
      </w:r>
    </w:p>
    <w:p>
      <w:r>
        <w:rPr>
          <w:b/>
        </w:rPr>
        <w:t xml:space="preserve">Tulos</w:t>
      </w:r>
    </w:p>
    <w:p>
      <w:r>
        <w:t xml:space="preserve">Lääkärin saatavuutta koskeva vuoden 1997 laki</w:t>
      </w:r>
    </w:p>
    <w:p>
      <w:r>
        <w:rPr>
          <w:b/>
        </w:rPr>
        <w:t xml:space="preserve">Esimerkki 6.6255</w:t>
      </w:r>
    </w:p>
    <w:p>
      <w:r>
        <w:t xml:space="preserve">Veterans Affairs Retaliation Prevention Act of 2015 (Veteraaniasioiden kostotoimien ehkäisemistä koskeva laki) antaa veteraaniasioiden ministeriön (VA) työntekijälle oikeuden tehdä ilmiantovirheistä valituksen välittömälle esimiehelleen. Antaa kyseiselle esimiehelle kaksi työpäivää aikaa määrittää ja ilmoittaa työntekijälle, onko kohtuullisen todennäköistä, että valitus paljastaa jonkin lain, säännön tai asetuksen rikkomisen, törkeän huonon hallinnon, varojen törkeän tuhlauksen, vallan väärinkäytön tai merkittävän ja konkreettisen vaaran kansanterveydelle ja -turvallisuudelle. Edellytetään, että esimies sisällyttää työntekijälle annettavaan ilmoitukseen erityiset toimet, joihin esimies ryhtyy kohtuudella perustelluksi katsotun valituksen käsittelemiseksi. Valtuuttaa työntekijän, jonka esimies ei tee valitusta koskevaa päätöstä ajoissa tai käsittele valitusta työntekijää tyydyttävällä tavalla, tekemään valituksen seuraavan tason esimiehelle, jonka on tehtävä valitusta koskeva päätös niiden menettelyjen mukaisesti, joita tässä laissa edellytetään välittömän esimiehen noudattavan. Valtuuttaa työntekijän tekemään kantelun VA:n sihteerille, jos työntekijä on tehnyt tällaisen kantelun jokaiselle työntekijän ja sihteerin väliselle esimiestasolle kyseisten menettelyjen mukaisesti. Vaatii, että jokainen työntekijä, joka saa esimieheltään myönteisen päätöksen valituksen johdosta, saa: 1) sihteeriltä tiedon työntekijän mahdollisuudesta hakea vapaaehtoista siirtoa ja 2) etusijan siirrolle. Ohjaa sihteeriä toteuttamaan seuraavat epäsuotuisat toimet niitä VA:n työntekijöitä vastaan, joiden on todettu syyllistyneen kiellettyyn henkilöstötoimenpiteeseen, joka liittyy ilmiantajan tekemiin valituksiin: 1) vähintään 14 päivän erottaminen ja enintään erottaminen ensimmäisestä rikkomuksesta, ja 2) erottaminen toisesta rikkomuksesta. Annetaan työntekijöille enintään viisi päivää aikaa kiistää ehdotettu kielteinen toimenpide sen jälkeen, kun heille on ilmoitettu siitä.  Sihteeri velvoitetaan perimään rikkomuksen tehneeltä työntekijältä maksu, jossa otetaan huomioon liittovaltion hallitukselle tällaisesta kielletystä henkilöstötoimenpiteestä aiheutuvat kustannukset. edellyttää, että ministeri ottaa esimiehen suoritusta arvioidessaan huomioon tämän lain menettelyjen noudattamatta jättämisen tai kielletyn henkilöstötoimenpiteen toteuttamisen ilmiantajan tekemän valituksen yhteydessä. Kielletään palkinnot tai bonukset esimiehiltä, joiden on todettu syyllistyneen tällaisiin kiellettyihin henkilöstötoimiin. Ohjaa ministeriä: (1) antamaan jokaiselle VA:n työntekijälle vuosittaisen koulutuksen, joka koskee väärinkäytösten ilmiantajista tehtyjä valituksia; 2) antamaan vuosittaista koulutusta ansioiden suojaamisesta, jonka erityisneuvonantaja vahvistaa tyydyttäväksi; ja 3) julkaisemaan VA:n verkkosivustolla ja asettamaan näkyvästi esille VA:n laitoksissa työntekijän oikeudet tehdä väärinkäytöksistä tehtyjä valituksia koskevia vetoomuksia ja esittää niitä koskevia vetoomuksia kongressille.</w:t>
      </w:r>
    </w:p>
    <w:p>
      <w:r>
        <w:rPr>
          <w:b/>
        </w:rPr>
        <w:t xml:space="preserve">Tulos</w:t>
      </w:r>
    </w:p>
    <w:p>
      <w:r>
        <w:t xml:space="preserve">Veteraaniasioiden vastatoimien ehkäisemistä koskeva vuoden 2015 laki (Veterans Affairs Retaliation Prevention Act of 2015)</w:t>
      </w:r>
    </w:p>
    <w:p>
      <w:r>
        <w:rPr>
          <w:b/>
        </w:rPr>
        <w:t xml:space="preserve">Esimerkki 6.6256</w:t>
      </w:r>
    </w:p>
    <w:p>
      <w:r>
        <w:t xml:space="preserve">Poistaa tietyt valtioille asetetut vaatimukset, jotka koskevat puhdistamoiden rakentamista kapitalisointiavustussopimusten mukaisesti.Ohjaa ympäristönsuojeluviraston hallintovirkamiestä avustamaan valtioita yksinkertaistettujen menettelyjen luomisessa pienille vesijärjestelmille, jotta ne voivat saada lain mukaista tukea.Edellyttää, että uusiutuvia varoja käytetään ainoastaan sellaisten toimien tukemiseen, joiden pääasiallisena hyötynä on merivesien veden laadun parantaminen tai suojelu.  Lisätään toimintoja luetteloon niistä toimista, joita voidaan tukea.säädetään, että lainojen takaisinmaksuaika on joko 40 vuotta tai lainatuotoilla rahoitettavan hankkeen odotettu kesto, jos se on pienempi, epäedullisessa asemassa oleville yhteisöille kiertävistä rahastoista myönnettävien lainojen osalta.  Edellytetään, että tällaisista rahastoista myönnetyt lainat kuoletetaan kokonaisuudessaan laina-ajan päättyessä (nykyisin viimeistään 20 vuoden kuluttua hankkeen valmistumisesta). Vaaditaan, että tällaiset rahastot tarjoavat: (1) lainatakuita innovatiivisten teknologioiden kehittämiseen ja käyttöönottoon; ja 2) teknistä, suunnittelu- ja muuta erityistä apua pienille järjestelmille. Käsittelee puhdistamoa julkisessa omistuksessa olevana puhdistamona, jotta se olisi tukikelpoinen uusiutuvasta rahastosta myönnettävään rakennustukeen, jos puhdistamoa omistajuudesta riippumatta pidettäisiin julkisessa omistuksessa olevana puhdistamona ja jos se käsittelee pääasiassa kunnallista jätevesiä tai kotitalouksien jätevesiä.Säädetään enintään kahden prosentin negatiivisesta korosta, jolla vähennetään epäedullisessa asemassa oleville yhteisöille myönnetyistä uusiutuvista rahastoista myönnettävien lainojen maksamatonta pääomaa.Uudelleenvaltuutetaan uusiutuvien rahastojen ohjelman määrärahat varainhoitovuosiksi 2001-2005.</w:t>
      </w:r>
    </w:p>
    <w:p>
      <w:r>
        <w:rPr>
          <w:b/>
        </w:rPr>
        <w:t xml:space="preserve">Tulos</w:t>
      </w:r>
    </w:p>
    <w:p>
      <w:r>
        <w:t xml:space="preserve">Vuoden 1999 laki puhtaan veden infrastruktuurin rahoittamisesta</w:t>
      </w:r>
    </w:p>
    <w:p>
      <w:r>
        <w:rPr>
          <w:b/>
        </w:rPr>
        <w:t xml:space="preserve">Esimerkki 6.6257</w:t>
      </w:r>
    </w:p>
    <w:p>
      <w:r>
        <w:t xml:space="preserve">Growth Opportunity Act of 2007 - valtuuttaa kauppaministerin myöntämään osavaltioille avustuksia uusiutuvien lainarahastojen perustamiseksi, jotta pienille valmistajille (alle 50 miljoonan dollarin vuosimyynti) voidaan myöntää lainoja uusien tuotteiden kehittämiseen. Avustusten enimmäismäärä on 10 miljoonaa dollaria kussakin tapauksessa, ja osavaltioiden on osallistuttava vähintään 25 prosentilla myönnetyistä avustusvaroista.</w:t>
      </w:r>
    </w:p>
    <w:p>
      <w:r>
        <w:rPr>
          <w:b/>
        </w:rPr>
        <w:t xml:space="preserve">Tulos</w:t>
      </w:r>
    </w:p>
    <w:p>
      <w:r>
        <w:t xml:space="preserve">Lakiehdotus, jolla valtuutetaan kauppaministeri myöntämään avustuksia osavaltioille uusiutuvien lainarahastojen perustamiseksi lainojen myöntämiseksi pienille valmistajille uusien tuotteiden kehittämistä varten ja muihin tarkoituksiin.</w:t>
      </w:r>
    </w:p>
    <w:p>
      <w:r>
        <w:rPr>
          <w:b/>
        </w:rPr>
        <w:t xml:space="preserve">Esimerkki 6.6258</w:t>
      </w:r>
    </w:p>
    <w:p>
      <w:r>
        <w:t xml:space="preserve">Perustetaan Iranin islamilaisen tasavallan ydintoiminnan arviointikomissio, jonka tehtävänä on arvioida Iranin islamilaisen tasavallan sotilaallisen ja siviiliydintoiminnan tilannetta, keskinäistä suhdetta ja aikomuksia.Komissio lakkautetaan 60 päivän kuluttua tässä laissa vaaditun raportin toimittamisesta.</w:t>
      </w:r>
    </w:p>
    <w:p>
      <w:r>
        <w:rPr>
          <w:b/>
        </w:rPr>
        <w:t xml:space="preserve">Tulos</w:t>
      </w:r>
    </w:p>
    <w:p>
      <w:r>
        <w:t xml:space="preserve">Lakiehdotus toimikunnan perustamiseksi arvioimaan Iranin islamilaisen tasavallan ydintoimintaa.</w:t>
      </w:r>
    </w:p>
    <w:p>
      <w:r>
        <w:rPr>
          <w:b/>
        </w:rPr>
        <w:t xml:space="preserve">Esimerkki 6.6259</w:t>
      </w:r>
    </w:p>
    <w:p>
      <w:r>
        <w:t xml:space="preserve">College Campus Alcohol Abuse Prevention and Education Act - Muuttaa vuoden 1965 korkeakoululakia (Higher Education Act of 1965, HEA) tarkistamalla huumausaineiden ja alkoholin väärinkäytön ehkäisyohjelman sertifiointivaatimuksia (jotka on täytettävä, jotta korkeakoulu voi saada liittovaltion rahoitustukea) siten, että tällaisissa ohjelmissa edellytetään, että korkeakoulun sanomalehdissä ja muissa julkaisuissa esiintyvät alkoholijuomamainokset rajoitetaan hinta- ja tuotetunnuksiin.  Kielletään: 1) sellaisen mainosmateriaalin jakelu, joka rohkaisee alkoholijuomien kulutukseen kampuksella; 2) ilmaisten alkoholijuomien jakelu kampuksella mainostarkoituksiin; ja 3) minkä tahansa alkoholijuomayhtiön tai tällaisten yhtiöiden ryhmittymän sponsorointi tai julkinen tuki mille tahansa kampuksella järjestettävälle urheilu-, musiikki-, kulttuuri- tai sosiaaliselle ohjelmalle, tapahtumalle tai kilpailulle. Edellytetään, että opiskelijoiden ja työntekijöiden tunnistaminen, ohjaaminen tai kohtelu tällaisissa ohjelmissa ei vaaranna heidän asemaansa opiskelijoina tai työntekijöinä. Edellytetään, että tällaisten ohjelmien erityiset kohdat kehitetään ja hyväksytään opiskelijoiden ja työntekijöiden osallistumisella. Ohjaa opetusministeriä luopumaan tietyistä tällaisiin ohjelmiin liittyvistä seuraamuksista enintään yhdeksi vuodeksi, kun kyseessä on laitos, joka on kehittämässä ja panemassa täytäntöön vaadittua suunnitelmaa. Valtuuttaa ministeriön myöntämään oppilaitoksille tai niiden yhteenliittymille avustuksia ja tekemään sopimuksia tällaisten oppilaitosten ja muiden organisaatioiden kanssa ennaltaehkäisy- ja koulutusohjelmia (mukaan lukien hoitoon ohjaaminen) varten, joilla vähennetään ja poistetaan huumeiden ja alkoholin laitonta käyttöä ja siihen liittyvää väkivaltaa.  Sallii tällaisten sopimusten käyttämisen myös korkeakoulujen alkoholin ja huumausaineiden väärinkäytön ehkäisykeskukseen, joka tarjoaa koulutusta, teknistä apua, arviointia, levittämistä ja niihin liittyviä palveluja ja apua korkeakouluyhteisölle ja korkeakouluille. Kumotaan vuoden 1965 Elementary and Secondary Education Act. Ohjaa ministeriä myöntämään vuosittain kymmenen kansallista tunnustuspalkintoa oppilaitoksille, jotka ovat kehittäneet ja toteuttaneet tehokkaita alkoholin ja huumeiden väärinkäytön ehkäisy- ja koulutusohjelmia.  Myönnetään määrärahat.</w:t>
      </w:r>
    </w:p>
    <w:p>
      <w:r>
        <w:rPr>
          <w:b/>
        </w:rPr>
        <w:t xml:space="preserve">Tulos</w:t>
      </w:r>
    </w:p>
    <w:p>
      <w:r>
        <w:t xml:space="preserve">College Campus Alcohol Abuse Prevention and Education Act (laki alkoholin väärinkäytön ehkäisemisestä ja valistuksesta)</w:t>
      </w:r>
    </w:p>
    <w:p>
      <w:r>
        <w:rPr>
          <w:b/>
        </w:rPr>
        <w:t xml:space="preserve">Esimerkki 6.6260</w:t>
      </w:r>
    </w:p>
    <w:p>
      <w:r>
        <w:t xml:space="preserve">Red River Private Property Protection Act Julistaa, että sisäasiainministeriön Bureau of Land Management (BLM) luopuu kaikista oikeuksista, omistusoikeuksista ja intresseistä tiettyihin maihin, jotka sijaitsevat Teksasin ja Oklahoman välisen Red River -joen varrella (vaikutusalue) etelään South Bank -rajalinjasta.   Ohjaa BLM:ää määrittelemään nykyisen South Bank -rajalinjan vaikutusalueella ja teettämään uuden kartoituksen, joka: (1) noudattaa gradienttirajatutkimusmenetelmää, (2) kattaa koko vaikutusalueen pituuden, (3) sen suorittavat Texasin yleisen maanmittaustoimiston valitsemat lisensoidut osavaltion maanmittaajat ja (4) se saatetaan päätökseen kahden vuoden kuluessa tämän lain voimaantulosta. Vaatii maanmittauksen toimittamista Texasin yleiseen maanmittaustoimistoon hyväksyttäväksi.  Sallii yksityisen maanomistajan, jolla on oikeus, omistusoikeus tai intressi kyseiseen alueeseen, valittaa BLM:n julkista aluetta koskevista vaatimuksista hallintotuomarille sen jälkeen, kun kartoitus on valmistunut ja hyväksytty.  kehottaa BLM:ää: varmistamaan, että yhtään kyseisellä alueella sijaitsevaa maa-aluetta ei käsitellä liittovaltion maa-alueena resurssien hallintasuunnitelmassa ennen kuin tutkimus on saatettu päätökseen ja hyväksytty eikä maa-aluetta voida enää hakea muutosta, ja sen jälkeen tarjoamaan jäljellä olevia yksilöityjä liittovaltion maa-alueita luovutettavaksi kilpailuun perustuvassa myynnissä vähintään käypään markkinahintaan.  BLM:ää vaaditaan toimittamaan kongressille luettelo tunnistetuista liittovaltion maista, joita ei ole myyty, ja syyt siihen.</w:t>
      </w:r>
    </w:p>
    <w:p>
      <w:r>
        <w:rPr>
          <w:b/>
        </w:rPr>
        <w:t xml:space="preserve">Tulos</w:t>
      </w:r>
    </w:p>
    <w:p>
      <w:r>
        <w:t xml:space="preserve">Red Riverin yksityisomaisuuden suojelua koskeva laki</w:t>
      </w:r>
    </w:p>
    <w:p>
      <w:r>
        <w:rPr>
          <w:b/>
        </w:rPr>
        <w:t xml:space="preserve">Esimerkki 6.6261</w:t>
      </w:r>
    </w:p>
    <w:p>
      <w:r>
        <w:t xml:space="preserve">Strengthen Social Work Training Act of 2005 - Muuttaa Public Health Service Act -lakia siten, että kliinisen psykologian ja sosiaalityön ohjelmat sisällytetään tukikelpoisiin terveysalan koulutusohjelmiin, jotta ne voivat saada avustuksia 1) aliedustetuille vähemmistöille suunnattujen ohjelmien tukemiseen, 2) stipendien tarjoamiseen epäedullisessa asemassa oleville opiskelijoille ja 3) tiedekunnan virkojen tarjoamiseen epäedullisessa asemassa oleville opiskelijoille.Terveys- ja sosiaalipalveluministeri voi myöntää avustuksia seuraaville tahoille ja tehdä sopimuksia näiden kanssa: (1) sosiaalityön tutkintoa tarjoavien koulujen kanssa tukeakseen geriatrisia koulutushankkeita; (2) sairaaloiden, koulujen tai muiden yhteisöjen kanssa suunnitellakseen tai toteuttaakseen hyväksytyn sosiaalityön koulutusohjelman ja tarjotakseen taloudellista tukea ohjelman osallistujille, jotka aikovat erikoistua, työskennellä tai opettaa sosiaalityön alalla; ja (3) sosiaalityön koulutusohjelmia tarjoavien koulujen kanssa, jotta ne voivat perustaa, ylläpitää tai parantaa akateemisia hallinnollisia yksiköitä sosiaalityön kliinisen opetuksen tarjoamiseksi.Valtuuttaa terveydenhoitoalan järjestöt tarjoamaan terveyspalveluja kliinisen sosiaalityöntekijän välityksellä osavaltion lainsäädännön mukaisesti.</w:t>
      </w:r>
    </w:p>
    <w:p>
      <w:r>
        <w:rPr>
          <w:b/>
        </w:rPr>
        <w:t xml:space="preserve">Tulos</w:t>
      </w:r>
    </w:p>
    <w:p>
      <w:r>
        <w:t xml:space="preserve">Lakiehdotus kansanterveyspalvelulain VII osaston muuttamisesta sen varmistamiseksi, että sosiaalityön opiskelijat tai sosiaalityön oppilaitokset ovat oikeutettuja saamaan tukea tietyistä ohjelmista, joilla autetaan yksilöitä terveydenhuoltoalan ammattien harjoittamisessa, ja geriatrian koulutushankkeisiin myönnettävien apurahojen ohjelmista, sekä sosiaalityön koulutusohjelman perustamisesta.</w:t>
      </w:r>
    </w:p>
    <w:p>
      <w:r>
        <w:rPr>
          <w:b/>
        </w:rPr>
        <w:t xml:space="preserve">Esimerkki 6.6262</w:t>
      </w:r>
    </w:p>
    <w:p>
      <w:r>
        <w:t xml:space="preserve">Emergency Relief for Caribbean Nationals Act - edellyttää, että Haitia, Grenadaa ja Caymansaaria kohdellaan ikään kuin kyseiset maat olisi nimetty maahanmuutto ja kansalaisuuslain (Immigration and Nationality Act) väliaikaista suojattua asemaa (TPS) koskevien säännösten soveltamiseksi.edellyttää, että alkuperäinen nimeämisjakso on voimassa 18 kuukautta tämän lain voimaantulopäivästä alkaen.rajoittaa TPS-oikeutta tämän lain nojalla ulkomaalaisiin, jotka: (1) ovat olleet jatkuvasti fyysisesti Yhdysvalloissa 7. syyskuuta 2004 lähtien; (2) heidät voidaan ottaa maahan maahanmuuttajina tai he ovat oikeutettuja tiettyihin vapautuksiin siitä, että heidän ei voida katsoa olevan käsiteltäväksi kelpaamattomia, eivätkä he ole oikeutettuja TPS-ohjelmaan; ja (3) he ilmoittautuvat TPS-ohjelmaan sisäisen turvallisuuden ministerin vahvistamalla tavalla.Ohjaa ministeriä antamaan ennakkosuostumuksen ulkomaalaiselle, jolle on myönnetty TPS-ohjelma tämän lain nojalla, matkustaa ulkomaille etukäteen, jos ulkomaalainen todistaa, että hätätilanne ja lieventävät olosuhteet, jotka eivät ole ulkomaalaisesta riippumattomia, edellyttävät, että hän lähtee lyhytaikaista ja väliaikaista ulkomaanmatkaa varten.</w:t>
      </w:r>
    </w:p>
    <w:p>
      <w:r>
        <w:rPr>
          <w:b/>
        </w:rPr>
        <w:t xml:space="preserve">Tulos</w:t>
      </w:r>
    </w:p>
    <w:p>
      <w:r>
        <w:t xml:space="preserve">Haitin, Grenadan ja Caymansaarten nimeäminen maahanmuutto- ja kansalaisuuslain 244 pykälän mukaisesti, jotta näiden maiden kansalaiset voivat saada kyseisen pykälän mukaisen tilapäisen suojatun aseman.</w:t>
      </w:r>
    </w:p>
    <w:p>
      <w:r>
        <w:rPr>
          <w:b/>
        </w:rPr>
        <w:t xml:space="preserve">Esimerkki 6.6263</w:t>
      </w:r>
    </w:p>
    <w:p>
      <w:r>
        <w:t xml:space="preserve">Department of Veterans Affairs Nurses Appreciation Act of 1999 - Muuttaa liittovaltion säännöksiä, jotka koskevat veteraaniasioiden ministeriön veteraanien terveyshallinnon (VHA) terveydenhuoltohenkilöstön palkkausta, siten, että rekisteröityjen sairaanhoitajien ja eräiden muiden VHA:n terveydenhuoltotehtävissä toimivien palkkausta tarkistetaan vuosittain samalla prosenttimäärällä kuin liittovaltion työntekijöihin yleisesti sovellettavat palkkaukset. Säädetään, että aina kun veteraaniasioiden ministeri toteaa 1. lokakuuta 2002 jälkeen, että tällaiset palkat eivät riitä rekrytoimaan tai pitämään korkeatasoista terveydenhuoltohenkilöstöä tällaisessa laitoksessa, ministeri mukauttaa palkat siten, että ne ovat yhdenmukaisia vastaavien muiden kuin ministeriön terveydenhuollon virkojen palkkojen kanssa kyseisen laitoksen työmarkkinatoimiston työmarkkina-alueella.  Artiklassa säädetään tällaisten palkkojen automaattisesta lakisääteisestä mukauttamisesta aina, kun liittovaltion vuosittainen palkkojen mukauttaminen tulee voimaan.</w:t>
      </w:r>
    </w:p>
    <w:p>
      <w:r>
        <w:rPr>
          <w:b/>
        </w:rPr>
        <w:t xml:space="preserve">Tulos</w:t>
      </w:r>
    </w:p>
    <w:p>
      <w:r>
        <w:t xml:space="preserve">Veteraaniasioiden ministeriön vuoden 1999 laki sairaanhoitajien arvostuksesta (Department of Veterans Affairs Nurses Appreciation Act of 1999)</w:t>
      </w:r>
    </w:p>
    <w:p>
      <w:r>
        <w:rPr>
          <w:b/>
        </w:rPr>
        <w:t xml:space="preserve">Esimerkki 6.6264</w:t>
      </w:r>
    </w:p>
    <w:p>
      <w:r>
        <w:t xml:space="preserve">Department of Veterans Affairs Employment Reduction Assistance Act of 1996 - Valtuuttaa veteraaniasioiden ministeriön esittämään hallinto- ja budjettiviraston johtajalle suunnitelman vapaaehtoisen eron kannustimien maksamisesta veteraaniasioiden ministeriön työntekijöille.  Siinä säädetään kannustinmaksujen määrittämisestä ja maksamisesta tällaisille työntekijöille.  Edellytetään koko maksun palauttamista, jos entinen työntekijä ottaa vastaan työpaikan hallituksen palveluksessa viiden vuoden kuluessa eropäivästä, jos asianmukainen virkamies on antanut luvan luopua maksusta. Edellyttää, että virasto maksaa siviilipalveluksen eläke- ja työkyvyttömyysrahastoon summan, joka on 15 prosenttia kunkin sellaisen viraston työntekijän lopullisesta peruspalkasta, jolle on maksettu kannustinpalkkio. velvoittaa vähentämään kunkin viraston kokoaikaisten työntekijöiden kokonaismäärää yhdellä työntekijällä kutakin kannustinpalkkiota saavaa työntekijää kohti, ja sallii presidentin luopua tällaisesta vähennyksestä sota-aikoina tai kansallisissa tai poikkeuksellisissa hätätilanteissa. Edellytetään, että 1) ministeriö toimittaa neljännesvuosittain henkilöstöhallintovirastolle (Office of Personnel Management, OPM) raportteja henkilöistä, jotka saavat tällaisia maksuja, ja 2) OPM toimittaa vuosittain tietyille kongressin valiokunnille raportteja näistä tiedoista. Valtuuttaa ministeriön ministerin vapauttamaan vapaaehtoisia työntekijöitä ministeriön sisällä tapahtuvassa joukkojen vähentämisessä (tällä hetkellä vain puolustusministerit tai sotilasministeriö ovat valtuutettuja tähän). Kaikkia tällaisia valtuuksia jatketaan varainhoitovuoteen 2000 asti. Säädetään ennen 1. lokakuuta 2001 irtisanottujen työntekijöiden sairausvakuutusturvan jatkumisesta.</w:t>
      </w:r>
    </w:p>
    <w:p>
      <w:r>
        <w:rPr>
          <w:b/>
        </w:rPr>
        <w:t xml:space="preserve">Tulos</w:t>
      </w:r>
    </w:p>
    <w:p>
      <w:r>
        <w:t xml:space="preserve">Department of Veterans Affairs Employment Reduction Assistance Act of 1996 (Veteraaniasioiden ministeriön laki työllisyyden vähentämisestä)</w:t>
      </w:r>
    </w:p>
    <w:p>
      <w:r>
        <w:rPr>
          <w:b/>
        </w:rPr>
        <w:t xml:space="preserve">Esimerkki 6.6265</w:t>
      </w:r>
    </w:p>
    <w:p>
      <w:r>
        <w:t xml:space="preserve">Border Tunnel Prevention Act of 2011 - Muuttaa liittovaltion rikoslakia seuraavasti: (1) alistetaan jokainen, joka yrittää tai vehkeilee rakentamaan tai rahoittamaan sellaisen luvattoman tunnelin tai maanalaisen käytävän rakentamista, joka ylittää Yhdysvaltojen ja toisen maan välisen kansainvälisen rajan, käyttämään tällaista tunnelia salakuljetukseen tai olemaan piittaamatta tällaisesta rakentamisesta tai käytöstä, rangaistuksiin, jotka on säädetty sellaiselle henkilölle, joka syyllistyy tällaiseen rikokseen; (2) tehdä tällaisesta rajatunnelirikoksesta esirikos rahanpesurikkomuksen ja luvan antamisen langallisen, suullisen tai sähköisen viestinnän kuunteluun; ja (3) säätää tällaisesta rikoksesta saadun hyödyn rikosoikeudellisesta menettämisestä sekä tällaisen tunnelin kautta Yhdysvaltoihin tuotujen tavaroiden takavarikoimisesta ja menettämisestä.Kannustaa sisäisen turvallisuuden ministeriötä (DHS) toimittamaan vuosittain jokaiselle kansallisella turvallisuusvyöhykkeellä sijaitsevan maan tiedossa olevalle valtiosta riippumattomalle omistajalle ja vuokralaiselle kirjallisen ilmoituksen, jossa kuvataan liittovaltion lait, jotka liittyvät laittomien rajatunneleiden rakentamiseen, ja menettelyt, joilla tällaisten lakien rikkomisesta ilmoitetaan Yhdysvaltojen maahanmuutto- ja tulliviranomaisille (ICE). Määritellään: 1) "kansallisella turvallisuusvyöhykkeellä" kaikki lounaisrajan maa-alueet, jotka ministeri on määritellyt rajanylitystunnelitoiminnan kannalta riskialttiiksi; ja 2) "lounaisrajan maa-alueilla" kaikki Yhdysvaltojen kiinteistöt, jotka sijaitsevat yhden mailin säteellä Yhdysvaltojen ja Yhdysvaltojen rajasta.Meksikon kansainväliseltä rajalta ja jotka eivät ole liittovaltion, osavaltion, heimojen tai paikallishallinnon yksikön omistuksessa.edellyttää, että ministeri antaa vuosittain kertomuksen, jossa kuvataan: 1) Lounaisrajan maa-alueilla havaitut rajatunnelit ja 2) DHS:n tarpeet, jotta voidaan tehokkaasti estää, tutkia ja asettaa syytteeseen rajatunneleiden rakentaminen tällaisilla maa-alueilla.</w:t>
      </w:r>
    </w:p>
    <w:p>
      <w:r>
        <w:rPr>
          <w:b/>
        </w:rPr>
        <w:t xml:space="preserve">Tulos</w:t>
      </w:r>
    </w:p>
    <w:p>
      <w:r>
        <w:t xml:space="preserve">Lakiehdotus huumekaupan vähentämiseksi ja ihmisten salakuljetuksen estämiseksi lounaisrajan yli estämällä rajatunneleiden rakentaminen ja käyttö.</w:t>
      </w:r>
    </w:p>
    <w:p>
      <w:r>
        <w:rPr>
          <w:b/>
        </w:rPr>
        <w:t xml:space="preserve">Esimerkki 6.6266</w:t>
      </w:r>
    </w:p>
    <w:p>
      <w:r>
        <w:t xml:space="preserve">Workforce Preparation and Development Act - Julistaa kongressin aikomuksen luoda kattava ja konsolidoitu työvoiman valmistelu- ja kehittämisjärjestelmä Yhdysvaltoihin.    Julistaa, että 104. kongressikauden loppuun mennessä kongressin on:  (1) suorittaa perusteellisen arvioinnin kaikista liittovaltion työvoiman valmistelu- ja kehittämisohjelmista niiden laadun, tehokkuuden ja vaikuttavuuden määrittämiseksi; (2) antaa lainsäädäntöä, jossa säädetään kattavasta ja konsolidoidusta työvoiman valmistelu- ja kehittämisjärjestelmästä, jolla on tiettyjä ominaisuuksia; ja (3) kumota tarvittaessa tiettyjä nykyisiä liittovaltion työvoiman valmistelu- ja kehittämisohjelmia.</w:t>
      </w:r>
    </w:p>
    <w:p>
      <w:r>
        <w:rPr>
          <w:b/>
        </w:rPr>
        <w:t xml:space="preserve">Tulos</w:t>
      </w:r>
    </w:p>
    <w:p>
      <w:r>
        <w:t xml:space="preserve">Laki työvoiman valmistautumisesta ja kehittämisestä</w:t>
      </w:r>
    </w:p>
    <w:p>
      <w:r>
        <w:rPr>
          <w:b/>
        </w:rPr>
        <w:t xml:space="preserve">Esimerkki 6.6267</w:t>
      </w:r>
    </w:p>
    <w:p>
      <w:r>
        <w:t xml:space="preserve">Federal Retirement Reform Act of 1995 - Tarkistaa siviilipalvelun eläkejärjestelmää ja liittovaltion työntekijöiden eläkejärjestelmää (FERS) keskimääräisen palkan määrittämisvuosien ja eläkkeen laskennassa käytettävien karttumisprosenttien osalta, mukaan lukien FERS:ssä muutokset kongressin jäseniä ja kongressin työntekijöitä koskeviin karttumis- ja maksuosuuksiin.</w:t>
      </w:r>
    </w:p>
    <w:p>
      <w:r>
        <w:rPr>
          <w:b/>
        </w:rPr>
        <w:t xml:space="preserve">Tulos</w:t>
      </w:r>
    </w:p>
    <w:p>
      <w:r>
        <w:t xml:space="preserve">Vuoden 1995 liittovaltion eläkeuudistuslaki</w:t>
      </w:r>
    </w:p>
    <w:p>
      <w:r>
        <w:rPr>
          <w:b/>
        </w:rPr>
        <w:t xml:space="preserve">Esimerkki 6.6268</w:t>
      </w:r>
    </w:p>
    <w:p>
      <w:r>
        <w:t xml:space="preserve">Muutetaan Clean Air Act -lakia siten, että "ilman epäpuhtauden" määritelmästä jätetään pois seuraavat aineet yksinomaan niiden maailmanlaajuiseen ilmastonmuutokseen kohdistuvan vaikutuksen perusteella: hiilidioksidi, metaani, dityppioksidi, fluorihiilivedyt, perfluorihiilivedyt ja rikkiheksafluoridi.Kielletään ympäristönsuojeluviraston (EPA) hallintovirkamieheltä sellaisten toimien toteuttaminen, jotka liittyvät kansainvälisten epäsuorien maankäytön muutosten huomioon ottamiseen uusiutuvia polttoaineita koskevan ohjelman täytäntöönpanossa.Poistetaan kansainvälisistä maankäytön muutoksista johtuvat epäsuorat päästöt kasvihuonekaasupäästöjen määritelmästä. Edellytetään, että hallintoviranomainen ja maatalousministeri (tällä hetkellä hallintoviranomainen) määrittävät kasvihuonekaasupäästöjen kokonaismäärän polttoaineen koko elinkaareen liittyvissä kasvihuonekaasupäästöissä.Muuttaa Clean Air Act -lakia siten, että "uusiutuva biomassa" määritellään uudelleen seuraavasti: (1) materiaalit, esikaupalliset harvennukset tai vieraslajit tietyiltä National Forest System -maiden ja julkisten maiden alueilta, jotka ovat sivutuotteita ennaltaehkäisevistä käsittelyistä, jotka poistetaan vaarallisten polttoaineiden vähentämiseksi, tautien tai hyönteistuhojen vähentämiseksi tai hillitsemiseksi tai ekosysteemin terveyden palauttamiseksi, joita ei muutoin käytettäisi korkeamman jalostusasteen tuotteisiin ja jotka korjataan vanhoja metsiä ja suurten puiden säilyttämistä koskevien täsmennettyjen vaatimusten mukaisesti; tai 2) mikä tahansa orgaaninen aines, joka on saatavilla uusiutuvana tai toistuvasti muulta kuin liittovaltion maalta tai intiaanien tai intiaaniheimon omistamalta maalta, joka on Yhdysvaltojen hallinnassa tai johon sovelletaan Yhdysvaltojen asettamaa luovutusrajoitusta, mukaan luettuna erikseen määritelty uusiutuva kasvimateriaali ja jätemateriaali.</w:t>
      </w:r>
    </w:p>
    <w:p>
      <w:r>
        <w:rPr>
          <w:b/>
        </w:rPr>
        <w:t xml:space="preserve">Tulos</w:t>
      </w:r>
    </w:p>
    <w:p>
      <w:r>
        <w:t xml:space="preserve">Kasvihuonekaasuja koskevan Clean Air Act -lain muuttaminen ja muut tarkoitukset.</w:t>
      </w:r>
    </w:p>
    <w:p>
      <w:r>
        <w:rPr>
          <w:b/>
        </w:rPr>
        <w:t xml:space="preserve">Esimerkki 6.6269</w:t>
      </w:r>
    </w:p>
    <w:p>
      <w:r>
        <w:t xml:space="preserve">Bioteknologian elintarvikkeiden merkintöjen yhtenäisyyttä koskeva lakiehdotus Tällä lakiehdotuksella muutetaan liittovaltion elintarvike-, lääke- ja kosmetiikkalakia siten, että elintarvikkeet, jotka sisältävät geneettisesti muunnetusta organismista (GMO) peräisin olevaa ainesosaa, on merkittävä geneettisesti muunnetuiksi. Elintarvike on vapautettu tästä vaatimuksesta, jos muuntogeenisten ainesosien osuus elintarvikkeen painosta on alle 0,9 prosenttia. Elintarvikkeeseen ei sovelleta tätä vaatimusta pelkästään siksi, että 1) elintarvikkeen valmistuksessa on käytetty muuntogeenistä rokotetta tai 2) elintarvikkeen valmistuksessa on käytetty muuntogeenisestä organismista valmistettua valmistuksen apuaineita tai entsyymiä. Tämän lakiehdotuksen merkintävaatimukset syrjäyttävät osavaltion ja paikalliset merkintävaatimukset.</w:t>
      </w:r>
    </w:p>
    <w:p>
      <w:r>
        <w:rPr>
          <w:b/>
        </w:rPr>
        <w:t xml:space="preserve">Tulos</w:t>
      </w:r>
    </w:p>
    <w:p>
      <w:r>
        <w:t xml:space="preserve">Biotekniikan elintarvikkeiden merkintöjen yhtenäisyyttä koskeva laki (Biotechnology Food Labeling Uniformity Act)</w:t>
      </w:r>
    </w:p>
    <w:p>
      <w:r>
        <w:rPr>
          <w:b/>
        </w:rPr>
        <w:t xml:space="preserve">Esimerkki 6.6270</w:t>
      </w:r>
    </w:p>
    <w:p>
      <w:r>
        <w:t xml:space="preserve">Earned Income Credit Information Act of 2008 - Muuttaa Internal Revenue Code -lakia siten, että tietyt työnantajat (joilla on yli 25 työntekijää) velvoitetaan antamaan työntekijöilleen ilmoitus, jossa selitetään ansiotulojen verohyvitys ja tällaisen hyvityksen kelpoisuussäännöt.</w:t>
      </w:r>
    </w:p>
    <w:p>
      <w:r>
        <w:rPr>
          <w:b/>
        </w:rPr>
        <w:t xml:space="preserve">Tulos</w:t>
      </w:r>
    </w:p>
    <w:p>
      <w:r>
        <w:t xml:space="preserve">Lakiehdotus, jolla muutetaan vuoden 1986 verolakia siten, että työnantajat velvoitetaan ilmoittamaan työntekijöilleen ansiotulohyvityksen saatavuudesta.</w:t>
      </w:r>
    </w:p>
    <w:p>
      <w:r>
        <w:rPr>
          <w:b/>
        </w:rPr>
        <w:t xml:space="preserve">Esimerkki 6.6271</w:t>
      </w:r>
    </w:p>
    <w:p>
      <w:r>
        <w:t xml:space="preserve">Muutetaan vuoden 1993 uskonnonvapauslakia siten, että sen soveltuvuus osavaltioihin lakkaa ja sitä sovelletaan ainoastaan liittovaltion hallitukseen, Columbian piirikuntaan, Puerto Ricoon sekä Yhdysvaltojen alueisiin ja omistusalueisiin. Määritellään uudelleen (kuten kyseisessä laissa käytetään ja määritellään tässä laissa) uskonnon harjoittaminen siten, että sillä tarkoitetaan mitä tahansa uskonnon harjoittamista, riippumatta siitä, onko se uskonnollisen vakaumuksen järjestelmän pakottamaa tai siihen keskeisesti kuuluvaa, mukaan lukien: 1) kiinteän omaisuuden käyttö, rakentaminen tai muuntaminen uskonnon harjoittamiseen; ja 2) mikä tahansa toiminta, joka on suojattu uskonnon harjoittamisena perustuslain ensimmäisen lisäyksen nojalla.</w:t>
      </w:r>
    </w:p>
    <w:p>
      <w:r>
        <w:rPr>
          <w:b/>
        </w:rPr>
        <w:t xml:space="preserve">Tulos</w:t>
      </w:r>
    </w:p>
    <w:p>
      <w:r>
        <w:t xml:space="preserve">Vuoden 2000 laki uskonnonvapauden suojelusta</w:t>
      </w:r>
    </w:p>
    <w:p>
      <w:r>
        <w:rPr>
          <w:b/>
        </w:rPr>
        <w:t xml:space="preserve">Esimerkki 6.6272</w:t>
      </w:r>
    </w:p>
    <w:p>
      <w:r>
        <w:t xml:space="preserve">FDA:n sääntelyn tehokkuutta koskeva lakiehdotus Tällä lakiehdotuksella muutetaan liittovaltion elintarvike-, lääke- ja kosmetiikkalakia siten, että FDA:n on perustettava kolmannen osapuolen laatujärjestelmän arviointiohjelma, jonka avulla akkreditoidaan henkilöitä arvioimaan, voiko lääkinnällisten laitteiden valmistajan laatujärjestelmä varmistaa hyväksytyn lääkinnällisen laitteen turvallisuuden ja tehokkuuden tai olennaisen vastaavuuden tiettyjen muutosten jälkeen, mukaan lukien valmistuksessa tehdyt muutokset tai muutokset, joilla parannetaan laitteen turvallisuutta. Laitevalmistajat, joiden laatujärjestelmä on akkreditoidun henkilön sertifioima, voivat tehdä muutoksia laitteeseen toimittamatta FDA:lle markkinoille saattamista edeltävää ilmoitusta, 30 päivän ilmoitusta tai markkinoille saattamista edeltävää hyväksyntää koskevaa täydennystä, joka muuten vaadittaisiin. Laitevalmistajan laatujärjestelmän arvioivan akkreditoidun henkilön on toimitettava FDA:lle yhteenveto arvioinnistaan ja tarvittaessa laatujärjestelmän sertifiointi 30 päivän kuluessa arvioinnista. FDA:n katsotaan hyväksyneen arviointiyhteenvedon ja sertifioinnin 30 päivän kuluttua sen toimittamisesta, ellei FDA päätä, että sertifioinnin tueksi tarvitaan lisätietoja, että arviointi tai sertifiointi ei ole perusteltu tai että muu kuin sertifioinnin hyväksyminen on muuten perusteltua. Laitevalmistajien, jotka tekevät laitteisiin muutoksia toimittamatta markkinoille saattamista edeltävää ilmoitusta, on kuvattava muutokset FDA:lle toimitettavassa vuotuisessa yhteenvedossa. Muutokset, jotka on tehty toimittamatta 30 päivän ilmoitusta tai markkinoille saattamista edeltävää hyväksyntää koskevaa täydennystä, on kuvattava määräaikaisraportissa. FDA:n hyväksymät todistukset ovat voimassa kaksi vuotta. FDA:n on raportoitava tästä laatujärjestelmän arviointiohjelmasta viimeistään 31. tammikuuta 2022. Ohjelma päättyy varainhoitovuoden 2022 lopussa.</w:t>
      </w:r>
    </w:p>
    <w:p>
      <w:r>
        <w:rPr>
          <w:b/>
        </w:rPr>
        <w:t xml:space="preserve">Tulos</w:t>
      </w:r>
    </w:p>
    <w:p>
      <w:r>
        <w:t xml:space="preserve">FDA:n sääntelyn tehokkuutta koskeva laki</w:t>
      </w:r>
    </w:p>
    <w:p>
      <w:r>
        <w:rPr>
          <w:b/>
        </w:rPr>
        <w:t xml:space="preserve">Esimerkki 6.6273</w:t>
      </w:r>
    </w:p>
    <w:p>
      <w:r>
        <w:t xml:space="preserve">Terrorismin jälkeisen mielenterveyden parantamista koskeva laki - Muuttaa kansanterveyspalvelulakia siten, että nykyisiin mielenterveyspalvelujen demonstraatiohankkeisiin sisällytetään katastrofien aiheuttamia mielenterveystarpeita koskevat koulutus- ja reagointisuunnitelmat (3 §). 3 §:ssä edellytetään, että terveys- ja sosiaalipalveluministeri myöntää avustuksia julkisille yhteisöille syyskuun 11. päivän 2001 terrori-iskujen suoraan koettelemilla alueilla pitkäaikaisten mielenterveystarpeiden täyttämiseksi. Sallii avustusten saajien tehdä sopimuksia yksityisten, voittoa tavoittelemattomien yhteisöjen kanssa ja käyttää olemassa olevia palveluntarjoajia. Edellytetään, että tällaisilla avustuksilla tuetaan neuvonta- ja täydentäviä hoitotoimia.(4 §) Sallii ministerin luopua katastrofiin liittyvien tieteellisten tutkimushankkeiden lisärahoitusta koskevista rajoituksista.(5 §) Jatketaan varainhoitovuoden 2005 loppuun asti ohjelmaa, jolla autetaan paikallisyhteisöjä auttamaan lapsia selviytymään väkivallasta.</w:t>
      </w:r>
    </w:p>
    <w:p>
      <w:r>
        <w:rPr>
          <w:b/>
        </w:rPr>
        <w:t xml:space="preserve">Tulos</w:t>
      </w:r>
    </w:p>
    <w:p>
      <w:r>
        <w:t xml:space="preserve">Alkuperäinen lakiehdotus, jonka tarkoituksena on antaa apua syyskuun 11. päivän 2001 terrori-iskujen kohteeksi joutuneiden henkilöiden mielenterveystarpeisiin.</w:t>
      </w:r>
    </w:p>
    <w:p>
      <w:r>
        <w:rPr>
          <w:b/>
        </w:rPr>
        <w:t xml:space="preserve">Esimerkki 6.6274</w:t>
      </w:r>
    </w:p>
    <w:p>
      <w:r>
        <w:t xml:space="preserve">.  Blackfoot River Land Exchange Act of 2014 - (Sec. 4) Poistaa kaikki vaateet ja kaikki oikeudet, omistusoikeudet ja intressit tiettyihin intiaanien ja muiden kuin intiaanien maihin osana Shoshone-Bannock-intiaaniheimojen Fort Hallin intiaanireservaatissa Idahossa sijaitsevien kiistojen ratkaisemista, jotka johtuvat Blackfoot-joen uudelleenjärjestelystä, jonka insinöörijoukot tekivät vuonna 1964.  (5 kohta) Edellytetään, että Yhdysvallat pitää ei-intiaanien maa-alueet hallinnassaan heimojen puolesta.  (6 §) Sisäministeriä ohjataan siirtämään intiaanien maa-alueet Blackfoot River Flood Control District No. 7:lle käytettäväksi tai myytäväksi. Edellytetään, että kaikki maan myynnistä saatavat tulot käytetään 1) kunkin muun kuin intiaanien maanomistajan korvaamiseen käypään markkina-arvoon tämän lain täytäntöönpanosta johtuvasta maan menetyksestä ja 2) Blackfoot River Flood Control District No. 7:n korvaamiseen tämän lain täytäntöönpanosta aiheutuvista kuluista.  Valtuuttaa Blackfoot River Flood Control District No. 7:n luovuttamaan jäljelle jäävän maan tai tuoton tarkoituksenmukaiseksi katsomallaan tavalla. </w:t>
      </w:r>
    </w:p>
    <w:p>
      <w:r>
        <w:rPr>
          <w:b/>
        </w:rPr>
        <w:t xml:space="preserve">Tulos</w:t>
      </w:r>
    </w:p>
    <w:p>
      <w:r>
        <w:t xml:space="preserve">Blackfoot River Land Exchange Act of 2014</w:t>
      </w:r>
    </w:p>
    <w:p>
      <w:r>
        <w:rPr>
          <w:b/>
        </w:rPr>
        <w:t xml:space="preserve">Esimerkki 6.6275</w:t>
      </w:r>
    </w:p>
    <w:p>
      <w:r>
        <w:t xml:space="preserve">Priorities in Education Spending Act - Kumoaa tiettyjä säännöksiä: (1) Elementary and Secondary Education Act of 1965; (2) Early Learning Opportunities Act; (3) Higher Education Act of 1965; (4) Higher Education Amendments of 1998; (5) Education of the Deaf Act of 1986; (6) Higher Education Opportunity Act (6) Higher Education Opportunity Act; (7) Stevenson-Wydler Technology Innovation Act of 1980; (8) Higher Education Amendments of 1992 (8) Higher Education Amendments of 1992 (9) Omnibus Crime Control and Safe Streets Act of 1968 (9) Carl D. Carl D. Perkins Career and Technical Education Act of 2006; (11) Special Olympics Sport and Empowerment Act of 2004; (12) Head Start Act; (13) Workforce Investment Act; (14) National Environmental Education Act; ja (15) America COMPETES Act.Kieltää opetusministeriä sitomasta varoja vankien lukutaito-ohjelman toteuttamiseen vuoden 1991 kansallisen lukutaitolain nojalla.</w:t>
      </w:r>
    </w:p>
    <w:p>
      <w:r>
        <w:rPr>
          <w:b/>
        </w:rPr>
        <w:t xml:space="preserve">Tulos</w:t>
      </w:r>
    </w:p>
    <w:p>
      <w:r>
        <w:t xml:space="preserve">Kumotaan tehottomat tai tarpeettomat koulutusohjelmat, jotta liittovaltion ohjelmissa keskitytään jälleen laadukkaisiin esi-, perus-, keski- ja toisen asteen koulutusohjelmiin, jotka on tarkoitettu heikommassa asemassa oleville ja vammaisille opiskelijoille.</w:t>
      </w:r>
    </w:p>
    <w:p>
      <w:r>
        <w:rPr>
          <w:b/>
        </w:rPr>
        <w:t xml:space="preserve">Esimerkki 6.6276</w:t>
      </w:r>
    </w:p>
    <w:p>
      <w:r>
        <w:t xml:space="preserve">Secure Handling of Ammonium Nitrate Act of 2005 - Valtuuttaa sisäisen turvallisuuden ministeriön sääntelemään ammoniumnitraatin käsittelyä ja ostoa, jotta estetään sen väärinkäyttö tai käyttö terroritekoihin.Valtuuttaa ministeriön antamaan määräyksiä, jotka edellyttävät: (valtuuttaa ministerin tekemään virka-aikana ilman etsintälupaa tarkastuksia kaikissa paikoissa, joissa ammoniumnitraattia saatetaan käsitellä, sen määrittämiseksi, onko käsittely tämän lain mukaista.Tekee laittomaksi kenenkään henkilön, joka voi käsitellä ammoniumnitraattia, tekemän seuraavat toimet: (1) ammoniumnitraattia ei saa käsitellä, ja sen käsittely on tämän lain mukaista: (1) laiminlyödä tämän lain ja siihen liittyvien asetusten edellyttämiä velvollisuuksia; (2) rikkoa tämän lain mukaisen rekisteröinnin ehtoja; (3) laiminlyödä kirjanpidon pitäminen, raporttien tekeminen tai tarkastusten salliminen tämän lain mukaisesti; tai (4) rikkoa tämän lain nojalla annettuja myynti- tai jakelumääräyksiä. Vahvistetaan rikkomuksista määrättävät siviilioikeudelliset seuraamukset.</w:t>
      </w:r>
    </w:p>
    <w:p>
      <w:r>
        <w:rPr>
          <w:b/>
        </w:rPr>
        <w:t xml:space="preserve">Tulos</w:t>
      </w:r>
    </w:p>
    <w:p>
      <w:r>
        <w:t xml:space="preserve">Valtuuttaa sisäisen turvallisuuden ministeri sääntelemään ammoniumnitraatin tuotantoa, varastointia, myyntiä ja jakelua sen vuoksi, että ammoniumnitraattia on aiemmin käytetty terroritekoihin tarkoitettujen räjähteiden valmistukseen, ja estämään terroristeja hankkimasta ammoniumnitraattia räjähteiden valmistukseen.</w:t>
      </w:r>
    </w:p>
    <w:p>
      <w:r>
        <w:rPr>
          <w:b/>
        </w:rPr>
        <w:t xml:space="preserve">Esimerkki 6.6277</w:t>
      </w:r>
    </w:p>
    <w:p>
      <w:r>
        <w:t xml:space="preserve">Children's Act for Responsible Employment of 2001 - CARE Act of 2001 - Muuttaa vuoden 1938 Fair Labor Standards Act -lakia siten, että kumotaan tietyt poikkeukset lapsityövoiman käyttöä koskevista kielloista maataloustyön osalta.Maataloustyöhön sovelletaan samoja ikärajoituksia kuin muihinkin työmuotoihin. Rajoittaa poikkeukset koskemaan maataloustyötä kouluajan ulkopuolella, jos henkilö on tietyn perheenjäsenen palveluksessa tämän maatilalla. Nostaa 16 vuodesta 18 vuoteen vähimmäisiän vaaralliseen maataloustyöhön ryhtymiselle.Korottaa siviili- ja rikosoikeudellisia rangaistuksia lapsityövoiman käyttöä koskevista rikkomuksista.Ohjaa työministeriön ja väestönlaskentatoimiston johtajan keräämään puolivuosittain tietoja osavaltioiden työsuojeluvirastoilta ja muista lähteistä kaikista osavaltioista, jotka koskevat: 1) minkä tyyppisillä toimialoilla ja ammateissa alle 18-vuotiaat lapset työskentelevät; ja 2) tapauksia, joissa lapset ovat työskennelleet liittovaltion lapsityövoiman käyttöä koskevien kieltojen vastaisesti. Edellytetään, että jokainen työnantaja ilmoittaa osavaltion työsuojeluvirastolle kaikista alle 18-vuotiaalle työntekijälle sattuneista tapaturmista, jotka johtavat työajan menetykseen, tai sairauksista, jotka kyseinen henkilö on saanut työssä ollessaan.Ohjeistetaan ministeriä luomaan tiiviimmät yhteistyösuhteet valtiosta riippumattomiin järjestöihin sekä osavaltioiden ja paikallisviranomaisten virastoihin, jotka vastaavat työ-, turvallisuus- ja terveyslakien hallinnoinnista ja täytäntöönpanosta. Edellytetään, että osavaltion ja paikallishallinnon virastot ilmoittavat pyynnöstä ministerille työntekijöiden tapaturmista ja kuolemantapauksista: (1) palkata vähintään 100 lisätarkastajaa työministeriön palkka- ja tuntiosastolle lapsityövoimaa koskevien lakien noudattamisen valvomiseksi; ja (2) lisätä kymmenen prosenttia työlainsyyttäjän toimiston työllisyysstandardeja käsittelevän osaston talousarvioon, jotta voidaan lisätä syytteeseenpanoa tällaisten lakien rikkomisesta.Muuttaa liittovaltion hyönteis-, sienitauti- ja jyrsijämyrkkyjen torjunta-ainetta koskevaa lakia siten, että ympäristönsuojeluviraston hallinnoijaa ohjataan tarkistamaan ja tarkistamaan viiden vuoden välein maataloustyöntekijöiden suojelustandardia siten, että siinä otetaan huomioon lasten, myös imettävien lasten, ja imettävien tai raskaana olevien naisten rutiininomainen läsnäolo maatilalla tai pellolla, jolla käytetään torjunta-ainetta, tai pellon läheisyydessä, tai maatilan läheisyydessä.Muuttaa vuoden 1998 työvoiman investointilakia siten, että ministeriä ohjataan myöntämään kilpailullisia avustuksia tietyntyyppisille ohjelmille, joilla pyritään ehkäisemään siirtotyöläisten ja kausiluontoisesti työskentelevien maataloustyöntekijöiden koulupudokkuutta nuorten keskuudessa.</w:t>
      </w:r>
    </w:p>
    <w:p>
      <w:r>
        <w:rPr>
          <w:b/>
        </w:rPr>
        <w:t xml:space="preserve">Tulos</w:t>
      </w:r>
    </w:p>
    <w:p>
      <w:r>
        <w:t xml:space="preserve">Tiettyjen lapsityövoimaan vaikuttavien lakien uudistaminen ja muut tarkoitukset.</w:t>
      </w:r>
    </w:p>
    <w:p>
      <w:r>
        <w:rPr>
          <w:b/>
        </w:rPr>
        <w:t xml:space="preserve">Esimerkki 6.6278</w:t>
      </w:r>
    </w:p>
    <w:p>
      <w:r>
        <w:t xml:space="preserve">Railroad Antitrust Enforcement Act of 2015 Muuttaa Clayton Act -lakia myöntämällä Yhdysvalloille yksinomaisen toimivallan nostaa kieltokanteita kaikkia sellaisia tavallisia liikenteenharjoittajia vastaan, jotka eivät ole rautatiekuljetusten harjoittajia ja jotka kuuluvat Surface Transportation Boardin (STB) toimivaltaan. Tämä kattaa moottoriajoneuvoliikenteen harjoittajat, vesiliikenteen harjoittajat, välittäjät, huolitsijat ja putkiliikenteen harjoittajat. Julistaa, että kaikissa siviilikanteissa, jotka koskevat tavanomaista rautatiekuljetusyritystä, Yhdysvaltain piirituomioistuimen ei tarvitse jättää STB:n ensisijaista toimivaltaa huomiotta. Valtuuttaa Federal Trade Commissionin sääntelemään kollektiivisia tariffisopimuksia ja tiettyjä liiketoimia, mukaan lukien rautateiden sulautumiset ja yritysostot, ja harjoittamaan niiden kilpailusääntöjen noudattamisen valvontaa. Sallii kolminkertaisen vahingonkorvauksen maksamisen tavanomaisia rautatieyhtiöitä vastaan kilpailuoikeudellisissa kanteissa osapuolille, jotka ovat kärsineet kilpailuoikeuden rikkomisesta, riippumatta siitä, ovatko kyseiset rautatieyhtiöt esittäneet tariffeja tai onko tariffit riitautettu. Muutetaan liittovaltion liikennelainsäädäntöä siten, että lopetetaan kollektiivisten hinnoittelusopimusten vapauttaminen kilpailulainsäädännöstä. STB:n on otettava ehdotettua sopimusta tarkastellessaan huomioon sen vaikutus rahdinantajiin, kuluttajiin ja yhteisöihin, joihin sopimus vaikuttaa. Vapauttaa STB:n tai sen edeltäjäviranomaisen hyväksymän rautatievaunujen yhdistämisen kilpailulainsäädännöstä.</w:t>
      </w:r>
    </w:p>
    <w:p>
      <w:r>
        <w:rPr>
          <w:b/>
        </w:rPr>
        <w:t xml:space="preserve">Tulos</w:t>
      </w:r>
    </w:p>
    <w:p>
      <w:r>
        <w:t xml:space="preserve">Railroad Antitrust Enforcement Act of 2015 (laki rautatieliikenteen kilpailusääntöjen noudattamisen valvonnasta)</w:t>
      </w:r>
    </w:p>
    <w:p>
      <w:r>
        <w:rPr>
          <w:b/>
        </w:rPr>
        <w:t xml:space="preserve">Esimerkki 6.6279</w:t>
      </w:r>
    </w:p>
    <w:p>
      <w:r>
        <w:t xml:space="preserve">Child Tax Credit Improvement Act Tällä lakiehdotuksella muutetaan Internal Revenue Code -lakia lasten verohyvityksen osalta seuraavasti: (1) sallia veronmaksajille korotettu 3 600 dollarin verohyvitys jokaisesta alle kuusivuotiaasta lapsesta (nuoren lapsen verohyvitys), jollei sovitettuun bruttotuloon perustuvista rajoituksista muuta johdu; (2) vaatia valtiovarainministeriötä perustamaan ohjelma nuoren lapsen verohyvityksen ennakkomaksujen suorittamiseksi; (3) muuttaa lapsen verohyvityksen palautettavaa osuutta; ja (4) vaatia vuotuisia inflaatiokorjauksia sekä lapsen verohyvityksen että nuoren lapsen verohyvityksen osalta. </w:t>
      </w:r>
    </w:p>
    <w:p>
      <w:r>
        <w:rPr>
          <w:b/>
        </w:rPr>
        <w:t xml:space="preserve">Tulos</w:t>
      </w:r>
    </w:p>
    <w:p>
      <w:r>
        <w:t xml:space="preserve">Child Tax Credit Improvement Act</w:t>
      </w:r>
    </w:p>
    <w:p>
      <w:r>
        <w:rPr>
          <w:b/>
        </w:rPr>
        <w:t xml:space="preserve">Esimerkki 6.6280</w:t>
      </w:r>
    </w:p>
    <w:p>
      <w:r>
        <w:t xml:space="preserve">Assure Access to Mammography Act of 2003 - säätää, että Medicare-edunsaajalle suoritettavasta seulontatutkimuksesta tai diagnostisesta mammografiasta maksettavan maksun osalta maksun määrä, joka maksetaan sairaalassa sijaitsevalle laitokselle, jossa tällainen seulonta tai diagnostinen mammografia suoritetaan sovellettavan ajanjakson aikana, on 200 prosenttia maksun määrästä, jota muutoin sovellettaisiin sosiaaliturvalain XVIII osaston nojalla laaditun Medicare-maksutaulukon mukaisesti tällaisen seulonnan tai diagnostisen mammografian teknisen osuuden osalta. Säädetään, että tiettyjä radiologian erikoislääkäreitä ei lasketa mukaan lääketieteellisen jatkokoulutuksen rajoituksiin.Ohjaa terveys- ja terveyspalvelujen ministeriä tekemään kansallisen tiedeakatemian lääketieteellisen instituutin (Institute of Medicine of the National Academy of Sciences) kanssa järjestelyn, jonka tarkoituksena on tutkia sukupuolispesifisten palvelujen Medicare-korvausta ja raportoida siitä ministerille.Ohjaa Medicare Payment Advisory Commission -elintä tutkimaan ja raportoimaan kongressille seulontapalveluiden Medicare-korvauksesta.</w:t>
      </w:r>
    </w:p>
    <w:p>
      <w:r>
        <w:rPr>
          <w:b/>
        </w:rPr>
        <w:t xml:space="preserve">Tulos</w:t>
      </w:r>
    </w:p>
    <w:p>
      <w:r>
        <w:t xml:space="preserve">Lakiehdotus sosiaaliturvalain XVIII osaston muuttamiseksi siten, että Medicare-ohjelmasta korvataan enemmän seulonta- ja diagnostisia mammografiapalveluja, ja muihin tarkoituksiin.</w:t>
      </w:r>
    </w:p>
    <w:p>
      <w:r>
        <w:rPr>
          <w:b/>
        </w:rPr>
        <w:t xml:space="preserve">Esimerkki 6.6281</w:t>
      </w:r>
    </w:p>
    <w:p>
      <w:r>
        <w:t xml:space="preserve"> National Park Service Study Act of 2013 - Ohjaa sisäministeriä tekemään erityisiä resurssitutkimuksia seuraavista kohteista: (1) Havaijin saarella sijaitsevan Kau-rannikon; (2) Pohjois-Mariaanien kansainyhteisön Rotan saarella sijaitsevien esihistoriallisten ja historiallisten kohteiden sekä kalkkikivimetsän kohteiden; (3) Alaskassa sijaitsevien kohteiden, jotka liittyvät Makushinin, Kashegan ja Biorkan aleuttien kylien pakotettuun hylkäämiseen Unalaskan saaren ympärillä ja Attun saarella sijaitsevan Attun saarella toisen maailmansodan aikana; (4) viisi siirtokohtaa Alaskassa Funter Bayssä, Burnett Inletissä, Killisnoon, Ward Lakessa ja Wrangellin instituutissa; (5) määritellyt toisen maailmansodan aikaiset japanilaisamerikkalaisten siirtokohteet; (6) Mahaulepu Kauain saarella Havaijilla; (7) Goldfieldin kaupunki ja sen ympäristön kaivosalueet Nevadassa; (8) Hudsonin jokilaakso New Yorkissa; (9) Normanin studiot Jacksonvillessä Floridassa, jossa käytettiin afroamerikkalaisia näyttelijöitä ja miehistöjä mykkäelokuvien tuotannossa; (10) Mobile-Tensaw-joen suisto Alabamassa; (11) Galveston Bay Teksasissa; (12) Pullmanin paikka Illinoisissa; (13) Mauin pohjoisrannikko Havaijilla; ja (14) historialliset kohteet Midwayn atollilla.  Edellyttää seuraavien päivityksiä: (1) National Park Service Studies Act of 1999 -laissa hyväksytyn tutkimuksen, joka koskee toisen maailmansodan aikaisia kohteita Palaun tasavallassa; ja (2) vuonna 1979 tehdyn tutkimuksen, jonka nimi on &amp;quot;Vermejo Ranch, New Mexico/Colorado: Study of Management Options.&amp;quot; Ohjaa ministeriötä: (1) tutkimaan vaihtoehtoja Buffalo Soldiersin roolin muistoksi ja tulkitsemiseksi kansallispuistojen alkuvuosina, (2) toteuttamaan kansallisen historiallisen maamerkin teematutkimuksen, jonka tarkoituksena on yksilöidä Yhdysvaltojen eteläosissa sijaitsevia kohteita ja resursseja, joilla on merkitystä jälleenrakennuskaudelle, ja (3) tutkimaan, onko mahdollista sisällyttää 45 mailia Chattahoochee-jokea ja jokikäytävän varrella olevaa maata Georgiassa sijaitsevan Chattahoochee-joen kansallisen virkistysalueen rajoihin. </w:t>
      </w:r>
    </w:p>
    <w:p>
      <w:r>
        <w:rPr>
          <w:b/>
        </w:rPr>
        <w:t xml:space="preserve">Tulos</w:t>
      </w:r>
    </w:p>
    <w:p>
      <w:r>
        <w:t xml:space="preserve">Vuoden 2013 laki kansallispuistojen tutkimuksesta</w:t>
      </w:r>
    </w:p>
    <w:p>
      <w:r>
        <w:rPr>
          <w:b/>
        </w:rPr>
        <w:t xml:space="preserve">Esimerkki 6.6282</w:t>
      </w:r>
    </w:p>
    <w:p>
      <w:r>
        <w:t xml:space="preserve">Estetään Irania hankkimasta ydinaseita ja pysäytetään sota diplomatian keinoin - Ohjaa presidenttiä nimittämään korkean tason Yhdysvaltain edustajan tai erityislähettilään, jonka tehtävänä on: (1) pyrkii lievittämään jännitteitä ja normalisoimaan Yhdysvaltojen ja Iranin välisiä suhteita, (2) johtaa Yhdysvaltojen diplomaattisia ponnisteluja Iranin suhteen ja (3) toimii yhteyshenkilönä Yhdysvaltojen ja kansainvälisten tiedustelupalvelujen kanssa: (1) kumoamaan Iranin kanssa noudatettavan yhteydenpitokieltopolitiikan ja (2) perustamaan ulkoministeriöön toimiston, joka tukee edustajan tai erityislähettilään työtä.</w:t>
      </w:r>
    </w:p>
    <w:p>
      <w:r>
        <w:rPr>
          <w:b/>
        </w:rPr>
        <w:t xml:space="preserve">Tulos</w:t>
      </w:r>
    </w:p>
    <w:p>
      <w:r>
        <w:t xml:space="preserve">Ohjeistaa Yhdysvaltojen presidenttiä nimittämään korkean tason edustaja tai erityislähettiläs Iraniin sen varmistamiseksi, että Yhdysvallat pyrkii kaikin diplomaattisin keinoin estämään Irania hankkimasta ydinasetta, välttämään sodan Iranin kanssa ja muihin tarkoituksiin.</w:t>
      </w:r>
    </w:p>
    <w:p>
      <w:r>
        <w:rPr>
          <w:b/>
        </w:rPr>
        <w:t xml:space="preserve">Esimerkki 6.6283</w:t>
      </w:r>
    </w:p>
    <w:p>
      <w:r>
        <w:t xml:space="preserve">Pro Football Hall of Fame Commemorative Coin Act - Ohjaa valtiovarainministeriä lyömään ja laskemaan liikkeeseen enintään 50 000 viiden dollarin kultakolikkoa, 400 000 yhden dollarin hopeakolikkoa ja 750 000 puolen dollarin kolikkoa, jotka kuvaavat ammattilaisjalkapalloa.   Vaatii, että kaikkien tällaisten kolikoiden myyntiin sisällytetään tietyt lisämaksut, jotka ministeri maksaa Pro Football Hall of Famelle uuden rakennuksen rakentamisen ja nykyisten Pro Football Hall of Fame -tilojen kunnostamisen rahoittamiseksi.  Ohjaa ministeriä varmistamaan, että: (1) tällaisten kolikoiden lyöminen ja liikkeeseenlasku ei aiheuta hallitukselle nettokustannuksia ja 2) kolikoiden tuottoja ei makseta ennen kuin valtiovarainministeriö on saanut takaisin kolikoiden suunnittelusta ja liikkeeseenlaskusta aiheutuneet kokonaiskustannukset.</w:t>
      </w:r>
    </w:p>
    <w:p>
      <w:r>
        <w:rPr>
          <w:b/>
        </w:rPr>
        <w:t xml:space="preserve">Tulos</w:t>
      </w:r>
    </w:p>
    <w:p>
      <w:r>
        <w:t xml:space="preserve">Pro Football Hall of Fame -muistokolikkolaki</w:t>
      </w:r>
    </w:p>
    <w:p>
      <w:r>
        <w:rPr>
          <w:b/>
        </w:rPr>
        <w:t xml:space="preserve">Esimerkki 6.6284</w:t>
      </w:r>
    </w:p>
    <w:p>
      <w:r>
        <w:t xml:space="preserve">Flexibility to Promote Reemployment Act - Muuttaa sosiaaliturvalain III osaston (Grants to States for Unemployment Compensation Administration) osavaltioille myönnettäviä työministeriön avustuksia uudelleen työllistymistä koskeviin demonstraatiohankkeisiin siten, että avustuksia voidaan myöntää enintään kymmenelle osavaltiolle vuodessa sen sijaan, että avustuksia myönnettäisiin yhteensä enintään kymmenelle osavaltiolle. Sallitaan, että osavaltion kuvernöörin nimittämä henkilö voi hakea tällaista avustusta kuvernöörin sijasta. Pidentää sallittua hankeaikaa 31. joulukuuta 2017 saakka. Sallii, että hankkeen puitteissa työnantajille, jotka palkkaavat työttömyyskorvausta saavia henkilöitä, maksettavat suorat maksut voivat sisältää myös työntekijöiden säilyttämistä edistäviä maksuja. Työministeriön on hyväksyttävä valmiit avustushakemukset saapumisjärjestyksessä. Tarkistetaan hankkeen päättämistä koskevia vaatimuksia siten, että ministeriön on: (1) ilmoittaa osavaltiolle kirjallisesti ja riittävän yksityiskohtaisesti, jos hankkeen keskeyttämisen perusteena olevaa hankkeen aineellisten ehtojen tai edellytysten rikkomista on tapahtunut, ja 2) todeta, että osavaltio ei ole ryhtynyt toimiin rikkomisen korjaamiseksi 90 päivän kuluessa ilmoituksen tekemisestä. Ohjaa sihteeriä arvioimaan kunkin demonstraatiohankkeen vaikutuksia käyttäen olemassa olevia tietolähteitä ja menetelmiä, jotka ovat tarkoituksenmukaisia hankkeen vaikutusten määrittämiseksi, mukaan lukien vaikutus yksilön taitotasoon, ansioihin ja työllisyyden säilyttämiseen.</w:t>
      </w:r>
    </w:p>
    <w:p>
      <w:r>
        <w:rPr>
          <w:b/>
        </w:rPr>
        <w:t xml:space="preserve">Tulos</w:t>
      </w:r>
    </w:p>
    <w:p>
      <w:r>
        <w:t xml:space="preserve">Joustavuutta työllistymisen edistämiseksi koskeva laki</w:t>
      </w:r>
    </w:p>
    <w:p>
      <w:r>
        <w:rPr>
          <w:b/>
        </w:rPr>
        <w:t xml:space="preserve">Esimerkki 6.6285</w:t>
      </w:r>
    </w:p>
    <w:p>
      <w:r>
        <w:t xml:space="preserve">Veterinarian Services Investment Act - Muuttaa vuoden 1977 National Agricultural Research, Extension, and Teaching Policy Act -lakia siten, että maatalousministeriö (USDA) ohjataan toteuttamaan vastaavaa avustusohjelmaa hyväksyttyjen yksiköiden kanssa eläinlääkäripalvelujen kehittämiseksi, toteuttamiseksi ja ylläpitämiseksi.Vaatii hyväksyttyjen yksiköiden toteuttavan ohjelmia, jotka: (1) lievittää eläinlääkäripulaa, (2) tukea yksityisiä eläinlääkärin vastaanotot, jotka harjoittavat kansanterveystoimintaa, tai (3) tukea sellaisten eläinlääkärien vastaanotot, jotka osallistuvat tiettyyn palveluvaatimukseen tai ovat suorittaneet sen menestyksekkäästi.Asettaa tällaiset avustukset saataville seuraaviin tarkoituksiin: (1) apu eläinlääkärin vastaanoton perustamiseen tai laajentamiseen tai siirrettävien eläinlääkintälaitosten perustamiseen; (2) eläinlääkäreiden, teknikkojen ja opiskelijoiden rekrytointiin; (3) avustukset elintarviketurvallisuutta tai elintarvikelääketiedettä koskeviin koulutusohjelmiin osallistumiseen; (4) avustukset akkreditoitujen koulutus-, harjoittelu-, residenssi- ja apurahaohjelmien perustamiseen tai laajentamiseen; (5) apurahat eläinlääkäreiden puutetilanteiden arvioimiseksi; ja (6) apurahat täydennyskoulutukseen ja laajentamiseen, mukaan lukien eläinlääketieteellinen telelääketiede- ja muu etäkoulutukseen liittyvä koulutus.</w:t>
      </w:r>
    </w:p>
    <w:p>
      <w:r>
        <w:rPr>
          <w:b/>
        </w:rPr>
        <w:t xml:space="preserve">Tulos</w:t>
      </w:r>
    </w:p>
    <w:p>
      <w:r>
        <w:t xml:space="preserve">Lakiehdotus, jolla muutetaan vuoden 1977 kansallista maatalouden tutkimus-, laajentamis- ja opetuspolitiikkaa koskevaa lakia (National Agricultural Research, Extension and Teaching Policy Act of 1977) ja perustetaan avustusohjelma, jolla edistetään eläinlääkintäpalvelujen kehittämistä, toteuttamista ja ylläpitoa, sekä muihin tarkoituksiin.</w:t>
      </w:r>
    </w:p>
    <w:p>
      <w:r>
        <w:rPr>
          <w:b/>
        </w:rPr>
        <w:t xml:space="preserve">Esimerkki 6.6286</w:t>
      </w:r>
    </w:p>
    <w:p>
      <w:r>
        <w:t xml:space="preserve">Ohjeistaa yleisen tilintarkastajan (GAO) laatimaan 31. joulukuuta 2013 tai sitä ennen ja sen jälkeen vuosittain seuraavien viiden vuoden ajan raportin, jonka tarkoituksena on auttaa kongressia seuraamaan ja mittaamaan liittovaltion viestintäkomission (FCC) uudistusten vaikutuksia, joiden tarkoituksena on edistää laajakaistapalvelujen saatavuutta ja kohtuuhintaisuutta kaikkialla Yhdysvalloissa. Raportin on sisällettävä mittauksia, tilastoja ja tunnuslukuja, jotka koskevat seuraavia asioita:   FCC:n 27. lokakuuta 2011 antamassa raportissa ja määräyksessä sekä ehdotettua sääntelyä koskevassa lisätiedotteessa hyväksyttyjen uudistusten täytäntöönpanon edistyminen; tällaisten uudistusten mahdolliset vaikutukset loppukäyttäjien vähittäishintoihin paikallisissa puhelinpalveluissa, yhteenliitetyissä VoIP-palveluissa (voice over Internet Protocol), kaukopuheluissa, langattomissa matkapuhelinpalveluissa, puhelin- tai VoIP-palvelupaketeissa, kiinteän verkon laajakaistaisissa Internet-yhteyksissä ja langattomissa matkaviestinnän laajakaistaisissa Internet-yhteyksissä;  mahdolliset erot tai suuntaukset, jotka liittyvät keskimääräisiin (esimerkiksi kuluttajakohtaisiin) vähittäishintoihin, joita peritään kustakin palvelusta maaseutu- ja kaupunkialueilla sijaitsevilta yksityis- ja yritysasiakkailta, sekä hintakattosääntelyn piiriin kuuluvien ja tuottoprosenttisääntelyn piiriin kuuluvien vakiintuneiden paikallispalvelun operaattoreiden välisiin eroihin;  mahdolliset vaikutukset kotitalous- ja yrityskuluttajien käytettävissä oleviin keskimääräisiin kiinteän ja matkaviestinnän laajakaistayhteyksien Internet-nopeuksiin sekä nopeuserot maaseutu- ja kaupunkialueiden välillä; mahdolliset vaikutukset laajakaistakykyisiin verkkoihin tehtävien investointien laajuuteen ja tahtiin maaseutualueilla, mukaan lukien investoinnit, joita maatalousministeriön (USDA) maaseutuelinkeinoelämän palvelu (Rural Utilities Service) rahoittaa vuoden 1936 maaseutualueiden sähköistämislain (Rural Electrification Act of 1936) nojalla, sekä investointien erot maaseutualueiden ja kaupunkialueiden välillä;  mahdolliset erot tai suuntaukset, jotka liittyvät laajakaistakapasiteetin omaaviin verkkoihin tehtävien investointien määrään ja tahtiin alueilla, joita palvelevat hintakattosääntelyn piiriin kuuluvat operaattorit, ja alueilla, joita palvelevat tuottoprosenttisääntelyn piiriin kuuluvat operaattorit; mahdolliset vaikutukset laajakaistaisen Internet-yhteyden palvelujen käyttöönottoon loppukäyttäjien keskuudessa; ja mahdolliset vaikutukset osavaltioiden yleispalvelurahastoihin tai -aloitteisiin, mukaan luettuina operaattorille, joka on viimeisen paikan operaattori, asetetut vaatimukset.  </w:t>
      </w:r>
    </w:p>
    <w:p>
      <w:r>
        <w:rPr>
          <w:b/>
        </w:rPr>
        <w:t xml:space="preserve">Tulos</w:t>
      </w:r>
    </w:p>
    <w:p>
      <w:r>
        <w:t xml:space="preserve">Lakiehdotus, jossa vaaditaan Yhdysvaltain valtiontilintarkastajaa toimittamaan kongressille raportti liittovaltion viestintäkomission yleispalvelu-uudistusten tehokkuudesta.</w:t>
      </w:r>
    </w:p>
    <w:p>
      <w:r>
        <w:rPr>
          <w:b/>
        </w:rPr>
        <w:t xml:space="preserve">Esimerkki 6.6287</w:t>
      </w:r>
    </w:p>
    <w:p>
      <w:r>
        <w:t xml:space="preserve">Section 515 Rural Housing Property Transfer Improvement Act of 2007 - Muuttaa vuoden 1949 asuntolakia siten, että maatalousministeriä ohjataan: (1) toteuttamaan hallinnollisia ja menettelyllisiä muutoksia, joilla nopeutetaan hakemusten hyväksymismenettelyä sellaisten 515 §:n mukaisten maaseudun moniperheasuntohankkeiden omistusoikeuden siirtämiseksi, joita varten on joko myönnetty tai vakuutettu laina hankkeen säilyttämistä, jatkuvaa käyttörajoitusta ja kunnostusta varten; ja (2) helpottamaan aktiivisesti tällaisia siirtoja. (Section 515 -hankkeella tarkoitetaan hanketta, johon liittyy asuntoja ja niihin liittyviä tiloja vanhuksille ja perheille tai muille pienituloisille henkilöille ja perheille).) Myönnetään lopullinen sääntelyvalta tällaisista omistusoikeuden siirroista maatalousministeriön maaseutuasuntopalvelun (Rural Housing Service) vuokra-asuntojen säilyttämisestä vastaavalle toimistolle.Valtuutetaan kyseinen toimisto työskentelemään tällaisten siirtojen osalta maatalousministeriön osavaltioiden maaseudun kehittämisvirastojen kanssa ja pyytämään niiltä suosituksia.Asetetaan määräajat siirtohakemusten käsittelylle kyseisessä toimistossa sekä osavaltioiden ja paikallisissa virastoissa.Valtuutetaan maatalousministeri raportoimaan tietyille kongressin valiokunnille seuraavista asioista (1) toimista, jotka on toteutettu koordinoidakseen toimintaansa muiden liittovaltion virastojen kanssa, mukaan lukien asunto- ja kaupunkikehitysministeriö (Department of Housing and Urban Development, HUD) ja verovirasto (Internal Revenue Service, IRS), ja erityisesti Yhdysvaltojen vuoden 1937 asuntolain 8 pykälän mukaisen vuokra-apuohjelman, kansallisen asuntolain II osaston mukaisten asuntolainavakuutusohjelmien sekä vähävaraisia asuntoja koskevien verohyvitysten ja verovapaiden joukkovelkakirjalainojen ohjelmien kanssa veronkantolain (Internal Revenue Code) mukaisesti; (2) maaseutuasuntopalvelun sisäiset parannukset, joilla nopeutetaan sellaisten hankkeiden omistusoikeuden siirtoa, joihin on myönnetty tai vakuutettu lainoja vuoden 1949 asuntolain 515 pykälän nojalla; ja (3) suositellut lainsäädännölliset muutokset.</w:t>
      </w:r>
    </w:p>
    <w:p>
      <w:r>
        <w:rPr>
          <w:b/>
        </w:rPr>
        <w:t xml:space="preserve">Tulos</w:t>
      </w:r>
    </w:p>
    <w:p>
      <w:r>
        <w:t xml:space="preserve">Nopeuttaa sellaisten maaseudun monikerroksisten asuntohankkeiden omistusoikeuden siirtoa, joihin on myönnetty tai vakuutettu lainoja vuoden 1949 asuntolain 515 pykälän nojalla, jotta tällaiset hankkeet kunnostetaan ja säilytetään kohtuuhintaisten asuntojen käyttöön.</w:t>
      </w:r>
    </w:p>
    <w:p>
      <w:r>
        <w:rPr>
          <w:b/>
        </w:rPr>
        <w:t xml:space="preserve">Esimerkki 6.6288</w:t>
      </w:r>
    </w:p>
    <w:p>
      <w:r>
        <w:t xml:space="preserve">Capital Construction Fund Penalty Relief Act - sallii sen, että henkilö, joka on tehnyt sopimuksen pääomarakennusrahastosta (sopimus korvaavien alusten, lisäalusten tai uudelleenrakennettujen alusten hankkimisesta) tiettyjen Yhdysvaltojen kalastuksessa käytettävien alusten osalta, voi tehdä valinnan, jolla irtisanotaan tällaisen sopimuksen nojalla perustettu pääomarakennusrahasto. Muutetaan Internal Revenue Code -lakia siten, että siinä säädetään vaatimuksista, jotka koskevat tällaisen valinnan vaikutusta, mukaan lukien tällaisten varojen jakaminen ja verotus, yksityishenkilöihin ja yhteisöihin.</w:t>
      </w:r>
    </w:p>
    <w:p>
      <w:r>
        <w:rPr>
          <w:b/>
        </w:rPr>
        <w:t xml:space="preserve">Tulos</w:t>
      </w:r>
    </w:p>
    <w:p>
      <w:r>
        <w:t xml:space="preserve">Pääomarakennerahastojen seuraamusten lieventämistä koskeva laki</w:t>
      </w:r>
    </w:p>
    <w:p>
      <w:r>
        <w:rPr>
          <w:b/>
        </w:rPr>
        <w:t xml:space="preserve">Esimerkki 6.6289</w:t>
      </w:r>
    </w:p>
    <w:p>
      <w:r>
        <w:t xml:space="preserve">Students Taking Action for Road Safety Act of 2010 tai STARS Act of 2010 - Ohjaa liikenneministeriä perustamaan teini-ikäisten liikenneturvallisuuden avustusohjelman, jonka avulla valtioille myönnetään kaava-avustuksia, jotta ne voivat panna täytäntöön valtakunnallisia ohjelmia teini-ikäisten kuljettajien liikenneturvallisuuden parantamiseksi.Valtuuttaa osavaltion käyttämään avustusvaroja osavaltion laajuisen ohjelman toteuttamiseen teini-ikäisten kuljettajien liikenneturvallisuuden parantamiseksi, mukaan lukien toimet, joilla tuetaan vertaiskoulutusta ja ennaltaehkäisystrategioita kouluissa ja yhteisöissä turvavöiden käytön lisäämiseksi ja ylinopeuden, ajokieltojen alaisena ajamisen, häiriökäyttäytymisen, alaikäisten juomisen ja muiden teini-ikäisten kuljettajien tuhoisien päätösten vähentämiseksi, jotka johtavat loukkaantumisiin ja kuolemantapauksiin.Valtuuttaa liikenneministerin tekemään sopimuksen kansallisen voittoa tavoittelemattoman järjestön (keskus) kanssa koulutuksen ja teknisen avun antamiseksi osavaltion ja paikallisille virkamiehille, oppilasjohtajille, kouluneuvojille ja muille avustusohjelmaan liittyville tahoille. Valtuuttaa keskuksen ylläpitämään kansallista teinien liikenneturvallisuuden tiedonvälityskeskusta.Ohjaa ministeriä perustamaan kansallisen teinien kuljettajien neuvoa-antavan toimikunnan, jonka tehtävänä on tutkia ja kehittää koulutus- ja ennaltaehkäisystrategia teinien kuljettajien loukkaantumisten ja kuolemantapausten vähentämiseksi.</w:t>
      </w:r>
    </w:p>
    <w:p>
      <w:r>
        <w:rPr>
          <w:b/>
        </w:rPr>
        <w:t xml:space="preserve">Tulos</w:t>
      </w:r>
    </w:p>
    <w:p>
      <w:r>
        <w:t xml:space="preserve">Perustetaan liikenneministeriön avustusohjelma teini-ikäisten kuljettajien liikenneturvallisuuden parantamiseksi.</w:t>
      </w:r>
    </w:p>
    <w:p>
      <w:r>
        <w:rPr>
          <w:b/>
        </w:rPr>
        <w:t xml:space="preserve">Esimerkki 6.6290</w:t>
      </w:r>
    </w:p>
    <w:p>
      <w:r>
        <w:t xml:space="preserve">Valtuuttaa presidentin luovuttamaan kongressin puolesta kultaisen mitalin Jesse L. Jackson vanhemmalle tunnustuksena hänen merkittävistä ja pitkäaikaisista panoksistaan kansakunnan hyväksi.</w:t>
      </w:r>
    </w:p>
    <w:p>
      <w:r>
        <w:rPr>
          <w:b/>
        </w:rPr>
        <w:t xml:space="preserve">Tulos</w:t>
      </w:r>
    </w:p>
    <w:p>
      <w:r>
        <w:t xml:space="preserve">Valtuutetaan presidentti myöntämään kongressin puolesta kultainen mitali Jesse L. Jackson vanhemmalle tunnustuksena hänen merkittävistä ja pitkäaikaisista panoksistaan kansakunnan hyväksi.</w:t>
      </w:r>
    </w:p>
    <w:p>
      <w:r>
        <w:rPr>
          <w:b/>
        </w:rPr>
        <w:t xml:space="preserve">Esimerkki 6.6291</w:t>
      </w:r>
    </w:p>
    <w:p>
      <w:r>
        <w:t xml:space="preserve">Financial Technology Innovation and Defense Act Tässä lakiehdotuksessa säädetään uusien rahoitusteknologioiden (esim. digitaaliset valuutat) ja niiden käytön tutkimisesta terrorismissa ja muussa laittomassa toiminnassa. Erityisesti lakiehdotuksella: perustetaan riippumaton rahoitusteknologian työryhmä, jonka on raportoitava vuosittain tällaisista asioista; perustetaan FinTech Leadership in Innovation Fund -rahasto tukemaan työkalujen ja ohjelmien kehittämistä tällaisen toiminnan havaitsemiseksi; ja ohjataan valtiovarainministeriötä tarjoamaan palkkio henkilölle, joka antaa tietoja digitaalisten valuuttojen käytöstä terrorismissa.  </w:t>
      </w:r>
    </w:p>
    <w:p>
      <w:r>
        <w:rPr>
          <w:b/>
        </w:rPr>
        <w:t xml:space="preserve">Tulos</w:t>
      </w:r>
    </w:p>
    <w:p>
      <w:r>
        <w:t xml:space="preserve">Rahoitusteknologian innovaatioita ja puolustusta koskeva laki</w:t>
      </w:r>
    </w:p>
    <w:p>
      <w:r>
        <w:rPr>
          <w:b/>
        </w:rPr>
        <w:t xml:space="preserve">Esimerkki 6.6292</w:t>
      </w:r>
    </w:p>
    <w:p>
      <w:r>
        <w:t xml:space="preserve">ADA Education and Reform Act of 2017 (Sec. 2) Tämä lakiehdotus edellyttää, että oikeusministeriön vammaisten oikeuksien osasto kehittää ohjelman, jolla koulutetaan osavaltioiden ja paikallishallintoa ja kiinteistönomistajia strategioista, joilla edistetään vammaisten henkilöiden pääsyä julkisiin tiloihin. Ohjelmaan voi sisältyä koulutusta ammattilaisille, jotta he voivat antaa ohjausta vuoden 1990 vammaislain (Americans with Disabilities Act of 1990) mahdollisten rikkomusten korjaamiseen. (3 §) Lakiehdotuksessa kielletään siviilikanteet, jotka perustuvat siihen, että olemassa olevaan julkiseen majoituspaikkaan pääsyä haittaavaa arkkitehtonista estettä ei ole poistettu, paitsi jos: 1) asianomistaja on toimittanut omistajille tai toiminnanharjoittajille riittävän tarkan kirjallisen ilmoituksen esteen tunnistamiseksi ja 2) omistajat tai toiminnanharjoittajat eivät toimita henkilölle kirjallista kuvausta, jossa esitetään parannuksia, jotka tehdään esteen poistamiseksi, tai ne eivät poista estettä tai edisty merkittävästi tällaisen kuvauksen toimittamisen jälkeen. Vahingon kärsineen henkilön ilmoituksessa on täsmennettävä olosuhteet, joissa pääsy julkiseen majoituspaikkaan evättiin.  (Sec. 5) Yhdysvaltain tuomarikokouksen on kehitettävä malliohjelma vaihtoehtoisten riidanratkaisumenettelyjen edistämiseksi tällaisten vaatimusten ratkaisemiseksi. Malliohjelmaan olisi sisällyttävä nopeutettu menetelmä tällaisiin esteisiin liittyvien asiaankuuluvien tosiseikkojen määrittämiseksi ja toimet esteettömyyskysymysten ratkaisemiseksi ennen oikeudenkäyntiä.</w:t>
      </w:r>
    </w:p>
    <w:p>
      <w:r>
        <w:rPr>
          <w:b/>
        </w:rPr>
        <w:t xml:space="preserve">Tulos</w:t>
      </w:r>
    </w:p>
    <w:p>
      <w:r>
        <w:t xml:space="preserve">ADA Education and Reform Act of 2017</w:t>
      </w:r>
    </w:p>
    <w:p>
      <w:r>
        <w:rPr>
          <w:b/>
        </w:rPr>
        <w:t xml:space="preserve">Esimerkki 6.6293</w:t>
      </w:r>
    </w:p>
    <w:p>
      <w:r>
        <w:t xml:space="preserve">Cherry Valley National Wildlife Refuge Study Act - velvoittaa sisäasiainministeriön suorittamaan tutkimuksen, jossa arvioidaan tiettyjä kalojen ja villieläinten elinympäristöjä sekä vesi- ja maaeläinyhteisöjä Koillis-Pennsylvaniassa, jotta ne voitaisiin mahdollisesti hankkia ja sisällyttää tulevaan Cherry Valleyn kansalliseen villieläinten suojelualueeseen. Kielletään ministeriötä hankkimasta yhteensä yli 30 000 hehtaaria maata, vesialueita ja muita etuja tutkimusalueella.</w:t>
      </w:r>
    </w:p>
    <w:p>
      <w:r>
        <w:rPr>
          <w:b/>
        </w:rPr>
        <w:t xml:space="preserve">Tulos</w:t>
      </w:r>
    </w:p>
    <w:p>
      <w:r>
        <w:t xml:space="preserve">Lakiehdotus sisäministerin ohjeistamiseksi aloittamaan ja saattamaan päätökseen arvioinnin maan ja veden sijainnista Koillis-Pennsylvaniassa tulevaa hankintaa ja sisällyttämistä varten mahdolliseen Cherry Valleyn kansalliseen villieläinten suojelualueeseen sekä muihin tarkoituksiin.</w:t>
      </w:r>
    </w:p>
    <w:p>
      <w:r>
        <w:rPr>
          <w:b/>
        </w:rPr>
        <w:t xml:space="preserve">Esimerkki 6.6294</w:t>
      </w:r>
    </w:p>
    <w:p>
      <w:r>
        <w:t xml:space="preserve">kehottaa presidenttiä: (1) saattamaan Yhdysvaltojen joukkojen siirtämisen Irakista päätökseen vuoden kuluessa tämän lain voimaantulosta; (2) muuttamaan Yhdysvaltojen sotilaalliset painopisteet Irakissa Irakin turvallisuusjoukkojen kouluttamiseksi; (3) asettamaan edellytykseksi, että Yhdysvaltojen sotilaalliset painopisteet Irakissa muuttuvat Irakin turvallisuusjoukkojen kouluttamiseksi; (4) muuttamaan Yhdysvaltojen sotilaalliset painopisteet Irakissa Irakin turvallisuusjoukkojen kouluttamiseksi. poliittisen, sotilaallisen ja taloudellisen avun antaminen Irakille edellyttää, että Irak täyttää tietyt kriteerit; (4) joukkojen läsnäolon säilyttäminen Lähi-idässä terrorismin vastaisen sodan jatkamiseksi ja alueellisten turvallisuusetujen suojelemiseksi; (5) sen ilmoittaminen julkisesti, että Yhdysvallat ei tavoittele pysyviä sotilastukikohtia Irakissa; (6) työskentely Irakin johtajien kanssa diplomaattisen huippukokouksen tai Irakia koskevien huippukokousten sarjan kutsumiseksi koolle; (7) kansainvälisen tukiryhmän perustaminen Irakin vakauttamista varten; (8) alueellisen turvallisuusliittouman perustaminen vahvistamaan U.S.A:n ja Irakin turvallisuutta.Yhdysvaltojen liittolaisia Lähi-idässä; ja (9) nimittää Irakin talouden jälleenrakentamista varten johtava neuvonantaja: (1) P.L. 107-243:n (Authorization for Use of Military Force Against Iraq Resolution of 2002) mukaiset tarkoitukset sotilaallisen voiman käytön sallimiseksi Irakissa on saavutettu; ja (2) tämän lain voimaantulopäivästä alkaen presidentti on oikeutettu käyttämään sotilaallista voimaa Irakissa ainoastaan tämän lain mukaisen strategian toteuttamiseksi.kehottaa puolustusministeriä raportoimaan kongressille 60 päivän kuluessa tämän lain voimaantulosta strategian toteuttamisesta.</w:t>
      </w:r>
    </w:p>
    <w:p>
      <w:r>
        <w:rPr>
          <w:b/>
        </w:rPr>
        <w:t xml:space="preserve">Tulos</w:t>
      </w:r>
    </w:p>
    <w:p>
      <w:r>
        <w:t xml:space="preserve">Lakiehdotus kattavasta strategiasta Irakin vakauttamiseksi ja Yhdysvaltojen joukkojen siirtämiseksi pois Irakista vuoden kuluessa.</w:t>
      </w:r>
    </w:p>
    <w:p>
      <w:r>
        <w:rPr>
          <w:b/>
        </w:rPr>
        <w:t xml:space="preserve">Esimerkki 6.6295</w:t>
      </w:r>
    </w:p>
    <w:p>
      <w:r>
        <w:t xml:space="preserve">Peruuttaa kongressin suostumuksen Delaware River Port Authorityn osavaltioiden väliselle sopimukselle, joka on tehty New Jerseyn osavaltion ja Pennsylvanian liittovaltion välillä. Määrittää ehdot peruuttamisesta luopumiselle.Määrää viranomaisen perustamaan: 1) Delaware River Port Authorityn päätarkastajan toimiston ja 2) Delaware River Port Authorityn kansalaisten neuvoa-antavan lautakunnan (Citizens Advisory Board).</w:t>
      </w:r>
    </w:p>
    <w:p>
      <w:r>
        <w:rPr>
          <w:b/>
        </w:rPr>
        <w:t xml:space="preserve">Tulos</w:t>
      </w:r>
    </w:p>
    <w:p>
      <w:r>
        <w:t xml:space="preserve">New Jerseyn osavaltion ja Pennsylvanian liittovaltion väliselle sopimukselle, joka koskee Delaware-joen satamaviranomaista, annetun kongressin suostumuksen peruuttaminen ja muut tarkoitukset.</w:t>
      </w:r>
    </w:p>
    <w:p>
      <w:r>
        <w:rPr>
          <w:b/>
        </w:rPr>
        <w:t xml:space="preserve">Esimerkki 6.6296</w:t>
      </w:r>
    </w:p>
    <w:p>
      <w:r>
        <w:t xml:space="preserve">Keep It in the Ground Act of 2015 Tässä lakiehdotuksessa todetaan Yhdysvaltojen politiikaksi, että: (1) liittovaltion maata ja vesiä olisi hallinnoitava Yhdysvaltojen kansan hyväksi ilmastonmuutoksen vaarallisimpien vaikutusten välttämiseksi ja nopean siirtymisen edistämiseksi puhtaaseen energiatalouteen; ja (2) hallituksen olisi pyrittävä hallinnoimaan liittovaltion maata ja vesiä Yhdysvaltojen kansan hyväksi siten, että se ei myönnä uusia vuokrasopimuksia tai uudista tuottamattomia vuokrasopimuksia hiilen, öljyn tai maakaasun tuotantoon tällaisella maalla tai vesillä.  Lakiehdotuksella muutetaan Outer Continental Shelf Lands Act -lakia siten, että sisäministeriö ei saa myöntää uutta vuokrasopimusta, uusia, palauttaa tai jatkaa mitään ei-tuottavaa vuokrasopimusta kyseisen lain nojalla tai myöntää mitään muuta lupaa öljyn, maakaasun tai muun fossiilisen polttoaineen etsintään, kehittämiseen tai tuotantoon Pohjoisella jäämerellä, Atlantin valtamerellä, Tyynellämerellä, Meksikonlahdella tai millä tahansa muulla ulkoisen mannerjalustan alueella. Sisäasiainministeriö: (1) peruuttaa kaikki tällaisen lain nojalla ennen tämän lain voimaantulopäivää myönnetyt vuokrasopimukset Beaufortin merellä, Cook Inletissä tai Chukchin merellä; ja 2) ei saa tehdä vuokrasopimusmyyntejä, uusia vuokrasopimuksia, tarjota uudelleen vuokralle maata, jonka vuokrasopimus päättyy, eikä uudistaa, palauttaa tai laajentaa mitään ennen kyseistä päivää voimassa ollutta ei-tuotannollista vuokrasopimusta, joka koskee fossiilisia polttoaineita, mukaan lukien hiili, öljy, tervahiekka, öljyliuske ja kaasu, jotka sijaitsevat mineraalivuokrauslain soveltamisalaan kuuluvalla maalla. Sisäasiainministeriö voi myöntää poikkeuksen tämän lain säännöksistä, jos se toteaa, että on olemassa välitön kansallinen turvallisuusuhka ja että poikkeuksen myöntäminen vähentäisi merkittävästi tällaista uhkaa, mutta vain niin kauan kuin uhka on olemassa. Sisäasiainministeriö voi sallia ei-tuotannollisen vuokrasopimuksen uusimisen tai jatkamisen, jos: (1) ei-tuotannollinen vuokrasopimus on allekirjoitettu ennen tämän lain voimaantuloa ja 2) sisäasiainministeriö toteaa, että tämän lain jonkin säännöksen soveltaminen johtaisi todennäköisesti tuomioistuimen päätökseen, jonka mukaan sopimusta on rikottu olennaisesti. Tällainen uusiminen tai pidentäminen on tehtävä niin lyhyeksi ajaksi kuin sopimusehtojen mukaan on käytännössä mahdollista.</w:t>
      </w:r>
    </w:p>
    <w:p>
      <w:r>
        <w:rPr>
          <w:b/>
        </w:rPr>
        <w:t xml:space="preserve">Tulos</w:t>
      </w:r>
    </w:p>
    <w:p>
      <w:r>
        <w:t xml:space="preserve">Keep It in the Ground Act of 2015</w:t>
      </w:r>
    </w:p>
    <w:p>
      <w:r>
        <w:rPr>
          <w:b/>
        </w:rPr>
        <w:t xml:space="preserve">Esimerkki 6.6297</w:t>
      </w:r>
    </w:p>
    <w:p>
      <w:r>
        <w:t xml:space="preserve">Elintarvikeallergeenien kuluttajansuojalaki - Muuttaa liittovaltion elintarvike-, lääke- ja kosmetiikkalakia siten, että elintarvikkeiden pakkausmerkinnöissä on mainittava niiden sisältämät tunnetut ruoka-aineallergeenit, tai niitä pidetään vääränlaisina riippumatta siitä, onko allergeenin esiintyminen tarkoituksellista vai tahatonta.Määritellään "tunnetun ruoka-aineallergeenin" käsite siten, että siihen kuuluvat maito, kananmunat, kalat, äyriäiset, pähkinät, vehnä, maapähkinät, soija, gluteenia sisältävät viljat ja mikä tahansa elintarvike, jonka terveysministeriö katsoo aiheuttavan allergisia tai haitallisia reaktioita, jotka vaarantavat ihmisten terveyden. Sisältää mausteet, aromit, väriaineet tai satunnaiset lisäaineet, jotka ovat tai sisältävät tunnettuja elintarvikeallergeeneja.Asettaa erityisvaatimuksia maatalouden raaka-aineille, jotka ovat tai sisältävät tunnettuja elintarvikeallergeeneja.Asettaa merkintöjä koskevat kriteerit, jotka edellyttävät vastaavaa muotoa kuin ravintoarvotietojen ilmoittaminen. Vaatii tiettyjä valmistajia, pakkaajia tai jakelijoita sisällyttämään maksuttoman puhelinnumeron tällaisiin merkintöihin.Vahvistetaan siviilirangaistukset tämän lain rikkomisesta.Vaatii ministeriä antamaan sääntöjä, jotka koskevat hyvien tuotantotapojen käyttöä allergeenien tahattoman esiintymisen minimoimiseksi elintarvikkeissa ja neuvoa-antavia merkintöjä, jos tällaisia allergeeneja saattaa esiintyä tahattomasti.Vaatii ministeriä julkaisemaan tautienvalvontakeskusten johtajan välityksellä vuosittain kansallisia tietoja ruoka-allergioiden esiintyvyydestä sekä kuolemantapausten ja loukkaantumisten määrästä. Sihteeri velvoitetaan tutkimaan nykyisten tiedonkeruujärjestelmien riittävyyttä ja mahdollisia vaihtoehtoisia järjestelmiä sekä kouluttamaan terveydenhuollon tarjoajia tiedonkeruun ja analysoinnin parantamisesta.</w:t>
      </w:r>
    </w:p>
    <w:p>
      <w:r>
        <w:rPr>
          <w:b/>
        </w:rPr>
        <w:t xml:space="preserve">Tulos</w:t>
      </w:r>
    </w:p>
    <w:p>
      <w:r>
        <w:t xml:space="preserve">Muutetaan liittovaltion elintarvike-, lääke- ja kosmetiikkalakia elintarvikkeissa olevia allergeenisia aineita koskevien merkintävaatimusten vahvistamiseksi ja muihin tarkoituksiin.</w:t>
      </w:r>
    </w:p>
    <w:p>
      <w:r>
        <w:rPr>
          <w:b/>
        </w:rPr>
        <w:t xml:space="preserve">Esimerkki 6.6298</w:t>
      </w:r>
    </w:p>
    <w:p>
      <w:r>
        <w:t xml:space="preserve">Uusiutuvan energian työpaikkoja koskeva lakiehdotus Tämä lakiehdotus edellyttää, että työministeriö toteuttaa pilottiohjelman, jonka tarkoituksena on kouluttaa henkilöitä uusiutuvan energian ja energiatehokkuuden teollisuuden aloille, erityisesti energiatehokkaaseen rakentamiseen, rakentamiseen tai jälkiasennuksiin, uusiutuvaan sähköenergiaan, mukaan lukien tuuli-, aurinko- ja geoterminen energia, tai energiatehokkuuden arviointiin, joka palvelee asuin-, kauppa- tai teollisuussektoria.   Laborin on myös myönnettävä ohjelmasta avustuksia viidelle osavaltiolle, joissa on eniten asennettua vaihtoehtoista energiaa käyttävää energiakapasiteettia eli osavaltioon asennetun tuuli-, aurinko- ja geotermisen energiantuotannon määrää. </w:t>
      </w:r>
    </w:p>
    <w:p>
      <w:r>
        <w:rPr>
          <w:b/>
        </w:rPr>
        <w:t xml:space="preserve">Tulos</w:t>
      </w:r>
    </w:p>
    <w:p>
      <w:r>
        <w:t xml:space="preserve">Uusiutuvan energian työpaikkoja koskeva laki</w:t>
      </w:r>
    </w:p>
    <w:p>
      <w:r>
        <w:rPr>
          <w:b/>
        </w:rPr>
        <w:t xml:space="preserve">Esimerkki 6.6299</w:t>
      </w:r>
    </w:p>
    <w:p>
      <w:r>
        <w:t xml:space="preserve">Muuttaa Internal Revenue Code -lakia siten, että yleisenä yritysverohyvityksenä voidaan myöntää 50 prosenttia minkä tahansa hyväksytyn tartuntatautituotteen tutkimus- ja kehittämiskustannuksista. Määritellään "hyväksytty tartuntatautivalmiste" antibioottilääkkeeksi, viruslääkkeeksi, diagnostiseksi testiksi, biologiseksi tuotteeksi tai rokotteeksi, joka on kehitetty tiettyjen taudinaiheuttajien hoitoon, havaitsemiseen, ehkäisemiseen tai tunnistamiseen. Luotto lakkautetaan vuoden 2012 jälkeen.</w:t>
      </w:r>
    </w:p>
    <w:p>
      <w:r>
        <w:rPr>
          <w:b/>
        </w:rPr>
        <w:t xml:space="preserve">Tulos</w:t>
      </w:r>
    </w:p>
    <w:p>
      <w:r>
        <w:t xml:space="preserve">Vuoden 1986 verolain muuttaminen verohyvityksen myöntämiseksi lääketieteelliselle tutkimukselle, joka liittyy hyväksyttyjen tartuntatautituotteiden kehittämiseen.</w:t>
      </w:r>
    </w:p>
    <w:p>
      <w:r>
        <w:rPr>
          <w:b/>
        </w:rPr>
        <w:t xml:space="preserve">Esimerkki 6.6300</w:t>
      </w:r>
    </w:p>
    <w:p>
      <w:r>
        <w:t xml:space="preserve">Federal Workforce Reduction Through Attrition Act - edellyttää, että Office of Management and Budget (OMB) varmistaa, että liittovaltion työntekijöiden kokonaismäärä ei ylitä kullakin kalenterivuosineljänneksellä tämän lain voimaantulon jälkeen kyseisen vuosineljänneksen osalta sovellettavaa enimmäismäärää, joka määritetään tämän lain mukaisesti. Asetetaan kaava sovellettavan enimmäismäärän määrittämiseksi, joka perustuu 90 prosenttiin liittovaltion työntekijöiden kokonaismäärästä 30. syyskuuta 2012.  Edellytetään, että työvoiman rajoitusta noudatetaan poistuman kautta tai sekä poistuman että nimitysten jäädyttämisen kautta, jos liittovaltion työntekijöiden kokonaismäärä ylittää sovellettavan enimmäismäärän vuosineljänneksellä. Sallii presidentin luopua tällaisesta työvoiman rajoituksesta yksittäisen nimityksen osalta, jos presidentti katsoo, että nimitys on tarpeen seuraavista syistä: (1) sotatilan tai kansallisen turvallisuuden vuoksi; tai 2) poikkeuksellisen hätätilanteen vuoksi, joka uhkaa henkeä, terveyttä, turvallisuutta tai omaisuutta.  OMB:n on jatkuvasti seurattava kaikkia virastoja sen määrittämiseksi, onko tässä laissa edellytetty työvoiman määrän rajoittaminen toteutunut.</w:t>
      </w:r>
    </w:p>
    <w:p>
      <w:r>
        <w:rPr>
          <w:b/>
        </w:rPr>
        <w:t xml:space="preserve">Tulos</w:t>
      </w:r>
    </w:p>
    <w:p>
      <w:r>
        <w:t xml:space="preserve">Federal Workforce Reduction Through Attrition Act (laki työvoiman vähentämisestä poistuman kautta)</w:t>
      </w:r>
    </w:p>
    <w:p>
      <w:r>
        <w:rPr>
          <w:b/>
        </w:rPr>
        <w:t xml:space="preserve">Esimerkki 6.6301</w:t>
      </w:r>
    </w:p>
    <w:p>
      <w:r>
        <w:t xml:space="preserve">Muuttaa FECA:ta siten, että se on laitonta, paitsi kunkin henkilön erillisellä, etukäteen annetulla, kirjallisella ja vapaaehtoisella luvalla: (1) kansalliset pankit tai yritykset keräävät osakkeenomistajiltaan tai työntekijöiltään tai perivät heiltä maksuja, aloituspalkkioita tai muita maksuja palvelussuhteen ehtona, jos jokin osa tällaisista maksuista käytetään poliittiseen toimintaan, johon kansallinen pankki tai yritys osallistuu; ja (2) ammattijärjestöt keräävät jäseniltään tai muilta kuin jäseniltään tai perivät heiltä maksuja tai perivät heiltä maksuja tai perivät heiltä maksuja tai perivät heiltä muita maksuja, jos jokin osa tällaisista maksuista käytetään poliittiseen toimintaan, johon ammattijärjestö on sitoutunut.Todetaan, että valtuutus on voimassa, kunnes se peruutetaan, ja se voidaan peruuttaa milloin tahansa. Edellytetään, että jokainen taho, joka kerää tai perii maksuja henkilöltä, jolla on voimassa oleva valtuutus, antaa kyseiselle henkilölle selvityksen siitä, että henkilö voi milloin tahansa peruuttaa valtuutuksen.Muutetaan FECA:ta seuraavasti: (1) kielletään liittovaltion virkaan pyrkivän ehdokkaan valtuutettua komiteaa hyväksymästä avustusta toisen liittovaltion virkaan pyrkivän ehdokkaan valtuutetulta komitealta lukuun ottamatta varojen siirtoa liittovaltion virkaan pyrkivän ehdokkaan valtuutetun komitean ja saman ehdokkaan valtuutetun komitean välillä toiseen liittovaltion virkaan; ja (2) vaaditaan FECA:ta hankkimaan FECA:n mukaisten sähköisten ilmoitusten tekemiseen tarvittava tietokoneohjelmisto ja huolehtimaan siitä.</w:t>
      </w:r>
    </w:p>
    <w:p>
      <w:r>
        <w:rPr>
          <w:b/>
        </w:rPr>
        <w:t xml:space="preserve">Tulos</w:t>
      </w:r>
    </w:p>
    <w:p>
      <w:r>
        <w:t xml:space="preserve">Vuoden 2000 laki kampanjan rahoituksen parantamisesta</w:t>
      </w:r>
    </w:p>
    <w:p>
      <w:r>
        <w:rPr>
          <w:b/>
        </w:rPr>
        <w:t xml:space="preserve">Esimerkki 6.6302</w:t>
      </w:r>
    </w:p>
    <w:p>
      <w:r>
        <w:t xml:space="preserve">Health Outcomes, Planning, and Education (HOPE) for Alzheimer's Act of 2015 Tällä lakiehdotuksella muutetaan sosiaaliturvalain XVIII osastoa (Medicare) kattavien Alzheimerin taudin hoidon suunnittelupalvelujen kattamiseksi.</w:t>
      </w:r>
    </w:p>
    <w:p>
      <w:r>
        <w:rPr>
          <w:b/>
        </w:rPr>
        <w:t xml:space="preserve">Tulos</w:t>
      </w:r>
    </w:p>
    <w:p>
      <w:r>
        <w:t xml:space="preserve">Vuoden 2015 Alzheimerin tautia koskeva laki (Health Outcomes, Planning, and Education, HOPE)</w:t>
      </w:r>
    </w:p>
    <w:p>
      <w:r>
        <w:rPr>
          <w:b/>
        </w:rPr>
        <w:t xml:space="preserve">Esimerkki 6.6303</w:t>
      </w:r>
    </w:p>
    <w:p>
      <w:r>
        <w:t xml:space="preserve">Health Care Access for Small Businesses Act of 2006 - Muuttaa sosiaaliturvalakia siten, että luodaan uusi XXII osasto, jossa vaaditaan terveysministeriötä, joka toimii terveysresurssi- ja palveluhallinnon hallinnoijan välityksellä, myöntämään avustuksia 50:n tukikelpoisen kolmen osuuden pilottiohjelman käynnistämistä ja toimintaa varten viiden vuoden ajan. Kolmen osuuden ohjelma on sairausvakuutusmaksujen jakaminen kolmella tavalla työnantajan, työntekijän ja avustusvarojen kesken.Valtuutetaan avustusten käyttö kolmen osuuden ohjelmien perustamiseen, vakuutusmaksujen maksamiseen ja riskipoolien perustamiseen.   Edellytetään, että avustuksen hakijat: (1) ovat joko voittoa tavoittelemattomia järjestöjä tai paikallisia julkisyhteisöjä; (2) määrittelevät ohjelman palvelualueen; (3) kykenevät hoitamaan terveysohjelmien hallinnointiin liittyviä hallinnollisia tehtäviä; ja (4) ovat osoittaneet osallistuvansa yhteisön toimintaan.   Vaaditaan, että ohjelmat maksavat palvelujen kustannukset kuukausimaksujen avulla, jotka jaetaan työntekijöiden, työnantajien ja avustusten kesken määriteltyjen prosenttiosuuksien mukaisesti.   Asetetaan vähimmäiskattavuusvaatimukset, jotka koskevat kolmen osuuden ohjelman kelpoisuutta.   Edellytetään, että hallintovirkamies laatii kaavan, jolla määritetään, mitkä yritykset ovat tämän lain soveltamiseksi vaikeuksissa olevia yrityksiä.</w:t>
      </w:r>
    </w:p>
    <w:p>
      <w:r>
        <w:rPr>
          <w:b/>
        </w:rPr>
        <w:t xml:space="preserve">Tulos</w:t>
      </w:r>
    </w:p>
    <w:p>
      <w:r>
        <w:t xml:space="preserve">Lakiehdotus sellaisten ohjelmien sertifioinnista, joilla tarjotaan pienyritysten vakuuttamattomille työntekijöille mahdollisuus saada sairausvakuutus, ja muihin tarkoituksiin.</w:t>
      </w:r>
    </w:p>
    <w:p>
      <w:r>
        <w:rPr>
          <w:b/>
        </w:rPr>
        <w:t xml:space="preserve">Esimerkki 6.6304</w:t>
      </w:r>
    </w:p>
    <w:p>
      <w:r>
        <w:t xml:space="preserve">Muutetaan Small Business Act -lakia siten, että virastoja, jotka eivät saavuta pienyritysten hankintoihin osallistumista koskevia tavoitteita, kielletään myöntämästä tai pyytämästä tarjouksia niputetuista sopimuksista.</w:t>
      </w:r>
    </w:p>
    <w:p>
      <w:r>
        <w:rPr>
          <w:b/>
        </w:rPr>
        <w:t xml:space="preserve">Tulos</w:t>
      </w:r>
    </w:p>
    <w:p>
      <w:r>
        <w:t xml:space="preserve">Small Business Contract Equity Act of 2000</w:t>
      </w:r>
    </w:p>
    <w:p>
      <w:r>
        <w:rPr>
          <w:b/>
        </w:rPr>
        <w:t xml:space="preserve">Esimerkki 6.6305</w:t>
      </w:r>
    </w:p>
    <w:p>
      <w:r>
        <w:t xml:space="preserve">National Biological Resources Research and Development Act - Laki biologisten luonnonvarojen tutkimuksesta ja kehittämisestä (National Biological Resources Research and Development Act) - Perustetaan Smithsonian-instituutin yhteyteen kansallinen biologisten luonnonvarojen tutkimus- ja kehittämiskeskus helpottamaan biologisten luonnonvarojen kestävään käyttöön, tutkimukseen, kehittämiseen ja suojeluun liittyvän tiedon keräämistä, yhdistämistä ja levittämistä. Myönnetään määrärahat.</w:t>
      </w:r>
    </w:p>
    <w:p>
      <w:r>
        <w:rPr>
          <w:b/>
        </w:rPr>
        <w:t xml:space="preserve">Tulos</w:t>
      </w:r>
    </w:p>
    <w:p>
      <w:r>
        <w:t xml:space="preserve">Biologisten luonnonvarojen kansallista tutkimusta ja kehittämistä koskeva laki</w:t>
      </w:r>
    </w:p>
    <w:p>
      <w:r>
        <w:rPr>
          <w:b/>
        </w:rPr>
        <w:t xml:space="preserve">Esimerkki 6.6306</w:t>
      </w:r>
    </w:p>
    <w:p>
      <w:r>
        <w:t xml:space="preserve">Increasing Education Opportunities for Nurses and Nurse Faculty Act of 2007 - Muuttaa vuoden 1965 korkeakoulutuslakia ohjaamaan opetusministeriä myöntämään apurahoja sairaanhoitokouluille, jotta ne voivat parantaa valmiuksiaan ottaa lisää opiskelijoita 1) sairaanhoitajan (RN) apulais- tai ylioppilastutkinto-ohjelmiin tai 2) jatko-ohjelmiin, jotka on tarkoitettu tuleville sairaanhoito-opettajille tai sairaanhoitajille, jotka pyrkivät syventäviin tutkintoihin.Koulun avustuksen määrä perustuu siihen, missä määrin koulu lisää sairaanhoito-opiskelijoiden määrää lukuvuonna verrattuna neljän edellisen lukuvuoden keskimääräiseen sairaanhoito-opiskelijoiden määrään.</w:t>
      </w:r>
    </w:p>
    <w:p>
      <w:r>
        <w:rPr>
          <w:b/>
        </w:rPr>
        <w:t xml:space="preserve">Tulos</w:t>
      </w:r>
    </w:p>
    <w:p>
      <w:r>
        <w:t xml:space="preserve">Vuoden 1965 korkeakoulutuslain muuttaminen, jotta voidaan luoda kapitaatioapurahaohjelma sairaanhoitajien ja tutkinnon suorittaneiden sairaanhoitajien määrän lisäämiseksi pätevien sairaanhoitajien tulevan tarpeen tyydyttämiseksi ja muihin tarkoituksiin.</w:t>
      </w:r>
    </w:p>
    <w:p>
      <w:r>
        <w:rPr>
          <w:b/>
        </w:rPr>
        <w:t xml:space="preserve">Esimerkki 6.6307</w:t>
      </w:r>
    </w:p>
    <w:p>
      <w:r>
        <w:t xml:space="preserve">Perustetaan kansallinen maa- ja luonnonvarojen hallintakomissio, jonka tehtävänä on tarkastella ja antaa presidentille ja kongressille raportti, jossa annetaan suosituksia julkisten maa-alueiden hallinnoinnin uudistamiseksi maankäyttövirastojen toimesta.  Käsiteltäviin asioihin kuuluvat muun muassa seuraavat: 1) maankäytön kokonaiskustannusten vähentäminen 30 prosentilla, 2) omistusoikeuden tai toimivallan siirtäminen hallituksen yksiköiden välillä, jotta maa-alueiden ja niiden resurssien hallinta olisi mahdollisimman tehokasta ja johdonmukaista, 3) yhden ainoan maankäyttöviraston perustaminen kaikkia julkisia maa-alueita varten ja 4) luonnos täytäntöönpanolakiehdotukseksi. Määritellään menettelyt, joita presidentti ja kongressi noudattavat käsitellessään kyseistä kertomusta. Myönnetään määrärahat.</w:t>
      </w:r>
    </w:p>
    <w:p>
      <w:r>
        <w:rPr>
          <w:b/>
        </w:rPr>
        <w:t xml:space="preserve">Tulos</w:t>
      </w:r>
    </w:p>
    <w:p>
      <w:r>
        <w:t xml:space="preserve">Lakiehdotus kansallisen maa- ja resurssihallintokomission perustamisesta tarkastelemaan ja antamaan suosituksia julkisen maan hallinnoinnin uudistamiseksi ja muihin tarkoituksiin.</w:t>
      </w:r>
    </w:p>
    <w:p>
      <w:r>
        <w:rPr>
          <w:b/>
        </w:rPr>
        <w:t xml:space="preserve">Esimerkki 6.6308</w:t>
      </w:r>
    </w:p>
    <w:p>
      <w:r>
        <w:t xml:space="preserve">Student Borrower Fairness Act Tällä lakiehdotuksella muutetaan vuoden 1965 Higher Education Act -lakia siten, että opintolainanottajat voivat jälleenrahoittaa lainojaan Federal Reserve Systemin pankeille tarjoamilla koroilla. Tämän lakiehdotuksen kustannukset kompensoidaan Internal Revenue Code -lain muutoksella, jolla korotetaan yritysten tuloverokantaa, jos ne maksavat toimitusjohtajilleen tai korkeapalkkaisimmille työntekijöilleen yli 100 kertaa kaikkien työntekijöiden mediaanipalkkauksen verran.</w:t>
      </w:r>
    </w:p>
    <w:p>
      <w:r>
        <w:rPr>
          <w:b/>
        </w:rPr>
        <w:t xml:space="preserve">Tulos</w:t>
      </w:r>
    </w:p>
    <w:p>
      <w:r>
        <w:t xml:space="preserve">Opiskelijoiden lainanottajien oikeudenmukaisuutta koskeva laki</w:t>
      </w:r>
    </w:p>
    <w:p>
      <w:r>
        <w:rPr>
          <w:b/>
        </w:rPr>
        <w:t xml:space="preserve">Esimerkki 6.6309</w:t>
      </w:r>
    </w:p>
    <w:p>
      <w:r>
        <w:t xml:space="preserve">Renewable Diesel Standard Act of 2005 - muuttaa Clean Air Act -lakia siten, että ympäristönsuojeluviraston (EPA) hallintovirkamies velvoitetaan antamaan asetuksia sen varmistamiseksi, että Yhdysvaltain dieselpolttoainetoimitukset sisältävät tietyn vuotuisen määrän (gallonoina) uusiutuvaa polttoainetta vuosina 2008-2015. (Edellyttää, että uusiutuvan polttoaineen prosenttiosuus Yhdysvaltain dieselpolttoainevarastossa on 0,006 vuonna 2008, jos hallintoviranomainen ei anna tällaisia säännöksiä). Ohjaa hallintovirkamiestä asettamaan uusiutuvan polttoaineen osuutta koskevan standardin vuodelle 2016 ja sen jälkeen maatalous- ja energiaministereitä kuullen tietyn kaavan mukaisesti ottaen huomioon tietyt taloudelliset ja ympäristötekijät.Perustetaan hyvitysohjelma dieselpolttoaineen tuottajille, jotka ylittävät tässä laissa vahvistetut uusiutuvaa polttoainetta koskevat standardit.Valtuuttaa hallintovirkamiehen yhden tai useamman osavaltion pyynnöstä luopumaan uusiutuvan polttoaineen osuutta koskevista vaatimuksista taloudellisista, ympäristöön liittyvistä tai toimitukseen liittyvistä syistä.</w:t>
      </w:r>
    </w:p>
    <w:p>
      <w:r>
        <w:rPr>
          <w:b/>
        </w:rPr>
        <w:t xml:space="preserve">Tulos</w:t>
      </w:r>
    </w:p>
    <w:p>
      <w:r>
        <w:t xml:space="preserve">Lakiehdotus Clean Air Act -lain muuttamisesta uusiutuvaa dieseliä koskevan standardin vahvistamiseksi ja muihin tarkoituksiin.</w:t>
      </w:r>
    </w:p>
    <w:p>
      <w:r>
        <w:rPr>
          <w:b/>
        </w:rPr>
        <w:t xml:space="preserve">Esimerkki 6.6310</w:t>
      </w:r>
    </w:p>
    <w:p>
      <w:r>
        <w:t xml:space="preserve">Generating Reinvestment Opportunities with America's Small Businesses Act of 2009 tai GROW America's Small Businesses Act of 2009 - Muuttaa Internal Revenue Code -lakia seuraavasti: (1) antaa tietyille pienyrityksille (yleensä yrityksille, joiden bruttotulot ovat enintään 12 miljoonaa dollaria verovuoden aikana) mahdollisuuden lykätä tuloveron maksamista maksamalla neljä yhtä suurta maksuerää kahden vuoden aikana; (2) pidentää tällaista lykkäysaikaa kolmeen vuoteen pienyrityksille, jotka lisäävät työllisyyttä ja säilyttävät valmiusreservin/kansalliskaartin jäseninä palvelukseen kutsuttujen työntekijöiden palkkatason; ja (3) perustaa verovapaita GROW-tilejä, joilla tarjotaan rahoitusta ja verohelpotuksia tällaisille pienyrityksille.</w:t>
      </w:r>
    </w:p>
    <w:p>
      <w:r>
        <w:rPr>
          <w:b/>
        </w:rPr>
        <w:t xml:space="preserve">Tulos</w:t>
      </w:r>
    </w:p>
    <w:p>
      <w:r>
        <w:t xml:space="preserve">Vuoden 1986 verolain muuttaminen siten, että tietyt pienyritykset voivat lykätä veronmaksua.</w:t>
      </w:r>
    </w:p>
    <w:p>
      <w:r>
        <w:rPr>
          <w:b/>
        </w:rPr>
        <w:t xml:space="preserve">Esimerkki 6.6311</w:t>
      </w:r>
    </w:p>
    <w:p>
      <w:r>
        <w:t xml:space="preserve">Child Custody Reform Act of 1995 - Tarkistetaan liittovaltion oikeudellisen säännöstön säännöksiä (jotka koskevat lapsen huoltajuuden määrittelyä koskevien päätösten täyttä uskottavuutta ja uskottavuutta), jotta voidaan säätää, että lapsen huoltajuuden määrittelevän osavaltion tuomioistuimen toimivalta jatkuu niin kauan kuin lapsi tai riidan osapuoli asuu kyseisessä osavaltiossa. Tarkennetaan, että tällaiseen jatkuvaan toimivaltaan sovelletaan alkuperäisen huoltajuuspäätöksen tehneen osavaltion lakia, jos kyseisessä osavaltion laissa säädetään rajoituksia toimivallan jatkamiselle lapsen ollessa poissa kyseisestä osavaltiosta. Muutetaan sosiaaliturvalakia siten, että terveys- ja sosiaalipalveluministeri velvoitetaan laajentamaan liittovaltion vanhempien paikannuspalvelua (Federal Parent Locator Service) siten, että perustetaan kansallinen verkosto, jonka avulla osavaltioiden tuomioistuimet voivat tunnistaa kaikki lasten huoltajuuteen liittyvät menettelyt, jotka on pantu vireille missä tahansa Yhdysvaltojen tai osavaltion tuomioistuimessa.  Tarkennetaan, että myös muista maista peräisin olevien huoltajuuspäätösten tunnistetiedot hyväksytään rekisteriin tallennettaviksi.  Myönnetään määrärahat. Ilmaisee senaatin näkemyksen siitä, että paikallishallintojen olisi hyödynnettävä täysimääräisesti paikallista rikoksentorjuntaohjelmaa (joka on perustettu vuoden 1994 väkivaltarikollisuuden valvontaa ja lainvalvontaa koskevan lain nojalla), jotta ne voisivat perustaa valvottuja tapaamiskeskuksia lapsille, jotka on otettu pois vanhemmistaan ja sijoitettu kodin ulkopuolelle pahoinpitelyn tai laiminlyönnin tai muun heille aiheutuvan vahingon vaaran vuoksi, sekä lapsille, joiden vanhemmat ovat asumuserossa tai eronneet ja joiden lapset ovat vaarassa fyysisen tai henkisen väkivallan tai perheväkivallan vuoksi.</w:t>
      </w:r>
    </w:p>
    <w:p>
      <w:r>
        <w:rPr>
          <w:b/>
        </w:rPr>
        <w:t xml:space="preserve">Tulos</w:t>
      </w:r>
    </w:p>
    <w:p>
      <w:r>
        <w:t xml:space="preserve">Lapsen huoltajuuden uudistamista koskeva vuoden 1995 laki</w:t>
      </w:r>
    </w:p>
    <w:p>
      <w:r>
        <w:rPr>
          <w:b/>
        </w:rPr>
        <w:t xml:space="preserve">Esimerkki 6.6312</w:t>
      </w:r>
    </w:p>
    <w:p>
      <w:r>
        <w:t xml:space="preserve">Ocean Habitat Protection Act - muuttaa Magnuson-Stevensin kalastuksen säilyttämistä ja hoitoa koskevaa lakia siten, että kielletään sellaisten pohjatroolien käyttö, joissa on rullia, keloja, renkaita, rokkipyöriä tai muita jalkaköyteen kiinnitettyjä laitteita, joiden halkaisija on yli kahdeksan tuumaa, kalastuksessa, joka kuuluu Yhdysvaltojen lainkäyttövaltaan, mukaan lukien Yhdysvaltojen alusten harjoittama kalastus kaikkien maiden yksinomaisen talousvyöhykkeen ulkopuolella.Sallii kauppaministerin tai hänen nimeämänsä henkilön vapauttaa tämän kiellon soveltamisesta kalastukseen yksinomaisella talousvyöhykkeellä, jos neuvosto, jonka lainkäyttövaltaan alue kuuluu, toimittaa ministerille: 1) merkittävät todisteet siitä, että alue koostuu pääasiassa hiekka- ja mutapohjasta ja että kielletyt laitteet ovat tarpeen, jotta voidaan estää muiden kuin kohdelajeina olevien hallinnoitavien lajien sivusaaliiden määrän merkittävä lisääntyminen tai saada aikaan muuta merkittävää hyötyä; 2) alueen maantieteelliset rajat; ja 3) uskottavan ja tehokkaan aluksen valvontasuunnitelman, joka koskee pohjatroolilla tapahtuvaa kalastusta alueella ja jonka ministeri on hyväksynyt.Valtuuttaa sihteerin myöntämään vaatimukset täyttävän kalastusaluksen omistajalle: 1) sellaisten kiellettyjen kalastusvälineiden poistetut kustannukset, jotka ovat osa aluksen pyydyksiä tämän lain voimaantulopäivänä ja jotka hävitetään hyväksytyllä tavalla; 2) kustannukset, jotka aiheutuvat trooliverkkojen muuntamisesta vaatimusten mukaisiksi; ja 3) korvauksen troolikalastuksen lopettamisesta.Sihteeri velvoitetaan antamaan taloudellista tukea sellaisten hyväksyttyjen kalastusalusten omistajille ja miehistön jäsenille, jotka lopettavat pohjatroolikalastuksen eivätkä jatka kalastusta muissa kalastuksissa.Sihteeri velvoitetaan käynnistämään ohjelma, jonka tarkoituksena on kerätä ja asettaa alueellisten kalastuksenhoitoneuvostojen saataville tietoja ja karttoja Yhdysvaltojen talousvyöhykkeen erilaisista pohjaeläinympäristöistä.</w:t>
      </w:r>
    </w:p>
    <w:p>
      <w:r>
        <w:rPr>
          <w:b/>
        </w:rPr>
        <w:t xml:space="preserve">Tulos</w:t>
      </w:r>
    </w:p>
    <w:p>
      <w:r>
        <w:t xml:space="preserve">Suojella monimuotoisia ja rakenteellisesti monimutkaisia merenpohjan alueita Yhdysvaltojen yksinomaisella talousvyöhykkeellä asettamalla halkaisijan enimmäiskokorajoitus pohjatrooleissa käytetyille kivisilmukoille, rullille ja kaikille muille pohjatrooleissa käytettäville pohjatrooleille sekä muihin tarkoituksiin.</w:t>
      </w:r>
    </w:p>
    <w:p>
      <w:r>
        <w:rPr>
          <w:b/>
        </w:rPr>
        <w:t xml:space="preserve">Esimerkki 6.6313</w:t>
      </w:r>
    </w:p>
    <w:p>
      <w:r>
        <w:t xml:space="preserve">Healthcare Enhancement for Local Public Safety Retirees Act of 2005 tai HELPS Retirees Act of 2005 - Muuttaa Internal Revenue Code -lakia siten, että eläkkeelle jääneet julkisten turvallisuuspalvelujen virkamiehet voivat valita vuosittain enintään 5 000 dollarin suuruisen poikkeuksen bruttotuloista, kun kyse on valtion eläkejärjestelyistä maksettavista osingoista tapaturma- tai sairausvakuutuksen tai pitkäaikaishoidon vakuutuksen maksamiseksi.</w:t>
      </w:r>
    </w:p>
    <w:p>
      <w:r>
        <w:rPr>
          <w:b/>
        </w:rPr>
        <w:t xml:space="preserve">Tulos</w:t>
      </w:r>
    </w:p>
    <w:p>
      <w:r>
        <w:t xml:space="preserve">Vuoden 1986 verolakia muutetaan siten, että valtion eläkejärjestelyistä voidaan tehdä verovapaita maksuja julkisten turvallisuusviranomaisten sairaus- ja pitkäaikaishoidon vakuutusmaksuja varten.</w:t>
      </w:r>
    </w:p>
    <w:p>
      <w:r>
        <w:rPr>
          <w:b/>
        </w:rPr>
        <w:t xml:space="preserve">Esimerkki 6.6314</w:t>
      </w:r>
    </w:p>
    <w:p>
      <w:r>
        <w:t xml:space="preserve">Handgun Licensing Act of 2001 - Muuttaa Brady Handgun Violence Prevention Act -lakia (jäljempänä "laki") siten, että kielletään käsiaseen tai käsiaseiden ampumatarvikkeiden siirto henkilölle, jolla ei ole lupaa harjoittaa ampuma-aseiden tai ampumatarvikkeiden maahantuontia, valmistusta tai kauppaa, paitsi jos: (1) luovuttaja (tai osavaltion lain mukaan luvan saanut jälleenmyyjä) on tarkastanut voimassa olevan käsiaseluvan, jonka on myöntänyt henkilölle se osavaltio, jossa liiketoimi tapahtuu, ja lisäksi voimassa olevan valokuvalla varustetun henkilöllisyystodistuksen, ja hän on ottanut yhteyttä osavaltion lainvalvontaviranomaisen johtavaan virkailijaan ja saanut häneltä tiedon siitä, että käsiaselupaa ei ole peruutettu; ja (2) kolme työpäivää on kulunut siitä päivästä, jona luovuttaja on saanut nämä tiedot, tai henkilö on esittänyt luovuttajalle vähintään kymmenen päivää aikaisemmin toimivaltaisen virkamiehen antaman kirjallisen asiakirjan, jossa todetaan, että luovutuksensaaja tarvitsee käsiasetta luovutuksensaajan tai hänen kotitaloutensa jäsenen henkeä uhkaavan vaaran vuoksi.Kielletään lupaa vailla olevaa henkilöä vastaanottamasta käsiasetta tai käsiaseiden ampumatarvikkeita ilman, että hänellä on voimassa oleva käsiaselupa, jonka on myöntänyt hänelle se valtio, jossa liiketoimi tapahtuu.Tässä laissa säädetään osavaltion lainsäädännön vaatimuksista, "käsiaseluvan" ja "käsiaseiden ampumatarvikkeiden" määritelmistä sekä tämän lain rikkomisesta määrättävistä seuraamuksista.Valtuuttaa oikeusministeriön myöntämään kullekin osavaltiolle avustuksen, jolla katetaan lupajärjestelmän perustamiseen liittyvät alkuvaiheen käynnistyskulut.Vaatii luvan hakijan todistamaan, että yrityksellä on vakuutus, joka tarjoaa henkilövahinkoturvan 100 000 dollarin rajoissa henkilölle, joka laillista toimintaa harjoittaessaan saa ruumiinvamman tai kuolee hakijan huolimattomuuden seurauksena hankitun käsiaseen käytön seurauksena.Vaatii, että luvan hakija vakuuttaa, että hänellä on vakuutus, joka tarjoaa henkilövahinkoturvan 100 000 dollarin rajoissa henkilövahinkoturvan henkilölle, joka laillista toimintaa harjoittaessaan saa ruumiinvamman tai kuolee hakijan huolimattomuuden seurauksena hankitun käsiaseen käytön seurauksena.</w:t>
      </w:r>
    </w:p>
    <w:p>
      <w:r>
        <w:rPr>
          <w:b/>
        </w:rPr>
        <w:t xml:space="preserve">Tulos</w:t>
      </w:r>
    </w:p>
    <w:p>
      <w:r>
        <w:t xml:space="preserve">Muutetaan Yhdysvaltojen lakikokoelman (United States Code) 18 osastoa siten, että henkilöiltä vaaditaan osavaltion lupa ennen käsiaseen tai käsiaseiden ampumatarvikkeiden vastaanottamista.</w:t>
      </w:r>
    </w:p>
    <w:p>
      <w:r>
        <w:rPr>
          <w:b/>
        </w:rPr>
        <w:t xml:space="preserve">Esimerkki 6.6315</w:t>
      </w:r>
    </w:p>
    <w:p>
      <w:r>
        <w:t xml:space="preserve">Medicaid Data and Benefit Improvement Act of 2016 Tällä lakiehdotuksella muutetaan sosiaaliturvalain XIX osastoa (Medicaid) seuraavasti: (1)&amp;nbsp;laajennetaan Medicaidin kattavuutta&amp;nbsp;tupakoinnin lopettamispalveluiden&amp;nbsp;osalta raskaana oleville naisille ensimmäiseen täyteen vuoteen synnytyksen jälkeen, ja (2) lisätään vaatimuksia, jotka liittyvät tiettyjen Medicaid-tietojen keräämiseen osavaltioista.</w:t>
      </w:r>
    </w:p>
    <w:p>
      <w:r>
        <w:rPr>
          <w:b/>
        </w:rPr>
        <w:t xml:space="preserve">Tulos</w:t>
      </w:r>
    </w:p>
    <w:p>
      <w:r>
        <w:t xml:space="preserve">Medicaid Data and Benefit Improvement Act of 2016 (Medicaid-tietojen ja etuuksien parantamista koskeva laki)</w:t>
      </w:r>
    </w:p>
    <w:p>
      <w:r>
        <w:rPr>
          <w:b/>
        </w:rPr>
        <w:t xml:space="preserve">Esimerkki 6.6316</w:t>
      </w:r>
    </w:p>
    <w:p>
      <w:r>
        <w:t xml:space="preserve">Protecting Immigrants From Legal Exploitation Act of 2013 - Muuttaa liittovaltion rikoslakia siten, että henkilö, joka: (1) tietoisesti tai piittaamattomuudesta toteuttaa liittovaltion maahanmuuttolainsäädäntöön liittyvän asian yhteydessä suunnitelman, jonka tarkoituksena on huijata henkilöä tai hankkia henkilöltä rahaa tai muuta arvoa väärillä tai petollisilla teeskentelyillä, esityksillä tai lupauksilla; tai (2) tietoisesti ja valheellisesti väittää, että kyseinen henkilö on asianajaja tai valtuutettu edustaja liittovaltion maahanmuuttolainsäädäntöön liittyvässä asiassa.  Ohjaa oikeusministeriön (DOJ) ja sisäisen turvallisuuden ministeriön (DHS) antamaan asetuksia, lomakkeita ja menettelyjä, joissa määritellään olosuhteet, joissa: (1) henkilöiden, jotka toimittavat maahanmuuttoon liittyviä hakemuksia, vetoomuksia, esityksiä tai muuta kirjallista aineistoa, on ilmoitettava, kuka (muut kuin lähimmät perheenjäsenet) avusti heitä tällaisten esitysten valmistelussa tai kääntämisessä; ja 2) kaikkien henkilöiden, jotka saivat korvauksen (muun kuin tavanomaisen maksun kopioinnista, postituksesta tai vastaavista palveluista) tällaisten aineistojen valmistelun tai toimittamisen yhteydessä, on allekirjoitettava lomake valmistelijana ja annettava tunnistetiedot.  Valtuuttaa oikeusministeriön nostamaan siviilioikeudellisen kieltokanteen maahanmuuttopalvelujen tarjoajaa vastaan, joka syyllistyy vilpilliseen menettelyyn, joka häiritsee olennaisesti maahanmuuttolakien hallinnointia, tai joka tahallisesti antaa väärän kuvan tällaisen palveluntarjoajan oikeudellisista valtuuksista tarjota edustusta DOJ:ssä tai DHS:ssä. Sallii ulkomaalaisen peruuttaa maahanmuuttoon liittyvän hakemuksen tai muun toimituksen, jos ulkomaalainen: 1) toimittaa tiedot, jotka osoittavat, että hakemuksen tai toimituksen on laatinut tai toimittanut henkilö, joka harjoittaa luvatonta asianajajan ammattia tai maahanmuuttopalveluja tarjoavan henkilön harjoittamaa petosta, ja 2) vakuuttaa, ettei hänellä ollut ennakkotietoa siitä, että hakemuksen tai toimituksen on laatinut tai toimittanut tällainen henkilö.  Muutetaan maahanmuutto- ja kansalaisuuslakia siten, että poistetaan maahantulokielto ulkomaalaiselta, joka on poistunut Yhdysvalloista luvattomaan lainkäytön harjoittamiseen tai maahanmuuttopetokseen syyllistyneen henkilön antamien virheellisten neuvojen perusteella. Ohjaa ministeriä ja oikeusministeriä toteuttamaan maahanmuuttoviraston johtajan välityksellä tiedotusohjelman, jonka tarkoituksena on valistaa ulkomaalaisia siitä, kuka voi tarjota oikeudellisia palveluja ja edustaa heitä maahanmuuttomenettelyissä.  Ohjaa ministeriä ja oikeusministeriä perustamaan U.S. Citizenship and Immigration Services -virastossa ja Executive Office for Immigration Review -virastossa ohjelmia, joilla myönnetään avustuksia tukikelpoisille voittoa tavoittelemattomille järjestöille ulkomaalaisille tarjottaviin suoriin oikeudellisiin palveluihin.</w:t>
      </w:r>
    </w:p>
    <w:p>
      <w:r>
        <w:rPr>
          <w:b/>
        </w:rPr>
        <w:t xml:space="preserve">Tulos</w:t>
      </w:r>
    </w:p>
    <w:p>
      <w:r>
        <w:t xml:space="preserve">Vuoden 2013 laki maahanmuuttajien suojelemisesta oikeudelliselta hyväksikäytöltä (Protecting Immigrants From Legal Exploitation Act)</w:t>
      </w:r>
    </w:p>
    <w:p>
      <w:r>
        <w:rPr>
          <w:b/>
        </w:rPr>
        <w:t xml:space="preserve">Esimerkki 6.6317</w:t>
      </w:r>
    </w:p>
    <w:p>
      <w:r>
        <w:t xml:space="preserve">Private Property Rights Act of 2001 - toteaa, että liittovaltion hallituksen politiikkana on suojella kansalaisten terveyttä, turvallisuutta ja hyvinvointia siten, että mahdollisuuksien mukaan vältetään yksityisomaisuuden haltuunotto.Ohjaa kutakin liittovaltion virastoa: (1) tekemään vaikutustenarvioinnin yksityisomaisuuteen kohdistuvista vaikutuksista ennen kuin virasto ryhtyy mihinkään sellaiseen toimeen (mukaan lukien asetuksen antaminen), joka todennäköisesti johtaa yksityisomaisuuden haltuunottoon, tiettyjä poikkeuksia lukuun ottamatta, mukaan lukien toimet, joissa käytetään virallisesti pakkolunastusvaltuuksia, lainvalvontatoimet, sotilaallinen toiminta ja hätätilanteet, joihin liittyy välitön uhka terveydelle tai turvallisuudelle; ja (2) harkitsemaan täysin tässä laissa kuvattuja vaihtoehtoja ja muuttamaan viraston toimia mahdollisimman suuressa määrin, jotta yksityisomaisuuden haltuunottoa voidaan välttää tai se voidaan minimoida.Sallii yksityisomaisuuden omistajan saada asianmukaista apua siviilikanteella virastoa vastaan, jos viraston toiminta johtaa tällaisen omaisuuden haltuunottoon.Ohjaa oikeusministeriön antamaan oikeudellista ohjausta hyvissä ajoin vastauksena viraston pyyntöön avustaakseen sitä tämän lain noudattamisessa.Luo kumottavissa olevan olettamuksen, jonka mukaan viisi vuotta vanhat tai sitä vanhemmat muuttamattomat analyysit ovat vanhentuneita mitä tahansa viraston toimenpidettä tai hallinnollista tai oikeudellista menettelyä varten.</w:t>
      </w:r>
    </w:p>
    <w:p>
      <w:r>
        <w:rPr>
          <w:b/>
        </w:rPr>
        <w:t xml:space="preserve">Tulos</w:t>
      </w:r>
    </w:p>
    <w:p>
      <w:r>
        <w:t xml:space="preserve">Lakiehdotus, jolla suojellaan perustuslain viidennessä lisäyksessä taattuja omistusoikeuksia vaatimalla liittovaltion virastoja laatimaan yksityisomaisuuteen kohdistuvien vaikutusten analyysejä ja sallimalla laajennettu pääsy liittovaltion tuomioistuimiin.</w:t>
      </w:r>
    </w:p>
    <w:p>
      <w:r>
        <w:rPr>
          <w:b/>
        </w:rPr>
        <w:t xml:space="preserve">Esimerkki 6.6318</w:t>
      </w:r>
    </w:p>
    <w:p>
      <w:r>
        <w:t xml:space="preserve">Overseas Broadcasting Consolidation and Deficit Reduction Act of 1993 - I osasto:  Kielletään varojen käyttö Israelissa sijaitsevan radiolähetinlaitoksen suunnitteluun, rakentamiseen tai toimintaan. Kumoaa Kuubaan suuntautuvia televisiolähetyksiä koskevan lain. Kumoaa vuoden 1948 Yhdysvaltojen tiedotus- ja koulutusvaihtoa koskevan lain säännöksen, jolla sallitaan Yhdysvaltojen tiedotusviraston satelliitti- ja televisio-ohjelma. II osasto: Tehtävien siirto ja säästösäännökset - Siirtää kaikki kansainvälisen yleisradiotoiminnan lautakunnan tehtävät Yhdysvaltain tiedotusvirastolle. Edellytetään, että Yhdysvaltain tiedotusviraston johtaja toimittaa asianmukaisille kongressin valiokunnille suunnitelman siirrettyjen toimintojen yhdistämisestä yleisradiotoimiston nykyisten toimintojen kanssa:  (1) ehdotus Radio Free Europe/Radio Libertyn lähetystoiminnan vähentämiseksi ja 2) suositukset tarvittavista lainsäädäntömuutoksista. Kumoaa kansainvälistä yleisradiotoimintaa koskevan lain.</w:t>
      </w:r>
    </w:p>
    <w:p>
      <w:r>
        <w:rPr>
          <w:b/>
        </w:rPr>
        <w:t xml:space="preserve">Tulos</w:t>
      </w:r>
    </w:p>
    <w:p>
      <w:r>
        <w:t xml:space="preserve">Overseas Broadcasting Consolidation and Deficit Reduction Act of 1993 (Merentakaisten yleisradiolähetysten konsolidointia ja alijäämän vähentämistä koskeva laki).</w:t>
      </w:r>
    </w:p>
    <w:p>
      <w:r>
        <w:rPr>
          <w:b/>
        </w:rPr>
        <w:t xml:space="preserve">Esimerkki 6.6319</w:t>
      </w:r>
    </w:p>
    <w:p>
      <w:r>
        <w:t xml:space="preserve">Stormwater Control Reform Act of 1994 - Muuttaa liittovaltion vesiensuojelulakia siten, että lupavaatimuksia sovelletaan kaupalliseen toimintaan liittyviin hulevesipäästöihin. Poikkeuksin vapauttaa lupavaatimuksista ennen 1. lokakuuta 2001 kokonaan hulevesistä koostuvan päästön, joka on peräisin alle 100 000 asukkaan väestöä palvelevasta kunnallisesta hulevesiviemärijärjestelmästä, joka sijaitsee taajama-alueella. Vapauttaa lupavaatimuksista sellaiset päästölähteet, jotka koostuvat kokonaan tällaisista viemärijärjestelmistä peräisin olevista hulevesistä (tällä hetkellä tällainen vapautus on voimassa vain ennen 1. lokakuuta 1994).  Säädetään, että kunnallisista sadevesiviemäreistä peräisin oleville, kokonaan sadevesistä koostuville päästöille myönnetyissä luvissa ei vaadita numeeristen päästörajoitusten noudattamista, eikä vedenlaatunormeja sovelleta tai panna täytäntöön päästörajoituksina. Valtuuttaa hallintoviranomaisen myöntämään konsolidoidun luvan kunnan omistamasta hulevesiviemärijärjestelmästä peräisin oleville päästöille ja saman kunnan omistamista teollisista tai kaupallisista lähteistä peräisin oleville hulevesipäästöille. Velvoittaa hallintovirkamiehen vahvistamaan lupavaatimukset kaupallisista ja kevyen teollisuuden lähteistä peräisin oleville hulevesipäästöille. Valtuuttaa hallintoviranomaisen vapauttamaan tietyt kaupalliset ja kevyen teollisuuden hulevesipäästöt lupavaatimuksista. Ohjaa hallintovirkamiestä perustamaan aloitteen, jolla rahoitetaan valtion ja paikallisia esittelyohjelmia ja tutkimusta, joilla testataan innovatiivisia lähestymistapoja hydrologisten ja hydraulisten muutosten vaikutusten, lähteiden valvonnan sekä veden laadunhallintakäytäntöjen ja -valvontakeinojen testaamiseksi kunnallisista hulevesiviemäreistä peräisin olevien hulevesien osalta.  Hyväksytään määrärahat. Tekee hulevesipäästölupavaatimusten piiriin kuuluville kunnille tukikelpoisia avustuksia kansalaisten kouluttamiseksi valuma-alueen seurantatoimiin, joilla tuetaan kunnallisia hulevesien hallintaohjelmia.</w:t>
      </w:r>
    </w:p>
    <w:p>
      <w:r>
        <w:rPr>
          <w:b/>
        </w:rPr>
        <w:t xml:space="preserve">Tulos</w:t>
      </w:r>
    </w:p>
    <w:p>
      <w:r>
        <w:t xml:space="preserve">Vuoden 1994 laki sadevesien hallinnan uudistamisesta</w:t>
      </w:r>
    </w:p>
    <w:p>
      <w:r>
        <w:rPr>
          <w:b/>
        </w:rPr>
        <w:t xml:space="preserve">Esimerkki 6.6320</w:t>
      </w:r>
    </w:p>
    <w:p>
      <w:r>
        <w:t xml:space="preserve">Consequences in Sentencing for Young Offenders Act - Laki nuorten rikoksentekijöiden tuomitsemisen seurauksista - Tarkistaa vuoden 1994 väkivaltarikollisuuden valvontaa ja lainvalvontaa koskevan lain (Violent Crime Control and Law Enforcement Act of 1994) säännöksiä, jotka koskevat vankiloille myönnettäviä avustuksia (väkivaltaisten rikoksentekijöiden vangitsemista ja totuudenmukaisuutta rangaistusten määräämisessä koskevan kannustinavustusohjelman puitteissa).  Valtuuttaa oikeusministeriön myöntämään avustuksia osavaltioille aikuisten ja nuorten vankiloiden rakentamiseen, kehittämiseen, laajentamiseen, muuttamiseen, käyttämiseen tai parantamiseen.  Ohjaa oikeusministeriön: 1) myöntämään määrärahoja jaettaessa etusijan osavaltioille, jotka vakuuttavat, että ne ovat ottaneet käyttöön porrastetut seuraamukset osavaltion nuorisovankilajärjestelmässä; ja 2) myöntämään osasta tällaisesta avustusohjelmasta saataville asetetuista varoista, joita ei ole myönnetty tukikelpoiselle osavaltiolle, totuudenmukaisuutta rangaistusten täytäntöönpanoon kannustavia avustuksia nuorisovankiloiden rakentamista, kehittämistä, laajentamista, muuttamista, käyttöä tai parantamista varten osavaltioille, jotka vakuuttavat oikeusministeriölle, että ne ovat ottaneet käyttöön porrastetut seuraamukset. Valtuuttaa osavaltion tai osavaltiot, jotka ovat järjestäytyneet usean valtion väliseksi sopimukseksi, käyttämään kaikki aikuisten vankiloille myönnetyt liittovaltion avustusrahat sellaisten nuorten vankiloiden rakentamiseen, kehittämiseen, laajentamiseen, muuttamiseen, käyttämiseen tai parantamiseen, jotka tarjoavat osavaltiolle erilaisia vaihtoehtoja ja edistävät rikoksen uusimisen vähentämistä.  Asetetaan tukikelpoisuusvaatimukset.</w:t>
      </w:r>
    </w:p>
    <w:p>
      <w:r>
        <w:rPr>
          <w:b/>
        </w:rPr>
        <w:t xml:space="preserve">Tulos</w:t>
      </w:r>
    </w:p>
    <w:p>
      <w:r>
        <w:t xml:space="preserve">Nuorten rikoksentekijöiden rangaistuksen seuraamuslaki (Consequences in Sentencing for Young Offenders Act)</w:t>
      </w:r>
    </w:p>
    <w:p>
      <w:r>
        <w:rPr>
          <w:b/>
        </w:rPr>
        <w:t xml:space="preserve">Esimerkki 6.6321</w:t>
      </w:r>
    </w:p>
    <w:p>
      <w:r>
        <w:t xml:space="preserve">Airport and Airway Trust Fund Tax Reinstatement Act of 1997 - Muuttaa Internal Revenue Code -lakia lentoasemien ja ilmatien rahaston valmisteverojen palauttamiseksi.  Laajentaa valtuuksia siirtää tuloja kyseiseen rahastoon.</w:t>
      </w:r>
    </w:p>
    <w:p>
      <w:r>
        <w:rPr>
          <w:b/>
        </w:rPr>
        <w:t xml:space="preserve">Tulos</w:t>
      </w:r>
    </w:p>
    <w:p>
      <w:r>
        <w:t xml:space="preserve">Airport and Airway Trust Fund Tax Reinstatement Act of 1997 (laki lentoasemien ja ilmatien verojen palauttamisesta)</w:t>
      </w:r>
    </w:p>
    <w:p>
      <w:r>
        <w:rPr>
          <w:b/>
        </w:rPr>
        <w:t xml:space="preserve">Esimerkki 6.6322</w:t>
      </w:r>
    </w:p>
    <w:p>
      <w:r>
        <w:t xml:space="preserve">Norman Y. Mineta Research and Special Programs Reorganization Act - (Sec. 2) Muuttaa liittovaltion liikennelainsäädäntöä siten, että liikenneministeriöön (DOT) perustetaan putkistojen ja vaarallisten materiaalien turvallisuushallinto (Pipeline and Hazardous Materials Safety Administration, PHMSA), jota johtaa senaatin neuvojen ja suostumuksen perusteella presidentin nimittämä hallintovirkamies, jolla on ammattikokemusta putkistojen turvallisuudesta, vaarallisten materiaalien turvallisuudesta tai muusta kuljetusturvallisuudesta. Säädetään apulaishallinnoijasta, jonka nimittää liikenneministeri, ja putkistojen ja vaarallisten materiaalien turvallisuudesta vastaavasta apulaishallinnoijasta (joka toimii myös turvallisuuspäällikkönä), jonka ministeri nimittää kilpailupalvelukseen.(3 §) Siirretään liikennetilastovirasto (Bureau of Transportation Statistics, jäljempänä 'BTS') tällä lailla perustettavaan tutkimus- ja innovaatiohallintovirastoon (Research and Innovative Technology Administration). Vaatii, että ministeri nimittää BTS:n johtajan kilpailuun perustuvaan palvelukseen, eikä (kuten nykyisin) presidentti, senaatin neuvojen ja suostumuksen perusteella.(4 pykälä) Korvaa tutkimus- ja erityisohjelmahallinnon (RSPA) tutkimus- ja innovatiivisen teknologian hallinnolla (Research and Innovative Technology Administration, RITA), jota johtaa hallintovirkamies, jonka presidentti nimittää senaatin neuvojen ja suostumuksen perusteella. Siirtää RSPA:n hallintovirkamiehen valtuudet ja tehtävät RITA:n hallintovirkamiehelle: (1) liikenneministeriön tutkimus- ja kehitysohjelmien ja -toimien koordinointi, helpottaminen ja tarkistaminen; (2) innovatiivisten teknologioiden edistäminen, mukaan lukien älykkäiden liikennejärjestelmien hankkeet ja tuotteet; (3) kattava liikennetilastotutkimus, -analyysi ja -raportointi; (4) liikenne- ja liikennealan koulutus; ja (5) Volpen kansallisen liikennekeskuksen toiminta.Julistaa, että mikään tässä laissa ei myönnä RITA:lle valtuuksia tutkimukseen ja muihin ohjelmiin, toimiin, standardeihin tai määräyksiin, joita ministeri hallinnoi kansallisen liikenneturvallisuusviraston (National Highway Traffic Safety Administration) kautta, lukuun ottamatta niitä, joista säädetään moottoriteitä ja liikenneturvallisuutta koskevissa ohjelmissa, joita hallinnoidaan moottoriteitä koskevan liittovaltion lain ja kansallisen kuljettajarekisterin mukaisesti, sellaisina kuin ne ovat voimassa tämän lain voimaantulopäivänä.Perustetaan RITA:n yhteentoimivuuden virasto.Ohjaa RITA:n hallintovirkamiehen raportoimaan kongressille liikenneministeriön tutkimustoimista. Hallinnoijan edellytetään raporttia laatiessaan: (1) pyytää kannanottoja laajalta joukolta sidosryhmiä; (2) ottaa huomioon, miten muiden liittovaltion, osavaltioiden, yksityisen sektorin ja voittoa tavoittelemattomien laitosten tutkimus- ja kehitystoiminta edistää liikenneruuhkien vähentämistä, liikkuvuuden parantamista ja turvallisuuden edistämistä; ja (3) käsitellä menetelmiä, joilla vältetään tarpeetonta päällekkäisyyttä näiden tavoitteiden saavuttamisessa.(6 kohta) Ohjaa DOT:n päätiedottajan raportoimaan ministerille ja PHMSA:n hallinnoijalle luettelon seuraavista: (1) jokaisesta putkistoturvallisuutta tai vaarallisten aineiden turvallisuutta koskevasta lakisääteisestä toimeksiannosta, jota ei ole pantu täytäntöön; ja (2) jokaisesta avoimesta turvallisuussuosituksesta, jonka National Transportation Safety Board tai Inspector General on antanut putkistoturvallisuudesta tai vaarallisten aineiden turvallisuudesta. Sihteeri raportoi kongressille erityistoimista, joihin on ryhdytty näiden toimeksiantojen täytäntöönpanemiseksi.Sihteeri raportoi vuosittain kongressille jokaisesta avoimesta turvallisuussuosituksesta ja ministeriön vastauksesta.(7 §) Sihteeri huolehtii tämän lain mukaisten tehtävien ja toimivaltuuksien asianmukaisesta siirrosta 90 päivän kuluessa lain voimaantulosta.</w:t>
      </w:r>
    </w:p>
    <w:p>
      <w:r>
        <w:rPr>
          <w:b/>
        </w:rPr>
        <w:t xml:space="preserve">Tulos</w:t>
      </w:r>
    </w:p>
    <w:p>
      <w:r>
        <w:t xml:space="preserve">Muutetaan Yhdysvaltojen lakikokoelman 49 osasto siten, että liikenneministeriölle luodaan tarkemmin kohdennettu tutkimusorganisaatio, joka painottaa innovatiivista teknologiaa, ja muihin tarkoituksiin.</w:t>
      </w:r>
    </w:p>
    <w:p>
      <w:r>
        <w:rPr>
          <w:b/>
        </w:rPr>
        <w:t xml:space="preserve">Esimerkki 6.6323</w:t>
      </w:r>
    </w:p>
    <w:p>
      <w:r>
        <w:t xml:space="preserve">Cherry Valley National Wildlife Refuge Act - Ohjaa sisäministeriä hankkimaan tarvittavat maat, vedet ja muut omaisuuserät kansallisen villieläinten suojelualueen perustamiseksi Koillis-Pennsylvaniaan nimellä Cherry Valley National Wildlife Refuge.</w:t>
      </w:r>
    </w:p>
    <w:p>
      <w:r>
        <w:rPr>
          <w:b/>
        </w:rPr>
        <w:t xml:space="preserve">Tulos</w:t>
      </w:r>
    </w:p>
    <w:p>
      <w:r>
        <w:t xml:space="preserve">Sisäministerin ohjeistaminen perustamaan Cherry Valleyn kansallinen villieläinten suojelualue Koillis-Pennsylvaniaan ja muihin tarkoituksiin.</w:t>
      </w:r>
    </w:p>
    <w:p>
      <w:r>
        <w:rPr>
          <w:b/>
        </w:rPr>
        <w:t xml:space="preserve">Esimerkki 6.6324</w:t>
      </w:r>
    </w:p>
    <w:p>
      <w:r>
        <w:t xml:space="preserve">National Science Foundationin (NSF) johtajan on perustettava pilottiohjelma nimeltä "Partnerships for Access to Laboratory Science", jonka tarkoituksena on myöntää avustuksia kumppanuuksille laboratorioiden parantamiseksi ja mittalaitteiden hankkimiseksi osana kattavaa ohjelmaa, jolla parannetaan matematiikan, luonnontieteiden, tekniikan ja teknologian opetuksen laatua toisen asteen oppilaitoksissa.Tämän lain nojalla myönnettävien avustusten on oltava sellaisia kumppanuuksia, jotka ovat: (1) johon kuuluu korkeakoulu tai kansalaiskoulu; (2) johon kuuluu paikallinen koulutusviranomainen, jolla on suuria tarpeita; (3) johon kuuluu yritys tai tukikelpoinen voittoa tavoittelematon järjestö; ja (5) johon voi kuulua osavaltion opetusvirasto, muu julkinen virasto, kansallinen laboratorio tai yhteisöpohjainen järjestö.</w:t>
      </w:r>
    </w:p>
    <w:p>
      <w:r>
        <w:rPr>
          <w:b/>
        </w:rPr>
        <w:t xml:space="preserve">Tulos</w:t>
      </w:r>
    </w:p>
    <w:p>
      <w:r>
        <w:t xml:space="preserve">Lakiehdotus laboratoriotutkimuksen pilottiohjelman perustamisesta National Science Foundationiin.</w:t>
      </w:r>
    </w:p>
    <w:p>
      <w:r>
        <w:rPr>
          <w:b/>
        </w:rPr>
        <w:t xml:space="preserve">Esimerkki 6.6325</w:t>
      </w:r>
    </w:p>
    <w:p>
      <w:r>
        <w:t xml:space="preserve">VA Medical Workforce Enhancement Act of 2003 - toteaa, että: (1) Veteraanien terveyshallinnon (VHA) nykyiset työehtosopimusvaatimukset eivät estä veteraaniasiainministeriä ja mitä tahansa VHA:n työntekijöitä edustavaa ammattijärjestöä tekemästä työehtosopimusta, joka koskee työntekijöiden lukumäärää, tyyppejä ja palkkaluokkia, lääkäreille, lääkäriavustajille tai sairaanhoitajille osoitettujen potilaiden lukumäärää sekä työntekijöiden ja potilaiden välistä suhdelukua missä tahansa VHA:n lääketieteellisessä hoitolaitoksessa, klinikalla tai organisatorisessa alajaostossa; ja 2) mikään ei saa rajoittaa tällaisia työntekijöitä edustavan ammattijärjestön oikeutta tai kykyä käydä työehtosopimusneuvotteluja VHA:n ylennysprosesseista. Säädetään, että kun VHA:n rekisteröity sairaanhoitaja on täyttänyt seuraavaan ylempään palkkaluokkaan ylentämiseen vaadittavat suoritustekijät, tietynlaisen koulutustason puuttuminen ei ole este tällaiselle ylennykselle. valtuuttaa lisäpalkkauksen lauantaipäivän VHA:n sairaanhoitotehtävistä. ohjaa sihteeriä toteuttamaan ohjelman, jonka tarkoituksena on kehittää sairaanhoitajien ohjaajia, jotka toimivat vastavalmistuneiden rekisteröityjen sairaanhoitajien mentoreina veteraaniasiainministeriön terveydenhuoltolaitoksissa.</w:t>
      </w:r>
    </w:p>
    <w:p>
      <w:r>
        <w:rPr>
          <w:b/>
        </w:rPr>
        <w:t xml:space="preserve">Tulos</w:t>
      </w:r>
    </w:p>
    <w:p>
      <w:r>
        <w:t xml:space="preserve">Muutetaan Yhdysvaltojen lakikokoelman 38 osastoa potilaiden hoidon ja työolojen parantamiseksi veteraanien terveyshallinnossa (Veterans Health Administration of the Department of Veterans Affairs).</w:t>
      </w:r>
    </w:p>
    <w:p>
      <w:r>
        <w:rPr>
          <w:b/>
        </w:rPr>
        <w:t xml:space="preserve">Esimerkki 6.6326</w:t>
      </w:r>
    </w:p>
    <w:p>
      <w:r>
        <w:t xml:space="preserve">BPA-Free Kids Act of 2009 - Määritellään "lasten ruoka- tai juoma-astia" astiana, metallitölkkiä lukuun ottamatta, joka: (1) on suunniteltu tai tarkoitettu täytettäväksi nesteellä, elintarvikkeella tai juomalla ensisijaisesti kolmen vuoden ikäisten tai sitä nuorempien lasten nautittavaksi kyseisestä astiasta; ja (2) myydään tai jaetaan vähittäismyynnissä sisältämättä mitään nestettä, ruokaa tai juomaa.Vaaditaan, että kaikkia lastenruoka- tai juomapakkauksia, jotka koostuvat kokonaan tai osittain bisfenoli A:sta (BPA), käsitellään vaarallisia aineita koskevan liittovaltion lain nojalla kiellettyinä vaarallisina aineina.Antaa kuluttajatuotteiden turvallisuuskomissiolle (CPSC) toimivallan ja valtuudet valvoa tämän lain säännösten noudattamista, sanotun kuitenkaan rajoittamatta 1) eri lakien erityissäännöksiä ja 2) CPSC:n ja elintarvike- ja lääkeviraston (Food and Drug Administration, FDA) välistä yhteisymmärryspöytäkirjaa.Vaatii tavarantoimittajia ja valmistajia testaamaan lasten ruoka- ja juoma-astioiden valmistuksessa ja jakelussa käytettävät BPA-muovihartsit varmistaakseen, että lasten ruoka- ja juoma-astioiden muovihartsit eivät sisällä BPA:ta. Vaatii toimittajia todistamaan valmistajille, että muovihartsit eivät sisällä BPA:ta.Asettaa merkintä- ja mainosvaatimuksia.Sallii osavaltioiden ja alajaostojen lakien ristiriidattomuuden.Vaatii tutkimusta BPA:lle altistumisen terveysvaikutusten ymmärtämisen lisäämiseksi kaikissa ikäryhmissä ja raskaana olevilla naisilla.</w:t>
      </w:r>
    </w:p>
    <w:p>
      <w:r>
        <w:rPr>
          <w:b/>
        </w:rPr>
        <w:t xml:space="preserve">Tulos</w:t>
      </w:r>
    </w:p>
    <w:p>
      <w:r>
        <w:t xml:space="preserve">Bisfenoli A:ta sisältävien lasten ruoka- ja juomapakkausten valmistuksen, myynnin tai jakelun kieltäminen kaupassa sekä muut tarkoitukset.</w:t>
      </w:r>
    </w:p>
    <w:p>
      <w:r>
        <w:rPr>
          <w:b/>
        </w:rPr>
        <w:t xml:space="preserve">Esimerkki 6.6327</w:t>
      </w:r>
    </w:p>
    <w:p>
      <w:r>
        <w:t xml:space="preserve">Tax Relief Guarantee Act of 2004 - Kumoaa vuoden 2001 talouskasvua ja veronhuojennusta koskevan lain (Economic Growth and Tax Relief Reconciliation Act of 2001) nykyisen päättymispäivän (31. joulukuuta 2010).Muuttaa Internal Revenue Code -lakia siten, että se kumotaan: (1) verovuosiksi 2005-2009 suunnitellut lasten tuloverohyvityksen määrän vähennykset ja vahvistaa hyvityksen määräksi 1 000 dollaria kaikkien vuoden 2004 jälkeisten verovuosien osalta; 2) verovuosiksi 2005-2008 suunnitellut yhteisiä veroilmoituksia antavien avioparien perusvähennysprosentin vähennykset; (3) verovuosiksi 2005-2007 suunnitellut vähennykset 15 prosentin veroluokan suurimpaan verotettavaan tuloon sovellettavaan prosenttiosuuteen aviopareille, jotka tekevät yhteisiä veroilmoituksia; ja (4) verovuosiksi 2005-2007 suunnitellut vähennykset tulorajamäärään, joka on edellytyksenä kymmenen prosentin tuloverokannan saamiselle.Kumoaa vuoden 2003 Jobs and Growth Tax Relief Reconciliation Act -lain (laki työpaikkojen ja kasvun verotuksen lieventämisestä) säännösten nykyisen voimassaolon päättymispäivän (31. joulukuuta 2008), jolla alennetaan pääomatulojen verokantoja ja sallitaan osinkojen verotus pääomatulojen verokannoilla.Muuttaa Internal Revenue Code -lakia seuraavasti: (1) asettaa poistokelpoisen yritysomaisuuden menovähennyksen dollarimääräiseksi rajoitukseksi 100 000 dollaria kaikille vuoden 2004 jälkeisille verovuosille ja nostaa pysyvästi 400 000 dollariin kynnysarvo, jonka perusteella määritetään tällaisen vähennyksen dollarimääräisen rajoituksen vähennykset; (2) korottaa 5. toukokuuta 2003 jälkeen hankitun omaisuuden lisäpoisto-oikeuden prosenttiosuutta 30 prosentista 50 prosenttiin.</w:t>
      </w:r>
    </w:p>
    <w:p>
      <w:r>
        <w:rPr>
          <w:b/>
        </w:rPr>
        <w:t xml:space="preserve">Tulos</w:t>
      </w:r>
    </w:p>
    <w:p>
      <w:r>
        <w:t xml:space="preserve">Vuoden 1986 verolain muuttaminen vuoden 2001 talouskasvun ja veronhuojennuksen yhteensovittamista koskevan lain (Economic Growth and Tax Relief Reconciliation Act of 2001) voimassaolon päättymisen kumoamiseksi ja vuoden 2003 työpaikkojen ja kasvun veronhuojennuksen yhteensovittamista koskevan lain (Jobs and Growth Tax Relief Reconciliation Act of 2003) mukaisten veroetujen suunniteltujen vähennysten kumoamiseksi.</w:t>
      </w:r>
    </w:p>
    <w:p>
      <w:r>
        <w:rPr>
          <w:b/>
        </w:rPr>
        <w:t xml:space="preserve">Esimerkki 6.6328</w:t>
      </w:r>
    </w:p>
    <w:p>
      <w:r>
        <w:t xml:space="preserve">Medicare Identity Theft Prevention Act of 2008 - Ohjaa terveys- ja sosiaalipalveluministeriä ottamaan käyttöön kustannustehokkaita menettelyjä sen varmistamiseksi, että sosiaaliturvatilin numeroita ei sisällytetä Medicare-kortteihin.Vaatii ministeriä Medicare- ja Medicaid Services -keskusten hallinnoijan välityksellä raportoimaan kongressille vuoden kuluttua tämän lain täytäntöönpanosta, mukaan luettuina kustannusarviot ja perustelut niihin liittyville kustannuksille, ottaen huomioon muun muassa kustannustehokkuuden ja edunsaajien valistustoiminnan ja koulutuksen.</w:t>
      </w:r>
    </w:p>
    <w:p>
      <w:r>
        <w:rPr>
          <w:b/>
        </w:rPr>
        <w:t xml:space="preserve">Tulos</w:t>
      </w:r>
    </w:p>
    <w:p>
      <w:r>
        <w:t xml:space="preserve">Sosiaaliturvalain II osaston muuttaminen siten, että kielletään sosiaaliturvatilinumeroiden sisällyttäminen Medicare-kortteihin.</w:t>
      </w:r>
    </w:p>
    <w:p>
      <w:r>
        <w:rPr>
          <w:b/>
        </w:rPr>
        <w:t xml:space="preserve">Esimerkki 6.6329</w:t>
      </w:r>
    </w:p>
    <w:p>
      <w:r>
        <w:t xml:space="preserve">Mosquito Abatement for Safety and Health Act - (Sec. 2) Muuttaa Public Health Service Act -lakia siten, että terveysministeriö valtuutetaan tautien torjunta- ja ehkäisykeskusten johtajan välityksellä toimimalla myöntämään avustuksia valtioiden poliittisille yksiköille ("paikkakunnille") hyttysten torjuntaohjelmien toteuttamiseen hyttysten välittämien tautien ehkäisemiseksi ja torjumiseksi. Ohjaa ministeriä antamaan avustuksia myöntäessään etusijan tietyntyyppisille paikkakunnille, mukaan lukien paikkakunnat, joissa esiintyy paljon hyttysten välittämiä tauteja tai joissa on huomattava määrä tartunnan saaneita hyttysiä: (1) suorittanut ohjelman tarpeiden arvioinnin, johon sisältyy hyönteistutkimus mahdollisista hyttysten lisääntymisalueista; ja 2) laatinut arvioinnin perusteella suunnitelman torjuntaohjelman toteuttamiseksi. Edellytetään, että kukin torjuntaohjelmaan avustusta saava paikkakunta antaa käyttöön vastaavat varat, joiden määrä on vähintään 1/3 ohjelman kustannuksista. Sihteeri voi luopua vastaavuusvaatimuksesta, jos paikkakunnan taloudelliset olosuhteet ovat poikkeukselliset. Edellytetään, että avustusta saava paikkakunta toimittaa valtiosihteerille ja sille osavaltiolle, jossa paikkakunta sijaitsee, raportin, jossa kuvataan valvontaohjelmaa ja sen tehokkuutta. rajoittaa valvontaohjelmaan myönnettävän avustuksen määrän enintään 100 000 dollariin yhdeksi vuodeksi ja kieltää paikkakuntaa saamasta useampaa kuin yhtä tällaista avustusta.sallii sihteerin johtajan välityksellä toimivan ministerin myöntää paikkakunnille enintään 10 000 dollarin suuruisia avustuksia yhdeksi vuodeksi valvontaohjelmien arviointien ja suunnitelmien laatimista varten. Sallii johtajan välityksellä toimivan sihteerin myöntää osavaltioille avustuksia torjuntaohjelmien koordinointia varten ja suosii sellaisia osavaltioita, joissa on yksi tai useampia paikkakuntia, joissa esiintyy paljon hyttysten levittämiä tauteja tai joissa on huomattavia tartunnan saaneiden hyttysten populaatioita.Avustusta saavien valtioiden on: 1) laadittava tai suostuttava laatimaan suunnitelma torjuntaohjelmien koordinoimiseksi osavaltiossa, jossa otetaan huomioon kaikki osavaltiossa toteutetut tai laaditut torjuntaohjelmien arvioinnit tai suunnitelmat; 2) suostuttava valvomaan torjuntaohjelmia osavaltiossa sen varmistamiseksi, että ne toteutetaan suunnitelman mukaisesti; ja 3) toimitettava valtiosihteeristölle raportti, jossa kuvataan osavaltion avustuksen puitteissa toteuttamat toimet ja jossa arvioidaan, onko paikkakuntien torjuntaohjelmat koordinoitu tehokkaasti toistensa kanssa. Rajoittaa tällaisen avustuksen enimmäismäärän 10 000 dollariin yhdeksi vuodeksi ja kieltää osavaltiota saamasta useampaa kuin yhtä avustusta.Sallii sihteerin antaa koulutusta ja teknistä apua paikallisille viranomaisille valvontaohjelmien, arviointien ja suunnitelmien suunnittelussa, kehittämisessä ja toteuttamisessa joko suoraan tai myöntämällä avustuksia tai sopimuksia julkisille ja yksityisille tahoille.Valtuuttaa määrärahat.(3 §) Edellyttää, että kansallisen ympäristöterveystieteiden instituutin johtaja tekee tai tukee tutkimusta menetelmistä, joilla voidaan valvoa ihmisiin vaarallisia tauteja levittävien hyönteisten populaatiota.</w:t>
      </w:r>
    </w:p>
    <w:p>
      <w:r>
        <w:rPr>
          <w:b/>
        </w:rPr>
        <w:t xml:space="preserve">Tulos</w:t>
      </w:r>
    </w:p>
    <w:p>
      <w:r>
        <w:t xml:space="preserve">Myönnetään tautien torjunta- ja ehkäisykeskusten kautta avustuksia hyttystentorjuntaohjelmiin hyttysten välittämien tautien ehkäisemiseksi.</w:t>
      </w:r>
    </w:p>
    <w:p>
      <w:r>
        <w:rPr>
          <w:b/>
        </w:rPr>
        <w:t xml:space="preserve">Esimerkki 6.6330</w:t>
      </w:r>
    </w:p>
    <w:p>
      <w:r>
        <w:t xml:space="preserve">Entrepreneurial New and Small Business Capital Formation Act of 1995 - Muuttaa Internal Revenue Code -lakia siten, että veronmaksajan valinnan mukaan veronmaksaja voi tunnustaa voittoa (muuta kuin tavanomaista tuloa) minkä tahansa tukikelpoisen pienyrityssijoituksen myynnistä vain siltä osin kuin toteutunut määrä ylittää veronmaksajan kuuden edellisen kuukauden aikana ostamien muiden pienyrityssijoitusten kustannukset.  Sovelletaan tällä lailla tehtyihin muutoksiin sääntöjä (säännöksistä, jotka koskevat tietyistä pienyritysten osakkeista saadun voiton 50 prosentin poissulkemista), jotka koskevat osakkeiden muuntamista, läpikulkua, siirtoja ja lyhyitä positioita.  Velvoittaa vähentämään kirjaamattoman voiton perustan. Kohtelee tukikelpoisesta pienyrityssijoituksesta aiheutunutta tappiota tavanomaisena tappiona, jos tappio olisi muutoin peräisin pääomaomaisuuden myynnistä tai vaihdosta.</w:t>
      </w:r>
    </w:p>
    <w:p>
      <w:r>
        <w:rPr>
          <w:b/>
        </w:rPr>
        <w:t xml:space="preserve">Tulos</w:t>
      </w:r>
    </w:p>
    <w:p>
      <w:r>
        <w:t xml:space="preserve">Vuoden 1995 laki uusien ja pienten yritysten pääomanmuodostuksesta (Entrepreneurial New and Small Business Capital Formation Act of 1995)</w:t>
      </w:r>
    </w:p>
    <w:p>
      <w:r>
        <w:rPr>
          <w:b/>
        </w:rPr>
        <w:t xml:space="preserve">Esimerkki 6.6331</w:t>
      </w:r>
    </w:p>
    <w:p>
      <w:r>
        <w:t xml:space="preserve">Federal Integrated Spent Fuel and High-Level Waste Management Act of 1994 - muuttaa vuoden 1982 ydinjätepolitiikkaa koskevaa lakia siten, että energiaministeri velvoitetaan aloittamaan korkea-aktiivisen jätteen ja käytetyn ydinpolttoaineen haltuunotto ja poistaminen olemassa olevista varastoista tiettyyn määräaikaan mennessä.  Siirtää tällaisen jätteen tai käytetyn ydinpolttoaineen omistusoikeuden ministerille silloin, kun se siirretään tai otetaan haltuun liittovaltion tasolla. Ohjaa ministeriä:  (1) perustamaan liittovaltion yhdennetyn käytetyn polttoaineen ja korkea-aktiivisen jätteen huolto-ohjelman tällaisen direktiivin täytäntöönpanemiseksi; ja 2) toimittamaan kongressille vuosittaiset tilannekatsaukset.</w:t>
      </w:r>
    </w:p>
    <w:p>
      <w:r>
        <w:rPr>
          <w:b/>
        </w:rPr>
        <w:t xml:space="preserve">Tulos</w:t>
      </w:r>
    </w:p>
    <w:p>
      <w:r>
        <w:t xml:space="preserve">Vuoden 1994 liittovaltion laki käytetyn polttoaineen ja korkea-aktiivisen jätteen integroidusta huollosta (Integrated Spent Fuel and High-Level Waste Management Act of 1994).</w:t>
      </w:r>
    </w:p>
    <w:p>
      <w:r>
        <w:rPr>
          <w:b/>
        </w:rPr>
        <w:t xml:space="preserve">Esimerkki 6.6332</w:t>
      </w:r>
    </w:p>
    <w:p>
      <w:r>
        <w:t xml:space="preserve">Edellytetään, että tuomariasiamiehet kuuluvat niihin virkamiehiin, joilla on valtuudet vastaanottaa puolustusvoimien jäsenen (jäsen) tekemä rajoitettu ilmoitus väitetystä seksuaalisesta hyväksikäytöstä ilman, että se johtaa virallisen tutkintamenettelyn käynnistämiseen.Ohjaa puolustusministeriä muuttamaan sotilastodistelusääntöjä siten, että jäsenellä on oikeus kieltäytyä paljastamasta sotilasmenettelyssä jäsenen ja uhrin asianajajan välistä luottamuksellista viestintää, jos tällainen viestintä on tehty uhrin puolustamisen helpottamiseksi.Edellyttää, että jokaisen seksuaalisen väkivallan vastaisen toiminnan koordinaattorin on oltava aktiivipalveluksessa oleva jäsen tai puolustusministeriön kokopäiväinen siviilihenkilö. Kielletään alihankkijoiden henkilökuntaa toimimasta koordinaattoreina. Vaatii, että jokaisessa sotilaspataljoonassa on oltava vähintään yksi uhrin asianajaja, joka on joko aktiivipalveluksessa oleva jäsen tai kokopäiväinen siviilihenkilö puolustusministeriöstä. määrää ministerin toteuttamaan tällaisten koordinaattoreiden koulutus- ja sertifiointiohjelman.edellyttää, että seksuaalisen väkivallan ehkäisy- ja reagointitoimiston johtajan viran on oltava korkeamman johdon virka. Ohjaa ministeriä standardoimaan ja päivittämään seksuaalisen väkivallan ehkäisemiseen ja siihen reagoimiseen liittyvät ohjelmat ja toimet kaikissa asevoimissa ja sotilasministeriöissä.Vaatii ministeriä varmistamaan, että seksuaalisen väkivallan ehkäisemistä ja siihen reagoimista koskevaa koulutusta annetaan jäsenille jokaisella sotilasammattikoulutuksen tasolla ja että se on yhdenmukaista kaikissa asevoimissa.</w:t>
      </w:r>
    </w:p>
    <w:p>
      <w:r>
        <w:rPr>
          <w:b/>
        </w:rPr>
        <w:t xml:space="preserve">Tulos</w:t>
      </w:r>
    </w:p>
    <w:p>
      <w:r>
        <w:t xml:space="preserve">Lakiehdotus puolustusministeriön valmiuksien parantamiseksi ja tehostamiseksi, jotta voidaan ehkäistä seksuaalista väkivaltaa puolustusvoimissa ja reagoida siihen, sekä muihin tarkoituksiin.</w:t>
      </w:r>
    </w:p>
    <w:p>
      <w:r>
        <w:rPr>
          <w:b/>
        </w:rPr>
        <w:t xml:space="preserve">Esimerkki 6.6333</w:t>
      </w:r>
    </w:p>
    <w:p>
      <w:r>
        <w:t xml:space="preserve">Beach Act of 2015 Tällä lakiehdotuksella muutetaan liittovaltion vesien pilaantumisen valvontaa koskevaa lakia (joka tunnetaan yleisesti nimellä Clean Water Act), jotta voidaan tarkistaa ja hyväksyä uudelleen vuoteen 2020 asti avustusohjelma, jonka tarkoituksena on seurata ja ilmoittaa yleisölle patogeeneistä rannikon virkistysvesissä, jotka rajoittuvat julkisiin rantoihin. Lakiehdotuksella vahvistetaan uudelleen vuoden 2018 talousarviovuoteen asti vuoden 2000 laki rannikkojen ympäristöarvioinnista ja rannikkoterveydestä. Lakiehdotuksessa asetetaan vaatimuksia, jotka koskevat (1) pikatestausmenetelmien käyttäminen patogeenien tai patogeeni-indikaattoreiden vaarallisten pitoisuuksien havaitsemiseksi kyseisissä vesissä ja (2) viranomaisille ilmoittaminen, kun patogeenit ylittävät vedenlaatunormit. Näillä menetelmillä on saatava testitulokset neljän tunnin kuluessa näytteen vastaanottamisesta. Viranomaisille on ilmoitettava kahden tunnin kuluessa vedenlaatunäytteiden tulosten vastaanottamisesta. Ympäristönsuojeluviraston (Environmental Protection Agency, EPA) on arvioitava, miten osavaltiot ja kunnat noudattavat rannikon virkistyskäytön vedenlaadun seurantaa ja ilmoittamista koskevia lakisääteisiä vaatimuksia ja avustusehtoja. Lakiehdotuksessa rajoitetaan liittovaltion tukea avustuksille, jotka myönnetään osavaltioille tai paikallisille hallituksille, jotka eivät noudata vaatimuksia. Valtion tilintarkastusviraston on tarkasteltava EPA:n arvioita vaatimustenmukaisuudesta ja korjaavia toimia. Osavaltioiden, joilla on rannikon virkistysvesiä, on otettava käyttöön mahdollisimman suojaavat vedenlaatua koskevat kriteerit ja standardit taudinaiheuttajien osalta. EPA:n on: (1) päivitettävä kansallinen luettelo rannoista, jotka ovat yleisön käytössä hengenpelastajan läsnäolosta riippumatta 12 kuukauden kuluessa ja sen jälkeen joka toinen vuosi (nykyisin määräajoin); 2) tutkittava ilmastonmuutoksen pitkän aikavälin vaikutusta rannikon virkistysvesien patogeeniseen saastumiseen; ja 3) tutkittava liiallisen ravinteiden vaikutusta rannikon virkistysvesiin.</w:t>
      </w:r>
    </w:p>
    <w:p>
      <w:r>
        <w:rPr>
          <w:b/>
        </w:rPr>
        <w:t xml:space="preserve">Tulos</w:t>
      </w:r>
    </w:p>
    <w:p>
      <w:r>
        <w:t xml:space="preserve">Beach Act of 2015</w:t>
      </w:r>
    </w:p>
    <w:p>
      <w:r>
        <w:rPr>
          <w:b/>
        </w:rPr>
        <w:t xml:space="preserve">Esimerkki 6.6334</w:t>
      </w:r>
    </w:p>
    <w:p>
      <w:r>
        <w:t xml:space="preserve">Pay For Success Affordable Housing Energy Modernization Act of 2014 - Ohjaa asunto- ja kaupunkikehitysministeriön (HUD) perustamaan demonstraatio-ohjelman, jonka puitteissa ministeri voi tämän lain voimaantulon ja 30. syyskuuta 2017 välisenä aikana tehdä budjettineutraaleja, suorituskykyyn perustuvia sopimuksia (kumpikin enintään 12 vuoden ajaksi), jotka johtavat energia- tai vesikustannusten alenemiseen sopivien tahojen kanssa, jotta ne voivat toteuttaa hankkeita, jotka koskevat energia- tai vedensäästöparannuksia enintään 20 000 asumisyksikössä monikerroksisissa kiinteistöissä, jotka ovat mukana:  vuoden 1937 Yhdysvaltojen asuntolain (United States Housing Act of 1937) mukaiseen 8. jakson mukaiseen hankekohtaiseen vuokra-apuohjelmaan, lukuun ottamatta 8. jakson (voucher-ohjelma) mukaista tukea; vuoden 1959 asuntolain (Housing Act of 1959) mukaiseen vanhusten tukiasunto-ohjelmaan; tai Cranston-Gonzalezin kansallisen kohtuuhintaista asumista koskevan lain (Cranston-Gonzalez National Affordable Housing Act) mukaiseen vammaisten tukiasunto-ohjelmaan.  Määritellään sopimuksen mukaista maksua koskevat vaatimukset, jotka riippuvat dokumentoiduista hyötysäästöistä, sekä ohjelman kelpoisuutta, maantieteellistä monimuotoisuutta ja rahoitusta koskevat vaatimukset. Edellytetään, että ministeri toimittaa tietyille kongressin valiokunnille yksityiskohtaisen suunnitelman tämän lain täytäntöönpanosta.</w:t>
      </w:r>
    </w:p>
    <w:p>
      <w:r>
        <w:rPr>
          <w:b/>
        </w:rPr>
        <w:t xml:space="preserve">Tulos</w:t>
      </w:r>
    </w:p>
    <w:p>
      <w:r>
        <w:t xml:space="preserve">Pay For Success Affordable Housing Energy Modernization Act of 2014 -laki kohtuuhintaisen asumisen energian uudenaikaistamisesta</w:t>
      </w:r>
    </w:p>
    <w:p>
      <w:r>
        <w:rPr>
          <w:b/>
        </w:rPr>
        <w:t xml:space="preserve">Esimerkki 6.6335</w:t>
      </w:r>
    </w:p>
    <w:p>
      <w:r>
        <w:t xml:space="preserve">VA Hospital Quality Report Card Act of 2006 - Ohjaa veteraaniasioiden ministeriön perustamaan ja panemaan täytäntöön sairaaloiden laatukorttialoitteen, jonka tarkoituksena on raportoida terveydenhuollon laadusta veteraaniasioiden ministeriön (VA) sairaaloissa. Sihteeri velvoitetaan julkaisemaan vähintään puolivuosittain raportteja VA:n sairaaloiden laadusta, mukaan lukien arvioinnit vaikuttavuudesta, turvallisuudesta, oikea-aikaisuudesta ja tehokkuudesta.</w:t>
      </w:r>
    </w:p>
    <w:p>
      <w:r>
        <w:rPr>
          <w:b/>
        </w:rPr>
        <w:t xml:space="preserve">Tulos</w:t>
      </w:r>
    </w:p>
    <w:p>
      <w:r>
        <w:t xml:space="preserve">Lakiehdotus, jolla muutetaan Yhdysvaltojen lakikokoelman 38 osastoa ja perustetaan sairaaloiden laatukorttialoite, jonka tarkoituksena on raportoida terveydenhuollon laadusta veteraanisairaaloissa.</w:t>
      </w:r>
    </w:p>
    <w:p>
      <w:r>
        <w:rPr>
          <w:b/>
        </w:rPr>
        <w:t xml:space="preserve">Esimerkki 6.6336</w:t>
      </w:r>
    </w:p>
    <w:p>
      <w:r>
        <w:t xml:space="preserve">Tällä lakiehdotuksella muutetaan vuoden 1985 elintarviketurvalakia siten, että maatalousministeriön ympäristön laatukannustinohjelma (EQIP) kumotaan. (EQIP tarjoaa taloudellista ja teknistä apua maataloustuottajille ja maanomistajille tiettyjen suojelukäytäntöjen toteuttamiseksi.)</w:t>
      </w:r>
    </w:p>
    <w:p>
      <w:r>
        <w:rPr>
          <w:b/>
        </w:rPr>
        <w:t xml:space="preserve">Tulos</w:t>
      </w:r>
    </w:p>
    <w:p>
      <w:r>
        <w:t xml:space="preserve">Lakiehdotus vuoden 1985 elintarviketurvalain muuttamiseksi siten, että ympäristön laatukannustinohjelma kumotaan.</w:t>
      </w:r>
    </w:p>
    <w:p>
      <w:r>
        <w:rPr>
          <w:b/>
        </w:rPr>
        <w:t xml:space="preserve">Esimerkki 6.6337</w:t>
      </w:r>
    </w:p>
    <w:p>
      <w:r>
        <w:t xml:space="preserve">ATM Consumer Protection Act - Muuttaa Electronic Fund Transfer Act -lakia siten, että Federal Reserve Systemin johtokunta (Board of Governors of the Federal Reserve System) velvoitetaan määrittelemään pakolliset vähimmäisvaatimukset, jotka koskevat pankkiautomaattioperaattoreiden noudattamista turvalaitteiden ja -menettelyjen asennuksen, huollon ja käytön osalta, jotta 1) estetään pankkiautomaattien käyttöön liittyvät ryöstöt, murtovarkaudet ja varkaudet ja 2) autetaan tällaisiin tekoihin syyllistyneiden henkilöiden tunnistamisessa ja pidättämisessä.Mainitaan turvallisuutta koskevat vähimmäisvaatimukset, joihin kuuluvat: 1) menettelyt rikoksiin syyllistyvien henkilöiden tunnistamiseksi, 2) riittävä valaistus, 3) valvontakamerat, 4) valvontatietojen säilyttäminen lainvalvontatarkoituksiin ja 5) hälytysjärjestelmä, jolla ilmoitetaan nopeasti ryöstöyrityksestä, murtovarkaudesta tai varkaudesta.</w:t>
      </w:r>
    </w:p>
    <w:p>
      <w:r>
        <w:rPr>
          <w:b/>
        </w:rPr>
        <w:t xml:space="preserve">Tulos</w:t>
      </w:r>
    </w:p>
    <w:p>
      <w:r>
        <w:t xml:space="preserve">Sähköisiä rahansiirtoja koskevan lain muuttaminen pankkiautomaattien käyttömukavuuden sekä automaattien ja asiakkaiden turvallisuuden varmistamiseksi ottamalla käyttöön automaattien turvatoimia ja muihin tarkoituksiin.</w:t>
      </w:r>
    </w:p>
    <w:p>
      <w:r>
        <w:rPr>
          <w:b/>
        </w:rPr>
        <w:t xml:space="preserve">Esimerkki 6.6338</w:t>
      </w:r>
    </w:p>
    <w:p>
      <w:r>
        <w:t xml:space="preserve">Muuttaa Weir Farm National Historic Site Establishment Act of 1990 -lakia siten, että sisäasiainministeriölle annetaan valtuudet hankkia enintään 15 hehtaaria lisää maata, joka rajoittuu Connecticutissa sijaitsevaan Weir Farm National Historic Site -alueeseen tai on sen välittömässä läheisyydessä, alueen vierailu- ja hallintotilojen kehittämistä varten. asettaa vierailu- ja hallintotilojen kehittämisen ehdoksi sen, että ministeri tekee yhden tai useamman sopimuksen Ridgefieldin ja Wiltonin kaupunkien kaavoitusviranomaisten kanssa seuraaviin tarkoituksiin:  (1) pysäköinti-, vierailu- ja hallintotilojen kehittäminen alueelle; ja (2) bussiliikenteen hallinta alueelle ja suurten turistibussien pysäköinnin rajoittaminen muualle kuin alueelle. Lisätään määrärahojen valtuuksia kiinteän ja henkilökohtaisen omaisuuden hankkimiseksi aluetta varten.</w:t>
      </w:r>
    </w:p>
    <w:p>
      <w:r>
        <w:rPr>
          <w:b/>
        </w:rPr>
        <w:t xml:space="preserve">Tulos</w:t>
      </w:r>
    </w:p>
    <w:p>
      <w:r>
        <w:t xml:space="preserve">Laki Weir Farm National Historic Site Establishment Act of 1990 -lain muuttamisesta siten, että sallitaan lisäalueen hankkiminen historialliselle kohteelle vierailu- ja hallintotilojen kehittämiseksi ja sallitaan lisämäärärahojen myöntäminen kiinteän ja henkilökohtaisen omaisuuden hankkimiseen sekä muihin tarkoituksiin.</w:t>
      </w:r>
    </w:p>
    <w:p>
      <w:r>
        <w:rPr>
          <w:b/>
        </w:rPr>
        <w:t xml:space="preserve">Esimerkki 6.6339</w:t>
      </w:r>
    </w:p>
    <w:p>
      <w:r>
        <w:t xml:space="preserve">Military Voting Support Act of 2001 - Muuttaa Uniformed and Overseas Citizens Absentee Voting Act -lakia siten, että kielletään: 1) osavaltiota kieltäytymästä laskemasta liittovaltion virkaan liittyvissä vaaleissa annettua äänestyslippua, jonka on antanut poissa oleva univormujoukkojen äänestäjä sen vuoksi, että se on annettu väärin tai vilpillisesti, ellei osavaltio löydä selkeää ja vakuuttavaa näyttöä petoksesta äänestyslippujen valmistelussa tai annossa; ja 2) tunnistetietojen puuttumista ei pidetä selkeänä ja vakuuttavana näyttönä petoksesta.Muuttaa vuoden 1940 Soldiers' and Sailors' Civil Relief Act of 1940 -lakia siten, että kun äänestetään osavaltion tai liittovaltion virkaan, kielletään sotilaspalveluksessa olevaa henkilöä, joka on poissa osavaltiosta sotilas- tai merivoimien käskyjen noudattamisen vuoksi, pelkästään poissaolon vuoksi katsomasta, että hänellä on: (1) menettänyt asuinpaikkansa tai kotipaikkansa jossakin osavaltiossa; (2) saanut asuinpaikan tai kotipaikan jossakin muussa osavaltiossa; tai (3) tullut asumaan tai asumaan jossakin muussa osavaltiossa.Muuttaa Uniformed and Overseas Absentee Voting Act -lakia siten, että jokainen osavaltio velvoitetaan: (1) sallia, että poissaolevat sotilaspalveluksessa olevat äänestäjät voivat käyttää kirjeilmoittautumismenettelyjä ja äänestää kirjeäänestyksellä osavaltio- ja paikallisvaaleissa sekä yleisissä vaaleissa, erityisvaaleissa, esivaaleissa ja vaalitenttien loppukierroksilla; ja (2) hyväksyä ja käsitellä tällaisten vaalien osalta poissaolevan sotilaspalveluksessa olevan äänestäjän muutoin pätevän äänestäjän rekisteröintihakemuksen, jos osavaltion asianmukainen vaaliviranomainen vastaanottaa hakemuksen ennen vaaleja.Muuttaa liittovaltion asevoimia koskevaa lakia siten, että 1) sotilasministeriön sihteeri voi antaa sotilaslaitoksessa sijaitsevan rakennuksen, joka on sotilasministeriön lainkäyttövaltaan kuuluvassa sotilaslaitoksessa, käytettäväksi äänestyspaikkana kaikissa liittovaltion, osavaltion tai paikallisen tason vaaleissa, joissa valitaan julkista virkaa, ja 2) puolustusministeri voi antaa reserviläisjoukkojen tilat käytettäväksi samassa tarkoituksessa.edellyttää, että jokainen osavaltio antaa hiljattain eronneelle, liittovaltion vaaleissa äänestämistä pyytävälle sotilaspalveluksessa olevalle äänioikeutetulle äänioikeutetulle seuraavat määräykset: (1) katsottava äänestäjän asuvan osavaltiossa, 2) luovuttava kaikista asuinpaikkaa tai kotipaikkaa koskevista vaatimuksista, 3) hyväksyttävä ja käsiteltävä äänestäjän vaalipäivänä tekemä muutoin voimassa oleva äänestäjän rekisteröintihakemus ja 4) sallittava äänestäjän äänestää.Ohjaa ministeriä perustamaan liittovaltion vaalien aikana vuonna 2002 demonstraatiohankkeen, jonka tarkoituksena on selvittää, onko mahdollista ja tarkoituksenmukaista käyttää sähköistä äänestysjärjestelmää asepalveluksen suorittaneiden äänestäjien äänestämiseksi liittovaltion vaalien aikana vuonna 2004.</w:t>
      </w:r>
    </w:p>
    <w:p>
      <w:r>
        <w:rPr>
          <w:b/>
        </w:rPr>
        <w:t xml:space="preserve">Tulos</w:t>
      </w:r>
    </w:p>
    <w:p>
      <w:r>
        <w:t xml:space="preserve">Lakiehdotus, jolla muutetaan yhtenäisten ja merentakaisten kansalaisten poissaolosta äänestämisestä annettua lakia, vuoden 1940 sotilaiden ja merimiesten siviilihuoltolakia ja Yhdysvaltojen lakikokoelman 10 osastoa, jotta voidaan maksimoida yhtenäisten joukkojen äänestäjien ja hiljattain eronneiden yhtenäisten joukkojen äänestäjien pääsy äänestyspaikoille, varmistaa, että jokainen tällaisen äänestäjän antama ääni lasketaan asianmukaisesti, ja muihin tarkoituksiin.</w:t>
      </w:r>
    </w:p>
    <w:p>
      <w:r>
        <w:rPr>
          <w:b/>
        </w:rPr>
        <w:t xml:space="preserve">Esimerkki 6.6340</w:t>
      </w:r>
    </w:p>
    <w:p>
      <w:r>
        <w:t xml:space="preserve">Health Care Safety Net Amendments Technical Corrections Act of 2003 - Muuttaa Public Health Service Act -lakia ja Health Care Safety Net Amendments of 2002 -lakia tehdäkseen teknisiä ja yhdenmukaisia muutoksia seuraaviin asioihin: (1) terveyskeskukset; (2) maaseudun terveydenhuolto; (3) etälääketiede; (4) mielenterveyspalvelut etälääketieteen välityksellä; (5) terveydenhuollon ammattihenkilöstön puutealueet; ja (6) kansallisen terveydenhuoltoyhdistyksen henkilökunta, apurahat ja lainojen takaisinmaksu.</w:t>
      </w:r>
    </w:p>
    <w:p>
      <w:r>
        <w:rPr>
          <w:b/>
        </w:rPr>
        <w:t xml:space="preserve">Tulos</w:t>
      </w:r>
    </w:p>
    <w:p>
      <w:r>
        <w:t xml:space="preserve">Lakiehdotus eräiden teknisten ja mukauttavien muutosten tekemisestä vuoden 2002 terveydenhuollon turvaverkkoa koskevien muutosten korjaamiseksi.</w:t>
      </w:r>
    </w:p>
    <w:p>
      <w:r>
        <w:rPr>
          <w:b/>
        </w:rPr>
        <w:t xml:space="preserve">Esimerkki 6.6341</w:t>
      </w:r>
    </w:p>
    <w:p>
      <w:r>
        <w:t xml:space="preserve">(3 kohta) Valtuuttaa NSF:n myöntämään avustuksia alueellisten kasvigenomiikan ja geeniekspression tutkimus- ja kehittämiskeskusten perustamiseksi, jotta: 1) voidaan kehittää valmiuksia kasvigenomiikan perustutkimuksessa; 2) voidaan laajentaa kasvigenomiikan perustutkimusta kasvinjalostusohjelmien kautta ja nopeuttaa sen soveltamista viljelykasvien parantamiseen; ja 3) voidaan toimia kasvigenomiikkaa koskevan tieteellisen ja turvallisuustiedon keskuksina. Kielletään NSF:ää myöntämästä varoja yli puoleen tällaisten tutkimus- ja kehittämiskeskusten perustamiskustannuksista. (4 kohta) Ohjaa NSF:ää myöntämään apurahoja oppimistutkimuksen tukemiseen keskittyen seuraaviin aiheisiin: 1) aivotutkimus ihmisen oppimisen tutkimuksen perustana; 2) oppimisen käyttäytymiseen liittyvät, kognitiiviset, affektiiviset ja sosiaaliset näkökohdat; 3) luonnontieteiden, matematiikan, tekniikan ja teknologian oppiminen muodollisissa ja epämuodollisissa koulutusympäristöissä ja 4) oppiminen monitahoisissa koulutusjärjestelmissä. Tutkimuksen tavoitteiksi määritellään tieteenalojen integroiminen oppimisen tutkimukseen, paremman ymmärryksen saaminen siitä, miten tutkimus ja opetuskäytäntö voidaan sovittaa yhteen, sekä hypoteesien testaaminen, arviointi ja tarkentaminen eri tieteenalojen välillä. NSF:n edellytetään myöntävän avustuksia oppimisen tutkimuskeskusten perustamiseen, jotta voidaan koota yhteen monitieteisiä tutkijaryhmiä tukemaan tällaisia tutkimustavoitteita.NSF:n valtuutetaan osallistumaan virastojen väliseen koulutustutkimusaloitteeseen.NSF:n edellytetään rahoittavan ihmisen oppimista ja koulutustutkimusta käsittelevää konferenssia, jossa kokoontuu tutkijoita monilta tieteenaloilta, mukaan luettuina fysiikka, neurotieteet, yhteiskuntatieteet, ja koulutusalan ammattilaisia, jotta voidaan tarkastella aiempaa oppimistutkimusta, arvioida nykyisiä tutkimustoimia ja laatia suosituksia jäljellä olevien tutkimuskysymysten ratkaisemiseksi ja tutkimustulosten levittämiseksi kyseisille ammattilaisille.(5 kohta) Kielletään NSF:ää tekemästä vuoden 1970 hallitustenvälisen henkilöstölain (Intergovernmental Personnel Act of 1970) mukaista järjestelyä, joka koskee sen työntekijöiden siirtämistä muihin paikkoihin kuin NSF:n tiloihin.(6 kohta) NSF:n johtajan on perustettava ohjelma, jossa säädetään seuraavista asioista (1) NSF:n eettisten sääntöjen ja menettelyjen ulkoinen tarkastelu ja asianmukainen tarkistaminen; ja (2) kaikkien NSF:n työntekijöiden kouluttaminen tarkistetuista säännöistä ja menettelyistä. Johtajan on raportoitava tietyille kongressin valiokunnille vähintään kerran kuudessa kuukaudessa seuraavista asioista: (1) koulutettujen NSF:n työntekijöiden määrästä ja 2) eettisten rikkomusten määrästä ja tyypistä sekä niiden ratkaisemisesta.(8 kohta) Kielletään vuoden 1995 Federal Reports Elimination and Sunset Act -lain soveltaminen NSF:n tiettyihin raportteihin.</w:t>
      </w:r>
    </w:p>
    <w:p>
      <w:r>
        <w:rPr>
          <w:b/>
        </w:rPr>
        <w:t xml:space="preserve">Tulos</w:t>
      </w:r>
    </w:p>
    <w:p>
      <w:r>
        <w:t xml:space="preserve">National Science Foundation Authorization Act of 2000</w:t>
      </w:r>
    </w:p>
    <w:p>
      <w:r>
        <w:rPr>
          <w:b/>
        </w:rPr>
        <w:t xml:space="preserve">Esimerkki 6.6342</w:t>
      </w:r>
    </w:p>
    <w:p>
      <w:r>
        <w:t xml:space="preserve">Muutetaan vuoden 1961 ulkomaanapulakia siten, että Yhdysvaltain kansainvälisen kehitysyhteistyöviraston (AID) hallinnoijaa kielletään soveltamasta niihin rajoittavampia vaatimuksia kuin mitä sovelletaan ulkomaanhallintoihin tällaisen avun saamiseksi.</w:t>
      </w:r>
    </w:p>
    <w:p>
      <w:r>
        <w:rPr>
          <w:b/>
        </w:rPr>
        <w:t xml:space="preserve">Tulos</w:t>
      </w:r>
    </w:p>
    <w:p>
      <w:r>
        <w:t xml:space="preserve">Saving Women's Lives through International Family Planning Act of 2000 (Naisten elämän pelastaminen kansainvälisen perhesuunnittelun avulla)</w:t>
      </w:r>
    </w:p>
    <w:p>
      <w:r>
        <w:rPr>
          <w:b/>
        </w:rPr>
        <w:t xml:space="preserve">Esimerkki 6.6343</w:t>
      </w:r>
    </w:p>
    <w:p>
      <w:r>
        <w:t xml:space="preserve">Summer Meals and Learning Act of 2018 Tässä lakiehdotuksessa opetusministeriötä ohjataan myöntämään avustuksia valtion kirjastojen hallintovirastoille, jotta ne voivat myöntää avustuksia tukikelpoisille paikallisille opetusvirastoille kesän varhaislukemisohjelmiin, jotka järjestetään kouluissa, joissa on kesälounaspaikka. </w:t>
      </w:r>
    </w:p>
    <w:p>
      <w:r>
        <w:rPr>
          <w:b/>
        </w:rPr>
        <w:t xml:space="preserve">Tulos</w:t>
      </w:r>
    </w:p>
    <w:p>
      <w:r>
        <w:t xml:space="preserve">Vuoden 2018 laki kesäaterioista ja oppimisesta</w:t>
      </w:r>
    </w:p>
    <w:p>
      <w:r>
        <w:rPr>
          <w:b/>
        </w:rPr>
        <w:t xml:space="preserve">Esimerkki 6.6344</w:t>
      </w:r>
    </w:p>
    <w:p>
      <w:r>
        <w:t xml:space="preserve">National Emergency Telemedical Communications Act of 2002 - Ohjaa puolustusministeriä perustamaan pilottiohjelman sellaisten osavaltion laajuisten ja alueellisten telelääketieteellisten verkkojen testausalustojen kehittämiseksi, jotka yhdistävät olemassa olevat osavaltioiden ja paikalliset telelääketieteelliset aloitteet Yhdysvaltojen kaakkois- ja pohjois- ja keskiosissa sijaitsevien osavaltioiden alueellisiin yhteenliittymiin.Vaatii osallistuvia osavaltioita kehittämään standardoituja osavaltion laajuisia telelääketieteellisiä verkostoja, jotka yhdistävät vakiintuneet telelääketieteelliset aloitteet lääketieteellisten palvelujen tarjoamiseksi yhteistyössä terveydenhuollon laitosten kanssa. Edellytetään, että verkosto testaa kykyään valmistautua biologiseen terrori-iskuun ja siihen liittyviin lääketieteellisiin katastrofeihin ja reagoida niihin.Ohjataan ministeriä perustamaan kansallinen hätätilanteiden etälääkeverkoston työryhmä kartoittamaan ja parantamaan etälääkeverkostoja.</w:t>
      </w:r>
    </w:p>
    <w:p>
      <w:r>
        <w:rPr>
          <w:b/>
        </w:rPr>
        <w:t xml:space="preserve">Tulos</w:t>
      </w:r>
    </w:p>
    <w:p>
      <w:r>
        <w:t xml:space="preserve">Lakiehdotus, jolla valtuutetaan osavaltioiden ja alueellisten hätätilanteiden etälääketieteellisten verkostojen testialustojen ja puolustusministeriön sisällä toimivan etälääketieteen työryhmän perustaminen.</w:t>
      </w:r>
    </w:p>
    <w:p>
      <w:r>
        <w:rPr>
          <w:b/>
        </w:rPr>
        <w:t xml:space="preserve">Esimerkki 6.6345</w:t>
      </w:r>
    </w:p>
    <w:p>
      <w:r>
        <w:t xml:space="preserve">Equal Access Improvement Act - Muuttaa Equal Access Act -lakia siten, että liittovaltion tukea saavien julkisten koulujen on taattava yhtäläiset mahdollisuudet opiskelijoille, opiskelijaryhmille ja yhteisön ryhmille uskonnollisesta, poliittisesta, filosofisesta tai muusta puheen tai toiminnan sisällöstä riippumatta. Vaaditaan, että julkisten keski- ja keskiasteen oppilaitosten muiden kuin opetussuunnitelmaan liittyvien kouluryhmien tai muiden kuin opetussuunnitelmaan liittyvää toimintaa harjoittavien opiskelijoiden on voitava käyttää näitä yhtäläisiä mahdollisuuksia:  (1) kulukorvaus ja 2) mahdollisuus jakaa materiaalia. Edellytetään, että yhteisölliset ryhmät saavat yhtäläiset mahdollisuudet kokoustilojen tai muiden tilojen käyttöön julkisissa peruskouluissa, keskiasteen kouluissa ja toisen asteen kouluissa, joissa on rajoitettu yhteisöfoorumi. Laajennetaan nykyiset tasavertaiset oikeudet, jotka taataan opetussuunnitelman ulkopuolisille kouluryhmille ja oppilaille, jotka harjoittavat opetussuunnitelmaan liittymätöntä toimintaa muuna kuin opetusaikana, myös tällaisille ryhmille ja oppilaille julkisissa keskikouluissa kokoustilojen tai koulun tilojen muuhun käyttöön tällaisessa rajoitetussa avoimessa foorumissa.</w:t>
      </w:r>
    </w:p>
    <w:p>
      <w:r>
        <w:rPr>
          <w:b/>
        </w:rPr>
        <w:t xml:space="preserve">Tulos</w:t>
      </w:r>
    </w:p>
    <w:p>
      <w:r>
        <w:t xml:space="preserve">Laki yhtäläisten mahdollisuuksien parantamisesta</w:t>
      </w:r>
    </w:p>
    <w:p>
      <w:r>
        <w:rPr>
          <w:b/>
        </w:rPr>
        <w:t xml:space="preserve">Esimerkki 6.6346</w:t>
      </w:r>
    </w:p>
    <w:p>
      <w:r>
        <w:t xml:space="preserve">Patent Term and Publication Reform Act of 1994 - säädetään 20 vuoden patenttikaudesta, joka alkaa hakemuksen jättämispäivästä.  (Nykyisen lain mukaan patentin voimassaoloaika on 17 vuotta patentin myöntämispäivästä). Patenttihakemus on julkaistava 18 kuukauden kuluttua sen jättämisestä. Täsmennetään, että mallipatentit voidaan myöntää kolmeksi vuodeksi ja kuudeksi kuukaudeksi, seitsemäksi vuodeksi tai 17 (nykyisin 14) vuodeksi hakijan hakemuksessa tekemän valinnan mukaan.</w:t>
      </w:r>
    </w:p>
    <w:p>
      <w:r>
        <w:rPr>
          <w:b/>
        </w:rPr>
        <w:t xml:space="preserve">Tulos</w:t>
      </w:r>
    </w:p>
    <w:p>
      <w:r>
        <w:t xml:space="preserve">Vuoden 1994 laki patenttiehtojen ja julkaisemisen uudistamisesta (Patent Term and Publication Reform Act of 1994)</w:t>
      </w:r>
    </w:p>
    <w:p>
      <w:r>
        <w:rPr>
          <w:b/>
        </w:rPr>
        <w:t xml:space="preserve">Esimerkki 6.6347</w:t>
      </w:r>
    </w:p>
    <w:p>
      <w:r>
        <w:t xml:space="preserve">Birth Parent Assistance Act of 2009 - Valtuuttaa terveys- ja sosiaalipalveluministerin tarjoamaan tiettyjä palveluja syntymävanhemmille, jotka ovat antaneet lapsen adoptoitavaksi, joko suoraan tai myöntämällä avustuksia tai tekemällä sopimuksia osavaltioiden tai paikallisten julkisyhteisöjen tai julkisten tai yksityisten virastojen tai järjestöjen kanssa, mukaan lukien lisensoidut lastensuojelu- tai adoptiovirastot tai adoptioperheiden ryhmät ja uskontoon perustuvat järjestöt.Määrittelee tällaiset palvelut syntymävanhemmille seuraavasti: (1) oikeudellisen adoption jälkeiset palvelut; (2) yksilö-, ryhmä- ja perheneuvonta; ja (3) mielenterveysalan ammattilaisten, sosiaalityöntekijöiden ja sairaaloiden ja muiden asianmukaisten synnytyslaitosten henkilökunnan koulutus, joka koskee heidän vuorovaikutustaan syntymävanhempien ja adoptioperheiden kanssa.</w:t>
      </w:r>
    </w:p>
    <w:p>
      <w:r>
        <w:rPr>
          <w:b/>
        </w:rPr>
        <w:t xml:space="preserve">Tulos</w:t>
      </w:r>
    </w:p>
    <w:p>
      <w:r>
        <w:t xml:space="preserve">Valtuuttaa terveys- ja sosiaalipalveluministeri tarjoamaan palveluja syntymävanhemmille, jotka ovat antaneet lapsen adoptoitavaksi, ja muihin tarkoituksiin.</w:t>
      </w:r>
    </w:p>
    <w:p>
      <w:r>
        <w:rPr>
          <w:b/>
        </w:rPr>
        <w:t xml:space="preserve">Esimerkki 6.6348</w:t>
      </w:r>
    </w:p>
    <w:p>
      <w:r>
        <w:t xml:space="preserve">Tarkistetaan ESEA:n I osaston (Auttaminen epäedullisessa asemassa oleville oppilaille täyttämään korkeat vaatimukset) E osaa (liittovaltion arvioinnit, demonstraatiot ja siirtymähankkeet) siten, että opetusministeri valtuutetaan myöntämään avustuksia paikallisille voittoa tavoittelemattomille vanhempainorganisaatioille ja tekemään niiden kanssa sopimuksia ja yhteistyösopimuksia tukeakseen paikallisia perheneuvontakeskuksia, jotka edistävät sen varmistamista, että I osaston I osan A (Paikallisten opetusvirastojen ylläpitämien perusohjelmien parantaminen) mukaisesti tuettujen koulujen oppilaiden vanhemmilla on koulutusta, tietoa ja tukea, joita he tarvitsevat voidakseen osallistua tehokkaasti lasten auttamiseen täyttämään haastavat valtion vaatimukset.Asetetaan keskusten toimintaa, hakemuksia ja kelpoisuutta koskevat vaatimukset. Ohjaa sihteeriä: (1) myöntämään vähintään kaksi tämän lain mukaista tukea paikalliselle voittoa tavoittelemattomalle vanhempainorganisaatiolle kussakin osavaltiossa, jos hakemukset ovat riittävän laadukkaita; (2) valitsee tällaiset järjestöt siten, että varmistetaan tehokkaimman avun tarjoaminen pienituloisten oppilaiden vanhemmille kouluissa, joita tuetaan osan A mukaisesti ja jotka sijaitsevat osavaltion maaseutu- ja kaupunkialueilla, joilla on suuri köyhyys, painottaen erityisesti maaseutu- ja kaupunkialueita, joilla on korkea koulunkäynnin keskeyttämisprosentti, suuri määrä englantia vain rajoitetusti osaavia oppilaita tai maantieteellisiä alueita, joilla on kouluja, jotka on todettu koulujen parantamista tai korjaavia toimia varten, ja (3) arvioi ja raportoi tuetuista keskuksista.Hyväksytään määrärahat.</w:t>
      </w:r>
    </w:p>
    <w:p>
      <w:r>
        <w:rPr>
          <w:b/>
        </w:rPr>
        <w:t xml:space="preserve">Tulos</w:t>
      </w:r>
    </w:p>
    <w:p>
      <w:r>
        <w:t xml:space="preserve">Lakiehdotus paikallisten perheneuvontakeskusten perustamisesta ja muista tarkoituksista.</w:t>
      </w:r>
    </w:p>
    <w:p>
      <w:r>
        <w:rPr>
          <w:b/>
        </w:rPr>
        <w:t xml:space="preserve">Esimerkki 6.6349</w:t>
      </w:r>
    </w:p>
    <w:p>
      <w:r>
        <w:t xml:space="preserve">.  Financial Institutions Examination Fairness and Reform Act (Sec. 2) Tällä lakiehdotuksella muutetaan vuoden 1978 Federal Financial Institutions Examination Council Act -lakia siten, että liittovaltion rahoituslaitosten sääntelyvirasto velvoitetaan laatimaan lopullinen tutkimusraportti rahoituslaitokselle 60 päivän kuluessa siitä, kun myöhäisempi seuraavista päivistä on kulunut: (1) laitoksen tarkastuksen yhteydessä suoritetusta poistumishaastattelusta tai (2) laitoksen toimittamista tarkastukseen liittyvistä lisätiedoista. Lakiehdotuksessa asetetaan määräaika poistumishaastattelulle, jos finanssilaitokseen ei sovelleta paikallisen tarkastajan ohjelmaa. (3 §) Finanssilaitoksille säädetään tarkastusstandardeista, joissa: määrätään tiettyjen kaupallisten lainojen käsittelyä koskevista vaatimuksista ja kielloista, kielletään liittovaltion rahoituslaitoksia valvovaa virastoa vaatimasta hyvin pääomitettua rahoituslaitosta hankkimaan lisäpääomaa tiettyjen tällaisiin kaupallisiin lainoihin liittyvien kiellettyjen toimien sijasta ja vaaditaan liittovaltion rahoituslaitoksia valvovia virastoja kehittämään ja soveltamaan samanlaisia määritelmiä ja raportointivaatimuksia maksukyvyttömiin lainoihin.   (4 §) Lakiehdotuksella perustetaan liittovaltion rahoituslaitosten tarkastusneuvoston (FFIEC) yhteyteen riippumattoman tarkastuksen tarkastusvirasto (Office of Independent Examination Review), jota johtaa FFIEC:n nimittämä johtaja, mutta joka on riippumaton kaikista FFIEC:n jäsenvirastoista. (5 §) Rahoituslaitokset voivat hakea muutosta lopulliseen tarkastuskertomukseen sisältyvään olennaisen tärkeään valvontapäätökseen. Johtajan on ratkaistava muutoksenhaun perusteet pöytäkirjojen perusteella tai rahoituslaitoksen valinnan mukaan siirrettävä valitus hallinto-oikeustuomarin käsiteltäväksi.  Johtajan valitusta koskevassa päätöksessä on: (1) on viraston lopullinen päätös, ja (2) sitoo sitä virastoa, jonka valvontamääräys oli muutoksenhaun kohteena, ja muutoksenhakua tekevää rahoituslaitosta. Rahoituslaitokset voivat myös hakea johtajan päätöksen uudelleentarkastelua tuomioistuimessa.  Lakiehdotuksessa kielletään liittovaltion rahoituslaitoksia valvovaa virastoa: rankaisemasta rahoituslaitosta, mukaan lukien palveluntarjoajat, tai laitokseen sidoksissa olevaa osapuolta tämän lakiehdotuksen mukaisten muutoksenhakuoikeuksien käyttämisestä; tai viivyttämästä tai epäämästä viraston toimia, jotka hyödyttäisivät rahoituslaitosta tai laitokseen sidoksissa olevaa osapuolta sillä perusteella, että tämän lakiehdotuksen mukainen muutoksenhaku on vireillä.  (6 §) Vuoden 1994 Riegle Community Development and Regulatory Improvement Act of 1994 -lakia muutetaan siten, että siinä edellytetään, että Consumer Financial Protection Bureau ottaa käyttöön riippumattoman viraston sisäisen muutoksenhakumenettelyn sääntelyn muutoksenhakuprosessin yhteydessä ja että se ottaa käyttöön suojatoimia, joilla suojellaan vakuutettua talletuslaitosta tai vakuutettua luottoyhteisöä vastatoimilta, joita jokin liittovaltion pankkiviranomainen kohdistaa sille oikeuksien käyttämisestä.  </w:t>
      </w:r>
    </w:p>
    <w:p>
      <w:r>
        <w:rPr>
          <w:b/>
        </w:rPr>
        <w:t xml:space="preserve">Tulos</w:t>
      </w:r>
    </w:p>
    <w:p>
      <w:r>
        <w:t xml:space="preserve">Financial Institutions Examination Fairness and Reform Act (laki rahoituslaitosten tutkinnan oikeudenmukaisuudesta ja uudistamisesta)</w:t>
      </w:r>
    </w:p>
    <w:p>
      <w:r>
        <w:rPr>
          <w:b/>
        </w:rPr>
        <w:t xml:space="preserve">Esimerkki 6.6350</w:t>
      </w:r>
    </w:p>
    <w:p>
      <w:r>
        <w:t xml:space="preserve">Kielletään Yhdysvaltain virkailijaa tai työntekijää: 1) viivyttämästä minkä tahansa summan tallettamista tai hyvittämistä liittovaltion rahastoon, poikkeamasta muutoin tavanomaisista talletus- tai hyvitysmenettelyistä tai pidättäytymästä tällaisessa rahastossa olevien määrien sijoittamisesta julkisiin velkasitoumuksiin, jos tällaisen toiminnan tai toimimatta jättämisen tarkoituksena ei ole kasvattaa maksamatta olevien julkisten velkasitoumusten määrää; ja 2) luopumasta tällaisessa rahastossa olevien määrien sijoittamisesta julkisiin velkasitoumuksiin, jos tarkoituksena on vähentää maksamatta olevien julkisten velkasitoumusten määrää.   säädetään, että sinä aikana, jolloin rahaetuuksia tai hallintokuluja ei maksettaisi katettujen etuuksien rahastosta sen vuoksi, että julkisia velkasitoumuksia ei voida laskea liikkeelle sovellettavan julkisen velan enimmäismäärän vuoksi, tällaiset katettujen etuuksien rahaston hallussa olevat sitoumukset myydään tai lunastetaan ainoastaan seuraavien maksujen suorittamiseksi:  (1) tällaisten etuuksien tai (2) hallintokulujen maksamiseksi ja ainoastaan, jos rahaston käteisvaroja ei ole käytettävissä kuukausittain tällaisten maksujen suorittamiseen. Valtiovarainministeriön on ilmoitettava asiasta kongressin kummallekin edustajainhuoneelle ja Comptroller Generalille vähintään kolme päivää ennen odotettua myyntiä tai lunastusta.</w:t>
      </w:r>
    </w:p>
    <w:p>
      <w:r>
        <w:rPr>
          <w:b/>
        </w:rPr>
        <w:t xml:space="preserve">Tulos</w:t>
      </w:r>
    </w:p>
    <w:p>
      <w:r>
        <w:t xml:space="preserve">Julkisen velan enimmäismäärän valvominen ja sosiaaliturvarahastojen ja muiden liittovaltion rahastojen ja tilien suojaaminen, jotka on sijoitettu julkisiin velkasitoumuksiin.</w:t>
      </w:r>
    </w:p>
    <w:p>
      <w:r>
        <w:rPr>
          <w:b/>
        </w:rPr>
        <w:t xml:space="preserve">Esimerkki 6.6351</w:t>
      </w:r>
    </w:p>
    <w:p>
      <w:r>
        <w:t xml:space="preserve">Visa Efficiency and E-Verify Extension Act of 2008 - Muuttaa maahanmuutto- ja kansalaisuuslakia siten, että työperusteisten maahanmuuttajien maailmanlaajuinen määrä verovuodeksi vahvistetaan 140 000, johon lisätään: 1) edellisen vuoden käyttämättömät viisumit ja 2) varainhoitovuosien 2002-2007 käyttämättömien viisumien määrä.Perheiden tukemien maahanmuuttajien maailmanlaajuinen määrä vahvistetaan 480 000:ksi verovuodeksi vähennettynä tiettyjen ulkomaalaisten määrällä, joihin ei sovelleta suoria määrällisiä rajoituksia, lisättynä 1) edellisen vuoden käyttämättömillä viisumeilla ja 2) varainhoitovuosien 2002 ja 2007 välisenä aikana käyttämättömien viisumien määrällä. (Mainitaan, että tämä vuotuinen taso ei saa olla alle 226 000.)Muuttaa vuoden 1994 maahanmuutto- ja kansalaisuuslain teknisiä korjauksia koskevaa lakia J-1-viisumivapausohjelman (Conrad state 30/terveydenhuoltopalvelut alipalveluilla alueilla) jatkamiseksi 1. kesäkuuta 2013 asti.Ohjaa sisäasiainministeriötä antamaan lopulliset määräykset petosten poistamiseksi tai vähentämiseksi uskonnollisia työntekijöitä koskevan erityissiirtolaisohjelman osalta viimeistään 31. joulukuuta 2008.Muuttaa maahanmuutto- ja kansalaisuuslakia (Immigration and Nationality Act), jotta ei-pappisluonteisia uskonnollisia työntekijöitä koskevaa erityistä maahanmuuttajaohjelmaa voidaan jatkaa 1. lokakuuta 2011 saakka.Muuttaa vuoden 1996 laitonta maahanmuuttoa koskevaa lakia (Illegal Immigration Reform and Immigrant Responsibility Act of 1996), jotta työkelpoisuuden vahvistamista koskevia kokeiluohjelmia (joihin kuuluu E-Verify-peruskokeiluohjelma) voidaan jatkaa viidellä vuodella.Määrää sosiaaliturvan pääjohtajan ja ministeriön tekemään 1. lokakuuta 2008 tai sen jälkeen alkavina varainhoitovuosina sopimuksen, jonka tarkoituksena on, että: (1) myöntää komission jäsenelle varoja kyseisten ohjelmien täysiä kustannuksia varten neljännesvuosittaisina ennakkoina; ja (2) edellyttää vuosittaista kirjanpitoa ja täsmäytystä aiheutuneista kustannuksista ja myönnetyistä varoista. Jos sopimusta ei ole saatu aikaan ennen varainhoitovuoden 1. lokakuuta, rahoitusta jatketaan väliaikaisesti (viimeisimmän sopimuksen perusteella).Vaatii, että Government Accountability Office (GAO) tekee tutkimuksia, jotka koskevat: 1) virheellisiä alustavia vahvistamatta jättämisiä E-Verify-ohjelmassa ja 2) ohjelman vaikutuksia pieniin yksiköihin.</w:t>
      </w:r>
    </w:p>
    <w:p>
      <w:r>
        <w:rPr>
          <w:b/>
        </w:rPr>
        <w:t xml:space="preserve">Tulos</w:t>
      </w:r>
    </w:p>
    <w:p>
      <w:r>
        <w:t xml:space="preserve">Lakiehdotus byrokraattisten viivytysten vuoksi menetettyjen perhe- ja työperusteisten maahanmuuttajaviisumien takaisin saamiseksi ja perhe- ja työperusteisten maahanmuuttajaviisumien menettämisen estämiseksi tulevaisuudessa sekä muihin tarkoituksiin.</w:t>
      </w:r>
    </w:p>
    <w:p>
      <w:r>
        <w:rPr>
          <w:b/>
        </w:rPr>
        <w:t xml:space="preserve">Esimerkki 6.6352</w:t>
      </w:r>
    </w:p>
    <w:p>
      <w:r>
        <w:t xml:space="preserve">Muutetaan sosiaaliturvalain XIX osasto (Medicaid) siten, että siinä edellytetään yleisesti, että jotta valtiot voivat saada maksuja Medicaid-ohjelmasta, terveydenhoitojärjestöjen ja muiden hoitosuunnitelmien, jotka tarjoavat lääketieteellistä apua Medicaid-ohjelman edunsaajille, on nykyisten lakisääteisten vaatimusten lisäksi määrättävä valtion kanssa tekemissään sopimuksissa tiettyjen koulujen terveyskeskusten tarjoamien, erikseen hyväksyttyjen palvelujen maksamisesta. Terveys- ja sosiaalipalveluministeriä ohjataan perustamaan tiedonvälityskeskus, jonka kautta asianomaiset osapuolet voivat saada tietoa ja teknistä apua tällaisten keskusten perustamisesta ja toiminnasta. Muuttaa Public Health Service Act -lakia siten, että siinä säädetään avustuksista julkisille ja voittoa tavoittelemattomille yksityisille yhteisöille koulujen terveyskeskuksia varten.    Hyväksytään määrärahat.</w:t>
      </w:r>
    </w:p>
    <w:p>
      <w:r>
        <w:rPr>
          <w:b/>
        </w:rPr>
        <w:t xml:space="preserve">Tulos</w:t>
      </w:r>
    </w:p>
    <w:p>
      <w:r>
        <w:t xml:space="preserve">Sosiaaliturvalain XIX osaston muuttaminen siten, että terveydenhoito-organisaatioiden ja muiden medicaid-edunsaajille lääketieteellistä apua tarjoavien hoitosuunnitelmien edellytetään suorittavan maksuja kouluissa toimivien terveyskeskusten tällaisille edunsaajille tarjoamasta avusta, ja muihin tarkoituksiin.</w:t>
      </w:r>
    </w:p>
    <w:p>
      <w:r>
        <w:rPr>
          <w:b/>
        </w:rPr>
        <w:t xml:space="preserve">Esimerkki 6.6353</w:t>
      </w:r>
    </w:p>
    <w:p>
      <w:r>
        <w:t xml:space="preserve">Muuttaa Internal Revenue Code -lakia siten, että omakotitalon pääasiallisen asuinrakennuksen ostajille myönnetään kertaluonteinen verohyvitys, jonka suuruus on enintään 15 000 dollaria ostohinnasta. Edellytetään, että tällainen asunto on ostettu 29. helmikuuta 2008 jälkeen ja ennen 1. maaliskuuta 2009 ja että se on: 1) uusi, aiemmin asumaton asunto, jolle on myönnetty rakennuslupa ja jonka rakentaminen on aloitettu 1. syyskuuta 2007 tai sitä ennen; 2) omistusasunto, jonka asuntolainavelka on maksamatta 1. maaliskuuta 2008 tai sitä ennen; tai 3) ulosmitattu asunto, jonka omistaa asuntolainan antaja tai hänen edustajansa.</w:t>
      </w:r>
    </w:p>
    <w:p>
      <w:r>
        <w:rPr>
          <w:b/>
        </w:rPr>
        <w:t xml:space="preserve">Tulos</w:t>
      </w:r>
    </w:p>
    <w:p>
      <w:r>
        <w:t xml:space="preserve">Vuoden 1986 verolain muuttaminen liittovaltion tuloverohyvityksen myöntämiseksi tietyille asuntokaupoille.</w:t>
      </w:r>
    </w:p>
    <w:p>
      <w:r>
        <w:rPr>
          <w:b/>
        </w:rPr>
        <w:t xml:space="preserve">Esimerkki 6.6354</w:t>
      </w:r>
    </w:p>
    <w:p>
      <w:r>
        <w:t xml:space="preserve">Muutetaan vuoden 1938 Foreign Agents Registration Act -lakia siten, että viittaukset 1) "agenttiin" korvataan viittauksilla "edustajaan" ja 2) "propagandaan" viittauksilla "myynninedistämis- tai tiedotusmateriaaliin". Sisällytetään "ulkomaisen päämiehen edustajan" määritelmään henkilö, joka harjoittaa poliittista toimintaa edistääkseen kaupallisia, teollisia tai taloudellisia toimia ulkomaisen päämiehen kanssa.  Määritelmän ulkopuolelle jätetään kaikki Yhdysvaltojen lakien mukaisesti järjestäytyneet, voittoa tavoittelemattomat jäsenjärjestöt, jotka on rekisteröity Federal Regulation of Lobbying Act -lain mukaisesti, jotka ovat saaneet verovapaan aseman ja joiden toimintaa johtavat kokonaisuudessaan Yhdysvaltojen kansalaiset. Säädetään, että ulkomaisen päämiehen katsotaan hallitsevan henkilöä suurelta osin, jos:  (1) kyseinen päämies omistaa yli 50 prosenttia oikeudenmukaisesta omistusosuudesta kyseisessä henkilössä; tai (2) jos päämies omistaa 20-50 prosenttia oikeudenmukaisesta omistusosuudesta kyseisessä henkilössä, jollei vastakkaisesta todisteesta muuta johdu. Sisältää "poliittisen konsultin" määritelmään kaikki henkilöt, jotka jakavat poliittista mainos- tai tiedotusmateriaalia liittovaltion virkamiehelle tai työntekijälle tämän toimiessa virkamiehenä tai työntekijänä. Edellytetään, että rekisteröinti-ilmoitukset jättäneiden ulkomaisten päämiesten edustajat toimittavat täydennyksiä näihin ilmoituksiin oikeusministeriölle kunkin vuoden 31. tammikuuta ja 31. heinäkuuta.  Valtuuttaa edustajat, joiden kirjanpitojärjestelmät käyttävät eri tilikausia, pyytämään Attorney Generalilta, että se sallisi lausuntojen jättämisen vaadittujen päivämäärien sijasta kyseisen tilikauden ensimmäisen ja seitsemännen kuukauden lopussa. Kumoaa rekisteröintivaatimuksia koskevan poikkeuksen, joka koskee henkilöitä, jotka edustavat ulkomaisia hallituksia, joiden puolustuksen katsotaan olevan elintärkeää Yhdysvaltojen puolustukselle.  Säädetään, että vapautusta rekisteröintivaatimuksesta, joka koskee ulkomaisen päämiehen oikeudellista edustusta Yhdysvaltain virastossa, sovelletaan ainoastaan edustukseen patentti- ja tavaramerkkivirastossa. säädetään siviilioikeudellisista seuraamuksista rekisteröinti-ilmoitusten toimittamatta jättämisestä ja olennaisten tosiseikkojen pois jättämisestä tai väärien tietojen antamisesta rekisteröinti-ilmoituksissa. Valtuuttaa oikeusministeriön toimittamaan siviilitutkintapyyntöjä henkilöille, joilla on hallussaan rekisteröintivaatimusten rikkomista koskevien tutkimusten kannalta merkityksellistä aineistoa. Nimetään vuoden 1938 Foreign Agents Registration Act uudelleen Foreign Interests Representation Act -laiksi.</w:t>
      </w:r>
    </w:p>
    <w:p>
      <w:r>
        <w:rPr>
          <w:b/>
        </w:rPr>
        <w:t xml:space="preserve">Tulos</w:t>
      </w:r>
    </w:p>
    <w:p>
      <w:r>
        <w:t xml:space="preserve">Vuoden 1938 Foreign Agents Registration Act -lain, sellaisena kuin se on muutettuna, vahvistaminen.</w:t>
      </w:r>
    </w:p>
    <w:p>
      <w:r>
        <w:rPr>
          <w:b/>
        </w:rPr>
        <w:t xml:space="preserve">Esimerkki 6.6355</w:t>
      </w:r>
    </w:p>
    <w:p>
      <w:r>
        <w:t xml:space="preserve">HIV Prevention Act of 1996 - Muuttaa sosiaaliturvalain XIX osastoa (Medicaid) lisäämällä siihen tietyt HIV-viruksen leviämisen ehkäisyyn liittyvät vaatimukset, jotka osavaltioiden Medicaid-suunnitelmien on sisällettävä saadakseen liittovaltion hyväksynnän. Tällaisia vaatimuksia ovat muun muassa seuraavat:  (1) HIV-positiivisten tulosten pakollinen luottamuksellinen ilmoittaminen HIV-testin tekevän terveydenhuollon ammattihenkilön tai muun tahon toimesta osavaltion kansanterveysviranomaiselle; (2) osavaltion kansanterveysviranomaisen on tiedotettava henkilöille, jotka ovat saattaneet altistua HIV:lle; (3) väitettyjen raiskaajien pakollinen HIV-testaus, jonka tuloksista ilmoitetaan uhreille ja heidän asianajajilleen; (4) sellaisten tulevien potilaiden, joille aiotaan tehdä invasiivinen lääketieteellinen toimenpide, joka saattaa asianomaiset terveydenhuollon ammattihenkilöt vaaraan saada HIV-tartunnan, pakollisen HIV-testin tekeminen, jonka tuloksista ilmoitetaan terveydenhuollon ammattihenkilöille; ja (5) invasiivisen lääketieteellisen toimenpiteen tekevän terveydenhuollon ammattihenkilön ilmoittaminen henkilöille, joille aiotaan tehdä invasiivinen lääketieteellinen toimenpide ja jotka tietävät sairastavansa HIV:tä. Ilmaisee kongressin käsityksen siitä, että:  (1) HIV-tautia sairastavien terveydenhuollon ammattilaisten, jotka suorittavat potilaille invasiivisia lääketieteellisiä toimenpiteitä, olisi laadittava ohjeet, jotka auttavat heitä noudattamaan tämän lain vaatimuksia; (2) osavaltioilla olisi oltava voimassa lakeja, joiden mukaan HIV-tautia sairastavien henkilöiden osalta on rikos ryhtyä sellaiseen käyttäytymiseen, jonka henkilö tietää aiheuttavan muille tautitartunnan riskin, riippumatta siitä, siirtävätkö kyseiset käyttäytymiset tosiasiallisesti tartuntaa; ja (3) tällä lailla lisättyjä vaatimuksia täytettäessä olisi noudatettava tiukkaa luottamuksellisuutta.</w:t>
      </w:r>
    </w:p>
    <w:p>
      <w:r>
        <w:rPr>
          <w:b/>
        </w:rPr>
        <w:t xml:space="preserve">Tulos</w:t>
      </w:r>
    </w:p>
    <w:p>
      <w:r>
        <w:t xml:space="preserve">HIV:n ehkäisyä koskeva vuoden 1996 laki</w:t>
      </w:r>
    </w:p>
    <w:p>
      <w:r>
        <w:rPr>
          <w:b/>
        </w:rPr>
        <w:t xml:space="preserve">Esimerkki 6.6356</w:t>
      </w:r>
    </w:p>
    <w:p>
      <w:r>
        <w:t xml:space="preserve">Muuttaa Internal Revenue Code -lakia siten, että yksittäiset veronmaksajat voivat vähentää bruttotuloista: (1) 12. marraskuuta 2008 jälkeen ja ennen 1. tammikuuta 2010 syntyneestä velasta (enintään 49 500 dollaria) maksetut korot, jotka on otettu sellaisen moottoriajoneuvon (eli henkilöauton tai kevyen kuorma-auton) hankkimiseksi, jonka kokonaispaino on enintään 8 500 paunaa; ja (2) tällaisen moottoriajoneuvon hankkimisesta perittävät osavaltio- ja paikalliset myynti- ja valmisteverot.</w:t>
      </w:r>
    </w:p>
    <w:p>
      <w:r>
        <w:rPr>
          <w:b/>
        </w:rPr>
        <w:t xml:space="preserve">Tulos</w:t>
      </w:r>
    </w:p>
    <w:p>
      <w:r>
        <w:t xml:space="preserve">Lakiehdotus vuoden 1986 verolain muuttamisesta siten, että tiettyjen moottoriajoneuvojen ostoon liittyvien velkojen korkojen sekä valtion myynti- ja valmisteverojen vähentäminen henkilökohtaisesta tuloverosta sallitaan.</w:t>
      </w:r>
    </w:p>
    <w:p>
      <w:r>
        <w:rPr>
          <w:b/>
        </w:rPr>
        <w:t xml:space="preserve">Esimerkki 6.6357</w:t>
      </w:r>
    </w:p>
    <w:p>
      <w:r>
        <w:t xml:space="preserve">Surface Transportation Safety Act of 2008 - Ohjaa liikenneministeriä muuttamaan tiettyjä liittovaltion säädöksiä, jotta: (1) palokuntahenkilöstö voi käyttää tiettyjen vaatimusten mukaisia näkyvyysvaatteita; ja (2) varmistetaan, että positiivisia suojatoimenpiteitä (mukaan lukien väliaikaiset pituussuuntaiset liikenneesteet) käytetään erottamaan työntekijät valtatien rakennushankkeissa moottoriliikenteestä.Ohjaa ministeriä hyväksymään liittovaltion valtatien varojen käytön patentoituihin tai omistusoikeudella suojattuihin kohteisiin, jotka edistävät osavaltioiden strategisten valtatieturvallisuussuunnitelmien tavoitteita.Ohjaa liikenneministeriä tarkistamaan Manual on Uniform Traffic Control Devices -käsikirjaa siten, että siihen sisällytetään standardi, joka koskee päällystemerkintöjen heijastuvuuden vähimmäistasoa, joka on säilytettävä kaikilla yleiselle liikenteelle avoimilla teillä.Tarkistaa valtatieturvallisuuden parantamisohjelman vaatimuksia siten, että valtatien merkkien ja päällystemerkintöjen asentaminen, korvaaminen ja parantaminen lasketaan valtatieturvallisuuden parantamishankkeeksi. Ohjaa ministeriötä: (1) vaatia kutakin osavaltiota arvioimaan paikallishallinnon taloudelliset velvoitteet liikennemerkkien ja päällystemerkintöjen heijastuvuuden vähimmäistason ylläpitämiseksi; ja (2) tarjota paikallishallinnolle rahoitusta vähintään 90 prosenttiin tällaisista velvoitteista.Ohjaa ministeriä: (1) toteuttamaan ohjelman liikennemerkkien ja päällystemerkintöjen parantamiseksi ikääntyneiden kuljettajien ja jalankulkijoiden kannalta kaikissa osavaltioissa; (2) tarkastelemaan Yhdysvaltojen kaikkien valtateiden ja rautateiden tasoristeysten turvallisuutta ja laatimaan tarkastelun perusteella luettelon kymmenestä valtateiden ja rautateiden tasoristeyksestä, joiden turvallisuutta on eniten parannettava; ja (3) perustamaan kansallisen tietokannan Yhdysvaltojen valtateiden ja rautateiden tasoristeysten turvallisuutta koskevista tiedoista.</w:t>
      </w:r>
    </w:p>
    <w:p>
      <w:r>
        <w:rPr>
          <w:b/>
        </w:rPr>
        <w:t xml:space="preserve">Tulos</w:t>
      </w:r>
    </w:p>
    <w:p>
      <w:r>
        <w:t xml:space="preserve">Ohjeistaa liikenneministeriä toteuttamaan ohjelmia ja toimia maanteiden turvallisuuden parantamiseksi.</w:t>
      </w:r>
    </w:p>
    <w:p>
      <w:r>
        <w:rPr>
          <w:b/>
        </w:rPr>
        <w:t xml:space="preserve">Esimerkki 6.6358</w:t>
      </w:r>
    </w:p>
    <w:p>
      <w:r>
        <w:t xml:space="preserve">Childhood Immunizations Improvement Act of 1993 - Muuttaa Public Health Service Act -lakia siten, että terveysministeri saa luvan myöntää valtioille avustuksia demonstraatiohankkeiden toteuttamiseksi, jotta lapsille voidaan tarjota maksutta rokotuksia rokotteilla ehkäistävissä olevia tauteja vastaan.  Valtuuttaa määrärahat varainhoitovuosiksi 1994-1997. Muutetaan sosiaaliturvalakia ja elintarvikeapulakia siten, että tällaisiin demonstraatiohankkeisiin liittyvät valtuutukset annetaan.</w:t>
      </w:r>
    </w:p>
    <w:p>
      <w:r>
        <w:rPr>
          <w:b/>
        </w:rPr>
        <w:t xml:space="preserve">Tulos</w:t>
      </w:r>
    </w:p>
    <w:p>
      <w:r>
        <w:t xml:space="preserve">Vuoden 1993 laki lasten rokotusten parantamisesta</w:t>
      </w:r>
    </w:p>
    <w:p>
      <w:r>
        <w:rPr>
          <w:b/>
        </w:rPr>
        <w:t xml:space="preserve">Esimerkki 6.6359</w:t>
      </w:r>
    </w:p>
    <w:p>
      <w:r>
        <w:t xml:space="preserve">Prematurity Research Expansion and Education for Mothers who deliver Infants Early Reauthorization Act tai PREEMIE Reauthorization Act - Muuttaa Public Health Service Act -lakia edellyttääkseen, että terveys- ja terveyspalvelujen ministeri (HHS), joka toimii kansallisten terveysinstituuttien (NIH) johtajan välityksellä, laajentaa, tehostaa ja koordinoi NIH:n toimia ennenaikaisen synnytyksen ja synnytyksen syiden tutkimisen, ennenaikaisen synnytyksen ja synnytyksen havaitsemiseen, ehkäisemiseen tai vähentämiseen tarkoitettujen välineiden sekä ennenaikaisten vauvojen hoidon ja hoidon osalta.Perustetaan NIH:n yhteyteen monikeskuksinen kliininen ohjelma, jonka tarkoituksena on tutkia kliinisen synnytystoiminnan ongelmia, parantaa vastasyntyneiden hoitoa ja hoitotuloksia sekä lisätä ymmärrystä DNA:sta ja proteiineista, jotka liittyvät ennenaikaiseen synnytykseen johtaviin prosesseihin.Vaatii johtajaa myöntämään avustuksia ennenaikaisuutta käsittelevien monitieteisten tutkimuskeskusten suunnitteluun, perustamiseen, parantamiseen ja perustoimintatuen tarjoamiseen.Vaatii ministeriä perustamaan ja toteuttamaan pääterveyslääkärin välityksellä kansallisen tieteeseen perustuvan palveluntarjoajien ja kuluttajien valistuskampanjan terveiden raskauksien edistämisestä ja ennenaikaisen synnytyksen ehkäisemisestä.Uudelleenlaatii ennenaikaisuutta ja ennenaikaisia synnytyksiä koskevaan tutkimukseen liittyvät säännökset ja asettaa tällaiselle tutkimukselle erityiset alat.Vaatii etälääketieteen edistämisviraston (Office for the Advancement of Telehealth of Telehealth Office for the Advancement of Telehealth, jäljempänä 'Office for the Advancement of Telehealth'-virasto) johtajaa myöntämään avustuksia demonstraatiohankkeiden perustamiseksi seuraaville aloille: (Laajentaa esittelyhanketta, jonka tarkoituksena on tiedottaa terveydenhuollon tarjoajille ja yleisölle sekä parantaa ennenaikaisesti syntyneiden vauvojen hoitoa ja hoitotuloksia.Vaatii ministeriä perustamaan imeväiskuolleisuuden neuvoa-antavan komitean.Vaatii tutkimusta ennenaikaisesti syntyneiden lasten sairaalahoitoon palaamisesta.</w:t>
      </w:r>
    </w:p>
    <w:p>
      <w:r>
        <w:rPr>
          <w:b/>
        </w:rPr>
        <w:t xml:space="preserve">Tulos</w:t>
      </w:r>
    </w:p>
    <w:p>
      <w:r>
        <w:t xml:space="preserve">Vähennetään ennenaikaista synnytystä ja synnytystä sekä raskauteen liittyvien kuolemantapausten ja raskauskomplikaatioiden riskiä ja vähennetään ennenaikaisuudesta johtuvaa lapsikuolleisuutta.</w:t>
      </w:r>
    </w:p>
    <w:p>
      <w:r>
        <w:rPr>
          <w:b/>
        </w:rPr>
        <w:t xml:space="preserve">Esimerkki 6.6360</w:t>
      </w:r>
    </w:p>
    <w:p>
      <w:r>
        <w:t xml:space="preserve">Infectious Disease Hospital Hubs Act - Muuttaa Public Health Service Act -lakia, jotta terveys- ja terveyspalvelujen ministeri voi hätätilanteessa tai merkittävässä mahdollisessa hätätilanteessa, johon liittyy erityinen tartuntatauti, joka edellyttää potilaiden eristämistä ja erikoishoitoa, myöntää osavaltioille avustuksia, joilla parannetaan osavaltion nimeämien sairaaloiden kapasiteettia ja parannetaan yhteisön ja sairaaloiden valmiutta. Sallii HHS:n myöntää lisäavustuksia, joilla korvataan nimetyille sairaaloille tartuntatautipotilaiden hoidosta aiheutuneet korvauksettomat kustannukset tai vahingonkorvaukset menetetystä liiketoiminnasta tai menetetyistä palveluista, jotka johtuvat kyseisten potilaiden hoidosta.</w:t>
      </w:r>
    </w:p>
    <w:p>
      <w:r>
        <w:rPr>
          <w:b/>
        </w:rPr>
        <w:t xml:space="preserve">Tulos</w:t>
      </w:r>
    </w:p>
    <w:p>
      <w:r>
        <w:t xml:space="preserve">Laki tartuntatautisairaaloiden keskuksista</w:t>
      </w:r>
    </w:p>
    <w:p>
      <w:r>
        <w:rPr>
          <w:b/>
        </w:rPr>
        <w:t xml:space="preserve">Esimerkki 6.6361</w:t>
      </w:r>
    </w:p>
    <w:p>
      <w:r>
        <w:t xml:space="preserve">Puppy Protection Act of 2001 - muuttaa eläinten hyvinvointilakia seuraavasti: (1) sisällyttää eläinten kohtelua koskeviin humaaneihin standardeihin säännöksiä, jotka koskevat koirien sosiaalistamista, jotta helpotetaan yhteydenpitoa muihin koiriin ja ihmisiin, sekä narttukoirien jalostuksen aloittamista ja tiheyttä; (2) tarkistaa väliaikaista lupien keskeyttämistä koskevia säännöksiä; ja (3) ottaa käyttöön pakollisia keskeyttämissäännöksiä.</w:t>
      </w:r>
    </w:p>
    <w:p>
      <w:r>
        <w:rPr>
          <w:b/>
        </w:rPr>
        <w:t xml:space="preserve">Tulos</w:t>
      </w:r>
    </w:p>
    <w:p>
      <w:r>
        <w:t xml:space="preserve">Lakiehdotus eläinsuojelulain muuttamisesta eräiden eläinten kohtelun parantamiseksi ja muihin tarkoituksiin.</w:t>
      </w:r>
    </w:p>
    <w:p>
      <w:r>
        <w:rPr>
          <w:b/>
        </w:rPr>
        <w:t xml:space="preserve">Esimerkki 6.6362</w:t>
      </w:r>
    </w:p>
    <w:p>
      <w:r>
        <w:t xml:space="preserve">Ghost Army Congressional Gold Medal Act Tällä lakiehdotuksella ohjataan edustajainhuoneen puhemiestä ja senaatin puhemiestä myöntämään kongressin kultainen mitali 23. päämajan erikoisjoukoille, jotka tunnetaan nimellä &amp;quot;Ghost Army,&amp;quot; kollektiivisesti, tunnustuksena sen palveluksesta toisen maailmansodan aikana.  Lakiehdotuksessa ilmaistaan kongressin näkemys siitä, että Smithsonian-instituution olisi asetettava mitali näytteille muualla, erityisesti aavearmeijaan liittyvissä asianmukaisissa paikoissa, ja että Smithsonian-instituutioon liittyvät paikat olisi asetettava etusijalle.</w:t>
      </w:r>
    </w:p>
    <w:p>
      <w:r>
        <w:rPr>
          <w:b/>
        </w:rPr>
        <w:t xml:space="preserve">Tulos</w:t>
      </w:r>
    </w:p>
    <w:p>
      <w:r>
        <w:t xml:space="preserve">Aavearmeijan kongressin kultaista mitalia koskeva laki</w:t>
      </w:r>
    </w:p>
    <w:p>
      <w:r>
        <w:rPr>
          <w:b/>
        </w:rPr>
        <w:t xml:space="preserve">Esimerkki 6.6363</w:t>
      </w:r>
    </w:p>
    <w:p>
      <w:r>
        <w:t xml:space="preserve">Säännökset avustusvarojen sallitusta käytöstä, liittovaltion kustannusosuudesta (75 prosenttia), ohjelma- ja hakuvaatimuksista, avustusten maantieteellisestä jakautumisesta, raporteista ja arvioinneista.Valtuuttaa määrärahat.Osasto II: Federal Drug Treatment Alternative Sentencing - Federal Drug Treatment Alternative Sentencing Act of 2000 - Ohjaa tuomioistuinta harkitsemaan, jos henkilö tuomitaan valvottujen aineiden hallussapitoa koskevien Controlled Substances Act -lain säännösten mukaisesti rikkomuksesta, jos henkilö täyttää tietyt kriteerit, tuomitsemista ehdolliseen vankeusrangaistukseen, johon sisältyy ehto, tai vankeusrangaistukseen, johon sisältyy suositus osallistumisesta päihdehoitoon, mukaan lukien huumeriippuvuusohjelmaan (203 §) Ohjaa tuomioistuinta: (1) jos se määrää ehdollisen vankeusrangaistuksen, soveltamaan tällaiseen rangaistukseen liittovaltion rikoslain mukaisia erityisiä vaatimuksia; ja (2) harkitessaan harkinnanvaraisia ehdollisen vankeusrangaistuksen ehtoja harkitsemaan ja käyttämään tarvittaessa päihdehoitoon osallistumisen varmistamiseksi mitä tahansa useista luetelluista vaihtoehdoista, mukaan lukien päiväsakot, kotiaresti, elektroninen valvonta, intensiivinen ehdonalaisvalvonta, päivätoimintakeskukset, väliaikainen vankeus ja hoito terapeuttisessa yhteisössä.määrää, että jokainen rikoksentekijä, joka osallistuu tämän jakson mukaiseen päihteidenkäyttöohjelmaan, suorittaa vankeusrangaistuksen perusrikoksesta, jos hän ei läpäise ohjelmaa onnistuneesti. Ohjaa tuomioistuinta määräämään, että päihdehoitoa on tarjottava sillä paikkakunnalla, jossa henkilö asuu.(204 §) Velvoittaa vankilalaitoksen ylläpitämään vankeusrangaistukseen tuomituille rikoksentekijöille suunnattua huumeriippuvuusohjelmaa, jonka on koostuttava laitoshoidossa tapahtuvasta päihdehoidosta ja jälkihuoltopalveluista. Määritellään raportointivaatimukset.(Sec. 206) Ohjeistetaan Yhdysvaltojen tuomiokomissiota toimittamaan edustajainhuoneen ja senaatin oikeuskomiteoille raportti valvottuja aineita koskevista rikoksista määrättävistä pakollisista vähimmäisrangaistuksista, johon sisältyy analyysi seuraavista seikoista: (1) siitä, voivatko tällaiset tuomiot vaikuttaa suhteettomasti etnisiin tai roturyhmiin; 2) tällaisten tuomioiden tehokkuudesta väkivaltarikollisten huumausainerikollisuuden vähentämisessä; ja 3) tällaisten tuomioiden käytön yleisyydestä ja asianmukaisuudesta väkivallattomien rikoksentekijöiden kohdalla verrattuna muihin lähestymistapoihin, kuten huumausaineiden hoito-ohjelmiin.</w:t>
      </w:r>
    </w:p>
    <w:p>
      <w:r>
        <w:rPr>
          <w:b/>
        </w:rPr>
        <w:t xml:space="preserve">Tulos</w:t>
      </w:r>
    </w:p>
    <w:p>
      <w:r>
        <w:t xml:space="preserve">Vuoden 2000 laki huumausaineiden hoidosta vaihtoehtona vankilalle (Prosecution Drug Treatment Alternative to Prison Act of 2000)</w:t>
      </w:r>
    </w:p>
    <w:p>
      <w:r>
        <w:rPr>
          <w:b/>
        </w:rPr>
        <w:t xml:space="preserve">Esimerkki 6.6364</w:t>
      </w:r>
    </w:p>
    <w:p>
      <w:r>
        <w:t xml:space="preserve">Medicaid DSH Integrity Act - Ohjaa terveys- ja sosiaalipalveluministeriä (HHS) ilmoittamaan asianmukaisissa ohjeissa, että Centers for Medicare &amp; Medicaid Services (CMS) ei aio panna täytäntöön mitään muutoksia toimintatapoihin, jotka liittyvät sosiaaliturvalain XIX osaston (Medicaid) mukaisten, suhteettoman osuuden sairaaloiden (DSH) tarjoamien sairaalahoitopalvelujen maksujen mukauttamista koskevien rajoitusten laskemiseen, jotka sisältyivät Medicaid DSH -tilintarkastus- ja raportointisääntöihin, jotka CMS antoi vuoden 2003 Medicare Prescription Drug Improvement and Modernization Act of 2003 -lain nojalla.Sihteeri velvoitetaan julkaisemaan väliaikainen lopullinen sääntö, jolla tarkistetaan kyseisiä sääntöjä tarpeen mukaan: (CMS:n on määriteltäessä kustannuksia, jotka aiheutuvat palvelujen tuottamisesta henkilöille, joilla ei ole sairausvakuutusta (tai muuta kolmannen osapuolen kattavuutta), sallittava kaikkien sellaisten potilaiden palveluihin liittyvien kustannusten sisällyttäminen, joilla ei ole vakuutusta suoritetusta palvelusta, vaikka potilaalla olisi vakuutus, joka kattaa muut palvelut. Se, että sairaala vastaanottaa palveluun liittyviä nimellisiä maksuja, ei ole sairausvakuutus tai kolmannen osapuolen korvauslähde.</w:t>
      </w:r>
    </w:p>
    <w:p>
      <w:r>
        <w:rPr>
          <w:b/>
        </w:rPr>
        <w:t xml:space="preserve">Tulos</w:t>
      </w:r>
    </w:p>
    <w:p>
      <w:r>
        <w:t xml:space="preserve">Ohjata terveysministeriötä tarkistamaan asetuksia, joilla pannaan täytäntöön lakisääteiset raportointi- ja tilintarkastusvaatimukset Medicaidin suhteettoman osuuden sairaalamaksuohjelmassa (DSH), jotta ne olisivat johdonmukaisia lakisääteisten säännösten soveltamisalan kanssa ja jotta vältetään olennaiset muutokset olemassa olevaan DSH-järjestelmään.</w:t>
      </w:r>
    </w:p>
    <w:p>
      <w:r>
        <w:rPr>
          <w:b/>
        </w:rPr>
        <w:t xml:space="preserve">Esimerkki 6.6365</w:t>
      </w:r>
    </w:p>
    <w:p>
      <w:r>
        <w:t xml:space="preserve">Homeless Veterans Prevention Act of 2013 - edellyttää, että julkiset tai yksityiset voittoa tavoittelemattomat yhteisöt, jotka saavat avustuksia veteraaniasioiden ministeriön (VA) kattavien palveluohjelmien puitteissa asunnottomille veteraaneille, suostuvat täyttämään tällaisten veteraanien fyysiset, yksityisyyden suojaa, turvallisuutta ja turvallisuutta koskevat tarpeet. Korottaa siirtymäkauden asumisavusta maksettavaa päivärahaa asunnottomille veteraaneille, jotka sijoitetaan asuntoon, joka muuttuu pysyväksi tällaisen avun päättyessä, enintään 150 prosenttiin päivärahasta, joka on sallittu veteraaneille, jotka saavat kotihoitoa valtion kodeissa. Sallitaan, että palveluihin, joihin asunnoton veteraani saa avustusta kattavien palveluohjelmien puitteissa, kuuluu myös huollettavan hoito. Ohjaa veteraaniasioista vastaavan ministerin (Secretary of Veterans Affairs): (1) arvioimaan ja mittaamaan niiden ohjelmien kapasiteettia, joita varten yksiköt saavat avustuksia tai päivärahoja asunnottomien veteraanien auttamiseksi, ja (2) käyttämään näitä tietoja varmistaakseen, että tällaiset ohjelmat palvelevat tehokkaasti tällaisten veteraanien tarpeita. Kumoaa vaaditun VA:n vuosittaisen raportin tällaisten ohjelmien puitteissa toteutetuista toimista. Kumoaa 30. syyskuuta 2013 päättyneen määräajan, joka koskee ministerin ja työministerin valtuuksia toteuttaa sellaisten veteraanien ohjaus- ja neuvontaohjelmaa, jotka ovat vaarassa jäädä asunnottomiksi ja jotka ovat siirtymässä tietyistä laitoksista, myös rangaistuslaitoksista, pois. Valtuuttaa ministerin solmimaan kumppanuuksia julkisten tai yksityisten tahojen kanssa oikeudellisten palvelujen tarjoamiseksi asunnottomille ja asunnottomuusuhan alaisille veteraaneille. Tarkistetaan veteraaniviraston valtuuksia tarjota hammashoitoa veteraaneille, jotka saavat tiettyjä muita avustuksia veteraaniviraston kautta, jotta ne kattaisivat myös ne veteraanit, jotka saavat avustusta Yhdysvaltojen vuoden 1937 asuntolain nojalla. Jatketaan pysyvästi asunnottomille veteraaneille tarkoitettuja veteraanien kattavia palveluohjelmia. Jatketaan väliaikaisesti useita asunnottomiin veteraaneihin vaikuttavia VA:n viranomaisia ja ohjelmia.</w:t>
      </w:r>
    </w:p>
    <w:p>
      <w:r>
        <w:rPr>
          <w:b/>
        </w:rPr>
        <w:t xml:space="preserve">Tulos</w:t>
      </w:r>
    </w:p>
    <w:p>
      <w:r>
        <w:t xml:space="preserve">Vuoden 2013 laki kodittomien veteraanien ennaltaehkäisystä</w:t>
      </w:r>
    </w:p>
    <w:p>
      <w:r>
        <w:rPr>
          <w:b/>
        </w:rPr>
        <w:t xml:space="preserve">Esimerkki 6.6366</w:t>
      </w:r>
    </w:p>
    <w:p>
      <w:r>
        <w:t xml:space="preserve">Nigerian Advance Fee Fraud Prevention Act of 1998 - ilmaisee kongressin käsityksen siitä, että Yhdysvaltojen olisi:  (1) tehdä yhteistyötä kansainvälisen yhteisön kanssa varmistaakseen ennakkomaksupetoksiin (tunnetaan myös nimellä 4-1-9 petos) osallistuvien nigerialaisten huijareiden syytteeseen asettamisen; ja (2) ryhtyä kaikkiin tarvittaviin toimiin yleisön valistamiseksi tästä järjestelmästä ja tulevien tapausten estämiseksi.  Ohjaa ulkoministeriä ja valtiovarainministeriä raportoimaan yhdessä kongressille toimista, joita on toteutettu Yhdysvaltojen kansalaisille tiedottamiseksi 4-1-9-petoksista ja toimenpiteistä niiden poistamiseksi.</w:t>
      </w:r>
    </w:p>
    <w:p>
      <w:r>
        <w:rPr>
          <w:b/>
        </w:rPr>
        <w:t xml:space="preserve">Tulos</w:t>
      </w:r>
    </w:p>
    <w:p>
      <w:r>
        <w:t xml:space="preserve">Nigerian Advance Fee Fraud Prevention Act of 1998 (Nigerian ennakkomaksupetosten ehkäisemistä koskeva laki)</w:t>
      </w:r>
    </w:p>
    <w:p>
      <w:r>
        <w:rPr>
          <w:b/>
        </w:rPr>
        <w:t xml:space="preserve">Esimerkki 6.6367</w:t>
      </w:r>
    </w:p>
    <w:p>
      <w:r>
        <w:t xml:space="preserve">Kick OPIC Act of 2010 - kieltää Overseas Private Investment Corporationia (OPIC) myöntämästä vakuutuksia, takauksia tai jälleenvakuutuksia, myöntämästä lainaa, hankkimasta arvopapereita tai tekemästä riskinjakojärjestelyjä vuoden 1961 ulkomaanapulain nojalla 60 päivän kuluttua tämän lain voimaantulosta. OPIC lakkautetaan 180 päivän kuluttua lain voimaantulosta.Pyytää hallinto- ja budjettiviraston (OMB) johtajaa hoitamaan OPIC:n tehtävät kaikkien jäljellä olevien sopimusten osalta niiden voimassaolon päättymiseen saakka ja toteuttamaan tarvittavat toimenpiteet OPIC:n toiminnan lopettamiseksi. Asettaa säännökset OPIC:n valtuuksien päättämisestä, varojen siirrosta ja vaikutuksesta aiempiin päätöksiin ja vireillä oleviin menettelyihin.</w:t>
      </w:r>
    </w:p>
    <w:p>
      <w:r>
        <w:rPr>
          <w:b/>
        </w:rPr>
        <w:t xml:space="preserve">Tulos</w:t>
      </w:r>
    </w:p>
    <w:p>
      <w:r>
        <w:t xml:space="preserve">Merentakaisten yksityisten investointien yhtiön (Overseas Private Investment Corporation) toimivallan lakkauttaminen.</w:t>
      </w:r>
    </w:p>
    <w:p>
      <w:r>
        <w:rPr>
          <w:b/>
        </w:rPr>
        <w:t xml:space="preserve">Esimerkki 6.6368</w:t>
      </w:r>
    </w:p>
    <w:p>
      <w:r>
        <w:t xml:space="preserve">Kielletään varojen käyttö muihin kuin humanitaarisiin ulkomaanapuohjelmiin (mukaan lukien Kansainvälisen kehitysyhteistyöviraston (AID) toimet), ellei kukin edunsaajamaa ja kukin kansainvälinen rahoituslaitos ole osoittanut, että on edistytty merkittävästi seuraavien asioiden vakiinnuttamisessa: 1) hankintakäytännöt, jotka ovat avoimia, läpinäkyviä ja joissa ei esiinny korruptiota, petoksia, tehottomuutta tai muuta väärinkäyttöä; ja 2) riippumattoman kolmannen osapuolen suorittama julkisten hankintojen valvonta maissa, joilla ei ole tarvittavaa organisaatiota, resursseja ja asiantuntemusta.Määritellään kansalliset turvallisuus- ja humanitaariset hätätilanteet sekä muut poikkeukset tämän lain vaatimuksiin.</w:t>
      </w:r>
    </w:p>
    <w:p>
      <w:r>
        <w:rPr>
          <w:b/>
        </w:rPr>
        <w:t xml:space="preserve">Tulos</w:t>
      </w:r>
    </w:p>
    <w:p>
      <w:r>
        <w:t xml:space="preserve">Reilua kilpailua ulkomaankaupassa koskeva vuoden 1999 laki</w:t>
      </w:r>
    </w:p>
    <w:p>
      <w:r>
        <w:rPr>
          <w:b/>
        </w:rPr>
        <w:t xml:space="preserve">Esimerkki 6.6369</w:t>
      </w:r>
    </w:p>
    <w:p>
      <w:r>
        <w:t xml:space="preserve">Federal Tort Claims Act Malpractice Coverage for Health Centers Extension Act of 1995 - Muuttaa Public Health Service Act -lakia poistaakseen säännökset, joilla lopetetaan määrättynä päivänä seuraavien säännösten soveltaminen: 1) tiettyjen yhteisöjen (maahanmuuttajien ja yhteisöjen terveyskeskukset sekä asunnottomien ja julkisten asuntojen asukkaiden terveyspalveluihin tarkoitettujen avustusten saajat) terveydenhuollon ammattihenkilöiden virkailijat, työntekijät tai toimeksisaajat katsotaan Public Health Servicen työntekijöiksi; ja 2) tällaisten ammattihenkilöiden ainoaksi oikeussuojakeinoksi on säädetty Yhdysvaltoihin kohdistuva väärinkäytöskanne.  Lisätään hallintoneuvoston jäsenet PHS:n työntekijöinä pidettävien ammatinharjoittajien luetteloon. Sallii lääkäreiden katsottavan PHS:n työntekijöiksi, kun he hoitavat henkilöitä, jotka eivät ole tällaisen yksikön potilaita, jos terveys- ja sosiaalipalveluministeri toteaa hakemuksen tarkastelun jälkeen, että palvelujen tarjoaminen tällaisille henkilöille: 1) hyödyttää yksikön potilaita ja yleistä väestöä, jota yksikkö voisi palvella yhteisön laajuisten interventiotoimien avulla yhteisön palvelemissa yhteisöissä; 2) helpottaa palvelujen tarjoamista tällaisille potilaille; tai 3) on muutoin edellytetty yksikön ja yksikön virkailijan, johtokunnan jäsenen, toimihenkilön tai urakoitsijan välisessä työ- tai muussa vastaavassa sopimuksessa.  Määritellään hakumenettely. Määrää oikeusministeriön esiintymään osavaltion tuomioistuimissa neuvoakseen tuomioistuimelle, onko virkailija, johtokunnan jäsen, työntekijä tai urakoitsija katsottu julkisen terveydenhuoltolaitoksen työntekijäksi. Säädetään kattavuuden soveltamisesta hoidettuihin hoitosuunnitelmiin. Tarkistaa vaatimuksia:  (1) sen katsominen tällaisen yksikön sopimuskumppaniksi; ja (2) asianmukainen oikeudenkäynti, joka koskee tiettyjen henkilöiden sulkemista pois vakuutusturvan piiristä. Määrää yleisen tilintarkastusviraston toimittamaan kongressille kertomuksen sellaisten yksiköiden, joita on pidetty työntekijöinä, hoitovirhevastuuvahinkojen korvauskokemuksista ja tällaisiin yksiköihin liittyvistä riskeistä. Alentaa vuosittaisten arvioitujen korvausvaatimusten kattamiseksi perustetun rahaston enimmäismäärää.</w:t>
      </w:r>
    </w:p>
    <w:p>
      <w:r>
        <w:rPr>
          <w:b/>
        </w:rPr>
        <w:t xml:space="preserve">Tulos</w:t>
      </w:r>
    </w:p>
    <w:p>
      <w:r>
        <w:t xml:space="preserve">Federal Tort Claims Act Malpractice Coverage for Health Centers Extension Act of 1995 (vuoden 1995 laki liittovaltion vahingonkorvauslaista)</w:t>
      </w:r>
    </w:p>
    <w:p>
      <w:r>
        <w:rPr>
          <w:b/>
        </w:rPr>
        <w:t xml:space="preserve">Esimerkki 6.6370</w:t>
      </w:r>
    </w:p>
    <w:p>
      <w:r>
        <w:t xml:space="preserve">Preventing Animal Cruelty and Torture Act eli PACT Act (2 §) Tällä lakiehdotuksella muutetaan liittovaltion rikoslakia eläinten murskaamista koskevien säännösten tarkistamiseksi ja laajentamiseksi. Siinä säilytetään nykyiset rikosnimikkeet, joilla kielletään eläinten murskausvideon tietoinen luominen tai levittäminen osavaltioiden välistä kauppaa käyttäen. Lakiehdotukseen lisätään myös uusi säännös, jolla kriminalisoidaan tahallinen eläinten murskaaminen. Rikkojalle voidaan määrätä rikosoikeudellisia seuraamuksia: sakko, enintään seitsemän vuoden vankeusrangaistus tai molemmat. Lakiehdotuksessa säädetään lisäpoikkeuksista, jotka koskevat muun muassa seuraavia tekoja tai videoituja tekoja: (1) lääketieteellinen tai tieteellinen tutkimus, (2) välttämätön henkilön hengen tai omaisuuden suojelemiseksi, (3) eläimen eutanasiaan liittyvä teko tai (4) tahaton teko.</w:t>
      </w:r>
    </w:p>
    <w:p>
      <w:r>
        <w:rPr>
          <w:b/>
        </w:rPr>
        <w:t xml:space="preserve">Tulos</w:t>
      </w:r>
    </w:p>
    <w:p>
      <w:r>
        <w:t xml:space="preserve">PACT-laki</w:t>
      </w:r>
    </w:p>
    <w:p>
      <w:r>
        <w:rPr>
          <w:b/>
        </w:rPr>
        <w:t xml:space="preserve">Esimerkki 6.6371</w:t>
      </w:r>
    </w:p>
    <w:p>
      <w:r>
        <w:t xml:space="preserve">Muuttaa vuonna 2000 annettua lakia energia-alan työntekijöiden ammattitautien korvausohjelmasta siten, että tietyt ydinaseohjelman entiset työntekijät sisällytetään energia-alan työntekijöiden ammattitautien korvausohjelman erityiseen altistumiskohorttiin.Ohjaa terveys- ja terveyspalvelujen ministeriön 1) muuttamaan asetuksia ja menettelyjä tämän lain mukaisten muutosten mukaisiksi ja 2) käynnistämään vetoomuksen, jolla pyritään sisällyttämään Bethlehem Steelin Lackawannassa, New Yorkissa, sijaitsevalla laitosalueella työskentelevät työntekijät erityiseen altistumiskohorttiin sisällytettäväksi ryhmäksi.</w:t>
      </w:r>
    </w:p>
    <w:p>
      <w:r>
        <w:rPr>
          <w:b/>
        </w:rPr>
        <w:t xml:space="preserve">Tulos</w:t>
      </w:r>
    </w:p>
    <w:p>
      <w:r>
        <w:t xml:space="preserve">Energiatyöntekijöiden ammattitautien korvausohjelmaa koskevan vuoden 2000 lain muuttaminen siten, että tietyt ydinaseohjelman entiset työntekijät sisällytetään energiatyöntekijöiden ammattitautien korvausohjelman erityisaltistuskohorttiin.</w:t>
      </w:r>
    </w:p>
    <w:p>
      <w:r>
        <w:rPr>
          <w:b/>
        </w:rPr>
        <w:t xml:space="preserve">Esimerkki 6.6372</w:t>
      </w:r>
    </w:p>
    <w:p>
      <w:r>
        <w:t xml:space="preserve">Capitol Visitor Center Authorization Act of 1997 - valtuuttaa Capitolin arkkitehdin (Architect of the Capitol, AOC) Yhdysvaltain Capitolin suojelukomission (Commission) johdolla:  (1) suunnitella, rakentaa, varustaa, hallinnoida ja ylläpitää Capitolin vierailijakeskusta Capitolin itäisen aukion alla; ja (2) kunnostaa itäistä aukiota ja sen ympäristöä sen houkuttelevuuden, turvallisuuden ja turvatoimien parantamiseksi. Edellytetään, että Capitolin vierailijakeskuksen suunnittelun on oltava olennaisilta osin 10. marraskuuta 1995 päivätyn lopullisen suunnitteluraportin mukainen, jonka AOC on toimittanut tietyille kongressin valiokunnille.   Valtuuttaa ja ohjaa AOC:n rahoittamaan ja kehittämään hanketta tämän lain mukaisesti.  Ohjaa AOC:tä laatimaan ja toimittamaan komission hyväksyttäväksi suunnitelman, jonka avulla hankkeen rakentaminen voidaan saattaa päätökseen ilman, että lainsäätäjälle osoitetaan varoja tätä tarkoitusta varten. Perustetaan valtiovarainministeriöön tili Architect of the Capitol, Capitol Buildings and Grounds, Capitol Visitor Center, Gifts and Donations. Valtuuttaa AOC:n ottamaan käyttöön kilpailumenettelyt hankkeen toteuttamiseksi käyttämällä esikarsintastandardeja ja tekemään sopimuksia urakoitsijan pätevyyden ja hinnan perusteella.  Todetaan, että tällaiset menettelyt ja sopimuksenteko ovat lopullisia ja sitovia kaikkia hallituksen virkamiehiä kohtaan. Muuttaa Arizona-Idahon luonnonsuojelulakia siten, että komissio valtuutetaan perustamaan erityiskomitea, jonka tehtävänä on antaa AOC:lle kaikki tarvittava valvonta ja ohjaus.    Kumoaa vuoden 1968 National Visitor Center Facilities Actin III osaston säännökset siltä osin kuin ne ovat ristiriidassa tämän lain nojalla hyväksytyn suunnitelman säännösten kanssa.</w:t>
      </w:r>
    </w:p>
    <w:p>
      <w:r>
        <w:rPr>
          <w:b/>
        </w:rPr>
        <w:t xml:space="preserve">Tulos</w:t>
      </w:r>
    </w:p>
    <w:p>
      <w:r>
        <w:t xml:space="preserve">Capitolin vierailukeskusta koskeva vuoden 1997 laki (Capitol Visitor Center Authorisation Act of 1997)</w:t>
      </w:r>
    </w:p>
    <w:p>
      <w:r>
        <w:rPr>
          <w:b/>
        </w:rPr>
        <w:t xml:space="preserve">Esimerkki 6.6373</w:t>
      </w:r>
    </w:p>
    <w:p>
      <w:r>
        <w:t xml:space="preserve">Training and Research for Autism Improvements Nationwide Act eli TRAIN Act of 2010 - (Sec. 2) Muutetaan vuoden 2000 kehitysvammaisten tukemista ja oikeuksia koskevaa lakia (Developmental Disabilities Assistance and Bill of Rights Act of 2000) siten, että terveys- ja sosiaalipalveluministeri (HHS) velvoitetaan myöntämään apurahoja yliopistojen kehitysvammaisten koulutuksen, tutkimuksen ja palvelun huippuosaamiskeskuksille, jotta ne voivat tarjota yksilöille (mukaan lukien autismin kirjon lapset ja aikuiset, tällaisten lasten ja aikuisten perheet, terveydenhuollon ammattilaiset sekä ammatillisen koulutuksen ja opetuksen ammattilaiset) monitieteistä koulutusta, täydennyskoulutusta, teknistä apua ja tietoa, jonka tarkoituksena on parantaa tällaisille lapsille ja aikuisille ja heidän perheilleen tarjottavia palveluita, jotta voidaan puuttua autismin kirjon häiriöihin liittyviin tyydyttämättöminä oleviin tarpeisiin.Asetetaan avustusta haluavalle keskukselle hakemusvaatimukset, joihin on sisällyttävä vakuutukset siitä, että avustuksen mukaiset toimet suunnitellaan ja toteutetaan siten, että tällaiset henkilöt ja heidän perheensä osallistuvat niihin.Valtuuttaa ministerin varaamaan enintään 2 prosenttia tähän lakiin varainhoitovuodeksi varatuista määrärahoista avustuksen myöntämiseksi kansalliselle organisaatiolle, jolla on todistetusti valmiudet tarjota koulutusta ja teknistä apua, muun muassa seuraaville tahoille: (1) auttaa monialaisista koulutusohjelmista saatavan tiedon kansallisessa levittämisessä; (2) koota ja levittää tehokkaita strategioita ja materiaaleja koulutuksen ja teknisen avun tarjoamiseksi; (3) auttaa avustuksen saajien toiminnan koordinoinnissa; (4) kehittää tai parantaa verkkoportaalia, joka tarjoaa linkkejä yksittäisiin koulutusaloitteisiin ja pääsyn koulutusmoduuleihin, lupaaviin koulutuskäytäntöihin ja teknisen avun käytäntöihin sekä muihin avustuksen saajien kehittämiin materiaaleihin; ja (5) toimia voimavarana liittovaltion ja osavaltioiden poliittisille päättäjille.Sihteeri velvoitetaan myöntämään monivuotisia avustuksia enintään neljälle keskukselle, joiden tarkoituksena on: 1) tehdä yhteistyötä vähemmistölaitosten kanssa autismin kirjon henkilöille, jotka kuuluvat rodullisiin ja etnisiin vähemmistöihin, ja heidän perheilleen tarjottavien palvelujen tarjoamiseksi sekä rodullisiin ja etnisiin vähemmistöihin keskittyvän tutkimuksen ja koulutuksen toteuttamiseksi, ja 2) kehittää tällaisten laitosten kapasiteettia, jotta nämä laitokset voivat hakea keskuksiksi, jotka pystyvät tarjoamaan palveluja, tutkimusta ja koulutusta. Ohjaa ministeriä asettamaan etusijalle hakijat, jotka osoittavat yhteistyötä vähemmistölaitosten kanssa, jotka: (1) jotka ovat osoittaneet kykenevänsä täyttämään tämän lain vaatimukset ja tarjoamaan palveluja autismin kirjoon kuuluville henkilöille ja heidän perheilleen, tai (2) jotka sijaitsevat osavaltiossa, jossa on yksi tai useampi alipalkattu väestö.</w:t>
      </w:r>
    </w:p>
    <w:p>
      <w:r>
        <w:rPr>
          <w:b/>
        </w:rPr>
        <w:t xml:space="preserve">Tulos</w:t>
      </w:r>
    </w:p>
    <w:p>
      <w:r>
        <w:t xml:space="preserve">Vuoden 2000 kehitysvammaisten tukemista ja oikeuksia koskevan lain (Developmental Disabilities Assistance and Bill of Rights Act of 2000) I osaston D osaston muuttaminen avustusten ja teknisen avun antamiseksi kehitysvammaisten koulutuksen, tutkimuksen ja palvelun huippuosaamiskeskuksille yliopistoissa autismin kirjon lapsille ja aikuisille sekä heidän perheilleen tarjottavien palvelujen parantamiseksi ja muihin tarkoituksiin.</w:t>
      </w:r>
    </w:p>
    <w:p>
      <w:r>
        <w:rPr>
          <w:b/>
        </w:rPr>
        <w:t xml:space="preserve">Esimerkki 6.6374</w:t>
      </w:r>
    </w:p>
    <w:p>
      <w:r>
        <w:t xml:space="preserve">Ohjaa ministeriön hankkimaan Oregonista ja Deschutesin kansallismetsästä tai sen läheisyydestä maata, jonka pinta-ala vastaa tämän lain nojalla luovutettavan maan pinta-alaa ja joka liitetään kansalliseen metsään ja jota hallinnoidaan osana kyseistä kansallista metsää.</w:t>
      </w:r>
    </w:p>
    <w:p>
      <w:r>
        <w:rPr>
          <w:b/>
        </w:rPr>
        <w:t xml:space="preserve">Tulos</w:t>
      </w:r>
    </w:p>
    <w:p>
      <w:r>
        <w:t xml:space="preserve">Lakiehdotus maatalousministerin määräämiseksi luovuttamaan Sistersin kaupungille Oregonissa tietyn maa-alueen käytettäväksi jätevedenpuhdistamon yhteydessä.</w:t>
      </w:r>
    </w:p>
    <w:p>
      <w:r>
        <w:rPr>
          <w:b/>
        </w:rPr>
        <w:t xml:space="preserve">Esimerkki 6.6375</w:t>
      </w:r>
    </w:p>
    <w:p>
      <w:r>
        <w:t xml:space="preserve">Children's Adjustment, Relief, and Education Act eli CARE Act - Muuttaa vuoden 1996 laitonta maahanmuuttoa koskevaa lakia (Illegal Immigration Reform and Immigrant Responsibility Act of 1996) kumotakseen säännöksen, jolla kielletään laittoman maahanmuuttajan oikeus saada korkeakouluopetusetuuksia osavaltion asuinpaikan perusteella, ellei Yhdysvaltain kansalainen ole vastaavalla tavalla oikeutettu tällaiseen etuuteen osavaltion asuinpaikasta riippumatta.Muutetaan maahanmuutto- ja kansalaisuuslakia siten, että oikeusministeri velvoitetaan peruuttamaan tiettyjen alle 21-vuotiaiden ulkomaalaisten keskiasteen tai korkeakouluopiskelijoiden, jotka ovat täyttäneet 21 vuotta ja jotka ovat oleskelleet Yhdysvalloissa vuosia, maastapoistaminen ja sopeuttamaan heidät pysyvään oleskelulupaan. Muutetaan vuoden 1996 Personal Responsibility and Work Opportunity Reconciliation Act -lakia siten, että tällaiset ulkomaalaiset korkeakouluopiskelijat ovat oikeutettuja koulutustukeen maastapoistamisen peruuttamista koskevan hakemuksen vireilläoloaikana.</w:t>
      </w:r>
    </w:p>
    <w:p>
      <w:r>
        <w:rPr>
          <w:b/>
        </w:rPr>
        <w:t xml:space="preserve">Tulos</w:t>
      </w:r>
    </w:p>
    <w:p>
      <w:r>
        <w:t xml:space="preserve">Lakiehdotus maahanmuutto- ja kansalaisuuslain muuttamiseksi siten, että oikeusministeri velvoitetaan peruuttamaan sellaisten ulkomaalaisten maastapoistaminen ja mukauttamaan heidän asemaansa, jotka on tuotu Yhdysvaltoihin lapsena.</w:t>
      </w:r>
    </w:p>
    <w:p>
      <w:r>
        <w:rPr>
          <w:b/>
        </w:rPr>
        <w:t xml:space="preserve">Esimerkki 6.6376</w:t>
      </w:r>
    </w:p>
    <w:p>
      <w:r>
        <w:t xml:space="preserve">Bonuses for Cost-Cutters Act of 2017 Tällä lakiehdotuksella laajennetaan palkitsemisohjelmaa, joka koskee liittovaltion työntekijöiden tekemiä petosten, tuhlauksen tai huonon hallinnon kustannussäästöjä, jotta se kattaisi myös tiettyjen toimintakulujen tunnistamisen, jotka ovat tuhlausta. Viraston on ehdotettava tällaisten tunnistettujen tuhlailevien menojen peruuttamista. Lakiehdotuksessa myös kaksinkertaistetaan ohjelmasta myönnettävän rahapalkkion enimmäismäärä. </w:t>
      </w:r>
    </w:p>
    <w:p>
      <w:r>
        <w:rPr>
          <w:b/>
        </w:rPr>
        <w:t xml:space="preserve">Tulos</w:t>
      </w:r>
    </w:p>
    <w:p>
      <w:r>
        <w:t xml:space="preserve">Bonukset kustannusten leikkaajille vuoden 2017 laki (Bonuses for Cost-Cutters Act of 2017)</w:t>
      </w:r>
    </w:p>
    <w:p>
      <w:r>
        <w:rPr>
          <w:b/>
        </w:rPr>
        <w:t xml:space="preserve">Esimerkki 6.6377</w:t>
      </w:r>
    </w:p>
    <w:p>
      <w:r>
        <w:t xml:space="preserve">Muuttaa Internal Revenue Code -lakia siten, että sallitaan yritysverohyvitys raakaöljyn ja maakaasun tuottamisesta uusista kaivoista ja marginaalisista kaivoista. Siinä säädetään: 1) kaavasta, jolla vähennetään tällaista hyvitystä vuosina, jolloin öljyn ja kaasun hinnat nousevat; ja 2) inflaatiotarkistuksesta tällaiseen kaavaan. Sallii tällaisen hyvityksen vähentämisen tavanomaisesta verosta ja vähimmäisverosta.</w:t>
      </w:r>
    </w:p>
    <w:p>
      <w:r>
        <w:rPr>
          <w:b/>
        </w:rPr>
        <w:t xml:space="preserve">Tulos</w:t>
      </w:r>
    </w:p>
    <w:p>
      <w:r>
        <w:t xml:space="preserve">Lakiehdotus, jolla muutetaan vuoden 1986 verolakia siten, että nykyisten marginaalisten öljy- ja kaasulähteiden sekä uusien öljy- ja kaasulähteiden öljyn- ja kaasuntuotannosta myönnetään verohyvitys.</w:t>
      </w:r>
    </w:p>
    <w:p>
      <w:r>
        <w:rPr>
          <w:b/>
        </w:rPr>
        <w:t xml:space="preserve">Esimerkki 6.6378</w:t>
      </w:r>
    </w:p>
    <w:p>
      <w:r>
        <w:t xml:space="preserve">Stornetta Outstanding Natural Area Act of 2010 - Perustetaan Stornetta Public Lands Outstanding Natural Area Mendocinon piirikunnassa Kaliforniassa Stornettan julkisten maiden ainutlaatuisten ja kansallisesti merkittävien historiallisten, luonnollisten, kulttuuristen, tieteellisten, opetuksellisten, maisemallisten ja virkistysarvojen suojelemiseksi, säilyttämiseksi ja parantamiseksi tietyillä Stornettan julkisilla mailla ja niiden ympäristössä sijaitsevilla mailla ja sallien samalla tiettyjen virkistys- ja tutkimustoimien jatkumisen.Edellyttää poikkeuksellisen luonnonalueen hallinnointia osana kansallista maisemansuojelujärjestelmää alueen resurssien suojelemiseksi. Sallii vain sellaiset käyttötarkoitukset, jotka edistävät erinomaisen luonnonalueen perustamistarkoituksia, vuoden 1976 liittovaltion maapolitiikkaa ja maankäyttöä koskevaa lakia (Federal Land Policy and Management Act of 1976) ja muita sovellettavia lakeja.Poistaa erinomaisen luonnonalueen sisältämät liittovaltion maa-alueet ja osuudet 1) kaikesta maahantuonnista, haltuunotosta tai luovuttamisesta julkista maata koskevien lakien nojalla, 2) paikantamisesta, maahantuonnista ja patentoinnista julkista maata koskevien kaivoslakien nojalla ja 3) mineraalien leasing- ja geotermistä vuokrausta koskevien lakien ja mineraalimateriaalilakien soveltamisesta.Sisäministeriä vaaditaan laatimaan kattava hallintosuunnitelma, jossa annetaan pitkän aikavälin hallinto-ohjeita poikkeuksellisen luonnonalueen julkisille maille ja jonka avulla voidaan täyttää sen perustamistarkoitukset.Valtuuttaa sisäministerin tekemään liittovaltion, osavaltioiden ja paikallisten virastojen kanssa liittovaltion maankäytön politiikkaa ja hallintoa koskevan lain (Federal Land Management Policy and Management Act) nojalla yhteistyösopimuksia, jotka koskevat julkisten maiden hoitoa, suojelua, kehittämistä ja myyntiä, jotta hallintosuunnitelma voidaan panna paremmin täytäntöön ja jotta voidaan jatkaa kumppanuussuhteita paikallisyhteisöjen ja Kalifornian rannikkokansallispuiston (California Coastal National Monument) ja Manchesterin osavaltionpuiston kanssa.Sallii sihteerin sallia tutkimustoiminnan erinomaisella luonnonalueella tässä laissa yksilöityihin tarkoituksiin ja liittovaltion maapolitiikkaa ja -hallintoa koskevan lain nojalla tutkimusten, selvitysten ja kokeilujen suorittamiseksi ministeriön omasta aloitteesta tai yhteistyössä muiden kanssa, kun kyse on julkisten maiden hallinnoinnista, suojelusta, kehittämisestä, hankinnasta ja luovutuksesta. sallii osavaltion ja yksityisten omistuksessa olevien viereisten maiden tai osuuksien hankkimisen, jotka on yksilöity hankittaviksi hoitosuunnitelmassa, ainoastaan lahjoituksina, vaihtamalla halukkaiden osapuolten kanssa tai ostamalla halukkailta myyjiltä.täsmentää tämän lain vaikutuksia seuraaviin seikkoihin: 1) sotilas-, kaupalliset ja yleisilmailun ylilennot; 2) rannikkovartioston, sisäisen turvallisuuden ministeriön, oikeusministeriön ja muiden liittovaltion, osavaltioiden ja paikallisten lainvalvontaviranomaisten lainvalvontatoimet; ja 3) suoja-alueet ja puskurivyöhykkeet.varmistaa intiaanien ja intiaaniheimojen kohtuullisen pääsyn poikkeukselliselle luonnonsuojelualueelle perinteisiin kulttuurisiin ja uskonnollisiin tarkoituksiin. Sallii yhden tai useamman erityisen luonnonalueen tietyn osan tilapäisen sulkemisen yleisöltä, jotta voidaan suojella liittovaltion tunnustaman intiaaniheimon tai intiaanien uskonnollisen yhteisön perinteistä kulttuuri- ja uskontotoimintaa näillä alueilla.</w:t>
      </w:r>
    </w:p>
    <w:p>
      <w:r>
        <w:rPr>
          <w:b/>
        </w:rPr>
        <w:t xml:space="preserve">Tulos</w:t>
      </w:r>
    </w:p>
    <w:p>
      <w:r>
        <w:t xml:space="preserve">Stornettan julkisten alueiden nimeäminen poikkeukselliseksi luonnonalueeksi, jota hallinnoidaan osana kansallista maisemansuojelujärjestelmää, ja muihin tarkoituksiin.</w:t>
      </w:r>
    </w:p>
    <w:p>
      <w:r>
        <w:rPr>
          <w:b/>
        </w:rPr>
        <w:t xml:space="preserve">Esimerkki 6.6379</w:t>
      </w:r>
    </w:p>
    <w:p>
      <w:r>
        <w:t xml:space="preserve">Carcinogen-Free Label Act of 2012 - Ohjaa kunkin katettua tuotetta sääntelevän liittovaltion viraston johtajan perustamaan ohjelman, jonka avulla voidaan sallia sellaisen tuotteen, joka ei sisällä syöpää aiheuttavia aineita, merkitseminen "Carcinogen-Free"-merkinnällä. Määritellään "katettu tuote" siten, että sillä tarkoitetaan mitä tahansa myytäväksi tarjottua tuotetta, joka on 1) elintarvike- ja lääkeviraston (Food and Drug Administration, FDA), ympäristönsuojeluviraston (Environmental Protection Agency, EPA), maatalousministeriön (Department of Agriculture, USDA) tai kulutustavaroiden turvallisuuskomission (Consumer Product Safety Commission, CPSC) sääntelemä; ja 2) joka on tarkoitettu henkilökohtaiseen tai kotikäyttöön.Edellytetään, että kyseisten virastojen johtajat koordinoivat toimintansa helposti tunnistettavan merkinnän kehittämiseksi: 1) joka kiinnitetään soveltamisalaan kuuluvaan tuotteeseen merkiksi siitä, että se on hyväksytty "Carcinogen-Free"-merkinnällä varustetuksi, ja 2) johon sisältyy ilmoitus, jossa todetaan, että "Tämä tuote ei sisällä tunnettuja tai todennäköisiä syöpää aiheuttavia aineita, jotka lisäävät syöpäriskiä." Kielletään "Carcinogen-Free"-merkinnällä varustetun soveltamisalaan kuuluvan tuotteen tuominen markkinoille tai tarjoaminen markkinoille osavaltioiden välisessä kaupassa, jos: (Jos 1) kunkin tuotetta sääntelevän liittovaltion viraston johtaja ei ole hyväksynyt hakemusta tuotteen merkitsemiseksi "syöpää aiheuttavasta aineesta vapaaksi", tai 2) tuote sisältää ainetta, jota ei ole lueteltu tällaisessa hakemuksessa. 1) hakemuksen hyväksymistä ja luottamuksellisuutta koskevat vaatimukset, 2) soveltamisalaan kuuluvien tuotteiden satunnaiskokeet, satunnaiskokeiden tekeminen tiloihin, joissa tällaisia tuotteita valmistetaan, ja toimenpiteet, joilla varmistetaan viraston ohjeiden noudattaminen, 3) hakemusmaksut ja 4) rangaistukset rikkomisesta.Viraston johtajien edellytetään: 1) antavan ohjeita, joilla estetään syöpää aiheuttavien aineiden joutuminen kyseiseen tuotteeseen sen valmistuksen, varastoinnin ja kuljetuksen aikana; ja 2) julkaisevan viraston julkisella verkkosivustolla luettelon kaikista kyseisen viraston sääntelemistä tuotteista, jotka on hyväksytty merkitsemään "syöpää aiheuttavista aineista vapaiksi".</w:t>
      </w:r>
    </w:p>
    <w:p>
      <w:r>
        <w:rPr>
          <w:b/>
        </w:rPr>
        <w:t xml:space="preserve">Tulos</w:t>
      </w:r>
    </w:p>
    <w:p>
      <w:r>
        <w:t xml:space="preserve">Perustetaan toimeenpanevassa elimessä ohjelmia, joilla sallitaan tiettyjen syöpää aiheuttavia aineita sisältämättömien tuotteiden merkitseminen "syöpää aiheuttavista aineista vapaiksi", ja muihin tarkoituksiin.</w:t>
      </w:r>
    </w:p>
    <w:p>
      <w:r>
        <w:rPr>
          <w:b/>
        </w:rPr>
        <w:t xml:space="preserve">Esimerkki 6.6380</w:t>
      </w:r>
    </w:p>
    <w:p>
      <w:r>
        <w:t xml:space="preserve">Diabetes Prevention Act of 2009 - Muuttaa kansanterveyspalvelulakia siten, että terveys- ja terveyspalvelujen ministeri (HHS), joka toimii tautien valvonta- ja ehkäisykeskusten (CDC) johtajan välityksellä, valtuutetaan perustamaan kansallinen diabeteksen ennaltaehkäisyohjelma, joka on suunnattu henkilöille, joilla on suuri diabetesriski.Valtuuttaa ministerin myöntämään avustuksia tunnustetuille tukikelpoisille yhteisöille seuraaviin tarkoituksiin: (1) tukea yhteisöllisiä diabeteksen ehkäisyohjelman mallipaikkoja, jotka työskentelevät terveydenhuoltojärjestelmän kanssa tällaisten suuren riskin henkilöiden tunnistamiseksi ja heidän ohjaamiseksi kustannustehokkaisiin ryhmämuotoisiin elintapainterventio-ohjelmiin tai niiden tarjoamiseksi; ja (2) arvioida menetelmiä, joilla varmistetaan tunnustettujen diabeteksen ehkäisyohjelmakohteiden skaalautuvuus kansallisesti, diabeteksen ehkäisyohjelman terveys- ja taloushyötyjä tietyissä ikäryhmissä oleville korkean riskin henkilöille, uusia lähestymistapoja korkean riskin henkilöiden tunnistamiseksi ja sitouttamiseksi terveydenhuoltoon ja yhteisöllisiin ohjelmiin, uusia strategioita, joilla yhdistetään yhteisölliset ohjelmat olemassa oleviin kliinisiin palveluihin, sekä klinikan ja yhteisön välisten yhteyksien kustannuksia ja kustannustehokkuutta.Ohjaa ministeriä kehittämään ja panemaan täytäntöön: (1) ohjelman, jonka mukaisesti ministeri tunnustaa vuosittain tukikelpoiset yksiköt, jotka toteuttavat yhteisöpohjaisia diabeteksen ehkäisyohjelmia; (2) opetussuunnitelman kehittämis- ja koulutusohjelman diabeteksen ehkäisyn päälliköille ja elintapainterventioiden ohjaajille; (3) yhteisölliset tiedotusohjelmat, joiden tarkoituksena on tunnistaa yhteisö- ja palveluntarjoajaryhmiä osallistumaan kansalliseen diabeteksen ehkäisyohjelmaan ja koordinoida laadunvarmistusohjelmia paikallisella tasolla yhteistyössä yhteisöpohjaisten organisaatioiden kanssa; ja (4) kansallisen kumppanin tiedotusohjelman, jonka tarkoituksena on tunnistaa ja työskennellä yhdessä kansallisten kumppaneiden kanssa, jotta voidaan tunnistaa työntekijöitä yhteisössä, jotka voivat suorittaa ohjaajakoulutuksen, ja helpottaa tukikelpoisten yksiköiden tunnustamista yhteisöpohjaisten diabeteksen ehkäisyohjelmien toteuttajina.Sihteeri velvoitetaan: (1) huolehtimaan laadunvarmistuksesta jokaiselle tämän lain nojalla rahoitettavalle yhteisölähtöisen diabeteksen ennaltaehkäisyohjelman mallipaikalle ja muille tunnustetuille yhteisölähtöisille diabeteksen ennaltaehkäisyohjelmille; ja 2) myöntämään avustuksia tukikelpoisille yksiköille diabeteksen ennaltaehkäisytutkimuksen tekemistä varten. Valtuuttaa sihteerin toteuttamaan tai tukemaan tutkimuksia tyypin 2 diabeteksen hallitsemiseksi, vähentämiseksi ja ehkäisemiseksi riskiryhmissä.</w:t>
      </w:r>
    </w:p>
    <w:p>
      <w:r>
        <w:rPr>
          <w:b/>
        </w:rPr>
        <w:t xml:space="preserve">Tulos</w:t>
      </w:r>
    </w:p>
    <w:p>
      <w:r>
        <w:t xml:space="preserve">Kansanterveyslain muuttaminen diabeteksen ehkäisyn osalta ja muihin tarkoituksiin.</w:t>
      </w:r>
    </w:p>
    <w:p>
      <w:r>
        <w:rPr>
          <w:b/>
        </w:rPr>
        <w:t xml:space="preserve">Esimerkki 6.6381</w:t>
      </w:r>
    </w:p>
    <w:p>
      <w:r>
        <w:t xml:space="preserve">Prematurity Research Expansion and Education for Mothers who deliver Infants Early Reauthorization Act tai PREEMIE Reauthorization Act - Muuttaa Prematurity Research Expansion and Education for Mothers who deliver Infants Early Act -lakia ennenaikaisuutta ja ennenaikaisia synnytyksiä koskevan tutkimuksen vaatimusten tarkistamiseksi ja valtuuttamiseksi uudelleen. Edellyttää, että etälääketieteen edistämisviraston johtaja antaa etusijan myönnettäessä avustuksia tukikelpoiselle yhteisölle, joka ehdottaa avustusvarojen käyttämistä suunnitelmien laatimiseen tai sellaisten etälääketieteellisten verkostojen perustamiseen, jotka tarjoavat raskaudenaikaista hoitoa korkean riskin raskauksille.  Tarkistetaan ja valtuutetaan uudelleen varainhoitovuoteen 2017 saakka terveys- ja terveyspalvelujen ministeriön (HHS) valtuudet toteuttaa ennenaikaisiin synnytyksiin liittyviä demonstraatiohankkeita. Kumoaa ennenaikaisuutta ja alhaista syntymäpainoa käsittelevän virastojen välisen koordinointineuvoston perustamisen.  Valtuuttaa ministerin perustamaan imeväiskuolleisuutta käsittelevän neuvoa-antavan komitean. Ohjaa neuvoa-antavaa komiteaa (tai ministerin nimeämää olemassa olevaa neuvoa-antavaa komiteaa) laatimaan suunnitelman ennenaikaisia synnytyksiä koskevan tutkimuksen, koulutuksen ja ohjelmien toteuttamiseksi ja tukemiseksi HHS:n kautta sekä tarkastelemaan ja tarkistamaan sitä säännöllisesti.  Vaatii ministeriä nimeämään HHS:ssä asianmukaisen viraston koordinoimaan olemassa olevia tutkimuksia ja raportoimaan ministerille ja kongressille ennenaikaisesti syntyneiden lasten sairaalahoitoon palaamisesta.    </w:t>
      </w:r>
    </w:p>
    <w:p>
      <w:r>
        <w:rPr>
          <w:b/>
        </w:rPr>
        <w:t xml:space="preserve">Tulos</w:t>
      </w:r>
    </w:p>
    <w:p>
      <w:r>
        <w:t xml:space="preserve">PREEMIE:n uudelleenlaillistamista koskeva laki</w:t>
      </w:r>
    </w:p>
    <w:p>
      <w:r>
        <w:rPr>
          <w:b/>
        </w:rPr>
        <w:t xml:space="preserve">Esimerkki 6.6382</w:t>
      </w:r>
    </w:p>
    <w:p>
      <w:r>
        <w:t xml:space="preserve">Expand School Meals Act of 2009 - Muuttaa Richard B. Russell National School Lunch Act -lakia ja Child Nutrition Act of 1966 -lakia laajentaakseen oikeutta ilmaisiin aterioihin koululounas- ja aamiaisohjelmissa lapsiin, joiden perheen tulot ovat enintään 185 prosenttia liittovaltion köyhyyssuosituksista.Laajentaa kelpoisuutta asteittain korottamalla tulojen kelpoisuustasoa vuosittain, kunnes se saavuttaa 185 prosenttia liittovaltion köyhyyssuosituksista 1. heinäkuuta 2013 alkavana kouluvuonna. (Näin kaikki lapset, jotka ovat oikeutettuja alennettuun hintaan, ovat oikeutettuja ilmaisiin aterioihin kyseisenä päivänä).</w:t>
      </w:r>
    </w:p>
    <w:p>
      <w:r>
        <w:rPr>
          <w:b/>
        </w:rPr>
        <w:t xml:space="preserve">Tulos</w:t>
      </w:r>
    </w:p>
    <w:p>
      <w:r>
        <w:t xml:space="preserve">Lakiehdotus, jolla muutetaan Richard B. Russell National School Lunch Act -lakia ja vuoden 1966 Child Nutrition Act -lakia ilmaisiin kouluaterioihin oikeutettujen lasten määrän lisäämiseksi asteittaisella siirtymäkaudella.</w:t>
      </w:r>
    </w:p>
    <w:p>
      <w:r>
        <w:rPr>
          <w:b/>
        </w:rPr>
        <w:t xml:space="preserve">Esimerkki 6.6383</w:t>
      </w:r>
    </w:p>
    <w:p>
      <w:r>
        <w:t xml:space="preserve">Civil Rights Tax Relief Act of 2007 - muuttaa Internal Revenue Code -lakia seuraavasti: (1) sallitaan lainvastaisen syrjintävaateen perusteella saatujen määrien (joko takapalkka tai etupalkka tai rangaistusluonteiset vahingonkorvaukset) jättäminen bruttotulon ulkopuolelle; ja (2) sallitaan tällaisista vaateista saatujen takapalkka- ja etupalkkamäärien tulojen keskiarvottaminen.</w:t>
      </w:r>
    </w:p>
    <w:p>
      <w:r>
        <w:rPr>
          <w:b/>
        </w:rPr>
        <w:t xml:space="preserve">Tulos</w:t>
      </w:r>
    </w:p>
    <w:p>
      <w:r>
        <w:t xml:space="preserve">Vuoden 1986 verolain muuttaminen siten, että bruttotulosta jätetään pois määrät, jotka on saatu tiettyyn laittomaan syrjintään perustuvien vaateiden perusteella, ja että tällaisten vaateiden perusteella saatujen takautuvien maksujen ja ennakkopalkkioiden osalta sallitaan tulojen keskiarvoistaminen, sekä muihin tarkoituksiin.</w:t>
      </w:r>
    </w:p>
    <w:p>
      <w:r>
        <w:rPr>
          <w:b/>
        </w:rPr>
        <w:t xml:space="preserve">Esimerkki 6.6384</w:t>
      </w:r>
    </w:p>
    <w:p>
      <w:r>
        <w:t xml:space="preserve">Honest Opportunity Probation with Enforcement (Honest Opportunity Probation with Enforcement, HOPE) Initiative Act of 2009 - Valtuuttaa oikeusministeriön myöntämään avustuksia koeajan demonstraatio-ohjelmille, jotka vähentävät huumeiden käyttöä, rikollisuutta ja uusintarikollisuutta edellyttämällä nopeita, ennakoitavia ja asteittaisia seuraamuksia koeajan ehtojen noudattamatta jättämisestä. Edellyttää, että avustusvaroja käytetään tiettyihin tarkoituksiin, mukaan lukien: 1) suuren riskin ehdonalaisessa valvonnassa olevien henkilöiden tunnistaminen; 2) ehdonalaisessa valvonnassa olevien henkilöiden valvominen laittomien huumeiden käytön osalta; 3) ehdonalaisrikkomuksiin reagoiminen välittömällä pidätyksellä; 4) ehdonalaismääräyksiä noudattavien ehdonalaisessa valvonnassa olevien henkilöiden palkitseminen; ja 5) päihdehoidon järjestäminen. Valtakunnansyyttäjä velvoitetaan arvioimaan vuosittain koevapausohjelmia kustannussäästöjen saavuttamiseksi ja valitsemaan tällaisten ohjelmien arviointikoordinaattori.</w:t>
      </w:r>
    </w:p>
    <w:p>
      <w:r>
        <w:rPr>
          <w:b/>
        </w:rPr>
        <w:t xml:space="preserve">Tulos</w:t>
      </w:r>
    </w:p>
    <w:p>
      <w:r>
        <w:t xml:space="preserve">Valtuutetaan kansallinen HOPE-ohjelma, jolla vähennetään huumeiden käyttöä, rikollisuutta ja vankilakustannuksia.</w:t>
      </w:r>
    </w:p>
    <w:p>
      <w:r>
        <w:rPr>
          <w:b/>
        </w:rPr>
        <w:t xml:space="preserve">Esimerkki 6.6385</w:t>
      </w:r>
    </w:p>
    <w:p>
      <w:r>
        <w:t xml:space="preserve">Family Caregiver Security Act of 2004 - Muuttaa sosiaaliturvalain XVIII osastoa (Medicare) siten, että siinä säädetään pätevien omaishoitajien käytöstä Medicare-järjestelmän mukaisten kotisairaanhoitopalvelujen tarjoamisessa.Muuttaa vuoden 1993 perhe- ja sairauslomalakia seuraavasti: (1) sisällyttää sairaanhoitajat terveydenhuollon tarjoajiin; (2) laajentaa etuudet koskemaan myös koti- tai avopuolisoita; ja (3) pidentää saman työnantajan palveluksessa olevien puolisoiden perhe- tai sairauslomaa 12:sta 24 työviikkoon.</w:t>
      </w:r>
    </w:p>
    <w:p>
      <w:r>
        <w:rPr>
          <w:b/>
        </w:rPr>
        <w:t xml:space="preserve">Tulos</w:t>
      </w:r>
    </w:p>
    <w:p>
      <w:r>
        <w:t xml:space="preserve">Sosiaaliturvalain XVIII osaston muuttaminen pätevien perhehoitajien käytön mahdollistamiseksi Medicare-ohjelman kotisairaanhoitopalvelujen tarjoamisessa, vuoden 1993 perhe- ja sairauslomalain muuttaminen ja muihin tarkoituksiin.</w:t>
      </w:r>
    </w:p>
    <w:p>
      <w:r>
        <w:rPr>
          <w:b/>
        </w:rPr>
        <w:t xml:space="preserve">Esimerkki 6.6386</w:t>
      </w:r>
    </w:p>
    <w:p>
      <w:r>
        <w:t xml:space="preserve">Investing in America's Small Manufacturers Act Tällä lakiehdotuksella muutetaan Small Business Act -lakia siten, että Small Business Administration (SBA) voi taata 90 prosenttia pienyrityksille myönnettävästä lainasta.  SBA ei saa periä takausmaksua näistä yli 350 000 dollarin lainoista. Tämän summan ylittävistä lainoista peritään 50 prosenttia takausmaksusta, jonka SBA muutoin perisi lainasta.  SBA:n on tarjottava pienille valmistajille koulutusta SBA:n tuen saamiseksi, mukaan lukien hakemusprosessi ja yhteistyö osallistuvien lainanantajien kanssa.  Lakiehdotuksessa valtuutetaan SBA ja sen yhteistyökumppanit perustamaan kumppanuuksia, joilla helpotetaan pienten valmistajien tiedottamista SBA:n lainatakausten hakuprosessista. Osavaltion tai paikallisen kehitysyhtiön velkakirja, joka myönnetään pienvalmistajalle SBA:n lainatakausta varten, saa olla enintään 50 prosenttia hankkeen kustannuksista, jollei tietyistä poikkeuksista muuta johdu.</w:t>
      </w:r>
    </w:p>
    <w:p>
      <w:r>
        <w:rPr>
          <w:b/>
        </w:rPr>
        <w:t xml:space="preserve">Tulos</w:t>
      </w:r>
    </w:p>
    <w:p>
      <w:r>
        <w:t xml:space="preserve">Investing in America's Small Manufacturers Act</w:t>
      </w:r>
    </w:p>
    <w:p>
      <w:r>
        <w:rPr>
          <w:b/>
        </w:rPr>
        <w:t xml:space="preserve">Esimerkki 6.6387</w:t>
      </w:r>
    </w:p>
    <w:p>
      <w:r>
        <w:t xml:space="preserve">Ottawa National Wildlife Refuge Complex Expansion and Detroit River International Wildlife Refuge Expansion Act - Laajentaa Ottawa National Wildlife Refuge Complex -aluekokonaisuutta siten, että se kattaa tiettyjä maa- ja vesialueita Ohion osavaltiossa. Sallii sisäasiainministeriön hankkia lahjoituksin, ostamalla tai vaihtamalla maata ja vettä sekä osuuksia maa- ja vesialueisiin kompleksin rajojen sisällä.Laajentaa Detroit River International Wildlife Refuge -alueen (jäljempänä 'Refuge') eteläistä rajaa siten, että se sisältää lisää maata ja vettä Michiganin osavaltiossa Interstate Route 75:n itäpuolella.Määrittelee kompleksin hallintoa koskevat vaatimukset.Ohjaa sisäasiainministeriötä varmistamaan, että metsästys, ansapyynti, kalastus, luonnonvaraisen eläimistön havainnointi ja valokuvaus sekä ympäristökasvatus ja tulkinta ovat kompleksin ensisijaisia julkisia käyttötarkoituksia.Kehottaa ministeriä kannustamaan Ohion osavaltiota käyttämään liittovaltion lainsäädännön mukaisen virkistysreittiohjelman mukaisia valtuuksiaan rahoittaakseen polkujen hankkimista ja kehittämistä kompleksin alueella.Ohjaa ministeriä tutkimaan ja raportoimaan kongressille Yhdysvaltojen kalastus- ja villieläinlaitoksen johtajan välityksellä kalojen ja villieläinten elinympäristöä sekä vesi- ja maaeläinyhteisöjä kahdella erityisellä ruoppausmassojen läjitysalueella Toledon satamassa ja niiden ympäristössä.</w:t>
      </w:r>
    </w:p>
    <w:p>
      <w:r>
        <w:rPr>
          <w:b/>
        </w:rPr>
        <w:t xml:space="preserve">Tulos</w:t>
      </w:r>
    </w:p>
    <w:p>
      <w:r>
        <w:t xml:space="preserve">Laajentaa Ottawan kansallisen villieläinten suojelualueen ja Detroitjoen kansainvälisen villieläinten suojelualueen rajoja.</w:t>
      </w:r>
    </w:p>
    <w:p>
      <w:r>
        <w:rPr>
          <w:b/>
        </w:rPr>
        <w:t xml:space="preserve">Esimerkki 6.6388</w:t>
      </w:r>
    </w:p>
    <w:p>
      <w:r>
        <w:t xml:space="preserve">Safe Access in Fire Emergencies Act of 2006 - vaatii Consumer Products Safety Commissionia laatimaan ikkunarautoja koskevan kuluttajatuotestandardin, joka: (1) edellyttää, että kaikissa Yhdysvalloissa valmistetuissa tai asennetuissa ikkunapalkeissa on oltava vähimmäisvaatimukset täyttävät vapautusjärjestelmät; ja (2) koskee tällaisia järjestelmiä sisä- ja ulkopohjaisia palkeille. Vähimmäisstandardeissa edellytetään, että tällaiset järjestelmät mahdollistavat: (Vaatii vaatimusten noudattamisen valvontaa kuluttajatuotteiden turvallisuutta koskevan lain mukaisesti.Ohjaa komissiota vaatimaan, että jokaisen valmistajan on sisällytettävä pakkaukseen selvitys, jossa selitetään ikkunapalkin asennus ja vapautusjärjestelmän toiminta.ilmaisee kongressin näkemyksen siitä, että julkisten asuntojen, pienituloisten asuntojen, valmistettujen asuntojen ja asuntojen, jotka on ostettu National Housing Act -lainalla myönnetyllä, vakuutetulla tai taatulla lainalla, olisi täytettävä vähimmäisstandardi, jonka mukaan ikkunarautojen on oltava varustettu hätäavausjärjestelmällä.vaatii komissiota perustamaan ja ylläpitämään kansallisen sähköisen vammojen seurantajärjestelmän koodin ja järjestelmän, jonka avulla voidaan kerätä tietoja ja tilastoja ikkunarautoihin liittyvistä onnettomuuksista.</w:t>
      </w:r>
    </w:p>
    <w:p>
      <w:r>
        <w:rPr>
          <w:b/>
        </w:rPr>
        <w:t xml:space="preserve">Tulos</w:t>
      </w:r>
    </w:p>
    <w:p>
      <w:r>
        <w:t xml:space="preserve">Vahvistetaan kuluttajatuoteturvallisuuskomission toimivalta asuintalojen ikkunapalkkien vapautusjärjestelmien osalta ja vahvistetaan kuluttajatuoteturvallisuusstandardi, jolla varmistetaan, että kaikissa tällaisissa palkeissa on pikavapautusmekanismi.</w:t>
      </w:r>
    </w:p>
    <w:p>
      <w:r>
        <w:rPr>
          <w:b/>
        </w:rPr>
        <w:t xml:space="preserve">Esimerkki 6.6389</w:t>
      </w:r>
    </w:p>
    <w:p>
      <w:r>
        <w:t xml:space="preserve">Veterans Appeals Assistance and Improvement Act of 2015 Tämä lakiehdotus ohjaa Yhdysvaltain veteraanivaatimusten muutoksenhakutuomioistuinta perustamaan taloudellisen avustusohjelman, jonka tarkoituksena on tarjota maksutonta oikeudellista ja muuta apua veteraaneille ja muille tuomioistuimen uudelleentarkastelua hakeville henkilöille, joilla ei ole varaa oikeudellisen edustuksen kustannuksiin. (Ohjelmiin kuuluu tapausten seulonta ja ohjaaminen, asianajajien ja niihin liittyvän henkilöstön koulutus sekä asianajajien ja oikeustieteellisten oppilaitosten kliinisten ja muiden ohjelmien pro bono -edustuksen helpottaminen).  Veteraaniasioista vastaava ministeriö (Department of Veterans Affairs, VA) perustaa taloudellisen avustusohjelman, jonka tarkoituksena on tarjota maksutonta oikeudellista ja muuta apua veteraaneille ja muille henkilöille, jotka hakevat käsittelyä veteraanien muutoksenhakulautakunnalta ja joilla ei ole varaa oikeudelliseen edustukseen.  Tuomioistuin ja veteraanivirasto toteuttavat kumpikin tällaiset ohjelmat virastojen välisen sopimuksen kautta Legal Services Corporationin kanssa. Yhteisö voi saada tuomioistuimelta tai veteraanivirastolta korvauksen tällaisen taloudellisen tuen antamisesta. Varoja ei saa käyttää asianajajien palkkioiden maksamiseen. VA:n on huolehdittava siitä, että lautakunta käsittelee ripeästi kaikki sellaiset vaatimukset, jotka: (1) jonka tuomioistuin on palauttanut VA:lle tai 2) joka on ollut lautakunnan käsiteltävänä vähintään kahdeksan vuotta. Hallituksen tilintarkastusvirasto tarkastelee VA:n päätöksiä koskevien valitusten käsittelyä, jotka koskevat palveluksesta johtuvaa työkyvyttömyyttä sekä huoltoa ja korvausta koskevia korvausvaatimuksia.</w:t>
      </w:r>
    </w:p>
    <w:p>
      <w:r>
        <w:rPr>
          <w:b/>
        </w:rPr>
        <w:t xml:space="preserve">Tulos</w:t>
      </w:r>
    </w:p>
    <w:p>
      <w:r>
        <w:t xml:space="preserve">Vuoden 2015 laki veteraanien muutoksenhaun helpottamisesta ja parantamisesta (Veterans Appeals Assistance and Improvement Act of 2015)</w:t>
      </w:r>
    </w:p>
    <w:p>
      <w:r>
        <w:rPr>
          <w:b/>
        </w:rPr>
        <w:t xml:space="preserve">Esimerkki 6.6390</w:t>
      </w:r>
    </w:p>
    <w:p>
      <w:r>
        <w:t xml:space="preserve">Prematurity Research Expansion and Education for Mothers who deliver Infants Early Act tai PREEMIE Act - (Sec. 3) Muuttaa Public Health Service Act -lakia edellyttääkseen, että terveys- ja terveyspalvelujen ministeri, joka toimii tautien valvonnan ja ennaltaehkäisyn keskusten (CDC) johtajan välityksellä: (1) laajentamaan ja koordinoimaan CDC:n toimia ennenaikaisen synnytyksen ja synnytyksen sekä lapsikuolleisuuden alalla; (2) tekemään jatkuvia epidemiologisia tutkimuksia ennenaikaisuuden, synnynnäisten vikojen ja kehitysvammojen välisestä yhteydestä; ja (3) perustamaan järjestelmiä äidin ja lapsen kliinisten biolääketieteellisten tietojen keräämiseksi, jotta ne voidaan yhdistää raskauden riskinarvioinnin seurantajärjestelmään.Sihteeri velvoitetaan tarkistamaan olemassa olevia välineitä ja toimenpiteitä sen varmistamiseksi, että ne sisältävät tietoa, joka liittyy pienipainoisen ja ennenaikaisen syntymän tunnettuihin riskitekijöihin. (4 §) Sihteeri voi toteuttaa demonstraatiohankkeita, joilla parannetaan 1) ennenaikaisuutta koskevan tiedon antamista terveydenhuollon ammattilaisille ja yleisölle ja 2) ennenaikaisesti syntyneiden lasten hoitoa ja tuloksia.(Sec. 5) Vaatii ministeriä perustamaan ennenaikaisuutta ja alhaista syntymäpainoa käsittelevän virastojen välisen koordinointineuvoston (Interagency Coordinating Council on Prematurity and Low Birthweight).(Sec. 6) Ohjaa ministeriä kutsumaan ennenaikaisuutta käsittelevän konferenssin koolle pääkirurgin välityksellä.Valtuuttaa määrärahat.(Sec. 7) lykkää (30. kesäkuuta 2007 tai 60 päivää sen jälkeen, kun Head Start Act -lain toteuttamiseen tarvittavien määrärahojen hyväksyminen varainhoitovuodeksi 2007 on tapahtunut aikaisemman ajankohdan jälkeen) sellaisten asetusten voimaantulopäivää, joiden mukaan kuljetuspalveluja tarjoavien virastojen on varmistettava, että Head Start -ohjelmaan osallistuvat lapset kuljetetaan koulubusseilla tai sallituilla vaihtoehtoisilla kulkuneuvoilla, jotka: (1) on varustettu pituuden ja painon kannalta sopivia lasten turvajärjestelmiä varten; ja (2) niissä on peruutusäänimerkit.</w:t>
      </w:r>
    </w:p>
    <w:p>
      <w:r>
        <w:rPr>
          <w:b/>
        </w:rPr>
        <w:t xml:space="preserve">Tulos</w:t>
      </w:r>
    </w:p>
    <w:p>
      <w:r>
        <w:t xml:space="preserve">Lakiehdotus ennenaikaisen synnytyksen ja synnytyksen sekä raskauteen liittyvien kuolemantapausten ja raskauteen liittyvien komplikaatioiden riskin vähentämiseksi ja ennenaikaisuuden aiheuttaman lapsikuolleisuuden vähentämiseksi.</w:t>
      </w:r>
    </w:p>
    <w:p>
      <w:r>
        <w:rPr>
          <w:b/>
        </w:rPr>
        <w:t xml:space="preserve">Esimerkki 6.6391</w:t>
      </w:r>
    </w:p>
    <w:p>
      <w:r>
        <w:t xml:space="preserve">Native American Housing Enhancement Act of 2003 - Muuttaa vuoden 1996 lakia alkuperäisamerikkalaisten asumisen tukemisesta ja itsemääräämisoikeudesta (Native American Housing Assistance and Self-Determination Act of 1996) siten, että asuntoyksikön osalta "kohtuulliseksi markkinavuokraksi" määritellään sisäministerin vähintään vuosittain määrittelemä vuokra, joka on olemassa olevissa tai hiljattain rakennetuissa asuntoyksiköissä, jotka ovat kooltaan ja tyypiltään samankaltaisia kuin asuntoyksiköt ja sijaitsevat samalla markkina-alueella kuin asuntoyksiköt.Muuttaa vuokria ja asumismaksuja koskevia ohjelman vaatimuksia. Säädetään, että kun on kyse pienituloisesta perheestä, joka asuu vuokra-asuntoyksikössä, jota tuetaan tämän lain mukaisilla avustussummilla, asuntoyksikön kuukausivuokra ei saa ylittää kohtuullista markkinavuokraa. toteaa, että jos tällainen perhe asuu tällaisella avustussummalla tuetussa vuokra-asunnon ostoyksikössä, kuukausittainen asunnonostajamaksu ei saa edunsaajan valinnan mukaan ylittää joko 30:tä prosenttia perheen kuukausittaisista tarkistetuista tuloista tai käypää markkinavuokraa.kieltää sihteeriä vaatimasta pakollista tulojen uudelleenarviointia perheiltä, jotka asuvat tällaisella avustussummalla tuetuissa vuokra- tai vuokra-asunnon ostoyksiköissä.vaatii avustuksen saajia varaamaan tällaisista avustuksista määrät, joilla varmistetaan, että maksetaan: (1) asuntoihin liittyvien joukkovelkakirjalainojen tai muiden velvoitteiden pääoman ja korkojen maksaminen, kun ne erääntyvät; ja (2) tällaisten asuntojen vakuutus- ja hallintokustannukset.Ministeri ei saa rajoittaa minkään intiaaniheimon avustuksen saantia eikä vähentää sitä pelkästään tiettyjen avustustulojen säilyttämiseen liittyvien ehtojen perusteella.Muuttaa vuoden 1949 asuntolakia ja toteaa, että intiaaniheimon jäsenten suosiminen sellaisen asunnon tai muun rakennuksen käytössä, joka on rakennettu, parannettu, muutettu, korjattu, korvattu tai muutoin avustettu kyseisen lain nojalla intiaaniheimolle myönnetyllä tuella, ei ole vuoden 1964 kansalaisoikeuslain vastaista.Muuttaa Cranston-Gonzalesin kansallista lakia kohtuuhintaisesta asumisesta (Cranston-Gonzales National Affordable Housing Act), jotta intiaaniheimot, heimojen nimeämät asuntoyksiköt tai muut ensisijaisesti intiaaneja palvelevat virastot olisivat tukikelpoisia nuorisotukeen.</w:t>
      </w:r>
    </w:p>
    <w:p>
      <w:r>
        <w:rPr>
          <w:b/>
        </w:rPr>
        <w:t xml:space="preserve">Tulos</w:t>
      </w:r>
    </w:p>
    <w:p>
      <w:r>
        <w:t xml:space="preserve">Lakiehdotus vuoden 1996 alkuperäisamerikkalaisten asumisen tukemista ja itsemääräämisoikeutta koskevan lain ja muiden lakien muuttamisesta intiaanien asumisohjelmien parantamiseksi.</w:t>
      </w:r>
    </w:p>
    <w:p>
      <w:r>
        <w:rPr>
          <w:b/>
        </w:rPr>
        <w:t xml:space="preserve">Esimerkki 6.6392</w:t>
      </w:r>
    </w:p>
    <w:p>
      <w:r>
        <w:t xml:space="preserve">Valtuuttaa kansallisen ydinturvallisuushallinnon (National Nuclear Security Administration) hallinnoimat laboratoriot kilpailemaan tässä laissa sallitusta rahoituksesta.Valtuuttaa määrärahat vuosiksi 2001-2005.</w:t>
      </w:r>
    </w:p>
    <w:p>
      <w:r>
        <w:rPr>
          <w:b/>
        </w:rPr>
        <w:t xml:space="preserve">Tulos</w:t>
      </w:r>
    </w:p>
    <w:p>
      <w:r>
        <w:t xml:space="preserve">Networking and Information Technology Research and Development for Department of Energy Missions Act (laki energia-alan ministeriön tehtäviä varten tehtävästä verkko- ja tietotekniikan tutkimuksesta ja kehittämisestä)</w:t>
      </w:r>
    </w:p>
    <w:p>
      <w:r>
        <w:rPr>
          <w:b/>
        </w:rPr>
        <w:t xml:space="preserve">Esimerkki 6.6393</w:t>
      </w:r>
    </w:p>
    <w:p>
      <w:r>
        <w:t xml:space="preserve">Chesapeake Bayn painolastivesien hallintaa koskeva vuoden 1995 laki - Muuttaa vuoden 1990 lakia ei-kotoperäisten vesihaittojen ehkäisemisestä ja valvonnasta (Nonindigenous Aquatic Nuisance Prevention and Control Act of 1990) vapaaehtoisten ohjeiden antamiseksi, jotta voidaan estää painolastiveden päästämisestä (tällä hetkellä Suurille järville painolastiveden vaihdon kautta ennen vesille pääsyä) aiheutuvien vesihaittojen kulkeutuminen ja leviäminen Yhdysvaltain vesille. Toimeksiannot: 1) asetusten säännöllinen tarkistaminen sen varmistamiseksi, että ANS:n kulkeutuminen ja leviäminen Hudsonjokeen estetään; 2) monikielinen koulutus ja tekniset avustustoimenpiteet, joilla kannustetaan ohjeiden noudattamiseen; 3) Chesapeake Bayn ja muiden Yhdysvaltojen vesien osalta tutkimukset painolastivesipäästöjen suuntauksista sekä painolastivesipäästöistä aiheutuvien ANS-invaasioiden ominaisuuksista ja käyttäytymisestä; ja 4) painolastiveden hallintaohjelma merivoimien merilaivastolle ANS-invaasioiden kulkeutumisriskin rajoittamiseksi. Valtuutetaan määrärahat sellaisten säännösten kehittämiseen ja täytäntöönpanoon, jotka liittyvät ankkuroitujen vieraslajien tahattoman kulkeutumisen ehkäisemiseen.</w:t>
      </w:r>
    </w:p>
    <w:p>
      <w:r>
        <w:rPr>
          <w:b/>
        </w:rPr>
        <w:t xml:space="preserve">Tulos</w:t>
      </w:r>
    </w:p>
    <w:p>
      <w:r>
        <w:t xml:space="preserve">Chesapeake Bayn painolastivesien hallintaa koskeva vuoden 1995 laki (Chesapeake Bay Ballast Water Management Act of 1995)</w:t>
      </w:r>
    </w:p>
    <w:p>
      <w:r>
        <w:rPr>
          <w:b/>
        </w:rPr>
        <w:t xml:space="preserve">Esimerkki 6.6394</w:t>
      </w:r>
    </w:p>
    <w:p>
      <w:r>
        <w:t xml:space="preserve">Ohjaa liikenneministeriä arvioimaan vuosittain tulot, jotka saadaan Highway Trust Fund -rahastoon kussakin osavaltiossa ostetusta polttoaineesta, joka on tarkoitettu käytettäväksi moottorikelkassa (joka on määritelty moottorikäyttöiseksi maastoajoneuvoksi, joka on tarkoitettu toimimaan lumella ja jota liikutetaan pyörivällä telaketjulla tai pyörivillä telaketjuilla), käyttäen apuna kauppa- ja valtiovarainministeriöiden ja kansainvälisen moottorikelkanvalmistajien yhdistyksen (International Snowmobile Manufacturers Association) toimittamia tietoja.Edellyttää, että vähintään määrä tällaisista arvioiduista tuloista asetetaan osavaltion käyttöön moottorikäyttöisen pääsyn mahdollistamiseksi virkistysreittejä koskevassa ohjelmassa toimiin, jotka parantavat talvella käytettäviä moottorikäyttöisiä virkistysreittejä. Määritellään näiden varojen sallitut käyttötarkoitukset.Ohjeistetaan, että 50 000 dollaria niistä summista, jotka ovat ministerin käytettävissä virkistysreittiohjelman hallinnointiin, tutkimukseen ja tekniseen apuun sekä kansallisen virkistysreittien neuvoa-antavan komitean hallinnointiin, käytetään kunakin verovuonna yleisölle suunnattuihin tiedotuskampanjoihin, joilla valistetaan yleisöä moottorikelkkojen turvallisesta käytöstä ja kannustetaan siihen.</w:t>
      </w:r>
    </w:p>
    <w:p>
      <w:r>
        <w:rPr>
          <w:b/>
        </w:rPr>
        <w:t xml:space="preserve">Tulos</w:t>
      </w:r>
    </w:p>
    <w:p>
      <w:r>
        <w:t xml:space="preserve">Lakiehdotus, jolla muutetaan Yhdysvaltojen lakikokoelman 23 osastoa siten, että edellytetään tietyn vähimmäismäärän käyttämistä talviajan moottorikelkkailureittejä varten.</w:t>
      </w:r>
    </w:p>
    <w:p>
      <w:r>
        <w:rPr>
          <w:b/>
        </w:rPr>
        <w:t xml:space="preserve">Esimerkki 6.6395</w:t>
      </w:r>
    </w:p>
    <w:p>
      <w:r>
        <w:t xml:space="preserve">Irlannin amerikkalaisen historian kansallisen museon perustamista tutkiva toimikunta Tällä lakiehdotuksella perustetaan toimikunta, jonka tehtävänä on tutkia mahdollisuuksia perustaa Irlannin amerikkalaisen historian kansallinen museo.  Toimikunnan on raportoitava presidentille ja kongressille seuraavista aiheista: suositukset toimintasuunnitelmaksi museon perustamiseksi Washingtoniin; hankittavien ja sijoitettavien kokoelmien saatavuus ja kustannukset; museon vaikutus alueellisiin irlantilais-amerikkalaisiin museoihin; pitäisikö museo sijoittaa Smithsonian-instituutin yhteyteen; museon hallinto- ja organisaatiorakenne; miten irlantilais-amerikkalainen yhteisö saataisiin mukaan museon kehitykseen ja suunnitteluun; ja museon rakentamisen, toiminnan ja ylläpidon kustannukset.   Toimikunnan tehtävänä on: (1) kehittää ja hankkii riippumattoman arvioinnin varainhankintasuunnitelmasta, jolla museota tuetaan julkisin varoin, ja 2) antaa suosituksia lainsäädännölliseksi toimintasuunnitelmaksi museon perustamiseksi ja rakentamiseksi.  Komissio voi järjestää museota käsittelevän kansallisen konferenssin henkilöille, jotka ovat sitoutuneet irlantilais-amerikkalaisen elämän, taiteen, historian ja kulttuurin edistämiseen. </w:t>
      </w:r>
    </w:p>
    <w:p>
      <w:r>
        <w:rPr>
          <w:b/>
        </w:rPr>
        <w:t xml:space="preserve">Tulos</w:t>
      </w:r>
    </w:p>
    <w:p>
      <w:r>
        <w:t xml:space="preserve">Irlannin amerikkalaisen historian kansallisen museon perustamista tutkiva toimikunta</w:t>
      </w:r>
    </w:p>
    <w:p>
      <w:r>
        <w:rPr>
          <w:b/>
        </w:rPr>
        <w:t xml:space="preserve">Esimerkki 6.6396</w:t>
      </w:r>
    </w:p>
    <w:p>
      <w:r>
        <w:t xml:space="preserve">Broadband Antitrust Restoration and Reform Act - Muuttaa Clayton Act -lakia siten, että Bell-operaattoriyritystä tai sen tytäryhtiötä kielletään tarjoamasta interLATA-palvelua missä tahansa alueensa osavaltiossa 13. kesäkuuta 2001 jälkeen voimaan tulleen vuoden 1934 viestintälakiin tehdyn muutoksen nojalla: (1) ellei se jätä oikeusministeriölle hakemusta tällaisen palvelun tarjoamisesta; ja (2) kunnes oikeusministeri joko hyväksyy hakemuksen tai ei tee sitä koskevaa päätöstä 90 päivän kuluessa.Valtuuttaa valtakunnansyyttäjän antamaan sääntöjä, joilla vahvistetaan hakemusten muotoa ja sisältöä koskevat vaatimukset, ja antamaan suosituksia hakemusten peruuttamisesta tai hakemuksen jättämisestä peruuttamisen jälkeen.Kieltää valtakunnansyyttäjää hyväksymästä hakemusta, jos se toteaa, että hakijalla: (1) on monopoliasema paikallisilla puhelinvaihdemarkkinoilla; ja (2) se käyttää tai todennäköisesti käyttää monopoliasemaansa poissulkevaan tai muuhun kilpailunvastaiseen toimintaan. Valtuuttaa oikeusministeriön tällaisen toteamuksen jälkeen ottamaan hakijan osalta uudelleen käyttöön kaikki 13. kesäkuuta 2001 voimassa olleet liittovaltion säädökset, jotka oikeusministeriön mukaan oli suunniteltu suojaamaan poissulkevalta käytöltä tai muulta monopoliaseman väärinkäytöltä.</w:t>
      </w:r>
    </w:p>
    <w:p>
      <w:r>
        <w:rPr>
          <w:b/>
        </w:rPr>
        <w:t xml:space="preserve">Tulos</w:t>
      </w:r>
    </w:p>
    <w:p>
      <w:r>
        <w:t xml:space="preserve">Kilpailulainsäädännön soveltamisen varmistaminen paikallisiin puhelinmonopoleihin ja muihin tarkoituksiin.</w:t>
      </w:r>
    </w:p>
    <w:p>
      <w:r>
        <w:rPr>
          <w:b/>
        </w:rPr>
        <w:t xml:space="preserve">Esimerkki 6.6397</w:t>
      </w:r>
    </w:p>
    <w:p>
      <w:r>
        <w:t xml:space="preserve">Stolen Identity Refund Fraud Prevention Act of 2017 Tällä lakiehdotuksella muutetaan Internal Revenue Code -lakia siten, että valtiovarainministeriö ja Internal Revenue Service (IRS) velvoitetaan ryhtymään useisiin toimiin veroihin liittyvien identiteettivarkauksien ja veropetosten ehkäisemiseksi ja niihin vastaamiseksi.  Valtiovarainministeriön tai IRS:n on:  perustettava keskitetty yhteyspiste identiteettivarkauden uhreille; annettava ilmoituksia, ohjeita ja lomakkeita identiteettivarkauden epäillyille uhreille; annettava kongressille erilaisia raportteja identiteettivarkauksista, veronpalautuspetoksista ja niihin liittyvistä torjuntaohjelmista; käytettävä vuoden 2012 Improper Payments Elimination and Recovery Improvement Act -lailla (Improper Payments Elimination and Recovery Improvement Act of 2012) perustetusta Do Not Pay Initiative -aloitteesta saatavia tietoja identiteettivarkauden veronpalautuspetosten ehkäisemiseksi;  perustaa tietojen jakamis- ja analysointikeskus, jonka tehtävänä on keskittää, standardoida ja tehostaa tietojen kokoamista ja analysointia, jotta helpotetaan identiteettivarkauksiin liittyvien toimintakelpoisten tietojen jakamista; perustaa IRS:n rikostutkintaosastolle paikallisen lainvalvontayhteyshenkilön virka, jonka tehtävänä on toimia vuorovaikutuksessa osavaltioiden ja paikallisten lainvalvontaviranomaisten kanssa veroihin liittyvien identiteettivarkauksien osalta; ja antaa identiteettivarkauksien ehkäisemistä koskevia tietoja veronmaksajille, jotka ovat jonossa veronmaksajien palvelupuhelun aikana.  Verohallinnon tarkastusviraston on raportoitava kongressille identiteettivarkauksien puhelinhuijauksista, joissa henkilöt yrittävät saada veronmaksajilta henkilökohtaisia tietoja puhelimitse väittämällä valheellisesti soittavansa verohallinnosta tai sen puolesta.  Tämän lakiehdotuksen toteuttamiseen ei myönnetä lisävaroja.  </w:t>
      </w:r>
    </w:p>
    <w:p>
      <w:r>
        <w:rPr>
          <w:b/>
        </w:rPr>
        <w:t xml:space="preserve">Tulos</w:t>
      </w:r>
    </w:p>
    <w:p>
      <w:r>
        <w:t xml:space="preserve">Vuoden 2017 laki varastetun henkilöllisyyden perusteella tapahtuvien petosten torjunnasta (Stolen Identity Refund Fraud Prevention Act of 2017)</w:t>
      </w:r>
    </w:p>
    <w:p>
      <w:r>
        <w:rPr>
          <w:b/>
        </w:rPr>
        <w:t xml:space="preserve">Esimerkki 6.6398</w:t>
      </w:r>
    </w:p>
    <w:p>
      <w:r>
        <w:t xml:space="preserve">Justice Against Sponsors of Terrorism Act - Muuttaa liittovaltion oikeuslaitosta koskevaa lakia siten, että se sisällyttää ulkovaltion lainkäyttövallan ulkopuolelle jääviin poikkeuksiin Yhdysvaltojen tuomiovaltaista koskemattomuutta koskevat lakisääteiset tai tavanomaisen oikeuden mukaiset vahingonkorvausvaatimukset, jotka johtuvat laittomasta teloituksesta, lentosabotaasista, panttivangin ottamisesta, terrorismista tai aineellisen tuen tai resurssien tarjoamisesta tällaiseen tekoon, tai tällaisesta teosta johtuvaan vaatimukseen liittyvät avustus- tai vahingonkorvausvaatimukset.Muuttaa liittovaltion rikoslakia seuraavasti: (1) asettaa vastuuseen ja antaa Yhdysvaltojen piirituomioistuimille henkilökohtaisen toimivallan kaikkia henkilöitä kohtaan, jotka avustavat, yllyttävät, antavat aineellista tukea tai resursseja tai vehkeilevät sellaisen henkilön kanssa, joka tekee kansainvälisen terroriteon, joka vahingoittaa Yhdysvaltoja, tai joka on syyllistynyt tällaiseen tekoon. 2) kumoaa säännökset, joilla kielletään siviilikanteiden nostaminen ulkomaisia valtioita tai ulkomaisia virkamiehiä vastaan terroritekoihin liittyvistä vahingonkorvauksista; ja 3) pidentää neljästä vuodesta 15 vuoteen vanhentumisaikaa, jonka kuluessa voidaan nostaa kanne kansainvälisestä terroritekosta aiheutuneista siviilioikeudellisista vahingonkorvauksista, ja sallii sen, että aiemmin vanhentuneet tapaukset, jotka olisi jätetty ajoissa tällaisen pidennetyn vanhentumisajan kuluessa, voidaan nostaa uudelleen 90 päivän kuluessa tämän lain voimaantulosta.</w:t>
      </w:r>
    </w:p>
    <w:p>
      <w:r>
        <w:rPr>
          <w:b/>
        </w:rPr>
        <w:t xml:space="preserve">Tulos</w:t>
      </w:r>
    </w:p>
    <w:p>
      <w:r>
        <w:t xml:space="preserve">Terrorismin estämiseksi, uhreille oikeuden tarjoamiseksi ja muihin tarkoituksiin.</w:t>
      </w:r>
    </w:p>
    <w:p>
      <w:r>
        <w:rPr>
          <w:b/>
        </w:rPr>
        <w:t xml:space="preserve">Esimerkki 6.6399</w:t>
      </w:r>
    </w:p>
    <w:p>
      <w:r>
        <w:t xml:space="preserve">Major Drug Trafficking Prosecution Act of 2009 - Vaatii oikeusministerin kirjallisen ennakkohyväksynnän liittovaltion syytteeseenpanolle valvottuja aineita koskevan lain (Controlled Substances Act, CSA) tai valvottujen aineiden maahantuontia ja vientiä koskevan lain (Controlled Substances Import and Export Act, CSIEA) mukaisesta rikoksesta tai tällaiseen rikokseen tähtäävästä salaliitosta, jos rikokseen liittyy valvottavan aineen laiton jakelu tai hallussapito määrältään pienempänä kuin CSA:n mukaisessa rikoksessa vähimmäismääräksi määritelty määrä, tai kokaiinia tai kokaiinipohjaa sisältävän aineen osalta määrältään pienempänä kuin 500 grammaa. Muutetaan CSA:ta ja CSIEA:ta siten, että poistetaan pakolliset vähimmäisvankeusrangaistukset.</w:t>
      </w:r>
    </w:p>
    <w:p>
      <w:r>
        <w:rPr>
          <w:b/>
        </w:rPr>
        <w:t xml:space="preserve">Tulos</w:t>
      </w:r>
    </w:p>
    <w:p>
      <w:r>
        <w:t xml:space="preserve">Keskitetään huumausainerikosten syytteeseenpanoon tarkoitetut liittovaltion resurssit niihin rikoksiin, jotka ovat merkittäviä.</w:t>
      </w:r>
    </w:p>
    <w:p>
      <w:r>
        <w:rPr>
          <w:b/>
        </w:rPr>
        <w:t xml:space="preserve">Esimerkki 6.6400</w:t>
      </w:r>
    </w:p>
    <w:p>
      <w:r>
        <w:t xml:space="preserve">National Pain Care Policy Act of 2008 - (Sec. 2) edellyttää, että terveys- ja terveysministeri pyrkii tekemään sopimuksen Institute of Medicine -instituutin kanssa kipukonferenssin kutsumiseksi koolle: (1) lisätä kivun tunnustamista merkittäväksi kansanterveysongelmaksi Yhdysvalloissa; (2) arvioida akuutin ja kroonisen kivun arvioinnin, diagnosoinnin, hoidon ja hoidon riittävyyttä väestössä ja yksilöidyissä väestöryhmissä, joihin riittämättömyys saattaa vaikuttaa suhteettomasti; (3) tunnistaa asianmukaisen kivunhoidon esteet; ja (4) laatia toimintasuunnitelma tällaisten esteiden vähentämiseksi ja kivunhoidon tutkimus-, koulutus- ja kliinisen hoidon tilan parantamiseksi merkittävästi Yhdysvalloissa. Sallii sihteerin tehdä sopimuksen toisen asianmukaisen tahon kanssa, jos Institute of Medicine kieltäytyy. Edellytetään, että kongressille toimitetaan raportti, jossa esitetään yhteenveto konferenssin havainnoista ja suosituksista. Hyväksytään määrärahat vuosiksi FY2009-FY2010.(Sec. 3) Muutetaan Public Health Service Act -lakia siten, että National Institutes of Healthin (NIH) johtaja velvoitetaan jatkamaan ja laajentamaan kipukonsortion (Pain Consortium) kautta kivun syitä ja mahdollisia hoitomuotoja koskevaa aggressiivista perus- ja kliinistä tutkimusohjelmaa. Vaatii kipukonsortiota laatimaan ja toimittamaan NIH:n johtajalle suosituksia asianmukaisista kipututkimusaloitteista, jotka voitaisiin toteuttaa tällaisiin aloitteisiin käytettävissä olevilla varoilla.Vaatii ministeriä perustamaan virastojen välisen kipututkimuksen koordinointikomitean koordinoimaan kaikkia kipututkimukseen liittyviä toimia terveys- ja terveysministeriössä ja muissa liittovaltion virastoissa. Ohjaa komiteaa: (1) laatimaan yhteenvedon liittovaltion kivunhoidon tutkimuksen edistymisestä kivun ja kipuun liittyvien sairauksien ja häiriöiden diagnosoinnin, ennaltaehkäisyn ja hoidon kannalta; ja (2) yksilöimään kriittiset puutteet kivun oireita ja syitä koskevassa perus- ja kliinisessä tutkimuksessa. Sihteeri tarkastelee komitean tarpeellisuutta vähintään kerran kahdessa vuodessa. (4 §) Sihteeri voi myöntää avustuksia, yhteistyösopimuksia ja sopimuksia terveydenhuollon ammattioppilaitoksille, saattohoitokodeille ja muille julkisille ja yksityisille yhteisöille sellaisten ohjelmien kehittämiseksi ja toteuttamiseksi, joilla tarjotaan terveydenhuollon ammattilaisille koulutusta kivunhoidon alalla. Määritellään tiedot ja koulutus, jotka on sisällytettävä ohjelmaan avustuksen saamisen edellytyksenä.(5 §) Ministeri velvoitetaan perustamaan ja toteuttamaan kansallinen kivunhoidon valistus- ja tiedotuskampanja, jonka tarkoituksena on valistaa kuluttajia, potilaita, heidän perheitään ja muita hoitajia seuraavista asioista: (1) kivun esiintyvyydestä ja merkityksestä kansallisena kansanterveysongelmana; (2) haitallisista fyysisistä, psykologisista, emotionaalisista, yhteiskunnallisista ja taloudellisista seurauksista, joita voi aiheutua, jos kipua ei arvioida, diagnosoida, hoideta tai hoideta asianmukaisesti; (3) kaikkien kivunhoito- ja hoitovaihtoehtojen saatavuudesta, hyödyistä ja riskeistä; ja (4) siitä, että kipu on arvioitava nopeasti, diagnosoitava asianmukaisesti, hoidettava ja hoidettava ja että sitä on arvioitava säännöllisesti uudelleen ja että hoitoa on mukautettava tarpeen mukaan. Sihteeri velvoitetaan tällaista kampanjaa suunniteltaessa: (1) ottaa huomioon maantieteellisten alueiden ja heikossa asemassa olevien väestöryhmien erityistarpeet; ja (2) tarjota resursseja, jotka vähentävät eroja asianmukaisen diagnoosin, arvioinnin ja hoidon saatavuudessa. Hyväksytään määrärahat vuosiksi FY2009-FY2011.</w:t>
      </w:r>
    </w:p>
    <w:p>
      <w:r>
        <w:rPr>
          <w:b/>
        </w:rPr>
        <w:t xml:space="preserve">Tulos</w:t>
      </w:r>
    </w:p>
    <w:p>
      <w:r>
        <w:t xml:space="preserve">Kansanterveyslain muuttaminen kivunhoidon osalta.</w:t>
      </w:r>
    </w:p>
    <w:p>
      <w:r>
        <w:rPr>
          <w:b/>
        </w:rPr>
        <w:t xml:space="preserve">Esimerkki 6.6401</w:t>
      </w:r>
    </w:p>
    <w:p>
      <w:r>
        <w:t xml:space="preserve">21st Century Scholars Act of 1997 - Muuttaa vuoden 1965 Higher Education Act -lakia siten, että opetusministeriä ohjataan perustamaan 21st Century Scholars -ohjelma, joka antaa tukikelpoisille 21st Century Scholarsille (tukikelpoiset stipendiaatit) oikeudellisesti sitovan lupauksen, joka on turvattu Yhdysvaltojen täydellä uskolla ja luotolla ja jonka mukaan Pell Grant -apurahaa voidaan myöntää enintään sallitun Pell Grant -apurahan enimmäismäärän verran, jotta se kattaisi opiskelukustannukset jokaisena enintään neljän vuoden aikana tukikelpoisessa oppilaitoksessa opiskelusta. Tekee opiskelijoista tukikelpoisia stipendiaatteja, jos he ovat suorittaneet menestyksekkäästi ylimmän luokan vaatimukset täyttävässä peruskoulussa ja asuivat kyseisen koulun alueella sinä lukuvuonna, jona kyseinen luokka suoritettiin.  Tekee kouluista kelpoisuusehdot täyttäviä peruskouluja, jos ne palvelevat koulunkäyntialueita, joilla vähävaraisista perheistä tulevien lasten osuus on yli 75 prosenttia, kuten vuoden 1965 Elementary and Secondary Education Act -lain erityissäännöksissä määritetään.</w:t>
      </w:r>
    </w:p>
    <w:p>
      <w:r>
        <w:rPr>
          <w:b/>
        </w:rPr>
        <w:t xml:space="preserve">Tulos</w:t>
      </w:r>
    </w:p>
    <w:p>
      <w:r>
        <w:t xml:space="preserve">21st Century Scholars Act of 1997</w:t>
      </w:r>
    </w:p>
    <w:p>
      <w:r>
        <w:rPr>
          <w:b/>
        </w:rPr>
        <w:t xml:space="preserve">Esimerkki 6.6402</w:t>
      </w:r>
    </w:p>
    <w:p>
      <w:r>
        <w:t xml:space="preserve">Latinalaista Amerikkaa koskeva asevalvontalaki vuodelta 1997 - ilmaisee senaatin näkemyksen, jonka mukaan presidentin olisi kunnioitettava Latinalaisen Amerikan hallitusten päämiesten pyyntöä kahden vuoden lykkäyksestä erittäin kehittyneiden aseiden myyntiin tai muuhun siirtoon Latinalaisen Amerikan maille, kunnes alueellista asevarustelun rajoittamista koskevat ehdotukset on tutkittu. Kielletään pitkälle kehitettyjen aseiden myynti tai siirto, vientiluvan myöntäminen tai rahoitus Latinalaisen Amerikan maille. Todetaan, että tätä kieltoa ei sovelleta mihinkään sellaiseen myyntiin, myyntiin, rahoitukseen tai lisenssiin, joka on sallittu sellaisessa kansainvälisessä sopimuksessa, jossa määrätään 1) Latinalaisen Amerikan maiden harjoittaman pitkälle kehitettyjen aseiden oston rajoittamisesta tai 2) pitkälle kehitettyjen aseiden myynnistä tai muusta siirrosta Latinalaisen Amerikan maihin.</w:t>
      </w:r>
    </w:p>
    <w:p>
      <w:r>
        <w:rPr>
          <w:b/>
        </w:rPr>
        <w:t xml:space="preserve">Tulos</w:t>
      </w:r>
    </w:p>
    <w:p>
      <w:r>
        <w:t xml:space="preserve">Vuoden 1997 Latinalaisen Amerikan asevalvontalaki</w:t>
      </w:r>
    </w:p>
    <w:p>
      <w:r>
        <w:rPr>
          <w:b/>
        </w:rPr>
        <w:t xml:space="preserve">Esimerkki 6.6403</w:t>
      </w:r>
    </w:p>
    <w:p>
      <w:r>
        <w:t xml:space="preserve">Environmental Equalization and Energy Security Act of 1999 - Muuttaa Internal Revenue Code -lakia siten, että raakaöljyn ja öljytuotteiden tuonnista (lukuun ottamatta Kanadasta tuotuja tuotteita) kannetaan valmistevero, joka on yhtä suuri kuin sovellettava ympäristöveron tasausmaksu raakaöljytynnyriä kohti energiaministerin määrittelemä. Maksun on oltava energiaministerin arvion mukainen määrä: 1) raakaöljyn osalta keskimääräinen määrä tynnyriä kohti kotimaisen raakaöljyn hinnasta, joka johtuu Yhdysvaltojen ympäristölainsäädännön ja -määräysten noudattamisesta aiheutuvista kustannuksista; ja 2) öljytuotteiden osalta keskimääräinen määrä tynnyriä kohti kotimaisen öljytuotteen hinnasta, joka johtuu tällaisista kustannuksista. Vapauttaa tällaisesta verosta: 1) raakaöljyn tai öljytuotteiden myynnin vientiä varten tai ostajan jälleenmyyntiä varten toiselle ostajalle vientiä varten; ja 2) minkä tahansa öljytuotteen myynnin tai käytön sellaisen ajanjakson aikana, jolloin presidentti päättää, että on kansallisen edun mukaista olla määräämättä veroa.</w:t>
      </w:r>
    </w:p>
    <w:p>
      <w:r>
        <w:rPr>
          <w:b/>
        </w:rPr>
        <w:t xml:space="preserve">Tulos</w:t>
      </w:r>
    </w:p>
    <w:p>
      <w:r>
        <w:t xml:space="preserve">Environmental Equalization and Energy Security Act of 1999 (laki ympäristön tasaamisesta ja energiavarmuudesta)</w:t>
      </w:r>
    </w:p>
    <w:p>
      <w:r>
        <w:rPr>
          <w:b/>
        </w:rPr>
        <w:t xml:space="preserve">Esimerkki 6.6404</w:t>
      </w:r>
    </w:p>
    <w:p>
      <w:r>
        <w:t xml:space="preserve">Laki kongressin velvoittamien raporttien saatavuudesta - edellyttää, että julkinen painaja perustaa ja ylläpitää verkkosivuston, johon yleisöllä on pääsy ja josta voi saada sähköisiä kopioita kaikista kongressin velvoittamista raporteista yhdestä paikasta.  Edellytetään, että kukin liittovaltion virasto toimittaa julkiselle tulostajalle sähköiset kopiot kongressin valtuuttamista raporteista verkkosivustolla julkaisemista varten. Kielletään viraston johtajaa muuttamasta tai poistamasta verkkosivustolla julkaistua kertomusta, teknisiä muutoksia lukuun ottamatta, ilman kunkin sen kongressin valiokunnan puheenjohtajan nimenomaista kirjallista suostumusta, jolle kertomus on toimitettu. Poikkeaa verkkosivustolla julkaistavista tiedoista tai arkistoista, jotka on vapautettu julkisuudesta tiedonvälityksen vapautta koskevan lain (FOIA) nojalla. Edellytetään, että kukin viraston päällikkö poistaa kongressin valtuuttamista raporteista kaikki tiedot, joita ei saa julkistaa FOIA:n nojalla, ennen kuin ne toimitetaan julkaistavaksi verkkosivustolla. </w:t>
      </w:r>
    </w:p>
    <w:p>
      <w:r>
        <w:rPr>
          <w:b/>
        </w:rPr>
        <w:t xml:space="preserve">Tulos</w:t>
      </w:r>
    </w:p>
    <w:p>
      <w:r>
        <w:t xml:space="preserve">Laki kongressin valtuuttamien raporttien saatavuudesta</w:t>
      </w:r>
    </w:p>
    <w:p>
      <w:r>
        <w:rPr>
          <w:b/>
        </w:rPr>
        <w:t xml:space="preserve">Esimerkki 6.6405</w:t>
      </w:r>
    </w:p>
    <w:p>
      <w:r>
        <w:t xml:space="preserve">Veterans Access to Timely Medical Appointments Act - Ohjaa veteraaniasiainministeriötä toteuttamaan standardoidun politiikan sen varmistamiseksi, että veteraaniasiainministeriön (VA) terveydenhuoltojärjestelmään ilmoittautuneet veteraanit voivat ajoittaa: (1) perusterveydenhuollon lääkärin vastaanotto 7 päivän kuluessa pyydetystä päivästä ja (2) erikoissairaanhoidon lääkärin vastaanotto 14 päivän kuluessa pyydetystä päivästä. Ohjaa ministeriä: (1) varmistamaan, että tällaisella politiikalla saadaan luotettavia tietoja siitä, kuinka kauan veteraanit odottavat tällaisia ajanvarauksia, (2) antamaan yksityiskohtaisia ohjeita veteraanien integroitujen palveluverkostojen johtajille tällaisen politiikan johdonmukaisen täytäntöönpanon varmistamiseksi, (3) varmistamaan, että ainoastaan VA:n työntekijät, jotka ovat suorittaneet vaaditun koulutuksen, saavat varata ajanvarauksia ja (4) arvioimaan 180 päivän välein kunkin verkoston resursseja sen määrittämiseksi, kykeneekö verkosto täyttämään tällaiset ajanvarausvaatimukset.  Sihteeri velvoitetaan ohjaamaan kutakin VA:n sairaanhoitokeskusta huolehtimaan puhelinyhteyksien valvonnasta ja panemaan täytäntöön VA:n puhelinjärjestelmien parannusoppaassa esitetyt parhaat käytännöt, mukaan lukien käytännöt, joilla varmistetaan, että: (1) puheluihin vastataan ajoissa ja potilasviesteihin vastataan 24 tunnin kuluessa ja (2) kunkin tällaisen keskuksen puhelinpalvelukeskus on asianmukaisesti miehitetty vastaamaan palvellun veteraaniväestön tarpeita. Ohjaa veteraaniviraston päätarkastajan toimittamaan vuosikertomuksen ministerin edistymisestä tämän lain täytäntöönpanossa.</w:t>
      </w:r>
    </w:p>
    <w:p>
      <w:r>
        <w:rPr>
          <w:b/>
        </w:rPr>
        <w:t xml:space="preserve">Tulos</w:t>
      </w:r>
    </w:p>
    <w:p>
      <w:r>
        <w:t xml:space="preserve">Laki veteraanien oikeudesta saada ajoissa lääkärin tapaamisia</w:t>
      </w:r>
    </w:p>
    <w:p>
      <w:r>
        <w:rPr>
          <w:b/>
        </w:rPr>
        <w:t xml:space="preserve">Esimerkki 6.6406</w:t>
      </w:r>
    </w:p>
    <w:p>
      <w:r>
        <w:t xml:space="preserve">Tarkistetaan virkamies- ja liittovaltion työntekijöiden eläkejärjestelmien säännöksiä, jotka koskevat talletusta, joka vaaditaan, jos eläkkeelle siirtymisen jälkeen solmitun avioliiton jälkeen eloonjääneelle puolisolle tai entiselle puolisolle valitaan perhe-eläkkeen maksaminen.</w:t>
      </w:r>
    </w:p>
    <w:p>
      <w:r>
        <w:rPr>
          <w:b/>
        </w:rPr>
        <w:t xml:space="preserve">Tulos</w:t>
      </w:r>
    </w:p>
    <w:p>
      <w:r>
        <w:t xml:space="preserve">Muutetaan Yhdysvaltojen lakikokoelman 5 osaston 83 ja 84 luvun säännöksiä, jotka koskevat talletusta, joka vaaditaan, kun eläkkeelle siirtymisen jälkeen solmitun avioliiton jälkeen eloonjääneelle puolisolle tai entiselle puolisolle valitaan perhe-eläkkeen maksaminen.</w:t>
      </w:r>
    </w:p>
    <w:p>
      <w:r>
        <w:rPr>
          <w:b/>
        </w:rPr>
        <w:t xml:space="preserve">Esimerkki 6.6407</w:t>
      </w:r>
    </w:p>
    <w:p>
      <w:r>
        <w:t xml:space="preserve">Sell Fuel Efficient Cars Act of 2008 - Ohjaa valtiovarainministeriön perustamaan henkilöautojen vaihto-ohjelman, jonka tarkoituksena on tarjota tukikelpoisille henkilöille tukea uusien autojen hankkimiseen tukikelpoisia vanhoja autoja vastaan.Määritellään tukikelpoisiksi henkilöiksi ne henkilöt, joilla (muiden vaatimusten lisäksi) on enintään kolme rekisteröityä henkilöautoa nimissään ja joiden oikaistu bruttotulo on enintään 25 000 dollaria (40 000 dollaria, jos kyseessä on yhteinen veroilmoitus).Määritellään tukikelpoisiksi uusiksi autoiksi (muiden vaatimusten lisäksi) ne, jotka on valmistanut yhdysvaltalainen autonvalmistaja, jonka epäonnistumisella olisi systeemisesti haitallinen vaikutus koko Yhdysvaltojen autoteollisuuteen.Yhdysvaltojen kokonaistaloudelle, jotka on koottu Yhdysvalloissa ja joiden polttoainetaloudellisuus on vähintään 25 mailia gallonaa kohti tai yli 4,9 mailia gallonaa kohti suurempi kuin tukikelpoisen vanhan auton.Määritellään tukikelpoisiksi vanhoiksi autoiksi (muiden vaatimusten lisäksi) ne, jotka ovat käyttökuntoisia, jotka kuka tahansa henkilö on rekisteröinyt ensimmäisen kerran vähintään kymmenen vuotta ennen kaupan aloittamista ja jotka on rekisteröity tukikelpoisen henkilön nimiin ennen 1. joulukuuta 2008.Ohjeistetaan ministeriä myöntämään 10 000 dollaria jokaisen uuden auton myyjälle (autonvalmistajalle), joka vaihtaa uuden auton tukikelpoiselle henkilölle vanhaa autoa vastaan. Vaatii, että tukikelpoinen henkilö maksaa myyjälle uuden auton ostohinnan ja ministerin myöntämän 10 000 dollarin erotuksen.Vaatii, että tukikelpoiset vanhat autot hävitetään ja hävitetään.</w:t>
      </w:r>
    </w:p>
    <w:p>
      <w:r>
        <w:rPr>
          <w:b/>
        </w:rPr>
        <w:t xml:space="preserve">Tulos</w:t>
      </w:r>
    </w:p>
    <w:p>
      <w:r>
        <w:t xml:space="preserve">Lakiehdotus, jolla valtiovarainministeri velvoitetaan toteuttamaan ohjelma, jonka avulla tietyt yksityishenkilöt voivat vaihtaa tietyt vanhat autot tiettyihin uusiin autoihin, ja muihin tarkoituksiin.</w:t>
      </w:r>
    </w:p>
    <w:p>
      <w:r>
        <w:rPr>
          <w:b/>
        </w:rPr>
        <w:t xml:space="preserve">Esimerkki 6.6408</w:t>
      </w:r>
    </w:p>
    <w:p>
      <w:r>
        <w:t xml:space="preserve">Alternative Fuel Utilization and Infrastructure Development Incentives Act of 2005 - Muuttaa Internal Revenue Code -lakia siten, että verohyvityksiä voidaan myöntää: (1) 50 prosenttia kustannuksista, joita aiheutuu käyttöön otetusta asuin- tai kaupallisesta vaihtoehtoisten polttoaineiden tankkauslaitteistosta, jossa varastoidaan tai annostellaan E-85-polttoainetta (vaihtoehtoinen ajoneuvopolttoaine, joka koostuu vähintään 85 prosenttisesti etanolista); ja (2) E-85-polttoaineen vähittäismyyntiä käytettäväksi vaihtoehtoisilla polttoaineilla toimivassa moottoriajoneuvossa.</w:t>
      </w:r>
    </w:p>
    <w:p>
      <w:r>
        <w:rPr>
          <w:b/>
        </w:rPr>
        <w:t xml:space="preserve">Tulos</w:t>
      </w:r>
    </w:p>
    <w:p>
      <w:r>
        <w:t xml:space="preserve">Varmistetaan joustavien polttoaineajoneuvojen (FFV) tankkausmahdollisuus uusissa ja nykyisissä tankkausasemissa energiavarmuuden edistämiseksi.</w:t>
      </w:r>
    </w:p>
    <w:p>
      <w:r>
        <w:rPr>
          <w:b/>
        </w:rPr>
        <w:t xml:space="preserve">Esimerkki 6.6409</w:t>
      </w:r>
    </w:p>
    <w:p>
      <w:r>
        <w:t xml:space="preserve">Sallii sihteerin antaa liittovaltion ja muiden kuin liittovaltion yksiköille teknistä, suunnittelu-, suunnittelu-, kunnostus-, ennallistamis-, kunnostus- ja rakentamisapua hankkeiden toteuttamiseksi tällaisten ympäristö- ja vedenlaatua koskevien ongelmien ratkaisemiseksi, mutta vain, jos ministeri toteaa, että tällainen hanke parantaa ympäristön laatua, on yleisen edun mukainen ja kustannustehokas.Edellyttää, että liittovaltion osuus hankkeen kustannuksista on 100 prosenttia liittovaltion maalla toteutettavissa hankkeissa ja 65 prosenttia muissa hankkeissa. Säännökset, jotka koskevat liittovaltion kustannusosuuden hyvityksiä ja korvauksia muille kuin liittovaltion yksiköille hankkeen resursseista, palveluista ja työstä.Edellyttää, että muiden kuin liittovaltion yksiköiden osuus hankkeen käyttö- ja ylläpitokustannuksista on 100 prosenttia, paitsi että liittovaltion mailla toteutettavan hankkeen osalta liittovaltion virasto, jolla on hallinnollinen vastuu näistä maista, vastaa kaikista käyttö- ja ylläpitokustannuksista.Kielletään yli 10 miljoonan dollarin myöntäminen hankkeisiin yhdellä paikkakunnalla, mutta sallii sihteerin hyväksyä muiden kuin liittovaltion yksiköiden tai liittovaltion yksiköiden vapaaehtoisesti myöntämiä varoja pyydettyjen palvelujen laajentamiseksi.Kielletään ministeriötä tai mitä tahansa osavaltiota tai poliittista osastoa, joka toteuttaa mitä tahansa kunnostustoimia, jotka ovat yhdenmukaisia osavaltion ja ympäristönsuojeluviraston hyväksymän kunnostussuunnitelman kanssa hylätyllä kaivosalueella ja sen viereisillä mailla vedenlaadun suojelemiseksi, käsittelemästä suunnitelman mukaisesti toteutettujen toimien perusteella seuraavasti: (1) alueen omistajaksi tai toiminnanharjoittajaksi tai loppusijoituksen järjestäjäksi tai kuljettajaksi; 2) vastuulliseksi epäpuhtauksien, epäpuhtauksien tai vaarallisten aineiden päästöistä tai vapautumisista hylätyllä kaivosalueella tai sen lähialueilla tai niiden lähialueilla; tai 3) liittovaltion lainsäädännön mukaisten täytäntöönpanotoimien kohteeksi, lukuun ottamatta rikkomuksia, joihin liittyy törkeää huolimattomuutta.Valtuuttaa ministerin antamaan apua Western Universities Mine-Land Reclamation and Restoration Consortium -järjestölle ohjelman tarkoitusten toteuttamiseksi.Valtuuttaa määrärahat.</w:t>
      </w:r>
    </w:p>
    <w:p>
      <w:r>
        <w:rPr>
          <w:b/>
        </w:rPr>
        <w:t xml:space="preserve">Tulos</w:t>
      </w:r>
    </w:p>
    <w:p>
      <w:r>
        <w:t xml:space="preserve">Vuoden 1999 laki hylättyjen kaivosten kunnostamisesta</w:t>
      </w:r>
    </w:p>
    <w:p>
      <w:r>
        <w:rPr>
          <w:b/>
        </w:rPr>
        <w:t xml:space="preserve">Esimerkki 6.6410</w:t>
      </w:r>
    </w:p>
    <w:p>
      <w:r>
        <w:t xml:space="preserve">Child Interstate Abortion Notification Act - Muuttaa liittovaltion rikoslakia siten, että kielletään alaikäisen lapsen kuljettaminen osavaltion rajan yli abortin saamiseksi (katsoo, että tällainen kuljettaminen on tosiasiallinen rajoitus vanhemman oikeuteen, joka perustuu alaikäisen asuinvaltiossa voimassa olevaan lakiin, joka edellyttää vanhempien osallistumista alaikäisen aborttipäätökseen). Tekee poikkeuksen aborttiin, joka on välttämätön alaikäisen hengen turvaamiseksi.Tekee tämän lain nojalla nostetun syytteen tai siviilikanteen osalta puolustautumisperusteeksi sen, että vastaaja: (1) uskoi kohtuudella, että ennen kuin alaikäinen teki abortin, vaadittu vanhempien suostumus tai ilmoitus tai tuomioistuimen lupa oli annettu; tai (2) sai asiakirjat, jotka osoittavat, että tuomioistuin oli luopunut vanhempien ilmoitusvelvollisuudesta tai antanut luvan alaikäisen tekemälle abortille.Määritellään "abortti" raskauden keskeyttämiseksi muussa tarkoituksessa kuin elävänä syntymisen todennäköisyyden lisäämiseksi, lapsen elämän tai terveyden säilyttämiseksi elävänä syntymän jälkeen, kuolleen syntymättömän lapsen poistamiseksi, joka on kuollut spontaanin abortin, tapaturmaisen trauman tai raskaana olevan naisen tai hänen syntymättömän lapsensa rikollisen pahoinpitelyn seurauksena.Määrätään sakko ja/tai enintään vuoden vankeusrangaistus lääkärille, joka tekee tai saa aikaan abortin osavaltion ulkopuolella asuvalle alaikäiselle, rikkoen vanhempien ilmoitusvelvollisuutta. Edellytetään, että tällainen lääkäri ilmoittaa 24 tunnin kuluessa aborttia hakevan alaikäisen vanhemmalle tosiasiallisesti tai tosiasiallisesti, jollei tietyistä poikkeuksista muuta johdu.</w:t>
      </w:r>
    </w:p>
    <w:p>
      <w:r>
        <w:rPr>
          <w:b/>
        </w:rPr>
        <w:t xml:space="preserve">Tulos</w:t>
      </w:r>
    </w:p>
    <w:p>
      <w:r>
        <w:t xml:space="preserve">Muutetaan Yhdysvaltojen lakikokoelman 18 osastoa siten, että kielletään alaikäisten kuljettaminen osavaltioiden rajojen yli kiertäen lakeja, jotka edellyttävät vanhempien osallistumista aborttipäätöksiin.</w:t>
      </w:r>
    </w:p>
    <w:p>
      <w:r>
        <w:rPr>
          <w:b/>
        </w:rPr>
        <w:t xml:space="preserve">Esimerkki 6.6411</w:t>
      </w:r>
    </w:p>
    <w:p>
      <w:r>
        <w:t xml:space="preserve">Equal Employment for All Act of 2013 - Muuttaa Fair Credit Reporting Act -lakia siten, että nykyistä tai tulevaa työnantajaa kielletään käyttämästä kuluttajalausuntoa tai kuluttajatutkimusraporttia tai hankkimasta sellaista joko työllistämistarkoituksessa tai haitallisten toimien toteuttamiseksi, jos raportti sisältää tietoja, jotka koskevat kuluttajan luottokelpoisuutta, luottokelpoisuutta tai luottokykyä. Tekee poikkeuksia tällaisesta kiellosta, kun: (1) kuluttaja hakee työtä, joka edellyttää kansallista turvallisuusselvitystä, tai hänellä on tällä hetkellä sellainen työ, joka edellyttää kansallista turvallisuusselvitystä; tai 2) kuluttajaraportti on muutoin lain mukaan pakollinen.  </w:t>
      </w:r>
    </w:p>
    <w:p>
      <w:r>
        <w:rPr>
          <w:b/>
        </w:rPr>
        <w:t xml:space="preserve">Tulos</w:t>
      </w:r>
    </w:p>
    <w:p>
      <w:r>
        <w:t xml:space="preserve">Vuoden 2013 laki yhdenvertaisesta työllisyydestä kaikille</w:t>
      </w:r>
    </w:p>
    <w:p>
      <w:r>
        <w:rPr>
          <w:b/>
        </w:rPr>
        <w:t xml:space="preserve">Esimerkki 6.6412</w:t>
      </w:r>
    </w:p>
    <w:p>
      <w:r>
        <w:t xml:space="preserve">Healthy Food Choices for Kids Act - Muuttaa Richard B. Russell National School Lunch Act -lakia siten, että maatalousministeriä ohjataan myöntämään avustuksia enintään 10 osavaltiolle ja niiden välityksellä enintään 10 koululle kussakin näistä osavaltioista pilottiohjelmaa varten, jonka mukaan koulujen on 1) julkaistava koulujen kahviloissa ravitsemussisältöä koskevat tiedot tarjoamistaan elintarvikkeista ja 2) opetettava oppilaille, miten he voivat valita terveellisiä ruokia.Ministeri velvoitetaan kannustamaan kouluja julkaisemaan ravintosisältöä koskevat tiedot, mukaan luettuna kalorimäärää koskevat tiedot, verkkosivustoillaan.</w:t>
      </w:r>
    </w:p>
    <w:p>
      <w:r>
        <w:rPr>
          <w:b/>
        </w:rPr>
        <w:t xml:space="preserve">Tulos</w:t>
      </w:r>
    </w:p>
    <w:p>
      <w:r>
        <w:t xml:space="preserve">Richard B. Russell National School Lunch Act -lain 18 §:n muuttaminen siten, että perustetaan pilottiohjelma, jonka mukaan koulujen on julkaistava kouluissa tarjottavien elintarvikkeiden ravitsemukselliset tiedot ja opetettava oppilaita tekemään terveellisiä elintarvikevalintoja, ja muihin tarkoituksiin.</w:t>
      </w:r>
    </w:p>
    <w:p>
      <w:r>
        <w:rPr>
          <w:b/>
        </w:rPr>
        <w:t xml:space="preserve">Esimerkki 6.6413</w:t>
      </w:r>
    </w:p>
    <w:p>
      <w:r>
        <w:t xml:space="preserve">New IDEA Act eli New Illegal Deduction Elimination Act - Muuttaa Internal Revenue Code -lakia siten, että verovähennys kielletään luvattomalle ulkomaalaiselle tai hänen puolestaan maksetuista palkoista ja etuuksista. Pidentää kuudella vuodella ajanjaksoa, jonka aikana voidaan arvioida ja periä liian vähän maksettuja veroja, jotka johtuvat luvattomille ulkomaalaisille maksetuista palkoista vaadituista vähennyksistä.Ohjaa sosiaaliturvakomissaaria sekä sisäisen turvallisuuden ministeriön (DHS) ja valtiovarainministeriön (Treasury) sihteerejä perustamaan yhdessä ohjelman, jonka tarkoituksena on jakaa tietoja, jotka voivat johtaa luvattomien ulkomaalaisten tunnistamiseen. Vaatii valtiovarainministeriötä toimittamaan sosiaaliturvakomissaarille ja sisäisen turvallisuuden ministeriön sihteerille veronmaksajien tunnistetietoja työnantajista, jotka ovat maksaneet luvattomille ulkomaalaisille vähennyskelvottomia palkkoja, sekä ulkomaalaisista, joille tällaisia palkkoja on maksettu. muuttaa vuoden 1996 lakia laittoman maahanmuuton uudistamisesta ja maahanmuuttajien vastuusta seuraavasti: (1) pysyvöittää E-Verify-ohjelman ulkomaalaisten työntekijöiden työllistymiskelpoisuuden tarkistamiseksi, (2) soveltaa kyseistä ohjelmaa nykyisiin työntekijöihin uusien työntekijöiden lisäksi, (3) luoda kumottavissa oleva olettamus siitä, että työnantajat, jotka osallistuvat E-Verify-ohjelmaan ja saavat vahvistuksen henkilöllisyydestä ja työllistymiskelpoisuudesta, eivät ole rikkoneet kyseisen lain mukaisia työhönottovaatimuksia, ja (4) sallia E-Verify-ohjelmaan osallistuvien työnantajien tehdä ehdollinen työtarjous siihen asti, kun työnhakijan henkilöllisyys ja työllistymiskelpoisuus on lopullisesti tarkistettu.</w:t>
      </w:r>
    </w:p>
    <w:p>
      <w:r>
        <w:rPr>
          <w:b/>
        </w:rPr>
        <w:t xml:space="preserve">Tulos</w:t>
      </w:r>
    </w:p>
    <w:p>
      <w:r>
        <w:t xml:space="preserve">Vuoden 1986 verolain muuttaminen sen selventämiseksi, että luvattomille ulkomaalaisille maksettuja palkkoja ei saa vähentää bruttotuloista, ja muihin tarkoituksiin.</w:t>
      </w:r>
    </w:p>
    <w:p>
      <w:r>
        <w:rPr>
          <w:b/>
        </w:rPr>
        <w:t xml:space="preserve">Esimerkki 6.6414</w:t>
      </w:r>
    </w:p>
    <w:p>
      <w:r>
        <w:t xml:space="preserve">SISÄLLYSLUETTELO:      I osasto: Osasto II: Yritysten, ammattiliittojen ja muiden jäsenjärjestöjen lahjoitusten vapaaehtoisuuden varmistaminen Osasto III: Pehmeän rahan rajoitukset Osasto IV: Voimaantulo Can't Vote, Can't Contribute Campaign Reform Act of 1999 - Title I: Muutetaan vuoden 1971 liittovaltion vaalikampanjalakia (FECA) siten, että tarkistetaan nykyistä rajoitusta, joka koskee kenelle tahansa liittovaltion ehdokkaalle myönnettäviä avustuksia liittovaltion vaaleissa, ja otetaan käyttöön erillinen 100 dollarin avustusrajoitus yksityishenkilölle, joka ei ole äänioikeutettu kyseisessä osavaltiossa tai kongressipiirissä. Kielletään kaikkia liittovaltion virkaan pyrkiviä ehdokkaita hyväksymästä avustuksia puolueiden ulkopuolisilta poliittisilta toimintakomiteoilta. II osasto: Yritysten, liittojen ja muiden jäsenjärjestöjen lahjoitusten vapaaehtoisuuden varmistaminen - Muuttaa FECA:ta siten, että on lainvastaista, ellei asianomainen henkilö ole antanut erillistä, kirjallista ja vapaaehtoista lupaa: (1) kansalliset pankit tai yritykset (lukuun ottamatta tiettyjä verovapaita yrityksiä) keräävät osakkeenomistajiltaan tai työntekijöiltään tai perivät heiltä työehtona maksuja, aloituspalkkioita tai muita maksuja, joita käytetään poliittiseen toimintaan, johon kansallinen pankki tai yritys osallistuu; ja (2) ammattijärjestöt keräävät jäseniltään tai muilta kuin jäseniltään tai perivät heiltä maksuja, palkkioita tai muita maksuja, joita käytetään poliittiseen toimintaan, johon ammattijärjestö osallistuu. Todetaan, että valtuutus on voimassa, kunnes se peruutetaan, ja se voidaan peruuttaa milloin tahansa.  Edellytetään, että jokainen yksikkö, joka kerää tai perii maksuja henkilöltä, jolla on voimassa oleva valtuutus, antaa kyseiselle henkilölle ilmoituksen siitä, että henkilö voi milloin tahansa peruuttaa valtuutuksen. Edellytetään, että asianomaiset yritykset toimittavat ennen yrityksen määrittelemän 12 kuukauden jakson alkua jokaiselle osakkeenomistajalleen ilmoituksen, joka sisältää: (1) ehdotetun kokonaismäärän, joka on tarkoitettu käytettäväksi poliittiseen toimintaan kyseisellä jaksolla; (2) yksityishenkilön sovellettavan prosenttiosuuden ja pro rata -määrät kyseisellä jaksolla; ja (3) lomakkeen, jonka yksityishenkilö voi täyttää ja palauttaa yhtiölle tai organisaatiolle ja jossa ilmoitetaan, että yksityishenkilö vastustaa poliittiseen toimintaan kyseisellä jaksolla käytettävien summien maksamista tai hyväksyy sen. Tekee lainvastaiseksi sen, että yhtiö tekee 12 kuukauden aikana poliittiseen toimintaan maksuja, joiden määrä on suurempi kuin kaikkien niiden osakkeenomistajien, jotka palauttavat lomakkeen yhtiölle ennen kauden alkua ja ilmoittavat hyväksyvänsä tällaiset maksut, kyseistä ajanjaksoa koskevien suhteellisten määrien summa. III osasto: pehmeää rahaa koskevat rajoitukset - Muutetaan FECA:ta siten, että kielletään kansallisten poliittisten puolueiden ja ehdokkaiden harjoittama sellaisten varojen (pehmeä raha) hankkiminen, vastaanottaminen ja käyttö, joihin ei sovelleta FECA:n rajoituksia, kieltoja ja raportointivaatimuksia (FECA:n vaatimukset), lukuun ottamatta tiettyjä toimia. Edellytetään, että valtion poliittisten puolueiden sekamuotoiseen poliittiseen toimintaan suorittamat maksut ovat FECA:n mukaisten rajoitusten ja raportoinnin alaisia, ikään kuin tällaiset maksut olisivat menoja, ja sallitaan tällaisten maksujen suorittaminen ainoastaan tililtä, johon sovelletaan FECA:n vaatimuksia. Kielletään varojen siirrot osavaltion poliittisten puolueiden välillä, elleivät varat kuulu FECA:n vaatimusten piiriin. IV osasto: Voimaantulopäivä - Vahvistetaan tämän lain yleinen voimaantulopäivä, jota sovelletaan tammikuun 2001 jälkeen pidettäviin vaaleihin.</w:t>
      </w:r>
    </w:p>
    <w:p>
      <w:r>
        <w:rPr>
          <w:b/>
        </w:rPr>
        <w:t xml:space="preserve">Tulos</w:t>
      </w:r>
    </w:p>
    <w:p>
      <w:r>
        <w:t xml:space="preserve">Can't Vote, Can't Contribute Campaign Reform Act of 1999 (vuoden 1999 kampanjauudistuslaki)</w:t>
      </w:r>
    </w:p>
    <w:p>
      <w:r>
        <w:rPr>
          <w:b/>
        </w:rPr>
        <w:t xml:space="preserve">Esimerkki 6.6415</w:t>
      </w:r>
    </w:p>
    <w:p>
      <w:r>
        <w:t xml:space="preserve">Consumer Assurance of Radiologic Excellence Act - Muuttaa sosiaaliturvalain XIX osaston (Medicaid) siten, että kielletään tietyt maksut osavaltioille lääketieteellisten kuvantamismenetelmien tai sädehoitomenetelmien kustannuksista, ellei osavaltio täytä tiettyjä valtion lääketieteellisiä säteilylupia koskevia vaatimuksia, mukaan lukien terveys- ja sosiaalipalveluministerin vahvistamat vähimmäislupavaatimukset.</w:t>
      </w:r>
    </w:p>
    <w:p>
      <w:r>
        <w:rPr>
          <w:b/>
        </w:rPr>
        <w:t xml:space="preserve">Tulos</w:t>
      </w:r>
    </w:p>
    <w:p>
      <w:r>
        <w:t xml:space="preserve">Sosiaaliturvalain XIX osaston muuttaminen siten, että yleisöllä on mahdollisuus saada laadukkaita lääketieteellisiä kuvantamismenetelmiä ja sädehoitomenetelmiä.</w:t>
      </w:r>
    </w:p>
    <w:p>
      <w:r>
        <w:rPr>
          <w:b/>
        </w:rPr>
        <w:t xml:space="preserve">Esimerkki 6.6416</w:t>
      </w:r>
    </w:p>
    <w:p>
      <w:r>
        <w:t xml:space="preserve">Mercury in Dental Fillings Disclosure and Prohibition Act - Muuttaa liittovaltion elintarvike-, lääke- ja kosmetiikkalakia siten, että 1. tammikuuta 2009 alkaen kaikki elohopeaa sisältävät amalgaamit, jotka on tarkoitettu käytettäväksi hammastäytteissä, katsotaan väärennetyiksi (ja siten kielletyiksi).Laissa säädetään siirtymäkaudesta, jonka aikana tällaista laitetta voidaan valmistaa ja myydä, jos siinä on erityinen varoitusmerkintä, kunnes tämä laki tulee voimaan.</w:t>
      </w:r>
    </w:p>
    <w:p>
      <w:r>
        <w:rPr>
          <w:b/>
        </w:rPr>
        <w:t xml:space="preserve">Tulos</w:t>
      </w:r>
    </w:p>
    <w:p>
      <w:r>
        <w:t xml:space="preserve">Kielletään vuoden 2008 jälkeen hammastäytteessä käytettäväksi tarkoitetun elohopean tuominen osavaltioiden väliseen kauppaan ja muihin tarkoituksiin.</w:t>
      </w:r>
    </w:p>
    <w:p>
      <w:r>
        <w:rPr>
          <w:b/>
        </w:rPr>
        <w:t xml:space="preserve">Esimerkki 6.6417</w:t>
      </w:r>
    </w:p>
    <w:p>
      <w:r>
        <w:t xml:space="preserve">Security Officer Screening Improvement Act of 2014 - Muuttaa vuoden 1993 kansallista lastensuojelulakia siten, että valtakunnansyyttäjä velvoitetaan laatimaan toimintaperiaatteet ja menettelyt, jotka koskevat: (1) yksityisiä turvallisuushenkilöstöä palkkaaville yksiköille tiedottaminen siitä, miten pyydetään osavaltiotason ja kansallisia taustatarkistuksia virkailijoille ja hakijoille, ja (2) kansallisen rikoshistorian taustatarkastusjärjestelmän tarkistuksen suorittaminen ja saatujen tietojen toimittaminen oikeusministerin nimeämälle yksikölle, joka toteuttaa rikoshistorian tarkistusohjelmaa.  Vaaditaan, että tällaista tarkistusta koskevaan pyyntöön on liitettävä kyseisen henkilön sormenjäljet, muut osavaltion laissa osavaltion rikostaustan tarkistusta varten vaaditut asiakirjat ja asianmukainen maksu, joka on siirrettävä liittovaltion poliisivirastolle (Federal Bureau of Investigation, FBI) rikostaustan tarkistamisesta aiheutuvien kustannusten kattamiseksi. Valtakunnansyyttäjän (tai hänen nimeämänsä henkilön) edellytetään: (1) perustaa rikoshistorian tarkistusohjelman, jonka avulla pyynnön esittäneille yksiköille voidaan antaa tietoja virkamiesten tai hakijoiden rikoshistoriasta; (2) luoda menettelyt rikoshistoriatietojen turvallista vastaanottamista varten; (3) määrittää, osoittavatko nämä tiedot, että virkamiehellä tai hakijalla on rikoshistoriaa, joka voi vaikuttaa hänen soveltuvuuteensa turvallisuuspalveluiden suorittamiseen; ja (4) välittää pyynnön esittäneelle yksiköllä tällaiset määritykset ja ohjeet siitä, että yksikön olisi tutustuttava Equal Employment Opportunity Commission Enforcement Guidance #915 -ohjeistukseen (Equal Employment Opportunity Commission Enforcement Guidance #915).002, joka on päivätty 25. huhtikuuta 2012 ja jonka otsikko on "Consideration of Arrest and Conviction Records in Employment Decisions under Title VII of Civil Rights Act of 1964.". Valtuuttaa FBI:n säilyttämään kaikki sille tämän lain nojalla toimitetut sormenjäljet.</w:t>
      </w:r>
    </w:p>
    <w:p>
      <w:r>
        <w:rPr>
          <w:b/>
        </w:rPr>
        <w:t xml:space="preserve">Tulos</w:t>
      </w:r>
    </w:p>
    <w:p>
      <w:r>
        <w:t xml:space="preserve">Turvallisuushenkilöstön seulonnan parantamista koskeva vuoden 2014 laki</w:t>
      </w:r>
    </w:p>
    <w:p>
      <w:r>
        <w:rPr>
          <w:b/>
        </w:rPr>
        <w:t xml:space="preserve">Esimerkki 6.6418</w:t>
      </w:r>
    </w:p>
    <w:p>
      <w:r>
        <w:t xml:space="preserve">Homestead Steel Works National Historic Site Act - Perustetaan Pennsylvaniaan Homestead Steel Works National Historic Site (jäljempänä "Site"), joka sisällytetään kansallispuistojärjestelmään. Määritellään historialliset kiinteistöt, jotka on sisällytettävä alueeseen.Valtuutetaan sisäasiainministeriö hankkimaan lahjoituksina tiettyjä kiinteistöjä, jotka on tarkoitus sisällyttää kyseiseen alueeseen.Valtuutetaan ministeri: (1) tehdä yhteistyösopimuksia tämän lain tarkoitusten edistämiseksi; ja (2) antaa teknistä apua kohteen rakenteiden säilyttämiseksi, sen kulttuurimaiseman ylläpitämiseksi ja kohteen paikallisen suojelun suunnittelemiseksi. määrää, että Yhdysvaltojen on maksettava takaisin, jos yhteistyösopimuksen nojalla maksettuja varoja käytetään tämän lain tavoitteiden vastaisiin tarkoituksiin.määrää ministerin laatimaan ja toimittamaan tietyille kongressin valiokunnille kohteen yleisen hallintosuunnitelman. Edellytetään, että ministeri kuulee suunnitelmaa laatiessaan Steel Industry Heritage Corporationin asianmukaista virkamiestä ja kunkin sellaisen Pennsylvanian poliittisen osakaskunnan asianmukaista virkamiestä, jolla on lainkäyttövaltaa koko alueella tai sen osassa.</w:t>
      </w:r>
    </w:p>
    <w:p>
      <w:r>
        <w:rPr>
          <w:b/>
        </w:rPr>
        <w:t xml:space="preserve">Tulos</w:t>
      </w:r>
    </w:p>
    <w:p>
      <w:r>
        <w:t xml:space="preserve">Perustetaan terästeollisuuden kansallinen historiallinen puisto Pennsylvanian osavaltioon.</w:t>
      </w:r>
    </w:p>
    <w:p>
      <w:r>
        <w:rPr>
          <w:b/>
        </w:rPr>
        <w:t xml:space="preserve">Esimerkki 6.6419</w:t>
      </w:r>
    </w:p>
    <w:p>
      <w:r>
        <w:t xml:space="preserve">Neuvottelujen aloittaminen vanhentuneiden rahoituslaitosten lakkauttamiseksi Vientiin liittyvien toimintojen kansallistaminen tai END OF AN ERA Act Tällä lakiehdotuksella ohjataan valtiovarainministeriötä pyrkimään neuvotteluihin muiden maiden kanssa valtion tukemien vientiluottolaitosten vastavuoroisesta lakkauttamisesta. Valtiovarainministeriön on toimitettava: (1) vuosittaiset kertomukset tällaisten neuvottelujen järjestämisessä saavutetusta edistyksestä, tällaisissa neuvotteluissa saavutetusta edistyksestä ja siitä, aiheuttaisiko Yhdysvaltojen vienti-importtipankin lakkauttaminen kertomuksen antamisajankohtana Yhdysvalloille kilpailuhaittaa; ja (2) todistuksen mahdollisesta toteamuksesta, jonka mukaan pankki voidaan lakkauttaa tavalla, joka ei aiheuttaisi Yhdysvalloille kilpailuhaittaa, ottaen huomioon työpaikkojen menetykset ja taloudellisen toiminnan vähenemisen. Kun tällainen päätös on tehty, pankki ei saa hyväksyä hakemusta tai tehdä sopimusta, joka velvoittaisi pankin myöntämään lainaa, vakuutusta tai takausta tai osallistumaan toisen tahon myöntämään luottoon, eikä tehdä sopimusta, joka velvoittaisi pankin myöntämään lainaa, vakuutusta tai takausta tai osallistumaan toisen tahon myöntämään luottoon.  Pankki lakkautetaan 180 päivän kuluttua siitä, kun valtiovarainministeriö on toimittanut tällaisen todistuksen, ja sen tehtävät siirretään valtiovarainministeriölle. Kaikki tällaiset siirretyt tehtävät päättyvät sinä päivänä, jona kaikki pankin velvoitteet ja kaikki muiden pankkiin kohdistuvat velvoitteet, jotka ovat voimassa välittömästi ennen lakkauttamispäivää, on täytetty. Lakiehdotuksella kumotaan vuoden 1945 vienti-importtipankkilaki ja poistetaan siihen liittyvät valtuutussäännökset eri laeista.</w:t>
      </w:r>
    </w:p>
    <w:p>
      <w:r>
        <w:rPr>
          <w:b/>
        </w:rPr>
        <w:t xml:space="preserve">Tulos</w:t>
      </w:r>
    </w:p>
    <w:p>
      <w:r>
        <w:t xml:space="preserve">END OF AN ERA Act</w:t>
      </w:r>
    </w:p>
    <w:p>
      <w:r>
        <w:rPr>
          <w:b/>
        </w:rPr>
        <w:t xml:space="preserve">Esimerkki 6.6420</w:t>
      </w:r>
    </w:p>
    <w:p>
      <w:r>
        <w:t xml:space="preserve">.  National Petroleum Reserve Alaska Access Act - (Sec. 2) Ilmaisee kongressin käsityksen siitä, että: (1) Alaskan kansallinen öljyvaranto (National Petroleum Reserve, NPR) on edelleen nimenomaisesti nimetty tuottamaan öljy- ja maakaasuvaroja Yhdysvalloille ja (2) on kansallisen politiikan mukaista edistää aktiivisesti öljyn ja kaasun kehittämistä kansallisessa öljyvarannossa. (Sec. 3) Muutetaan Naval Petroleum Reserves Production Act of 1976 -lakia siten, että NPR:n öljyn ja kaasun kilpailullisen vuokrauksen pakolliseen ohjelmaan on sisällytettävä vuosittain vähintään yksi vuokrasopimus niillä NPR:n alueilla, jotka todennäköisimmin tuottavat vuosittain kaupallisia määriä öljyä ja maakaasua vuosina 2013-2023. (4 §) Sisäministeriä ohjataan varmistamaan, että lupia myönnetään tietyn aikataulun mukaisesti kaikille maanpinnan kehittämistoimille, mukaan lukien putkistojen ja teiden rakentaminen: (1) kehittää ja ottaa tuotantoon kaikki NPR:ssä sijaitsevat alueet, jotka kuuluvat öljyn ja kaasun vuokrasopimusten piiriin, ja 2) kuljettaa öljyä ja kaasua NPR:stä ja sen kautta olemassa olevaan kuljetus- tai jalostusinfrastruktuuriin Alaskan pohjoisrinteellä. Ministeriä vaaditaan varmistamaan, että kaikki liittovaltion lupaviranomaiset myöntävät 60 päivän kuluessa tämän lain voimaantulosta luvat öljyn ja maakaasun kuljettamiseen olemassa olevien liittovaltion öljyn- ja kaasunporauslupien nojalla. Vaatii uusien liittovaltion öljy- ja kaasuvuokrasopimusten mukaisten porauslupien hyväksymistä kuuden kuukauden kuluessa lupahakemuksen jättämisestä ministerille.Ohjaa ministeriä toimittamaan kongressille suunnitelman hyväksytyistä tieoikeuksista putkistoja, teitä ja muuta tarvittavaa pintarakennetta koskevaa suunnitelmaa varten, jolla varmistetaan, että kaikki NPR:n vuokrauskelpoiset alueet ovat 25 mailin säteellä hyväksytystä tie- ja putkisto-oikeudesta, joka voi palvella NPR:n tulevaa kehitystä. (5 §) Ohjaa ministeriä antamaan: 1) uuden ehdotetun integroidun toimintasuunnitelman 21. helmikuuta 2013 päivätyn NPR-Alaskan integroidun toimintasuunnitelman päätöspöytäkirjan hyväksymättömien vaihtoehtojen joukosta ja 2) vuoden 1969 kansallisen ympäristöpolitiikkalain (National Environmental Policy Act of 1969, NEPA) mukaisen ympäristövaikutusten arviointilausunnon NPR-Alaskan öljy- ja maakaasun vuokrasopimusten myöntämistä varten, jotta voidaan edistää kyseisen varannon öljy- ja maakaasuvarojen tehokasta ja maksimaalista kehittämistä. Kumoaa 21. helmikuuta 2013 tehdyn päätöspöytäkirjan, mukaan lukien sen yhdennetyn toimintasuunnitelman ja ympäristövaikutusten arvioinnin. (6 kohta) Kehottaa ministeriä antamaan asetuksia, joissa vahvistetaan selkeät vaatimukset sen varmistamiseksi, että sisäasiainministeriö tukee öljy- ja kaasuvuokrausten kehittämistä NPR-alueella. (7 §) Asetetaan vaatimuksia uudelle ehdotetulle yhdennetylle toimintasuunnitelmalle, mukaan lukien ministeriön määräaika vuokrasopimusten kehittämislupahakemuksiin vastaamiselle ja kunkin hakemuksen käsittelyaikataulu.   (8 §) Sihteeri velvoitetaan arvioimaan kaikki teknisesti hyödynnettävissä olevat fossiiliset polttoainevarat NPR-alueella, mukaan lukien kaikki tavanomainen ja epätavanomainen öljy ja maakaasu.  Ohjaa Yhdysvaltain geologista tutkimuslaitosta (USGS) yhteistyössä Alaskan osavaltion ja American Association of Petroleum Geologists -järjestön kanssa toteuttamaan ja saattamaan resurssien arvioinnin päätökseen 24 kuukauden kuluessa tämän lain voimaantulosta. Valtuuttaa USGS:n käyttämään Alaskan osavaltion tarjoamia resursseja ja varoja tällaisen arvioinnin toteuttamiseen.</w:t>
      </w:r>
    </w:p>
    <w:p>
      <w:r>
        <w:rPr>
          <w:b/>
        </w:rPr>
        <w:t xml:space="preserve">Tulos</w:t>
      </w:r>
    </w:p>
    <w:p>
      <w:r>
        <w:t xml:space="preserve">National Petroleum Reserve Alaska Access Act</w:t>
      </w:r>
    </w:p>
    <w:p>
      <w:r>
        <w:rPr>
          <w:b/>
        </w:rPr>
        <w:t xml:space="preserve">Esimerkki 6.6421</w:t>
      </w:r>
    </w:p>
    <w:p>
      <w:r>
        <w:t xml:space="preserve">STEM Gateways Act - Ohjaa opetusministeriä myöntämään kilpailullisia avustuksia tukikelpoisille yhteisöille tiede-, teknologia-, insinööri- ja matematiikkaohjelmia varten, jotka on suunnattu naisille ja tytöille, aliedustetuille vähemmistöille ja kaikenlaisesta taloudellisesta taustasta tuleville henkilöille. Vaaditaan, että nämä ohjelmat on suunnattava vähintään yhteen seuraavista tavoitteista: edistetään peruskoulun ja toisen asteen oppilaiden kiinnostusta STEM-aloja kohtaan; motivoidaan näitä oppilaita sitoutumaan STEM-aloihin tarjoamalla heille asianmukaisia käytännön oppimismahdollisuuksia; tuetaan peruskoulun ja toisen asteen oppilaiden menestymistä STEM-opinnoissa; tuetaan toisen asteen oppilaiden STEM-työvoimakoulutusta ja ammatilliseen uraan valmistautumista; ja parannetaan toisen asteen oppilaiden mahdollisuuksia päästä STEM-uralle ja -jatkokoulutukseen.  Määritellään &amp;quot;tukikelpoinen yksikkö&amp;quot; seuraavasti: (1) paikallinen koulutusvirasto, (2) useampaa kuin yhtä paikallista koulutusvirastoa palveleva koulutuspalveluvirasto, (3) paikallisen koulutusviraston yhteenliittymä, (4) voittoa tavoittelemattomat organisaatiot, jotka työskentelevät peruskoulujen, toisen asteen oppilaitosten tai korkeakoulujen kanssa ja jotka ovat osoittaneet sitoutuneensa edellä lueteltujen tavoitteiden saavuttamiseen, tai (5) kansalaisopistot, jotka työskentelevät yhteistyössä toisen asteen oppilaitosten kanssa luodakseen mahdollisuuksia kaksoiskirjoittautumiseen, opintopisteiden siirtoon tai nopeutettuun keskiasteen jälkeiseen koulutukseen.</w:t>
      </w:r>
    </w:p>
    <w:p>
      <w:r>
        <w:rPr>
          <w:b/>
        </w:rPr>
        <w:t xml:space="preserve">Tulos</w:t>
      </w:r>
    </w:p>
    <w:p>
      <w:r>
        <w:t xml:space="preserve">STEM Gateways Act</w:t>
      </w:r>
    </w:p>
    <w:p>
      <w:r>
        <w:rPr>
          <w:b/>
        </w:rPr>
        <w:t xml:space="preserve">Esimerkki 6.6422</w:t>
      </w:r>
    </w:p>
    <w:p>
      <w:r>
        <w:t xml:space="preserve">Comprehensive Internet Gambling Prohibition Act of 2002 - Muuttaa liittovaltion rikoslain säännöksiä, jotka koskevat vedonlyöntitietojen luvatonta siirtämistä: (1) kattaa kaikki viestintämuodot (tällä hetkellä ainoastaan langallisen viestinnän); (2) kattaa Yhdysvaltojen meri- ja aluevaltauksen piiriin kuuluvat lähetykset sekä Yhdysvalloista peräisin olevat tai siellä vastaanotetut lähetykset; ja (3) edellyttää, että henkilö tai yhteisö (tällä hetkellä ainoastaan tavallinen liikenteenharjoittaja), jolle on ilmoitettu, että sen viestintälaitetta käytetään vedonlyönnin tai vedonlyönnin välittämiseen, kieltää välittömästi tällaisen käytön.Tämän lain kieltojen ulkopuolelle jätetään tiedot, joita vaihdetaan tietoliikenneyhteyksien kautta, joissa käytetään kaksisuuntaista viestintää ulkoisten liitännäislaitteiden kanssa, jotka käyttävät viestintäprotokollia, joilla varmistetaan, että virheelliset tiedot tai signaalit eivät vaikuta haitallisesti kirjanpitojärjestelmään liitettyjen pelilaitteiden toimintaan, jos tietoja käytetään ainoastaan pelilaitteiden pelaamisen seurantaan, palkintosummien näyttämiseen, turvallisuustietojen antamiseen tai muiden kirjanpitotietojen antamiseen, joita siirretään yhden tai useamman intiaanipelaamista koskevassa laissa (Indian Gaming Regulatory Act) määritellyn II-luokan tai III-luokan pelilaitoksen välillä: (1) jos toinen henkilö käyttää sen tiloja tai palveluja Internet-rahapelien pelaamiseen; tai (2) jos toinen henkilö tarjoaa sisältöä, jossa mainostetaan tai edistetään luvatonta rahapelitoimintaa.</w:t>
      </w:r>
    </w:p>
    <w:p>
      <w:r>
        <w:rPr>
          <w:b/>
        </w:rPr>
        <w:t xml:space="preserve">Tulos</w:t>
      </w:r>
    </w:p>
    <w:p>
      <w:r>
        <w:t xml:space="preserve">Lakiehdotus Internet-rahapelien kieltämiseksi.</w:t>
      </w:r>
    </w:p>
    <w:p>
      <w:r>
        <w:rPr>
          <w:b/>
        </w:rPr>
        <w:t xml:space="preserve">Esimerkki 6.6423</w:t>
      </w:r>
    </w:p>
    <w:p>
      <w:r>
        <w:t xml:space="preserve">Laki eksoottisten eläinten kuljettamisesta ja yleisen turvallisuuden suojelusta Tällä lakiehdotuksella muutetaan eläinsuojelulakia siten, että kielletään eksoottisten tai villieläinten käyttö eläimiä kuljettavan esityksen (esim. sirkus, ratsastuskilpailu, karnevaali tai paraati) yhteydessä. Kielto ei koske eläinten käyttöä 1) eläintarhoissa, 2) akvaarioissa, 3) tutkimuslaitoksissa, 4) elokuvissa, televisiossa tai mainonnassa, jos esitys ei tapahdu yleisölle studiossa, eikä 5) rodeoissa. Kielto ei myöskään koske kotieläimiä tai tuotantoeläimiä.</w:t>
      </w:r>
    </w:p>
    <w:p>
      <w:r>
        <w:rPr>
          <w:b/>
        </w:rPr>
        <w:t xml:space="preserve">Tulos</w:t>
      </w:r>
    </w:p>
    <w:p>
      <w:r>
        <w:t xml:space="preserve">Laki eksoottisten eläinten matkustamisesta ja yleisen turvallisuuden suojelemisesta</w:t>
      </w:r>
    </w:p>
    <w:p>
      <w:r>
        <w:rPr>
          <w:b/>
        </w:rPr>
        <w:t xml:space="preserve">Esimerkki 6.6424</w:t>
      </w:r>
    </w:p>
    <w:p>
      <w:r>
        <w:t xml:space="preserve">Veterans Health Care Full Funding Act - edellyttää, että jokaisessa presidentin kongressille toimittamassa varainhoitovuoden talousarviossa on pyydettävä veteraanien terveydenhuolto-ohjelmia koskevia määriä. Vaatii, että tällaisiin ohjelmiin varatut määrärahat ovat käytettävissä kahtena peräkkäisenä verovuonna. Perustetaan veteraanien terveydenhuollon rahoituksen arviointilautakunta veteraaniasioiden ministeriön yhteyteen. Ohjaa lautakuntaa määrittelemään varainhoitovuodesta 2005 alkaen kyseisten ohjelmien tarvitseman rahoituksen tason kyseiseksi ja seuraavaksi varainhoitovuodeksi ja julkaisemaan tämän määrityksen Federal Registerissä. Kumoaa vaatimukset, jotka koskevat tiettyjä kongressille annettavia ilmoituksia, jotka liittyvät ministeriön suurten sairaalahankkeiden tai vuokrasopimusten rahoituspyyntöihin.Säätää 30 päivän standardin, joka koskee perusterveydenhuoltoa tai erikoissairaanhoitoa hakevien veteraanien pääsyä sairaanhoitoon, mitattuna 1) siitä, kun veteraani ottaa yhteyttä ministeriöön ja pyytää ajanvarausta, siihen päivään, jona vastaanottokäynti on suoritettu (perusterveydenhuolto), ja 2) päivästä, jona veteraani ohjataan erikoislääkärin vastaanotolle, siihen päivään, jona vastaanottokäynti on suoritettu loppuun (erikoissairaanhoito). Ohjaa veteraaniasiainministeriön kehittämään odotusaikoja koskevan standardin ja tarkastelemaan säännöllisesti ministeriön laitosten toimintaa verrattuna tähän standardiin.</w:t>
      </w:r>
    </w:p>
    <w:p>
      <w:r>
        <w:rPr>
          <w:b/>
        </w:rPr>
        <w:t xml:space="preserve">Tulos</w:t>
      </w:r>
    </w:p>
    <w:p>
      <w:r>
        <w:t xml:space="preserve">Muutetaan Yhdysvaltojen lakikokoelman 38 osastoa, jotta voidaan säätää tehostetusta rahoitusprosessista, jolla varmistetaan veteraaniasioiden ministeriön veteraanien terveydenhuolto-ohjelmien riittävä rahoitustaso, ja jotta voidaan vahvistaa veteraaniasioiden ministeriön terveydenhuoltoa hakevien veteraanien hoitoonpääsyä koskevat standardit sekä muihin tarkoituksiin.</w:t>
      </w:r>
    </w:p>
    <w:p>
      <w:r>
        <w:rPr>
          <w:b/>
        </w:rPr>
        <w:t xml:space="preserve">Esimerkki 6.6425</w:t>
      </w:r>
    </w:p>
    <w:p>
      <w:r>
        <w:t xml:space="preserve">Kalief Browder Reentry Success Act of 2017 tai Kalief's Law Tällä lakiehdotuksella ohjataan oikeusministeriötä perustamaan pilottiohjelma, jonka tarkoituksena on tarjota vapautumista edeltäviä mielenterveysseulontoja ja vapautumisen jälkeisiä mielenterveys- ja sosiaalipalveluja henkilöille, jotka ovat vangittuina tai pidätettyinä liittovaltion ja osavaltion tai paikallisissa vankeinhoitolaitoksissa.</w:t>
      </w:r>
    </w:p>
    <w:p>
      <w:r>
        <w:rPr>
          <w:b/>
        </w:rPr>
        <w:t xml:space="preserve">Tulos</w:t>
      </w:r>
    </w:p>
    <w:p>
      <w:r>
        <w:t xml:space="preserve">Kalief Browder Reentry Success Act of 2017 (Kalief Browderin uudelleenkotoutumisen onnistumista koskeva laki)</w:t>
      </w:r>
    </w:p>
    <w:p>
      <w:r>
        <w:rPr>
          <w:b/>
        </w:rPr>
        <w:t xml:space="preserve">Esimerkki 6.6426</w:t>
      </w:r>
    </w:p>
    <w:p>
      <w:r>
        <w:t xml:space="preserve">Laki pienituloisten bensiinin tukiohjelmasta - Ohjaa terveys- ja sosiaalipalveluministeriä myöntämään valtioille avustuksia hätäapuohjelmien perustamiseksi, jotta tukikelpoiset kotitaloudet voivat maksaa bensiinin ostosta.Muuttaa sosiaaliturvalain IV osaston A osaa (väliaikainen apu vähävaraisille perheille) (TANF) siten, että valtio voi käyttää varoja mistä tahansa TANF-avustuksesta tällaisen valtion pienituloisten bensiinin tukiohjelman toteuttamiseen.</w:t>
      </w:r>
    </w:p>
    <w:p>
      <w:r>
        <w:rPr>
          <w:b/>
        </w:rPr>
        <w:t xml:space="preserve">Tulos</w:t>
      </w:r>
    </w:p>
    <w:p>
      <w:r>
        <w:t xml:space="preserve">Hätäavun antaminen sosiaaliturvalain IV osaston A osan mukaista tukea saaville perheille ja pienituloisille työssäkäyville perheille.</w:t>
      </w:r>
    </w:p>
    <w:p>
      <w:r>
        <w:rPr>
          <w:b/>
        </w:rPr>
        <w:t xml:space="preserve">Esimerkki 6.6427</w:t>
      </w:r>
    </w:p>
    <w:p>
      <w:r>
        <w:t xml:space="preserve">College Student Relief Act of 2007 - Muuttaa vuoden 1965 Higher Education Act -lakia siten, että korkoa, jota peritään perustutkinto-opiskelijoiden lainanottajilta liittovaltion perhelaina- (FFEL) ja suoralaina- (DL) ohjelmien puitteissa, leikataan asteittain, jolloin korko laskee heinäkuun 2006 6,8 prosentista 3,4 prosenttiin heinäkuussa 2011. (Tällä hetkellä 97 prosenttia kesäkuun 2006 jälkeen myönnetyistä FFEL-lainoista on liittovaltion vakuuttamia.) Takauslaitoksen saa pidättää asteittain prosenttiosuutta maksamatta jääneistä FFEL-lainoista, kunnes se lokakuusta 2010 alkaen vastaa keskimääräistä korkoa, joka maksetaan perintätoimistoille, joilla on sopimukset opetusministeriön kanssa.Poistaa lainanantajien, palveluntarjoajien ja takauslaitosten poikkeuksellisen toimijan aseman, jolla palkitaan näitä yhteisöjä FFEL-lainojen perinnässä noudatettavasta suuresta huolellisuudesta.Vähentää FFEL-lainanantajille maksettavia erityiskorvauksia, joilla korvataan FFEL-lainojen korkojen ja markkinakorkojen välinen ero. Pienet lainanantajat vapautetaan tällaisesta vähennyksestä.FFEL-lainanantajilta perittävää lainamaksua korotetaan 0,5 prosentista 1 prosenttiin kesäkuun 2007 jälkeen myönnettyjen lainojen pääomasta. Kielletään sen periminen lainanottajilta.korottaa kesäkuun 2007 jälkeen FFEL-konsolidoitujen lainojen haltijalta perittävää hyvitysmaksua edellyttäen, että vähintään 90 prosenttia kyseisen haltijan hallussa olevien lainojen kokonaispääomasta ja kertyneistä maksamattomista koroista on tällaisia lainoja.</w:t>
      </w:r>
    </w:p>
    <w:p>
      <w:r>
        <w:rPr>
          <w:b/>
        </w:rPr>
        <w:t xml:space="preserve">Tulos</w:t>
      </w:r>
    </w:p>
    <w:p>
      <w:r>
        <w:t xml:space="preserve">Vuoden 1965 korkeakoulutuslain muuttaminen opiskelijoiden lainanottajien korkojen alentamiseksi.</w:t>
      </w:r>
    </w:p>
    <w:p>
      <w:r>
        <w:rPr>
          <w:b/>
        </w:rPr>
        <w:t xml:space="preserve">Esimerkki 6.6428</w:t>
      </w:r>
    </w:p>
    <w:p>
      <w:r>
        <w:t xml:space="preserve">Local Government Internet Tobacco Sales Enforcement Act of 2004 - muuttaa Jenkinsin lakia siten, että jokaisen henkilön, joka harjoittaa savukkeiden tai savuttoman tupakan osavaltioiden välistä myyntiä tai savukkeiden tai savuttoman tupakan osavaltioiden välistä jakelua, on noudatettava kaikkia sovellettavia valmistevero-, myynti- ja käyttöverolakeja siinä osavaltiossa ja paikassa, johon savukkeet tai savuton tupakka toimitetaan. Kielletään savukkeiden tai savuttoman tupakan toimittaminen ostajalle, ellei valmisteveroa ole maksettu ennen toimitusta ja ellei vaadittuja leimoja tai muita merkkejä siitä, että vero on maksettu, ole asianmukaisesti kiinnitetty tai kiinnitetty, poikkeusta lukuun ottamatta.Valtuuttaa osavaltion yleisen syyttäjän tai savukkeista tai savuttomasta tupakasta valmisteveroa perivän paikallishallinnon lainvalvontaviranomaisen nostamaan siviilikanteen asianmukaisten oikeussuojakeinojen saamiseksi ketä tahansa vastaan, joka rikkoo tällaista kieltoa tai joka tietoisesti avustaa tai osallistuu tällaiseen rikkomiseen. Laki ei estä valtuutettua osavaltion, paikallishallinnon tai heimohallinnon virkamiestä nostamasta kannetta osavaltion tai heimojen tuomioistuimessa. Lain osavaltion veronkantoa koskevia säännöksiä ei sovelleta tiettyihin myynteihin, jotka tapahtuvat yksinomaan intiaanien alueella. ilmaisee kongressin näkemyksen siitä, että savukkeiden ja savuttoman tupakan osavaltioiden väliseen etämyyntiin liittyy ainutlaatuisia haittoja. Vahvistaa kongressin pitkäaikaisen edun kannustaa noudattamaan ja panemaan täytäntöön tällaisten tuotteiden etämyyntiin (myös Internetissä) liittyviä osavaltioiden lakeja.</w:t>
      </w:r>
    </w:p>
    <w:p>
      <w:r>
        <w:rPr>
          <w:b/>
        </w:rPr>
        <w:t xml:space="preserve">Tulos</w:t>
      </w:r>
    </w:p>
    <w:p>
      <w:r>
        <w:t xml:space="preserve">Tarkistetaan ja uudistetaan laki, jota kutsutaan yleisesti Jenkinsin laiksi, ja muihin tarkoituksiin.</w:t>
      </w:r>
    </w:p>
    <w:p>
      <w:r>
        <w:rPr>
          <w:b/>
        </w:rPr>
        <w:t xml:space="preserve">Esimerkki 6.6429</w:t>
      </w:r>
    </w:p>
    <w:p>
      <w:r>
        <w:t xml:space="preserve">Alzheimer's Beneficiary and Caregiver Support Act Tällä lakiehdotuksella muutetaan sosiaaliturvalain XI osaston (Yleiset säännökset) osaston XI (General Provisions) säännöksiä, jotta Medicare- ja Medicaid-innovaatiokeskus voi testata Alzheimerin taudin hoitajien tukipalvelujen kattavuuden ja maksamisen tehokkuutta Medicare-edunsaajien laitoshoidon viivästyttämisessä tai vähentämisessä.  Centers for Medicare &amp;amp; Medicaid Services vahvistaa tällaisten palvelujen maksumäärät.</w:t>
      </w:r>
    </w:p>
    <w:p>
      <w:r>
        <w:rPr>
          <w:b/>
        </w:rPr>
        <w:t xml:space="preserve">Tulos</w:t>
      </w:r>
    </w:p>
    <w:p>
      <w:r>
        <w:t xml:space="preserve">Alzheimerin tautia sairastavien edunsaajien ja omaishoitajien tukea koskeva laki (Alzheimer's Beneficiary and Caregiver Support Act)</w:t>
      </w:r>
    </w:p>
    <w:p>
      <w:r>
        <w:rPr>
          <w:b/>
        </w:rPr>
        <w:t xml:space="preserve">Esimerkki 6.6430</w:t>
      </w:r>
    </w:p>
    <w:p>
      <w:r>
        <w:t xml:space="preserve">Ulkoministeriä ohjataan toimittamaan puolen vuoden välein kongressin asianomaisille valiokunnille luettelo kustakin maasta, jossa kidutusta tai halventavaa kohtelua käytetään yleisesti kuulusteluissa ja pidätyksissä. Kielletään, tietyin poikkeusluvin, Yhdysvaltain huostassa olevan henkilön siirtäminen tällaiseen maahan; todetaan, että tätä kieltoa ei sovelleta henkilön lailliseen luovuttamiseen kahden- tai monenvälisen luovuttamissopimuksen nojalla, jos henkilöllä on ennen luovuttamista mahdollisuus vedota Yhdysvaltain tuomioistuimeen luovuttamisen kiistämiseksi sillä perusteella, että on perusteltuja syitä uskoa, että henkilö on vaarassa joutua kidutuksen tai halventavan kohtelun kohteeksi pyynnön esittäneessä maassa.</w:t>
      </w:r>
    </w:p>
    <w:p>
      <w:r>
        <w:rPr>
          <w:b/>
        </w:rPr>
        <w:t xml:space="preserve">Tulos</w:t>
      </w:r>
    </w:p>
    <w:p>
      <w:r>
        <w:t xml:space="preserve">Kielletään se, että Yhdysvallat palauttaa henkilöitä pidätystä, kuulustelua tai oikeudenkäyntiä varten maihin, joissa harjoitetaan kidutusta tai muuta epäinhimillistä kohtelua.</w:t>
      </w:r>
    </w:p>
    <w:p>
      <w:r>
        <w:rPr>
          <w:b/>
        </w:rPr>
        <w:t xml:space="preserve">Esimerkki 6.6431</w:t>
      </w:r>
    </w:p>
    <w:p>
      <w:r>
        <w:t xml:space="preserve">Master Limited Partnerships Parity Act Tällä lakiehdotuksella muutetaan Internal Revenue Code -lakia julkisesti noteerattujen henkilöyhtiöiden verokohtelun osalta siten, että laajennetaan tällaisten henkilöyhtiöiden (ns. Master Limited Partnerships) määritelmää siten, että se kattaa uusiutuvan ja vaihtoehtoisen energian tuotantohankkeista (fossiilisiin polttoaineisiin perustuvien energiantuotantohankkeiden lisäksi) ja niihin liittyvästä kuljetus- tai varastointi-infrastruktuurista saadut tulot ja voitot, mukaan lukien lämpö- ja jätteestä, uusiutuvista energialähteistä, uusiutuvista polttoaineista ja kemiallisista aineista, energiatehokkaista rakennuksista, kaasutuksesta ja hiilidioksidin talteenotosta turvalliseen geologiseen varastointiin.</w:t>
      </w:r>
    </w:p>
    <w:p>
      <w:r>
        <w:rPr>
          <w:b/>
        </w:rPr>
        <w:t xml:space="preserve">Tulos</w:t>
      </w:r>
    </w:p>
    <w:p>
      <w:r>
        <w:t xml:space="preserve">Master Limited Partnerships Parity Act</w:t>
      </w:r>
    </w:p>
    <w:p>
      <w:r>
        <w:rPr>
          <w:b/>
        </w:rPr>
        <w:t xml:space="preserve">Esimerkki 6.6432</w:t>
      </w:r>
    </w:p>
    <w:p>
      <w:r>
        <w:t xml:space="preserve">Military Savings Act of 2013 - edellyttää, että puolustusministeriö (DOD) toteuttaa viisivuotisen pilottiohjelman vähintään kymmenessä sotilaslaitoksessa kehittääkseen innovatiivisia kuluttajien rahoitustuotteita, jotka kannustavat säästämiseen ja varallisuuden luomiseen aktiivipalveluksessa olevien asevoimien jäsenten keskuudessa.  Sallii tuotteet, joiden tarkoituksena on: (1) lisätä näiden jäsenten säästämisastetta tarjoamalla erityispalkkojen ja -korvausten automaattista tallettamista; (2) vähentää kalliiden lyhytaikaisten lainanantopalvelujen tarvetta tarjoamalla vaihtoehtoja, kuten rahoituslaitokset, jotka tarjoavat jäsenille mahdollisuuden saada ennakkoa palkanmaksusta; ja (3) puuttua perinteisen kuluttajapankkitoiminnan ja -lainanannon esteisiin sellaisten jäsenten osalta, joilla on vain vähän luottotietoja. Rahoituslaitoksen, joka haluaa aloittaa tai jatkaa toimintaansa tällaiseen ohjelmaan valitussa sotilaslaitoksessa, on suostuttava tarjoamaan tällaisia tuotteita ja ilmoitettava jäsenille tällaisten tuotteiden saatavuudesta.  Ohjaa valtiosihteeriä tekemään sopimuksen tällaisen ohjelman vuosittaisesta riippumattomasta arvioinnista. Valtuuttaa valtiosihteerin laajentamaan ohjelmaa ja laajentamaan sitä valtakunnallisesti, jos hän toteaa, että tällainen laajentaminen parantaisi jäsenten säästämisastetta tai vähentäisi tarvetta turvautua maksupäivälainaajiin.     </w:t>
      </w:r>
    </w:p>
    <w:p>
      <w:r>
        <w:rPr>
          <w:b/>
        </w:rPr>
        <w:t xml:space="preserve">Tulos</w:t>
      </w:r>
    </w:p>
    <w:p>
      <w:r>
        <w:t xml:space="preserve">Vuoden 2013 sotilaallisia säästöjä koskeva laki</w:t>
      </w:r>
    </w:p>
    <w:p>
      <w:r>
        <w:rPr>
          <w:b/>
        </w:rPr>
        <w:t xml:space="preserve">Esimerkki 6.6433</w:t>
      </w:r>
    </w:p>
    <w:p>
      <w:r>
        <w:t xml:space="preserve">Summer and Year-Round Jobs for Youth Stimulus Act of 2009 - Lupaa työministeriölle määrärahat 14-24-vuotiaille 14-24-vuotiaille suunnattuihin kesä- ja ympärivuotisiin nuorisotyöpaikkoihin ja koulutusohjelmiin vuoden 1998 työvoimainvestointilain mukaisesti, jotka liittyvät suoraan akateemiseen ja ammatilliseen oppimiseen kalenterivuonna 2009-2010. Kielletään tällaisten varojen käyttö palkattomiin työpaikkoihin, osavaltion laajuisiin työvoimainvestointitoimiin tai tiettyjen nuorisotukien myöntämiseen.Vaaditaan, että paikalliset alueet, jotka saavat tällaisia varoja, antavat etusijan seuraaville alueille: 1) työkokemuksen tarjoaminen julkisen ja voittoa tavoittelemattoman sektorin vihreän kauluksen työpaikoissa ja muilla elinkelpoisilla toimialoilla, kuten terveydenhuollossa, ja 2) työnvälityspalvelujen tarjoaminen nuorille, jotka haluavat työskennellä työpaikoissa vihreän kauluksen toimialoilla.Määritellään "vihreän kauluksen toimialat" toimialoiksi, joilla tarjotaan työpaikkoja, joista maksetaan korvausta, jotka edistävät energiankulutusta, energiansäästöä (mukaan luettuina uusiutuvat energialähteet ja puhdas teknologia) ja ympäristönsuojelua.</w:t>
      </w:r>
    </w:p>
    <w:p>
      <w:r>
        <w:rPr>
          <w:b/>
        </w:rPr>
        <w:t xml:space="preserve">Tulos</w:t>
      </w:r>
    </w:p>
    <w:p>
      <w:r>
        <w:t xml:space="preserve">Lakiehdotus nuorten kesä- ja ympärivuotisten työpaikkojen ja koulutusohjelmien rahoittamisesta.</w:t>
      </w:r>
    </w:p>
    <w:p>
      <w:r>
        <w:rPr>
          <w:b/>
        </w:rPr>
        <w:t xml:space="preserve">Esimerkki 6.6434</w:t>
      </w:r>
    </w:p>
    <w:p>
      <w:r>
        <w:t xml:space="preserve">War Powers Consultation Act of 2014 - toteaa, että: (1) tämän lain tarkoituksena on luoda keino, jonka avulla sekä presidentin että kongressin harkintakyky voidaan ottaa huomioon päätettäessä siitä, pitäisikö Yhdysvaltojen osallistua merkittävään aseelliseen konfliktiin; ja (2) tämän lain tarkoituksena ei ole määritellä, rajoittaa tai vahvistaa toimeenpano- tai lainsäädäntövallan perustuslaillisia sotatoimivaltuuksia. Kumoaa sotatoimivaltaresoluution.  Perustetaan kongressin yhteinen neuvoa-antava komitea.  Ohjaa presidenttiä kuulemaan komiteaa: (1) säännöllisesti merkittävistä ulkopoliittisista ja kansalliseen turvallisuuteen liittyvistä kysymyksistä; 2) ennen kuin hän antaa määräyksen asevoimien jäsenten lähettämisestä merkittävään aseelliseen selkkaukseen, erityisesti selkkauksen edellyttämistä olosuhteista, tavoitteista sekä selkkauksen arvioidusta laajuudesta ja kestosta; ja 3) vähintään kahden kuukauden välein merkittävän aseellisen selkkauksen keston ajan.  Todetaan, että jos presidentti päättää, että salassapitotarve tai muut kiireelliset olosuhteet estävät tällaisen raportoinnin suorittamisen ennen merkittävän aseellisen selkkauksen määräämistä tai alkamista, presidentin on tehtävä tällainen raportointi viimeistään kolmen päivän kuluttua merkittävän aseellisen selkkauksen alkamisesta. Julistaa, että 30 päivän kuluessa siitä, kun asevoimien jäsenet on lähetetty merkittävään aseelliseen selkkaukseen, jota varten kongressi ei ole antanut virallista sodanjulistusta tai muutoin antanut erityistä valtuutusta sotilaallisen voiman käyttöön, komitean puheenjohtaja ja varapuheenjohtaja esittävät yhteisen hyväksymispäätöslauselman. Määritellään asiaan liittyvät kongressin menettelyt, mukaan lukien yhteisen hyväksymispäätöslauselman esittäminen, jos hyväksymispäätöslauselman hyväksymistä vastaan on äänestetty. Todetaan, että mitään tässä laissa ei voida tulkita siten, että se muuttaisi Yhdysvaltojen velvoitteita, jotka johtuvat mistään sopimuksesta tai kansainvälisestä sopimuksesta.</w:t>
      </w:r>
    </w:p>
    <w:p>
      <w:r>
        <w:rPr>
          <w:b/>
        </w:rPr>
        <w:t xml:space="preserve">Tulos</w:t>
      </w:r>
    </w:p>
    <w:p>
      <w:r>
        <w:t xml:space="preserve">Vuoden 2014 laki sotatoimivaltuuksien kuulemisesta (War Powers Consultation Act of 2014)</w:t>
      </w:r>
    </w:p>
    <w:p>
      <w:r>
        <w:rPr>
          <w:b/>
        </w:rPr>
        <w:t xml:space="preserve">Esimerkki 6.6435</w:t>
      </w:r>
    </w:p>
    <w:p>
      <w:r>
        <w:t xml:space="preserve">Post Office Community Partnership Act of 2001 - Muuttaa liittovaltion postilainsäädäntöä siten, että postitoimiston sulkemista tai yhdistämistä koskevia vaatimuksia tarkistetaan ja että niitä sovelletaan myös ehdotettuun postitoimiston sulkemiseen, yhdistämiseen, siirtämiseen tai rakentamiseen. Vaatii tietyin edellytyksin 60 päivän varoitusajan henkilöille (mukaan lukien paikallishallinnon virkamiehet), joita kyseinen postitoimisto palvelee (tai joita se palvelisi), jotta näille henkilöille annettaisiin mahdollisuus esittää näkemyksensä ennen ehdotettua toimenpidettä. Ilmoituksen on 1) määräaikaan mennessä oltava henkilökohtaisesti tai postitse toimitettu ja julkaistava kerran viikossa vähintään neljän viikon ajan yhdessä tai useammassa säännöllisesti ilmestyvässä ja yleisesti leviävässä sanomalehdessä postinumeroalueilla, joita asianomainen postitoimipaikka palvelee (tai palvelisi), ja 2) sisällettävä kuvaus ehdotetusta toimesta, tiivistelmä sen syistä ja päivämäärä, jona toimi on tarkoitus toteuttaa (tai postitoimipaikan rakentamisen osalta ehdotettu aikataulu).Tarkistetaan tekijöitä, jotka on otettava huomioon päätettäessä, toteutetaanko ehdotetut toimet vai ei.Vaaditaan, että postilaitos noudattaa yhteisön yleisön osallistumismenettelyjä käsitellessään rakennusten siirtämistä, sulkemista, yhdistämistä tai rakentamista yhteisössä, jos tällaiset menettelyt ovat tiukempia kuin tässä laissa säädetyt menettelyt.</w:t>
      </w:r>
    </w:p>
    <w:p>
      <w:r>
        <w:rPr>
          <w:b/>
        </w:rPr>
        <w:t xml:space="preserve">Tulos</w:t>
      </w:r>
    </w:p>
    <w:p>
      <w:r>
        <w:t xml:space="preserve">Lakiehdotus Yhdysvaltojen lakikokoelman 39 osaston muuttamiseksi siten, että postitoimiston sulkemiseen tai yhdistämiseen liittyvät menettelyt ulotetaan koskemaan myös postitoimiston siirtämistä tai rakentamista, ja muihin tarkoituksiin.</w:t>
      </w:r>
    </w:p>
    <w:p>
      <w:r>
        <w:rPr>
          <w:b/>
        </w:rPr>
        <w:t xml:space="preserve">Esimerkki 6.6436</w:t>
      </w:r>
    </w:p>
    <w:p>
      <w:r>
        <w:t xml:space="preserve">Thermal Renewable Energy and Efficiency Act of 2010 - Muuttaa Internal Revenue Code -lakia siten, että uusiutuvista energialähteistä tuotetusta sähköstä myönnettävä verohyvitys ulotetaan koskemaan myös lämpöenergian tuotantoa, ja sisällyttää luonnossa esiintyvän kylmän veden lähteen hyväksyttyyn energialähteeseen ja luonnollisen ilmastointijärjestelmän laitteiston hyväksyttyyn laitteistoon kyseistä hyvitystä varten.Muuttaa "paikallisen lämmitys- ja jäähdytyslaitteiston" määritelmää verovapaita laitoslainoja varten siten, että se sisältää laitteet, joilla tuotetaan lämpöenergiaa kuumana vetenä, jäähdytettynä vetenä tai höyrynä ja jotka koskevat lämpöenergiaa, jakavat lämpöenergian putkistoissa ja siirtävät lämpöenergian. Määritellään "lämpöenergia" lämmöksi (kuuman veden tai höyryn muodossa) tai jäähdytykseksi (jäähdytetyn veden tai jään muodossa).Muutetaan energiapolitiikkaa ja energiansäästöä koskevaa lakia laitoksille suunnatun energiakestävyyden ja -tehokkuuden avustusohjelman ja lainaohjelman osalta seuraavasti (1) sisällyttää voittoa tavoittelematon kaukoenergiajärjestelmä laitoksen yksiköksi kyseistä avustusohjelmaa varten; (2) lisätä teknisen avun avustusten ja avustusten määriä tehokkuuden parantamiseen ja energiakestävyyteen; ja (3) jatkaa määrärahojen hyväksymistä kyseistä avustusohjelmaa varten varainhoitovuoden 2015 loppuun.</w:t>
      </w:r>
    </w:p>
    <w:p>
      <w:r>
        <w:rPr>
          <w:b/>
        </w:rPr>
        <w:t xml:space="preserve">Tulos</w:t>
      </w:r>
    </w:p>
    <w:p>
      <w:r>
        <w:t xml:space="preserve">Lakiehdotus lämpöenergiainfrastruktuurin toteuttamisen edistämiseksi ja muihin tarkoituksiin.</w:t>
      </w:r>
    </w:p>
    <w:p>
      <w:r>
        <w:rPr>
          <w:b/>
        </w:rPr>
        <w:t xml:space="preserve">Esimerkki 6.6437</w:t>
      </w:r>
    </w:p>
    <w:p>
      <w:r>
        <w:t xml:space="preserve">Economic Revitalization Tax Act of 2001 - Muuttaa Internal Revenue Code -lain säännöksiä, jotka koskevat ansiotulojen sijoittamista yhdysvaltalaiseen omaisuuteen, jotta voidaan vahvistaa erillinen sääntö, joka koskee ulkomaista yhtiötä, joka on määräysvallassa oleva ulkomainen yhtiö ja joka on luotu tai järjestäytynyt Puerto Ricon liittovaltion tai Yhdysvaltojen hallussa olevan alueen lakien mukaisesti tai joka harjoittaa aktiivista liiketoimintaa Puerto Ricossa.Säädetään, että jos kotimainen yhtiö saa tällaiselta yhtiöltä tiettyjä osinkoja, vähennyksenä sallitaan määrä, joka vastaa 85 prosenttia tällaisista osingoista.Vahvistetaan safe harbor -sääntö tietyille aineettoman omaisuuden siirroille tai lisensseille tällaiselle yhtiölle.</w:t>
      </w:r>
    </w:p>
    <w:p>
      <w:r>
        <w:rPr>
          <w:b/>
        </w:rPr>
        <w:t xml:space="preserve">Tulos</w:t>
      </w:r>
    </w:p>
    <w:p>
      <w:r>
        <w:t xml:space="preserve">Vuoden 1986 verolain muuttaminen asianmukaisen ja pysyvän verorakenteen luomiseksi Puerto Ricon liittovaltioon ja Yhdysvaltojen hallussa oleviin alueisiin tehtäville sijoituksille sekä muihin tarkoituksiin.</w:t>
      </w:r>
    </w:p>
    <w:p>
      <w:r>
        <w:rPr>
          <w:b/>
        </w:rPr>
        <w:t xml:space="preserve">Esimerkki 6.6438</w:t>
      </w:r>
    </w:p>
    <w:p>
      <w:r>
        <w:t xml:space="preserve">Project SEARCH Act of 2001 - Perustetaan SEARCH-avustusohjelma (avustukset erityiseen ympäristöavustukseen yhteisöjen ja elinympäristön sääntelyä varten).Valtuutetaan tällä lailla perustetut riippumattomat kansalaisraadit suosittelemaan SEARCH-avustuksen myöntämistä ympäristöhankkeelle pienille yhteisöille, jotka ovat: (1) osoittavat, että ne ovat pyrkineet hanketta varten perinteisiin rahoituslähteisiin eivätkä ole saaneet rahoitusta tai ovat saaneet riittämättömästi rahoitusta; tai (2) tarvitsevat varoja alustaviin toteutettavuus- tai ympäristötutkimuksiin ennen perinteisten rahoituslähteiden hakemista.</w:t>
      </w:r>
    </w:p>
    <w:p>
      <w:r>
        <w:rPr>
          <w:b/>
        </w:rPr>
        <w:t xml:space="preserve">Tulos</w:t>
      </w:r>
    </w:p>
    <w:p>
      <w:r>
        <w:t xml:space="preserve">Avustusten myöntäminen pienille yhteisöille yhteisöjen ja elinympäristön sääntelyyn liittyvään erityiseen ympäristötukeen ("SEARCH-avustukset").</w:t>
      </w:r>
    </w:p>
    <w:p>
      <w:r>
        <w:rPr>
          <w:b/>
        </w:rPr>
        <w:t xml:space="preserve">Esimerkki 6.6439</w:t>
      </w:r>
    </w:p>
    <w:p>
      <w:r>
        <w:t xml:space="preserve">Korottaa ohjelman lainakorkoja vehnän, maissin, vuoristoalueiden puuvillan, erityisen pitkäkärkisen puuvillan, riisin, soijapavun ja muiden öljykasvien osalta. Vahvistetaan yksilölliset lainakorot viljahurhalle, kauralle ja ohralle.Pidentää laina-aikaa 20 kuukauteen ja sallii lainojen pidentämisen.Tarjoaa regressilainoja tuottajille, jotka eivät vuoden 1985 elintarviketurvalain nojalla voi saada markkinointilainoja, joihin ei liity regressiä.Muuttaa vuoden 1985 elintarviketurvalakia markkinointilainojen myyntivoittojen ja lainanlyhennysmaksujen rajan nostamiseksi. Vahvistetaan lisärajoituksia.</w:t>
      </w:r>
    </w:p>
    <w:p>
      <w:r>
        <w:rPr>
          <w:b/>
        </w:rPr>
        <w:t xml:space="preserve">Tulos</w:t>
      </w:r>
    </w:p>
    <w:p>
      <w:r>
        <w:t xml:space="preserve">Perhetilojen turvaverkkoa koskeva laki</w:t>
      </w:r>
    </w:p>
    <w:p>
      <w:r>
        <w:rPr>
          <w:b/>
        </w:rPr>
        <w:t xml:space="preserve">Esimerkki 6.6440</w:t>
      </w:r>
    </w:p>
    <w:p>
      <w:r>
        <w:t xml:space="preserve">Muutetaan Andien kauppaetuuslakia (ATPA) siten, että kielletään tullivapaan kohtelun tai muun etuuskohtelun laajentaminen seuraaviin tuotteisiin: (2) Ecuadoriin 30. kesäkuuta 2009 jälkeen, paitsi että etuuskohtelu on voimassa 31. joulukuuta 2009 saakka, ellei presidentti ilmoita tietyille kongressin valiokunnille 30. kesäkuuta 2009 tai sitä ennen, että Ecuador ei täytä tiettyjä edunsaajamaaksi nimeämistä koskevia vaatimuksia; ja 3) Boliviaan 30 päivän kesäkuuta 2009 jälkeen, paitsi että etuuskohtelu on voimassa 31 päivään joulukuuta 2009 ainoastaan, jos presidentti ilmoittaa tietyille kongressin valiokunnille 30 päivänä kesäkuuta 2009 tai sitä ennen, että Bolivia täyttää tietyt edunsaajamaaksi nimeämistä koskevat vaatimukset.(1 §) Jatketaan varainhoitovuoden 2010 loppuun asti etuuskohtelu yhdessä tai useammassa edunsaajamaassa alueellisista kankaista tai alueellisista komponenteista koottuihin vaatetustuotteisiin ja tiettyihin muihin vaatetyyppeihin (rintaliivit).(1 §) Jatketaan vuoteen 2010 asti etuuskohtelu. 2) Muutetaan Dominikaanisen tasavallan, Keski-Amerikan ja Yhdysvaltojen välisen vapaakauppasopimuksen täytäntöönpanolakia siten, että kauppaministeri velvoitetaan perustamaan ohjelma, jonka avulla myönnetään ansaittuja tuontitodistuksia kaikille tuottajille tai yhteisöille, jotka valvovat tukikelpoisten vaatetustuotteiden tuotantoa Dominikaanisessa tasavallassa tiettyjen tekijöiden perusteella.Julistetaan, että Dominikaanisessa tasavallassa kokonaan kootut ja suoraan Dominikaanisesta tasavallasta tuodut vaatimukset täyttävät vaatetustuotteet tuodaan Yhdysvaltoihin tullitta riippumatta siitä, mistä kankaasta tai langasta tavarat on valmistettu, jos kyseisten vaatetustuotteiden mukana on tuontitodistukset, jotka osoittavat, että kyseisten vaatetustuotteiden kankaan kokonaisneliömetri-ekvivalenttia vastaava määrä hyvityksiä on saatu.Ohjeistaa Yhdysvaltojen kansainvälistä kauppakomissiota (ITC) tarkastelemaan ja raportoimaan vuosittain asianomaisille kongressin valiokunnille ansaittua tuontitukea koskevan ohjelman tehokkuudesta.(3 kohta) Muuttaa Afrikan kasvua ja mahdollisuuksia koskevaa lakia (African Growth and Opportunity Act) tiettyjen Afrikassa kaupallisina määrinä tuotettuja kankaita ja lankoja koskevien erityissääntöjen kumoamiseksi. Lisätään Mauritius vähemmän kehittyneeksi edunsaajamaaksi Saharan eteläpuolisessa Afrikassa (LDC-maa) sovellettaessa etuuskohtelua vaatetustuotteisiin, jotka on koottu kokonaan tai neulottu muotoon ja koottu kokonaan tai molemmat yhdessä tai useammassa LDC-maassa, riippumatta siitä, mistä maasta tällaisten tuotteiden valmistukseen käytetty kangas tai lanka on peräisin, ja jotka tuodaan Yhdysvaltoihin.Ohjaa ITC:tä tarkastelemaan, yksilöimään ja raportoimaan asianomaisille kongressin valiokunnille ja Comptroller Generalille langoista, kankaista ja muista tekstiili- ja vaatetustuotteiden tuotantopanoksista, joita voidaan uusien tai lisääntyneiden investointien tai muiden toimenpiteiden avulla tuottaa kilpailukykyisesti edunsaajamaissa Saharan eteläpuolisessa Afrikassa.Ohjaa Comptroller Generalia raportoimaan asianomaisille kongressin valiokunnille suosituksista, jotka koskevat muutoksia Yhdysvaltojen lainsäädäntöön. mukaan lukien alkuperäsääntöjen muutokset, jotta voidaan tarjota kannustimia investointien lisäämiseksi ja muita toimenpiteitä, joilla parannetaan edunsaajamaiden Saharan eteläpuolisen Afrikan maiden kilpailukykyä lankojen, kankaiden ja muiden tekstiili- ja vaatetusalan tuotantopanosten tuotannossa.(Sec. 4) Muuttaa vuoden 1974 kauppaa koskevaa lakia (Trade Act of 1974) yleisen tullietuusjärjestelmän jatkamiseksi 31. joulukuuta 2009 saakka.(Sec. 5) Muutetaan vuoden 1985 konsolidoitua omnibus-talousarvion yhteensovittamista koskevaa lakia (Consolidated Omnibus Budget Reconciliation Act of 1985) tiettyjen Yhdysvaltoihin tuotavien tavaroiden käsittelystä perittävien tullimaksujen pidentämiseksi. 6) Muutetaan vuoden 2005 veronkorotusten ehkäisemistä ja yhteensovittamista koskevaa lakia (Tax Increase Prevention and Reconciliation Act of 2005) korottamalla 2 prosentilla tämän lain voimaantulopäivänä voimassa olevaa summaa, joka koskee yhtiöveron arvioitua maksuerää, jonka yritys, jonka varat ovat vähintään 1 miljardi dollaria, joutuu maksamaan heinä-, elo- tai syyskuun 2013 aikana.</w:t>
      </w:r>
    </w:p>
    <w:p>
      <w:r>
        <w:rPr>
          <w:b/>
        </w:rPr>
        <w:t xml:space="preserve">Tulos</w:t>
      </w:r>
    </w:p>
    <w:p>
      <w:r>
        <w:t xml:space="preserve">Andien maiden tullietuuskohtelua koskevan lain voimassaolon jatkaminen ja muut tarkoitukset.</w:t>
      </w:r>
    </w:p>
    <w:p>
      <w:r>
        <w:rPr>
          <w:b/>
        </w:rPr>
        <w:t xml:space="preserve">Esimerkki 6.6441</w:t>
      </w:r>
    </w:p>
    <w:p>
      <w:r>
        <w:t xml:space="preserve">School Safety Hotline Act of 2001 - Muuttaa vuoden 1974 lakia nuoriso-oikeudesta ja rikollisuuden ehkäisemisestä sekä vuoden 1994 lakia turvallisista ja huumevapaista kouluista ja yhteisöistä siten, että tiettyjä avustuksia voidaan käyttää kouluväkivallan vihjelinjojen perustamiseen ja ylläpitämiseen.</w:t>
      </w:r>
    </w:p>
    <w:p>
      <w:r>
        <w:rPr>
          <w:b/>
        </w:rPr>
        <w:t xml:space="preserve">Tulos</w:t>
      </w:r>
    </w:p>
    <w:p>
      <w:r>
        <w:t xml:space="preserve">Muutetaan vuoden 1974 lakia nuorisorikollisuuden ja rikollisuuden ehkäisemisestä sekä vuoden 1994 lakia koulujen ja yhteisöjen turvallisuudesta ja huumausaineiden väärinkäytön ehkäisemisestä siten, että kyseisten lakien nojalla saatuja avustuksia voidaan käyttää koulujen turvapuhelinlinjojen perustamiseen ja ylläpitämiseen.</w:t>
      </w:r>
    </w:p>
    <w:p>
      <w:r>
        <w:rPr>
          <w:b/>
        </w:rPr>
        <w:t xml:space="preserve">Esimerkki 6.6442</w:t>
      </w:r>
    </w:p>
    <w:p>
      <w:r>
        <w:t xml:space="preserve">Border Hospital Survival and Illegal Immigrant Care Act - Muuttaa Public Health Service Act -lakia siten, että terveys- ja terveyspalveluiden ministeriö ohjataan perustamaan viisivuotinen pilottiohjelma, jossa terveydenhuollon tarjoajille korvataan kustannukset, jotka liittyvät hätäapu- ja ambulanssipalvelujen tarjoamiseen Arizonassa: (1) laittomille ulkomaalaisille, joita ei ole pidättänyt mikään liittovaltion, osavaltion tai paikallinen lainvalvontaviranomainen; tai 2) ulkomaalaisille, jotka on päästetty Yhdysvaltoihin ehdonalaiseen vapauteen alle vuodeksi saadakseen kiireellistä lääketieteellistä hoitoa.</w:t>
      </w:r>
    </w:p>
    <w:p>
      <w:r>
        <w:rPr>
          <w:b/>
        </w:rPr>
        <w:t xml:space="preserve">Tulos</w:t>
      </w:r>
    </w:p>
    <w:p>
      <w:r>
        <w:t xml:space="preserve">Kansanterveyspalvelulain muuttaminen viiden vuoden pilottiohjelman perustamiseksi, jonka puitteissa terveysministeriö korvaa terveydenhuollon tarjoajille kustannukset, jotka liittyvät kiireellisen sairaanhoidon tarjoamiseen ulkomaalaisille, jotka eivät ole laillisesti Yhdysvalloissa eivätkä ole minkään lainvalvontaviranomaisen pidättämiä, sekä muihin tarkoituksiin.</w:t>
      </w:r>
    </w:p>
    <w:p>
      <w:r>
        <w:rPr>
          <w:b/>
        </w:rPr>
        <w:t xml:space="preserve">Esimerkki 6.6443</w:t>
      </w:r>
    </w:p>
    <w:p>
      <w:r>
        <w:t xml:space="preserve">Financial Institutions Due Process Act of 2017 Tällä lakiehdotuksella muutetaan vuoden 1978 liittovaltion rahoituslaitosten tarkastusneuvostoa koskevaa lakia riippumattoman tarkastuslautakunnan perustamiseksi. Paneelilla on yksinomainen toimivalta liittovaltion finanssilaitosten valvontaviranomaisen lopullisesta olennaisesta valvontamääräyksestä tehtyyn muutoksenhakuun. Rahoituslaitos voi pyytää liittovaltion rahoituslaitoksia valvovalta virastolta kirjallista päätöstä viraston: (1)&amp;nbsp;luvasta ryhtyä toimeen ja (2) lain tai asetuksen tulkinnasta. Viraston on vastattava tällaiseen pyyntöön tietyssä määräajassa. Lakiehdotuksessa vahvistetaan myös määräajat, joiden kuluessa&amp;nbsp;liittovaltion rahoituslaitosten sääntelyviraston on: (1) suoritettava rahoituslaitoksen tarkastuksen yhteydessä loppuhaastattelu ja (2)&amp;nbsp;annettava lopullinen tarkastuskertomus.</w:t>
      </w:r>
    </w:p>
    <w:p>
      <w:r>
        <w:rPr>
          <w:b/>
        </w:rPr>
        <w:t xml:space="preserve">Tulos</w:t>
      </w:r>
    </w:p>
    <w:p>
      <w:r>
        <w:t xml:space="preserve">Vuoden 2017 laki rahoituslaitosten asianmukaisesta oikeudenkäynnistä</w:t>
      </w:r>
    </w:p>
    <w:p>
      <w:r>
        <w:rPr>
          <w:b/>
        </w:rPr>
        <w:t xml:space="preserve">Esimerkki 6.6444</w:t>
      </w:r>
    </w:p>
    <w:p>
      <w:r>
        <w:t xml:space="preserve"> Student Loan Debt Protection Act of 2015 Tällä lakiehdotuksella muutetaan liittovaltion konkurssilakia siten, että lainanottaja voi myöntää konkurssissa vapautuksen voittoa tavoittelemattomasta, julkisesta tai yksityisestä opintolainasta tai velvollisuudesta maksaa takaisin koulutusetuus, stipendi tai apuraha.  Sillä muutetaan vuoden 1965 Higher Education Act -lain IV-osastoa (Student Assistance) siten, että kuuden vuoden vanhentumisaika palautetaan takaisinperintäkanteille, jotka koskevat maksamatta jätettyjä opintolainoja.  Lakiehdotuksessa kielletään maksamatta jätetyn liittovaltion opintolainan saatavien periminen: 1) sosiaaliturva-, rautatie- tai mustan keuhkon etuuksien kuittaamisella, 2) veronpalautusten kuittaamisella tai 3) palkkakiristyksellä. Sillä muutetaan Internal Revenue Code -lakia siten, että yksilön bruttotuloista jätetään pois: 1) maksettu opintolainavelka ja 2) tulonjako hyväksytyistä opintolainajärjestelyistä, joita käytetään opintolainojen korkojen tai pääoman maksamiseen. Lakiehdotuksen mukaan vanhempien PLUS-lainoihin voidaan soveltaa tuloista riippuvia takaisinmaksusuunnitelmia, mukaan lukien Pay As You Earn -palautusohjelma. Lisäksi lakiehdotuksen mukaan parent PLUS -lainat ja konsolidointilainat, joilla parent PLUS -lainoja maksetaan takaisin, ovat oikeutettuja tuloihin perustuviin takaisinmaksusuunnitelmiin ja lainojen anteeksiantoon, jos ne on myönnetty palvelusta kansallisesti tarpeellisilla alueilla.  Siinä kielletään: 1) todisteiden käyttäminen liittovaltion opintolainan maksamatta jättämisestä liittovaltion tai osavaltion menettelyssä, joka koskee henkilön ammatti- tai ammattilupaa, ja 2) korkeakoulu ei saa estää pääsyä opiskelijan tietoihin liittovaltion opintolainan maksamatta jättämisen vuoksi. Lisäksi lakiehdotuksessa muutetaan julkisen palvelun lainojen anteeksianto-ohjelmaa siten, että opetusministeriö antaa anteeksi 50 prosenttia suoran lainan jäljellä olevasta määrästä tukikelpoiselle lainanottajalle, joka työskentelee julkisessa palvelutyössä ja suorittaa 60 kuukausimaksua 1. lokakuuta 2015 jälkeen.</w:t>
      </w:r>
    </w:p>
    <w:p>
      <w:r>
        <w:rPr>
          <w:b/>
        </w:rPr>
        <w:t xml:space="preserve">Tulos</w:t>
      </w:r>
    </w:p>
    <w:p>
      <w:r>
        <w:t xml:space="preserve">Vuoden 2015 laki opintolainojen velkojen suojaamisesta</w:t>
      </w:r>
    </w:p>
    <w:p>
      <w:r>
        <w:rPr>
          <w:b/>
        </w:rPr>
        <w:t xml:space="preserve">Esimerkki 6.6445</w:t>
      </w:r>
    </w:p>
    <w:p>
      <w:r>
        <w:t xml:space="preserve">Prescription Drug Affordability Act - Muuttaa Internal Revenue Code -lakia siten, että sosiaaliturvan eläkeiän saavuttaneelle henkilölle myönnetään verohyvitys, joka on 80 prosenttia veronmaksajan maksamasta määrästä (jota ei korvata vakuutuksella tai muulla tavoin), joka koskee hänen käyttämäänsä reseptilääkettä.Muuttaa liittovaltion elintarvike-, lääke- ja kosmetiikkalakia (Federal Food, Drug, and Cosmetic Act, FDCA) ja vuoden 2000 lääkkeiden oikeudenmukaisuutta ja lääketurvallisuutta koskevaa lakia (Medicine Equity and Drug Safety Act of 2000) siten, että kumotaan tietyt lääkkeiden jälleenvientiä koskevat määräykset ja hätätilanteessa tarvittavien kiellettyjen lääkkeiden maahantuontia koskevat valtuudet. Sallii henkilön, joka täyttää lääkkeiden maahantuojana toimimista koskevat oikeudelliset vaatimukset, tuoda maahan (riippumatta siitä, onko henkilö lääkkeen valmistaja) tiettyjä Food and Drug Administrationin hyväksymiä uusia lääkkeitä, jotka eivät ole väärennettyjä eivätkä väärennettyjä ja jotka edellyttävät lääkemääräystä, jos henkilö jättää lääkkeiden maahantuontia koskevan hakemuksen ja ministeri hyväksyy hakemuksen.Kieltää ministeriä ryhtymästä FDCA:n nojalla toimenpiteisiin, jotka koskevat reseptilääkkeen myyntiä osavaltioiden välillä Internet-sivuston kautta, jos myynti on tapahtunut FDCA:n ja sovellettavien osavaltioiden lakien mukaisesti ja jos sivustolla on julkaistu täsmälliset tiedot FDCA:n ja tällaisten osavaltioiden lakien noudattamisesta.</w:t>
      </w:r>
    </w:p>
    <w:p>
      <w:r>
        <w:rPr>
          <w:b/>
        </w:rPr>
        <w:t xml:space="preserve">Tulos</w:t>
      </w:r>
    </w:p>
    <w:p>
      <w:r>
        <w:t xml:space="preserve">Vuoden 1986 verolakia (Internal Revenue Code of 1986) muutetaan eläkeiän saavuttaneiden henkilöiden reseptilääkkeiden ostamisen osalta ja liittovaltion elintarvike-, lääke- ja kosmetiikkalakia muutetaan reseptilääkkeiden maahantuonnin ja tällaisten lääkkeiden Internet-sivustojen kautta tapahtuvan myynnin osalta.</w:t>
      </w:r>
    </w:p>
    <w:p>
      <w:r>
        <w:rPr>
          <w:b/>
        </w:rPr>
        <w:t xml:space="preserve">Esimerkki 6.6446</w:t>
      </w:r>
    </w:p>
    <w:p>
      <w:r>
        <w:t xml:space="preserve">Urban and Rural Disease Prevention and Health Promotion Act of 2003 - Valtuuttaa asunto- ja kaupunkikehitysministeriön myöntämään avustuksia ja lainoja sairauksien ennaltaehkäisyn ja terveyden edistämisen sisäilmakeskusten, erityisesti sisäilman vapaa-ajanviettotilojen, kehittämiseen.Tekee osavaltion ja paikallishallinnon virastoista ja yhteisön kehittämisestä vastaavista viranomaisista tukikelpoisia tällaisiin avustuksiin ja lainoihin.Varojen jakaminen väestömäärän mukaan. Edellyttää avustusten myöntämiseen tarvittavien varojen vastaavuutta. Vaatii paikkakunnalla vallitsevan palkkatason noudattamista.</w:t>
      </w:r>
    </w:p>
    <w:p>
      <w:r>
        <w:rPr>
          <w:b/>
        </w:rPr>
        <w:t xml:space="preserve">Tulos</w:t>
      </w:r>
    </w:p>
    <w:p>
      <w:r>
        <w:t xml:space="preserve">Avun antaminen sisätautien ehkäisy- ja terveyden edistämiskeskusten kehittämiseksi kaupunki- ja maaseutualueilla kaikkialla Yhdysvalloissa.</w:t>
      </w:r>
    </w:p>
    <w:p>
      <w:r>
        <w:rPr>
          <w:b/>
        </w:rPr>
        <w:t xml:space="preserve">Esimerkki 6.6447</w:t>
      </w:r>
    </w:p>
    <w:p>
      <w:r>
        <w:t xml:space="preserve">Safe and Orderly Withdrawal From Iraq Act (laki turvallisesta ja asianmukaisesta vetäytymisestä Irakista) - velvoittaa puolustusministerin aloittamaan 30 päivän kuluessa tämän lain voimaantulosta Irakiin Irakin vapauden operaation yhteydessä sijoitettujen asevoimien yksiköiden ja jäsenten sekä Irakissa puolustusministeriölle myönnetyillä varoilla toimivien alihankkijoiden vetäytymisen. Vaaditaan, että vetäytyminen on saatettava päätökseen 180 päivän kuluessa sen aloittamisesta: (1) lisätä Irakissa 1. tammikuuta 2007 alkaen palvelevien jäsenten määrää, ellei lisäystä ole erikseen hyväksytty etukäteen kongressin lailla; tai (2) lähettää edelleen yksiköitä tai jäseniä Irakiin.Poikkeuksia vetäytymiseen sovelletaan henkilöstöön, joka: (1) huolehtii Yhdysvaltojen diplomaattisten edustustojen turvallisuudesta Irakissa; tai (2) osallistuu Irakin jälleenrakennustoimiin.Ohjaa presidenttiä siirtämään Irakin hallitukselle kaikki oikeudet Irakissa sijaitseviin sotilaallisiin tiloihin, jotka on rakennettu, korjattu tai parannettu puolustusministeriön määrärahoilla ja jotka ovat puolustusvoimien yksikön käytössä.</w:t>
      </w:r>
    </w:p>
    <w:p>
      <w:r>
        <w:rPr>
          <w:b/>
        </w:rPr>
        <w:t xml:space="preserve">Tulos</w:t>
      </w:r>
    </w:p>
    <w:p>
      <w:r>
        <w:t xml:space="preserve">Varmistaa Yhdysvaltojen asevoimien ja puolustusministeriön alihankkijoiden turvallinen ja asianmukainen vetäytyminen Irakista ja muihin tarkoituksiin.</w:t>
      </w:r>
    </w:p>
    <w:p>
      <w:r>
        <w:rPr>
          <w:b/>
        </w:rPr>
        <w:t xml:space="preserve">Esimerkki 6.6448</w:t>
      </w:r>
    </w:p>
    <w:p>
      <w:r>
        <w:t xml:space="preserve">Family Life Education Act - edellyttää, että terveys- ja terveyspalvelujen ministeri myöntää osavaltioille avustuksia perhe-elämään liittyvään koulutukseen, mukaan lukien pidättyväisyyttä ja ehkäisyä koskeva koulutus, teiniraskauksien ja sukupuolitautien ehkäisemiseksi.Ilmaisee kongressin näkemyksen siitä, että osavaltioita rohkaistaan, mutta ei vaadita tarjoamaan vastaavia varoja. Vaatii ministeriä huolehtimaan siitä, että tällaisten ohjelmien edustava otos arvioidaan kansallisesti sen osalta, miten tehokkaasti ne muuttavat nuorten seksuaalikäyttäytymistä, mukaan lukien seksuaalisen ja riskialttiin toiminnan lykkääminen, raskauden ja sairauksien (mukaan lukien HIV/aids) ehkäiseminen ja ehkäisytietämyksen lisääminen. Tällaisia avustuksia saavien osavaltioiden on huolehdittava siitä, että ulkopuolinen, riippumaton taho arvioi valtion ohjelman erikseen.</w:t>
      </w:r>
    </w:p>
    <w:p>
      <w:r>
        <w:rPr>
          <w:b/>
        </w:rPr>
        <w:t xml:space="preserve">Tulos</w:t>
      </w:r>
    </w:p>
    <w:p>
      <w:r>
        <w:t xml:space="preserve">Nuorten raskauksien, hiv-tartuntojen ja muiden sukupuoliteitse tarttuvien tautien vähentäminen sekä muut tarkoitukset.</w:t>
      </w:r>
    </w:p>
    <w:p>
      <w:r>
        <w:rPr>
          <w:b/>
        </w:rPr>
        <w:t xml:space="preserve">Esimerkki 6.6449</w:t>
      </w:r>
    </w:p>
    <w:p>
      <w:r>
        <w:t xml:space="preserve">Holokaustin uhrien vakuutusavustuslaki vuodelta 2003 - Ohjaa Yhdysvaltojen arkistonhoitajaa perustamaan ja ylläpitämään holokaustin aikakauden vakuutussopimusten haltijoita, liikkeeseenlaskijoita ja niihin liittyviä vastuullisia yhteisöjä koskevaa holokaustin aikakauden vakuutussopimusten rekisteriä, joka sisältää tietoja holokaustin aikakauden vakuutussopimusten haltijoista, liikkeeseenlaskijoista ja niihin liittyvistä vastuullisista yhteisöistä: (1) jotka ovat olleet voimassa 30. tammikuuta 1933 jälkeen ja ennen 31. joulukuuta 1945; ja 2) jotka on myönnetty vakuutuksenottajalle, jonka kotipaikka on jollakin Euroopan alueella, joka on ollut natsi-Saksan tai sen liittolaisen tai sympatisoijan miehittämä tai hallitsema kyseisenä ajanjaksona. Vaaditaan, että: 1) vakuutuksenantajien on toimitettava kyseiset tiedot sähköisessä muodossa kauppaministerille tiettyyn määräaikaan mennessä; 2) ministeri määrää siviilioikeudellisen seuraamuksen jokaiselta päivältä, jona vakuutuksenantaja ei noudata säännöksiä; ja 3) ministeri ilmoittaa kunkin osavaltion vakuutuskomissaarille sellaisen vakuutuksenantajan henkilöllisyyden, joka ei ole toimittanut kyseisiä tietoja tai täyttänyt siviilioikeudellista seuraamusta. Mikään tässä laissa ei estä minkään osavaltion oikeutta hyväksyä tai panna täytäntöön osavaltion lakia, jossa vaaditaan vakuutuksenantajaa luovuttamaan tietoja vakuutussopimuksista, jotka on mahdollisesti takavarikoitu tai varastettu natsien vainon uhreilta. ilmaisee kongressin näkemyksen siitä, että jos tällainen valtion lakia koskeva oikeudenkäynti hylätään, koska osavaltion vakuutuskomissaari päättää vedota tähän lakiin eikä sen vuoksi enää pyri panemaan valtion lakia täytäntöön, kummankin osapuolen olisi vastattava omista oikeudenkäyntikuluistaan.</w:t>
      </w:r>
    </w:p>
    <w:p>
      <w:r>
        <w:rPr>
          <w:b/>
        </w:rPr>
        <w:t xml:space="preserve">Tulos</w:t>
      </w:r>
    </w:p>
    <w:p>
      <w:r>
        <w:t xml:space="preserve">Yhdysvaltojen arkistonhoitaja perustaa holokaustivakuutusrekisterin ja edellyttää, että vakuutuksenantajat toimittavat tiettyjä tietoja kauppaministerille.</w:t>
      </w:r>
    </w:p>
    <w:p>
      <w:r>
        <w:rPr>
          <w:b/>
        </w:rPr>
        <w:t xml:space="preserve">Esimerkki 6.6450</w:t>
      </w:r>
    </w:p>
    <w:p>
      <w:r>
        <w:t xml:space="preserve">Affordable Medicine Safety and Access Act - Muuttaa liittovaltion elintarvike-, lääke- ja kosmetiikkalakia siten, että terveys- ja terveysministeriö valtuutetaan joko suoraan tai yhden tai useamman julkisen tai voittoa tavoittelemattoman yksityisen tahon kanssa tehdyn sopimuksen kautta perustamaan vapaaehtoinen ohjelma Internet- ja postimyyntiapteekkien sertifioimiseksi. Asetetaan sertifiointia koskevat ehdot, joilla suojellaan kuluttajia, mukaan lukien valvonta potilaiden yksityisyyden ja luottamuksellisuuden suojaamiseksi. Todistukset ovat voimassa yhden vuoden, mutta ne voidaan uusia. Sallii ministerin lopettaa sertifioinnin. Kielletään Internet- tai postimyyntiapteekkia: 1) näyttämästä sertifiointimerkkiä ilman, että se on tosiasiassa sertifioitu; tai 2) esittämästä väärää väitettä sertifioinnista. Lisätään säännökset, jotka koskevat yksityishenkilöiden suorittamaa reseptilääkkeiden tuontia Kanadasta tietyissä olosuhteissa. Ohjeistaa ministeriä säätämään asetuksella tällaisissa olosuhteissa poikkeuksen lakiin sisältyvistä, kyseisiin lääkkeisiin sovellettavista kielloista.Ohjeistaa ministeriä tekemään tutkimuksia, jotka koskevat: 1) Internet- ja postimyyntiapteekkeja, jotka väittävät, että reseptilääkkeet ovat peräisin Kanadasta; ja 2) henkilökohtaista henkilökohtaista maahantuontia Kanadasta.</w:t>
      </w:r>
    </w:p>
    <w:p>
      <w:r>
        <w:rPr>
          <w:b/>
        </w:rPr>
        <w:t xml:space="preserve">Tulos</w:t>
      </w:r>
    </w:p>
    <w:p>
      <w:r>
        <w:t xml:space="preserve">Muutetaan liittovaltion elintarvike-, lääke- ja kosmetiikkalakia siten, että perustetaan ohjelma Internet- ja postimyyntiapteekkien vapaaehtoiseksi sertifioimiseksi, muutetaan kyseistä lakia siten, että tietyin edellytyksin sallitaan yksityishenkilöiden reseptilääkkeiden maahantuonti Kanadasta henkilökohtaiseen käyttöön, ja muihin tarkoituksiin.</w:t>
      </w:r>
    </w:p>
    <w:p>
      <w:r>
        <w:rPr>
          <w:b/>
        </w:rPr>
        <w:t xml:space="preserve">Esimerkki 6.6451</w:t>
      </w:r>
    </w:p>
    <w:p>
      <w:r>
        <w:t xml:space="preserve">Valtuuttaa määrärahat.Vaatii keskukselta vuosikertomuksia kongressille.</w:t>
      </w:r>
    </w:p>
    <w:p>
      <w:r>
        <w:rPr>
          <w:b/>
        </w:rPr>
        <w:t xml:space="preserve">Tulos</w:t>
      </w:r>
    </w:p>
    <w:p>
      <w:r>
        <w:t xml:space="preserve">National Underground Railroad Freedom Center -laki</w:t>
      </w:r>
    </w:p>
    <w:p>
      <w:r>
        <w:rPr>
          <w:b/>
        </w:rPr>
        <w:t xml:space="preserve">Esimerkki 6.6452</w:t>
      </w:r>
    </w:p>
    <w:p>
      <w:r>
        <w:t xml:space="preserve">Reward Innovation in America Act of 2010 - Muuttaa vuoden 1980 Stevenson-Wydler Technology Innovation Act -lakia siten, että kukin liittovaltion viraston (muu kuin lainsäädäntövirasto) johtaja valtuutetaan toteuttamaan ohjelma, jossa palkintoja myönnetään kilpailuun perustuvalla menettelyllä sellaisten innovaatioiden edistämiseksi, joilla on potentiaalia edistää viraston tehtävää, mukaan lukien: (1) pistemäiset ratkaisupalkinnot, joilla palkitaan ja kannustetaan ratkaisujen kehittämistä tiettyyn, tarkoin määriteltyyn ongelmaan; (2) näyttelypalkinnot, joilla autetaan tunnistamaan ja edistämään monenlaisia ideoita ja käytäntöjä, jotka eivät ehkä muutoin saisi huomiota, ja jotka helpottavat kolmansien osapuolten jatkokehitystä; ja (3) osallistumispalkinnot, jotka luovat arvoa kannustamalla kilpailijoita muuttamaan käyttäytymistään tai kehittämään uusia taitoja, joilla voi olla hyödyllisiä vaikutuksia kilpailun aikana ja sen jälkeen. Viraston johtajan edellytetään: (Kielletään hallitusta saamasta osuutta kilpailuun osallistuvan henkilön kehittämään henkiseen omaisuuteen ilman osallistujan kirjallista suostumusta, mutta annetaan hallitukselle lupa neuvotella lisenssi osallistujan kehittämän henkisen omaisuuden käytöstä.Sallitaan: 1) viraston johtajan tehdä sopimus yksityisen, voittoa tavoittelemattoman tahon kanssa kilpailujen hallinnoimiseksi; ja 2) kilpailun tukeminen liittovaltion määrärahoista ja yksityisen sektorin rahapalkintoja varten myöntämistä varoista. Kieltää palkinnon julkistamisen ennen kuin kaikki palkinnon julkistetun määrän maksamiseen tarvittavat varat on myönnetty tai yksityinen taho on sitoutunut kirjallisesti. Rajoittaa palkintosummia.Edellytetään, että 1) General Services Administration (GSA) tarjoaa hallituksen laajuisia palveluja parhaiden käytäntöjen jakamiseksi ja auttaa virastoja kilpailujen järjestämistä koskevien ohjeiden laatimisessa; ja 2) tiede- ja teknologiapolitiikan toimiston johtaja toimittaa vuosikertomuksen ohjelman toimista.</w:t>
      </w:r>
    </w:p>
    <w:p>
      <w:r>
        <w:rPr>
          <w:b/>
        </w:rPr>
        <w:t xml:space="preserve">Tulos</w:t>
      </w:r>
    </w:p>
    <w:p>
      <w:r>
        <w:t xml:space="preserve">Lakiehdotus vuoden 1980 Stevenson-Wydlerin teknologiainnovaatiolain muuttamisesta, jotta voidaan järjestää palkintokilpailuja liittovaltion virastojen tehtäviä edistävien innovaatioiden edistämiseksi ja muihin tarkoituksiin.</w:t>
      </w:r>
    </w:p>
    <w:p>
      <w:r>
        <w:rPr>
          <w:b/>
        </w:rPr>
        <w:t xml:space="preserve">Esimerkki 6.6453</w:t>
      </w:r>
    </w:p>
    <w:p>
      <w:r>
        <w:t xml:space="preserve">NOAA Chesapeake Bay Watershed Education, Training, and Restoration Act - vaatii National Oceanic and Atmospheric Administrationin Chesapeake Bayn toimiston johtajaa perustamaan rannikkoennustekeskuksen.kehottaa keskusta kehittämään Internet-pohjaisen tietojärjestelmän lahtea ja sen sivujoukkoja koskevien rannikkotietojen ja -ennusteiden integroimiseksi, tulkitsemiseksi ja levittämiseksi.vaatii johtajaa perustamaan ohjelmia: (valtuuttaa johtajan myöntämään avustuksia koulutushankkeiden ja vesiviljelykoulutuksen tukemiseen.</w:t>
      </w:r>
    </w:p>
    <w:p>
      <w:r>
        <w:rPr>
          <w:b/>
        </w:rPr>
        <w:t xml:space="preserve">Tulos</w:t>
      </w:r>
    </w:p>
    <w:p>
      <w:r>
        <w:t xml:space="preserve">Lakiehdotus ohjelmien perustamisesta Chesapeake Bayn suojelun tehostamiseksi ja muihin tarkoituksiin.</w:t>
      </w:r>
    </w:p>
    <w:p>
      <w:r>
        <w:rPr>
          <w:b/>
        </w:rPr>
        <w:t xml:space="preserve">Esimerkki 6.6454</w:t>
      </w:r>
    </w:p>
    <w:p>
      <w:r>
        <w:t xml:space="preserve">Occupation of Guam Remembrance Act Tällä lakiehdotuksella ohjataan sisäasiainministeriön kansallispuistopalvelua (National Park Service, NPS) ylläpitämään Tyynenmeren sodan kansallisen historiallisen puiston muistomuuria Guamissa.  Lakiehdotuksen mukaan NPS:n on ilmoitettava Guamin edustajainhuoneen edustajalle ja Guamin kuvernöörille kaikista muuriin ehdotetuista tarkistuksista tai lisäyksistä vähintään kuukautta etukäteen, lisättävä muuriin tiettyjä nimiä, vastattava tiettyihin vaatimuksiin, jotka on toimitettu Guamin toisen maailmansodan aikaisen lojaalisuuden tunnustamista koskevan lain nojalla ulkomaalaisvaatimusten ratkaisukomissiolle, ja julkaistava muurissa luetellut nimet julkisella verkkosivustolla.  NPS luovuttaa Guamille noin yhden hehtaarin yksilöityä liittovaltion maata yleiseen käyttöön. </w:t>
      </w:r>
    </w:p>
    <w:p>
      <w:r>
        <w:rPr>
          <w:b/>
        </w:rPr>
        <w:t xml:space="preserve">Tulos</w:t>
      </w:r>
    </w:p>
    <w:p>
      <w:r>
        <w:t xml:space="preserve">Guamin miehityksen muistoa koskeva laki</w:t>
      </w:r>
    </w:p>
    <w:p>
      <w:r>
        <w:rPr>
          <w:b/>
        </w:rPr>
        <w:t xml:space="preserve">Esimerkki 6.6455</w:t>
      </w:r>
    </w:p>
    <w:p>
      <w:r>
        <w:t xml:space="preserve">Trade Protection Not Troll Protection Act Tällä lakiehdotuksella muutetaan vuoden 1930 tullilakia tuontikaupan epäterveiden käytäntöjen osalta siten, että Yhdysvalloissa katsotaan olevan olemassa elinkeino, jos Yhdysvalloissa on merkittäviä investointeja lisensointitoimintaan, joka johtaa patenttia, tekijänoikeutta, tavaramerkkiä, naamiointityötä tai mallia sisältävien tuotteiden käyttöönottoon ja kehittämiseen. Jos Yhdysvaltain kansainvälinen kauppakomissio (ITC) epäiltyä sopimatonta menettelyä koskevan tutkimuksen alussa määrittelee kotimaisen tuotannonalan ratkaisevaksi kysymykseksi, sen on määrättävä nimetty hallinto-oikeustuomari: nopeuttamaan kotimaisen tuotannonalan vaatimusta koskevien tosiseikkojen selvittämistä ja antamaan alustava päätös asiasta 100 päivän kuluessa tutkimuksen alkamisesta.  Alustavan ALJ:n tekemä alustava päätös keskeyttää tutkimuksen, kunnes ITC ryhtyy toimenpiteisiin. ITC voi tutkimuksen aikana todeta, että kyseisten tavaroiden sulkeminen pois Yhdysvalloista ei olisi yleisen edun mukaista, ja päättää tutkimuksen kokonaan tai osittain ilman lisäselvityksiä tarkasteltuaan kyseisten tavaroiden luonnetta ja sulkemisen vaikutusta kansanterveyteen ja hyvinvointiin, Yhdysvaltojen talouteen (mukaan lukien kilpailuolosuhteet), valituksen tekijän ja sen lisenssinsaajien samankaltaisten tai suoraan kilpailevien tavaroiden tuotantoon sekä Yhdysvaltojen kuluttajiin.  Henkilö, johon ITC:n päätös, jossa kotimainen tuotannonala on määritetty ratkaisevaksi kysymykseksi, vaikuttaa kielteisesti, voi valittaa päätöksestä 60 päivän kuluessa siitä, kun kaikki hallinnolliset muutoksenhakukeinot on käytetty loppuun, Federal Circuit -valituslautakunnalle (U.S. Court of Appeals for the Federal Circuit). Kumotaan ITC:n harkintavalta olla sulkematta pois kyseisiä tuotteita, vaikka maahantuoja olisi rikkonut vilpillisen kilpailun kieltoa. Jos ITC katsoo myös, että poissulkeminen olisi yleisen edun mukaista, se määrää tavaroiden poissulkemisesta. Jos ITC toteaa tutkimuksen aikana, että on syytä uskoa, että on esiintynyt sopimatonta tuontikäytäntöä ja että kyseisten tavaroiden poissulkeminen olisi yleisen edun mukaista, ITC voi määrätä kyseisten tavaroiden poissulkemisen harkittuaan edellä mainittuja tekijöitä. (Tällä hetkellä ITC voi määrätä poissulkemisesta vasta, kun tutkimus on saatu päätökseen ja kun se on tutkimuksen tuloksena todennut, että epäterve tuontikauppakäytäntö on tapahtunut).</w:t>
      </w:r>
    </w:p>
    <w:p>
      <w:r>
        <w:rPr>
          <w:b/>
        </w:rPr>
        <w:t xml:space="preserve">Tulos</w:t>
      </w:r>
    </w:p>
    <w:p>
      <w:r>
        <w:t xml:space="preserve">Trade Protection Not Troll Protection Act</w:t>
      </w:r>
    </w:p>
    <w:p>
      <w:r>
        <w:rPr>
          <w:b/>
        </w:rPr>
        <w:t xml:space="preserve">Esimerkki 6.6456</w:t>
      </w:r>
    </w:p>
    <w:p>
      <w:r>
        <w:t xml:space="preserve">Consortio-led Energy and Advanced Manufacturing Networks Act Tässä lakiehdotuksessa edellytetään, että kauppaministeriö toteuttaa avustusohjelman konsortioiden perustamiseksi, jotta voidaan parantaa Yhdysvaltojen talous-, ympäristö- ja energiaturvallisuutta edistämällä puhtaan teknologian ja kehittyneiden valmistusprosessien kotimaista tutkimusta ja kaupallista soveltamista. Puhtaalla teknologialla tarkoitetaan teknologioita, tuotantoprosesseja tai menetelmiä, jotka: tuottavat energiaa uusiutuvista energialähteistä; siirtävät, jakavat tai varastoivat energiaa tehokkaammin; parantavat rakennusten ja teollisuuden energiatehokkuutta; mahdollistavat älykkään sähköverkon (kehittyvä sähköverkko, jossa hyödynnetään uusia tietoteknisiä järjestelmiä, mukaan lukien järjestelmät, jotka mahdollistavat sen, että asiakkaat voivat vähentää tai siirtää energiankäyttöään kysyntähuippujen aikana) kehittämisen; tuottavat kehittynyttä tai kestävää materiaalia, jolla on energia- tai energiatehokkuussovelluksia; parantavat liikenteen energiatehokkuutta; tai parantavat vesiturvallisuutta parantamalla vesihuoltoa, vesiensuojelua, vedenjakelua tai loppukäyttöön liittyviä sovelluksia.  </w:t>
      </w:r>
    </w:p>
    <w:p>
      <w:r>
        <w:rPr>
          <w:b/>
        </w:rPr>
        <w:t xml:space="preserve">Tulos</w:t>
      </w:r>
    </w:p>
    <w:p>
      <w:r>
        <w:t xml:space="preserve">Laki konsortiojohtoisista energia- ja edistyksellisistä valmistusverkoista (Consorti-Led Energy and Advanced Manufacturing Networks Act)</w:t>
      </w:r>
    </w:p>
    <w:p>
      <w:r>
        <w:rPr>
          <w:b/>
        </w:rPr>
        <w:t xml:space="preserve">Esimerkki 6.6457</w:t>
      </w:r>
    </w:p>
    <w:p>
      <w:r>
        <w:t xml:space="preserve">Social Security Disability Waiting Period Elimination Act of 1993 - Muuttaa sosiaaliturvalain II osaston (vanhuus-, eloonjäämis- ja työkyvyttömyysvakuutus) sosiaaliturvalain (Social Security Act) II osaston (Old Age, Survivors and Disability Insurance), jotta voidaan poistaa viiden kuukauden odotusaika, joka on edellytyksenä lesken tai lesken vakuutuskorvausten saamiselle työkyvyttömyyden perusteella ja työkyvyttömyysvakuutusetuuksien saamiselle.  Poistetaan 24 kuukauden odotusaika, joka vaaditaan ennen kuin henkilöillä on oikeus saada lain XVIII osaston (Medicare) A osan (sairaalavakuutus) mukaisia sairaalavakuutusetuuksia lain II osaston mukaisten työkyvyttömyysetuuksien perusteella.</w:t>
      </w:r>
    </w:p>
    <w:p>
      <w:r>
        <w:rPr>
          <w:b/>
        </w:rPr>
        <w:t xml:space="preserve">Tulos</w:t>
      </w:r>
    </w:p>
    <w:p>
      <w:r>
        <w:t xml:space="preserve">Social Security Disability Waiting Period Elimination Act of 1993 (laki sosiaaliturvan odotusajan poistamisesta)</w:t>
      </w:r>
    </w:p>
    <w:p>
      <w:r>
        <w:rPr>
          <w:b/>
        </w:rPr>
        <w:t xml:space="preserve">Esimerkki 6.6458</w:t>
      </w:r>
    </w:p>
    <w:p>
      <w:r>
        <w:t xml:space="preserve">Tekee ulkomaalaisista, jotka eivät ole laillisesti Yhdysvalloissa, kelpaamattomia tietynlaiseen julkiseen sosiaalitukeen, mukaan lukien Medicaid (lukuun ottamatta kiireellistä sairaanhoitoapua), huollettavista lapsista riippuvaisille perheille tarkoitettu tuki ja lasten hyvinvointipalvelut.</w:t>
      </w:r>
    </w:p>
    <w:p>
      <w:r>
        <w:rPr>
          <w:b/>
        </w:rPr>
        <w:t xml:space="preserve">Tulos</w:t>
      </w:r>
    </w:p>
    <w:p>
      <w:r>
        <w:t xml:space="preserve">Kielletään julkisen sosiaalihuollon tuki ulkomaalaisille, jotka eivät ole laillisesti Yhdysvalloissa.</w:t>
      </w:r>
    </w:p>
    <w:p>
      <w:r>
        <w:rPr>
          <w:b/>
        </w:rPr>
        <w:t xml:space="preserve">Esimerkki 6.6459</w:t>
      </w:r>
    </w:p>
    <w:p>
      <w:r>
        <w:t xml:space="preserve">Fair Trade Opportunities Act - Muuttaa vuoden 1975 kauppalakia kumoamalla osaston IV (kauppasuhteet maihin, jotka eivät tällä hetkellä saa syrjimätöntä kohtelua) (Jackson Vanick Act). Ohjeistaa presidenttiä neuvottelemaan asianomaisten kongressin valiokuntien kanssa ja määrittämään, eivätkö kaikki ulkomaiset maat, jotka eivät ole Maailman kauppajärjestön (WTO) jäseniä, tarjoa riittäviä kauppaetuja tai olennaisesti yhtäläisiä kilpailumahdollisuuksia Yhdysvaltojen kaupalle.  Valtuuttaa korottamaan tullia tällaisen maan tuotteisiin. Valtuuttaa presidentin korottamaan kyseistä tullia sellaisen muun kuin markkinatalousmaan tuotteista, joka ei ole WTO:n jäsen, jos se: 1) kieltää kansalaisiltaan oikeuden tai mahdollisuuden maastamuuttoon; 2) perii maastamuuttoasiakirjoista enemmän kuin nimellisen veron mihin tahansa tarkoitukseen; tai 3) perii kansalaiselta enemmän kuin nimellisen veron, sakon, maksun tai muun maksun, joka on seurausta siitä, että kyseinen kansalainen haluaa muuttaa valitsemaansa maahan.</w:t>
      </w:r>
    </w:p>
    <w:p>
      <w:r>
        <w:rPr>
          <w:b/>
        </w:rPr>
        <w:t xml:space="preserve">Tulos</w:t>
      </w:r>
    </w:p>
    <w:p>
      <w:r>
        <w:t xml:space="preserve">Reiluja kauppamahdollisuuksia koskeva laki</w:t>
      </w:r>
    </w:p>
    <w:p>
      <w:r>
        <w:rPr>
          <w:b/>
        </w:rPr>
        <w:t xml:space="preserve">Esimerkki 6.6460</w:t>
      </w:r>
    </w:p>
    <w:p>
      <w:r>
        <w:t xml:space="preserve">Melanie Stokesin laki synnytyksen jälkeisen masennuksen tutkimuksesta ja hoidosta - Ohjaa terveysministeriön järjestämään useita kansallisia kokouksia synnytyksen jälkeistä masennusta ja psykoosia koskevan tutkimussuunnitelman laatimiseksi.Ohjaa ministeriötä myöntämään avustuksia hankkeisiin, joilla perustetaan, toteutetaan ja koordinoidaan tehokkaita ja kustannustehokkaita järjestelmiä synnytyksen jälkeisestä masennuksesta tai psykoosista kärsiville henkilöille ja heidän perheilleen tarjottavien olennaisten palvelujen tarjoamiseksi.Valtuuttaa määrärahat.</w:t>
      </w:r>
    </w:p>
    <w:p>
      <w:r>
        <w:rPr>
          <w:b/>
        </w:rPr>
        <w:t xml:space="preserve">Tulos</w:t>
      </w:r>
    </w:p>
    <w:p>
      <w:r>
        <w:t xml:space="preserve">Lakiehdotus kansanterveyspalvelulain muuttamisesta synnytyksen jälkeistä masennusta ja psykoosia koskevan tutkimuksen ja palveluiden tarjoamiseksi henkilöille, joilla on synnytyksen jälkeinen masennus ja psykoosi.</w:t>
      </w:r>
    </w:p>
    <w:p>
      <w:r>
        <w:rPr>
          <w:b/>
        </w:rPr>
        <w:t xml:space="preserve">Esimerkki 6.6461</w:t>
      </w:r>
    </w:p>
    <w:p>
      <w:r>
        <w:t xml:space="preserve">Child Tax Credit Expansion and Equity Act - Muuttaa Internal Revenue Code -lakia siten, että lapsiverohyvitystä korotetaan asteittain (1 000 dollaria vuodesta 2006 alkaen). Tekee tällaisesta hyvityksestä osittain palautettavan. Säädetään yhteensovittamisesta liittovaltion tarveharkintaisten ohjelmien kanssa.</w:t>
      </w:r>
    </w:p>
    <w:p>
      <w:r>
        <w:rPr>
          <w:b/>
        </w:rPr>
        <w:t xml:space="preserve">Tulos</w:t>
      </w:r>
    </w:p>
    <w:p>
      <w:r>
        <w:t xml:space="preserve">Lakiehdotus vuoden 1986 Internal Revenue Code of 1986 -lain muuttamisesta lapsiverohyvityksen laajentamiseksi.</w:t>
      </w:r>
    </w:p>
    <w:p>
      <w:r>
        <w:rPr>
          <w:b/>
        </w:rPr>
        <w:t xml:space="preserve">Esimerkki 6.6462</w:t>
      </w:r>
    </w:p>
    <w:p>
      <w:r>
        <w:t xml:space="preserve">HBCU Innovation Fund Act Tällä lakiehdotuksella muutetaan vuoden 1965 korkeakoulutuslain VII osaston (Graduate and Postsecondary Improvement Programs) osasto VII (Graduate and Postsecondary Improvement Programs) ja perustetaan kilpailullinen avustusohjelma historiallisesti mustille korkeakouluille ja yliopistoille sellaisten innovaatioiden suunnittelua, kehittämistä ja toteuttamista varten, jotka mahdollistavat epäedullisessa asemassa olevien opiskelijoiden ilmoittautumisen korkeakouluopintoihin, niiden läpiviennin ja korkeakoulusta valmistumisen.</w:t>
      </w:r>
    </w:p>
    <w:p>
      <w:r>
        <w:rPr>
          <w:b/>
        </w:rPr>
        <w:t xml:space="preserve">Tulos</w:t>
      </w:r>
    </w:p>
    <w:p>
      <w:r>
        <w:t xml:space="preserve">HBCU Innovation Fund Act</w:t>
      </w:r>
    </w:p>
    <w:p>
      <w:r>
        <w:rPr>
          <w:b/>
        </w:rPr>
        <w:t xml:space="preserve">Esimerkki 6.6463</w:t>
      </w:r>
    </w:p>
    <w:p>
      <w:r>
        <w:t xml:space="preserve">Christopher and Dana Reeve Quality of Life for Persons with Paralysis Act - antaa terveysministeriölle luvan tutkia halvaukseen ja muihin fyysisiin vammoihin liittyviä terveyshaasteita ja toteuttaa hankkeita ja toimia, joilla parannetaan tällaisista sairauksista kärsivien henkilöiden elämänlaatua ja pitkäaikaista terveydentilaa, tautien valvonta- ja ehkäisykeskusten (CDC) johtajan välityksellä. Näihin toimiin voi kuulua: (1) kansallisen halvauksen ja liikuntavammaisuuden elämänlaatua koskevan toimintasuunnitelman kehittäminen; (2) tuki ohjelmille, joilla levitetään tietoa hoito- ja kuntoutusvaihtoehdoista ja elämänlaatua koskevista avustusohjelmista; (3) sairaalapohjaisen rekisterin perustaminen ja asiaankuuluvan väestöpohjaisen tutkimuksen tekeminen liikuntavammaisuudesta; ja (4) sellaisten ohjelmien, palvelujen ja demonstraatioiden kehittäminen, joiden tarkoituksena on tukea ja edistää elämänlaatua koskevia ohjelmia halvauksesta ja muista liikuntavammoista kärsiville henkilöille.Sihteeri voi myöntää avustuksia halvaukseen liittyviin toimiin, mukaan lukien: (1) halvausrekisterien perustaminen; (2) kattavien halvaus- ja muiden liikuntavammojen toimintasuunnitelmien kehittäminen; (3) halvaus- ja liikuntavammatoimien koordinointi olemassa olevien osavaltiopohjaisten vammais- ja terveysohjelmien kanssa; (4) koulutuksen tarjoaminen terveydenhuollon ammattilaisille ja lähihoitajille; (5) kehittää, testata, arvioida ja monistaa tehokkaita interventio-ohjelmia terveyden ja elämänlaadun ylläpitämiseksi ja parantamiseksi; (6) levittää tietoa yleisölle; (7) parantaa halvauksen ja muiden liikuntavammojen kanssa elävien henkilöiden ja heidän hoitajiensa palvelujen saatavuutta; ja (8) testata interventiomalliohjelmia terveyden ja elämänlaadun parantamiseksi. Asetetaan raportointivaatimukset. Hyväksytään määrärahat. Ilmaisee kongressin käsityksen siitä, että: (1) tieteen ja tutkimuksen edistyessä on myös tarpeen lisätä strategista suunnittelua kansallisissa terveysinstituuteissa (NIH), jotta voidaan tunnistaa tutkimus, joka on tärkeää biolääketieteellisen tieteen edistämisen kannalta; ja (2) tutkimus, johon liittyy yhteistyötä NIH:n kansallisten tutkimuslaitosten ja kansallisten keskusten välillä, on ratkaisevan tärkeää halvaantumista koskevan tutkimuksen edistämiseksi.</w:t>
      </w:r>
    </w:p>
    <w:p>
      <w:r>
        <w:rPr>
          <w:b/>
        </w:rPr>
        <w:t xml:space="preserve">Tulos</w:t>
      </w:r>
    </w:p>
    <w:p>
      <w:r>
        <w:t xml:space="preserve">Paralyysitutkimuksen tehostaminen ja edistäminen sekä halvaantuneiden ja muiden liikuntarajoitteisten henkilöiden kuntoutuksen ja elämänlaadun parantaminen ja muihin tarkoituksiin.</w:t>
      </w:r>
    </w:p>
    <w:p>
      <w:r>
        <w:rPr>
          <w:b/>
        </w:rPr>
        <w:t xml:space="preserve">Esimerkki 6.6464</w:t>
      </w:r>
    </w:p>
    <w:p>
      <w:r>
        <w:t xml:space="preserve">Level of Effort Clean Water Bonus Fund Act of 1995 - Muuttaa liittovaltion vesien pilaantumisen valvontaa koskevaa lakia siten, että ympäristönsuojeluviraston hallintovirkamies varaa 20 prosenttia valtion vesien pilaantumisen valvonnan kiertäville rahastoille myönnettäviin pääomitusapurahoihin varatuista määristä ponnistelujen tason pääomitusapurahojen myöntämiseen tukikelpoisille valtioille. Edellytetään, että valtiot, jotka saavat ponnistelujen tasolle myönnettäviä avustuksia, tallettavat kaikki maksut uusiutuviin rahastoihin.  Tekee tällaisiin avustuksiin oikeutetuiksi valtiot, jotka ovat tallettaneet enemmän kuin vaaditun vastaavan määrän uusiutuvaan rahastoon tai muuhun kuin liittovaltion uusiutuvaan rahastoon tai avustusohjelmaan, johon sovelletaan samanlaisia vaatimuksia kuin valtion uusiutuvaan rahastoon. Kielletään valtioita saamasta avustusta, jonka määrä on suurempi kuin 20 prosenttia varattujen varojen määrästä.</w:t>
      </w:r>
    </w:p>
    <w:p>
      <w:r>
        <w:rPr>
          <w:b/>
        </w:rPr>
        <w:t xml:space="preserve">Tulos</w:t>
      </w:r>
    </w:p>
    <w:p>
      <w:r>
        <w:t xml:space="preserve">Ponnistelujen taso Clean Water Bonus Fund Act of 1995 -laki vuodelta 1995</w:t>
      </w:r>
    </w:p>
    <w:p>
      <w:r>
        <w:rPr>
          <w:b/>
        </w:rPr>
        <w:t xml:space="preserve">Esimerkki 6.6465</w:t>
      </w:r>
    </w:p>
    <w:p>
      <w:r>
        <w:t xml:space="preserve">Project Exile Safe Streets and Neighborhoods Act of 2001 - Muuttaa vuoden 1994 lakia väkivaltarikollisuuden valvonnasta ja lainvalvonnasta siten, että oikeusministeriön tehtävänä on ohjata oikeusministeriötä myöntämään ampuma-aseiden tuomitsemista edistäviä avustuksia tukikelpoisille valtioille, jotka: (1) osoittavat, että ne ovat panneet täytäntöön lakeja, joissa vaaditaan, että henkilö, joka käyttää tai kantaa ampuma-asetta väkivaltarikoksessa tai vakavassa huumausainekauppaan liittyvässä rikoksessa, tuomitaan vähintään viideksi vuodeksi vankeuteen (ilman mahdollisuutta päästä ehdonalaiseen vapauteen) kyseisestä rikoksesta säädetyn rangaistuksen lisäksi, tai joissa vaaditaan, että henkilö, jolla on hallussaan ampuma-ase ja jolla on vähintään yksi aiempi tuomio väkivaltarikoksesta, tuomitaan viideksi vuodeksi vankeuteen (ilman mahdollisuutta päästä ehdonalaiseen vapauteen); tai (2) voivat osoittaa, että niillä on voimassa vastaava liittovaltion syyttämissopimus; ja (3) osoittavat, että niillä on tai ne aikovat panna täytäntöön yleisen tietoisuuden lisäämiseen ja yhteisön tukemiseen tähtäävän ohjelman, jolla pyritään saamaan tukea tällaisille ampuma-aseita koskeville rangaistuslaeille ja varoittamaan tällaisten lakien mahdollisia rikkojia; ja (4) antavat takeet siitä, että ne koordinoivat toimintaansa liittovaltion syyttäjien ja liittovaltion lainvalvontaviranomaisten kanssa ja osoittavat resursseja rikollisuuden vähentämiseen alueilla, joilla on korkea rikollisuus.Määritellään tällaisten avustusten sallitut käyttötarkoitukset, mukaan lukien: (1) lainvalvontaviranomaisten, syyttäjien, tuomioistuinten, ehdonalaisvalvojien, vankeinhoitoviranomaisten, nuoriso-oikeusjärjestelmän, rikosrekisterin parantamisen tai tapausten hallintaohjelmien tukemiseen, joihin liittyy vakavien rikosten tekijöitä koskevien tietojen jakaminen; (2) tällaisten valistus- ja yhteisöllisen tukiohjelman toteuttamiseen; ja (3) vankiloiden rakentamiseen tai laajentamiseen.</w:t>
      </w:r>
    </w:p>
    <w:p>
      <w:r>
        <w:rPr>
          <w:b/>
        </w:rPr>
        <w:t xml:space="preserve">Tulos</w:t>
      </w:r>
    </w:p>
    <w:p>
      <w:r>
        <w:t xml:space="preserve">Perustetaan avustusohjelma, jolla kannustetaan valtioita säätämään pakollisia vähimmäisrangaistuksia tietyistä ampuma-aserikoksista, ja muihin tarkoituksiin.</w:t>
      </w:r>
    </w:p>
    <w:p>
      <w:r>
        <w:rPr>
          <w:b/>
        </w:rPr>
        <w:t xml:space="preserve">Esimerkki 6.6466</w:t>
      </w:r>
    </w:p>
    <w:p>
      <w:r>
        <w:t xml:space="preserve">Cambodian Trade Act of 2010 - julistaa, että Yhdysvaltojen politiikkana on: (Kielletään Yhdysvaltoja vähentämästä tai anteeksiantamasta Kambodžan Yhdysvalloille olevaa velkaa.Kielletään tullivapaan kohtelun laajentaminen Yhdysvaltoihin tuotaviin kambodžalaisiin tekstiili- ja vaatetustuotteisiin.</w:t>
      </w:r>
    </w:p>
    <w:p>
      <w:r>
        <w:rPr>
          <w:b/>
        </w:rPr>
        <w:t xml:space="preserve">Tulos</w:t>
      </w:r>
    </w:p>
    <w:p>
      <w:r>
        <w:t xml:space="preserve">Säädetään, että Kambodžan velkaa Yhdysvalloille ei voida alentaa tai antaa anteeksi ja että Kambodžasta peräisin oleville ja Yhdysvaltoihin tuotaville tekstiili- ja vaatetustuotteille ei voida myöntää tullittomuutta.</w:t>
      </w:r>
    </w:p>
    <w:p>
      <w:r>
        <w:rPr>
          <w:b/>
        </w:rPr>
        <w:t xml:space="preserve">Esimerkki 6.6467</w:t>
      </w:r>
    </w:p>
    <w:p>
      <w:r>
        <w:t xml:space="preserve">Sallii matkustajien kuljettamisen ulkomaisen lipun alla purjehtivilla risteilyaluksilla Alaskan satamien välillä sekä Alaskan ja vierekkäisten valtioiden länsirannikolla sijaitsevien satamien välillä. Vahvistetaan menettelyohjeet, joiden mukaisesti liikenneministeri ilmoittaa yhden tai useamman ulkomaisen lipun alla purjehtivan aluksen omistajalle tai liikenteenharjoittajalle, että hänen on lopetettava ulkomaisen lipun alla purjehtivan aluksen lupa tarjota matkustajaliikennettä, kun yhdysvaltalaisen risteilyaluksen omistaja tai rahtaaja osoittaa, että yhdysvaltalainen alus tarjoaa tällaista matkustajaliikennettä todistuksen mukaisesti, joka koskee taloudellista vastuuta matkustajien korvaamisesta kuljetuksen laiminlyönnin vuoksi. toteaa, että ulkomaisen lipun alla purjehtivalle risteilyalukselle tämän lain nojalla myönnetyt rannikkoliikenneoikeudet päättyvät 365. päivänä sen jälkeen, kun ministeriö on vastaanottanut irtisanomisilmoituksen.</w:t>
      </w:r>
    </w:p>
    <w:p>
      <w:r>
        <w:rPr>
          <w:b/>
        </w:rPr>
        <w:t xml:space="preserve">Tulos</w:t>
      </w:r>
    </w:p>
    <w:p>
      <w:r>
        <w:t xml:space="preserve">Lakiehdotus Alaskassa vierailevien risteilyalusten toiminnasta Yhdysvalloille koituvien taloudellisten hyötyjen lisäämiseksi.</w:t>
      </w:r>
    </w:p>
    <w:p>
      <w:r>
        <w:rPr>
          <w:b/>
        </w:rPr>
        <w:t xml:space="preserve">Esimerkki 6.6468</w:t>
      </w:r>
    </w:p>
    <w:p>
      <w:r>
        <w:t xml:space="preserve">(Tätä toimenpidettä ei ole muutettu sen jälkeen, kun edustajainhuone hyväksyi sen 24. helmikuuta 2015).  Drinking Water Protection Act (Sec. 2) Tällä lakiehdotuksella muutetaan Safe Drinking Water Act -lakia siten, että ympäristönsuojeluvirastoa (EPA) ohjataan laatimaan ja toimittamaan kongressille strateginen suunnitelma, jolla arvioidaan ja hallitaan riskejä, jotka liittyvät levämyrkkyihin yleisten vesilaitosten tarjoamassa juomavedessä. Syanobakteereilla, jotka tunnetaan myös sinilevänä, on kyky tuottaa syanotoksiineja eli levämyrkkyjä. Kun tietyt olosuhteet ovat suotuisat, levät voivat lisääntyä nopeasti aiheuttaen kukintoja tai tiheitä pintakalvoja, jotka voivat olla myrkyllisiä. Suunnitelman on sisällettävä toimenpiteet ja aikataulut, joilla:  arvioidaan levätoksiinien saastuttaman juomaveden aiheuttama riski ihmisten terveydelle; laaditaan, julkaistaan ja päivitetään kattava luettelo levätoksiineista, joilla voi olla haitallisia vaikutuksia ihmisten terveyteen, ottaen huomioon todennäköiset altistumistasot; esitetään yhteenveto levätoksiinien tunnetuista haitallisista vaikutuksista ihmisten terveyteen ja tekijöistä, jotka saavat toksiineja tuottavat syanobakteerit ja levät kasvamaan nopeasti ja tuottamaan toksiineja;  päättää, onko levätoksiinien osalta julkaistava terveyssuosituksia, ja laatia ohjeet toteutettavissa olevista analyysimenetelmistä levätoksiinien esiintymisen määrittelemiseksi sekä ohjeet seurannan tiheydestä, joka on tarpeen sen määrittämiseksi, esiintyykö levätoksiineja; suositella toteutettavissa olevia käsittelyvaihtoehtoja, mukaan luettuina menettelyt, laitteet ja lähdeveden suojelukäytännöt; sekä tehdä yhteistyösopimuksia asianomaisten osavaltioiden ja julkisten vesijärjestelmien kanssa ja antaa niille teknistä apua levätoksiinien aiheuttamien riskien hallitsemiseksi.    EPA:n on päivitettävä suunnitelma ja toimitettava se tarvittaessa uudelleen.  EPA:n on yksilöitävä puutteet levätoksiinien ymmärtämisessä. Sen on myös koottava ja julkaistava tietoja jokaiselta virastolta, joka on tutkinut tai analysoinut syanobakteereja tai levätoksiineja tai käsitellyt haitallisiin leväkukintoihin liittyviä kansanterveydellisiä ongelmia. Hallituksen tilintarkastusviraston on toimitettava kongressille luettelo varoista, jotka Yhdysvallat on käyttänyt varainhoitovuosien 2010-2014 aikana toksiineja tuottavien syanobakteerien ja levien tutkimiseen tai analysointiin tai haitallisiin leväkukintoihin liittyvien kansanterveydellisten huolenaiheiden käsittelyyn. Luettelossa on mainittava erityistarkoitus, johon varat asetettiin saataville, laki, jonka nojalla varat hyväksyttiin, ja virasto, joka sai tai käytti varat. </w:t>
      </w:r>
    </w:p>
    <w:p>
      <w:r>
        <w:rPr>
          <w:b/>
        </w:rPr>
        <w:t xml:space="preserve">Tulos</w:t>
      </w:r>
    </w:p>
    <w:p>
      <w:r>
        <w:t xml:space="preserve">Muutetaan juomaveden turvallisuudesta annettua lakia juomaveden sisältämien levämyrkkyjen riskin arvioimiseksi ja hallitsemiseksi sekä muihin tarkoituksiin.</w:t>
      </w:r>
    </w:p>
    <w:p>
      <w:r>
        <w:rPr>
          <w:b/>
        </w:rPr>
        <w:t xml:space="preserve">Esimerkki 6.6469</w:t>
      </w:r>
    </w:p>
    <w:p>
      <w:r>
        <w:t xml:space="preserve">Global Development Lab Act of 2016 Tällä lakiehdotuksella perustetaan Yhdysvaltain kansainvälisen kehityksen virastoon (USAID) Yhdysvaltain globaalin kehityksen laboratorio, jonka tehtävänä on muun muassa: lisätä tieteen, teknologian, innovaatioiden ja kumppanuuksien soveltamista uusien ratkaisujen kehittämiseksi äärimmäisen köyhyyden poistamiseksi; löytää ja testata kehitysinnovaatioita kustannustehokkuuden lisäämiseksi ja tukea Yhdysvaltain ns. ulkopoliittisten ja kehitystavoitteiden tukemiseksi; yritysten, valtiosta riippumattomien järjestöjen, tiede- ja tutkimusorganisaatioiden sekä yliopistojen asiantuntemuksen, resurssien ja investointien hyödyntäminen ohjelmien vaikutuksen ja kestävyyden lisäämiseksi; innovaatiovetoisten kilpailujen hyödyntäminen kehityshaasteiden ratkaisujen määrän ja monimuotoisuuden lisäämiseksi; ja USAIDin operaatioiden ja toimistojen tukeminen tieteen, teknologian, innovaatioiden ja kumppanuuksien soveltamisessa päätöksentekoon, hankintoihin ja ohjelmien suunnitteluun. </w:t>
      </w:r>
    </w:p>
    <w:p>
      <w:r>
        <w:rPr>
          <w:b/>
        </w:rPr>
        <w:t xml:space="preserve">Tulos</w:t>
      </w:r>
    </w:p>
    <w:p>
      <w:r>
        <w:t xml:space="preserve">Global Development Lab Act of 2016</w:t>
      </w:r>
    </w:p>
    <w:p>
      <w:r>
        <w:rPr>
          <w:b/>
        </w:rPr>
        <w:t xml:space="preserve">Esimerkki 6.6470</w:t>
      </w:r>
    </w:p>
    <w:p>
      <w:r>
        <w:t xml:space="preserve">Improvement of the National Program of Cancer Registries Act - Muuttaa Public Health Service Act -lakia tarkistamalla osavaltion laajuisia syöpärekistereitä koskevia vaatimuksia ja vaatimalla, että tällaisiin rekistereihin on sisällytettävä tiedot seuraavista: (1) syöpää sairastavien aikuisten korkein koulutustaso; (2) syövän diagnoosista ja hoidosta aiheutuvien kustannusten maksulähteet; ja (3) syöpää sairastavien henkilöiden alkoholin ja tupakan käyttöhistoria.Vaatii CDC:n (Centers for Disease Control and Prevention) johtajaa: (1) kehittää standardeja tietojen keräämiseksi osavaltioiden syöpärekistereitä varten; (2) kehittää yhteentoimivuus- ja turvallisuusstandardeja tietojen vaihtoa ja integrointia varten osavaltioiden syöpärekisterien ja minkä tahansa syöpärekisterin ja muun liittovaltion rekisterin, joka koskee muita kuin syöpäsairauksia, välille; ja (3) tarjota sähköinen peruskeräysväline standardoidun tiedonkeruun helpottamiseksi.kehottaa terveys- ja terveyspalvelujen ministeriä helpottamaan kansallisen syöpärekisterien ohjelman yhteensovittamista muiden liittovaltion tukemien rekisteriohjelmien kanssa, mukaan luettuina tartuntatautirekisterit, ympäristösairauksien rekisterit ja muut kuin syöpärekisterit, kroonisten sairauksien rekisterit.</w:t>
      </w:r>
    </w:p>
    <w:p>
      <w:r>
        <w:rPr>
          <w:b/>
        </w:rPr>
        <w:t xml:space="preserve">Tulos</w:t>
      </w:r>
    </w:p>
    <w:p>
      <w:r>
        <w:t xml:space="preserve">Lakiehdotus kansanterveyspalvelulain muuttamisesta kansallisen syöpärekisteriohjelman parantamiseksi laajentamalla tiedonkeruuta ja sallimalla tietojen jakaminen kansanterveydellisiä tavoitteita varten säilyttäen samalla potilaiden luottamuksellisuus ja muihin tarkoituksiin.</w:t>
      </w:r>
    </w:p>
    <w:p>
      <w:r>
        <w:rPr>
          <w:b/>
        </w:rPr>
        <w:t xml:space="preserve">Esimerkki 6.6471</w:t>
      </w:r>
    </w:p>
    <w:p>
      <w:r>
        <w:t xml:space="preserve">Public Employee Retirement Security Act of 1996 - Muuttaa Internal Revenue Code -lakia siten, että etuuspohjaisiin julkisiin eläkejärjestelyihin ei sovelleta sääntöä, joka rajoittaa etuudet 100 prosenttiin osallistujan keskimääräisestä palkasta osallistujan kolmen korkeimman vuoden ajalta. Säädetään hyväksyttyjen julkisten ylimääräisten etuusjärjestelyjen käsittelystä ja määritelmistä. Vapauttaa hallituksen järjestelyjen mukaiset perhe- ja työkyvyttömyysetuudet tietyistä muutoin vaadittavista etuusvähennyksistä. Tarkistetaan säännöksiä, jotka koskevat osavaltioiden ja paikallishallintojen sekä verovapaiden järjestöjen lykättyjen etuusjärjestelyjen käsittelyä.</w:t>
      </w:r>
    </w:p>
    <w:p>
      <w:r>
        <w:rPr>
          <w:b/>
        </w:rPr>
        <w:t xml:space="preserve">Tulos</w:t>
      </w:r>
    </w:p>
    <w:p>
      <w:r>
        <w:t xml:space="preserve">Vuoden 1996 laki julkisten työntekijöiden eläketurvasta</w:t>
      </w:r>
    </w:p>
    <w:p>
      <w:r>
        <w:rPr>
          <w:b/>
        </w:rPr>
        <w:t xml:space="preserve">Esimerkki 6.6472</w:t>
      </w:r>
    </w:p>
    <w:p>
      <w:r>
        <w:t xml:space="preserve">Anna Westin Act of 2015 Tämä lakiehdotus edellyttää, että terveys- ja terveysministeriön naisten terveyttä käsittelevä toimisto tarkistaa, edistää ja asettaa vapaasti saataville BodyWise-käsikirjan ja BodyWorks-lihavuuden ehkäisyohjelman. Käsikirjan on sisällettävä tietoa miehiä ja naisia koskevista syömishäiriöistä. Substance Abuse and Mental Health Services Administration -viraston on myönnettävä avustuksia: 1) syömishäiriöitä koskevan koulutuksen sisällyttämiseksi terveys-, mielenterveys- ja kansanterveysalan ammattilaisten nykyisiin opetussuunnitelmiin ja 2) osavaltioille, intiaaniheimoille, heimojen järjestöille ja oppilaitoksille koulujen henkilökunnalle suunnattuja syömishäiriöitä käsitteleviä seminaareja varten ja resurssien tarjoamiseksi syömishäiriöistä kärsiville henkilöille. Kansallisen mielenterveysinstituutin on laadittava julkisia tiedotteita syömishäiriöistä. Tällä lakiehdotuksella muutetaan Public Health Service Act -lakia, Employee Retirement Income Security Act of 1974 (ERISA) -lakia ja Internal Revenue Code -lakia siten, että sairausvakuutusturvaa kielletään sulkemasta pysyvästi pois tiettyä sairautta mielenterveys- tai päihdehäiriöetuuksista. Mielenterveys- ja päihdehäiriöetuuksiin kuuluu laitoshoito.</w:t>
      </w:r>
    </w:p>
    <w:p>
      <w:r>
        <w:rPr>
          <w:b/>
        </w:rPr>
        <w:t xml:space="preserve">Tulos</w:t>
      </w:r>
    </w:p>
    <w:p>
      <w:r>
        <w:t xml:space="preserve">Anna Westinin laki vuodelta 2015</w:t>
      </w:r>
    </w:p>
    <w:p>
      <w:r>
        <w:rPr>
          <w:b/>
        </w:rPr>
        <w:t xml:space="preserve">Esimerkki 6.6473</w:t>
      </w:r>
    </w:p>
    <w:p>
      <w:r>
        <w:t xml:space="preserve">Radio Spectrum Inventory Act - Muuttaa National Telecommunications and Information Administration Organization Act -lakia siten, että National Telecommunications and Information Administration (NTIA) ja Federal Communications Commission (FCC) velvoitetaan: (1) luomaan ja ylläpitämään luettelon jokaisesta radiotaajuusalueesta, joka on lueteltu Yhdysvaltojen taajuusjakotaulukossa 225 megahertsistä vähintään 3,7 gigahertsiin ja 10 gigahertsiin, elleivät NTIA ja FCC päätä, että luettelon laajentamisesta aiheutuva taakka on suurempi kuin siitä saatava hyöty; (2) luomaan portaalin tai verkkosivuston, jonka avulla luettelo on yleisön saatavilla; ja (3) raportoimaan kongressille. NTIA:n ja FCC:n edellytetään raportoivan kongressille siitä, mitkä taajuudet, jos sellaisia on, olisi jaettava uudelleen tai muutoin saatettava yhteiskäyttöön. Luodaan poikkeuksia tämän lain luettelointia, julkisuutta ja raportointia koskeviin vaatimuksiin, mukaan lukien poikkeukset, jotka liittyvät seuraaviin seikkoihin: (1) kansalliseen turvallisuuteen, kotimaan turvallisuuteen ja yleiseen turvallisuuteen; ja (2) luottamuksellisiin ja omistusoikeudellisiin tietoihin.</w:t>
      </w:r>
    </w:p>
    <w:p>
      <w:r>
        <w:rPr>
          <w:b/>
        </w:rPr>
        <w:t xml:space="preserve">Tulos</w:t>
      </w:r>
    </w:p>
    <w:p>
      <w:r>
        <w:t xml:space="preserve">Vaaditaan kansallisen televiestintä- ja tietohallinnon (National Telecommunications and Information Administration) ja liittovaltion viestintäkomission (Federal Communications Commission) hallinnoimien radiotaajuusalueiden inventointia.</w:t>
      </w:r>
    </w:p>
    <w:p>
      <w:r>
        <w:rPr>
          <w:b/>
        </w:rPr>
        <w:t xml:space="preserve">Esimerkki 6.6474</w:t>
      </w:r>
    </w:p>
    <w:p>
      <w:r>
        <w:t xml:space="preserve">National Child Abuser Registration Act of 1993 - edellyttää, että valtio, joka ilmoittaa nimettyjen henkilöiden tuomiot liittovaltion poliisille (Federal Bureau of Investigation), ilmoittaa kaikki lasten hyväksikäytöstä annetut tuomiot. Ohjaa oikeusministeriön laatimaan suuntaviivat lasten hyväksikäyttäjiä koskevien tietojen ilmoittamista varten, mukaan lukien menettelyt, jotka koskevat:  (1) kansallisen keskitetyn tietolähteen perustaminen lasten hyväksikäyttäjiä varten; (2) avustaminen lasten hyväksikäytön toisten tapausten ehkäisemisessä antamalla tietoja lasten hyväksikäyttäjistä lastensuojelujärjestöille; ja (3) lasten hyväksikäyttöä koskevien tilasto- ja tiedotustietojen toimittaminen oikeusministeriölle, lasten hyväksikäyttöä ja laiminlyöntiä käsittelevälle kansalliselle keskukselle ja kongressille. Valtakunnansyyttäjä velvoitetaan julkaisemaan vuosittain tilastollinen yhteenveto tämän lain nojalla ilmoitetuista lasten hyväksikäyttäjiä koskevista tiedoista. Säädetään seuraavaa:  (1) vuoden 1968 Omnibus Crime Control and Safe Streets Act -lain mukaisten kaava-avustusten vähentämisestä 25 prosentilla niiden osavaltioiden osalta, jotka eivät kolmen vuoden kuluessa täytä tämän lain raportointivaatimuksia; ja (2) tällaisten varojen uudelleen kohdentamisesta niitä noudattaville osavaltioille.</w:t>
      </w:r>
    </w:p>
    <w:p>
      <w:r>
        <w:rPr>
          <w:b/>
        </w:rPr>
        <w:t xml:space="preserve">Tulos</w:t>
      </w:r>
    </w:p>
    <w:p>
      <w:r>
        <w:t xml:space="preserve">Vuoden 1993 kansallinen laki lasten hyväksikäyttäjien rekisteröinnistä</w:t>
      </w:r>
    </w:p>
    <w:p>
      <w:r>
        <w:rPr>
          <w:b/>
        </w:rPr>
        <w:t xml:space="preserve">Esimerkki 6.6475</w:t>
      </w:r>
    </w:p>
    <w:p>
      <w:r>
        <w:t xml:space="preserve">Stop Abuse, Violence, and Exploitation of Elders Act of 2012 eli SAVE Elders Act of 2012 - Muuttaa vuoden 1984 rikoksen uhreja koskevaa lakia siten, että rikoksen uhriksi joutuneiden rahastosta osoitetaan varoja avustuksiin, joilla maksetaan korvauksia ja apua ikääntyneiden hyväksikäytön uhreille.Määritellään "ikääntyneiden kaltoinkohtelu" kyseisessä laissa seuraavasti: 1) 65 vuotta täyttäneen ja laillisesti Yhdysvalloissa oleskelevan henkilön kaltoinkohteluksi, hyväksikäytöksi tai laiminlyönniksi; ja 2) avustusta saavan osavaltion osalta myös muuksi sellaiseksi määritellyksi käytökseksi osavaltion lainsäädännössä.Rikosten uhrien toimiston johtajan on käytettävä nämä varat avustusten myöntämiseen osavaltioille, jotta voidaan tukea 1) tukikelpoisia rikoksen uhrien auttamisohjelmia, jotka tarjoavat apua ikääntyneiden hyväksikäytön uhreille, ja 2) ohjelmia, joilla parannetaan ikääntyneiden hyväksikäyttötapausten tutkintaa, käsittelyä ja syytteeseenpanoa.Avustusmäärästä jaetaan tietty prosenttiosuus osavaltioiden, District of Columbian, Puerto Ricon, Guamin, Yhdysvaltain liittovaltion, Yhdysvaltojen ja Yhdysvaltojen liittovaltion välillä. Neitsytsaaret, Amerikan Samoa ja Pohjois-Mariaanit, ja edellyttää, että jakamisen jälkeen jäljelle jäävät määrät jaetaan osavaltioiden kesken seuraavien tekijöiden perusteella: (1) osavaltion 65-vuotiaiden tai sitä vanhempien henkilöiden määrä suhteessa kaikkien osavaltioiden 65-vuotiaiden tai sitä vanhempien henkilöiden määrään, (2) osavaltion 65-vuotiaiden tai sitä vanhempien henkilöiden määrä suhteessa osavaltion väkilukuun ja (3) osavaltion yleinen rikollisuustaso.</w:t>
      </w:r>
    </w:p>
    <w:p>
      <w:r>
        <w:rPr>
          <w:b/>
        </w:rPr>
        <w:t xml:space="preserve">Tulos</w:t>
      </w:r>
    </w:p>
    <w:p>
      <w:r>
        <w:t xml:space="preserve">Lakiehdotus rikoksen uhrien rahaston varojen osoittamisesta ikääntyneiden hyväksikäytön uhreille ja muihin tarkoituksiin.</w:t>
      </w:r>
    </w:p>
    <w:p>
      <w:r>
        <w:rPr>
          <w:b/>
        </w:rPr>
        <w:t xml:space="preserve">Esimerkki 6.6476</w:t>
      </w:r>
    </w:p>
    <w:p>
      <w:r>
        <w:t xml:space="preserve">Farm Programs Payment Limitation Integrity Act - Ohjaa maatalousministeriä antamaan asetuksia, joilla vahvistetaan mitattavissa olevat standardit, joilla estetään erillisten yksiköiden käyttö hyödykkeiden maksurajoitusten ylittämiseksi ja maksujen myöntämiseksi vain aktiivisille viljelijöille.Muuttaa vuoden 1985 elintarviketurvalakia siten, että jos ministeri toteaa, että henkilö on syyllistynyt petokseen ottaessaan käyttöön suunnitelman tai välineen maksurajoitusten kiertämiseksi, hän ei ole oikeutettu maatilojen ohjelmatukiin sinä satovuonna, jonka osalta suunnitelma tai väline otettiin käyttöön, eikä viitenä seuraavana satovuonna.</w:t>
      </w:r>
    </w:p>
    <w:p>
      <w:r>
        <w:rPr>
          <w:b/>
        </w:rPr>
        <w:t xml:space="preserve">Tulos</w:t>
      </w:r>
    </w:p>
    <w:p>
      <w:r>
        <w:t xml:space="preserve">Edellytetään, että maatalousministeri antaa viipymättä asetuksia, joilla palautetaan perushyödyketukiin ja -etuuksiin sovellettavien maksunrajoitusvaatimusten eheys, vähennetään perushyödyketukien ja -etuuksien saamiseen liittyvää tuhlausta, petoksia ja väärinkäytöksiä sekä muihin tarkoituksiin.</w:t>
      </w:r>
    </w:p>
    <w:p>
      <w:r>
        <w:rPr>
          <w:b/>
        </w:rPr>
        <w:t xml:space="preserve">Esimerkki 6.6477</w:t>
      </w:r>
    </w:p>
    <w:p>
      <w:r>
        <w:t xml:space="preserve">Small Business Loan Enhancement Act - Muuttaa Small Business Investment Act -lakia (SBIA): (1) sisällyttää naisten omistamien yritysten kehittäminen julkisiin poliittisiin tavoitteisiin hankkeissa, jotka ovat oikeutettuja pienyritysten kehittämisyhtiöiden lainoihin; ja (2) ohjata Small Business Adminstrationin hallintovirkamies vaatimaan kiinteistön arviointia, jos laitoksen hankintaan, rakentamiseen, muuntamiseen tai laajentamiseen myönnetty laina sisältää yli 250 000 dollaria kiinteistötransaktiota varten, tai valtuuttamaan lainanantajan vaatimaan tällaista arviointia, jos laina sisältää 250 000 dollarin tai sitä pienemmän summan käyttämisen tällaiseen transaktioon. Muutetaan Small Business Act -lakia seuraavasti:  (1) sallitaan lainat pienyrityksille vuoden 2000 teknologiavaatimusten täyttämiseen liittyvää apua varten; ja (2) asetetaan lain nojalla myönnettäville lainoille samat kiinteistöarviointivaatimukset kuin SBIA-lainoille edellä on säädetty. Kumoaa säännökset, jotka koskevat kertyneen koron maksamista SBA:n takaamien pienyritysten lainojen osalta. Muutetaan SBA:n mikroluotto-ohjelmaa seuraavasti:  (1) edellyttää, että sen lainatappiovarausrahastoa pidetään tasolla, joka on enintään 15 prosenttia välittäjälle kuuluvien mikroluottojen jäljellä olevasta saldosta; ja 2) sallii rahaston pienentämisen tätä tasoa pienemmäksi, jos välittäjä voi viiden vuoden osallistumisjakson jälkeen osoittaa hallinnoijalle, että keskimääräinen lainatappioaste on kyseisenä ajanjaksona alle 15 prosenttia, ja hallinnoija toteaa, että mikään muu tekijä ei todennäköisesti heikennä välittäjän kykyä maksaa takaisin kaikki SBA:lle kuuluvia velvoitteita. Ohjaa hallintovirkamiestä alentamaan kyseistä korkoa vastaavasti, paitsi että kyseistä korkoa ei voida alentaa alle kymmeneen prosenttiin kyseiselle välittäjälle myönnettyjen mikroluottojen jäljellä olevasta saldosta.</w:t>
      </w:r>
    </w:p>
    <w:p>
      <w:r>
        <w:rPr>
          <w:b/>
        </w:rPr>
        <w:t xml:space="preserve">Tulos</w:t>
      </w:r>
    </w:p>
    <w:p>
      <w:r>
        <w:t xml:space="preserve">Pienyritysten lainojen parantamista koskeva laki</w:t>
      </w:r>
    </w:p>
    <w:p>
      <w:r>
        <w:rPr>
          <w:b/>
        </w:rPr>
        <w:t xml:space="preserve">Esimerkki 6.6478</w:t>
      </w:r>
    </w:p>
    <w:p>
      <w:r>
        <w:t xml:space="preserve">Federal Student Loan Act - I osasto:  Lainat korkeakouluopiskelijoille - valtuuttaa opetusministerin tekemään korkeakoulujen kanssa sopimuksia opintolainojen myöntämisestä.  Varautuu maksamaan kyseisille oppilaitoksille varainhoitovuosien 1992-1997 aikana opintolainoja varainhoitovuoteen 1998 asti. Määritellään tällaisten sopimusten ehdot, mukaan lukien tällaisten lainojen yksilölliset ja keskimääräiset enimmäismäärät lukuvuotta kohti (4 000 dollaria yksilöllisesti ja 3 250 dollaria keskimäärin perustutkinto-opiskelijoille; 5 500 dollaria yksilöllisesti ja 4 000 dollaria keskimäärin jatko-opiskelijoille). määrätään, että laitoksille suoritettavat maksut käytetään liittovaltion erillisten opintolainarahastojen perustamiseen ja ylläpitämiseen kyseisten laitosten jatko-opiskelijoille ja perustutkinto-opiskelijoille. Hyväksytään määrärahat. II osasto: Määritelmät ja muut koko lakiin sovellettavat säännökset - Määritellään kyseisen ohjelman liittovaltion hallinnointitapa (mukaan lukien neuvoa-antavien komiteoiden nimittäminen ministerin toimesta) ja laitoksille suoritettavien maksujen maksutapa.  Valtuutetaan määrärahat. III osasto: Kansallinen tutkimus - Ohjaa ministeriötä tutkimaan ja raportoimaan presidentille ja kongressille siitä, missä määrin tämän lain säännökset voivat kohtuullisesti korvata erilaisia muita liittovaltion avustus- tai tukiohjelmia.</w:t>
      </w:r>
    </w:p>
    <w:p>
      <w:r>
        <w:rPr>
          <w:b/>
        </w:rPr>
        <w:t xml:space="preserve">Tulos</w:t>
      </w:r>
    </w:p>
    <w:p>
      <w:r>
        <w:t xml:space="preserve">Opintolainalaki</w:t>
      </w:r>
    </w:p>
    <w:p>
      <w:r>
        <w:rPr>
          <w:b/>
        </w:rPr>
        <w:t xml:space="preserve">Esimerkki 6.6479</w:t>
      </w:r>
    </w:p>
    <w:p>
      <w:r>
        <w:t xml:space="preserve">Ohjaa terveys- ja terveysministeriön perustamaan ja toteuttamaan rajoitetun määrän demonstraatiohankkeita, joilla lisätään sellaisten sertifioitujen geriatrien määrää, jotka ovat asianmukaisesti koulutettuja tarjoamaan tuotteita ja palveluja Medicare-ohjelman edunsaajille erilaisissa potilasolosuhteissa. Ministeriä ohjataan laatimaan kongressille vuosikertomukset tällaisista hankkeista.</w:t>
      </w:r>
    </w:p>
    <w:p>
      <w:r>
        <w:rPr>
          <w:b/>
        </w:rPr>
        <w:t xml:space="preserve">Tulos</w:t>
      </w:r>
    </w:p>
    <w:p>
      <w:r>
        <w:t xml:space="preserve">Medicare Physician Workforce Improvement Act of 1999 (Lääkärityövoiman parantamista koskeva laki)</w:t>
      </w:r>
    </w:p>
    <w:p>
      <w:r>
        <w:rPr>
          <w:b/>
        </w:rPr>
        <w:t xml:space="preserve">Esimerkki 6.6480</w:t>
      </w:r>
    </w:p>
    <w:p>
      <w:r>
        <w:t xml:space="preserve">Organ Donation and Recovery Improvement Act - (Sec. 2) Ilmaisee kongressin näkemyksen siitä, että liittovaltion hallituksen olisi toteutettava ohjelmia yleisön valistamiseksi elinluovutuksista, mukaan lukien tarve huolehtia riittävästä luovutusten määrästä. toteaa, että kongressi: (1) tunnustaa, että on tärkeää keskustella elin- ja kudosluovutuksesta perheenä; (2) tunnustaa jokaisen elimen luovuttaneen elävän yksilön panoksen; ja (3) tunnustaa lääketieteellisen teknologian edistyksen, jonka ansiosta elävien elinluovuttajien kautta tapahtuvista elinsiirroista on tullut toteuttamiskelpoinen hoitovaihtoehto. (Sec. 3) Muuttaa Public Health Service Act -lakia siten, että terveys- ja terveyspalvelujen ministeriölle annetaan valtuudet myöntää apurahoja osavaltioille, elinsiirtokeskuksille, hyväksytyille elinten hankintaorganisaatioille tai muille julkisille tai yksityisille tahoille elinten elävistä elinluovuttajista johtuviin matkakuluihin ja oleskelukustannuksiin liittyvien kulujen korvaamiseksi. Valtuutetaan varainhoitovuosien 2004-2008 määrärahat.(4 kohta) Ohjaa ministeriä: (1) perustaa suoraan tai avustusten tai sopimusten avulla julkisen koulutusohjelman, jolla lisätään tietoisuutta elinluovutuksista ja tarpeesta huolehtia riittävästä luovutusten määrästä; ja (2) tukea sellaisten koulutusmateriaalien kehittämistä ja levittämistä, joilla tiedotetaan terveydenhuollon ammattilaisille elinten, kudosten ja silmien luovuttamiseen liittyvistä kysymyksistä, mukaan luettuina potilaiden, perheiden ja kulttuuristen tekijöiden herkkyyttä koskevat kysymykset.Valtuuttaa ministerin myöntämään: 1) vertaisarvioituja avustuksia tai sopimuksia julkisille ja voittoa tavoittelemattomille yksityisille yhteisöille tutkimuksiin ja demonstraatiohankkeisiin, joilla pyritään lisäämään elinten luovutus- ja talteenottoastetta, mukaan lukien elävinä luovuttajina tapahtuva luovutus; ja 2) avustuksia osavaltioille elintenluovuttajien tietoisuuteen, julkiseen valistukseen ja tiedotustoimintaan sekä ohjelmiin, joiden tarkoituksena on lisätä elintenluovuttajien, mukaan lukien elävinä luovuttajina tapahtuva luovutus, määrää osavaltiossa.Valtuuttaa myöntämään lisämäärärahoja varainhoitovuosien 2004-2008 välisenä aikana tällaisiin tutkimuksiin ja apurahoihin. (Tukikelpoinen sairaala määritellään sairaalaksi, joka antaa merkittävää traumahoitoa, tai sairaalaksi tai sairaaloiden yhteenliittymäksi, joka palvelee vähintään 200 000 henkilön väestöpohjaa). Edellytetään, että avustuksen saaja: (1) perustettava elinten hankintaorganisaation ja sairaalan yhteinen nimetty johtovastuu ja tilivelvollisuus; (2) kehitettävä sovitut hankkeen tulostavoitteet; ja (3) suunniteltava ja toteutettava yhteistyössä tiedonkeruuprosessi, jonka avulla saadaan jatkuvaa palautetta hankkeesta. Valtuutetaan varainhoitovuosien 2004-2008 määrärahat.(5 kohta) Ohjaa ministeriä terveydenhuollon tutkimus- ja laatuviraston johtajan välityksellä: (1) kehittää tieteellistä näyttöä, joka tukee luovutusten lisäämistä ja luovutettujen elinten parempaa talteenottoa, säilyttämistä ja kuljetusta; ja (2) tukea pyrkimyksiä kehittää yhtenäistä kliinistä sanastoa ja teknologiaa sekä parantaa elinten hankintaan osallistuvan työvoiman taitoja. Valtuutetaan varainhoitovuosien 2004-2008 määrärahat.(6 kohta) Ohjeistaa ministeriä raportoimaan 31. joulukuuta 2005 mennessä ja sen jälkeen joka toinen vuosi elinten luovutus- ja talteenottotoimista.(7 kohta) Valtuuttaa ministerin perustamaan ja ylläpitämään mekanismeja, joilla arvioidaan elävien luovuttajien elinten luovutuksiin liittyviä pitkäaikaisvaikutuksia, joita elävinä luovuttajina toimineilla henkilöillä on ollut.(8. pykälä) Sihteeri velvoitetaan raportoimaan tällaisten ehdotusten eettisistä vaikutuksista kuolionluovutusten lisäämistä koskevien ehdotusten yhteydessä ja asianmukaisia tahoja kuullen, mukaan lukien sellaisten väestöryhmien eturyhmät, joihin kuolleiden elinten luovuttamisen lisäämistä koskevat ehdotukset todennäköisesti vaikuttavat suhteettomasti.(9. pykälä) Poistetaan tietyt avustusvaltuudet pätevien elintenhankintaorganisaatioiden osalta.</w:t>
      </w:r>
    </w:p>
    <w:p>
      <w:r>
        <w:rPr>
          <w:b/>
        </w:rPr>
        <w:t xml:space="preserve">Tulos</w:t>
      </w:r>
    </w:p>
    <w:p>
      <w:r>
        <w:t xml:space="preserve">Lakiehdotus kansanterveyslain muuttamisesta elinluovutusten edistämiseksi ja muista syistä.</w:t>
      </w:r>
    </w:p>
    <w:p>
      <w:r>
        <w:rPr>
          <w:b/>
        </w:rPr>
        <w:t xml:space="preserve">Esimerkki 6.6481</w:t>
      </w:r>
    </w:p>
    <w:p>
      <w:r>
        <w:t xml:space="preserve">Prescription Privacy Protection Act of 1998 - kieltää apteekin omistajaa, apteekkaria tai apteekin työntekijää luovuttamasta reseptitietoja kenellekään henkilölle tai viranomaiselle (muulle kuin tietojen kohteena olevalle henkilölle tai apteekin toiselle omistajalle tai työntekijälle) ilman tietojen kohteen kirjallista suostumusta, paitsi:  (1) reseptin kirjoittaneelle lääkärille; (2) vanhemmalle tai huoltajalle tietyissä olosuhteissa; (3) rekisteröidyn edustajalle valtakirjan nojalla; (4) omistajan tietyille edustajille; (5) tiettyjen oikeudellisten, hallinnollisten tai lainvalvonta-asioiden yhteydessä; tai (6) jos se on tarpeen vakuutuksenantajalta tai valtion virastolta saadun sairaanhoitoetuushakemuksen tueksi.  Määrää rahamääräisen siviilioikeudellisen rangaistuksen rikkomuksista.  toteaa, että tämä laki ei aseta etusijalle osavaltion lakeja, joissa asetetaan tämän lain vaatimusten lisäksi muita vaatimuksia.</w:t>
      </w:r>
    </w:p>
    <w:p>
      <w:r>
        <w:rPr>
          <w:b/>
        </w:rPr>
        <w:t xml:space="preserve">Tulos</w:t>
      </w:r>
    </w:p>
    <w:p>
      <w:r>
        <w:t xml:space="preserve">Vuoden 1998 laki reseptilääkkeiden yksityisyyden suojasta</w:t>
      </w:r>
    </w:p>
    <w:p>
      <w:r>
        <w:rPr>
          <w:b/>
        </w:rPr>
        <w:t xml:space="preserve">Esimerkki 6.6482</w:t>
      </w:r>
    </w:p>
    <w:p>
      <w:r>
        <w:t xml:space="preserve">Safe Nursing and Patient Care Act of 2003 - Amends title XVIII (Medicare) of the Social Security Act to place limitations on mandatory overtime for nurses, protect nurses against retaliation in any manner with respect to any aspect of employment, and provide for civil money penalties for violations of such provisions.Ohjaa terveys- ja terveyspalvelujen ministeriä tutkimaan ja raportoimaan kongressille standardeista, jotka on laadittava sairaanhoitajan enimmäistuntimäärälle vaarantamatta potilaiden turvallisuutta.Vaatii hallinto- ja budjettiviraston johtajaa tutkimaan ja raportoimaan kongressille siitä, missä määrin liittovaltion ylläpitämissä sairaanhoitolaitoksissa on käytössä sairaanhoitajien ylityövaatimuksia koskevia käytäntöjä ja toimintatapoja, jotka eivät ole ristiriidassa tällä lailla lisättyjen ylityövaatimusten kanssa.</w:t>
      </w:r>
    </w:p>
    <w:p>
      <w:r>
        <w:rPr>
          <w:b/>
        </w:rPr>
        <w:t xml:space="preserve">Tulos</w:t>
      </w:r>
    </w:p>
    <w:p>
      <w:r>
        <w:t xml:space="preserve">Sosiaaliturvalain XVIII osaston muuttaminen potilaiden suojelemiseksi rajoittamalla sairaanhoitajan pakollisten ylityötuntien määrää tietyissä palveluntarjoajissa, joille suoritetaan maksuja Medicare-ohjelman mukaisesti.</w:t>
      </w:r>
    </w:p>
    <w:p>
      <w:r>
        <w:rPr>
          <w:b/>
        </w:rPr>
        <w:t xml:space="preserve">Esimerkki 6.6483</w:t>
      </w:r>
    </w:p>
    <w:p>
      <w:r>
        <w:t xml:space="preserve">National Guard Bonus Repayment and Financial Relief Act Tämä lakiehdotus edellyttää, että armeija tarkistaa kaikki armeijan kansalliskaartin jäsenten 1. tammikuuta 2004 ja 31. joulukuuta 2010 välisenä aikana saamat bonukset, kannustinpalkat tai vastaavat etuudet selvittääkseen, onko tällaiset etuudet myönnetty virheellisesti, ja joko: (1) luopua tällaisen virheellisen maksun takaisinmaksusta, jos asianomainen jäsen täyttää täysimääräisesti palvelusajan, josta on muuten sovittu tai joka on määrätty jäsenelle maksun saamisen yhteydessä; tai (2) maksaa takaisin tällaisen virheellisen maksun ja kaikki korot, jotka jäsen on maksanut takaisin ennen tämän lakiehdotuksen voimaantuloa, jos jäsen täyttää täysimääräisesti tällaisen palvelusajan.  Maavoimat voi vaatia maavoimien kansalliskaartin jäsentä maksamaan takaisin tällaisen virheellisen maksun todettuaan, että: (1) jäsen on tieten tahtoen saanut etuuden petoksen tai väärän ilmoituksen perusteella, johon hän on osallistunut, tai 2) takaisinmaksu on muutoin ansaitsemattoman palkan takaisinmaksua koskevien säännösten mukainen. Armeijan on myönnettävä vapautus tämän lakiehdotuksen nojalla kaikille tällaisille jäsenille: (1) ilmoittaa kaikille kuluttajaluottotietojärjestelmille, että mikään velka, jota huojennus koskee, ei ole koskaan ollut voimassa, ja (2) antaa apua jäsenelle, joka joutuu taloudellisiin vaikeuksiin maksun saamisen yhteydessä toteutettujen takaisinperintätoimien seurauksena. Kuluttajaraportointiyritys, jolle on ilmoitettu tällaisen velan pätemättömyydestä, ei saa ilmoituksen antamispäivän jälkeen laatia mitään kuluttajaluottotietoja, jotka sisältävät velkaa koskevia tietoja.</w:t>
      </w:r>
    </w:p>
    <w:p>
      <w:r>
        <w:rPr>
          <w:b/>
        </w:rPr>
        <w:t xml:space="preserve">Tulos</w:t>
      </w:r>
    </w:p>
    <w:p>
      <w:r>
        <w:t xml:space="preserve">National Guard Bonus Repayment and Financial Relief Act (laki kansalliskaartin bonusten takaisinmaksusta ja taloudellisesta helpotuksesta)</w:t>
      </w:r>
    </w:p>
    <w:p>
      <w:r>
        <w:rPr>
          <w:b/>
        </w:rPr>
        <w:t xml:space="preserve">Esimerkki 6.6484</w:t>
      </w:r>
    </w:p>
    <w:p>
      <w:r>
        <w:t xml:space="preserve">Tom Lantos Pulmonary Hypertension Research and Education Act of 2008 - I osasto: Keuhkoverenpainetaudin tutkimus - (§ 101) Ilmaisee kongressin käsityksen siitä, että: (Terveys- ja terveysministeriön (Secretary of Health and Human Services) olisi National Institutes of Healthin (NIH) johtajan ja National Heart, Lung and Blood Instituten johtajan välityksellä jatkettava aggressiivista työtä keuhkoverenpainetaudin parissa, ja 2) instituutin johtajan olisi jatkettava tutkimusta, jolla laajennetaan keuhkoverenpainetaudin syiden ymmärtämistä ja löydetään parannuskeinoja siihen.Vaatii, että NIH:n keuhkoverenpainetautitutkimuksen tilaa koskevat tiedot sisällytetään kongressille joka toinen vuosi annettaviin raportteihin. II osasto: Keuhkoverenpainetautia koskevan tietoisuuden lisääminen - (201 §) Vaatii, että ministeri toteuttaa CDC:n (Centers for Disease Control and Prevention) johtajan välityksellä valistuskampanjan keuhkoverenpainetautia koskevan tietoisuuden lisäämiseksi, johon voi sisältyä tietoa seuraavista asioista: (1) keuhkoverenpainetaudista ja sen oireista; 2) keuhkoverenpainetaudin esiintyvyydestä ja yleisyydestä; 3) sairauksista ja tiloista, jotka voivat johtaa keuhkoverenpainetautiin toissijaisena diagnoosina; 4) varhaisen diagnoosin tärkeydestä; ja 5) erilaisten hoitovaihtoehtojen saatavuudesta.(Sec. 202) Edellytetään, että ministeri toteuttaa Health Resources and Services Administration (HRSA) -hallinnon hallinnoijan ja CDC:n johtajan välityksellä valistuskampanjan keuhkoverenpainetautia koskevan tietoisuuden lisäämiseksi terveydenhuollon tarjoajien keskuudessa; kampanjaan voi sisältyä tietoa seuraavista aiheista: (1) keuhkoverenpainetaudin oireista, 2) varhaisen diagnoosin merkityksestä, 3) nykyisistä diagnoosikriteereistä ja 4) Food and Drug Administrationin hyväksymistä sairauden hoitokeinoista. Kampanjan on oltava suunnattu terveydenhuollon tarjoajille, kuten kardiologeille, pulmologeille, reumatologeille, perusterveydenhuollon lääkäreille, lastenlääkäreille ja sairaanhoitajille.Raportointivaatimukset.Valtuutetaan määrärahat vuosiksi FY2009-FY2011.</w:t>
      </w:r>
    </w:p>
    <w:p>
      <w:r>
        <w:rPr>
          <w:b/>
        </w:rPr>
        <w:t xml:space="preserve">Tulos</w:t>
      </w:r>
    </w:p>
    <w:p>
      <w:r>
        <w:t xml:space="preserve">Terveys- ja terveysministeriön ohjeistaminen edistämään keuhkoverenpainetautia koskevaa tutkimusta ja toteuttamaan valistuskampanja sekä muihin tarkoituksiin.</w:t>
      </w:r>
    </w:p>
    <w:p>
      <w:r>
        <w:rPr>
          <w:b/>
        </w:rPr>
        <w:t xml:space="preserve">Esimerkki 6.6485</w:t>
      </w:r>
    </w:p>
    <w:p>
      <w:r>
        <w:t xml:space="preserve">Muutetaan sosiaaliturvalain osastoja II (vanhuus-, eloonjäämis- ja työkyvyttömyysvakuutus) ja XVI (ikääntyneiden, sokeiden ja vammaisten lisäturvatulo-ohjelma) siten, että sosiaaliturvan päällikkö velvoitetaan asianomaisen veteraanin suostumuksella toimittamaan veteraaniasioista vastaavalle ministerille lääketieteellisiä tietoja, jotka koskevat kyseisten osastojen mukaisten työkyvyttömyysetuuksien saamista. Muutetaan veteraaneja koskevia liittovaltion lainsäädännön säännöksiä siten, että ministeri velvoitetaan, kun on kysymys sairauden tai vamman luonteesta tai asteesta, pyytämään komissaaria toimittamaan ministerille lääketieteelliset tiedot, jotka on saatu määritettäessä veteraanin kelpoisuutta sosiaaliturvalain II tai XVI osaston nojalla.  Edellytetään, että ministeriö hyväksyy niissä tapauksissa, joissa ministeriö ei ole tehnyt määritystä, komission jäsenen tekemän määrityksen vammaisuuden olemassaolosta tai sen luonteesta tai asteesta ministeriön hallinnoimien lakien soveltamiseksi.</w:t>
      </w:r>
    </w:p>
    <w:p>
      <w:r>
        <w:rPr>
          <w:b/>
        </w:rPr>
        <w:t xml:space="preserve">Tulos</w:t>
      </w:r>
    </w:p>
    <w:p>
      <w:r>
        <w:t xml:space="preserve">Muutetaan sosiaaliturvalakia ja Yhdysvaltojen lakikokoelman 38 osastoa siten, että sosiaaliturvalaitos ja veteraaniasioista vastaava ministeriö voivat jakaa työkyvyttömyyden määrittämiseen liittyviä lääketieteellisiä tietoja.</w:t>
      </w:r>
    </w:p>
    <w:p>
      <w:r>
        <w:rPr>
          <w:b/>
        </w:rPr>
        <w:t xml:space="preserve">Esimerkki 6.6486</w:t>
      </w:r>
    </w:p>
    <w:p>
      <w:r>
        <w:t xml:space="preserve">SISÄLLYSLUETTELO:      I osasto:  II osasto: Verokannustimet omaishoidon tukemiseksi Laki lastenhoidon laajentamisesta - I osasto:  Toimien yleinen laajentaminen - Ohjaa terveys- ja terveyspalvelujen ministeriön perustamaan pienyritysten lastenhoitoavustusohjelman, jolla autetaan osavaltioita myöntämään varoja työnantajan ylläpitämien lastenhoito-ohjelmien perustamisen ja toiminnan edistämiseksi.  Hyväksytään määrärahat. (102 §) Muutetaan vuoden 1965 vanhuksia koskevaa lakia (Older Americans Act of 1965) ja vuoden 1973 kotimaan vapaaehtoispalvelua koskevaa lakia (Domestic Volunteer Service Act of 1973, DVSA) siten, että työministeriö (joka toteuttaa vanhusten yhdyskuntapalvelun työllistämisohjelmaa (Older Americans Community Service Employment Program)) ja kansallisen ja yhdyskuntapalvelun keskusjärjestön (Corporation for National and Community Service) toimitusjohtaja sekä kaikki avustuksen saajat tai toimeksisaajat velvoitetaan toteuttamaan toimia, mukaan lukien asianmukaisten erityishankkeiden kehittäminen, joilla kannustetaan kelpoisuusehdot täyttävien ikääntyvien (DVSA:n mukaan 55-vuotiaiden tai sitä vanhempien) henkilöiden täysipainoisempaa osallistumista hankkeisiin, joilla tarjotaan lastenhoitopalvelua tällaisen ohjelman puitteissa. Edellytetään, että tällaiset lastenhoitohankkeet toteutetaan mahdollisuuksien mukaan yhteisöissä, joissa on puutetta lastenhoitopalveluista. II osasto: Verokannustimet huollettavien hoitoa varten - Muutetaan Internal Revenue Code -lakia lasten ja huollettavien hoitohyvityksen lisäämiseksi tietyille pieni- ja keskituloisille työntekijöille. Sovelletaan kotitoimiston verovähennystä kotitoimiston käyttämiseen huollettavien hoitoon.</w:t>
      </w:r>
    </w:p>
    <w:p>
      <w:r>
        <w:rPr>
          <w:b/>
        </w:rPr>
        <w:t xml:space="preserve">Tulos</w:t>
      </w:r>
    </w:p>
    <w:p>
      <w:r>
        <w:t xml:space="preserve">Laki lastenhoidon laajentamisesta</w:t>
      </w:r>
    </w:p>
    <w:p>
      <w:r>
        <w:rPr>
          <w:b/>
        </w:rPr>
        <w:t xml:space="preserve">Esimerkki 6.6487</w:t>
      </w:r>
    </w:p>
    <w:p>
      <w:r>
        <w:t xml:space="preserve">Muuttaa sosiaaliturvalakia (Social Security Act, SSA) siten, että se edellyttää valtion tileille kohdennettujen tulojen korotuksia ja vähennyksiä, kun valtiot täyttävät tai eivät täytä rahoitustavoitteita.Muuttaa SSA:ta siten, että se rajoittaa korottomat ennakot valtion tileille työttömyysrahastossa koskemaan vain valtioita, jotka täyttävät rahoitustavoitteet.Muuttaa verolakia (Internal Revenue Code) liittovaltion työttömyysverolain osalta siten, että sertifioidut osavaltiot saavat valita, perivätkö ne liittovaltion työttömyysveroja. Edellytetään, että osavaltiot jakavat työttömille henkilöille osavaltiokohtaisia tietopaketteja, joissa selitetään työttömyysvakuutuksen kelpoisuusehdot.</w:t>
      </w:r>
    </w:p>
    <w:p>
      <w:r>
        <w:rPr>
          <w:b/>
        </w:rPr>
        <w:t xml:space="preserve">Tulos</w:t>
      </w:r>
    </w:p>
    <w:p>
      <w:r>
        <w:t xml:space="preserve">Liittovaltion työttömyysetuusjärjestelmän uudistaminen.</w:t>
      </w:r>
    </w:p>
    <w:p>
      <w:r>
        <w:rPr>
          <w:b/>
        </w:rPr>
        <w:t xml:space="preserve">Esimerkki 6.6488</w:t>
      </w:r>
    </w:p>
    <w:p>
      <w:r>
        <w:t xml:space="preserve">Farm Fairness Act of 1995 - Muuttaa vuoden 1985 elintarviketurvalakia siten, että maataloushyödykkeiden ohjelmasta maksettavien maksujen vuotuinen enimmäismäärä on 35 000 dollaria (lukuun ottamatta säilyttämistukia).  Sovelletaan tätä rajaa suoraan henkilöön, joka perustuu omistusosuuteen etuyhteydessä olevissa yhteisöissä. Rajoitus koskee myös avoimia yhtiöitä ja yhteisyrityksiä. Yksikölle suoritettavat maksut kohdennetaan omistavalle henkilölle tai omistaville henkilöille (kolmen yksikön säännön poistaminen). Tarkistetaan tukikelpoisuussäännöksiä, jotka koskevat "aktiivisesti maataloutta harjoittavaa" yritystä. Korotetaan järjestelmää tai laitetta koskevista rikkomuksista aiheutuvia seuraamuksia, jos ohjelma ei ole tukikelpoinen.</w:t>
      </w:r>
    </w:p>
    <w:p>
      <w:r>
        <w:rPr>
          <w:b/>
        </w:rPr>
        <w:t xml:space="preserve">Tulos</w:t>
      </w:r>
    </w:p>
    <w:p>
      <w:r>
        <w:t xml:space="preserve">Maatalouden oikeudenmukaisuutta koskeva vuoden 1995 laki</w:t>
      </w:r>
    </w:p>
    <w:p>
      <w:r>
        <w:rPr>
          <w:b/>
        </w:rPr>
        <w:t xml:space="preserve">Esimerkki 6.6489</w:t>
      </w:r>
    </w:p>
    <w:p>
      <w:r>
        <w:t xml:space="preserve">Farms for the Future Act Amendments of 1995 - Muuttaa vuoden 1990 Farms for the Future Act -lakia siten, että maatalousministeri voi myöntää valtioille vastaavia avustuksia maatalousmaan suojeluun liittyviin palvelusopimuksiin, joilla tukikelpoinen maatalousmaa säilytetään maatalouskäytössä.  Valtuutetaan määrärahat.</w:t>
      </w:r>
    </w:p>
    <w:p>
      <w:r>
        <w:rPr>
          <w:b/>
        </w:rPr>
        <w:t xml:space="preserve">Tulos</w:t>
      </w:r>
    </w:p>
    <w:p>
      <w:r>
        <w:t xml:space="preserve">Tulevaisuuden maatiloja koskeva laki (Farms for the Future Act Amendments of 1995)</w:t>
      </w:r>
    </w:p>
    <w:p>
      <w:r>
        <w:rPr>
          <w:b/>
        </w:rPr>
        <w:t xml:space="preserve">Esimerkki 6.6490</w:t>
      </w:r>
    </w:p>
    <w:p>
      <w:r>
        <w:t xml:space="preserve">Life Sciences Jobs and Investment Act of 2010 - Muuttaa verolakia siten, että: (ja 2) tietyille yrityksille verovähennysoikeus investoinneista, jotka tehdään Yhdysvalloissa biotieteellistä tutkimusta tekevien tiedemiesten ja tutkijoiden palkkaamiseksi ja biotieteellisen tutkimuksen rahoittamiseksi yliopistoissa, hyväksytyissä tutkimushautomoissa ja muissa hyväksytyissä organisaatioissa. Tällaiset verokannustimet lakkautetaan vuoden 2015 jälkeen. Määritellään "oikeutetut alkuperäiset biotieteiden tutkimuskustannukset" enintään 150 miljoonan dollarin suuruisiksi määriksi, jotka liittyvät biologian, biokemian, biofysiikan, biotekniikan, mikrobiologian, genetiikan tai fysiologian tutkimukseen, lukuun ottamatta sosiologiaa tai psykologiaa.</w:t>
      </w:r>
    </w:p>
    <w:p>
      <w:r>
        <w:rPr>
          <w:b/>
        </w:rPr>
        <w:t xml:space="preserve">Tulos</w:t>
      </w:r>
    </w:p>
    <w:p>
      <w:r>
        <w:t xml:space="preserve">Vuoden 1986 verolain muuttaminen biotieteiden tutkimusta koskevien kannustimien tarjoamiseksi.</w:t>
      </w:r>
    </w:p>
    <w:p>
      <w:r>
        <w:rPr>
          <w:b/>
        </w:rPr>
        <w:t xml:space="preserve">Esimerkki 6.6491</w:t>
      </w:r>
    </w:p>
    <w:p>
      <w:r>
        <w:t xml:space="preserve">Full Disclosure Campaign Reform Act of 2002 - Muuttaa vuoden 1971 liittovaltion vaalikampanjalakia (Federal Election Campaign Act of 1971) siten, että jokaisen henkilön, joka suorittaa vaaliviestinnän tai kohdennetun joukkoviestinnän tuottamisesta ja lähettämisestä aiheutuviin välittömiin kustannuksiin yli 10 000 dollarin suuruisen summan minkä tahansa kalenterivuoden aikana, on jätettävä liittovaltion vaalilautakunnalle (Federal Election Commission, FEC) ilmoitus, joka täyttää tietyt vaatimukset.Liittovaltion vaalilautakunta (Federal Communications Commission) velvoitetaan keräämään ja säilyttämään kaikki tiedot, joita FEC voi tarvita tämän lain toteuttamiseksi, ja asettamaan ne julkisesti saataville verkkosivujensa kautta.</w:t>
      </w:r>
    </w:p>
    <w:p>
      <w:r>
        <w:rPr>
          <w:b/>
        </w:rPr>
        <w:t xml:space="preserve">Tulos</w:t>
      </w:r>
    </w:p>
    <w:p>
      <w:r>
        <w:t xml:space="preserve">Vuoden 1971 liittovaltion vaalikampanjalain muuttaminen siten, että henkilöitä, jotka suorittavat maksuja tiettyihin vaalikampanjaviesteihin ja tiettyihin joukkoviesteihin, vaaditaan toimittamaan liittovaltion vaalilautakunnalle tiedot maksujen suorittamiseen käytettyjen varojen alkuperästä ja muihin tarkoituksiin.</w:t>
      </w:r>
    </w:p>
    <w:p>
      <w:r>
        <w:rPr>
          <w:b/>
        </w:rPr>
        <w:t xml:space="preserve">Esimerkki 6.6492</w:t>
      </w:r>
    </w:p>
    <w:p>
      <w:r>
        <w:t xml:space="preserve">Eightmile Wild and Scenic River Act - Muuttaa Wild and Scenic Rivers Act -lakia siten, että se nimeää osaksi kansallista luonnonvaraisten ja luonnonkauniiden jokien järjestelmää (jäljempänä "järjestelmä") Connecticutissa sijaitsevan Eightmile-joen pääuoman ja tiettyjen sivujokien tietyt osuudet.Julistaa, että kyseisiä osuuksia hallinnoidaan Eightmile-joen valuma-alueen hoitosuunnitelman ja niiden muutosten mukaisesti, jotka sisäministeri katsoo tämän lain mukaisiksi.Katsoo, että suunnitelma täyttää laissa vaaditun kokonaisvaltaisen hoitosuunnitelman vaatimukset.Ohjeistaa ministeriä koordinoimaan Eightmile-joen hallinnointivastuita Eightmile-joen koordinointikomitean kanssa suunnitelmassa määritellyllä tavalla.Sallii ministerin tehdä yhteistyösopimuksia hallinnoinnista sekä avusta, neuvonnasta ja yhteistyöstä joen resurssien suunnittelemiseksi, suojelemiseksi ja hoitamiseksi Connecticutin osavaltion, Salemin, Lymen ja East Haddamin kaupunkien sekä asianmukaisten paikallisten suunnittelu- ja ympäristöjärjestöjen kanssa. Sopimusten on oltava suunnitelman mukaisia, ja niissä voidaan antaa määräyksiä liittovaltion avusta. Kielletään Eightmile-joen hallinnointi osana kansallispuistojärjestelmää tai siihen liittyvien säännösten soveltaminen. katsoo, että 1) kaupunkien 8. joulukuuta 2005 voimassa olleet kaavoitusmääräykset täyttävät lain mukaiset standardit ja vaatimukset, jotka koskevat kieltoa, jonka mukaan liittovaltio ei saa hankkia maata tuomitsemalla sitä, jotta se voisi sisällyttää sen luonnonvaraiseen, maisemalliseen tai virkistysjoen alueeseen, ja että 2) kyseiset kaupungit ovat "kyliä" kyseisiä tarkoituksia varten. Rajoittaa ministerin valtuudet hankkia maata lain tarkoituksiin vain lahjoituksena tai omistajan suostumuksella ja asettaa sille suunnitelmassa esitetyt lisäkriteerit. Tunnustaa tietyt Eightmile-joen valuma-alueen sivujoet olennaisen tärkeiksi joen ja valuma-alueen suojelun ja parantamisen kannalta.</w:t>
      </w:r>
    </w:p>
    <w:p>
      <w:r>
        <w:rPr>
          <w:b/>
        </w:rPr>
        <w:t xml:space="preserve">Tulos</w:t>
      </w:r>
    </w:p>
    <w:p>
      <w:r>
        <w:t xml:space="preserve">Wild and Scenic Rivers Act -lain muuttaminen Connecticutin osavaltiossa sijaitsevan Eightmile-joen tiettyjen osien nimeämiseksi National Wild and Scenic Rivers System -järjestelmään kuuluviksi ja muihin tarkoituksiin.</w:t>
      </w:r>
    </w:p>
    <w:p>
      <w:r>
        <w:rPr>
          <w:b/>
        </w:rPr>
        <w:t xml:space="preserve">Esimerkki 6.6493</w:t>
      </w:r>
    </w:p>
    <w:p>
      <w:r>
        <w:t xml:space="preserve">Children and Media Research Advancement Act eli CAMRA Act - Muuttaa Public Health Service Act -lakia siten, että terveysministeri, joka toimii CDC:n (Centers for Disease Control and Prevention) johtajan välityksellä, perustaa riippumattoman asiantuntijapaneelin, jonka tehtävänä on: (1) tarkastella, syntetisoida ja raportoida tutkimuksesta, teoriasta ja sovelluksista yhteiskunta-, käyttäytymis- ja biotieteissä, jotka koskevat sähköisten viestimien sisällön ja käytön vaikutusta nuoriin tietyillä lasten ja nuorten kehityksen keskeisillä alueilla; ja (2) asettaa tutkimuspainopisteet tällaisten kysymysten osalta.Sihteeri on velvollinen: (1) käynnistämään ja tukemaan pilottihankkeita paneelin työn täydentämiseksi ja tiedottamiseksi; ja 2) toteuttamaan tai tukemaan paneelin tarpeelliseksi määrittelemää lisätutkimusta, joka koskee sähköisten viestimien roolia ja vaikutusta lasten ja nuorten kehitykseen keskittyen erityisesti median sisältöön, muotoon, altistumisen kestoon, lapsen tai nuoren ikään ja vanhempien osallistumisen luonteeseen.</w:t>
      </w:r>
    </w:p>
    <w:p>
      <w:r>
        <w:rPr>
          <w:b/>
        </w:rPr>
        <w:t xml:space="preserve">Tulos</w:t>
      </w:r>
    </w:p>
    <w:p>
      <w:r>
        <w:t xml:space="preserve">Muutetaan kansanterveyspalvelulakia siten, että annetaan lupa rahoittaa lasten ja tiedotusvälineiden ohjelman perustamista tautien torjunta- ja ehkäisykeskusten yhteyteen tutkimaan sähköisten tiedotusvälineiden roolia ja vaikutusta lasten kehitykseen.</w:t>
      </w:r>
    </w:p>
    <w:p>
      <w:r>
        <w:rPr>
          <w:b/>
        </w:rPr>
        <w:t xml:space="preserve">Esimerkki 6.6494</w:t>
      </w:r>
    </w:p>
    <w:p>
      <w:r>
        <w:t xml:space="preserve">Senior Investor Protections Enhancement Act of 2009 - Muuttaa vuoden 1933 arvopaperilakia, vuoden 1934 arvopaperipörssilakia, vuoden 1940 sijoitusyhtiölakia ja vuoden 1940 sijoitusneuvonantajalakia siten, että Securities and Exchange Commission (SEC) valtuutetaan määräämään muun siviilioikeudellisen seuraamuksen lisäksi enintään 50 000 dollarin suuruinen siviilioikeudellinen seuraamusmaksu jokaisesta rikkomisesta, joka kohdistuu, kohdistuu tai kohdistuu henkilöön, joka on rikkomuksen tekohetkellä 62-vuotias tai vanhempi.kehottaa Yhdysvaltojen tuomiokomissiota tarkistamaan ja muuttamaan liittovaltion rangaistusmääräyksiä koskevia suuntaviivoja ja poliittisia lausuntoja sen varmistamiseksi, että ohjeiden rikostasot ja korotukset rankaisevat asianmukaisesti ikääntyneisiin kohdistuvista arvopaperilakien rikoksista.</w:t>
      </w:r>
    </w:p>
    <w:p>
      <w:r>
        <w:rPr>
          <w:b/>
        </w:rPr>
        <w:t xml:space="preserve">Tulos</w:t>
      </w:r>
    </w:p>
    <w:p>
      <w:r>
        <w:t xml:space="preserve">Tehostetaan seuraamuksia, joita määrätään ikääntyneisiin kohdistuvista arvopaperisuojarikkomuksista.</w:t>
      </w:r>
    </w:p>
    <w:p>
      <w:r>
        <w:rPr>
          <w:b/>
        </w:rPr>
        <w:t xml:space="preserve">Esimerkki 6.6495</w:t>
      </w:r>
    </w:p>
    <w:p>
      <w:r>
        <w:t xml:space="preserve">Family Health Care Accessibility Act of 2007 - Muuttaa Public Health Service Act -lakia siten, että vapaaehtoistyöntekijät, jotka tarjoavat lääkäripalveluja potilaille tietyissä voittoa tavoittelemattomissa terveyskeskuksissa alihoidetuilla alueilla, katsotaan Public Health Servicen työntekijöiksi (ja näin laajennetaan liittovaltion vahingonkorvauslain (Federal Tort Claims Act) vastuun suojaa tällaisiin lääkäreihin).Vapaaehtoistyöntekijä määritellään luvan saaneeksi lääkäriksi tai luvan saaneeksi kliiniseksi psykologiksi, joka tarjoaa palveluita terveyskeskusten potilaille korvauksetta terveyskeskusten tiloissa ja terveyskeskuksen osoittamissa tiloissa.</w:t>
      </w:r>
    </w:p>
    <w:p>
      <w:r>
        <w:rPr>
          <w:b/>
        </w:rPr>
        <w:t xml:space="preserve">Tulos</w:t>
      </w:r>
    </w:p>
    <w:p>
      <w:r>
        <w:t xml:space="preserve">Muutetaan kansanterveyspalvelulakia siten, että terveyskeskusten vapaaehtoisille lääkäreille tarjotaan vastuunsuojaa kyseisen lain 330 §:n nojalla.</w:t>
      </w:r>
    </w:p>
    <w:p>
      <w:r>
        <w:rPr>
          <w:b/>
        </w:rPr>
        <w:t xml:space="preserve">Esimerkki 6.6496</w:t>
      </w:r>
    </w:p>
    <w:p>
      <w:r>
        <w:t xml:space="preserve">Muutetaan vuoden 2002 Homeland Security Act -lakia siten, että sisäisen turvallisuuden ministeriö (Secretary of Homeland Security), joka toimii Office of Domestic Preparedness -viraston kautta, valtuutetaan perustamaan rajavalmiuden pilottiohjelma, jossa myönnetään suoria avustuksia enintään kuudelle tukikelpoiselle heimohallitukselle intiaanien mailla, jotka sijaitsevat Yhdysvaltojen Kanadan tai Meksikon vastaisella rajalla tai sen läheisyydessä.Edellytetään, että tuensaajat käyttävät avustusvaroja seuraaviin tarkoituksiin: (1) helpottamaan liittovaltion, osavaltion ja paikallisten hallitusten kanssa koordinointia heimon reagoinnissa Yhdysvaltojen kansainväliselle rajalle kohdistuvaan turvallisuusuhkaan; (2) parantamaan heimon valmiuksia toimia ensimmäisenä toimijana, kun maahanmuuttaja ylittää laittomasti tällaisen rajan; (3) tarjoamaan koulutusta ja teknistä apua tehokkaiden valvontatekniikoiden ja integroitujen viestintäjärjestelmien ja -laitteiden käytössä; ja (4) tarjoamaan teknistä neuvontaa ja apua sellaisten strategioiden suunnittelussa ja täytäntöönpanossa, joilla havaitaan ja estetään laittomat maahantulot heimon maalle ja laittomien aineiden kuljetukset heimon alueella tai sen lähellä.</w:t>
      </w:r>
    </w:p>
    <w:p>
      <w:r>
        <w:rPr>
          <w:b/>
        </w:rPr>
        <w:t xml:space="preserve">Tulos</w:t>
      </w:r>
    </w:p>
    <w:p>
      <w:r>
        <w:t xml:space="preserve">Lakiehdotus vuoden 2002 sisäistä turvallisuutta koskevan lain muuttamiseksi siten, että säädetään rajavalmiuden pilottiohjelmasta intiaanien mailla.</w:t>
      </w:r>
    </w:p>
    <w:p>
      <w:r>
        <w:rPr>
          <w:b/>
        </w:rPr>
        <w:t xml:space="preserve">Esimerkki 6.6497</w:t>
      </w:r>
    </w:p>
    <w:p>
      <w:r>
        <w:t xml:space="preserve">Railroad Antitrust Enforcement Act of 2009 - Muuttaa Clayton Act -lakia siten, että poistetaan poikkeus liittovaltion kilpailulainsäädännön soveltamisalasta sellaisten sulautumien ja yrityskauppojen osalta, joissa on mukana rautatieyhtiöitä. Poistaa Surface Transportation Boardilta (STB) toimivallan panna täytäntöön liittovaltion kilpailulakeja rautatieyhtiöiden osalta (jolloin toimivalta siirtyy liittovaltion kilpailuvirastoille). Poistetaan: 1) kielto, jonka mukaan yksityinen osapuoli ei saa hakea kieltokannetta rautatieyritystä vastaan kilpailulakien rikkomisen vuoksi; ja 2) rautatieyritystä koskeva poikkeus Federal Trade Commissionin (FTC) epäterveiden kilpailumenetelmien kieltoon. Muutetaan liittovaltion liikennelainsäädäntöä siten, että poistetaan rautatieyhtiöitä koskevat poikkeukset kilpailulainsäädännöstä, mukaan luettuina sulautumat ja yritysostot sekä hinnoittelusopimukset. Vaatii STB:tä ottamaan ehdotettua hinnoittelusopimusta tarkastellessaan huomioon sen vaikutukset rahdinantajiin, kuluttajiin ja yhteisöihin, joihin sopimus vaikuttaa, ja tekemään tällaisia vaikutuksia koskevat havainnot, jotka on sisällytettävä hallinnolliseen asiakirja-aineistoon.Tekee liittovaltion kilpailulainsäädännöstä sovellettavan rautatieliikenteen harjoittajiin riippumatta siitä, onko rahdinkuljettaja esittänyt hinnoittelutariffin tai onko hinnoittelua koskeva valitus jätetty. Säädetään, että kaikissa rautatieyritystä vastaan nostetuissa siviilikanteissa Yhdysvaltain piirituomioistuimella on harkintavalta jättää STB:n toimivaltaan.Asetetaan tämän lain voimaantulopäiväksi voimaantulopäivä, mutta säädetään 180 päivän karenssiaika menettelylle, joka on vapautettu kilpailulainsäädännön nojalla ennen voimaantulopäivää.</w:t>
      </w:r>
    </w:p>
    <w:p>
      <w:r>
        <w:rPr>
          <w:b/>
        </w:rPr>
        <w:t xml:space="preserve">Tulos</w:t>
      </w:r>
    </w:p>
    <w:p>
      <w:r>
        <w:t xml:space="preserve">Muutetaan liittovaltion kilpailulakeja siten, että niiden soveltamisalaa laajennetaan ja poistetaan yleisten etujen vastaiset poikkeukset näistä laeista rautateiden osalta.</w:t>
      </w:r>
    </w:p>
    <w:p>
      <w:r>
        <w:rPr>
          <w:b/>
        </w:rPr>
        <w:t xml:space="preserve">Esimerkki 6.6498</w:t>
      </w:r>
    </w:p>
    <w:p>
      <w:r>
        <w:t xml:space="preserve">Securities Litigation Attorney Accountability and Transparency Act - muuttaa vuoden 1934 arvopaperipörssilakia ja vuoden 1933 arvopaperilakia siten, että kaikissa yksityisissä kanteissa, joissa tuomioistuin antaa lopullisen tuomion, tuomioistuimen on myönnettävä vastaajalle kohtuulliset palkkiot ja kulut ja määrättävä tällaiset palkkiot ja kulut kantajan asianajajalle, jos kantajan kanta ei ole ollut olennaisesti perusteltu.Vaatii, että jokainen yksityisen kanteen kantaja ja kantajan asianajaja antaa valituksen yhteydessä valaehtoiset todistukset, joissa yksilöidään kaikki eturistiriidat, mukaan lukien suorat tai epäsuorat maksut, asianajajan ja kantajan välillä.Valtuuttaa tuomioistuimen käyttäessään harkintavaltaansa pääasianajajan hyväksymisessä käyttämään vaihtoehtoisia keinoja valittaessa ja pidettäessä asianajajaa sopivimman kantajan puolesta, mukaan lukien kilpailuttamismenettely.</w:t>
      </w:r>
    </w:p>
    <w:p>
      <w:r>
        <w:rPr>
          <w:b/>
        </w:rPr>
        <w:t xml:space="preserve">Tulos</w:t>
      </w:r>
    </w:p>
    <w:p>
      <w:r>
        <w:t xml:space="preserve">Sijoittajien suojeleminen edistämällä yksityisiä arvopapeririitoja käsittelevien asianajajien avoimuutta ja vastuuvelvollisuutta.</w:t>
      </w:r>
    </w:p>
    <w:p>
      <w:r>
        <w:rPr>
          <w:b/>
          <w:u w:val="single"/>
        </w:rPr>
        <w:t xml:space="preserve">Tehtävä numero 7</w:t>
      </w:r>
    </w:p>
    <w:p>
      <w:r>
        <w:t xml:space="preserve">Tässä tehtävässä sinulle annetaan kaksi lausetta, lause 1 ja lause 2, jotka eivät ole keskenään samaa eivätkä ristiriidassa. Tehtävänäsi on muuttaa lause 2 niin, että pari on selvästi ristiriidassa keskenään. Generoitujen lauseiden on oltava lyhyitä, alle 15 sanaa. Uutta tietoa voidaan lisätä. Vältä käyttämästä pronomineja, jotka sekoittavat lauseen subjektin.</w:t>
      </w:r>
    </w:p>
    <w:p>
      <w:r>
        <w:rPr>
          <w:b/>
        </w:rPr>
        <w:t xml:space="preserve">Esimerkki 7.0</w:t>
      </w:r>
    </w:p>
    <w:p>
      <w:r>
        <w:t xml:space="preserve">Lause 1: Kaksi miestä, joista toisella on keltainen paita ja hattu, käyttää kahden hengen sahaa. Lause 2: rullalauta oli musta.</w:t>
      </w:r>
    </w:p>
    <w:p>
      <w:r>
        <w:rPr>
          <w:b/>
        </w:rPr>
        <w:t xml:space="preserve">Tulos</w:t>
      </w:r>
    </w:p>
    <w:p>
      <w:r>
        <w:t xml:space="preserve">lapsi seisoo</w:t>
      </w:r>
    </w:p>
    <w:p>
      <w:r>
        <w:rPr>
          <w:b/>
        </w:rPr>
        <w:t xml:space="preserve">Esimerkki 7.1</w:t>
      </w:r>
    </w:p>
    <w:p>
      <w:r>
        <w:t xml:space="preserve">Lause 1: Pikkuleegeri valmistautuu syöttöön Lause 2: Pikkuleegeri heitti lyönnin.</w:t>
      </w:r>
    </w:p>
    <w:p>
      <w:r>
        <w:rPr>
          <w:b/>
        </w:rPr>
        <w:t xml:space="preserve">Tulos</w:t>
      </w:r>
    </w:p>
    <w:p>
      <w:r>
        <w:t xml:space="preserve">Pelaaja on syöttämässä.</w:t>
      </w:r>
    </w:p>
    <w:p>
      <w:r>
        <w:rPr>
          <w:b/>
        </w:rPr>
        <w:t xml:space="preserve">Esimerkki 7.2</w:t>
      </w:r>
    </w:p>
    <w:p>
      <w:r>
        <w:t xml:space="preserve">Lause 1: Neljän miehen pyöräilijäjoukko ajelee kadulla. Lause 2: Joukko miehiä on menossa puistoon.</w:t>
      </w:r>
    </w:p>
    <w:p>
      <w:r>
        <w:rPr>
          <w:b/>
        </w:rPr>
        <w:t xml:space="preserve">Tulos</w:t>
      </w:r>
    </w:p>
    <w:p>
      <w:r>
        <w:t xml:space="preserve">Ryhmä miehiä on pyöräilemässä.</w:t>
      </w:r>
    </w:p>
    <w:p>
      <w:r>
        <w:rPr>
          <w:b/>
        </w:rPr>
        <w:t xml:space="preserve">Esimerkki 7.3</w:t>
      </w:r>
    </w:p>
    <w:p>
      <w:r>
        <w:t xml:space="preserve">Lause 1: Hoikka nuori valkoihoinen nainen kävelee kuunnellen musiikkia kuulokkeista ja iPodista kirkkaana aurinkoisena päivänä. Lause 2: Nainen kuuntelee nykyjazzia.</w:t>
      </w:r>
    </w:p>
    <w:p>
      <w:r>
        <w:rPr>
          <w:b/>
        </w:rPr>
        <w:t xml:space="preserve">Tulos</w:t>
      </w:r>
    </w:p>
    <w:p>
      <w:r>
        <w:t xml:space="preserve">nuori nainen, jolla on kuulokkeet päässään, kävelee kirkkaana ja aurinkoisena päivänä</w:t>
      </w:r>
    </w:p>
    <w:p>
      <w:r>
        <w:rPr>
          <w:b/>
        </w:rPr>
        <w:t xml:space="preserve">Esimerkki 7.4</w:t>
      </w:r>
    </w:p>
    <w:p>
      <w:r>
        <w:t xml:space="preserve">Lause 1: Mies ajelee kaulaa partakoneella. Lause 2: Mies valmistautuu töihin.</w:t>
      </w:r>
    </w:p>
    <w:p>
      <w:r>
        <w:rPr>
          <w:b/>
        </w:rPr>
        <w:t xml:space="preserve">Tulos</w:t>
      </w:r>
    </w:p>
    <w:p>
      <w:r>
        <w:t xml:space="preserve">Mies on kylpyhuoneessa.</w:t>
      </w:r>
    </w:p>
    <w:p>
      <w:r>
        <w:rPr>
          <w:b/>
        </w:rPr>
        <w:t xml:space="preserve">Esimerkki 7.5</w:t>
      </w:r>
    </w:p>
    <w:p>
      <w:r>
        <w:t xml:space="preserve">Lause 1: Kaksi lapsiryhmää pelaa jalkapalloa, toinen joukkue sinisissä ja toinen punasinisissä. Lause 2: Kaksi lasten jalkapallojoukkuetta kilpailee nuorten liigaturnauksessa.</w:t>
      </w:r>
    </w:p>
    <w:p>
      <w:r>
        <w:rPr>
          <w:b/>
        </w:rPr>
        <w:t xml:space="preserve">Tulos</w:t>
      </w:r>
    </w:p>
    <w:p>
      <w:r>
        <w:t xml:space="preserve">Lapset pelaavat jalkapalloa.</w:t>
      </w:r>
    </w:p>
    <w:p>
      <w:r>
        <w:rPr>
          <w:b/>
        </w:rPr>
        <w:t xml:space="preserve">Esimerkki 7.6</w:t>
      </w:r>
    </w:p>
    <w:p>
      <w:r>
        <w:t xml:space="preserve">Lause 1: Mustapaitainen vanhempi nainen lisää aineksia KitchenAid-sekoituskulhoon yleisön katsellessa. Lause 2: Henkilö valmistaa suklaakakkua.</w:t>
      </w:r>
    </w:p>
    <w:p>
      <w:r>
        <w:rPr>
          <w:b/>
        </w:rPr>
        <w:t xml:space="preserve">Tulos</w:t>
      </w:r>
    </w:p>
    <w:p>
      <w:r>
        <w:t xml:space="preserve">Henkilö esittelee ruoanlaittotekniikoita muille ihmisille.</w:t>
      </w:r>
    </w:p>
    <w:p>
      <w:r>
        <w:rPr>
          <w:b/>
        </w:rPr>
        <w:t xml:space="preserve">Esimerkki 7.7</w:t>
      </w:r>
    </w:p>
    <w:p>
      <w:r>
        <w:t xml:space="preserve">Lause 1: Vanhempi aasialainen mies istuu kannettavan tietokoneen ääressä pää kädessään. Lause 2: Vanhempi aasialainen mies sai juuri surullisia uutisia.</w:t>
      </w:r>
    </w:p>
    <w:p>
      <w:r>
        <w:rPr>
          <w:b/>
        </w:rPr>
        <w:t xml:space="preserve">Tulos</w:t>
      </w:r>
    </w:p>
    <w:p>
      <w:r>
        <w:t xml:space="preserve">Vanhempi aasialainen mies hautaa päänsä käsiinsä.</w:t>
      </w:r>
    </w:p>
    <w:p>
      <w:r>
        <w:rPr>
          <w:b/>
        </w:rPr>
        <w:t xml:space="preserve">Esimerkki 7.8</w:t>
      </w:r>
    </w:p>
    <w:p>
      <w:r>
        <w:t xml:space="preserve">Lause 1: Kaksi turkkilaista miestä kävelee kadulla keskustellen. Lause 2: Veljekset kävelivät reipasta tahtia.</w:t>
      </w:r>
    </w:p>
    <w:p>
      <w:r>
        <w:rPr>
          <w:b/>
        </w:rPr>
        <w:t xml:space="preserve">Tulos</w:t>
      </w:r>
    </w:p>
    <w:p>
      <w:r>
        <w:t xml:space="preserve">Kaksi veljestä on menossa turkkilaiseen kahvilaan.</w:t>
      </w:r>
    </w:p>
    <w:p>
      <w:r>
        <w:rPr>
          <w:b/>
        </w:rPr>
        <w:t xml:space="preserve">Esimerkki 7.9</w:t>
      </w:r>
    </w:p>
    <w:p>
      <w:r>
        <w:t xml:space="preserve">Lause 1: Rannalla olevat ihmiset katsovat taivaalle ja näkevät suuren sydämen, joka on kirjoitettu ilmaan lentokoneen huurteella. Lause 2: Mies kosi tyttöystäväänsä lentokoneen avulla.</w:t>
      </w:r>
    </w:p>
    <w:p>
      <w:r>
        <w:rPr>
          <w:b/>
        </w:rPr>
        <w:t xml:space="preserve">Tulos</w:t>
      </w:r>
    </w:p>
    <w:p>
      <w:r>
        <w:t xml:space="preserve">Lentokone kirjoittaa taivaalla.</w:t>
      </w:r>
    </w:p>
    <w:p>
      <w:r>
        <w:rPr>
          <w:b/>
        </w:rPr>
        <w:t xml:space="preserve">Esimerkki 7.10</w:t>
      </w:r>
    </w:p>
    <w:p>
      <w:r>
        <w:t xml:space="preserve">Lause 1: Jalankulkijat ja polkupyöräilijä kulkevat leppoisasti modernin rakennuksen ohi. Lause 2: Polkupyöräilijä liikkuu hitaasti arkkitehtuuria katselevien turistien joukossa.</w:t>
      </w:r>
    </w:p>
    <w:p>
      <w:r>
        <w:rPr>
          <w:b/>
        </w:rPr>
        <w:t xml:space="preserve">Tulos</w:t>
      </w:r>
    </w:p>
    <w:p>
      <w:r>
        <w:t xml:space="preserve">Ihmiset kulkevat hitaasti modernin rakennuksen ohi.</w:t>
      </w:r>
    </w:p>
    <w:p>
      <w:r>
        <w:rPr>
          <w:b/>
        </w:rPr>
        <w:t xml:space="preserve">Esimerkki 7.11</w:t>
      </w:r>
    </w:p>
    <w:p>
      <w:r>
        <w:t xml:space="preserve">Lause 1: Mies, jolla ei ole paitaa eikä kenkiä ja joka maalaa lattiaa. Lause 2: Mies on töissä.</w:t>
      </w:r>
    </w:p>
    <w:p>
      <w:r>
        <w:rPr>
          <w:b/>
        </w:rPr>
        <w:t xml:space="preserve">Tulos</w:t>
      </w:r>
    </w:p>
    <w:p>
      <w:r>
        <w:t xml:space="preserve">Mies maalaa.</w:t>
      </w:r>
    </w:p>
    <w:p>
      <w:r>
        <w:rPr>
          <w:b/>
        </w:rPr>
        <w:t xml:space="preserve">Esimerkki 7.12</w:t>
      </w:r>
    </w:p>
    <w:p>
      <w:r>
        <w:t xml:space="preserve">Lause 1: Pieni poika sinisessä paidassa ja harmaissa shortseissa juoksee puistossa. Lause 2: Poika leikkii hiekalla puistossa.</w:t>
      </w:r>
    </w:p>
    <w:p>
      <w:r>
        <w:rPr>
          <w:b/>
        </w:rPr>
        <w:t xml:space="preserve">Tulos</w:t>
      </w:r>
    </w:p>
    <w:p>
      <w:r>
        <w:t xml:space="preserve">Pieni poika leikkii puistossa</w:t>
      </w:r>
    </w:p>
    <w:p>
      <w:r>
        <w:rPr>
          <w:b/>
        </w:rPr>
        <w:t xml:space="preserve">Esimerkki 7.13</w:t>
      </w:r>
    </w:p>
    <w:p>
      <w:r>
        <w:t xml:space="preserve">Lause 1: Punainen koira seisoo kalliorannalla, jalat meressä. Lause 2: Koira nousi juuri merestä.</w:t>
      </w:r>
    </w:p>
    <w:p>
      <w:r>
        <w:rPr>
          <w:b/>
        </w:rPr>
        <w:t xml:space="preserve">Tulos</w:t>
      </w:r>
    </w:p>
    <w:p>
      <w:r>
        <w:t xml:space="preserve">Koira seisoo rannalla.</w:t>
      </w:r>
    </w:p>
    <w:p>
      <w:r>
        <w:rPr>
          <w:b/>
        </w:rPr>
        <w:t xml:space="preserve">Esimerkki 7.14</w:t>
      </w:r>
    </w:p>
    <w:p>
      <w:r>
        <w:t xml:space="preserve">Lause 1: Mies mustassa märkäpuvussa ratsastaa keskikokoisella aallolla. Lause 2: Mies surffaa.</w:t>
      </w:r>
    </w:p>
    <w:p>
      <w:r>
        <w:rPr>
          <w:b/>
        </w:rPr>
        <w:t xml:space="preserve">Tulos</w:t>
      </w:r>
    </w:p>
    <w:p>
      <w:r>
        <w:t xml:space="preserve">Mies on meressä.</w:t>
      </w:r>
    </w:p>
    <w:p>
      <w:r>
        <w:rPr>
          <w:b/>
        </w:rPr>
        <w:t xml:space="preserve">Esimerkki 7.15</w:t>
      </w:r>
    </w:p>
    <w:p>
      <w:r>
        <w:t xml:space="preserve">Lause 1: Mies, jolla on hartioiden pituinen otsatukka lavalla ja kädessään mikrofoni, jonka taustalla on "Pop! Tech" -kyltti. Lause 2: Mies pitää esitelmää yleisön edessä.</w:t>
      </w:r>
    </w:p>
    <w:p>
      <w:r>
        <w:rPr>
          <w:b/>
        </w:rPr>
        <w:t xml:space="preserve">Tulos</w:t>
      </w:r>
    </w:p>
    <w:p>
      <w:r>
        <w:t xml:space="preserve">Mies, jolla on hartioiden pituinen otsatukka, lavalla.</w:t>
      </w:r>
    </w:p>
    <w:p>
      <w:r>
        <w:rPr>
          <w:b/>
        </w:rPr>
        <w:t xml:space="preserve">Esimerkki 7.16</w:t>
      </w:r>
    </w:p>
    <w:p>
      <w:r>
        <w:t xml:space="preserve">Lause 1: Yhdeksän rakennustyöntekijää, joista kahdeksalla on heijastinliivit ja kypärät, seisoo metallirakenteen päällä. Lause 2: He ovat kaikki miehiä.</w:t>
      </w:r>
    </w:p>
    <w:p>
      <w:r>
        <w:rPr>
          <w:b/>
        </w:rPr>
        <w:t xml:space="preserve">Tulos</w:t>
      </w:r>
    </w:p>
    <w:p>
      <w:r>
        <w:t xml:space="preserve">Työntekijöitä on yhdeksän</w:t>
      </w:r>
    </w:p>
    <w:p>
      <w:r>
        <w:rPr>
          <w:b/>
        </w:rPr>
        <w:t xml:space="preserve">Esimerkki 7.17</w:t>
      </w:r>
    </w:p>
    <w:p>
      <w:r>
        <w:t xml:space="preserve">Lause 1: Kaksi nuorta cheerleader-tyttöä, joilla on yllään khakipaita ja musta solmio, hurraavat. Lause 2: Kaksi cheerleaderia hurraa jalkapallo-ottelussa.</w:t>
      </w:r>
    </w:p>
    <w:p>
      <w:r>
        <w:rPr>
          <w:b/>
        </w:rPr>
        <w:t xml:space="preserve">Tulos</w:t>
      </w:r>
    </w:p>
    <w:p>
      <w:r>
        <w:t xml:space="preserve">Kaksi cheerleaderia cheerleaderoi.</w:t>
      </w:r>
    </w:p>
    <w:p>
      <w:r>
        <w:rPr>
          <w:b/>
        </w:rPr>
        <w:t xml:space="preserve">Esimerkki 7.18</w:t>
      </w:r>
    </w:p>
    <w:p>
      <w:r>
        <w:t xml:space="preserve">Lause 1: Silmälasipäinen mies lukee kirjaa. Lause 2: Mies kamppailee lukiessaan kirjaa.</w:t>
      </w:r>
    </w:p>
    <w:p>
      <w:r>
        <w:rPr>
          <w:b/>
        </w:rPr>
        <w:t xml:space="preserve">Tulos</w:t>
      </w:r>
    </w:p>
    <w:p>
      <w:r>
        <w:t xml:space="preserve">Mies lukee kirjaa.</w:t>
      </w:r>
    </w:p>
    <w:p>
      <w:r>
        <w:rPr>
          <w:b/>
        </w:rPr>
        <w:t xml:space="preserve">Esimerkki 7.19</w:t>
      </w:r>
    </w:p>
    <w:p>
      <w:r>
        <w:t xml:space="preserve">Lause 1: Tyttö valkoisessa paidassa ja hameessa pelaa tennistä. Lause 2: Tyttö haluaa olla kuin Serena Williams.</w:t>
      </w:r>
    </w:p>
    <w:p>
      <w:r>
        <w:rPr>
          <w:b/>
        </w:rPr>
        <w:t xml:space="preserve">Tulos</w:t>
      </w:r>
    </w:p>
    <w:p>
      <w:r>
        <w:t xml:space="preserve">Tyttö on ulkona pelaamassa tennistä.</w:t>
      </w:r>
    </w:p>
    <w:p>
      <w:r>
        <w:rPr>
          <w:b/>
        </w:rPr>
        <w:t xml:space="preserve">Esimerkki 7.20</w:t>
      </w:r>
    </w:p>
    <w:p>
      <w:r>
        <w:t xml:space="preserve">Lause 1: Punaisiin haalareihin pukeutunut mies seisoo myytävien kalojen edessä. Lause 2: Haalarit ovat hänen ainoat vaatteensa.</w:t>
      </w:r>
    </w:p>
    <w:p>
      <w:r>
        <w:rPr>
          <w:b/>
        </w:rPr>
        <w:t xml:space="preserve">Tulos</w:t>
      </w:r>
    </w:p>
    <w:p>
      <w:r>
        <w:t xml:space="preserve">Joku on pukeutunut haalareihin.</w:t>
      </w:r>
    </w:p>
    <w:p>
      <w:r>
        <w:rPr>
          <w:b/>
        </w:rPr>
        <w:t xml:space="preserve">Esimerkki 7.21</w:t>
      </w:r>
    </w:p>
    <w:p>
      <w:r>
        <w:t xml:space="preserve">Lause 1: Punamustapukuinen tyttö pitää kädessään viulua ja jousi. Lause 2: Tyttö on viulun ihmelapsi.</w:t>
      </w:r>
    </w:p>
    <w:p>
      <w:r>
        <w:rPr>
          <w:b/>
        </w:rPr>
        <w:t xml:space="preserve">Tulos</w:t>
      </w:r>
    </w:p>
    <w:p>
      <w:r>
        <w:t xml:space="preserve">tytöllä on kädessään viulu</w:t>
      </w:r>
    </w:p>
    <w:p>
      <w:r>
        <w:rPr>
          <w:b/>
        </w:rPr>
        <w:t xml:space="preserve">Esimerkki 7.22</w:t>
      </w:r>
    </w:p>
    <w:p>
      <w:r>
        <w:t xml:space="preserve">Lause 1: Kaksi ystävää ottaa kuvan suuren laiturin edessä. Lause 2: Kaksi ystävää on risteilynsä pysähdyspaikalla.</w:t>
      </w:r>
    </w:p>
    <w:p>
      <w:r>
        <w:rPr>
          <w:b/>
        </w:rPr>
        <w:t xml:space="preserve">Tulos</w:t>
      </w:r>
    </w:p>
    <w:p>
      <w:r>
        <w:t xml:space="preserve">Laiturilla on ihmisiä.</w:t>
      </w:r>
    </w:p>
    <w:p>
      <w:r>
        <w:rPr>
          <w:b/>
        </w:rPr>
        <w:t xml:space="preserve">Esimerkki 7.23</w:t>
      </w:r>
    </w:p>
    <w:p>
      <w:r>
        <w:t xml:space="preserve">Lause 1: Keltaiseen uimapukuun pukeutunut märkä tyttö katsoo kallion yli vedessä olevaa uimaria. Lause 2: Uimapukuinen tyttö katseli uimaria.</w:t>
      </w:r>
    </w:p>
    <w:p>
      <w:r>
        <w:rPr>
          <w:b/>
        </w:rPr>
        <w:t xml:space="preserve">Tulos</w:t>
      </w:r>
    </w:p>
    <w:p>
      <w:r>
        <w:t xml:space="preserve">Tyttö katsoo kallion yli uimaria.</w:t>
      </w:r>
    </w:p>
    <w:p>
      <w:r>
        <w:rPr>
          <w:b/>
        </w:rPr>
        <w:t xml:space="preserve">Esimerkki 7.24</w:t>
      </w:r>
    </w:p>
    <w:p>
      <w:r>
        <w:t xml:space="preserve">Lause 1: Mies, jolla on maalatut kasvot, jolla on naisten uimahousut ja joka ajaa polkupyörällä. Lause 2: Naisten vaatteisiin pukeutunut mies kuntoilee.</w:t>
      </w:r>
    </w:p>
    <w:p>
      <w:r>
        <w:rPr>
          <w:b/>
        </w:rPr>
        <w:t xml:space="preserve">Tulos</w:t>
      </w:r>
    </w:p>
    <w:p>
      <w:r>
        <w:t xml:space="preserve">Kasvomaalattu mies ajaa polkupyörällä.</w:t>
      </w:r>
    </w:p>
    <w:p>
      <w:r>
        <w:rPr>
          <w:b/>
        </w:rPr>
        <w:t xml:space="preserve">Esimerkki 7.25</w:t>
      </w:r>
    </w:p>
    <w:p>
      <w:r>
        <w:t xml:space="preserve">Lause 1: Nuori poika valmistaa pihvejä grillissä. Lause 2: Grilli on ulkona.</w:t>
      </w:r>
    </w:p>
    <w:p>
      <w:r>
        <w:rPr>
          <w:b/>
        </w:rPr>
        <w:t xml:space="preserve">Tulos</w:t>
      </w:r>
    </w:p>
    <w:p>
      <w:r>
        <w:t xml:space="preserve">Poika laittaa ruokaa.</w:t>
      </w:r>
    </w:p>
    <w:p>
      <w:r>
        <w:rPr>
          <w:b/>
        </w:rPr>
        <w:t xml:space="preserve">Esimerkki 7.26</w:t>
      </w:r>
    </w:p>
    <w:p>
      <w:r>
        <w:t xml:space="preserve">Lause 1: Mies, jolla on kivääri kädessään ruskean koiransa vieressä. Lause 2: Mies ja hänen metsästyskoiransa.</w:t>
      </w:r>
    </w:p>
    <w:p>
      <w:r>
        <w:rPr>
          <w:b/>
        </w:rPr>
        <w:t xml:space="preserve">Tulos</w:t>
      </w:r>
    </w:p>
    <w:p>
      <w:r>
        <w:t xml:space="preserve">Mies on koiransa vieressä.</w:t>
      </w:r>
    </w:p>
    <w:p>
      <w:r>
        <w:rPr>
          <w:b/>
        </w:rPr>
        <w:t xml:space="preserve">Esimerkki 7.27</w:t>
      </w:r>
    </w:p>
    <w:p>
      <w:r>
        <w:t xml:space="preserve">Lause 1: Kaksi pitkätukkaista naista poseeraa kuvassa Lause 2: Kaksi naista juhlissa.</w:t>
      </w:r>
    </w:p>
    <w:p>
      <w:r>
        <w:rPr>
          <w:b/>
        </w:rPr>
        <w:t xml:space="preserve">Tulos</w:t>
      </w:r>
    </w:p>
    <w:p>
      <w:r>
        <w:t xml:space="preserve">Kaksi naista kameran lähellä.</w:t>
      </w:r>
    </w:p>
    <w:p>
      <w:r>
        <w:rPr>
          <w:b/>
        </w:rPr>
        <w:t xml:space="preserve">Esimerkki 7.28</w:t>
      </w:r>
    </w:p>
    <w:p>
      <w:r>
        <w:t xml:space="preserve">Lause 1: Pieni lapsi roikkuu ulos laatikosta jalkakäytävällä. Lause 2: Surullinen lapsi roikkuu laatikosta jalkakäytävällä.</w:t>
      </w:r>
    </w:p>
    <w:p>
      <w:r>
        <w:rPr>
          <w:b/>
        </w:rPr>
        <w:t xml:space="preserve">Tulos</w:t>
      </w:r>
    </w:p>
    <w:p>
      <w:r>
        <w:t xml:space="preserve">Pieni ihminen roikkuu laatikossa jalkakäytävällä.</w:t>
      </w:r>
    </w:p>
    <w:p>
      <w:r>
        <w:rPr>
          <w:b/>
        </w:rPr>
        <w:t xml:space="preserve">Esimerkki 7.29</w:t>
      </w:r>
    </w:p>
    <w:p>
      <w:r>
        <w:t xml:space="preserve">Lause 1: Nainen tarjoilee ruokaa pienelle pojalle ulkona suurella kivellä. Lause 2: Poika on naisen veljenpoika.</w:t>
      </w:r>
    </w:p>
    <w:p>
      <w:r>
        <w:rPr>
          <w:b/>
        </w:rPr>
        <w:t xml:space="preserve">Tulos</w:t>
      </w:r>
    </w:p>
    <w:p>
      <w:r>
        <w:t xml:space="preserve">Nainen ja poika valmistautuvat syömään ulkona.</w:t>
      </w:r>
    </w:p>
    <w:p>
      <w:r>
        <w:rPr>
          <w:b/>
        </w:rPr>
        <w:t xml:space="preserve">Esimerkki 7.30</w:t>
      </w:r>
    </w:p>
    <w:p>
      <w:r>
        <w:t xml:space="preserve">Lause 1: Kaksi koiraa leikkii lumessa punaisella hihnalla. Lause 2: Kaksi koiraa lumessa leikkii köydenvetoa punaisella hihnalla.</w:t>
      </w:r>
    </w:p>
    <w:p>
      <w:r>
        <w:rPr>
          <w:b/>
        </w:rPr>
        <w:t xml:space="preserve">Tulos</w:t>
      </w:r>
    </w:p>
    <w:p>
      <w:r>
        <w:t xml:space="preserve">Koirat leikkivät ulkona.</w:t>
      </w:r>
    </w:p>
    <w:p>
      <w:r>
        <w:rPr>
          <w:b/>
        </w:rPr>
        <w:t xml:space="preserve">Esimerkki 7.31</w:t>
      </w:r>
    </w:p>
    <w:p>
      <w:r>
        <w:t xml:space="preserve">Lause 1: Poliisin kiinni ottama kuljettaja, joka odottaa sakkoa. Lause 2: Ylinopeudesta kiinni jäänyt autoilija.</w:t>
      </w:r>
    </w:p>
    <w:p>
      <w:r>
        <w:rPr>
          <w:b/>
        </w:rPr>
        <w:t xml:space="preserve">Tulos</w:t>
      </w:r>
    </w:p>
    <w:p>
      <w:r>
        <w:t xml:space="preserve">Kuljettaja pysäytetään.</w:t>
      </w:r>
    </w:p>
    <w:p>
      <w:r>
        <w:rPr>
          <w:b/>
        </w:rPr>
        <w:t xml:space="preserve">Esimerkki 7.32</w:t>
      </w:r>
    </w:p>
    <w:p>
      <w:r>
        <w:t xml:space="preserve">Lause 1: Luokka täynnä oppilaita. Lause 2: Luokka täynnä opiskelijoita, jotka kuuntelevat luentoa.</w:t>
      </w:r>
    </w:p>
    <w:p>
      <w:r>
        <w:rPr>
          <w:b/>
        </w:rPr>
        <w:t xml:space="preserve">Tulos</w:t>
      </w:r>
    </w:p>
    <w:p>
      <w:r>
        <w:t xml:space="preserve">Luokka on täynnä oppilaita.</w:t>
      </w:r>
    </w:p>
    <w:p>
      <w:r>
        <w:rPr>
          <w:b/>
        </w:rPr>
        <w:t xml:space="preserve">Esimerkki 7.33</w:t>
      </w:r>
    </w:p>
    <w:p>
      <w:r>
        <w:t xml:space="preserve">Lause 1: Kaksi jousiampujaa kilpailee, toisella on oranssi paita ja toisella punainen paita. Lause 2: Nämä kaksi jousiampujaa ovat jousiammuntakilpailun finalisteja ja kilpailevat ensimmäisestä sijasta.</w:t>
      </w:r>
    </w:p>
    <w:p>
      <w:r>
        <w:rPr>
          <w:b/>
        </w:rPr>
        <w:t xml:space="preserve">Tulos</w:t>
      </w:r>
    </w:p>
    <w:p>
      <w:r>
        <w:t xml:space="preserve">Kaksi ihmistä käyttää jousia.</w:t>
      </w:r>
    </w:p>
    <w:p>
      <w:r>
        <w:rPr>
          <w:b/>
        </w:rPr>
        <w:t xml:space="preserve">Esimerkki 7.34</w:t>
      </w:r>
    </w:p>
    <w:p>
      <w:r>
        <w:t xml:space="preserve">Lause 1: Nainen, jolla on ketju kaulassaan, nojaa pienen tytön eteen, joka pelaa Jenga-peliä muiden katsellessa. Lause 2: Perheellä on peli-ilta.</w:t>
      </w:r>
    </w:p>
    <w:p>
      <w:r>
        <w:rPr>
          <w:b/>
        </w:rPr>
        <w:t xml:space="preserve">Tulos</w:t>
      </w:r>
    </w:p>
    <w:p>
      <w:r>
        <w:t xml:space="preserve">Pieni tyttö pelaa jengaa</w:t>
      </w:r>
    </w:p>
    <w:p>
      <w:r>
        <w:rPr>
          <w:b/>
        </w:rPr>
        <w:t xml:space="preserve">Esimerkki 7.35</w:t>
      </w:r>
    </w:p>
    <w:p>
      <w:r>
        <w:t xml:space="preserve">Lause 1: Mies pelaa hämärässä huoneessa verkkovideopeliä. Lause 2: Mies pelaa MMO:ta ystäviensä kanssa.</w:t>
      </w:r>
    </w:p>
    <w:p>
      <w:r>
        <w:rPr>
          <w:b/>
        </w:rPr>
        <w:t xml:space="preserve">Tulos</w:t>
      </w:r>
    </w:p>
    <w:p>
      <w:r>
        <w:t xml:space="preserve">Mies pelaa videopeliä.</w:t>
      </w:r>
    </w:p>
    <w:p>
      <w:r>
        <w:rPr>
          <w:b/>
        </w:rPr>
        <w:t xml:space="preserve">Esimerkki 7.36</w:t>
      </w:r>
    </w:p>
    <w:p>
      <w:r>
        <w:t xml:space="preserve">Lause 1: Siniseen takkiin ja hattuun pukeutunut mies puhuu. Lause 2: Mies seisoo ja puhuu.</w:t>
      </w:r>
    </w:p>
    <w:p>
      <w:r>
        <w:rPr>
          <w:b/>
        </w:rPr>
        <w:t xml:space="preserve">Tulos</w:t>
      </w:r>
    </w:p>
    <w:p>
      <w:r>
        <w:t xml:space="preserve">Mies puhuu.</w:t>
      </w:r>
    </w:p>
    <w:p>
      <w:r>
        <w:rPr>
          <w:b/>
        </w:rPr>
        <w:t xml:space="preserve">Esimerkki 7.37</w:t>
      </w:r>
    </w:p>
    <w:p>
      <w:r>
        <w:t xml:space="preserve">Lause 1: Raidalliseen poolopaitaan pukeutunut mies jakaa nimikirjoituksia lapsille konferenssissa. Lause 2: Mies jakaa nimikirjoituksia.</w:t>
      </w:r>
    </w:p>
    <w:p>
      <w:r>
        <w:rPr>
          <w:b/>
        </w:rPr>
        <w:t xml:space="preserve">Tulos</w:t>
      </w:r>
    </w:p>
    <w:p>
      <w:r>
        <w:t xml:space="preserve">Mies jakaa nimikirjoituksia lapsille kokouksessa.</w:t>
      </w:r>
    </w:p>
    <w:p>
      <w:r>
        <w:rPr>
          <w:b/>
        </w:rPr>
        <w:t xml:space="preserve">Esimerkki 7.38</w:t>
      </w:r>
    </w:p>
    <w:p>
      <w:r>
        <w:t xml:space="preserve">Lause 1: Ihmiset istuvat jalkakäytävällä rakennuksen edessä, jossa on aasialainen kirjoitus. Lause 2: Ihmisten takana olevassa rakennuksessa on kirjoitusta.</w:t>
      </w:r>
    </w:p>
    <w:p>
      <w:r>
        <w:rPr>
          <w:b/>
        </w:rPr>
        <w:t xml:space="preserve">Tulos</w:t>
      </w:r>
    </w:p>
    <w:p>
      <w:r>
        <w:t xml:space="preserve">Ihmiset istuvat rakennuksen edessä olevalla jalkakäytävällä.</w:t>
      </w:r>
    </w:p>
    <w:p>
      <w:r>
        <w:rPr>
          <w:b/>
        </w:rPr>
        <w:t xml:space="preserve">Esimerkki 7.39</w:t>
      </w:r>
    </w:p>
    <w:p>
      <w:r>
        <w:t xml:space="preserve">Lause 1: Viisi koiraa ajaa kilpaa yöllä. Lause 2: Viisi koiraa juoksee kilpaa, koska niiden omistajat pakottavat ne -</w:t>
      </w:r>
    </w:p>
    <w:p>
      <w:r>
        <w:rPr>
          <w:b/>
        </w:rPr>
        <w:t xml:space="preserve">Tulos</w:t>
      </w:r>
    </w:p>
    <w:p>
      <w:r>
        <w:t xml:space="preserve">Viiden koiran kilpailu</w:t>
      </w:r>
    </w:p>
    <w:p>
      <w:r>
        <w:rPr>
          <w:b/>
        </w:rPr>
        <w:t xml:space="preserve">Esimerkki 7.40</w:t>
      </w:r>
    </w:p>
    <w:p>
      <w:r>
        <w:t xml:space="preserve">Lause 1: Maailmanlaajuisen ryhmän kilpa-auto. Lause 2: Kilpa-auton sponsori on Global Group.</w:t>
      </w:r>
    </w:p>
    <w:p>
      <w:r>
        <w:rPr>
          <w:b/>
        </w:rPr>
        <w:t xml:space="preserve">Tulos</w:t>
      </w:r>
    </w:p>
    <w:p>
      <w:r>
        <w:t xml:space="preserve">Kilpa-auto.</w:t>
      </w:r>
    </w:p>
    <w:p>
      <w:r>
        <w:rPr>
          <w:b/>
        </w:rPr>
        <w:t xml:space="preserve">Esimerkki 7.41</w:t>
      </w:r>
    </w:p>
    <w:p>
      <w:r>
        <w:t xml:space="preserve">Lause 1: Nainen, jolla on kädessään sininen nauha, seisoo toinen jalka maassa ja toinen jalka pystysuorassa vyötärön yläpuolella, kun taas suurin osa hänen muusta vartalostaan on vaakasuorassa asennossa. Lause 2: Nainen harjoittelee jooga-asentojaan.</w:t>
      </w:r>
    </w:p>
    <w:p>
      <w:r>
        <w:rPr>
          <w:b/>
        </w:rPr>
        <w:t xml:space="preserve">Tulos</w:t>
      </w:r>
    </w:p>
    <w:p>
      <w:r>
        <w:t xml:space="preserve">Sininen nauha kädessään pitävä nainen seisoo jooga-asennossa, toinen jalka pystysuorassa ja vyötärön yläpuolella.</w:t>
      </w:r>
    </w:p>
    <w:p>
      <w:r>
        <w:rPr>
          <w:b/>
        </w:rPr>
        <w:t xml:space="preserve">Esimerkki 7.42</w:t>
      </w:r>
    </w:p>
    <w:p>
      <w:r>
        <w:t xml:space="preserve">Lause 1: Pariskunta parkkipaikalla. Lause 2: Pariskunta etsii autoaan.</w:t>
      </w:r>
    </w:p>
    <w:p>
      <w:r>
        <w:rPr>
          <w:b/>
        </w:rPr>
        <w:t xml:space="preserve">Tulos</w:t>
      </w:r>
    </w:p>
    <w:p>
      <w:r>
        <w:t xml:space="preserve">Pariskunta kävelee yhdessä.</w:t>
      </w:r>
    </w:p>
    <w:p>
      <w:r>
        <w:rPr>
          <w:b/>
        </w:rPr>
        <w:t xml:space="preserve">Esimerkki 7.43</w:t>
      </w:r>
    </w:p>
    <w:p>
      <w:r>
        <w:t xml:space="preserve">Lause 1: Henkilö, jolla on vaaleanpunainen tukka ja tatuointeja ylä- ja alaselässä. Lause 2: Henkilö peittää vartalonsa</w:t>
      </w:r>
    </w:p>
    <w:p>
      <w:r>
        <w:rPr>
          <w:b/>
        </w:rPr>
        <w:t xml:space="preserve">Tulos</w:t>
      </w:r>
    </w:p>
    <w:p>
      <w:r>
        <w:t xml:space="preserve">Henkilöllä on body art</w:t>
      </w:r>
    </w:p>
    <w:p>
      <w:r>
        <w:rPr>
          <w:b/>
        </w:rPr>
        <w:t xml:space="preserve">Esimerkki 7.44</w:t>
      </w:r>
    </w:p>
    <w:p>
      <w:r>
        <w:t xml:space="preserve">Lause 1: Vilkas tavaratalo, jonka henkilökunta on avuliasta. Lause 2: Myymälä on menettämässä asiakkaita avun puutteen vuoksi.</w:t>
      </w:r>
    </w:p>
    <w:p>
      <w:r>
        <w:rPr>
          <w:b/>
        </w:rPr>
        <w:t xml:space="preserve">Tulos</w:t>
      </w:r>
    </w:p>
    <w:p>
      <w:r>
        <w:t xml:space="preserve">Kauppa on kiireinen.</w:t>
      </w:r>
    </w:p>
    <w:p>
      <w:r>
        <w:rPr>
          <w:b/>
        </w:rPr>
        <w:t xml:space="preserve">Esimerkki 7.45</w:t>
      </w:r>
    </w:p>
    <w:p>
      <w:r>
        <w:t xml:space="preserve">Lause 1: Sinipukuiset joukkuetoverit hölkkäävät pelikentällä yleisön seuratessa. Lause 2: Ihmiset nauttivat paikallisesta jalkapallopelistä.</w:t>
      </w:r>
    </w:p>
    <w:p>
      <w:r>
        <w:rPr>
          <w:b/>
        </w:rPr>
        <w:t xml:space="preserve">Tulos</w:t>
      </w:r>
    </w:p>
    <w:p>
      <w:r>
        <w:t xml:space="preserve">Ihmiset katsovat yleisurheilutapahtumaa.</w:t>
      </w:r>
    </w:p>
    <w:p>
      <w:r>
        <w:rPr>
          <w:b/>
        </w:rPr>
        <w:t xml:space="preserve">Esimerkki 7.46</w:t>
      </w:r>
    </w:p>
    <w:p>
      <w:r>
        <w:t xml:space="preserve">Lause 1: Hyvin nuori poika, jolla on musta takki, farkut ja tennarit, odottaa liukumäen huipulla, että pääsee alas. Lause 2: poika puistossa</w:t>
      </w:r>
    </w:p>
    <w:p>
      <w:r>
        <w:rPr>
          <w:b/>
        </w:rPr>
        <w:t xml:space="preserve">Tulos</w:t>
      </w:r>
    </w:p>
    <w:p>
      <w:r>
        <w:t xml:space="preserve">Lapsi leikkii ulkona.</w:t>
      </w:r>
    </w:p>
    <w:p>
      <w:r>
        <w:rPr>
          <w:b/>
        </w:rPr>
        <w:t xml:space="preserve">Esimerkki 7.47</w:t>
      </w:r>
    </w:p>
    <w:p>
      <w:r>
        <w:t xml:space="preserve">Lause 1: Nuori mies valmistaa ruokaa ja taustalla on ruokailijoita Lause 2: Nuori mies valmistaa ruokaa ympärillään oleville ihmisille.</w:t>
      </w:r>
    </w:p>
    <w:p>
      <w:r>
        <w:rPr>
          <w:b/>
        </w:rPr>
        <w:t xml:space="preserve">Tulos</w:t>
      </w:r>
    </w:p>
    <w:p>
      <w:r>
        <w:t xml:space="preserve">Nuori mies valmistaa ruokaa.</w:t>
      </w:r>
    </w:p>
    <w:p>
      <w:r>
        <w:rPr>
          <w:b/>
        </w:rPr>
        <w:t xml:space="preserve">Esimerkki 7.48</w:t>
      </w:r>
    </w:p>
    <w:p>
      <w:r>
        <w:t xml:space="preserve">Lause 1: kaksi vaaleanpunaisiin asuihin pukeutunutta nuorta tyttöä leikkii keltaisilla apinatangoilla. Lause 2: kaksi tyttöä katsovat, kumpi pääsee pidemmälle apinatangoilla.</w:t>
      </w:r>
    </w:p>
    <w:p>
      <w:r>
        <w:rPr>
          <w:b/>
        </w:rPr>
        <w:t xml:space="preserve">Tulos</w:t>
      </w:r>
    </w:p>
    <w:p>
      <w:r>
        <w:t xml:space="preserve">kaksi tyttöä leikkii leikkikentällä.</w:t>
      </w:r>
    </w:p>
    <w:p>
      <w:r>
        <w:rPr>
          <w:b/>
        </w:rPr>
        <w:t xml:space="preserve">Esimerkki 7.49</w:t>
      </w:r>
    </w:p>
    <w:p>
      <w:r>
        <w:t xml:space="preserve">Lause 1: Vaalea nainen mustassa paidassa poseeraa keltaisen tähden ja kirjan kanssa. Lause 2: Vaalea nainen poseeraa joidenkin esineiden kanssa näytelmän jälkeen.</w:t>
      </w:r>
    </w:p>
    <w:p>
      <w:r>
        <w:rPr>
          <w:b/>
        </w:rPr>
        <w:t xml:space="preserve">Tulos</w:t>
      </w:r>
    </w:p>
    <w:p>
      <w:r>
        <w:t xml:space="preserve">Nainen poseeraa esineiden kanssa.</w:t>
      </w:r>
    </w:p>
    <w:p>
      <w:r>
        <w:rPr>
          <w:b/>
        </w:rPr>
        <w:t xml:space="preserve">Esimerkki 7.50</w:t>
      </w:r>
    </w:p>
    <w:p>
      <w:r>
        <w:t xml:space="preserve">Lause 1: Kolme sinisiin farkkuihin pukeutunutta pientä tyttöä hymyilee kameralle, kun he pitelevät pehmopalloja ja vaaleanpunaisia pesäpallohanskoja olohuoneessa. Lause 2: Kolme siskoa esittelee uusia varusteitaan.</w:t>
      </w:r>
    </w:p>
    <w:p>
      <w:r>
        <w:rPr>
          <w:b/>
        </w:rPr>
        <w:t xml:space="preserve">Tulos</w:t>
      </w:r>
    </w:p>
    <w:p>
      <w:r>
        <w:t xml:space="preserve">Lapset huoneen sisällä.</w:t>
      </w:r>
    </w:p>
    <w:p>
      <w:r>
        <w:rPr>
          <w:b/>
        </w:rPr>
        <w:t xml:space="preserve">Esimerkki 7.51</w:t>
      </w:r>
    </w:p>
    <w:p>
      <w:r>
        <w:t xml:space="preserve">Lause 1: Pieni vaaleanpunaiseen pukeutunut tyttö seisoo ruskeaan pukeutuneen ja istuvan miehen vieressä. Lause 2: Mies istui.</w:t>
      </w:r>
    </w:p>
    <w:p>
      <w:r>
        <w:rPr>
          <w:b/>
        </w:rPr>
        <w:t xml:space="preserve">Tulos</w:t>
      </w:r>
    </w:p>
    <w:p>
      <w:r>
        <w:t xml:space="preserve">Tyttö seisoi miehen vieressä.</w:t>
      </w:r>
    </w:p>
    <w:p>
      <w:r>
        <w:rPr>
          <w:b/>
        </w:rPr>
        <w:t xml:space="preserve">Esimerkki 7.52</w:t>
      </w:r>
    </w:p>
    <w:p>
      <w:r>
        <w:t xml:space="preserve">Lause 1: Kun kaikki seisovat ulkona vesistössä, nuori vaalea poika punaisissa trikoissa seisoo kahden lapsen harteilla, kun toinen lapsi, nainen ja nuori mies katselevat Lause 2: Kolme lasta leikkii vanhempiensa edessä.</w:t>
      </w:r>
    </w:p>
    <w:p>
      <w:r>
        <w:rPr>
          <w:b/>
        </w:rPr>
        <w:t xml:space="preserve">Tulos</w:t>
      </w:r>
    </w:p>
    <w:p>
      <w:r>
        <w:t xml:space="preserve">Ulkona on joukko ihmisiä.</w:t>
      </w:r>
    </w:p>
    <w:p>
      <w:r>
        <w:rPr>
          <w:b/>
        </w:rPr>
        <w:t xml:space="preserve">Esimerkki 7.53</w:t>
      </w:r>
    </w:p>
    <w:p>
      <w:r>
        <w:t xml:space="preserve">Lause 1: Joitakin ihmisiä seisoo suuren pinwheelin joukossa. Lause 2: Pinwheelin värejä on monia.</w:t>
      </w:r>
    </w:p>
    <w:p>
      <w:r>
        <w:rPr>
          <w:b/>
        </w:rPr>
        <w:t xml:space="preserve">Tulos</w:t>
      </w:r>
    </w:p>
    <w:p>
      <w:r>
        <w:t xml:space="preserve">Neulapyörät ovat suuressa ryhmässä.</w:t>
      </w:r>
    </w:p>
    <w:p>
      <w:r>
        <w:rPr>
          <w:b/>
        </w:rPr>
        <w:t xml:space="preserve">Esimerkki 7.54</w:t>
      </w:r>
    </w:p>
    <w:p>
      <w:r>
        <w:t xml:space="preserve">Lause 1: Mies kadulla tekee maalausta valokuvasta. Lause 2: Mies ottaa valokuvia.</w:t>
      </w:r>
    </w:p>
    <w:p>
      <w:r>
        <w:rPr>
          <w:b/>
        </w:rPr>
        <w:t xml:space="preserve">Tulos</w:t>
      </w:r>
    </w:p>
    <w:p>
      <w:r>
        <w:t xml:space="preserve">Mies muuttaa valokuvia.</w:t>
      </w:r>
    </w:p>
    <w:p>
      <w:r>
        <w:rPr>
          <w:b/>
        </w:rPr>
        <w:t xml:space="preserve">Esimerkki 7.55</w:t>
      </w:r>
    </w:p>
    <w:p>
      <w:r>
        <w:t xml:space="preserve">Lause 1: Mies hyppää pieneltä kivisillalta, kun kolme lasta ja nainen katselevat häntä. Lause 2: Mies hyppää sillalta, kun hänen vaimonsa ja lapsensa katsovat.</w:t>
      </w:r>
    </w:p>
    <w:p>
      <w:r>
        <w:rPr>
          <w:b/>
        </w:rPr>
        <w:t xml:space="preserve">Tulos</w:t>
      </w:r>
    </w:p>
    <w:p>
      <w:r>
        <w:t xml:space="preserve">Mies sukeltaa sillalta perheensä katsellessa.</w:t>
      </w:r>
    </w:p>
    <w:p>
      <w:r>
        <w:rPr>
          <w:b/>
        </w:rPr>
        <w:t xml:space="preserve">Esimerkki 7.56</w:t>
      </w:r>
    </w:p>
    <w:p>
      <w:r>
        <w:t xml:space="preserve">Lause 1: Ryhmä afroamerikkalaisia lapsia kädet päänsä yläpuolella ja iloiset ilmeet kasvoillaan. Lause 2: Lapset hymyilevät.</w:t>
      </w:r>
    </w:p>
    <w:p>
      <w:r>
        <w:rPr>
          <w:b/>
        </w:rPr>
        <w:t xml:space="preserve">Tulos</w:t>
      </w:r>
    </w:p>
    <w:p>
      <w:r>
        <w:t xml:space="preserve">Lapset olivat afroamerikkalaisia.</w:t>
      </w:r>
    </w:p>
    <w:p>
      <w:r>
        <w:rPr>
          <w:b/>
        </w:rPr>
        <w:t xml:space="preserve">Esimerkki 7.57</w:t>
      </w:r>
    </w:p>
    <w:p>
      <w:r>
        <w:t xml:space="preserve">Lause 1: Mies kuppaa vettä käsissään suihkulähteellä, jossa on patsas. Lause 2: Mies kerää vettä käsiinsä ulkolähteellä antaakseen koiralleen juotavaa.</w:t>
      </w:r>
    </w:p>
    <w:p>
      <w:r>
        <w:rPr>
          <w:b/>
        </w:rPr>
        <w:t xml:space="preserve">Tulos</w:t>
      </w:r>
    </w:p>
    <w:p>
      <w:r>
        <w:t xml:space="preserve">Mies suihkulähteellä kerää vettä käsiinsä.</w:t>
      </w:r>
    </w:p>
    <w:p>
      <w:r>
        <w:rPr>
          <w:b/>
        </w:rPr>
        <w:t xml:space="preserve">Esimerkki 7.58</w:t>
      </w:r>
    </w:p>
    <w:p>
      <w:r>
        <w:t xml:space="preserve">Lause 1: sinilakkinen mies sekoilee kameran kanssa. Lause 2: Mies on salapoliisi, joka ottaa salaisia kuvia.</w:t>
      </w:r>
    </w:p>
    <w:p>
      <w:r>
        <w:rPr>
          <w:b/>
        </w:rPr>
        <w:t xml:space="preserve">Tulos</w:t>
      </w:r>
    </w:p>
    <w:p>
      <w:r>
        <w:t xml:space="preserve">Miehellä on kamera.</w:t>
      </w:r>
    </w:p>
    <w:p>
      <w:r>
        <w:rPr>
          <w:b/>
        </w:rPr>
        <w:t xml:space="preserve">Esimerkki 7.59</w:t>
      </w:r>
    </w:p>
    <w:p>
      <w:r>
        <w:t xml:space="preserve">Lause 1: Kolme miestä kaivaa rakennustyömaalla Kiinassa. Lause 2: Kolme surullista miestä kaivaa rakennustyömaalla Kiinassa.</w:t>
      </w:r>
    </w:p>
    <w:p>
      <w:r>
        <w:rPr>
          <w:b/>
        </w:rPr>
        <w:t xml:space="preserve">Tulos</w:t>
      </w:r>
    </w:p>
    <w:p>
      <w:r>
        <w:t xml:space="preserve">Ihmiset kaivavat rakennustyömaalla Kiinassa.</w:t>
      </w:r>
    </w:p>
    <w:p>
      <w:r>
        <w:rPr>
          <w:b/>
        </w:rPr>
        <w:t xml:space="preserve">Esimerkki 7.60</w:t>
      </w:r>
    </w:p>
    <w:p>
      <w:r>
        <w:t xml:space="preserve">Lause 1: Harmaaseen t-paitaan pukeutunut mies kävelee julkisella kadulla parin korkean toimistorakennuksen ohi. Lause 2: Mies kävelee kaupungissa.</w:t>
      </w:r>
    </w:p>
    <w:p>
      <w:r>
        <w:rPr>
          <w:b/>
        </w:rPr>
        <w:t xml:space="preserve">Tulos</w:t>
      </w:r>
    </w:p>
    <w:p>
      <w:r>
        <w:t xml:space="preserve">Mies kävelee.</w:t>
      </w:r>
    </w:p>
    <w:p>
      <w:r>
        <w:rPr>
          <w:b/>
        </w:rPr>
        <w:t xml:space="preserve">Esimerkki 7.61</w:t>
      </w:r>
    </w:p>
    <w:p>
      <w:r>
        <w:t xml:space="preserve">Lause 1: Nainen kävelee kadun yli syöden banaania, ja mies seuraa häntä salkkunsa kanssa. Lause 2: Henkilö, jolla on nälkä.</w:t>
      </w:r>
    </w:p>
    <w:p>
      <w:r>
        <w:rPr>
          <w:b/>
        </w:rPr>
        <w:t xml:space="preserve">Tulos</w:t>
      </w:r>
    </w:p>
    <w:p>
      <w:r>
        <w:t xml:space="preserve">Henkilö syö.</w:t>
      </w:r>
    </w:p>
    <w:p>
      <w:r>
        <w:rPr>
          <w:b/>
        </w:rPr>
        <w:t xml:space="preserve">Esimerkki 7.62</w:t>
      </w:r>
    </w:p>
    <w:p>
      <w:r>
        <w:t xml:space="preserve">Lause 1: Neljä poikaa vedessä roikkuu kiinni betonipenkissä. Lause 2: Neljä poikaa ui</w:t>
      </w:r>
    </w:p>
    <w:p>
      <w:r>
        <w:rPr>
          <w:b/>
        </w:rPr>
        <w:t xml:space="preserve">Tulos</w:t>
      </w:r>
    </w:p>
    <w:p>
      <w:r>
        <w:t xml:space="preserve">Neljä poikaa pitää kiinni betonista</w:t>
      </w:r>
    </w:p>
    <w:p>
      <w:r>
        <w:rPr>
          <w:b/>
        </w:rPr>
        <w:t xml:space="preserve">Esimerkki 7.63</w:t>
      </w:r>
    </w:p>
    <w:p>
      <w:r>
        <w:t xml:space="preserve">Lause 1: Mies kumartuu jääkiekkomaalin lähelle. Lause 2: Mies valmistautuu jääkiekkopeliin.</w:t>
      </w:r>
    </w:p>
    <w:p>
      <w:r>
        <w:rPr>
          <w:b/>
        </w:rPr>
        <w:t xml:space="preserve">Tulos</w:t>
      </w:r>
    </w:p>
    <w:p>
      <w:r>
        <w:t xml:space="preserve">Mies on jääkiekkomaalin lähellä.</w:t>
      </w:r>
    </w:p>
    <w:p>
      <w:r>
        <w:rPr>
          <w:b/>
        </w:rPr>
        <w:t xml:space="preserve">Esimerkki 7.64</w:t>
      </w:r>
    </w:p>
    <w:p>
      <w:r>
        <w:t xml:space="preserve">Lause 1: Mies ja nainen katselevat valokuvakioskia. Lause 2: Pariskunta tulostaa lomakuviaan.</w:t>
      </w:r>
    </w:p>
    <w:p>
      <w:r>
        <w:rPr>
          <w:b/>
        </w:rPr>
        <w:t xml:space="preserve">Tulos</w:t>
      </w:r>
    </w:p>
    <w:p>
      <w:r>
        <w:t xml:space="preserve">Ihmiset ovat valokuvatulostuskoneen ääressä.</w:t>
      </w:r>
    </w:p>
    <w:p>
      <w:r>
        <w:rPr>
          <w:b/>
        </w:rPr>
        <w:t xml:space="preserve">Esimerkki 7.65</w:t>
      </w:r>
    </w:p>
    <w:p>
      <w:r>
        <w:t xml:space="preserve">Lause 1: Tyttö ratsastaa keinulla toisen tytön katsellessa. Lause 2: Kaksi tyttöä, yksi keinu.</w:t>
      </w:r>
    </w:p>
    <w:p>
      <w:r>
        <w:rPr>
          <w:b/>
        </w:rPr>
        <w:t xml:space="preserve">Tulos</w:t>
      </w:r>
    </w:p>
    <w:p>
      <w:r>
        <w:t xml:space="preserve">Koira seisoo vedessä</w:t>
      </w:r>
    </w:p>
    <w:p>
      <w:r>
        <w:rPr>
          <w:b/>
        </w:rPr>
        <w:t xml:space="preserve">Esimerkki 7.66</w:t>
      </w:r>
    </w:p>
    <w:p>
      <w:r>
        <w:t xml:space="preserve">Lause 1: Kaksi mustiin pukeutunutta naista, joilla on liput, seisoo vanhanaikaisen auton edessä. Lause 2: Kaksi naista seisoo auton edessä.</w:t>
      </w:r>
    </w:p>
    <w:p>
      <w:r>
        <w:rPr>
          <w:b/>
        </w:rPr>
        <w:t xml:space="preserve">Tulos</w:t>
      </w:r>
    </w:p>
    <w:p>
      <w:r>
        <w:t xml:space="preserve">Kaksi naista lippujen kanssa seisoo vanhanaikaisen auton edessä.</w:t>
      </w:r>
    </w:p>
    <w:p>
      <w:r>
        <w:rPr>
          <w:b/>
        </w:rPr>
        <w:t xml:space="preserve">Esimerkki 7.67</w:t>
      </w:r>
    </w:p>
    <w:p>
      <w:r>
        <w:t xml:space="preserve">Lause 1: Nuori tyttö leikkii metsätukilla. Lause 2: Nuori tyttö leikkii suurella metsätukilla kauniina päivänä.</w:t>
      </w:r>
    </w:p>
    <w:p>
      <w:r>
        <w:rPr>
          <w:b/>
        </w:rPr>
        <w:t xml:space="preserve">Tulos</w:t>
      </w:r>
    </w:p>
    <w:p>
      <w:r>
        <w:t xml:space="preserve">Nuori tyttö leikkii ulkona.</w:t>
      </w:r>
    </w:p>
    <w:p>
      <w:r>
        <w:rPr>
          <w:b/>
        </w:rPr>
        <w:t xml:space="preserve">Esimerkki 7.68</w:t>
      </w:r>
    </w:p>
    <w:p>
      <w:r>
        <w:t xml:space="preserve">Lause 1: mies veneessä katselee katastrofia. Lause 2: Mies katselee haaksirikkoa.</w:t>
      </w:r>
    </w:p>
    <w:p>
      <w:r>
        <w:rPr>
          <w:b/>
        </w:rPr>
        <w:t xml:space="preserve">Tulos</w:t>
      </w:r>
    </w:p>
    <w:p>
      <w:r>
        <w:t xml:space="preserve">Mies on ulkona.</w:t>
      </w:r>
    </w:p>
    <w:p>
      <w:r>
        <w:rPr>
          <w:b/>
        </w:rPr>
        <w:t xml:space="preserve">Esimerkki 7.69</w:t>
      </w:r>
    </w:p>
    <w:p>
      <w:r>
        <w:t xml:space="preserve">Lause 1: Ruskeatukkainen mies, jolla on ruudullinen paita ja farkut, soittaa kitaraa kadunkulmassa. Lause 2: Muusikko soittaa suosittua pop-kappaletta.</w:t>
      </w:r>
    </w:p>
    <w:p>
      <w:r>
        <w:rPr>
          <w:b/>
        </w:rPr>
        <w:t xml:space="preserve">Tulos</w:t>
      </w:r>
    </w:p>
    <w:p>
      <w:r>
        <w:t xml:space="preserve">Musiikkimies toivoo saavansa rahaa.</w:t>
      </w:r>
    </w:p>
    <w:p>
      <w:r>
        <w:rPr>
          <w:b/>
        </w:rPr>
        <w:t xml:space="preserve">Esimerkki 7.70</w:t>
      </w:r>
    </w:p>
    <w:p>
      <w:r>
        <w:t xml:space="preserve">Lause 1: Jäätelöauto, joka tarjoilee jäätelöä erilaisille ihmisille. Lause 2: Jäätelöauto festivaaleilla.</w:t>
      </w:r>
    </w:p>
    <w:p>
      <w:r>
        <w:rPr>
          <w:b/>
        </w:rPr>
        <w:t xml:space="preserve">Tulos</w:t>
      </w:r>
    </w:p>
    <w:p>
      <w:r>
        <w:t xml:space="preserve">Ruokarekka palvelee ihmisiä</w:t>
      </w:r>
    </w:p>
    <w:p>
      <w:r>
        <w:rPr>
          <w:b/>
        </w:rPr>
        <w:t xml:space="preserve">Esimerkki 7.71</w:t>
      </w:r>
    </w:p>
    <w:p>
      <w:r>
        <w:t xml:space="preserve">Lause 1: Koripalloilija heittää palloa, kun hänen joukkuetoverinsa ja toinen joukkue katsovat. Lause 2: Koripalloilija lämmittelee.</w:t>
      </w:r>
    </w:p>
    <w:p>
      <w:r>
        <w:rPr>
          <w:b/>
        </w:rPr>
        <w:t xml:space="preserve">Tulos</w:t>
      </w:r>
    </w:p>
    <w:p>
      <w:r>
        <w:t xml:space="preserve">Koripalloilija heittää, kun muut katsovat.</w:t>
      </w:r>
    </w:p>
    <w:p>
      <w:r>
        <w:rPr>
          <w:b/>
        </w:rPr>
        <w:t xml:space="preserve">Esimerkki 7.72</w:t>
      </w:r>
    </w:p>
    <w:p>
      <w:r>
        <w:t xml:space="preserve">Lause 1: Nainen polvistuu maahan, nojaa sivulle ja ottaa kuvaa kameralla. Lause 2: Nainen ottaa kuvaa jostain maassa olevasta esineestä.</w:t>
      </w:r>
    </w:p>
    <w:p>
      <w:r>
        <w:rPr>
          <w:b/>
        </w:rPr>
        <w:t xml:space="preserve">Tulos</w:t>
      </w:r>
    </w:p>
    <w:p>
      <w:r>
        <w:t xml:space="preserve">Nainen polvistuu ottamaan kuvaa.</w:t>
      </w:r>
    </w:p>
    <w:p>
      <w:r>
        <w:rPr>
          <w:b/>
        </w:rPr>
        <w:t xml:space="preserve">Esimerkki 7.73</w:t>
      </w:r>
    </w:p>
    <w:p>
      <w:r>
        <w:t xml:space="preserve">Lause 1: Sinipaitainen mies kävelee punapukuisen miehen kanssa. Lause 2: Kaksi miestä, jotka ovat parhaita ystäviä, kävelevät.</w:t>
      </w:r>
    </w:p>
    <w:p>
      <w:r>
        <w:rPr>
          <w:b/>
        </w:rPr>
        <w:t xml:space="preserve">Tulos</w:t>
      </w:r>
    </w:p>
    <w:p>
      <w:r>
        <w:t xml:space="preserve">kaksi paitapukuista miestä kävelee</w:t>
      </w:r>
    </w:p>
    <w:p>
      <w:r>
        <w:rPr>
          <w:b/>
        </w:rPr>
        <w:t xml:space="preserve">Esimerkki 7.74</w:t>
      </w:r>
    </w:p>
    <w:p>
      <w:r>
        <w:t xml:space="preserve">Lause 1: Hattupäinen nainen myy tavaroita kioskissa. Lause 2: Nainen on hattu päässä myyntikojussa.</w:t>
      </w:r>
    </w:p>
    <w:p>
      <w:r>
        <w:rPr>
          <w:b/>
        </w:rPr>
        <w:t xml:space="preserve">Tulos</w:t>
      </w:r>
    </w:p>
    <w:p>
      <w:r>
        <w:t xml:space="preserve">Nainen myy tavaroita.</w:t>
      </w:r>
    </w:p>
    <w:p>
      <w:r>
        <w:rPr>
          <w:b/>
        </w:rPr>
        <w:t xml:space="preserve">Esimerkki 7.75</w:t>
      </w:r>
    </w:p>
    <w:p>
      <w:r>
        <w:t xml:space="preserve">Lause 1: Kolme iäkästä naista kävelee yhdessä. Lause 2: Nämä kolme naista ovat sisaruksia, ja he ovat päivittäisellä kävelymatkallaan lähikirjastoon.</w:t>
      </w:r>
    </w:p>
    <w:p>
      <w:r>
        <w:rPr>
          <w:b/>
        </w:rPr>
        <w:t xml:space="preserve">Tulos</w:t>
      </w:r>
    </w:p>
    <w:p>
      <w:r>
        <w:t xml:space="preserve">Kolme naista kävelee ryhmänä.</w:t>
      </w:r>
    </w:p>
    <w:p>
      <w:r>
        <w:rPr>
          <w:b/>
        </w:rPr>
        <w:t xml:space="preserve">Esimerkki 7.76</w:t>
      </w:r>
    </w:p>
    <w:p>
      <w:r>
        <w:t xml:space="preserve">Lause 1: Rakennusmiehet korjaavat alikulun moottoritietä. Lause 2: Rakennusmiehet työskentelevät vasaroiden kanssa.</w:t>
      </w:r>
    </w:p>
    <w:p>
      <w:r>
        <w:rPr>
          <w:b/>
        </w:rPr>
        <w:t xml:space="preserve">Tulos</w:t>
      </w:r>
    </w:p>
    <w:p>
      <w:r>
        <w:t xml:space="preserve">Rakennusmiehet työskentelevät yhdessä.</w:t>
      </w:r>
    </w:p>
    <w:p>
      <w:r>
        <w:rPr>
          <w:b/>
        </w:rPr>
        <w:t xml:space="preserve">Esimerkki 7.77</w:t>
      </w:r>
    </w:p>
    <w:p>
      <w:r>
        <w:t xml:space="preserve">Lause 1: Nuori mies t-paidassa ja shortseissa syöttämässä tennispalloa Lause 2: Mies pelaa tennisturnauksessa.</w:t>
      </w:r>
    </w:p>
    <w:p>
      <w:r>
        <w:rPr>
          <w:b/>
        </w:rPr>
        <w:t xml:space="preserve">Tulos</w:t>
      </w:r>
    </w:p>
    <w:p>
      <w:r>
        <w:t xml:space="preserve">Mies syöttää tennispalloa.</w:t>
      </w:r>
    </w:p>
    <w:p>
      <w:r>
        <w:rPr>
          <w:b/>
        </w:rPr>
        <w:t xml:space="preserve">Esimerkki 7.78</w:t>
      </w:r>
    </w:p>
    <w:p>
      <w:r>
        <w:t xml:space="preserve">Lause 1: Mikrofonin ääressä on mustapaitainen mies. Lause 2: Joku valmistautuu pitämään puheen.</w:t>
      </w:r>
    </w:p>
    <w:p>
      <w:r>
        <w:rPr>
          <w:b/>
        </w:rPr>
        <w:t xml:space="preserve">Tulos</w:t>
      </w:r>
    </w:p>
    <w:p>
      <w:r>
        <w:t xml:space="preserve">Siinä on mikrofoni, jonka ääressä on mies.</w:t>
      </w:r>
    </w:p>
    <w:p>
      <w:r>
        <w:rPr>
          <w:b/>
        </w:rPr>
        <w:t xml:space="preserve">Esimerkki 7.79</w:t>
      </w:r>
    </w:p>
    <w:p>
      <w:r>
        <w:t xml:space="preserve">Lause 1: Nahkatakkinen nuori mies kävelee miehen ohi, jolla näyttää olevan ongelmia huonosti rakennetun ostoskärrynsä kanssa. Lause 2: Nuori mies on hakemassa viikon ruokaostoksia.</w:t>
      </w:r>
    </w:p>
    <w:p>
      <w:r>
        <w:rPr>
          <w:b/>
        </w:rPr>
        <w:t xml:space="preserve">Tulos</w:t>
      </w:r>
    </w:p>
    <w:p>
      <w:r>
        <w:t xml:space="preserve">Mies työntää kärryjä.</w:t>
      </w:r>
    </w:p>
    <w:p>
      <w:r>
        <w:rPr>
          <w:b/>
        </w:rPr>
        <w:t xml:space="preserve">Esimerkki 7.80</w:t>
      </w:r>
    </w:p>
    <w:p>
      <w:r>
        <w:t xml:space="preserve">Lause 1: Yleisö katsoo ja odottaa, että jotain tapahtuu. Lause 2: Yleisö katsoo kauhuelokuvaa ja odottaa, että jotain tapahtuu.</w:t>
      </w:r>
    </w:p>
    <w:p>
      <w:r>
        <w:rPr>
          <w:b/>
        </w:rPr>
        <w:t xml:space="preserve">Tulos</w:t>
      </w:r>
    </w:p>
    <w:p>
      <w:r>
        <w:t xml:space="preserve">Katsojien joukko odottaa tapahtumaa.</w:t>
      </w:r>
    </w:p>
    <w:p>
      <w:r>
        <w:rPr>
          <w:b/>
        </w:rPr>
        <w:t xml:space="preserve">Esimerkki 7.81</w:t>
      </w:r>
    </w:p>
    <w:p>
      <w:r>
        <w:t xml:space="preserve">Lause 1: Pariskunta poseeraa ulkona kuvaa varten. Lause 2: Kaksi ihmistä poseeraa kuvia varten, joita he lähettävät ystävilleen.</w:t>
      </w:r>
    </w:p>
    <w:p>
      <w:r>
        <w:rPr>
          <w:b/>
        </w:rPr>
        <w:t xml:space="preserve">Tulos</w:t>
      </w:r>
    </w:p>
    <w:p>
      <w:r>
        <w:t xml:space="preserve">Kaksi ihmistä on ulkona.</w:t>
      </w:r>
    </w:p>
    <w:p>
      <w:r>
        <w:rPr>
          <w:b/>
        </w:rPr>
        <w:t xml:space="preserve">Esimerkki 7.82</w:t>
      </w:r>
    </w:p>
    <w:p>
      <w:r>
        <w:t xml:space="preserve">Lause 1: Paikalliset markkinat, joilla naiset istuvat pöydissä, joissa on ruokatarvikkeita, joita myydään purkeissa. Lause 2: Jotkut naiset istuvat torilla ja myyvät elintarvikkeita.</w:t>
      </w:r>
    </w:p>
    <w:p>
      <w:r>
        <w:rPr>
          <w:b/>
        </w:rPr>
        <w:t xml:space="preserve">Tulos</w:t>
      </w:r>
    </w:p>
    <w:p>
      <w:r>
        <w:t xml:space="preserve">Naisille myydään elintarvikkeita markkinoilla</w:t>
      </w:r>
    </w:p>
    <w:p>
      <w:r>
        <w:rPr>
          <w:b/>
        </w:rPr>
        <w:t xml:space="preserve">Esimerkki 7.83</w:t>
      </w:r>
    </w:p>
    <w:p>
      <w:r>
        <w:t xml:space="preserve">Lause 1: Kaksi poliisia seisoo virkapuvussaan. Lause 2: Pitkiä ihmisiä seisoo.</w:t>
      </w:r>
    </w:p>
    <w:p>
      <w:r>
        <w:rPr>
          <w:b/>
        </w:rPr>
        <w:t xml:space="preserve">Tulos</w:t>
      </w:r>
    </w:p>
    <w:p>
      <w:r>
        <w:t xml:space="preserve">Ihmiset seisovat.</w:t>
      </w:r>
    </w:p>
    <w:p>
      <w:r>
        <w:rPr>
          <w:b/>
        </w:rPr>
        <w:t xml:space="preserve">Esimerkki 7.84</w:t>
      </w:r>
    </w:p>
    <w:p>
      <w:r>
        <w:t xml:space="preserve">Lause 1: Luento naisryhmälle. Lause 2: Luento naisryhmälle seksuaalisesta hyväksikäytöstä.</w:t>
      </w:r>
    </w:p>
    <w:p>
      <w:r>
        <w:rPr>
          <w:b/>
        </w:rPr>
        <w:t xml:space="preserve">Tulos</w:t>
      </w:r>
    </w:p>
    <w:p>
      <w:r>
        <w:t xml:space="preserve">Puhe naisryhmälle.</w:t>
      </w:r>
    </w:p>
    <w:p>
      <w:r>
        <w:rPr>
          <w:b/>
        </w:rPr>
        <w:t xml:space="preserve">Esimerkki 7.85</w:t>
      </w:r>
    </w:p>
    <w:p>
      <w:r>
        <w:t xml:space="preserve">Lause 1: Kaksi palomiestä ampuu vettä letkusta. Lause 2: Miehet harjoittelevat tulipalon sammuttamista.</w:t>
      </w:r>
    </w:p>
    <w:p>
      <w:r>
        <w:rPr>
          <w:b/>
        </w:rPr>
        <w:t xml:space="preserve">Tulos</w:t>
      </w:r>
    </w:p>
    <w:p>
      <w:r>
        <w:t xml:space="preserve">Kaksi miestä päästää vettä letkusta.</w:t>
      </w:r>
    </w:p>
    <w:p>
      <w:r>
        <w:rPr>
          <w:b/>
        </w:rPr>
        <w:t xml:space="preserve">Esimerkki 7.86</w:t>
      </w:r>
    </w:p>
    <w:p>
      <w:r>
        <w:t xml:space="preserve">Lause 1: Bordercollie hyppää ilmaan ja nappaa tennispallon. Lause 2: Koira haluaa olla ilmakaveri.</w:t>
      </w:r>
    </w:p>
    <w:p>
      <w:r>
        <w:rPr>
          <w:b/>
        </w:rPr>
        <w:t xml:space="preserve">Tulos</w:t>
      </w:r>
    </w:p>
    <w:p>
      <w:r>
        <w:t xml:space="preserve">Uimassa oleva henkilö</w:t>
      </w:r>
    </w:p>
    <w:p>
      <w:r>
        <w:rPr>
          <w:b/>
        </w:rPr>
        <w:t xml:space="preserve">Esimerkki 7.87</w:t>
      </w:r>
    </w:p>
    <w:p>
      <w:r>
        <w:t xml:space="preserve">Lause 1: Keski-ikäinen blondi loikoilee sohvalla. Lause 2: Hän katsoo televisiota.</w:t>
      </w:r>
    </w:p>
    <w:p>
      <w:r>
        <w:rPr>
          <w:b/>
        </w:rPr>
        <w:t xml:space="preserve">Tulos</w:t>
      </w:r>
    </w:p>
    <w:p>
      <w:r>
        <w:t xml:space="preserve">Siellä on keski-ikäinen blondi.</w:t>
      </w:r>
    </w:p>
    <w:p>
      <w:r>
        <w:rPr>
          <w:b/>
        </w:rPr>
        <w:t xml:space="preserve">Esimerkki 7.88</w:t>
      </w:r>
    </w:p>
    <w:p>
      <w:r>
        <w:t xml:space="preserve">Lause 1: Mustavalkoinen koira katsoo kameraan suu auki. Lause 2: Vastikään adoptoitu koira poseeraa kuvaa varten.</w:t>
      </w:r>
    </w:p>
    <w:p>
      <w:r>
        <w:rPr>
          <w:b/>
        </w:rPr>
        <w:t xml:space="preserve">Tulos</w:t>
      </w:r>
    </w:p>
    <w:p>
      <w:r>
        <w:t xml:space="preserve">Koira katsoo kameraan.</w:t>
      </w:r>
    </w:p>
    <w:p>
      <w:r>
        <w:rPr>
          <w:b/>
        </w:rPr>
        <w:t xml:space="preserve">Esimerkki 7.89</w:t>
      </w:r>
    </w:p>
    <w:p>
      <w:r>
        <w:t xml:space="preserve">Lause 1: Korkealuokkainen nainen suutelee miestä. Lause 2: Rikas nainen suutelee köyhää miestä.</w:t>
      </w:r>
    </w:p>
    <w:p>
      <w:r>
        <w:rPr>
          <w:b/>
        </w:rPr>
        <w:t xml:space="preserve">Tulos</w:t>
      </w:r>
    </w:p>
    <w:p>
      <w:r>
        <w:t xml:space="preserve">Nainen ja mies suutelevat.</w:t>
      </w:r>
    </w:p>
    <w:p>
      <w:r>
        <w:rPr>
          <w:b/>
        </w:rPr>
        <w:t xml:space="preserve">Esimerkki 7.90</w:t>
      </w:r>
    </w:p>
    <w:p>
      <w:r>
        <w:t xml:space="preserve">Lause 1: Nuori vaaleatukkainen tyttö, jolla on YMCA-pusero, katsoo kaukoputkeen, kun toinen silmälasipäinen tyttö katsoo häntä. Lause 2: Tyttö on puhumassa ystävälleen, jolla on YMCA-pusero.</w:t>
      </w:r>
    </w:p>
    <w:p>
      <w:r>
        <w:rPr>
          <w:b/>
        </w:rPr>
        <w:t xml:space="preserve">Tulos</w:t>
      </w:r>
    </w:p>
    <w:p>
      <w:r>
        <w:t xml:space="preserve">Ulkona on tyttöjä.</w:t>
      </w:r>
    </w:p>
    <w:p>
      <w:r>
        <w:rPr>
          <w:b/>
        </w:rPr>
        <w:t xml:space="preserve">Esimerkki 7.91</w:t>
      </w:r>
    </w:p>
    <w:p>
      <w:r>
        <w:t xml:space="preserve">Lause 1: Mies istuu sinisessä metallituolissa. Lause 2: Mies on uupunut ja istuu alas.</w:t>
      </w:r>
    </w:p>
    <w:p>
      <w:r>
        <w:rPr>
          <w:b/>
        </w:rPr>
        <w:t xml:space="preserve">Tulos</w:t>
      </w:r>
    </w:p>
    <w:p>
      <w:r>
        <w:t xml:space="preserve">Mies lepää sinisessä tuolissa.</w:t>
      </w:r>
    </w:p>
    <w:p>
      <w:r>
        <w:rPr>
          <w:b/>
        </w:rPr>
        <w:t xml:space="preserve">Esimerkki 7.92</w:t>
      </w:r>
    </w:p>
    <w:p>
      <w:r>
        <w:t xml:space="preserve">Lause 1: Kahden naisen ja pienen lapsen muodostama perhe istuu nurmikolla puistossa kolmen nuoren tytön edessä. Lause 2: Lesbopari istuu lapsensa kanssa puistossa.</w:t>
      </w:r>
    </w:p>
    <w:p>
      <w:r>
        <w:rPr>
          <w:b/>
        </w:rPr>
        <w:t xml:space="preserve">Tulos</w:t>
      </w:r>
    </w:p>
    <w:p>
      <w:r>
        <w:t xml:space="preserve">Tässä kuvassa on enemmän naisia kuin miehiä.</w:t>
      </w:r>
    </w:p>
    <w:p>
      <w:r>
        <w:rPr>
          <w:b/>
        </w:rPr>
        <w:t xml:space="preserve">Esimerkki 7.93</w:t>
      </w:r>
    </w:p>
    <w:p>
      <w:r>
        <w:t xml:space="preserve">Lause 1: Mies hyppää yksin aavikkotiellä, jonka taustalla on vuoria. Lause 2: Mies hyppää yksin</w:t>
      </w:r>
    </w:p>
    <w:p>
      <w:r>
        <w:rPr>
          <w:b/>
        </w:rPr>
        <w:t xml:space="preserve">Tulos</w:t>
      </w:r>
    </w:p>
    <w:p>
      <w:r>
        <w:t xml:space="preserve">Mies hyppää aavikkotiellä</w:t>
      </w:r>
    </w:p>
    <w:p>
      <w:r>
        <w:rPr>
          <w:b/>
        </w:rPr>
        <w:t xml:space="preserve">Esimerkki 7.94</w:t>
      </w:r>
    </w:p>
    <w:p>
      <w:r>
        <w:t xml:space="preserve">Lause 1: Joukko ihmisiä osallistuu konferenssiin. Lause 2: Ryhmä ihmisiä keskustelee seuraavasta työprojektista.</w:t>
      </w:r>
    </w:p>
    <w:p>
      <w:r>
        <w:rPr>
          <w:b/>
        </w:rPr>
        <w:t xml:space="preserve">Tulos</w:t>
      </w:r>
    </w:p>
    <w:p>
      <w:r>
        <w:t xml:space="preserve">Ihmiset ovat tapahtumassa.</w:t>
      </w:r>
    </w:p>
    <w:p>
      <w:r>
        <w:rPr>
          <w:b/>
        </w:rPr>
        <w:t xml:space="preserve">Esimerkki 7.95</w:t>
      </w:r>
    </w:p>
    <w:p>
      <w:r>
        <w:t xml:space="preserve">Lause 1: Nottinghamin yliopiston huppariin pukeutunut nainen leikkii ulkona pojan kanssa. Lause 2: Nainen leikkii poikansa kanssa.</w:t>
      </w:r>
    </w:p>
    <w:p>
      <w:r>
        <w:rPr>
          <w:b/>
        </w:rPr>
        <w:t xml:space="preserve">Tulos</w:t>
      </w:r>
    </w:p>
    <w:p>
      <w:r>
        <w:t xml:space="preserve">nainen leikkii pojan kanssa</w:t>
      </w:r>
    </w:p>
    <w:p>
      <w:r>
        <w:rPr>
          <w:b/>
        </w:rPr>
        <w:t xml:space="preserve">Esimerkki 7.96</w:t>
      </w:r>
    </w:p>
    <w:p>
      <w:r>
        <w:t xml:space="preserve">Lause 1: Ikkunoiden sälekaihtimet heittävät valoa ja varjoja värikkäällä matolla makaavaan koiraan. Lause 2: Koiralla on punainen kaulus.</w:t>
      </w:r>
    </w:p>
    <w:p>
      <w:r>
        <w:rPr>
          <w:b/>
        </w:rPr>
        <w:t xml:space="preserve">Tulos</w:t>
      </w:r>
    </w:p>
    <w:p>
      <w:r>
        <w:t xml:space="preserve">Koira makaa lattialla.</w:t>
      </w:r>
    </w:p>
    <w:p>
      <w:r>
        <w:rPr>
          <w:b/>
        </w:rPr>
        <w:t xml:space="preserve">Esimerkki 7.97</w:t>
      </w:r>
    </w:p>
    <w:p>
      <w:r>
        <w:t xml:space="preserve">Lause 1: Kaksi koiraa juoksee ruohikossa. Lause 2: Uros ja narttu ajavat kilpaa keskenään.</w:t>
      </w:r>
    </w:p>
    <w:p>
      <w:r>
        <w:rPr>
          <w:b/>
        </w:rPr>
        <w:t xml:space="preserve">Tulos</w:t>
      </w:r>
    </w:p>
    <w:p>
      <w:r>
        <w:t xml:space="preserve">Nurmialueella on eläimiä.</w:t>
      </w:r>
    </w:p>
    <w:p>
      <w:r>
        <w:rPr>
          <w:b/>
        </w:rPr>
        <w:t xml:space="preserve">Esimerkki 7.98</w:t>
      </w:r>
    </w:p>
    <w:p>
      <w:r>
        <w:t xml:space="preserve">Lause 1: Kaksi miestä painii sinisellä matolla. Lause 2: He ovat ottelussa</w:t>
      </w:r>
    </w:p>
    <w:p>
      <w:r>
        <w:rPr>
          <w:b/>
        </w:rPr>
        <w:t xml:space="preserve">Tulos</w:t>
      </w:r>
    </w:p>
    <w:p>
      <w:r>
        <w:t xml:space="preserve">On miehiä</w:t>
      </w:r>
    </w:p>
    <w:p>
      <w:r>
        <w:rPr>
          <w:b/>
        </w:rPr>
        <w:t xml:space="preserve">Esimerkki 7.99</w:t>
      </w:r>
    </w:p>
    <w:p>
      <w:r>
        <w:t xml:space="preserve">Lause 1: näen paljon ihmisiä, joilla on pipot ja hanskat päässään, juoksemassa kilpaa. Lause 2: Ihmiset juoksevat maratonia.</w:t>
      </w:r>
    </w:p>
    <w:p>
      <w:r>
        <w:rPr>
          <w:b/>
        </w:rPr>
        <w:t xml:space="preserve">Tulos</w:t>
      </w:r>
    </w:p>
    <w:p>
      <w:r>
        <w:t xml:space="preserve">Ihmiset juoksevat kilpaa.</w:t>
      </w:r>
    </w:p>
    <w:p>
      <w:r>
        <w:rPr>
          <w:b/>
        </w:rPr>
        <w:t xml:space="preserve">Esimerkki 7.100</w:t>
      </w:r>
    </w:p>
    <w:p>
      <w:r>
        <w:t xml:space="preserve">Lause 1: Edward Sharp and the Magnetic Zeros -yhtye on lavalla esiintymässä. Lause 2: Bändi soittaa soittimia.</w:t>
      </w:r>
    </w:p>
    <w:p>
      <w:r>
        <w:rPr>
          <w:b/>
        </w:rPr>
        <w:t xml:space="preserve">Tulos</w:t>
      </w:r>
    </w:p>
    <w:p>
      <w:r>
        <w:t xml:space="preserve">Bändi esiintyy.</w:t>
      </w:r>
    </w:p>
    <w:p>
      <w:r>
        <w:rPr>
          <w:b/>
        </w:rPr>
        <w:t xml:space="preserve">Esimerkki 7.101</w:t>
      </w:r>
    </w:p>
    <w:p>
      <w:r>
        <w:t xml:space="preserve">Lause 1: Kaksi mustaa koiraa juoksee jalkakäytävällä Lause 2: Joitakin koiranpentuja juoksee pellolla.</w:t>
      </w:r>
    </w:p>
    <w:p>
      <w:r>
        <w:rPr>
          <w:b/>
        </w:rPr>
        <w:t xml:space="preserve">Tulos</w:t>
      </w:r>
    </w:p>
    <w:p>
      <w:r>
        <w:t xml:space="preserve">Ulkona on eläimiä.</w:t>
      </w:r>
    </w:p>
    <w:p>
      <w:r>
        <w:rPr>
          <w:b/>
        </w:rPr>
        <w:t xml:space="preserve">Esimerkki 7.102</w:t>
      </w:r>
    </w:p>
    <w:p>
      <w:r>
        <w:t xml:space="preserve">Lause 1: Valkoiseen t-paitaan ja khakihousuihin pukeutunut mies, jolla on mittanauha, korjaa kattopellityksiä työkalujen ympäröimänä. Lause 2: Mies on palkattu työntekijä.</w:t>
      </w:r>
    </w:p>
    <w:p>
      <w:r>
        <w:rPr>
          <w:b/>
        </w:rPr>
        <w:t xml:space="preserve">Tulos</w:t>
      </w:r>
    </w:p>
    <w:p>
      <w:r>
        <w:t xml:space="preserve">Miehellä on monia työkaluja ympärillään.</w:t>
      </w:r>
    </w:p>
    <w:p>
      <w:r>
        <w:rPr>
          <w:b/>
        </w:rPr>
        <w:t xml:space="preserve">Esimerkki 7.103</w:t>
      </w:r>
    </w:p>
    <w:p>
      <w:r>
        <w:t xml:space="preserve">Lause 1: Lapsilla on hauskaa leikkiä vedessä ja rannalla rannalla. Lause 2: Lapset olivat kuulleet kärpäslordista, mutta olivat sattumalta ymmärtäneet sen täysin väärin.</w:t>
      </w:r>
    </w:p>
    <w:p>
      <w:r>
        <w:rPr>
          <w:b/>
        </w:rPr>
        <w:t xml:space="preserve">Tulos</w:t>
      </w:r>
    </w:p>
    <w:p>
      <w:r>
        <w:t xml:space="preserve">Lapset viihtyvät rannalla.</w:t>
      </w:r>
    </w:p>
    <w:p>
      <w:r>
        <w:rPr>
          <w:b/>
        </w:rPr>
        <w:t xml:space="preserve">Esimerkki 7.104</w:t>
      </w:r>
    </w:p>
    <w:p>
      <w:r>
        <w:t xml:space="preserve">Lause 1: Mies kuvaa tyttöryhmää ulkona. Lause 2: Mies videoi tyttöjä ulkona elokuvaa varten.</w:t>
      </w:r>
    </w:p>
    <w:p>
      <w:r>
        <w:rPr>
          <w:b/>
        </w:rPr>
        <w:t xml:space="preserve">Tulos</w:t>
      </w:r>
    </w:p>
    <w:p>
      <w:r>
        <w:t xml:space="preserve">Karmiva mies kuvaa tyttöjä.</w:t>
      </w:r>
    </w:p>
    <w:p>
      <w:r>
        <w:rPr>
          <w:b/>
        </w:rPr>
        <w:t xml:space="preserve">Esimerkki 7.105</w:t>
      </w:r>
    </w:p>
    <w:p>
      <w:r>
        <w:t xml:space="preserve">Lause 1: Nuori tyttö siivoaa kovapuulattiaa Swifferillä. Lause 2: Talon sisällä ihmiset ovat kiireisiä.</w:t>
      </w:r>
    </w:p>
    <w:p>
      <w:r>
        <w:rPr>
          <w:b/>
        </w:rPr>
        <w:t xml:space="preserve">Tulos</w:t>
      </w:r>
    </w:p>
    <w:p>
      <w:r>
        <w:t xml:space="preserve">Likaista lattiaa siivotaan.</w:t>
      </w:r>
    </w:p>
    <w:p>
      <w:r>
        <w:rPr>
          <w:b/>
        </w:rPr>
        <w:t xml:space="preserve">Esimerkki 7.106</w:t>
      </w:r>
    </w:p>
    <w:p>
      <w:r>
        <w:t xml:space="preserve">Lause 1: Herrasmies myy tavaroita rannalla. Lause 2: Hän tekee kesätöitä.</w:t>
      </w:r>
    </w:p>
    <w:p>
      <w:r>
        <w:rPr>
          <w:b/>
        </w:rPr>
        <w:t xml:space="preserve">Tulos</w:t>
      </w:r>
    </w:p>
    <w:p>
      <w:r>
        <w:t xml:space="preserve">Mies on rannalla.</w:t>
      </w:r>
    </w:p>
    <w:p>
      <w:r>
        <w:rPr>
          <w:b/>
        </w:rPr>
        <w:t xml:space="preserve">Esimerkki 7.107</w:t>
      </w:r>
    </w:p>
    <w:p>
      <w:r>
        <w:t xml:space="preserve">Lause 1: Aikuinen nainen ja nuori miespuolinen lapsi kävelevät sateenvarjo kädessä laituria pitkin sateella. Lause 2: Nainen ja lapsi saivat hattaraa laiturilla olevasta kojuista, mutta on alkanut sataa.</w:t>
      </w:r>
    </w:p>
    <w:p>
      <w:r>
        <w:rPr>
          <w:b/>
        </w:rPr>
        <w:t xml:space="preserve">Tulos</w:t>
      </w:r>
    </w:p>
    <w:p>
      <w:r>
        <w:t xml:space="preserve">Äiti ja poika kävelevät sateessa</w:t>
      </w:r>
    </w:p>
    <w:p>
      <w:r>
        <w:rPr>
          <w:b/>
        </w:rPr>
        <w:t xml:space="preserve">Esimerkki 7.108</w:t>
      </w:r>
    </w:p>
    <w:p>
      <w:r>
        <w:t xml:space="preserve">Lause 1: Useat ihmiset seisovat huoneessa syömässä. Lause 2: Ihmiset syövät lounasta yhdessä.</w:t>
      </w:r>
    </w:p>
    <w:p>
      <w:r>
        <w:rPr>
          <w:b/>
        </w:rPr>
        <w:t xml:space="preserve">Tulos</w:t>
      </w:r>
    </w:p>
    <w:p>
      <w:r>
        <w:t xml:space="preserve">Ihmiset syövät ruokaa seisten.</w:t>
      </w:r>
    </w:p>
    <w:p>
      <w:r>
        <w:rPr>
          <w:b/>
        </w:rPr>
        <w:t xml:space="preserve">Esimerkki 7.109</w:t>
      </w:r>
    </w:p>
    <w:p>
      <w:r>
        <w:t xml:space="preserve">Lause 1: Nuori lapsi laskeutuu lumista mäkeä alas, ja lumi lentää hänen ympärillään lähellä rengasratoja. Lause 2: Lapsi opettelee lumilautailua.</w:t>
      </w:r>
    </w:p>
    <w:p>
      <w:r>
        <w:rPr>
          <w:b/>
        </w:rPr>
        <w:t xml:space="preserve">Tulos</w:t>
      </w:r>
    </w:p>
    <w:p>
      <w:r>
        <w:t xml:space="preserve">Lapsi laskeutuu lumista mäkeä alas</w:t>
      </w:r>
    </w:p>
    <w:p>
      <w:r>
        <w:rPr>
          <w:b/>
        </w:rPr>
        <w:t xml:space="preserve">Esimerkki 7.110</w:t>
      </w:r>
    </w:p>
    <w:p>
      <w:r>
        <w:t xml:space="preserve">Lause 1: Nainen, jolla on ruskea pitkä takki, ohittaa kaksi naista, jotka halailevat taustalla kadulla. Lause 2: Nämä kaksi naista ovat sisaruksia.</w:t>
      </w:r>
    </w:p>
    <w:p>
      <w:r>
        <w:rPr>
          <w:b/>
        </w:rPr>
        <w:t xml:space="preserve">Tulos</w:t>
      </w:r>
    </w:p>
    <w:p>
      <w:r>
        <w:t xml:space="preserve">Ihmiset halailevat.</w:t>
      </w:r>
    </w:p>
    <w:p>
      <w:r>
        <w:rPr>
          <w:b/>
        </w:rPr>
        <w:t xml:space="preserve">Esimerkki 7.111</w:t>
      </w:r>
    </w:p>
    <w:p>
      <w:r>
        <w:t xml:space="preserve">Lause 1: Mies kalastaa laiturilla ja saa saalista, kun taustalla purjehtivat laivat. Lause 2: Mies nappaa siimastaan saappaan.</w:t>
      </w:r>
    </w:p>
    <w:p>
      <w:r>
        <w:rPr>
          <w:b/>
        </w:rPr>
        <w:t xml:space="preserve">Tulos</w:t>
      </w:r>
    </w:p>
    <w:p>
      <w:r>
        <w:t xml:space="preserve">Kalastaja saa saaliin.</w:t>
      </w:r>
    </w:p>
    <w:p>
      <w:r>
        <w:rPr>
          <w:b/>
        </w:rPr>
        <w:t xml:space="preserve">Esimerkki 7.112</w:t>
      </w:r>
    </w:p>
    <w:p>
      <w:r>
        <w:t xml:space="preserve">Lause 1: Mies pesee tiskialtaassa astioita päivän aikana. Lause 2: Mies pesee ranch-kastiketta astioistaan.</w:t>
      </w:r>
    </w:p>
    <w:p>
      <w:r>
        <w:rPr>
          <w:b/>
        </w:rPr>
        <w:t xml:space="preserve">Tulos</w:t>
      </w:r>
    </w:p>
    <w:p>
      <w:r>
        <w:t xml:space="preserve">Mies tiskaamassa astioita.</w:t>
      </w:r>
    </w:p>
    <w:p>
      <w:r>
        <w:rPr>
          <w:b/>
        </w:rPr>
        <w:t xml:space="preserve">Esimerkki 7.113</w:t>
      </w:r>
    </w:p>
    <w:p>
      <w:r>
        <w:t xml:space="preserve">Lause 1: Joukko valkoihoisia ihmisiä istuu pihalla pöydän ääressä, jonka päälle on asetettu kortteja. Lause 2: Siellä on joitakin tarot-kortteja.</w:t>
      </w:r>
    </w:p>
    <w:p>
      <w:r>
        <w:rPr>
          <w:b/>
        </w:rPr>
        <w:t xml:space="preserve">Tulos</w:t>
      </w:r>
    </w:p>
    <w:p>
      <w:r>
        <w:t xml:space="preserve">On olemassa joitakin kortteja.</w:t>
      </w:r>
    </w:p>
    <w:p>
      <w:r>
        <w:rPr>
          <w:b/>
        </w:rPr>
        <w:t xml:space="preserve">Esimerkki 7.114</w:t>
      </w:r>
    </w:p>
    <w:p>
      <w:r>
        <w:t xml:space="preserve">Lause 1: Mustaturkkinen eläin roiskii suhteellisen syvällä vedessä. Lause 2: Mustakarhu ui valtavassa vesistössä.</w:t>
      </w:r>
    </w:p>
    <w:p>
      <w:r>
        <w:rPr>
          <w:b/>
        </w:rPr>
        <w:t xml:space="preserve">Tulos</w:t>
      </w:r>
    </w:p>
    <w:p>
      <w:r>
        <w:t xml:space="preserve">Tumma eläin leikkii vedessä.</w:t>
      </w:r>
    </w:p>
    <w:p>
      <w:r>
        <w:rPr>
          <w:b/>
        </w:rPr>
        <w:t xml:space="preserve">Esimerkki 7.115</w:t>
      </w:r>
    </w:p>
    <w:p>
      <w:r>
        <w:t xml:space="preserve">Lause 1: Lapsi keltaisessa muovisessa turvakeinussa nauraa, kun hänen takanaan seisoo tummahiuksinen nainen vaaleanpunaisissa ja korallihousuissa. Lause 2: Äiti työntää lasta keinussa.</w:t>
      </w:r>
    </w:p>
    <w:p>
      <w:r>
        <w:rPr>
          <w:b/>
        </w:rPr>
        <w:t xml:space="preserve">Tulos</w:t>
      </w:r>
    </w:p>
    <w:p>
      <w:r>
        <w:t xml:space="preserve">Nainen seisoo iloisen lapsen vieressä -</w:t>
      </w:r>
    </w:p>
    <w:p>
      <w:r>
        <w:rPr>
          <w:b/>
        </w:rPr>
        <w:t xml:space="preserve">Esimerkki 7.116</w:t>
      </w:r>
    </w:p>
    <w:p>
      <w:r>
        <w:t xml:space="preserve">Lause 1: Kaupungissa oleva mies kuljettaa matkatavaroita käsikärryllä. Lause 2: Mies on menossa hotelliinsa.</w:t>
      </w:r>
    </w:p>
    <w:p>
      <w:r>
        <w:rPr>
          <w:b/>
        </w:rPr>
        <w:t xml:space="preserve">Tulos</w:t>
      </w:r>
    </w:p>
    <w:p>
      <w:r>
        <w:t xml:space="preserve">Joku kaupungissa vetää matkalaukkuaan.</w:t>
      </w:r>
    </w:p>
    <w:p>
      <w:r>
        <w:rPr>
          <w:b/>
        </w:rPr>
        <w:t xml:space="preserve">Esimerkki 7.117</w:t>
      </w:r>
    </w:p>
    <w:p>
      <w:r>
        <w:t xml:space="preserve">Lause 1: pyöräilijä hyppää temppua pyörällä Lause 2: pyöräilijä on kilpailussa pyörällä.</w:t>
      </w:r>
    </w:p>
    <w:p>
      <w:r>
        <w:rPr>
          <w:b/>
        </w:rPr>
        <w:t xml:space="preserve">Tulos</w:t>
      </w:r>
    </w:p>
    <w:p>
      <w:r>
        <w:t xml:space="preserve">Henkilö on polkupyörällä.</w:t>
      </w:r>
    </w:p>
    <w:p>
      <w:r>
        <w:rPr>
          <w:b/>
        </w:rPr>
        <w:t xml:space="preserve">Esimerkki 7.118</w:t>
      </w:r>
    </w:p>
    <w:p>
      <w:r>
        <w:t xml:space="preserve">Lause 1: Nainen vihreissä saappaissa ja vihreässä laukussa puhuu kännykkään kävellessään. Lause 2: Nainen kävelee ja puhuu samalla miehelleen.</w:t>
      </w:r>
    </w:p>
    <w:p>
      <w:r>
        <w:rPr>
          <w:b/>
        </w:rPr>
        <w:t xml:space="preserve">Tulos</w:t>
      </w:r>
    </w:p>
    <w:p>
      <w:r>
        <w:t xml:space="preserve">Henkilö on puhelimessa.</w:t>
      </w:r>
    </w:p>
    <w:p>
      <w:r>
        <w:rPr>
          <w:b/>
        </w:rPr>
        <w:t xml:space="preserve">Esimerkki 7.119</w:t>
      </w:r>
    </w:p>
    <w:p>
      <w:r>
        <w:t xml:space="preserve">Lause 1: Monet ihmiset ovat levittäytyneet pitkin rantaa tai laguunia nauttimaan olostaan. Lause 2: Ulkona on kaunis sää.</w:t>
      </w:r>
    </w:p>
    <w:p>
      <w:r>
        <w:rPr>
          <w:b/>
        </w:rPr>
        <w:t xml:space="preserve">Tulos</w:t>
      </w:r>
    </w:p>
    <w:p>
      <w:r>
        <w:t xml:space="preserve">Ulkona on ihmisiä.</w:t>
      </w:r>
    </w:p>
    <w:p>
      <w:r>
        <w:rPr>
          <w:b/>
        </w:rPr>
        <w:t xml:space="preserve">Esimerkki 7.120</w:t>
      </w:r>
    </w:p>
    <w:p>
      <w:r>
        <w:t xml:space="preserve">Lause 1: Tyttö heiluu tarpeeksi kovaa saadakseen itsensä pystysuoraan. Lause 2: Keinussa oli lapsi.</w:t>
      </w:r>
    </w:p>
    <w:p>
      <w:r>
        <w:rPr>
          <w:b/>
        </w:rPr>
        <w:t xml:space="preserve">Tulos</w:t>
      </w:r>
    </w:p>
    <w:p>
      <w:r>
        <w:t xml:space="preserve">Tyttö heilui korkealla.</w:t>
      </w:r>
    </w:p>
    <w:p>
      <w:r>
        <w:rPr>
          <w:b/>
        </w:rPr>
        <w:t xml:space="preserve">Esimerkki 7.121</w:t>
      </w:r>
    </w:p>
    <w:p>
      <w:r>
        <w:t xml:space="preserve">Lause 1: Pieni mustahiuksinen lapsi seisoo auton raiteilla auringonkukkien lähellä. Lause 2: Tämä poika asuu maatilalla.</w:t>
      </w:r>
    </w:p>
    <w:p>
      <w:r>
        <w:rPr>
          <w:b/>
        </w:rPr>
        <w:t xml:space="preserve">Tulos</w:t>
      </w:r>
    </w:p>
    <w:p>
      <w:r>
        <w:t xml:space="preserve">Tässä on joitakin kukkia.</w:t>
      </w:r>
    </w:p>
    <w:p>
      <w:r>
        <w:rPr>
          <w:b/>
        </w:rPr>
        <w:t xml:space="preserve">Esimerkki 7.122</w:t>
      </w:r>
    </w:p>
    <w:p>
      <w:r>
        <w:t xml:space="preserve">Lause 1: Siniseen toppiin pukeutunut nainen kävelee tivolin läpi. Lause 2: Siniseen pukeutunut nainen kävelee tivolissa.</w:t>
      </w:r>
    </w:p>
    <w:p>
      <w:r>
        <w:rPr>
          <w:b/>
        </w:rPr>
        <w:t xml:space="preserve">Tulos</w:t>
      </w:r>
    </w:p>
    <w:p>
      <w:r>
        <w:t xml:space="preserve">Nainen sinisessä topissa kävelee tivolissa.</w:t>
      </w:r>
    </w:p>
    <w:p>
      <w:r>
        <w:rPr>
          <w:b/>
        </w:rPr>
        <w:t xml:space="preserve">Esimerkki 7.123</w:t>
      </w:r>
    </w:p>
    <w:p>
      <w:r>
        <w:t xml:space="preserve">Lause 1: Kaksi aasialaista nauttii keittoa. Lause 2: Illalliseksi on keittoa, jota kaksi aasialaista naista nauttii...</w:t>
      </w:r>
    </w:p>
    <w:p>
      <w:r>
        <w:rPr>
          <w:b/>
        </w:rPr>
        <w:t xml:space="preserve">Tulos</w:t>
      </w:r>
    </w:p>
    <w:p>
      <w:r>
        <w:t xml:space="preserve">On keittoa.</w:t>
      </w:r>
    </w:p>
    <w:p>
      <w:r>
        <w:rPr>
          <w:b/>
        </w:rPr>
        <w:t xml:space="preserve">Esimerkki 7.124</w:t>
      </w:r>
    </w:p>
    <w:p>
      <w:r>
        <w:t xml:space="preserve">Lause 1: Syöttäjä on heittämässä pesäpalloa. Lause 2: Pitkä syöttäjä</w:t>
      </w:r>
    </w:p>
    <w:p>
      <w:r>
        <w:rPr>
          <w:b/>
        </w:rPr>
        <w:t xml:space="preserve">Tulos</w:t>
      </w:r>
    </w:p>
    <w:p>
      <w:r>
        <w:t xml:space="preserve">Baseballia pelaava henkilö</w:t>
      </w:r>
    </w:p>
    <w:p>
      <w:r>
        <w:rPr>
          <w:b/>
        </w:rPr>
        <w:t xml:space="preserve">Esimerkki 7.125</w:t>
      </w:r>
    </w:p>
    <w:p>
      <w:r>
        <w:t xml:space="preserve">Lause 1: Nuori tyttö istuu akvaarion näyttelyesineen edessä, kun delfiini ui ohi. Lause 2: Nuori tyttö pelästyy, kun delfiini ui ohi.</w:t>
      </w:r>
    </w:p>
    <w:p>
      <w:r>
        <w:rPr>
          <w:b/>
        </w:rPr>
        <w:t xml:space="preserve">Tulos</w:t>
      </w:r>
    </w:p>
    <w:p>
      <w:r>
        <w:t xml:space="preserve">Näyttelyssä oleva delfiini ui nuoren tytön ohi akvaariossa.</w:t>
      </w:r>
    </w:p>
    <w:p>
      <w:r>
        <w:rPr>
          <w:b/>
        </w:rPr>
        <w:t xml:space="preserve">Esimerkki 7.126</w:t>
      </w:r>
    </w:p>
    <w:p>
      <w:r>
        <w:t xml:space="preserve">Lause 1: Joukko ihmisiä odottaa moottoritien alla. Lause 2: Joukko ihmisiä liftaa.</w:t>
      </w:r>
    </w:p>
    <w:p>
      <w:r>
        <w:rPr>
          <w:b/>
        </w:rPr>
        <w:t xml:space="preserve">Tulos</w:t>
      </w:r>
    </w:p>
    <w:p>
      <w:r>
        <w:t xml:space="preserve">Ryhmä ihmisiä ulkona.</w:t>
      </w:r>
    </w:p>
    <w:p>
      <w:r>
        <w:rPr>
          <w:b/>
        </w:rPr>
        <w:t xml:space="preserve">Esimerkki 7.127</w:t>
      </w:r>
    </w:p>
    <w:p>
      <w:r>
        <w:t xml:space="preserve">Lause 1: Kaksi naista odottaa suojatien valojen vaihtumista vihreäksi. Lause 2: Kahdella naisella on takit.</w:t>
      </w:r>
    </w:p>
    <w:p>
      <w:r>
        <w:rPr>
          <w:b/>
        </w:rPr>
        <w:t xml:space="preserve">Tulos</w:t>
      </w:r>
    </w:p>
    <w:p>
      <w:r>
        <w:t xml:space="preserve">Kaksi naista odottaa.</w:t>
      </w:r>
    </w:p>
    <w:p>
      <w:r>
        <w:rPr>
          <w:b/>
        </w:rPr>
        <w:t xml:space="preserve">Esimerkki 7.128</w:t>
      </w:r>
    </w:p>
    <w:p>
      <w:r>
        <w:t xml:space="preserve">Lause 1: Poika kiipeää kalliolle. Lause 2: Poika käyttää kallion piirteitä virkistyksenä, kiipeilee niitä nautinnosta.</w:t>
      </w:r>
    </w:p>
    <w:p>
      <w:r>
        <w:rPr>
          <w:b/>
        </w:rPr>
        <w:t xml:space="preserve">Tulos</w:t>
      </w:r>
    </w:p>
    <w:p>
      <w:r>
        <w:t xml:space="preserve">Miespuolinen lapsi on ulkona ja liikkuu luonnossa.</w:t>
      </w:r>
    </w:p>
    <w:p>
      <w:r>
        <w:rPr>
          <w:b/>
        </w:rPr>
        <w:t xml:space="preserve">Esimerkki 7.129</w:t>
      </w:r>
    </w:p>
    <w:p>
      <w:r>
        <w:t xml:space="preserve">Lause 1: Pariskunta katselee kuvia galleriassa. Lause 2: Mies ja nainen katselevat kuuluisia maalauksia taidenäyttelyssä.</w:t>
      </w:r>
    </w:p>
    <w:p>
      <w:r>
        <w:rPr>
          <w:b/>
        </w:rPr>
        <w:t xml:space="preserve">Tulos</w:t>
      </w:r>
    </w:p>
    <w:p>
      <w:r>
        <w:t xml:space="preserve">Kaksi ihmistä katselee kuvia.</w:t>
      </w:r>
    </w:p>
    <w:p>
      <w:r>
        <w:rPr>
          <w:b/>
        </w:rPr>
        <w:t xml:space="preserve">Esimerkki 7.130</w:t>
      </w:r>
    </w:p>
    <w:p>
      <w:r>
        <w:t xml:space="preserve">Lause 1: Ihmiset seisovat "Vira Viroun" ulkopuolella. Lause 2: Ihmiset odottavat jonossa päästäkseen hienoon ravintolaan.</w:t>
      </w:r>
    </w:p>
    <w:p>
      <w:r>
        <w:rPr>
          <w:b/>
        </w:rPr>
        <w:t xml:space="preserve">Tulos</w:t>
      </w:r>
    </w:p>
    <w:p>
      <w:r>
        <w:t xml:space="preserve">Ulkona seisoo ihmisiä.</w:t>
      </w:r>
    </w:p>
    <w:p>
      <w:r>
        <w:rPr>
          <w:b/>
        </w:rPr>
        <w:t xml:space="preserve">Esimerkki 7.131</w:t>
      </w:r>
    </w:p>
    <w:p>
      <w:r>
        <w:t xml:space="preserve">Lause 1: Valkoinen pörröinen koira roikkuu turkoosin rakennuksen ikkunasta. Lause 2: Koiralla on vaaleanpunainen kaulus.</w:t>
      </w:r>
    </w:p>
    <w:p>
      <w:r>
        <w:rPr>
          <w:b/>
        </w:rPr>
        <w:t xml:space="preserve">Tulos</w:t>
      </w:r>
    </w:p>
    <w:p>
      <w:r>
        <w:t xml:space="preserve">Koira on sisällä.</w:t>
      </w:r>
    </w:p>
    <w:p>
      <w:r>
        <w:rPr>
          <w:b/>
        </w:rPr>
        <w:t xml:space="preserve">Esimerkki 7.132</w:t>
      </w:r>
    </w:p>
    <w:p>
      <w:r>
        <w:t xml:space="preserve">Lause 1: Joukko vihreisiin paitoihin pukeutuneita ihmisiä työntää tykkiä paraatissa. Lause 2: Ryhmä veteraaneja kävelee paraatissa tykin kanssa.</w:t>
      </w:r>
    </w:p>
    <w:p>
      <w:r>
        <w:rPr>
          <w:b/>
        </w:rPr>
        <w:t xml:space="preserve">Tulos</w:t>
      </w:r>
    </w:p>
    <w:p>
      <w:r>
        <w:t xml:space="preserve">Joukko ihmisiä työntää tykkiä paraatiin.</w:t>
      </w:r>
    </w:p>
    <w:p>
      <w:r>
        <w:rPr>
          <w:b/>
        </w:rPr>
        <w:t xml:space="preserve">Esimerkki 7.133</w:t>
      </w:r>
    </w:p>
    <w:p>
      <w:r>
        <w:t xml:space="preserve">Lause 1: Kaksi ihmistä puhuu matkapuhelinliikkeen vieressä sijaitsevan videopelikaupan ulkopuolella. Lause 2: Kaksi ihmistä keskustelee siitä, mitä videopelejä he ostavat.</w:t>
      </w:r>
    </w:p>
    <w:p>
      <w:r>
        <w:rPr>
          <w:b/>
        </w:rPr>
        <w:t xml:space="preserve">Tulos</w:t>
      </w:r>
    </w:p>
    <w:p>
      <w:r>
        <w:t xml:space="preserve">Kaksi ihmistä puhuu videopelikaupan ulkopuolella aukiolla.</w:t>
      </w:r>
    </w:p>
    <w:p>
      <w:r>
        <w:rPr>
          <w:b/>
        </w:rPr>
        <w:t xml:space="preserve">Esimerkki 7.134</w:t>
      </w:r>
    </w:p>
    <w:p>
      <w:r>
        <w:t xml:space="preserve">Lause 1: Kolme poliisia istuu hevostensa selässä. Lause 2: Kolme hevosen selässä istuvaa poliisia vartioi sisäänkäyntiä.</w:t>
      </w:r>
    </w:p>
    <w:p>
      <w:r>
        <w:rPr>
          <w:b/>
        </w:rPr>
        <w:t xml:space="preserve">Tulos</w:t>
      </w:r>
    </w:p>
    <w:p>
      <w:r>
        <w:t xml:space="preserve">Kolme hevosta kantaa poliiseja.</w:t>
      </w:r>
    </w:p>
    <w:p>
      <w:r>
        <w:rPr>
          <w:b/>
        </w:rPr>
        <w:t xml:space="preserve">Esimerkki 7.135</w:t>
      </w:r>
    </w:p>
    <w:p>
      <w:r>
        <w:t xml:space="preserve">Lause 1: Joukko miehiä maalaa useille kankaille tiiliseinän edessä julkisella kadulla. Lause 2: Miehet käyvät kaikki samaa taidekurssia yliopistossa.</w:t>
      </w:r>
    </w:p>
    <w:p>
      <w:r>
        <w:rPr>
          <w:b/>
        </w:rPr>
        <w:t xml:space="preserve">Tulos</w:t>
      </w:r>
    </w:p>
    <w:p>
      <w:r>
        <w:t xml:space="preserve">Jotkut miehet maalaavat kankaille julkisesti.</w:t>
      </w:r>
    </w:p>
    <w:p>
      <w:r>
        <w:rPr>
          <w:b/>
        </w:rPr>
        <w:t xml:space="preserve">Esimerkki 7.136</w:t>
      </w:r>
    </w:p>
    <w:p>
      <w:r>
        <w:t xml:space="preserve">Lause 1: Pyöräilevä tyttö, jolla on paita, jossa on numero 32, on toisen pyöräilevän henkilön kanssa, jolla on paita, jossa on numero 96. Lause 2: Joukko ihmisiä kilpailee ensimmäisestä sijasta.</w:t>
      </w:r>
    </w:p>
    <w:p>
      <w:r>
        <w:rPr>
          <w:b/>
        </w:rPr>
        <w:t xml:space="preserve">Tulos</w:t>
      </w:r>
    </w:p>
    <w:p>
      <w:r>
        <w:t xml:space="preserve">Ihmiset ovat pyöräilykilpailussa.</w:t>
      </w:r>
    </w:p>
    <w:p>
      <w:r>
        <w:rPr>
          <w:b/>
        </w:rPr>
        <w:t xml:space="preserve">Esimerkki 7.137</w:t>
      </w:r>
    </w:p>
    <w:p>
      <w:r>
        <w:t xml:space="preserve">Lause 1: Yksinäinen mies istuu maassa kuppi edessään. Lause 2: Mies on koditon ja pyytää rahaa.</w:t>
      </w:r>
    </w:p>
    <w:p>
      <w:r>
        <w:rPr>
          <w:b/>
        </w:rPr>
        <w:t xml:space="preserve">Tulos</w:t>
      </w:r>
    </w:p>
    <w:p>
      <w:r>
        <w:t xml:space="preserve">Mies on yksin maassa.</w:t>
      </w:r>
    </w:p>
    <w:p>
      <w:r>
        <w:rPr>
          <w:b/>
        </w:rPr>
        <w:t xml:space="preserve">Esimerkki 7.138</w:t>
      </w:r>
    </w:p>
    <w:p>
      <w:r>
        <w:t xml:space="preserve">Lause 1: Valkoiseen mekkoon pukeutuneet mies ja nainen ottavat valokuvia kadulla. Lause 2: Pariskunta meni juuri naimisiin.</w:t>
      </w:r>
    </w:p>
    <w:p>
      <w:r>
        <w:rPr>
          <w:b/>
        </w:rPr>
        <w:t xml:space="preserve">Tulos</w:t>
      </w:r>
    </w:p>
    <w:p>
      <w:r>
        <w:t xml:space="preserve">Pariskunta ottaa valokuvia.</w:t>
      </w:r>
    </w:p>
    <w:p>
      <w:r>
        <w:rPr>
          <w:b/>
        </w:rPr>
        <w:t xml:space="preserve">Esimerkki 7.139</w:t>
      </w:r>
    </w:p>
    <w:p>
      <w:r>
        <w:t xml:space="preserve">Lause 1: Perhe istuu rannalla yhdessä Lause 2: Perhe katselee auringonlaskua rannalla yhdessä.</w:t>
      </w:r>
    </w:p>
    <w:p>
      <w:r>
        <w:rPr>
          <w:b/>
        </w:rPr>
        <w:t xml:space="preserve">Tulos</w:t>
      </w:r>
    </w:p>
    <w:p>
      <w:r>
        <w:t xml:space="preserve">Perhe kokoontuu yhteen rannalla.</w:t>
      </w:r>
    </w:p>
    <w:p>
      <w:r>
        <w:rPr>
          <w:b/>
        </w:rPr>
        <w:t xml:space="preserve">Esimerkki 7.140</w:t>
      </w:r>
    </w:p>
    <w:p>
      <w:r>
        <w:t xml:space="preserve">Lause 1: Kolme miestä kaataa sementtiä sementtiautosta. Lause 2: Miehet valavat sementtiä jalkakäytävää varten.</w:t>
      </w:r>
    </w:p>
    <w:p>
      <w:r>
        <w:rPr>
          <w:b/>
        </w:rPr>
        <w:t xml:space="preserve">Tulos</w:t>
      </w:r>
    </w:p>
    <w:p>
      <w:r>
        <w:t xml:space="preserve">Miehiä kaatamassa sementtiä kuorma-autosta.</w:t>
      </w:r>
    </w:p>
    <w:p>
      <w:r>
        <w:rPr>
          <w:b/>
        </w:rPr>
        <w:t xml:space="preserve">Esimerkki 7.141</w:t>
      </w:r>
    </w:p>
    <w:p>
      <w:r>
        <w:t xml:space="preserve">Lause 1: Mies ajaa pyörällä hiekkatietä pitkin. Lause 2: Mies ajaa pyörällä talonsa takana.</w:t>
      </w:r>
    </w:p>
    <w:p>
      <w:r>
        <w:rPr>
          <w:b/>
        </w:rPr>
        <w:t xml:space="preserve">Tulos</w:t>
      </w:r>
    </w:p>
    <w:p>
      <w:r>
        <w:t xml:space="preserve">Mies ajaa pyörällä.</w:t>
      </w:r>
    </w:p>
    <w:p>
      <w:r>
        <w:rPr>
          <w:b/>
        </w:rPr>
        <w:t xml:space="preserve">Esimerkki 7.142</w:t>
      </w:r>
    </w:p>
    <w:p>
      <w:r>
        <w:t xml:space="preserve">Lause 1: Valkoisiin vaatteisiin pukeutunut nainen vetää köyden avulla mustaa veistettyä puukarhua kärryissä. Lause 2: Nainen osti mustan karhun.</w:t>
      </w:r>
    </w:p>
    <w:p>
      <w:r>
        <w:rPr>
          <w:b/>
        </w:rPr>
        <w:t xml:space="preserve">Tulos</w:t>
      </w:r>
    </w:p>
    <w:p>
      <w:r>
        <w:t xml:space="preserve">Valkoiseen pukeutunut nainen vetää veistettyä mustaa karhua.</w:t>
      </w:r>
    </w:p>
    <w:p>
      <w:r>
        <w:rPr>
          <w:b/>
        </w:rPr>
        <w:t xml:space="preserve">Esimerkki 7.143</w:t>
      </w:r>
    </w:p>
    <w:p>
      <w:r>
        <w:t xml:space="preserve">Lause 1: Pieni poika syö banaania vanhemman naisen katsellessa. Lause 2: Isoäiti syöttää pojanpojalleen banaania samalla kun hän katsoo televisiota.</w:t>
      </w:r>
    </w:p>
    <w:p>
      <w:r>
        <w:rPr>
          <w:b/>
        </w:rPr>
        <w:t xml:space="preserve">Tulos</w:t>
      </w:r>
    </w:p>
    <w:p>
      <w:r>
        <w:t xml:space="preserve">Isoäiti syöttää pojanpojalleen banaania...</w:t>
      </w:r>
    </w:p>
    <w:p>
      <w:r>
        <w:rPr>
          <w:b/>
        </w:rPr>
        <w:t xml:space="preserve">Esimerkki 7.144</w:t>
      </w:r>
    </w:p>
    <w:p>
      <w:r>
        <w:t xml:space="preserve">Lause 1: Ihmiset harrastavat liikuntaa puistomaisessa ympäristössä. Lause 2: Ihmiset harrastavat zumbaa.</w:t>
      </w:r>
    </w:p>
    <w:p>
      <w:r>
        <w:rPr>
          <w:b/>
        </w:rPr>
        <w:t xml:space="preserve">Tulos</w:t>
      </w:r>
    </w:p>
    <w:p>
      <w:r>
        <w:t xml:space="preserve">Ihmiset harrastavat liikuntaa.</w:t>
      </w:r>
    </w:p>
    <w:p>
      <w:r>
        <w:rPr>
          <w:b/>
        </w:rPr>
        <w:t xml:space="preserve">Esimerkki 7.145</w:t>
      </w:r>
    </w:p>
    <w:p>
      <w:r>
        <w:t xml:space="preserve">Lause 1: Kaksi iäkästä ihmistä kävelee kaupungin jalkakäytävällä liidulla kirjoitettujen sanojen ohi. Lause 2: vanha aviopari kävelee jalkakäytävälle juuri kirjoitettujen sanojen lähellä</w:t>
      </w:r>
    </w:p>
    <w:p>
      <w:r>
        <w:rPr>
          <w:b/>
        </w:rPr>
        <w:t xml:space="preserve">Tulos</w:t>
      </w:r>
    </w:p>
    <w:p>
      <w:r>
        <w:t xml:space="preserve">kaksi vanhaa ihmistä on jalkakäytävällä</w:t>
      </w:r>
    </w:p>
    <w:p>
      <w:r>
        <w:rPr>
          <w:b/>
        </w:rPr>
        <w:t xml:space="preserve">Esimerkki 7.146</w:t>
      </w:r>
    </w:p>
    <w:p>
      <w:r>
        <w:t xml:space="preserve">Lause 1: Neljä poikaa pelaa jalkapalloa. Lause 2: Jalkapalloa pelaavat kaksospojat.</w:t>
      </w:r>
    </w:p>
    <w:p>
      <w:r>
        <w:rPr>
          <w:b/>
        </w:rPr>
        <w:t xml:space="preserve">Tulos</w:t>
      </w:r>
    </w:p>
    <w:p>
      <w:r>
        <w:t xml:space="preserve">Lapset pelaavat jalkapalloa.</w:t>
      </w:r>
    </w:p>
    <w:p>
      <w:r>
        <w:rPr>
          <w:b/>
        </w:rPr>
        <w:t xml:space="preserve">Esimerkki 7.147</w:t>
      </w:r>
    </w:p>
    <w:p>
      <w:r>
        <w:t xml:space="preserve">Lause 1: Kolme ihmistä ja koira seisovat joen rannalla kylmänä päivänä. Lause 2: Kolme tyttöä ja puudeli seisovat Niilinjoen edessä.</w:t>
      </w:r>
    </w:p>
    <w:p>
      <w:r>
        <w:rPr>
          <w:b/>
        </w:rPr>
        <w:t xml:space="preserve">Tulos</w:t>
      </w:r>
    </w:p>
    <w:p>
      <w:r>
        <w:t xml:space="preserve">Veden äärellä on ihmisiä.</w:t>
      </w:r>
    </w:p>
    <w:p>
      <w:r>
        <w:rPr>
          <w:b/>
        </w:rPr>
        <w:t xml:space="preserve">Esimerkki 7.148</w:t>
      </w:r>
    </w:p>
    <w:p>
      <w:r>
        <w:t xml:space="preserve">Lause 1: Kaksi miestä laulaa ja soittaa kitaraa sementtirakennuksen ulkopuolella, ja katsojia istuu portailla heidän vasemmalla puolellaan. Lause 2: Kaksi katusoittajaa laulaa ihmisten katsellessa.</w:t>
      </w:r>
    </w:p>
    <w:p>
      <w:r>
        <w:rPr>
          <w:b/>
        </w:rPr>
        <w:t xml:space="preserve">Tulos</w:t>
      </w:r>
    </w:p>
    <w:p>
      <w:r>
        <w:t xml:space="preserve">Ryhmä katsoo, kun kaksi miestä soittaa kitaraa ja laulaa.</w:t>
      </w:r>
    </w:p>
    <w:p>
      <w:r>
        <w:rPr>
          <w:b/>
        </w:rPr>
        <w:t xml:space="preserve">Esimerkki 7.149</w:t>
      </w:r>
    </w:p>
    <w:p>
      <w:r>
        <w:t xml:space="preserve">Lause 1: Tytöt bikineissä pelaavat lentopalloa vesistön lähellä. Lause 2: Tytöt bikineissä pelaavat lentopalloa.</w:t>
      </w:r>
    </w:p>
    <w:p>
      <w:r>
        <w:rPr>
          <w:b/>
        </w:rPr>
        <w:t xml:space="preserve">Tulos</w:t>
      </w:r>
    </w:p>
    <w:p>
      <w:r>
        <w:t xml:space="preserve">Tytöt bikineissä pelaavat peliä.</w:t>
      </w:r>
    </w:p>
    <w:p>
      <w:r>
        <w:rPr>
          <w:b/>
        </w:rPr>
        <w:t xml:space="preserve">Esimerkki 7.150</w:t>
      </w:r>
    </w:p>
    <w:p>
      <w:r>
        <w:t xml:space="preserve">Lause 1: Kaksi rautatietyöläistä korjaa junaa oransseissa liiveissä. Lause 2: Kaksi teknikkoa pukeutuu oransseihin liiveihin.</w:t>
      </w:r>
    </w:p>
    <w:p>
      <w:r>
        <w:rPr>
          <w:b/>
        </w:rPr>
        <w:t xml:space="preserve">Tulos</w:t>
      </w:r>
    </w:p>
    <w:p>
      <w:r>
        <w:t xml:space="preserve">Rautatietyöläiset korjaavat junaa.</w:t>
      </w:r>
    </w:p>
    <w:p>
      <w:r>
        <w:rPr>
          <w:b/>
        </w:rPr>
        <w:t xml:space="preserve">Esimerkki 7.151</w:t>
      </w:r>
    </w:p>
    <w:p>
      <w:r>
        <w:t xml:space="preserve">Lause 1: Mies on pukeutunut turbaaniin ja sini-ruskeaan kaapuun. Lause 2: Muslimimies on menossa temppeliin.</w:t>
      </w:r>
    </w:p>
    <w:p>
      <w:r>
        <w:rPr>
          <w:b/>
        </w:rPr>
        <w:t xml:space="preserve">Tulos</w:t>
      </w:r>
    </w:p>
    <w:p>
      <w:r>
        <w:t xml:space="preserve">Perinteiseen lähi-idän asuun pukeutunut mies.</w:t>
      </w:r>
    </w:p>
    <w:p>
      <w:r>
        <w:rPr>
          <w:b/>
        </w:rPr>
        <w:t xml:space="preserve">Esimerkki 7.152</w:t>
      </w:r>
    </w:p>
    <w:p>
      <w:r>
        <w:t xml:space="preserve">Lause 1: Mies seisoo kadunkulmassa pienen lapsen kanssa katsellen kylttiä. Lause 2: Lapsi on hänen poikansa.</w:t>
      </w:r>
    </w:p>
    <w:p>
      <w:r>
        <w:rPr>
          <w:b/>
        </w:rPr>
        <w:t xml:space="preserve">Tulos</w:t>
      </w:r>
    </w:p>
    <w:p>
      <w:r>
        <w:t xml:space="preserve">Mies seisoo.</w:t>
      </w:r>
    </w:p>
    <w:p>
      <w:r>
        <w:rPr>
          <w:b/>
        </w:rPr>
        <w:t xml:space="preserve">Esimerkki 7.153</w:t>
      </w:r>
    </w:p>
    <w:p>
      <w:r>
        <w:t xml:space="preserve">Lause 1: Parrakas mies, jolla on hattu ja liivit, seisoo kiukaan avotulen vieressä. Lause 2: Mies valmistaa päivällistä.</w:t>
      </w:r>
    </w:p>
    <w:p>
      <w:r>
        <w:rPr>
          <w:b/>
        </w:rPr>
        <w:t xml:space="preserve">Tulos</w:t>
      </w:r>
    </w:p>
    <w:p>
      <w:r>
        <w:t xml:space="preserve">Parrakas mies laittaa ruokaa</w:t>
      </w:r>
    </w:p>
    <w:p>
      <w:r>
        <w:rPr>
          <w:b/>
        </w:rPr>
        <w:t xml:space="preserve">Esimerkki 7.154</w:t>
      </w:r>
    </w:p>
    <w:p>
      <w:r>
        <w:t xml:space="preserve">Lause 1: Nuori poika, jolla on sukkanauhat ja punainen flanellipaita, lyö metallinpalaa alttarille. Lause 2: Nuori mies tekee rannerenkaan.</w:t>
      </w:r>
    </w:p>
    <w:p>
      <w:r>
        <w:rPr>
          <w:b/>
        </w:rPr>
        <w:t xml:space="preserve">Tulos</w:t>
      </w:r>
    </w:p>
    <w:p>
      <w:r>
        <w:t xml:space="preserve">Nuori palkka osuu metalliin.</w:t>
      </w:r>
    </w:p>
    <w:p>
      <w:r>
        <w:rPr>
          <w:b/>
        </w:rPr>
        <w:t xml:space="preserve">Esimerkki 7.155</w:t>
      </w:r>
    </w:p>
    <w:p>
      <w:r>
        <w:t xml:space="preserve">Lause 1: Mies ja nainen hymyilevät kameralle, mutta nainen ei katso kameraan. Lause 2: Pariskunta hymyilee kameralle.</w:t>
      </w:r>
    </w:p>
    <w:p>
      <w:r>
        <w:rPr>
          <w:b/>
        </w:rPr>
        <w:t xml:space="preserve">Tulos</w:t>
      </w:r>
    </w:p>
    <w:p>
      <w:r>
        <w:t xml:space="preserve">Kaksi ihmistä hymyilee.</w:t>
      </w:r>
    </w:p>
    <w:p>
      <w:r>
        <w:rPr>
          <w:b/>
        </w:rPr>
        <w:t xml:space="preserve">Esimerkki 7.156</w:t>
      </w:r>
    </w:p>
    <w:p>
      <w:r>
        <w:t xml:space="preserve">Lause 1: Pieni tyttö potkaisee sinistä palloa kunnolla. Lause 2: Pikkutyttö potkaisee pallon nurmikkoon.</w:t>
      </w:r>
    </w:p>
    <w:p>
      <w:r>
        <w:rPr>
          <w:b/>
        </w:rPr>
        <w:t xml:space="preserve">Tulos</w:t>
      </w:r>
    </w:p>
    <w:p>
      <w:r>
        <w:t xml:space="preserve">Nuori tyttö leikkii pallolla.</w:t>
      </w:r>
    </w:p>
    <w:p>
      <w:r>
        <w:rPr>
          <w:b/>
        </w:rPr>
        <w:t xml:space="preserve">Esimerkki 7.157</w:t>
      </w:r>
    </w:p>
    <w:p>
      <w:r>
        <w:t xml:space="preserve">Lause 1: Polkupyöräilijät polkevat rakennuksen sisällä. Lause 2: pyöräilijät ajavat kilpaa</w:t>
      </w:r>
    </w:p>
    <w:p>
      <w:r>
        <w:rPr>
          <w:b/>
        </w:rPr>
        <w:t xml:space="preserve">Tulos</w:t>
      </w:r>
    </w:p>
    <w:p>
      <w:r>
        <w:t xml:space="preserve">ratsastajat polkevat</w:t>
      </w:r>
    </w:p>
    <w:p>
      <w:r>
        <w:rPr>
          <w:b/>
        </w:rPr>
        <w:t xml:space="preserve">Esimerkki 7.158</w:t>
      </w:r>
    </w:p>
    <w:p>
      <w:r>
        <w:t xml:space="preserve">Lause 1: Värikkääseen t-paitaan pukeutunut mies seisoo ulkona olevassa ruokakojussa. Lause 2: Mies ostaa hodareita ulkona.</w:t>
      </w:r>
    </w:p>
    <w:p>
      <w:r>
        <w:rPr>
          <w:b/>
        </w:rPr>
        <w:t xml:space="preserve">Tulos</w:t>
      </w:r>
    </w:p>
    <w:p>
      <w:r>
        <w:t xml:space="preserve">Kirkkaanvärisiä vaatteita käyttävä mies on ulkona ruokakioskilla.</w:t>
      </w:r>
    </w:p>
    <w:p>
      <w:r>
        <w:rPr>
          <w:b/>
        </w:rPr>
        <w:t xml:space="preserve">Esimerkki 7.159</w:t>
      </w:r>
    </w:p>
    <w:p>
      <w:r>
        <w:t xml:space="preserve">Lause 1: Mies kävelee punaisen rullalautan kanssa. Lause 2: miehen rullalauta on erittäin kallis.</w:t>
      </w:r>
    </w:p>
    <w:p>
      <w:r>
        <w:rPr>
          <w:b/>
        </w:rPr>
        <w:t xml:space="preserve">Tulos</w:t>
      </w:r>
    </w:p>
    <w:p>
      <w:r>
        <w:t xml:space="preserve">miehellä on punainen rullalauta</w:t>
      </w:r>
    </w:p>
    <w:p>
      <w:r>
        <w:rPr>
          <w:b/>
        </w:rPr>
        <w:t xml:space="preserve">Esimerkki 7.160</w:t>
      </w:r>
    </w:p>
    <w:p>
      <w:r>
        <w:t xml:space="preserve">Lause 1: Naispuolinen maratonjuoksija hengittää sisään kesken juoksun. Lause 2: Naisjuoksija juoksee väsyneenä.</w:t>
      </w:r>
    </w:p>
    <w:p>
      <w:r>
        <w:rPr>
          <w:b/>
        </w:rPr>
        <w:t xml:space="preserve">Tulos</w:t>
      </w:r>
    </w:p>
    <w:p>
      <w:r>
        <w:t xml:space="preserve">Joku juoksee ulkona.</w:t>
      </w:r>
    </w:p>
    <w:p>
      <w:r>
        <w:rPr>
          <w:b/>
        </w:rPr>
        <w:t xml:space="preserve">Esimerkki 7.161</w:t>
      </w:r>
    </w:p>
    <w:p>
      <w:r>
        <w:t xml:space="preserve">Lause 1: Ryhmä toimistotyöntekijöitä istuu tuoleilla piirissä ja keskustelee keskenään. Lause 2: Ryhmä työntekijöitä on kokouksessa, jossa käsitellään heidän yritystään.</w:t>
      </w:r>
    </w:p>
    <w:p>
      <w:r>
        <w:rPr>
          <w:b/>
        </w:rPr>
        <w:t xml:space="preserve">Tulos</w:t>
      </w:r>
    </w:p>
    <w:p>
      <w:r>
        <w:t xml:space="preserve">Toimistotyöntekijät istuvat tuoleilla ja keskustelevat.</w:t>
      </w:r>
    </w:p>
    <w:p>
      <w:r>
        <w:rPr>
          <w:b/>
        </w:rPr>
        <w:t xml:space="preserve">Esimerkki 7.162</w:t>
      </w:r>
    </w:p>
    <w:p>
      <w:r>
        <w:t xml:space="preserve">Lause 1: Nainen makaa kelluvalla alustalla keskellä vesistöä. Lause 2: Nainen makaa puisella laiturilla keskellä vesistöä.</w:t>
      </w:r>
    </w:p>
    <w:p>
      <w:r>
        <w:rPr>
          <w:b/>
        </w:rPr>
        <w:t xml:space="preserve">Tulos</w:t>
      </w:r>
    </w:p>
    <w:p>
      <w:r>
        <w:t xml:space="preserve">Henkilö välttyy kastumiselta lepäämällä jonkinlaisella lautalla.</w:t>
      </w:r>
    </w:p>
    <w:p>
      <w:r>
        <w:rPr>
          <w:b/>
        </w:rPr>
        <w:t xml:space="preserve">Esimerkki 7.163</w:t>
      </w:r>
    </w:p>
    <w:p>
      <w:r>
        <w:t xml:space="preserve">Lause 1: Koira ui vedessä. Lause 2: Koira ui vedessä olevan kepin perässä.</w:t>
      </w:r>
    </w:p>
    <w:p>
      <w:r>
        <w:rPr>
          <w:b/>
        </w:rPr>
        <w:t xml:space="preserve">Tulos</w:t>
      </w:r>
    </w:p>
    <w:p>
      <w:r>
        <w:t xml:space="preserve">Koira ui.</w:t>
      </w:r>
    </w:p>
    <w:p>
      <w:r>
        <w:rPr>
          <w:b/>
        </w:rPr>
        <w:t xml:space="preserve">Esimerkki 7.164</w:t>
      </w:r>
    </w:p>
    <w:p>
      <w:r>
        <w:t xml:space="preserve">Lause 1: Mies moppaa sotkua myymälänsä ulkopuolella. Lause 2: Kaupan työntekijä siivoaa lasten jättämää sotkua.</w:t>
      </w:r>
    </w:p>
    <w:p>
      <w:r>
        <w:rPr>
          <w:b/>
        </w:rPr>
        <w:t xml:space="preserve">Tulos</w:t>
      </w:r>
    </w:p>
    <w:p>
      <w:r>
        <w:t xml:space="preserve">Mies siivoaa jotain.</w:t>
      </w:r>
    </w:p>
    <w:p>
      <w:r>
        <w:rPr>
          <w:b/>
        </w:rPr>
        <w:t xml:space="preserve">Esimerkki 7.165</w:t>
      </w:r>
    </w:p>
    <w:p>
      <w:r>
        <w:t xml:space="preserve">Lause 1: Ruskehtava koira hyppää ulkoilma-altaaseen. Lause 2: Suklaanvärinen labradorinnoutaja hyppää altaan hyppylaudalta.</w:t>
      </w:r>
    </w:p>
    <w:p>
      <w:r>
        <w:rPr>
          <w:b/>
        </w:rPr>
        <w:t xml:space="preserve">Tulos</w:t>
      </w:r>
    </w:p>
    <w:p>
      <w:r>
        <w:t xml:space="preserve">Eläin hyppää veteen.</w:t>
      </w:r>
    </w:p>
    <w:p>
      <w:r>
        <w:rPr>
          <w:b/>
        </w:rPr>
        <w:t xml:space="preserve">Esimerkki 7.166</w:t>
      </w:r>
    </w:p>
    <w:p>
      <w:r>
        <w:t xml:space="preserve">Lause 1: Tällä miehellä on paita, jossa lukee "maailman siistein isä". Lause 2: Mies osti paitansa Walmartista.</w:t>
      </w:r>
    </w:p>
    <w:p>
      <w:r>
        <w:rPr>
          <w:b/>
        </w:rPr>
        <w:t xml:space="preserve">Tulos</w:t>
      </w:r>
    </w:p>
    <w:p>
      <w:r>
        <w:t xml:space="preserve">Tämä mies on isä.</w:t>
      </w:r>
    </w:p>
    <w:p>
      <w:r>
        <w:rPr>
          <w:b/>
        </w:rPr>
        <w:t xml:space="preserve">Esimerkki 7.167</w:t>
      </w:r>
    </w:p>
    <w:p>
      <w:r>
        <w:t xml:space="preserve">Lause 1: Tyttö kirkkaan vaaleanpunaisessa asussa valmistautuu kisaan. Lause 2: Tyttö valmistautuu juoksemaan.</w:t>
      </w:r>
    </w:p>
    <w:p>
      <w:r>
        <w:rPr>
          <w:b/>
        </w:rPr>
        <w:t xml:space="preserve">Tulos</w:t>
      </w:r>
    </w:p>
    <w:p>
      <w:r>
        <w:t xml:space="preserve">Tyttö valmistautuu kilpailuun.</w:t>
      </w:r>
    </w:p>
    <w:p>
      <w:r>
        <w:rPr>
          <w:b/>
        </w:rPr>
        <w:t xml:space="preserve">Esimerkki 7.168</w:t>
      </w:r>
    </w:p>
    <w:p>
      <w:r>
        <w:t xml:space="preserve">Lause 1: Kaksi koiraa on ulkona. Lause 2: Ulkona on joukko koiria.</w:t>
      </w:r>
    </w:p>
    <w:p>
      <w:r>
        <w:rPr>
          <w:b/>
        </w:rPr>
        <w:t xml:space="preserve">Tulos</w:t>
      </w:r>
    </w:p>
    <w:p>
      <w:r>
        <w:t xml:space="preserve">Ulkona on kaksi koiraa.</w:t>
      </w:r>
    </w:p>
    <w:p>
      <w:r>
        <w:rPr>
          <w:b/>
        </w:rPr>
        <w:t xml:space="preserve">Esimerkki 7.169</w:t>
      </w:r>
    </w:p>
    <w:p>
      <w:r>
        <w:t xml:space="preserve">Lause 1: Mies, jolla on henkselit jalassa, seisoo junassa. Lause 2: Juna liikkuu.</w:t>
      </w:r>
    </w:p>
    <w:p>
      <w:r>
        <w:rPr>
          <w:b/>
        </w:rPr>
        <w:t xml:space="preserve">Tulos</w:t>
      </w:r>
    </w:p>
    <w:p>
      <w:r>
        <w:t xml:space="preserve">Tytöt tanssivat.</w:t>
      </w:r>
    </w:p>
    <w:p>
      <w:r>
        <w:rPr>
          <w:b/>
        </w:rPr>
        <w:t xml:space="preserve">Esimerkki 7.170</w:t>
      </w:r>
    </w:p>
    <w:p>
      <w:r>
        <w:t xml:space="preserve">Lause 1: Mies hiihtää lumisella vuorella. Lause 2: Ammattilaishiihtäjä kilpailee laskettelukilpailussa.</w:t>
      </w:r>
    </w:p>
    <w:p>
      <w:r>
        <w:rPr>
          <w:b/>
        </w:rPr>
        <w:t xml:space="preserve">Tulos</w:t>
      </w:r>
    </w:p>
    <w:p>
      <w:r>
        <w:t xml:space="preserve">Mies laskettelee vuorenrinnettä alas.</w:t>
      </w:r>
    </w:p>
    <w:p>
      <w:r>
        <w:rPr>
          <w:b/>
        </w:rPr>
        <w:t xml:space="preserve">Esimerkki 7.171</w:t>
      </w:r>
    </w:p>
    <w:p>
      <w:r>
        <w:t xml:space="preserve">Lause 1: Hattupäinen mies kalastaa auringonlaskun aikaan. Lause 2: Mies on punainen hattu.</w:t>
      </w:r>
    </w:p>
    <w:p>
      <w:r>
        <w:rPr>
          <w:b/>
        </w:rPr>
        <w:t xml:space="preserve">Tulos</w:t>
      </w:r>
    </w:p>
    <w:p>
      <w:r>
        <w:t xml:space="preserve">mies kalastaa auringonlaskun aikaan</w:t>
      </w:r>
    </w:p>
    <w:p>
      <w:r>
        <w:rPr>
          <w:b/>
        </w:rPr>
        <w:t xml:space="preserve">Esimerkki 7.172</w:t>
      </w:r>
    </w:p>
    <w:p>
      <w:r>
        <w:t xml:space="preserve">Lause 1: Koruliikkeen asiakkaalla on turkoosit sormukset ja kello, jossa on keltainen kellotaulu. Lause 2: Koruliikkeen asiakas katselee uutta timanttirannekorua.</w:t>
      </w:r>
    </w:p>
    <w:p>
      <w:r>
        <w:rPr>
          <w:b/>
        </w:rPr>
        <w:t xml:space="preserve">Tulos</w:t>
      </w:r>
    </w:p>
    <w:p>
      <w:r>
        <w:t xml:space="preserve">Henkilö tarkastelee koruja myymälässä</w:t>
      </w:r>
    </w:p>
    <w:p>
      <w:r>
        <w:rPr>
          <w:b/>
        </w:rPr>
        <w:t xml:space="preserve">Esimerkki 7.173</w:t>
      </w:r>
    </w:p>
    <w:p>
      <w:r>
        <w:t xml:space="preserve">Lause 1: nainen joen rannalla tuijottaa siltaa Lause 2: Golden Gate -sillalla on ihmisiä.</w:t>
      </w:r>
    </w:p>
    <w:p>
      <w:r>
        <w:rPr>
          <w:b/>
        </w:rPr>
        <w:t xml:space="preserve">Tulos</w:t>
      </w:r>
    </w:p>
    <w:p>
      <w:r>
        <w:t xml:space="preserve">Ulkona on ihmisiä.</w:t>
      </w:r>
    </w:p>
    <w:p>
      <w:r>
        <w:rPr>
          <w:b/>
        </w:rPr>
        <w:t xml:space="preserve">Esimerkki 7.174</w:t>
      </w:r>
    </w:p>
    <w:p>
      <w:r>
        <w:t xml:space="preserve">Lause 1: Mustaan mekkoon pukeutunut nainen ottaa valokuvan. Lause 2: nainen on malli</w:t>
      </w:r>
    </w:p>
    <w:p>
      <w:r>
        <w:rPr>
          <w:b/>
        </w:rPr>
        <w:t xml:space="preserve">Tulos</w:t>
      </w:r>
    </w:p>
    <w:p>
      <w:r>
        <w:t xml:space="preserve">mustaan mekkoon ja silmälaseihin pukeutunut nainen ottaa valokuvan.</w:t>
      </w:r>
    </w:p>
    <w:p>
      <w:r>
        <w:rPr>
          <w:b/>
        </w:rPr>
        <w:t xml:space="preserve">Esimerkki 7.175</w:t>
      </w:r>
    </w:p>
    <w:p>
      <w:r>
        <w:t xml:space="preserve">Lause 1: Nainen rannalla, juoksee vedestä puihin. Lause 2: Nainen juoksee vedestä...</w:t>
      </w:r>
    </w:p>
    <w:p>
      <w:r>
        <w:rPr>
          <w:b/>
        </w:rPr>
        <w:t xml:space="preserve">Tulos</w:t>
      </w:r>
    </w:p>
    <w:p>
      <w:r>
        <w:t xml:space="preserve">Rannalla on nainen</w:t>
      </w:r>
    </w:p>
    <w:p>
      <w:r>
        <w:rPr>
          <w:b/>
        </w:rPr>
        <w:t xml:space="preserve">Esimerkki 7.176</w:t>
      </w:r>
    </w:p>
    <w:p>
      <w:r>
        <w:t xml:space="preserve">Lause 1: Kulmassa on nainen, joka istuu laukkujensa päällä ja suihkuttaa kruunua vedellä, kun he kävelevät ohi. Lause 2: Rouva istuu laukkujensa päällä estääkseen mekkoaan likaantumasta.</w:t>
      </w:r>
    </w:p>
    <w:p>
      <w:r>
        <w:rPr>
          <w:b/>
        </w:rPr>
        <w:t xml:space="preserve">Tulos</w:t>
      </w:r>
    </w:p>
    <w:p>
      <w:r>
        <w:t xml:space="preserve">Nainen istuu laukkujensa päällä.</w:t>
      </w:r>
    </w:p>
    <w:p>
      <w:r>
        <w:rPr>
          <w:b/>
        </w:rPr>
        <w:t xml:space="preserve">Esimerkki 7.177</w:t>
      </w:r>
    </w:p>
    <w:p>
      <w:r>
        <w:t xml:space="preserve">Lause 1: Lapsi pitää aikuista kädestä kiinni. Lause 2: Äiti juoksee karkuun pitäen tytärtään sylissä.</w:t>
      </w:r>
    </w:p>
    <w:p>
      <w:r>
        <w:rPr>
          <w:b/>
        </w:rPr>
        <w:t xml:space="preserve">Tulos</w:t>
      </w:r>
    </w:p>
    <w:p>
      <w:r>
        <w:t xml:space="preserve">Lapsi pitää aikuista kädestä kiinni.</w:t>
      </w:r>
    </w:p>
    <w:p>
      <w:r>
        <w:rPr>
          <w:b/>
        </w:rPr>
        <w:t xml:space="preserve">Esimerkki 7.178</w:t>
      </w:r>
    </w:p>
    <w:p>
      <w:r>
        <w:t xml:space="preserve">Lause 1: Kaksinaiset lapset kaivavat kuoppia multaan. Lause 2: Kaksi lasta hautaa lelunsa multaan.</w:t>
      </w:r>
    </w:p>
    <w:p>
      <w:r>
        <w:rPr>
          <w:b/>
        </w:rPr>
        <w:t xml:space="preserve">Tulos</w:t>
      </w:r>
    </w:p>
    <w:p>
      <w:r>
        <w:t xml:space="preserve">Kaksi lasta leikkii liassa kaivamalla kuoppia.</w:t>
      </w:r>
    </w:p>
    <w:p>
      <w:r>
        <w:rPr>
          <w:b/>
        </w:rPr>
        <w:t xml:space="preserve">Esimerkki 7.179</w:t>
      </w:r>
    </w:p>
    <w:p>
      <w:r>
        <w:t xml:space="preserve">Lause 1: Viisi lasta leikkii lumessa. Lause 2: Lapset rakentavat lumiukkoa.</w:t>
      </w:r>
    </w:p>
    <w:p>
      <w:r>
        <w:rPr>
          <w:b/>
        </w:rPr>
        <w:t xml:space="preserve">Tulos</w:t>
      </w:r>
    </w:p>
    <w:p>
      <w:r>
        <w:t xml:space="preserve">Lapset ovat ulkona.</w:t>
      </w:r>
    </w:p>
    <w:p>
      <w:r>
        <w:rPr>
          <w:b/>
        </w:rPr>
        <w:t xml:space="preserve">Esimerkki 7.180</w:t>
      </w:r>
    </w:p>
    <w:p>
      <w:r>
        <w:t xml:space="preserve">Lause 1: Mies ja nainen istuvat suuren kiinalaisen sotilaskangasmaalauksen vieressä. Lause 2: Mies ja nainen ovat Kiinassa.</w:t>
      </w:r>
    </w:p>
    <w:p>
      <w:r>
        <w:rPr>
          <w:b/>
        </w:rPr>
        <w:t xml:space="preserve">Tulos</w:t>
      </w:r>
    </w:p>
    <w:p>
      <w:r>
        <w:t xml:space="preserve">Mies ja nainen istuvat alas.</w:t>
      </w:r>
    </w:p>
    <w:p>
      <w:r>
        <w:rPr>
          <w:b/>
        </w:rPr>
        <w:t xml:space="preserve">Esimerkki 7.181</w:t>
      </w:r>
    </w:p>
    <w:p>
      <w:r>
        <w:t xml:space="preserve">Lause 1: Houstonin baseball-pelaaja on saanut pallon kiinni ja heittää nyt palloa kohti toista joukkueen jäsentä. Lause 2: Urheilija on tekemässä pelin peliä.</w:t>
      </w:r>
    </w:p>
    <w:p>
      <w:r>
        <w:rPr>
          <w:b/>
        </w:rPr>
        <w:t xml:space="preserve">Tulos</w:t>
      </w:r>
    </w:p>
    <w:p>
      <w:r>
        <w:t xml:space="preserve">Koripalloilija syöttää palloa.</w:t>
      </w:r>
    </w:p>
    <w:p>
      <w:r>
        <w:rPr>
          <w:b/>
        </w:rPr>
        <w:t xml:space="preserve">Esimerkki 7.182</w:t>
      </w:r>
    </w:p>
    <w:p>
      <w:r>
        <w:t xml:space="preserve">Lause 1: Rodeossa nuori poika yrittää korallia lammasta areenan sisällä. Lause 2: Nuori poika on pukeutunut rodeoklovniksi.</w:t>
      </w:r>
    </w:p>
    <w:p>
      <w:r>
        <w:rPr>
          <w:b/>
        </w:rPr>
        <w:t xml:space="preserve">Tulos</w:t>
      </w:r>
    </w:p>
    <w:p>
      <w:r>
        <w:t xml:space="preserve">Nuori lapsi kutsuu eläintä takaisin.</w:t>
      </w:r>
    </w:p>
    <w:p>
      <w:r>
        <w:rPr>
          <w:b/>
        </w:rPr>
        <w:t xml:space="preserve">Esimerkki 7.183</w:t>
      </w:r>
    </w:p>
    <w:p>
      <w:r>
        <w:t xml:space="preserve">Lause 1: Nainen nukkuu keltaisessa tuolissa istuen. Lause 2: Nainen nukkuu olohuoneen tuolissa.</w:t>
      </w:r>
    </w:p>
    <w:p>
      <w:r>
        <w:rPr>
          <w:b/>
        </w:rPr>
        <w:t xml:space="preserve">Tulos</w:t>
      </w:r>
    </w:p>
    <w:p>
      <w:r>
        <w:t xml:space="preserve">Nainen on nukahtanut</w:t>
      </w:r>
    </w:p>
    <w:p>
      <w:r>
        <w:rPr>
          <w:b/>
        </w:rPr>
        <w:t xml:space="preserve">Esimerkki 7.184</w:t>
      </w:r>
    </w:p>
    <w:p>
      <w:r>
        <w:t xml:space="preserve">Lause 1: Siniseen paitaan ja vihreään hattuun pukeutunut poika puhaltaa oranssin ilmapallon. Lause 2: Poika valmistautuu syntymäpäiväjuhliinsa.</w:t>
      </w:r>
    </w:p>
    <w:p>
      <w:r>
        <w:rPr>
          <w:b/>
        </w:rPr>
        <w:t xml:space="preserve">Tulos</w:t>
      </w:r>
    </w:p>
    <w:p>
      <w:r>
        <w:t xml:space="preserve">Nuori poika puhaltaa oranssia ilmapalloa.</w:t>
      </w:r>
    </w:p>
    <w:p>
      <w:r>
        <w:rPr>
          <w:b/>
        </w:rPr>
        <w:t xml:space="preserve">Esimerkki 7.185</w:t>
      </w:r>
    </w:p>
    <w:p>
      <w:r>
        <w:t xml:space="preserve">Lause 1: Useat ihmiset kävelevät kaarevaa kävelytietä pitkin rakennuksen sisällä, jossa on erilaisia mainoksia. Lause 2: Ihmiset ovat tulleet sisätiloissa järjestettävään urheilutapahtumaan, johon monet sponsorit ovat laittaneet mainoksia.</w:t>
      </w:r>
    </w:p>
    <w:p>
      <w:r>
        <w:rPr>
          <w:b/>
        </w:rPr>
        <w:t xml:space="preserve">Tulos</w:t>
      </w:r>
    </w:p>
    <w:p>
      <w:r>
        <w:t xml:space="preserve">Useita ihmisiä kävelemässä rakennuksen sisällä kulkuväylää pitkin, jossa on erilaisia mainoksia</w:t>
      </w:r>
    </w:p>
    <w:p>
      <w:r>
        <w:rPr>
          <w:b/>
        </w:rPr>
        <w:t xml:space="preserve">Esimerkki 7.186</w:t>
      </w:r>
    </w:p>
    <w:p>
      <w:r>
        <w:t xml:space="preserve">Lause 1: Siniseen villapaitaan pukeutunut koira hyppii pitäen esinettä suussaan. Lause 2: Koiralla on sininen pallo.</w:t>
      </w:r>
    </w:p>
    <w:p>
      <w:r>
        <w:rPr>
          <w:b/>
        </w:rPr>
        <w:t xml:space="preserve">Tulos</w:t>
      </w:r>
    </w:p>
    <w:p>
      <w:r>
        <w:t xml:space="preserve">Koiralla on jotain suussaan.</w:t>
      </w:r>
    </w:p>
    <w:p>
      <w:r>
        <w:rPr>
          <w:b/>
        </w:rPr>
        <w:t xml:space="preserve">Esimerkki 7.187</w:t>
      </w:r>
    </w:p>
    <w:p>
      <w:r>
        <w:t xml:space="preserve">Lause 1: Nainen kiipeilee keinotekoisella kallioseinällä. Lause 2: Nainen harjoittelee vuorikiipeilyä varten.</w:t>
      </w:r>
    </w:p>
    <w:p>
      <w:r>
        <w:rPr>
          <w:b/>
        </w:rPr>
        <w:t xml:space="preserve">Tulos</w:t>
      </w:r>
    </w:p>
    <w:p>
      <w:r>
        <w:t xml:space="preserve">Ihmiset nousevat kiipeilyseinää pitkin käyttäen käsien ja jalkojen kahvoja.</w:t>
      </w:r>
    </w:p>
    <w:p>
      <w:r>
        <w:rPr>
          <w:b/>
        </w:rPr>
        <w:t xml:space="preserve">Esimerkki 7.188</w:t>
      </w:r>
    </w:p>
    <w:p>
      <w:r>
        <w:t xml:space="preserve">Lause 1: Pääosin punaisiin pukeutuneet lapset katsovat katsomon takaosasta. Lause 2: Lapset katsovat jalkapallo-ottelua.</w:t>
      </w:r>
    </w:p>
    <w:p>
      <w:r>
        <w:rPr>
          <w:b/>
        </w:rPr>
        <w:t xml:space="preserve">Tulos</w:t>
      </w:r>
    </w:p>
    <w:p>
      <w:r>
        <w:t xml:space="preserve">Katsomossa on lapsia.</w:t>
      </w:r>
    </w:p>
    <w:p>
      <w:r>
        <w:rPr>
          <w:b/>
        </w:rPr>
        <w:t xml:space="preserve">Esimerkki 7.189</w:t>
      </w:r>
    </w:p>
    <w:p>
      <w:r>
        <w:t xml:space="preserve">Lause 1: Kaksi talvivaatteisiin pukeutunutta nuorta tyttöä leikkii lumihangessa. Lause 2: Kaksi talvivaatteisiin pukeutunutta surullista tyttöä leikkii lumihangessa.</w:t>
      </w:r>
    </w:p>
    <w:p>
      <w:r>
        <w:rPr>
          <w:b/>
        </w:rPr>
        <w:t xml:space="preserve">Tulos</w:t>
      </w:r>
    </w:p>
    <w:p>
      <w:r>
        <w:t xml:space="preserve">Kaksi talvivaatteisiin pukeutunutta nuorta leikkii lumihangessa.</w:t>
      </w:r>
    </w:p>
    <w:p>
      <w:r>
        <w:rPr>
          <w:b/>
        </w:rPr>
        <w:t xml:space="preserve">Esimerkki 7.190</w:t>
      </w:r>
    </w:p>
    <w:p>
      <w:r>
        <w:t xml:space="preserve">Lause 1: Tennispelaaja keskittyy palloon valmistautuessaan lyömään sitä, kun kameramies seisoo taustalla La Quinta -mainoslogon vieressä. Lause 2: Tennispelaaja on valmis syöttämään, kun kuvaaja ottaa samalla kuvaa.</w:t>
      </w:r>
    </w:p>
    <w:p>
      <w:r>
        <w:rPr>
          <w:b/>
        </w:rPr>
        <w:t xml:space="preserve">Tulos</w:t>
      </w:r>
    </w:p>
    <w:p>
      <w:r>
        <w:t xml:space="preserve">Pelaaja on valmis syöttämään tenniksessä, kun kameramies on taustalla.</w:t>
      </w:r>
    </w:p>
    <w:p>
      <w:r>
        <w:rPr>
          <w:b/>
        </w:rPr>
        <w:t xml:space="preserve">Esimerkki 7.191</w:t>
      </w:r>
    </w:p>
    <w:p>
      <w:r>
        <w:t xml:space="preserve">Lause 1: Jääkiekkoilija ampuu jäätä vastustajan kasvoihin kilpaillessaan lyödäkseen kiekkoa. Lause 2: Jääkiekkoilija yrittää tehdä maalin.</w:t>
      </w:r>
    </w:p>
    <w:p>
      <w:r>
        <w:rPr>
          <w:b/>
        </w:rPr>
        <w:t xml:space="preserve">Tulos</w:t>
      </w:r>
    </w:p>
    <w:p>
      <w:r>
        <w:t xml:space="preserve">Jääkiekkoilija yrittää lyödä kiekkoa.</w:t>
      </w:r>
    </w:p>
    <w:p>
      <w:r>
        <w:rPr>
          <w:b/>
        </w:rPr>
        <w:t xml:space="preserve">Esimerkki 7.192</w:t>
      </w:r>
    </w:p>
    <w:p>
      <w:r>
        <w:t xml:space="preserve">Lause 1: Poika, joka istuu yhden hengen reessä lumessa. Lause 2: Poika istuu reessä, jossa on hevonen.</w:t>
      </w:r>
    </w:p>
    <w:p>
      <w:r>
        <w:rPr>
          <w:b/>
        </w:rPr>
        <w:t xml:space="preserve">Tulos</w:t>
      </w:r>
    </w:p>
    <w:p>
      <w:r>
        <w:t xml:space="preserve">Poika istuu yksin reessä.</w:t>
      </w:r>
    </w:p>
    <w:p>
      <w:r>
        <w:rPr>
          <w:b/>
        </w:rPr>
        <w:t xml:space="preserve">Esimerkki 7.193</w:t>
      </w:r>
    </w:p>
    <w:p>
      <w:r>
        <w:t xml:space="preserve">Lause 1: Punaisen verhon edessä seisoo mies, jolla on valkoinen paita ja mustat housut sekä nunchaku. Lause 2: Mies valmistautuu esiintymään yleisölle.</w:t>
      </w:r>
    </w:p>
    <w:p>
      <w:r>
        <w:rPr>
          <w:b/>
        </w:rPr>
        <w:t xml:space="preserve">Tulos</w:t>
      </w:r>
    </w:p>
    <w:p>
      <w:r>
        <w:t xml:space="preserve">Mies seisoo punaisen verhon vieressä.</w:t>
      </w:r>
    </w:p>
    <w:p>
      <w:r>
        <w:rPr>
          <w:b/>
        </w:rPr>
        <w:t xml:space="preserve">Esimerkki 7.194</w:t>
      </w:r>
    </w:p>
    <w:p>
      <w:r>
        <w:t xml:space="preserve">Lause 1: Kaksi koiraa leikkii yhdessä ja toinen juoksee perässä pellolla. Lause 2: Koirat jahtaavat palloa pellolla.</w:t>
      </w:r>
    </w:p>
    <w:p>
      <w:r>
        <w:rPr>
          <w:b/>
        </w:rPr>
        <w:t xml:space="preserve">Tulos</w:t>
      </w:r>
    </w:p>
    <w:p>
      <w:r>
        <w:t xml:space="preserve">Kaksi koiraa juoksee pellolla.</w:t>
      </w:r>
    </w:p>
    <w:p>
      <w:r>
        <w:rPr>
          <w:b/>
        </w:rPr>
        <w:t xml:space="preserve">Esimerkki 7.195</w:t>
      </w:r>
    </w:p>
    <w:p>
      <w:r>
        <w:t xml:space="preserve">Lause 1: Mustapaitainen mies soittaa kitaraa. Lause 2: Mies, jolla on oranssi paita, soittaa kitaraa.</w:t>
      </w:r>
    </w:p>
    <w:p>
      <w:r>
        <w:rPr>
          <w:b/>
        </w:rPr>
        <w:t xml:space="preserve">Tulos</w:t>
      </w:r>
    </w:p>
    <w:p>
      <w:r>
        <w:t xml:space="preserve">Mies soittaa musiikkia.</w:t>
      </w:r>
    </w:p>
    <w:p>
      <w:r>
        <w:rPr>
          <w:b/>
        </w:rPr>
        <w:t xml:space="preserve">Esimerkki 7.196</w:t>
      </w:r>
    </w:p>
    <w:p>
      <w:r>
        <w:t xml:space="preserve">Lause 1: Mies seisoo pöydän päällä kuvaamassa, ja hänen ympärillään on ihmisiä. Lause 2: Mies, joka kuvaa ihmisiä elokuvakohtauksia varten, seisoo pöydällä.</w:t>
      </w:r>
    </w:p>
    <w:p>
      <w:r>
        <w:rPr>
          <w:b/>
        </w:rPr>
        <w:t xml:space="preserve">Tulos</w:t>
      </w:r>
    </w:p>
    <w:p>
      <w:r>
        <w:t xml:space="preserve">Mies seisoo pöydällä ihmisten keskellä, joilla on kamera kädessään.</w:t>
      </w:r>
    </w:p>
    <w:p>
      <w:r>
        <w:rPr>
          <w:b/>
        </w:rPr>
        <w:t xml:space="preserve">Esimerkki 7.197</w:t>
      </w:r>
    </w:p>
    <w:p>
      <w:r>
        <w:t xml:space="preserve">Lause 1: Nainen juo kahvilassa kahvia ja tekee samalla paperitöitä. Lause 2: Nainen tekee koulutöitä.</w:t>
      </w:r>
    </w:p>
    <w:p>
      <w:r>
        <w:rPr>
          <w:b/>
        </w:rPr>
        <w:t xml:space="preserve">Tulos</w:t>
      </w:r>
    </w:p>
    <w:p>
      <w:r>
        <w:t xml:space="preserve">Nainen istuu alas.</w:t>
      </w:r>
    </w:p>
    <w:p>
      <w:r>
        <w:rPr>
          <w:b/>
        </w:rPr>
        <w:t xml:space="preserve">Esimerkki 7.198</w:t>
      </w:r>
    </w:p>
    <w:p>
      <w:r>
        <w:t xml:space="preserve">Lause 1: Mies, jolla on punaiset housut ilman yläosaa, pitää kiinni tikkaista. Lause 2: Miehen katossa oli vuoto ja hän tarvitsi tikkaita.</w:t>
      </w:r>
    </w:p>
    <w:p>
      <w:r>
        <w:rPr>
          <w:b/>
        </w:rPr>
        <w:t xml:space="preserve">Tulos</w:t>
      </w:r>
    </w:p>
    <w:p>
      <w:r>
        <w:t xml:space="preserve">Tuo yläosaton kaveri kiipeää tikkaita ylöspäin.</w:t>
      </w:r>
    </w:p>
    <w:p>
      <w:r>
        <w:rPr>
          <w:b/>
        </w:rPr>
        <w:t xml:space="preserve">Esimerkki 7.199</w:t>
      </w:r>
    </w:p>
    <w:p>
      <w:r>
        <w:t xml:space="preserve">Lause 1: Ristivartija auttaa ihmisiä pääsemään kadun yli. Lause 2: risteyksenvartija auttaa ihmisiä ja lisää ihmisiä tulee mukaan.</w:t>
      </w:r>
    </w:p>
    <w:p>
      <w:r>
        <w:rPr>
          <w:b/>
        </w:rPr>
        <w:t xml:space="preserve">Tulos</w:t>
      </w:r>
    </w:p>
    <w:p>
      <w:r>
        <w:t xml:space="preserve">Risteyksenvartija auttaa ihmisiä.</w:t>
      </w:r>
    </w:p>
    <w:p>
      <w:r>
        <w:rPr>
          <w:b/>
        </w:rPr>
        <w:t xml:space="preserve">Esimerkki 7.200</w:t>
      </w:r>
    </w:p>
    <w:p>
      <w:r>
        <w:t xml:space="preserve">Lause 1: Poika punaisissa liiveissä ja sinivalkoisissa uimahousuissa wakeboardin päällä. Lause 2: Poika pitää hauskaa.</w:t>
      </w:r>
    </w:p>
    <w:p>
      <w:r>
        <w:rPr>
          <w:b/>
        </w:rPr>
        <w:t xml:space="preserve">Tulos</w:t>
      </w:r>
    </w:p>
    <w:p>
      <w:r>
        <w:t xml:space="preserve">Poika on ulkona.</w:t>
      </w:r>
    </w:p>
    <w:p>
      <w:r>
        <w:rPr>
          <w:b/>
        </w:rPr>
        <w:t xml:space="preserve">Esimerkki 7.201</w:t>
      </w:r>
    </w:p>
    <w:p>
      <w:r>
        <w:t xml:space="preserve">Lause 1: Kolme jalkapalloilijaa kiirehtii ensimmäisenä palloon. Lause 2: Kolme urheilijaa juoksee kilpaa jalkapallopallolle tehdäkseen oman joukkueensa maalin.</w:t>
      </w:r>
    </w:p>
    <w:p>
      <w:r>
        <w:rPr>
          <w:b/>
        </w:rPr>
        <w:t xml:space="preserve">Tulos</w:t>
      </w:r>
    </w:p>
    <w:p>
      <w:r>
        <w:t xml:space="preserve">Urheilijat keskittyvät palloon.</w:t>
      </w:r>
    </w:p>
    <w:p>
      <w:r>
        <w:rPr>
          <w:b/>
        </w:rPr>
        <w:t xml:space="preserve">Esimerkki 7.202</w:t>
      </w:r>
    </w:p>
    <w:p>
      <w:r>
        <w:t xml:space="preserve">Lause 1: Mies nauttii pullotettua juomaa kävellessään kadulla. Lause 2: Mies joi olutta kävellessään kadulla.</w:t>
      </w:r>
    </w:p>
    <w:p>
      <w:r>
        <w:rPr>
          <w:b/>
        </w:rPr>
        <w:t xml:space="preserve">Tulos</w:t>
      </w:r>
    </w:p>
    <w:p>
      <w:r>
        <w:t xml:space="preserve">Mies kävelee kadulla.</w:t>
      </w:r>
    </w:p>
    <w:p>
      <w:r>
        <w:rPr>
          <w:b/>
        </w:rPr>
        <w:t xml:space="preserve">Esimerkki 7.203</w:t>
      </w:r>
    </w:p>
    <w:p>
      <w:r>
        <w:t xml:space="preserve">Lause 1: Mies seisoo veturin päällä ja työskentelee sen parissa. Lause 2: mies on rasvan peitossa.</w:t>
      </w:r>
    </w:p>
    <w:p>
      <w:r>
        <w:rPr>
          <w:b/>
        </w:rPr>
        <w:t xml:space="preserve">Tulos</w:t>
      </w:r>
    </w:p>
    <w:p>
      <w:r>
        <w:t xml:space="preserve">mies on mekaanikko</w:t>
      </w:r>
    </w:p>
    <w:p>
      <w:r>
        <w:rPr>
          <w:b/>
        </w:rPr>
        <w:t xml:space="preserve">Esimerkki 7.204</w:t>
      </w:r>
    </w:p>
    <w:p>
      <w:r>
        <w:t xml:space="preserve">Lause 1: Kaksi naista syö ravintolassa Lause 2: Naiset ovat yhdessä treffeillä.</w:t>
      </w:r>
    </w:p>
    <w:p>
      <w:r>
        <w:rPr>
          <w:b/>
        </w:rPr>
        <w:t xml:space="preserve">Tulos</w:t>
      </w:r>
    </w:p>
    <w:p>
      <w:r>
        <w:t xml:space="preserve">Naiset eivät ole kotona</w:t>
      </w:r>
    </w:p>
    <w:p>
      <w:r>
        <w:rPr>
          <w:b/>
        </w:rPr>
        <w:t xml:space="preserve">Esimerkki 7.205</w:t>
      </w:r>
    </w:p>
    <w:p>
      <w:r>
        <w:t xml:space="preserve">Lause 1: Nainen, jolla on ruskea mekko ja siihen sopiva turbaani, työntää pientä lasta puiston läpi rattaissa. Lause 2: Nainen työntää rattaita keinun ohi.</w:t>
      </w:r>
    </w:p>
    <w:p>
      <w:r>
        <w:rPr>
          <w:b/>
        </w:rPr>
        <w:t xml:space="preserve">Tulos</w:t>
      </w:r>
    </w:p>
    <w:p>
      <w:r>
        <w:t xml:space="preserve">Vaunuissa on pieni lapsi.</w:t>
      </w:r>
    </w:p>
    <w:p>
      <w:r>
        <w:rPr>
          <w:b/>
        </w:rPr>
        <w:t xml:space="preserve">Esimerkki 7.206</w:t>
      </w:r>
    </w:p>
    <w:p>
      <w:r>
        <w:t xml:space="preserve">Lause 1: Pieni ihmisjoukko katselee, kun punaisiin shortseihin pukeutunut mies kääntelee vartaloaan tasaisella pinnalla. Lause 2: Mies kilpailee.</w:t>
      </w:r>
    </w:p>
    <w:p>
      <w:r>
        <w:rPr>
          <w:b/>
        </w:rPr>
        <w:t xml:space="preserve">Tulos</w:t>
      </w:r>
    </w:p>
    <w:p>
      <w:r>
        <w:t xml:space="preserve">Mies harrastaa voimistelua.</w:t>
      </w:r>
    </w:p>
    <w:p>
      <w:r>
        <w:rPr>
          <w:b/>
        </w:rPr>
        <w:t xml:space="preserve">Esimerkki 7.207</w:t>
      </w:r>
    </w:p>
    <w:p>
      <w:r>
        <w:t xml:space="preserve">Lause 1: Viisi miestä ajaa veneellä hyvin leveällä joella, jonka taustalla on viidakko. Lause 2: Viisi miestä lähtee maastaan jokea pitkin lomalle.</w:t>
      </w:r>
    </w:p>
    <w:p>
      <w:r>
        <w:rPr>
          <w:b/>
        </w:rPr>
        <w:t xml:space="preserve">Tulos</w:t>
      </w:r>
    </w:p>
    <w:p>
      <w:r>
        <w:t xml:space="preserve">Vene täynnä miehiä kulkee jokea pitkin.</w:t>
      </w:r>
    </w:p>
    <w:p>
      <w:r>
        <w:rPr>
          <w:b/>
        </w:rPr>
        <w:t xml:space="preserve">Esimerkki 7.208</w:t>
      </w:r>
    </w:p>
    <w:p>
      <w:r>
        <w:t xml:space="preserve">Lause 1: Nainen kaupungin kadulla aurinkoisena päivänä. Lause 2: Nainen kävelee töihin.</w:t>
      </w:r>
    </w:p>
    <w:p>
      <w:r>
        <w:rPr>
          <w:b/>
        </w:rPr>
        <w:t xml:space="preserve">Tulos</w:t>
      </w:r>
    </w:p>
    <w:p>
      <w:r>
        <w:t xml:space="preserve">Nainen on kaupungin kadulla.</w:t>
      </w:r>
    </w:p>
    <w:p>
      <w:r>
        <w:rPr>
          <w:b/>
        </w:rPr>
        <w:t xml:space="preserve">Esimerkki 7.209</w:t>
      </w:r>
    </w:p>
    <w:p>
      <w:r>
        <w:t xml:space="preserve">Lause 1: Ryhmä naisia kaivaa rinteessä. Lause 2: Ryhmä naisia kaivaa kultaa.</w:t>
      </w:r>
    </w:p>
    <w:p>
      <w:r>
        <w:rPr>
          <w:b/>
        </w:rPr>
        <w:t xml:space="preserve">Tulos</w:t>
      </w:r>
    </w:p>
    <w:p>
      <w:r>
        <w:t xml:space="preserve">Naisryhmä kaivaa.</w:t>
      </w:r>
    </w:p>
    <w:p>
      <w:r>
        <w:rPr>
          <w:b/>
        </w:rPr>
        <w:t xml:space="preserve">Esimerkki 7.210</w:t>
      </w:r>
    </w:p>
    <w:p>
      <w:r>
        <w:t xml:space="preserve">Lause 1: Valkoisen hevosen selässä istuu mies, jolla on ruudullinen paita ja musta hattu, ja puhuu toisen miehen kanssa, jolla on musta paita ja valkoinen cowboy-hattu ja joka istuu ruskealla hevosella. Lause 2: Cowboyt ovat karjanajossa.</w:t>
      </w:r>
    </w:p>
    <w:p>
      <w:r>
        <w:rPr>
          <w:b/>
        </w:rPr>
        <w:t xml:space="preserve">Tulos</w:t>
      </w:r>
    </w:p>
    <w:p>
      <w:r>
        <w:t xml:space="preserve">Siellä on ihmisiä ratsastamassa hevosilla</w:t>
      </w:r>
    </w:p>
    <w:p>
      <w:r>
        <w:rPr>
          <w:b/>
        </w:rPr>
        <w:t xml:space="preserve">Esimerkki 7.211</w:t>
      </w:r>
    </w:p>
    <w:p>
      <w:r>
        <w:t xml:space="preserve">Lause 1: Kaksi ihmistä rantakallion huipulla. Lause 2: Ihmiset katselevat auringonlaskua veden päällä.</w:t>
      </w:r>
    </w:p>
    <w:p>
      <w:r>
        <w:rPr>
          <w:b/>
        </w:rPr>
        <w:t xml:space="preserve">Tulos</w:t>
      </w:r>
    </w:p>
    <w:p>
      <w:r>
        <w:t xml:space="preserve">Jyrkänteellä on ihmisiä.</w:t>
      </w:r>
    </w:p>
    <w:p>
      <w:r>
        <w:rPr>
          <w:b/>
        </w:rPr>
        <w:t xml:space="preserve">Esimerkki 7.212</w:t>
      </w:r>
    </w:p>
    <w:p>
      <w:r>
        <w:t xml:space="preserve">Lause 1: Pitkät mustat hiukset omaava mies käyttää mikrofonia kesken musiikkiesityksen yleisön katsellessa. Lause 2: Mies yrittää tehdä karakoe.</w:t>
      </w:r>
    </w:p>
    <w:p>
      <w:r>
        <w:rPr>
          <w:b/>
        </w:rPr>
        <w:t xml:space="preserve">Tulos</w:t>
      </w:r>
    </w:p>
    <w:p>
      <w:r>
        <w:t xml:space="preserve">Mies esiintyy faneille.</w:t>
      </w:r>
    </w:p>
    <w:p>
      <w:r>
        <w:rPr>
          <w:b/>
        </w:rPr>
        <w:t xml:space="preserve">Esimerkki 7.213</w:t>
      </w:r>
    </w:p>
    <w:p>
      <w:r>
        <w:t xml:space="preserve">Lause 1: Matkakeskuksessa oleva mies kantaa mukanaan monia tavaroita. Lause 2: Mies kantaa paljon tavaroita matkakeskuksessa, jossa hän työskentelee.</w:t>
      </w:r>
    </w:p>
    <w:p>
      <w:r>
        <w:rPr>
          <w:b/>
        </w:rPr>
        <w:t xml:space="preserve">Tulos</w:t>
      </w:r>
    </w:p>
    <w:p>
      <w:r>
        <w:t xml:space="preserve">Mies kantaa tavaroita</w:t>
      </w:r>
    </w:p>
    <w:p>
      <w:r>
        <w:rPr>
          <w:b/>
        </w:rPr>
        <w:t xml:space="preserve">Esimerkki 7.214</w:t>
      </w:r>
    </w:p>
    <w:p>
      <w:r>
        <w:t xml:space="preserve">Lause 1: Tyttö poseeraa metsässä keltaisen palkin päällä. Lause 2: Isä ottaa tytöstä kuvan...</w:t>
      </w:r>
    </w:p>
    <w:p>
      <w:r>
        <w:rPr>
          <w:b/>
        </w:rPr>
        <w:t xml:space="preserve">Tulos</w:t>
      </w:r>
    </w:p>
    <w:p>
      <w:r>
        <w:t xml:space="preserve">Tyttö poseeraa metsässä</w:t>
      </w:r>
    </w:p>
    <w:p>
      <w:r>
        <w:rPr>
          <w:b/>
        </w:rPr>
        <w:t xml:space="preserve">Esimerkki 7.215</w:t>
      </w:r>
    </w:p>
    <w:p>
      <w:r>
        <w:t xml:space="preserve">Lause 1: Mies likaisissa farkuissa telineiden päällä. Lause 2: Mies kytkee valaistusta telineiden päällä.</w:t>
      </w:r>
    </w:p>
    <w:p>
      <w:r>
        <w:rPr>
          <w:b/>
        </w:rPr>
        <w:t xml:space="preserve">Tulos</w:t>
      </w:r>
    </w:p>
    <w:p>
      <w:r>
        <w:t xml:space="preserve">Mies on rakennustelineiden päällä.</w:t>
      </w:r>
    </w:p>
    <w:p>
      <w:r>
        <w:rPr>
          <w:b/>
        </w:rPr>
        <w:t xml:space="preserve">Esimerkki 7.216</w:t>
      </w:r>
    </w:p>
    <w:p>
      <w:r>
        <w:t xml:space="preserve">Lause 1: Rullalautailija tekee käsilläseisontaa laudalla kadulla. Lause 2: Rullalautailija tekee käsilläseisontaa yleisön edessä.</w:t>
      </w:r>
    </w:p>
    <w:p>
      <w:r>
        <w:rPr>
          <w:b/>
        </w:rPr>
        <w:t xml:space="preserve">Tulos</w:t>
      </w:r>
    </w:p>
    <w:p>
      <w:r>
        <w:t xml:space="preserve">Rullalautailija tekee temppua kadulla.</w:t>
      </w:r>
    </w:p>
    <w:p>
      <w:r>
        <w:rPr>
          <w:b/>
        </w:rPr>
        <w:t xml:space="preserve">Esimerkki 7.217</w:t>
      </w:r>
    </w:p>
    <w:p>
      <w:r>
        <w:t xml:space="preserve">Lause 1: Kaupunkikatu, jossa on puhelinkoppi, ohi ajavia autoja, pysäköity polkupyörä ja vaalea nainen käsilaukkuineen ja nuori tyttö reppuineen kävelemässä poispäin. Lause 2: He molemmat kävelevät.</w:t>
      </w:r>
    </w:p>
    <w:p>
      <w:r>
        <w:rPr>
          <w:b/>
        </w:rPr>
        <w:t xml:space="preserve">Tulos</w:t>
      </w:r>
    </w:p>
    <w:p>
      <w:r>
        <w:t xml:space="preserve">Kadulla on ainakin kaksi naista.</w:t>
      </w:r>
    </w:p>
    <w:p>
      <w:r>
        <w:rPr>
          <w:b/>
        </w:rPr>
        <w:t xml:space="preserve">Esimerkki 7.218</w:t>
      </w:r>
    </w:p>
    <w:p>
      <w:r>
        <w:t xml:space="preserve">Lause 1: Tye-dye-paitainen nainen ja toinen nainen laulavat portailla. Lause 2: Kaksi sisarta laulaa äänekkäästi portailla.</w:t>
      </w:r>
    </w:p>
    <w:p>
      <w:r>
        <w:rPr>
          <w:b/>
        </w:rPr>
        <w:t xml:space="preserve">Tulos</w:t>
      </w:r>
    </w:p>
    <w:p>
      <w:r>
        <w:t xml:space="preserve">Kaksi ihmistä laulaa portailla.</w:t>
      </w:r>
    </w:p>
    <w:p>
      <w:r>
        <w:rPr>
          <w:b/>
        </w:rPr>
        <w:t xml:space="preserve">Esimerkki 7.219</w:t>
      </w:r>
    </w:p>
    <w:p>
      <w:r>
        <w:t xml:space="preserve">Lause 1: Kolme tyttöä tekee selkään voltteja ja kärrynpyörää aallokossa. Lause 2: Kolme tyttöä on rannalla tekemässä voltteja vedessä.</w:t>
      </w:r>
    </w:p>
    <w:p>
      <w:r>
        <w:rPr>
          <w:b/>
        </w:rPr>
        <w:t xml:space="preserve">Tulos</w:t>
      </w:r>
    </w:p>
    <w:p>
      <w:r>
        <w:t xml:space="preserve">Kolme tyttöä on vesistössä</w:t>
      </w:r>
    </w:p>
    <w:p>
      <w:r>
        <w:rPr>
          <w:b/>
        </w:rPr>
        <w:t xml:space="preserve">Esimerkki 7.220</w:t>
      </w:r>
    </w:p>
    <w:p>
      <w:r>
        <w:t xml:space="preserve">Lause 1: Nuori poika ja tyttö yrittävät lyödä miestä palloilla reilussa pelissä. Lause 2: Poika ja tyttö heittelevät palloja miestä väistöpallopelissä.</w:t>
      </w:r>
    </w:p>
    <w:p>
      <w:r>
        <w:rPr>
          <w:b/>
        </w:rPr>
        <w:t xml:space="preserve">Tulos</w:t>
      </w:r>
    </w:p>
    <w:p>
      <w:r>
        <w:t xml:space="preserve">Poika ja tyttö tähtäävät palloilla miestä.</w:t>
      </w:r>
    </w:p>
    <w:p>
      <w:r>
        <w:rPr>
          <w:b/>
        </w:rPr>
        <w:t xml:space="preserve">Esimerkki 7.221</w:t>
      </w:r>
    </w:p>
    <w:p>
      <w:r>
        <w:t xml:space="preserve">Lause 1: Lapset ajavat polkupyörillään lähellä maakasaa, jonka edessä on kaivurista peräisin oleva kumpu. Lause 2: Lapset ajavat polkupyörillään lempileikkipaikkansa yli.</w:t>
      </w:r>
    </w:p>
    <w:p>
      <w:r>
        <w:rPr>
          <w:b/>
        </w:rPr>
        <w:t xml:space="preserve">Tulos</w:t>
      </w:r>
    </w:p>
    <w:p>
      <w:r>
        <w:t xml:space="preserve">Pyöräilevät lapset ajavat maakasojen yli ja välttelevät kaivuria.</w:t>
      </w:r>
    </w:p>
    <w:p>
      <w:r>
        <w:rPr>
          <w:b/>
        </w:rPr>
        <w:t xml:space="preserve">Esimerkki 7.222</w:t>
      </w:r>
    </w:p>
    <w:p>
      <w:r>
        <w:t xml:space="preserve">Lause 1: Neljä ihmistä odottaa kivilaatoitetulla sisäpihalla. Lause 2: Neljä ihmistä odottaa matkaopasta.</w:t>
      </w:r>
    </w:p>
    <w:p>
      <w:r>
        <w:rPr>
          <w:b/>
        </w:rPr>
        <w:t xml:space="preserve">Tulos</w:t>
      </w:r>
    </w:p>
    <w:p>
      <w:r>
        <w:t xml:space="preserve">Neljä ihmistä on ulkona.</w:t>
      </w:r>
    </w:p>
    <w:p>
      <w:r>
        <w:rPr>
          <w:b/>
        </w:rPr>
        <w:t xml:space="preserve">Esimerkki 7.223</w:t>
      </w:r>
    </w:p>
    <w:p>
      <w:r>
        <w:t xml:space="preserve">Lause 1: Mies kaupungissa kännykällä. Lause 2: Mies puhuu vaimonsa kanssa kännykällä.</w:t>
      </w:r>
    </w:p>
    <w:p>
      <w:r>
        <w:rPr>
          <w:b/>
        </w:rPr>
        <w:t xml:space="preserve">Tulos</w:t>
      </w:r>
    </w:p>
    <w:p>
      <w:r>
        <w:t xml:space="preserve">Mies puhuu kännykkäänsä.</w:t>
      </w:r>
    </w:p>
    <w:p>
      <w:r>
        <w:rPr>
          <w:b/>
        </w:rPr>
        <w:t xml:space="preserve">Esimerkki 7.224</w:t>
      </w:r>
    </w:p>
    <w:p>
      <w:r>
        <w:t xml:space="preserve">Lause 1: Nuori aasialainen tyttö seisoo kahden puunrungon välissä. Lause 2: Nuori tyttö päättää, kumpaan puuhun kiipeää.</w:t>
      </w:r>
    </w:p>
    <w:p>
      <w:r>
        <w:rPr>
          <w:b/>
        </w:rPr>
        <w:t xml:space="preserve">Tulos</w:t>
      </w:r>
    </w:p>
    <w:p>
      <w:r>
        <w:t xml:space="preserve">Ulkona on aasialainen tyttö.</w:t>
      </w:r>
    </w:p>
    <w:p>
      <w:r>
        <w:rPr>
          <w:b/>
        </w:rPr>
        <w:t xml:space="preserve">Esimerkki 7.225</w:t>
      </w:r>
    </w:p>
    <w:p>
      <w:r>
        <w:t xml:space="preserve">Lause 1: Tyylikkäästi pukeutunut pariskunta nostaa kätensä ylös. Lause 2: He ilmoittautuvat vapaaehtoisiksi pitämään puheen.</w:t>
      </w:r>
    </w:p>
    <w:p>
      <w:r>
        <w:rPr>
          <w:b/>
        </w:rPr>
        <w:t xml:space="preserve">Tulos</w:t>
      </w:r>
    </w:p>
    <w:p>
      <w:r>
        <w:t xml:space="preserve">Pariskunta on hyvin pukeutunut.</w:t>
      </w:r>
    </w:p>
    <w:p>
      <w:r>
        <w:rPr>
          <w:b/>
        </w:rPr>
        <w:t xml:space="preserve">Esimerkki 7.226</w:t>
      </w:r>
    </w:p>
    <w:p>
      <w:r>
        <w:t xml:space="preserve">Lause 1: Mies, jolla on mustat ja keltaiset shortsit, seisoo puupylvään päällä kädet ojennettuina ja paita vedettynä kasvojen päälle. Lause 2: Joku kiipeää tolpalle.</w:t>
      </w:r>
    </w:p>
    <w:p>
      <w:r>
        <w:rPr>
          <w:b/>
        </w:rPr>
        <w:t xml:space="preserve">Tulos</w:t>
      </w:r>
    </w:p>
    <w:p>
      <w:r>
        <w:t xml:space="preserve">Joku on ulkona.</w:t>
      </w:r>
    </w:p>
    <w:p>
      <w:r>
        <w:rPr>
          <w:b/>
        </w:rPr>
        <w:t xml:space="preserve">Esimerkki 7.227</w:t>
      </w:r>
    </w:p>
    <w:p>
      <w:r>
        <w:t xml:space="preserve">Lause 1: Silmälasipäinen mies käyttää taskulamppua lasiprojektin työstämiseen. Lause 2: Mies nauttii ajastaan.</w:t>
      </w:r>
    </w:p>
    <w:p>
      <w:r>
        <w:rPr>
          <w:b/>
        </w:rPr>
        <w:t xml:space="preserve">Tulos</w:t>
      </w:r>
    </w:p>
    <w:p>
      <w:r>
        <w:t xml:space="preserve">Mies kätkee taideteoksen laatikoihin.</w:t>
      </w:r>
    </w:p>
    <w:p>
      <w:r>
        <w:rPr>
          <w:b/>
        </w:rPr>
        <w:t xml:space="preserve">Esimerkki 7.228</w:t>
      </w:r>
    </w:p>
    <w:p>
      <w:r>
        <w:t xml:space="preserve">Lause 1: Siniseen paitaan ja suuriin silmälaseihin pukeutunut nainen kävelee. Lause 2: Nainen kävelee kadulla kohti ystäväänsä.</w:t>
      </w:r>
    </w:p>
    <w:p>
      <w:r>
        <w:rPr>
          <w:b/>
        </w:rPr>
        <w:t xml:space="preserve">Tulos</w:t>
      </w:r>
    </w:p>
    <w:p>
      <w:r>
        <w:t xml:space="preserve">Nainen kävelee.</w:t>
      </w:r>
    </w:p>
    <w:p>
      <w:r>
        <w:rPr>
          <w:b/>
        </w:rPr>
        <w:t xml:space="preserve">Esimerkki 7.229</w:t>
      </w:r>
    </w:p>
    <w:p>
      <w:r>
        <w:t xml:space="preserve">Lause 1: Kaksi miestä seisoo jonglööraamassa värillisiä laatikoita, kun toiset miehet seisovat parvekkeella. Lause 2: Monet olutta juovat ihmiset katselevat mielellään kahta jonglööriä.</w:t>
      </w:r>
    </w:p>
    <w:p>
      <w:r>
        <w:rPr>
          <w:b/>
        </w:rPr>
        <w:t xml:space="preserve">Tulos</w:t>
      </w:r>
    </w:p>
    <w:p>
      <w:r>
        <w:t xml:space="preserve">Kaksi miestä jongleeraa laatikoilla ihmisten katsellessa.</w:t>
      </w:r>
    </w:p>
    <w:p>
      <w:r>
        <w:rPr>
          <w:b/>
        </w:rPr>
        <w:t xml:space="preserve">Esimerkki 7.230</w:t>
      </w:r>
    </w:p>
    <w:p>
      <w:r>
        <w:t xml:space="preserve">Lause 1: Joukkue juoksee kenttää pitkin ja tekee harjoituksia. Lause 2: Jalkapallojoukkue juoksee kenttää pitkin ja tekee harjoituksia.</w:t>
      </w:r>
    </w:p>
    <w:p>
      <w:r>
        <w:rPr>
          <w:b/>
        </w:rPr>
        <w:t xml:space="preserve">Tulos</w:t>
      </w:r>
    </w:p>
    <w:p>
      <w:r>
        <w:t xml:space="preserve">Joukkue tekee harjoituksia juostessaan kentällä.</w:t>
      </w:r>
    </w:p>
    <w:p>
      <w:r>
        <w:rPr>
          <w:b/>
        </w:rPr>
        <w:t xml:space="preserve">Esimerkki 7.231</w:t>
      </w:r>
    </w:p>
    <w:p>
      <w:r>
        <w:t xml:space="preserve">Lause 1: Useat nuoret koululaiset seisovat piirissä valkoiseen paitaan ja shortseihin pukeutuneen naisen ympärillä. Lause 2: Useita pieniä lapsia kädestä pitäen piirissä.</w:t>
      </w:r>
    </w:p>
    <w:p>
      <w:r>
        <w:rPr>
          <w:b/>
        </w:rPr>
        <w:t xml:space="preserve">Tulos</w:t>
      </w:r>
    </w:p>
    <w:p>
      <w:r>
        <w:t xml:space="preserve">Useita pieniä lapsia seisoo piirissä.</w:t>
      </w:r>
    </w:p>
    <w:p>
      <w:r>
        <w:rPr>
          <w:b/>
        </w:rPr>
        <w:t xml:space="preserve">Esimerkki 7.232</w:t>
      </w:r>
    </w:p>
    <w:p>
      <w:r>
        <w:t xml:space="preserve">Lause 1: Kuorma-auto, jossa on yrityksen mainos, ajaa autiomaassa. Lause 2: Kuorma-autossa on ravintolan logo.</w:t>
      </w:r>
    </w:p>
    <w:p>
      <w:r>
        <w:rPr>
          <w:b/>
        </w:rPr>
        <w:t xml:space="preserve">Tulos</w:t>
      </w:r>
    </w:p>
    <w:p>
      <w:r>
        <w:t xml:space="preserve">Kuorma-autossa on mainoksia.</w:t>
      </w:r>
    </w:p>
    <w:p>
      <w:r>
        <w:rPr>
          <w:b/>
        </w:rPr>
        <w:t xml:space="preserve">Esimerkki 7.233</w:t>
      </w:r>
    </w:p>
    <w:p>
      <w:r>
        <w:t xml:space="preserve">Lause 1: Ryhmä mustiin pukeutuneita naisia soittaa soittimia suuren rakennuksen edessä. Lause 2: Naisryhmä esittää rock-balladia...</w:t>
      </w:r>
    </w:p>
    <w:p>
      <w:r>
        <w:rPr>
          <w:b/>
        </w:rPr>
        <w:t xml:space="preserve">Tulos</w:t>
      </w:r>
    </w:p>
    <w:p>
      <w:r>
        <w:t xml:space="preserve">ryhmä muusikoita soittaa ulkona</w:t>
      </w:r>
    </w:p>
    <w:p>
      <w:r>
        <w:rPr>
          <w:b/>
        </w:rPr>
        <w:t xml:space="preserve">Esimerkki 7.234</w:t>
      </w:r>
    </w:p>
    <w:p>
      <w:r>
        <w:t xml:space="preserve">Lause 1: Henkilö kävelee portaita ylös. Lause 2: Tämä on hänen päivittäinen liikuntansa.</w:t>
      </w:r>
    </w:p>
    <w:p>
      <w:r>
        <w:rPr>
          <w:b/>
        </w:rPr>
        <w:t xml:space="preserve">Tulos</w:t>
      </w:r>
    </w:p>
    <w:p>
      <w:r>
        <w:t xml:space="preserve">Henkilö nousee ylös.</w:t>
      </w:r>
    </w:p>
    <w:p>
      <w:r>
        <w:rPr>
          <w:b/>
        </w:rPr>
        <w:t xml:space="preserve">Esimerkki 7.235</w:t>
      </w:r>
    </w:p>
    <w:p>
      <w:r>
        <w:t xml:space="preserve">Lause 1: Vihreällä tuolilla istuva mies ja vaaleanpunaiseen ja violettiin mekkoon pukeutunut tyttö, joka tekee rauhanmerkkiä. Lause 2: Mies ei voi olla katsomatta kaunista hippiä, joka tekee rauhanmerkkiä.</w:t>
      </w:r>
    </w:p>
    <w:p>
      <w:r>
        <w:rPr>
          <w:b/>
        </w:rPr>
        <w:t xml:space="preserve">Tulos</w:t>
      </w:r>
    </w:p>
    <w:p>
      <w:r>
        <w:t xml:space="preserve">Mies istuu vihreällä tuolilla, ja mekkoon pukeutunut tyttö tekee rauhanmerkkiä.</w:t>
      </w:r>
    </w:p>
    <w:p>
      <w:r>
        <w:rPr>
          <w:b/>
        </w:rPr>
        <w:t xml:space="preserve">Esimerkki 7.236</w:t>
      </w:r>
    </w:p>
    <w:p>
      <w:r>
        <w:t xml:space="preserve">Lause 1: Keltaiseen paitaan ja khakihousuihin pukeutunut poika kurkottaa vesilammikkoon. Lause 2: Keltapaitainen poika kurkottaa vaihtorahojaan vesilammikossa.</w:t>
      </w:r>
    </w:p>
    <w:p>
      <w:r>
        <w:rPr>
          <w:b/>
        </w:rPr>
        <w:t xml:space="preserve">Tulos</w:t>
      </w:r>
    </w:p>
    <w:p>
      <w:r>
        <w:t xml:space="preserve">Kirkkaankeltaiseen paitaan ja khakihousuihin pukeutunut lapsi tarttuu johonkin vesilammikkoon.</w:t>
      </w:r>
    </w:p>
    <w:p>
      <w:r>
        <w:rPr>
          <w:b/>
        </w:rPr>
        <w:t xml:space="preserve">Esimerkki 7.237</w:t>
      </w:r>
    </w:p>
    <w:p>
      <w:r>
        <w:t xml:space="preserve">Lause 1: Nainen kävelee hiekalla vesistön vieressä, ja taustalla näkyy vuoria. Lause 2: Jenny kävelee rentouttavasti Suuren Suolajärven rannalla.</w:t>
      </w:r>
    </w:p>
    <w:p>
      <w:r>
        <w:rPr>
          <w:b/>
        </w:rPr>
        <w:t xml:space="preserve">Tulos</w:t>
      </w:r>
    </w:p>
    <w:p>
      <w:r>
        <w:t xml:space="preserve">Nainen kävelee hiekkamaalla.</w:t>
      </w:r>
    </w:p>
    <w:p>
      <w:r>
        <w:rPr>
          <w:b/>
        </w:rPr>
        <w:t xml:space="preserve">Esimerkki 7.238</w:t>
      </w:r>
    </w:p>
    <w:p>
      <w:r>
        <w:t xml:space="preserve">Lause 1: Ihmiset katselevat vaatteita ulkoilmamarkkinoilla. Lause 2: Ihmiset ostavat vaatteita ulkoilmamarkkinoilla.</w:t>
      </w:r>
    </w:p>
    <w:p>
      <w:r>
        <w:rPr>
          <w:b/>
        </w:rPr>
        <w:t xml:space="preserve">Tulos</w:t>
      </w:r>
    </w:p>
    <w:p>
      <w:r>
        <w:t xml:space="preserve">Ihmiset ulkoilmamarkkinoilla katselevat vaatteita.</w:t>
      </w:r>
    </w:p>
    <w:p>
      <w:r>
        <w:rPr>
          <w:b/>
        </w:rPr>
        <w:t xml:space="preserve">Esimerkki 7.239</w:t>
      </w:r>
    </w:p>
    <w:p>
      <w:r>
        <w:t xml:space="preserve">Lause 1: harmaapukuinen kalju mies ojentaa keppiä, kun mustanruskea koira hyppää ylös tarttumaan keppiin. Lause 2: Koira on energinen.</w:t>
      </w:r>
    </w:p>
    <w:p>
      <w:r>
        <w:rPr>
          <w:b/>
        </w:rPr>
        <w:t xml:space="preserve">Tulos</w:t>
      </w:r>
    </w:p>
    <w:p>
      <w:r>
        <w:t xml:space="preserve">Ruskea koira hyppii.</w:t>
      </w:r>
    </w:p>
    <w:p>
      <w:r>
        <w:rPr>
          <w:b/>
        </w:rPr>
        <w:t xml:space="preserve">Esimerkki 7.240</w:t>
      </w:r>
    </w:p>
    <w:p>
      <w:r>
        <w:t xml:space="preserve">Lause 1: Lumilautailija jättää lumijäljen vuorelle. Lause 2: Vuori on lumen peitossa.</w:t>
      </w:r>
    </w:p>
    <w:p>
      <w:r>
        <w:rPr>
          <w:b/>
        </w:rPr>
        <w:t xml:space="preserve">Tulos</w:t>
      </w:r>
    </w:p>
    <w:p>
      <w:r>
        <w:t xml:space="preserve">Lumilautailija kävelee.</w:t>
      </w:r>
    </w:p>
    <w:p>
      <w:r>
        <w:rPr>
          <w:b/>
        </w:rPr>
        <w:t xml:space="preserve">Esimerkki 7.241</w:t>
      </w:r>
    </w:p>
    <w:p>
      <w:r>
        <w:t xml:space="preserve">Lause 1: Tyttö hattu päässä ja aurinkolasit päässä katselee jotain kaukaisuudessa. Lause 2: Hänen hattunsa on punainen.</w:t>
      </w:r>
    </w:p>
    <w:p>
      <w:r>
        <w:rPr>
          <w:b/>
        </w:rPr>
        <w:t xml:space="preserve">Tulos</w:t>
      </w:r>
    </w:p>
    <w:p>
      <w:r>
        <w:t xml:space="preserve">Tyttö katsoo jotain kaukana olevaa.</w:t>
      </w:r>
    </w:p>
    <w:p>
      <w:r>
        <w:rPr>
          <w:b/>
        </w:rPr>
        <w:t xml:space="preserve">Esimerkki 7.242</w:t>
      </w:r>
    </w:p>
    <w:p>
      <w:r>
        <w:t xml:space="preserve">Lause 1: Koripalloilijalla on yllään Floridan pelipaita. Lause 2: Floridalaisella pelaajalla on päällään pelipaita.</w:t>
      </w:r>
    </w:p>
    <w:p>
      <w:r>
        <w:rPr>
          <w:b/>
        </w:rPr>
        <w:t xml:space="preserve">Tulos</w:t>
      </w:r>
    </w:p>
    <w:p>
      <w:r>
        <w:t xml:space="preserve">Koripalloilijalla on pelipaita.</w:t>
      </w:r>
    </w:p>
    <w:p>
      <w:r>
        <w:rPr>
          <w:b/>
        </w:rPr>
        <w:t xml:space="preserve">Esimerkki 7.243</w:t>
      </w:r>
    </w:p>
    <w:p>
      <w:r>
        <w:t xml:space="preserve">Lause 1: Paidaton mies istuu maassa hedelmiä kädessään. Lause 2: Koditon mies ilman paitaa istuu maassa hedelmiä kädessään.</w:t>
      </w:r>
    </w:p>
    <w:p>
      <w:r>
        <w:rPr>
          <w:b/>
        </w:rPr>
        <w:t xml:space="preserve">Tulos</w:t>
      </w:r>
    </w:p>
    <w:p>
      <w:r>
        <w:t xml:space="preserve">Paidaton mies istuu maassa hedelmiä kädessään.</w:t>
      </w:r>
    </w:p>
    <w:p>
      <w:r>
        <w:rPr>
          <w:b/>
        </w:rPr>
        <w:t xml:space="preserve">Esimerkki 7.244</w:t>
      </w:r>
    </w:p>
    <w:p>
      <w:r>
        <w:t xml:space="preserve">Lause 1: Mies hymyilee ja poseeraa tuotteen kanssa, jota hän näyttää yrittävän myydä. Lause 2: Upouuden Chevy Nisanin mainosmalli hymyilee ja poseeraa auton kanssa.</w:t>
      </w:r>
    </w:p>
    <w:p>
      <w:r>
        <w:rPr>
          <w:b/>
        </w:rPr>
        <w:t xml:space="preserve">Tulos</w:t>
      </w:r>
    </w:p>
    <w:p>
      <w:r>
        <w:t xml:space="preserve">Henkilö poseeraa esineen kanssa.</w:t>
      </w:r>
    </w:p>
    <w:p>
      <w:r>
        <w:rPr>
          <w:b/>
        </w:rPr>
        <w:t xml:space="preserve">Esimerkki 7.245</w:t>
      </w:r>
    </w:p>
    <w:p>
      <w:r>
        <w:t xml:space="preserve">Lause 1: Tyttö, jolla on punainen hattu ja saappaat, hyppii jään yllä. Lause 2: Surullinen tyttö, jolla on punainen hattu ja saappaat, hyppii jään yllä.</w:t>
      </w:r>
    </w:p>
    <w:p>
      <w:r>
        <w:rPr>
          <w:b/>
        </w:rPr>
        <w:t xml:space="preserve">Tulos</w:t>
      </w:r>
    </w:p>
    <w:p>
      <w:r>
        <w:t xml:space="preserve">Tyttö, jolla on hattu ja saappaat, hyppää jään yllä.</w:t>
      </w:r>
    </w:p>
    <w:p>
      <w:r>
        <w:rPr>
          <w:b/>
        </w:rPr>
        <w:t xml:space="preserve">Esimerkki 7.246</w:t>
      </w:r>
    </w:p>
    <w:p>
      <w:r>
        <w:t xml:space="preserve">Lause 1: Pieni tyttö tekee askartelua. Lause 2: Pieni tyttö tekee korttia äidilleen.</w:t>
      </w:r>
    </w:p>
    <w:p>
      <w:r>
        <w:rPr>
          <w:b/>
        </w:rPr>
        <w:t xml:space="preserve">Tulos</w:t>
      </w:r>
    </w:p>
    <w:p>
      <w:r>
        <w:t xml:space="preserve">Pieni tyttö askartelee.</w:t>
      </w:r>
    </w:p>
    <w:p>
      <w:r>
        <w:rPr>
          <w:b/>
        </w:rPr>
        <w:t xml:space="preserve">Esimerkki 7.247</w:t>
      </w:r>
    </w:p>
    <w:p>
      <w:r>
        <w:t xml:space="preserve">Lause 1: Kaksi palomiestä keskustelevat työstään. Lause 2: Palomiehet keskustelevat.</w:t>
      </w:r>
    </w:p>
    <w:p>
      <w:r>
        <w:rPr>
          <w:b/>
        </w:rPr>
        <w:t xml:space="preserve">Tulos</w:t>
      </w:r>
    </w:p>
    <w:p>
      <w:r>
        <w:t xml:space="preserve">Kaksi palomiestä kertoo työstään.</w:t>
      </w:r>
    </w:p>
    <w:p>
      <w:r>
        <w:rPr>
          <w:b/>
        </w:rPr>
        <w:t xml:space="preserve">Esimerkki 7.248</w:t>
      </w:r>
    </w:p>
    <w:p>
      <w:r>
        <w:t xml:space="preserve">Lause 1: tytöt istuvat pöydän ääressä kynttilän peitossa palavat kynttilät Lause 2: Tytöt ovat syömässä.</w:t>
      </w:r>
    </w:p>
    <w:p>
      <w:r>
        <w:rPr>
          <w:b/>
        </w:rPr>
        <w:t xml:space="preserve">Tulos</w:t>
      </w:r>
    </w:p>
    <w:p>
      <w:r>
        <w:t xml:space="preserve">Pöydässä istuu kaksi naista.</w:t>
      </w:r>
    </w:p>
    <w:p>
      <w:r>
        <w:rPr>
          <w:b/>
        </w:rPr>
        <w:t xml:space="preserve">Esimerkki 7.249</w:t>
      </w:r>
    </w:p>
    <w:p>
      <w:r>
        <w:t xml:space="preserve">Lause 1: Vihreisiin shortseihin ja punaiseen paitaan pukeutunut naispuolinen tennispelaaja syöttää nurmikentällä 126 kilometrin tuntinopeudella. Lause 2: Tennispelaaja syöttää nurmikentällä 126 kilometrin tuntinopeudella voittaakseen vastustajan.</w:t>
      </w:r>
    </w:p>
    <w:p>
      <w:r>
        <w:rPr>
          <w:b/>
        </w:rPr>
        <w:t xml:space="preserve">Tulos</w:t>
      </w:r>
    </w:p>
    <w:p>
      <w:r>
        <w:t xml:space="preserve">Tenniskentällä on kaksi joukkuetta vihreällä ja punaisella värillä.</w:t>
      </w:r>
    </w:p>
    <w:p>
      <w:r>
        <w:rPr>
          <w:b/>
        </w:rPr>
        <w:t xml:space="preserve">Esimerkki 7.250</w:t>
      </w:r>
    </w:p>
    <w:p>
      <w:r>
        <w:t xml:space="preserve">Lause 1: Urheilija suorittaa korkeushypyn. Lause 2: He osallistuvat yleisurheilukilpailuun.</w:t>
      </w:r>
    </w:p>
    <w:p>
      <w:r>
        <w:rPr>
          <w:b/>
        </w:rPr>
        <w:t xml:space="preserve">Tulos</w:t>
      </w:r>
    </w:p>
    <w:p>
      <w:r>
        <w:t xml:space="preserve">Urheilija hyppää hyvin korkealle.</w:t>
      </w:r>
    </w:p>
    <w:p>
      <w:r>
        <w:rPr>
          <w:b/>
        </w:rPr>
        <w:t xml:space="preserve">Esimerkki 7.251</w:t>
      </w:r>
    </w:p>
    <w:p>
      <w:r>
        <w:t xml:space="preserve">Lause 1: Valkoiseen mekkoon pukeutunut pikkutyttö valmistautuu laskemaan kukkien terälehtiä häitä varten. Lause 2: Tämä pieni tyttö on innoissaan häistä.</w:t>
      </w:r>
    </w:p>
    <w:p>
      <w:r>
        <w:rPr>
          <w:b/>
        </w:rPr>
        <w:t xml:space="preserve">Tulos</w:t>
      </w:r>
    </w:p>
    <w:p>
      <w:r>
        <w:t xml:space="preserve">Pienellä tytöllä on valkoinen mekko.</w:t>
      </w:r>
    </w:p>
    <w:p>
      <w:r>
        <w:rPr>
          <w:b/>
        </w:rPr>
        <w:t xml:space="preserve">Esimerkki 7.252</w:t>
      </w:r>
    </w:p>
    <w:p>
      <w:r>
        <w:t xml:space="preserve">Lause 1: Pieni lapsi leikkii kepillä leikkipuistossa. Lause 2: Lapsi hakkaa jotain keppiä.</w:t>
      </w:r>
    </w:p>
    <w:p>
      <w:r>
        <w:rPr>
          <w:b/>
        </w:rPr>
        <w:t xml:space="preserve">Tulos</w:t>
      </w:r>
    </w:p>
    <w:p>
      <w:r>
        <w:t xml:space="preserve">Lapsi on ulkona.</w:t>
      </w:r>
    </w:p>
    <w:p>
      <w:r>
        <w:rPr>
          <w:b/>
        </w:rPr>
        <w:t xml:space="preserve">Esimerkki 7.253</w:t>
      </w:r>
    </w:p>
    <w:p>
      <w:r>
        <w:t xml:space="preserve">Lause 1: Juoksutakkinen mies kävelee rantakadulla kitara kotelossaan. Lause 2: Mies on menossa tekemään katuesitystä.</w:t>
      </w:r>
    </w:p>
    <w:p>
      <w:r>
        <w:rPr>
          <w:b/>
        </w:rPr>
        <w:t xml:space="preserve">Tulos</w:t>
      </w:r>
    </w:p>
    <w:p>
      <w:r>
        <w:t xml:space="preserve">Miehellä on juoksutakki.</w:t>
      </w:r>
    </w:p>
    <w:p>
      <w:r>
        <w:rPr>
          <w:b/>
        </w:rPr>
        <w:t xml:space="preserve">Esimerkki 7.254</w:t>
      </w:r>
    </w:p>
    <w:p>
      <w:r>
        <w:t xml:space="preserve">Lause 1: Mies ja nainen pitävät toisiaan kädestä kiinni ja tanssivat, ja taustalla on paljon ihmisiä, mutta he eivät kiinnitä heihin huomiota. Lause 2: Mies ja naiset tanssivat juhlissa.</w:t>
      </w:r>
    </w:p>
    <w:p>
      <w:r>
        <w:rPr>
          <w:b/>
        </w:rPr>
        <w:t xml:space="preserve">Tulos</w:t>
      </w:r>
    </w:p>
    <w:p>
      <w:r>
        <w:t xml:space="preserve">Mies ja nainen tanssivat.</w:t>
      </w:r>
    </w:p>
    <w:p>
      <w:r>
        <w:rPr>
          <w:b/>
        </w:rPr>
        <w:t xml:space="preserve">Esimerkki 7.255</w:t>
      </w:r>
    </w:p>
    <w:p>
      <w:r>
        <w:t xml:space="preserve">Lause 1: Pieni poika potkii jalkapalloa. Lause 2: Poika pelaa jalkapalloa ystäviensä kanssa.</w:t>
      </w:r>
    </w:p>
    <w:p>
      <w:r>
        <w:rPr>
          <w:b/>
        </w:rPr>
        <w:t xml:space="preserve">Tulos</w:t>
      </w:r>
    </w:p>
    <w:p>
      <w:r>
        <w:t xml:space="preserve">Poika potkii palloa.</w:t>
      </w:r>
    </w:p>
    <w:p>
      <w:r>
        <w:rPr>
          <w:b/>
        </w:rPr>
        <w:t xml:space="preserve">Esimerkki 7.256</w:t>
      </w:r>
    </w:p>
    <w:p>
      <w:r>
        <w:t xml:space="preserve">Lause 1: Raitapaitainen mies seisoo ulkona kastelemassa katua tai polkua. Lause 2: Mies kastelee kasveja.</w:t>
      </w:r>
    </w:p>
    <w:p>
      <w:r>
        <w:rPr>
          <w:b/>
        </w:rPr>
        <w:t xml:space="preserve">Tulos</w:t>
      </w:r>
    </w:p>
    <w:p>
      <w:r>
        <w:t xml:space="preserve">Kaupan omistaja puhdistaa jalkakäytävän liikkeensä edessä.</w:t>
      </w:r>
    </w:p>
    <w:p>
      <w:r>
        <w:rPr>
          <w:b/>
        </w:rPr>
        <w:t xml:space="preserve">Esimerkki 7.257</w:t>
      </w:r>
    </w:p>
    <w:p>
      <w:r>
        <w:t xml:space="preserve">Lause 1: Lapsi poseeraa hauskasti kameralle veden äärellä. Lause 2: Kamera nappasi lapset tekemään hassuja ilmeitä.</w:t>
      </w:r>
    </w:p>
    <w:p>
      <w:r>
        <w:rPr>
          <w:b/>
        </w:rPr>
        <w:t xml:space="preserve">Tulos</w:t>
      </w:r>
    </w:p>
    <w:p>
      <w:r>
        <w:t xml:space="preserve">Lapsi on oudossa asennossa veden äärellä.</w:t>
      </w:r>
    </w:p>
    <w:p>
      <w:r>
        <w:rPr>
          <w:b/>
        </w:rPr>
        <w:t xml:space="preserve">Esimerkki 7.258</w:t>
      </w:r>
    </w:p>
    <w:p>
      <w:r>
        <w:t xml:space="preserve">Lause 1: Vaaleatukkainen nainen istuu kopissa juoman kanssa ja työskentelee kannettavan tietokoneensa parissa. Lause 2: Verkkosuunnittelija työskentelee kahvilassa.</w:t>
      </w:r>
    </w:p>
    <w:p>
      <w:r>
        <w:rPr>
          <w:b/>
        </w:rPr>
        <w:t xml:space="preserve">Tulos</w:t>
      </w:r>
    </w:p>
    <w:p>
      <w:r>
        <w:t xml:space="preserve">Nainen työstää jotain kannettavalla tietokoneellaan.</w:t>
      </w:r>
    </w:p>
    <w:p>
      <w:r>
        <w:rPr>
          <w:b/>
        </w:rPr>
        <w:t xml:space="preserve">Esimerkki 7.259</w:t>
      </w:r>
    </w:p>
    <w:p>
      <w:r>
        <w:t xml:space="preserve">Lause 1: Mies mustassa paidassa ja punavalkoisessa hatussa heiluttaa golfmailaa golfpalloa, joka istuu vihreässä ruohikossa. Lause 2: Mies ampuu golfpalloa ohi.</w:t>
      </w:r>
    </w:p>
    <w:p>
      <w:r>
        <w:rPr>
          <w:b/>
        </w:rPr>
        <w:t xml:space="preserve">Tulos</w:t>
      </w:r>
    </w:p>
    <w:p>
      <w:r>
        <w:t xml:space="preserve">Mies pelaa golfia.</w:t>
      </w:r>
    </w:p>
    <w:p>
      <w:r>
        <w:rPr>
          <w:b/>
        </w:rPr>
        <w:t xml:space="preserve">Esimerkki 7.260</w:t>
      </w:r>
    </w:p>
    <w:p>
      <w:r>
        <w:t xml:space="preserve">Lause 1: Eri etnisiä ryhmiä edustavat naiset seisovat huoneessa ja pitävät kädessään punaisia ja keltaisia tikkoja. Lause 2: Naiset pelaavat pian tikkapeliä.</w:t>
      </w:r>
    </w:p>
    <w:p>
      <w:r>
        <w:rPr>
          <w:b/>
        </w:rPr>
        <w:t xml:space="preserve">Tulos</w:t>
      </w:r>
    </w:p>
    <w:p>
      <w:r>
        <w:t xml:space="preserve">Joillakin kuvattujen ihmisten käsissä on tavaroita.</w:t>
      </w:r>
    </w:p>
    <w:p>
      <w:r>
        <w:rPr>
          <w:b/>
        </w:rPr>
        <w:t xml:space="preserve">Esimerkki 7.261</w:t>
      </w:r>
    </w:p>
    <w:p>
      <w:r>
        <w:t xml:space="preserve">Lause 1: Kiltti kiltti tyttö kävelee kadulla. Lause 2: Valkoinen vaalea tyttö kävelee kadulla.</w:t>
      </w:r>
    </w:p>
    <w:p>
      <w:r>
        <w:rPr>
          <w:b/>
        </w:rPr>
        <w:t xml:space="preserve">Tulos</w:t>
      </w:r>
    </w:p>
    <w:p>
      <w:r>
        <w:t xml:space="preserve">Tyttö kävelee ulkona.</w:t>
      </w:r>
    </w:p>
    <w:p>
      <w:r>
        <w:rPr>
          <w:b/>
        </w:rPr>
        <w:t xml:space="preserve">Esimerkki 7.262</w:t>
      </w:r>
    </w:p>
    <w:p>
      <w:r>
        <w:t xml:space="preserve">Lause 1: Valkoiseen paitaan pukeutunut mies soittaa trumpettia, kun hänen kaverinsa taustalla soittaa jonkinlaista kitaraa. Lause 2: Yökerhon sisällä kaksi ystävää soittaa soittimia.</w:t>
      </w:r>
    </w:p>
    <w:p>
      <w:r>
        <w:rPr>
          <w:b/>
        </w:rPr>
        <w:t xml:space="preserve">Tulos</w:t>
      </w:r>
    </w:p>
    <w:p>
      <w:r>
        <w:t xml:space="preserve">Kaksi miestä soittaa soittimia.</w:t>
      </w:r>
    </w:p>
    <w:p>
      <w:r>
        <w:rPr>
          <w:b/>
        </w:rPr>
        <w:t xml:space="preserve">Esimerkki 7.263</w:t>
      </w:r>
    </w:p>
    <w:p>
      <w:r>
        <w:t xml:space="preserve">Lause 1: Keilaaja seuraa pallon vapauttamisen jälkeen. Lause 2: Keilaaja on mies.</w:t>
      </w:r>
    </w:p>
    <w:p>
      <w:r>
        <w:rPr>
          <w:b/>
        </w:rPr>
        <w:t xml:space="preserve">Tulos</w:t>
      </w:r>
    </w:p>
    <w:p>
      <w:r>
        <w:t xml:space="preserve">Mies keilaa.</w:t>
      </w:r>
    </w:p>
    <w:p>
      <w:r>
        <w:rPr>
          <w:b/>
        </w:rPr>
        <w:t xml:space="preserve">Esimerkki 7.264</w:t>
      </w:r>
    </w:p>
    <w:p>
      <w:r>
        <w:t xml:space="preserve">Lause 1: Nainen, joka juoksee maratonin, on innoissaan maaliviivan ylittämisestä. Lause 2: Nainen ylittää maalilinjan toisena.</w:t>
      </w:r>
    </w:p>
    <w:p>
      <w:r>
        <w:rPr>
          <w:b/>
        </w:rPr>
        <w:t xml:space="preserve">Tulos</w:t>
      </w:r>
    </w:p>
    <w:p>
      <w:r>
        <w:t xml:space="preserve">Nainen kilpailee ulkona.</w:t>
      </w:r>
    </w:p>
    <w:p>
      <w:r>
        <w:rPr>
          <w:b/>
        </w:rPr>
        <w:t xml:space="preserve">Esimerkki 7.265</w:t>
      </w:r>
    </w:p>
    <w:p>
      <w:r>
        <w:t xml:space="preserve">Lause 1: Parrakas mies soittaa bassoa. Lause 2: Mies soittaa bassoa lavalla yleisön edessä.</w:t>
      </w:r>
    </w:p>
    <w:p>
      <w:r>
        <w:rPr>
          <w:b/>
        </w:rPr>
        <w:t xml:space="preserve">Tulos</w:t>
      </w:r>
    </w:p>
    <w:p>
      <w:r>
        <w:t xml:space="preserve">Parrakas mies soittaa soitinta.</w:t>
      </w:r>
    </w:p>
    <w:p>
      <w:r>
        <w:rPr>
          <w:b/>
        </w:rPr>
        <w:t xml:space="preserve">Esimerkki 7.266</w:t>
      </w:r>
    </w:p>
    <w:p>
      <w:r>
        <w:t xml:space="preserve">Lause 1: Pieni vaalea poika hyppii sängystä toiseen. Lause 2: Poika pakenee hyppäämällä huonekalujen päältä.</w:t>
      </w:r>
    </w:p>
    <w:p>
      <w:r>
        <w:rPr>
          <w:b/>
        </w:rPr>
        <w:t xml:space="preserve">Tulos</w:t>
      </w:r>
    </w:p>
    <w:p>
      <w:r>
        <w:t xml:space="preserve">Lapsi hyppää toiselle patjalle.</w:t>
      </w:r>
    </w:p>
    <w:p>
      <w:r>
        <w:rPr>
          <w:b/>
        </w:rPr>
        <w:t xml:space="preserve">Esimerkki 7.267</w:t>
      </w:r>
    </w:p>
    <w:p>
      <w:r>
        <w:t xml:space="preserve">Lause 1: Kolme isoa puuta ja bikineihin pukeutuneen tytön takapuoli. Lause 2: Puut ovat suuria.</w:t>
      </w:r>
    </w:p>
    <w:p>
      <w:r>
        <w:rPr>
          <w:b/>
        </w:rPr>
        <w:t xml:space="preserve">Tulos</w:t>
      </w:r>
    </w:p>
    <w:p>
      <w:r>
        <w:t xml:space="preserve">Tyttöä ympäröivät suuret puut.</w:t>
      </w:r>
    </w:p>
    <w:p>
      <w:r>
        <w:rPr>
          <w:b/>
        </w:rPr>
        <w:t xml:space="preserve">Esimerkki 7.268</w:t>
      </w:r>
    </w:p>
    <w:p>
      <w:r>
        <w:t xml:space="preserve">Lause 1: Yksinäinen lumilautailija valkoisessa takissa hyppää ilmaan lumisilla vuorilla. Lause 2: Lumilautailija on ammattilumilautailija.</w:t>
      </w:r>
    </w:p>
    <w:p>
      <w:r>
        <w:rPr>
          <w:b/>
        </w:rPr>
        <w:t xml:space="preserve">Tulos</w:t>
      </w:r>
    </w:p>
    <w:p>
      <w:r>
        <w:t xml:space="preserve">Lumilautailija liukuu alas lumista vuorta.</w:t>
      </w:r>
    </w:p>
    <w:p>
      <w:r>
        <w:rPr>
          <w:b/>
        </w:rPr>
        <w:t xml:space="preserve">Esimerkki 7.269</w:t>
      </w:r>
    </w:p>
    <w:p>
      <w:r>
        <w:t xml:space="preserve">Lause 1: Nuori, vaalea tyttö keijupuvussa ajaa vaaleanpunaisella ja violetilla kolmipyörällä. Lause 2: Tyttö opettelee ajamaan kolmipyörällä.</w:t>
      </w:r>
    </w:p>
    <w:p>
      <w:r>
        <w:rPr>
          <w:b/>
        </w:rPr>
        <w:t xml:space="preserve">Tulos</w:t>
      </w:r>
    </w:p>
    <w:p>
      <w:r>
        <w:t xml:space="preserve">Tyttö on kolmipyöräisen polkupyörän kyydissä.</w:t>
      </w:r>
    </w:p>
    <w:p>
      <w:r>
        <w:rPr>
          <w:b/>
        </w:rPr>
        <w:t xml:space="preserve">Esimerkki 7.270</w:t>
      </w:r>
    </w:p>
    <w:p>
      <w:r>
        <w:t xml:space="preserve">Lause 1: Mies ratsastaa hevosella hiekkakentällä, jonka taustalla on kuorma-autoja, ja hänellä on kädessään jotain, joka näyttää olevan ratsupiiska. Lause 2: Mies on lahjakas cowboy.</w:t>
      </w:r>
    </w:p>
    <w:p>
      <w:r>
        <w:rPr>
          <w:b/>
        </w:rPr>
        <w:t xml:space="preserve">Tulos</w:t>
      </w:r>
    </w:p>
    <w:p>
      <w:r>
        <w:t xml:space="preserve">Mies ratsastaa hevosella.</w:t>
      </w:r>
    </w:p>
    <w:p>
      <w:r>
        <w:rPr>
          <w:b/>
        </w:rPr>
        <w:t xml:space="preserve">Esimerkki 7.271</w:t>
      </w:r>
    </w:p>
    <w:p>
      <w:r>
        <w:t xml:space="preserve">Lause 1: Pariskunta ottaa kuvia lasten leikkipuistossa. Lause 2: Vanhemmat ottavat kuvia lapsistaan keinuissa.</w:t>
      </w:r>
    </w:p>
    <w:p>
      <w:r>
        <w:rPr>
          <w:b/>
        </w:rPr>
        <w:t xml:space="preserve">Tulos</w:t>
      </w:r>
    </w:p>
    <w:p>
      <w:r>
        <w:t xml:space="preserve">Ihmiset ovat ulkona.</w:t>
      </w:r>
    </w:p>
    <w:p>
      <w:r>
        <w:rPr>
          <w:b/>
        </w:rPr>
        <w:t xml:space="preserve">Esimerkki 7.272</w:t>
      </w:r>
    </w:p>
    <w:p>
      <w:r>
        <w:t xml:space="preserve">Lause 1: Kaksi miestä ajaa maastopyörällä, ja toinen putoaa mutalammikkoon. Lause 2: Kaksi ystävää ajaa maastopyörällä.</w:t>
      </w:r>
    </w:p>
    <w:p>
      <w:r>
        <w:rPr>
          <w:b/>
        </w:rPr>
        <w:t xml:space="preserve">Tulos</w:t>
      </w:r>
    </w:p>
    <w:p>
      <w:r>
        <w:t xml:space="preserve">Kaksi miestä ajaa maastopyörällä.</w:t>
      </w:r>
    </w:p>
    <w:p>
      <w:r>
        <w:rPr>
          <w:b/>
        </w:rPr>
        <w:t xml:space="preserve">Esimerkki 7.273</w:t>
      </w:r>
    </w:p>
    <w:p>
      <w:r>
        <w:t xml:space="preserve">Lause 1: Kaksi valkoisiin paitoihin ja tummiin housuihin pukeutunutta naista työskentelee kankaan kanssa. Lause 2: Kaksi naista ompelee pöytäliinaa.</w:t>
      </w:r>
    </w:p>
    <w:p>
      <w:r>
        <w:rPr>
          <w:b/>
        </w:rPr>
        <w:t xml:space="preserve">Tulos</w:t>
      </w:r>
    </w:p>
    <w:p>
      <w:r>
        <w:t xml:space="preserve">Kaksi naista käsittelee kankaita.</w:t>
      </w:r>
    </w:p>
    <w:p>
      <w:r>
        <w:rPr>
          <w:b/>
        </w:rPr>
        <w:t xml:space="preserve">Esimerkki 7.274</w:t>
      </w:r>
    </w:p>
    <w:p>
      <w:r>
        <w:t xml:space="preserve">Lause 1: Nainen, jolla on hiukset pystyssä ja aurinkolasit päässään, istuu ja nojaa sohvan selkänojaan ja katsoo puhelintaan. Lause 2: Nainen tekstaa ystävilleen istuessaan sohvalla.</w:t>
      </w:r>
    </w:p>
    <w:p>
      <w:r>
        <w:rPr>
          <w:b/>
        </w:rPr>
        <w:t xml:space="preserve">Tulos</w:t>
      </w:r>
    </w:p>
    <w:p>
      <w:r>
        <w:t xml:space="preserve">Nainen istuu sohvalla ja katsoo puhelintaan.</w:t>
      </w:r>
    </w:p>
    <w:p>
      <w:r>
        <w:rPr>
          <w:b/>
        </w:rPr>
        <w:t xml:space="preserve">Esimerkki 7.275</w:t>
      </w:r>
    </w:p>
    <w:p>
      <w:r>
        <w:t xml:space="preserve">Lause 1: Alle 10-vuotias lapsi on ilmassa koripallonheiton aikana. Lause 2: Tyttö pelaa koripalloa.</w:t>
      </w:r>
    </w:p>
    <w:p>
      <w:r>
        <w:rPr>
          <w:b/>
        </w:rPr>
        <w:t xml:space="preserve">Tulos</w:t>
      </w:r>
    </w:p>
    <w:p>
      <w:r>
        <w:t xml:space="preserve">Lapsi heittää koripalloa.</w:t>
      </w:r>
    </w:p>
    <w:p>
      <w:r>
        <w:rPr>
          <w:b/>
        </w:rPr>
        <w:t xml:space="preserve">Esimerkki 7.276</w:t>
      </w:r>
    </w:p>
    <w:p>
      <w:r>
        <w:t xml:space="preserve">Lause 1: Nainen valmistaa lautaselle lihaa, joka tulee suoraan grilliltä, kun ihmiset puhuvat taustalla. Lause 2: Nainen grillaa ruokaa juhlia varten.</w:t>
      </w:r>
    </w:p>
    <w:p>
      <w:r>
        <w:rPr>
          <w:b/>
        </w:rPr>
        <w:t xml:space="preserve">Tulos</w:t>
      </w:r>
    </w:p>
    <w:p>
      <w:r>
        <w:t xml:space="preserve">Nainen on tarjoilemassa ruokaa grillistä vieraille.</w:t>
      </w:r>
    </w:p>
    <w:p>
      <w:r>
        <w:rPr>
          <w:b/>
        </w:rPr>
        <w:t xml:space="preserve">Esimerkki 7.277</w:t>
      </w:r>
    </w:p>
    <w:p>
      <w:r>
        <w:t xml:space="preserve">Lause 1: Henkilö seisoo ylätasangon päällä, aurinko laskee pitkin valkoisia pilviä horisontin yli, sinisen valtameren yllä. Lause 2: Tämä on hyvin koskettava ympäristö.</w:t>
      </w:r>
    </w:p>
    <w:p>
      <w:r>
        <w:rPr>
          <w:b/>
        </w:rPr>
        <w:t xml:space="preserve">Tulos</w:t>
      </w:r>
    </w:p>
    <w:p>
      <w:r>
        <w:t xml:space="preserve">henkilö on yksin</w:t>
      </w:r>
    </w:p>
    <w:p>
      <w:r>
        <w:rPr>
          <w:b/>
        </w:rPr>
        <w:t xml:space="preserve">Esimerkki 7.278</w:t>
      </w:r>
    </w:p>
    <w:p>
      <w:r>
        <w:t xml:space="preserve">Lause 1: Sinipaitainen mies keskittyy hampurilaisten grillaamiseen. Lause 2: Mies valmistaa ruokaa perheelleen.</w:t>
      </w:r>
    </w:p>
    <w:p>
      <w:r>
        <w:rPr>
          <w:b/>
        </w:rPr>
        <w:t xml:space="preserve">Tulos</w:t>
      </w:r>
    </w:p>
    <w:p>
      <w:r>
        <w:t xml:space="preserve">Henkilö tekee ruokaa.</w:t>
      </w:r>
    </w:p>
    <w:p>
      <w:r>
        <w:rPr>
          <w:b/>
        </w:rPr>
        <w:t xml:space="preserve">Esimerkki 7.279</w:t>
      </w:r>
    </w:p>
    <w:p>
      <w:r>
        <w:t xml:space="preserve">Lause 1: Cowboy ratsastaa hevosella paraatissa katsojien katsellessa sivusta. Lause 2: Cowboy hevosensa selässä...</w:t>
      </w:r>
    </w:p>
    <w:p>
      <w:r>
        <w:rPr>
          <w:b/>
        </w:rPr>
        <w:t xml:space="preserve">Tulos</w:t>
      </w:r>
    </w:p>
    <w:p>
      <w:r>
        <w:t xml:space="preserve">Ratsastava henkilö</w:t>
      </w:r>
    </w:p>
    <w:p>
      <w:r>
        <w:rPr>
          <w:b/>
        </w:rPr>
        <w:t xml:space="preserve">Esimerkki 7.280</w:t>
      </w:r>
    </w:p>
    <w:p>
      <w:r>
        <w:t xml:space="preserve">Lause 1: Tummapaitainen mies istuu pöydän ääressä punaisen kynän ja sanomalehden kanssa. Lause 2: Mies yrittää löytää uutta työtä...</w:t>
      </w:r>
    </w:p>
    <w:p>
      <w:r>
        <w:rPr>
          <w:b/>
        </w:rPr>
        <w:t xml:space="preserve">Tulos</w:t>
      </w:r>
    </w:p>
    <w:p>
      <w:r>
        <w:t xml:space="preserve">mies katsoo paperia</w:t>
      </w:r>
    </w:p>
    <w:p>
      <w:r>
        <w:rPr>
          <w:b/>
        </w:rPr>
        <w:t xml:space="preserve">Esimerkki 7.281</w:t>
      </w:r>
    </w:p>
    <w:p>
      <w:r>
        <w:t xml:space="preserve">Lause 1: Ryhmä työntekijöitä kokoontuu ulkona. Lause 2: He ovat kylmissään.</w:t>
      </w:r>
    </w:p>
    <w:p>
      <w:r>
        <w:rPr>
          <w:b/>
        </w:rPr>
        <w:t xml:space="preserve">Tulos</w:t>
      </w:r>
    </w:p>
    <w:p>
      <w:r>
        <w:t xml:space="preserve">Työntekijöiden ryhmä on kokoontunut ulkona.</w:t>
      </w:r>
    </w:p>
    <w:p>
      <w:r>
        <w:rPr>
          <w:b/>
        </w:rPr>
        <w:t xml:space="preserve">Esimerkki 7.282</w:t>
      </w:r>
    </w:p>
    <w:p>
      <w:r>
        <w:t xml:space="preserve">Lause 1: Mies, jolla on kuulokkeet kaulassaan, on hattupäisen miehen vieressä, joka katsoo pois ruudulta. Lause 2: Mies kävelee jalkapallopeliin...</w:t>
      </w:r>
    </w:p>
    <w:p>
      <w:r>
        <w:rPr>
          <w:b/>
        </w:rPr>
        <w:t xml:space="preserve">Tulos</w:t>
      </w:r>
    </w:p>
    <w:p>
      <w:r>
        <w:t xml:space="preserve">Miehellä on kuulokkeet</w:t>
      </w:r>
    </w:p>
    <w:p>
      <w:r>
        <w:rPr>
          <w:b/>
        </w:rPr>
        <w:t xml:space="preserve">Esimerkki 7.283</w:t>
      </w:r>
    </w:p>
    <w:p>
      <w:r>
        <w:t xml:space="preserve">Lause 1: Valkoiseen t-paitaan ja farkkushortseihin pukeutunut mies rullalautailee polkua pitkin. Lause 2: Mies on ulkona.</w:t>
      </w:r>
    </w:p>
    <w:p>
      <w:r>
        <w:rPr>
          <w:b/>
        </w:rPr>
        <w:t xml:space="preserve">Tulos</w:t>
      </w:r>
    </w:p>
    <w:p>
      <w:r>
        <w:t xml:space="preserve">Miehellä on valkoinen paita.</w:t>
      </w:r>
    </w:p>
    <w:p>
      <w:r>
        <w:rPr>
          <w:b/>
        </w:rPr>
        <w:t xml:space="preserve">Esimerkki 7.284</w:t>
      </w:r>
    </w:p>
    <w:p>
      <w:r>
        <w:t xml:space="preserve">Lause 1: Neljä poliisia on kadulla olevan suuren ihmisjoukon nielaisemana. Lause 2: Poliisit ovat kaduilla töissä karnevaalipäivänä.</w:t>
      </w:r>
    </w:p>
    <w:p>
      <w:r>
        <w:rPr>
          <w:b/>
        </w:rPr>
        <w:t xml:space="preserve">Tulos</w:t>
      </w:r>
    </w:p>
    <w:p>
      <w:r>
        <w:t xml:space="preserve">Neljä poliisia tunkeutuu väkijoukkoon.</w:t>
      </w:r>
    </w:p>
    <w:p>
      <w:r>
        <w:rPr>
          <w:b/>
        </w:rPr>
        <w:t xml:space="preserve">Esimerkki 7.285</w:t>
      </w:r>
    </w:p>
    <w:p>
      <w:r>
        <w:t xml:space="preserve">Lause 1: Viisi mustiin shortseihin pukeutunutta miestä on lähdössä lähtöruudusta yleisurheilukilpailussa, jossa on vain vähän katsojia. Lause 2: miehet ovat urheilijoita</w:t>
      </w:r>
    </w:p>
    <w:p>
      <w:r>
        <w:rPr>
          <w:b/>
        </w:rPr>
        <w:t xml:space="preserve">Tulos</w:t>
      </w:r>
    </w:p>
    <w:p>
      <w:r>
        <w:t xml:space="preserve">Viisi mustia shortseja käyttävää kilpailijaa kilpailee epäsuositussa juoksutapahtumassa.</w:t>
      </w:r>
    </w:p>
    <w:p>
      <w:r>
        <w:rPr>
          <w:b/>
        </w:rPr>
        <w:t xml:space="preserve">Esimerkki 7.286</w:t>
      </w:r>
    </w:p>
    <w:p>
      <w:r>
        <w:t xml:space="preserve">Lause 1: Nuori poika, jolla on sininen pelipaita ja keltaiset shortsit, pelaa jalkapalloa. Lause 2: Poika pelaa jalkapalloa nurmikentällä.</w:t>
      </w:r>
    </w:p>
    <w:p>
      <w:r>
        <w:rPr>
          <w:b/>
        </w:rPr>
        <w:t xml:space="preserve">Tulos</w:t>
      </w:r>
    </w:p>
    <w:p>
      <w:r>
        <w:t xml:space="preserve">Poika liikkuu.</w:t>
      </w:r>
    </w:p>
    <w:p>
      <w:r>
        <w:rPr>
          <w:b/>
        </w:rPr>
        <w:t xml:space="preserve">Esimerkki 7.287</w:t>
      </w:r>
    </w:p>
    <w:p>
      <w:r>
        <w:t xml:space="preserve">Lause 1: Mies valmistautuu heittämään keppiä odottavalle koiralleen. Lause 2: Mies valmistautuu heittämään kepin mustavalkoiselle koiralleen...</w:t>
      </w:r>
    </w:p>
    <w:p>
      <w:r>
        <w:rPr>
          <w:b/>
        </w:rPr>
        <w:t xml:space="preserve">Tulos</w:t>
      </w:r>
    </w:p>
    <w:p>
      <w:r>
        <w:t xml:space="preserve">Mies leikkii koiran kanssa.</w:t>
      </w:r>
    </w:p>
    <w:p>
      <w:r>
        <w:rPr>
          <w:b/>
        </w:rPr>
        <w:t xml:space="preserve">Esimerkki 7.288</w:t>
      </w:r>
    </w:p>
    <w:p>
      <w:r>
        <w:t xml:space="preserve">Lause 1: Eräs mies ratsastaa tapahtumassa hevosella. Lause 2: Mies on rodeossa.</w:t>
      </w:r>
    </w:p>
    <w:p>
      <w:r>
        <w:rPr>
          <w:b/>
        </w:rPr>
        <w:t xml:space="preserve">Tulos</w:t>
      </w:r>
    </w:p>
    <w:p>
      <w:r>
        <w:t xml:space="preserve">Mies on hevosen päällä.</w:t>
      </w:r>
    </w:p>
    <w:p>
      <w:r>
        <w:rPr>
          <w:b/>
        </w:rPr>
        <w:t xml:space="preserve">Esimerkki 7.289</w:t>
      </w:r>
    </w:p>
    <w:p>
      <w:r>
        <w:t xml:space="preserve">Lause 1: Kameramies kuvaa kokin antavan ruokaa toiselle miehelle. Lause 2: Kameramies kuvaa kokin antavan ruokalajin toiselle miehelle tarjoiltavaksi asiakkaille.</w:t>
      </w:r>
    </w:p>
    <w:p>
      <w:r>
        <w:rPr>
          <w:b/>
        </w:rPr>
        <w:t xml:space="preserve">Tulos</w:t>
      </w:r>
    </w:p>
    <w:p>
      <w:r>
        <w:t xml:space="preserve">Kokkia kuvataan.</w:t>
      </w:r>
    </w:p>
    <w:p>
      <w:r>
        <w:rPr>
          <w:b/>
        </w:rPr>
        <w:t xml:space="preserve">Esimerkki 7.290</w:t>
      </w:r>
    </w:p>
    <w:p>
      <w:r>
        <w:t xml:space="preserve">Lause 1: buddisti palvoo buddhaa. Lause 2: henkilö on nainen</w:t>
      </w:r>
    </w:p>
    <w:p>
      <w:r>
        <w:rPr>
          <w:b/>
        </w:rPr>
        <w:t xml:space="preserve">Tulos</w:t>
      </w:r>
    </w:p>
    <w:p>
      <w:r>
        <w:t xml:space="preserve">henkilö, joka palvoo</w:t>
      </w:r>
    </w:p>
    <w:p>
      <w:r>
        <w:rPr>
          <w:b/>
        </w:rPr>
        <w:t xml:space="preserve">Esimerkki 7.291</w:t>
      </w:r>
    </w:p>
    <w:p>
      <w:r>
        <w:t xml:space="preserve">Lause 1: Vastanaineet suutelevat hääpäivän vastaanotolla. Lause 2: Vastanaineet suutelevat halvan motellin vastaanotolla.</w:t>
      </w:r>
    </w:p>
    <w:p>
      <w:r>
        <w:rPr>
          <w:b/>
        </w:rPr>
        <w:t xml:space="preserve">Tulos</w:t>
      </w:r>
    </w:p>
    <w:p>
      <w:r>
        <w:t xml:space="preserve">Vastanaineet suutelevat.</w:t>
      </w:r>
    </w:p>
    <w:p>
      <w:r>
        <w:rPr>
          <w:b/>
        </w:rPr>
        <w:t xml:space="preserve">Esimerkki 7.292</w:t>
      </w:r>
    </w:p>
    <w:p>
      <w:r>
        <w:t xml:space="preserve">Lause 1: Ryhmä ihmisiä vaeltaa suksilla. Lause 2: ihmiset vaeltavat vuorelle</w:t>
      </w:r>
    </w:p>
    <w:p>
      <w:r>
        <w:rPr>
          <w:b/>
        </w:rPr>
        <w:t xml:space="preserve">Tulos</w:t>
      </w:r>
    </w:p>
    <w:p>
      <w:r>
        <w:t xml:space="preserve">ihmiset vaellus</w:t>
      </w:r>
    </w:p>
    <w:p>
      <w:r>
        <w:rPr>
          <w:b/>
        </w:rPr>
        <w:t xml:space="preserve">Esimerkki 7.293</w:t>
      </w:r>
    </w:p>
    <w:p>
      <w:r>
        <w:t xml:space="preserve">Lause 1: Yksi pieni poika yrittää lyödä palloa kaikin voimin. Lause 2: Yksi poika, jolla on pesäpallopuku ja joka yrittää lyödä palloa.</w:t>
      </w:r>
    </w:p>
    <w:p>
      <w:r>
        <w:rPr>
          <w:b/>
        </w:rPr>
        <w:t xml:space="preserve">Tulos</w:t>
      </w:r>
    </w:p>
    <w:p>
      <w:r>
        <w:t xml:space="preserve">Poika lyö palloa.</w:t>
      </w:r>
    </w:p>
    <w:p>
      <w:r>
        <w:rPr>
          <w:b/>
        </w:rPr>
        <w:t xml:space="preserve">Esimerkki 7.294</w:t>
      </w:r>
    </w:p>
    <w:p>
      <w:r>
        <w:t xml:space="preserve">Lause 1: Ryhmä ihmisiä työskentelee yhdessä siirtäen säkkejä. Lause 2: Ryhmä poikia siirtää säkkejä.</w:t>
      </w:r>
    </w:p>
    <w:p>
      <w:r>
        <w:rPr>
          <w:b/>
        </w:rPr>
        <w:t xml:space="preserve">Tulos</w:t>
      </w:r>
    </w:p>
    <w:p>
      <w:r>
        <w:t xml:space="preserve">Ihmiset työskentelevät yhdessä.</w:t>
      </w:r>
    </w:p>
    <w:p>
      <w:r>
        <w:rPr>
          <w:b/>
        </w:rPr>
        <w:t xml:space="preserve">Esimerkki 7.295</w:t>
      </w:r>
    </w:p>
    <w:p>
      <w:r>
        <w:t xml:space="preserve">Lause 1: Nuori mies ottaa kuvan ystävästään voimistelemassa pellolla Lause 2: Nuori mies ottaa kuvan ystävästään tekemässä kärrynpyöräpyöräilyä.</w:t>
      </w:r>
    </w:p>
    <w:p>
      <w:r>
        <w:rPr>
          <w:b/>
        </w:rPr>
        <w:t xml:space="preserve">Tulos</w:t>
      </w:r>
    </w:p>
    <w:p>
      <w:r>
        <w:t xml:space="preserve">Nuori mies ottaa valokuvan.</w:t>
      </w:r>
    </w:p>
    <w:p>
      <w:r>
        <w:rPr>
          <w:b/>
        </w:rPr>
        <w:t xml:space="preserve">Esimerkki 7.296</w:t>
      </w:r>
    </w:p>
    <w:p>
      <w:r>
        <w:t xml:space="preserve">Lause 1: Afroamerikkalainen nuori nukkuu ulkona maassa. Lause 2: Asunnoton afroamerikkalainen poika vietti yön ulkona.</w:t>
      </w:r>
    </w:p>
    <w:p>
      <w:r>
        <w:rPr>
          <w:b/>
        </w:rPr>
        <w:t xml:space="preserve">Tulos</w:t>
      </w:r>
    </w:p>
    <w:p>
      <w:r>
        <w:t xml:space="preserve">Asunnoton afroamerikkalainen poika nukkui rakennuksen edessä.</w:t>
      </w:r>
    </w:p>
    <w:p>
      <w:r>
        <w:rPr>
          <w:b/>
        </w:rPr>
        <w:t xml:space="preserve">Esimerkki 7.297</w:t>
      </w:r>
    </w:p>
    <w:p>
      <w:r>
        <w:t xml:space="preserve">Lause 1: Miehet leikkaavat jäätyneen järven jäähän suurta aukkoa. Lause 2: Miehet kalastavat jäällä.</w:t>
      </w:r>
    </w:p>
    <w:p>
      <w:r>
        <w:rPr>
          <w:b/>
        </w:rPr>
        <w:t xml:space="preserve">Tulos</w:t>
      </w:r>
    </w:p>
    <w:p>
      <w:r>
        <w:t xml:space="preserve">Miehet leikkaavat jäätä jäätyneellä järvellä.</w:t>
      </w:r>
    </w:p>
    <w:p>
      <w:r>
        <w:rPr>
          <w:b/>
        </w:rPr>
        <w:t xml:space="preserve">Esimerkki 7.298</w:t>
      </w:r>
    </w:p>
    <w:p>
      <w:r>
        <w:t xml:space="preserve">Lause 1: Avoimet, hajanaisesti sijoitetut sateenvarjot täyttävät uloskäynnin huoneeseen, jossa on mustat ovet, kun epäselvä henkilö katsoo suoraan kameraan. Lause 2: Kuvauksissa käytettiin monia sateenvarjoja koristeina ympäri kuvauspaikkaa.</w:t>
      </w:r>
    </w:p>
    <w:p>
      <w:r>
        <w:rPr>
          <w:b/>
        </w:rPr>
        <w:t xml:space="preserve">Tulos</w:t>
      </w:r>
    </w:p>
    <w:p>
      <w:r>
        <w:t xml:space="preserve">Jotakuta kuvataan.</w:t>
      </w:r>
    </w:p>
    <w:p>
      <w:r>
        <w:rPr>
          <w:b/>
        </w:rPr>
        <w:t xml:space="preserve">Esimerkki 7.299</w:t>
      </w:r>
    </w:p>
    <w:p>
      <w:r>
        <w:t xml:space="preserve">Lause 1: Pukumies ajaa pyörällä päällystettyä tietä pitkin. Lause 2: mies pyöräilee töihin</w:t>
      </w:r>
    </w:p>
    <w:p>
      <w:r>
        <w:rPr>
          <w:b/>
        </w:rPr>
        <w:t xml:space="preserve">Tulos</w:t>
      </w:r>
    </w:p>
    <w:p>
      <w:r>
        <w:t xml:space="preserve">mies pyörällä</w:t>
      </w:r>
    </w:p>
    <w:p>
      <w:r>
        <w:rPr>
          <w:b/>
        </w:rPr>
        <w:t xml:space="preserve">Esimerkki 7.300</w:t>
      </w:r>
    </w:p>
    <w:p>
      <w:r>
        <w:t xml:space="preserve">Lause 1: Mies pelaa mustan koiran ja keltaisen pallon kanssa. Lause 2: Koira on puudeli.</w:t>
      </w:r>
    </w:p>
    <w:p>
      <w:r>
        <w:rPr>
          <w:b/>
        </w:rPr>
        <w:t xml:space="preserve">Tulos</w:t>
      </w:r>
    </w:p>
    <w:p>
      <w:r>
        <w:t xml:space="preserve">Mies leikkii mustan koiran kanssa.</w:t>
      </w:r>
    </w:p>
    <w:p>
      <w:r>
        <w:rPr>
          <w:b/>
        </w:rPr>
        <w:t xml:space="preserve">Esimerkki 7.301</w:t>
      </w:r>
    </w:p>
    <w:p>
      <w:r>
        <w:t xml:space="preserve">Lause 1: Mies seisoo kirkkaan lampun edessä muuten pimeässä huoneessa, ja hänen takanaan ovat tikkaat ja puoliksi maalattu seinä, johon on kirjoitettu graffiteja. Lause 2: Mies on juuri maalannut graffitin valmiiksi.</w:t>
      </w:r>
    </w:p>
    <w:p>
      <w:r>
        <w:rPr>
          <w:b/>
        </w:rPr>
        <w:t xml:space="preserve">Tulos</w:t>
      </w:r>
    </w:p>
    <w:p>
      <w:r>
        <w:t xml:space="preserve">Mies seisoo pimeässä huoneessa, jossa on graffitikirjoitus.</w:t>
      </w:r>
    </w:p>
    <w:p>
      <w:r>
        <w:rPr>
          <w:b/>
        </w:rPr>
        <w:t xml:space="preserve">Esimerkki 7.302</w:t>
      </w:r>
    </w:p>
    <w:p>
      <w:r>
        <w:t xml:space="preserve">Lause 1: Siniseen paitaan ja farkkuihin pukeutunut mies, jolla on työkaluvyö, kiipeää alas metallitankoa. Lause 2: Henkilö on töissä.</w:t>
      </w:r>
    </w:p>
    <w:p>
      <w:r>
        <w:rPr>
          <w:b/>
        </w:rPr>
        <w:t xml:space="preserve">Tulos</w:t>
      </w:r>
    </w:p>
    <w:p>
      <w:r>
        <w:t xml:space="preserve">Henkilö on korkealla maasta.</w:t>
      </w:r>
    </w:p>
    <w:p>
      <w:r>
        <w:rPr>
          <w:b/>
        </w:rPr>
        <w:t xml:space="preserve">Esimerkki 7.303</w:t>
      </w:r>
    </w:p>
    <w:p>
      <w:r>
        <w:t xml:space="preserve">Lause 1: Punaiset viivat ovat vinossa. Lause 2: Linjat on pystytetty ulos.</w:t>
      </w:r>
    </w:p>
    <w:p>
      <w:r>
        <w:rPr>
          <w:b/>
        </w:rPr>
        <w:t xml:space="preserve">Tulos</w:t>
      </w:r>
    </w:p>
    <w:p>
      <w:r>
        <w:t xml:space="preserve">Viivat ovat punaisia</w:t>
      </w:r>
    </w:p>
    <w:p>
      <w:r>
        <w:rPr>
          <w:b/>
        </w:rPr>
        <w:t xml:space="preserve">Esimerkki 7.304</w:t>
      </w:r>
    </w:p>
    <w:p>
      <w:r>
        <w:t xml:space="preserve">Lause 1: Kaksi nuorta miestä, joista toisella on keltainen collegepaita ja toisella ei ole toppia, he heittelevät vihreää materiaalia. Lause 2: Kaksi ystävää pelaa peliä tauollaan.</w:t>
      </w:r>
    </w:p>
    <w:p>
      <w:r>
        <w:rPr>
          <w:b/>
        </w:rPr>
        <w:t xml:space="preserve">Tulos</w:t>
      </w:r>
    </w:p>
    <w:p>
      <w:r>
        <w:t xml:space="preserve">Keltapaitainen mies on vuorovaikutuksessa jonkun kanssa.</w:t>
      </w:r>
    </w:p>
    <w:p>
      <w:r>
        <w:rPr>
          <w:b/>
        </w:rPr>
        <w:t xml:space="preserve">Esimerkki 7.305</w:t>
      </w:r>
    </w:p>
    <w:p>
      <w:r>
        <w:t xml:space="preserve">Lause 1: Useat ihmiset kävelevät jalkakäytävällä aidan vieressä, ja yksi mies seisoo reppu kädessään. Lause 2: Mies seisoo naisen vieressä.</w:t>
      </w:r>
    </w:p>
    <w:p>
      <w:r>
        <w:rPr>
          <w:b/>
        </w:rPr>
        <w:t xml:space="preserve">Tulos</w:t>
      </w:r>
    </w:p>
    <w:p>
      <w:r>
        <w:t xml:space="preserve">Siellä on mies, jolla on reppu.</w:t>
      </w:r>
    </w:p>
    <w:p>
      <w:r>
        <w:rPr>
          <w:b/>
        </w:rPr>
        <w:t xml:space="preserve">Esimerkki 7.306</w:t>
      </w:r>
    </w:p>
    <w:p>
      <w:r>
        <w:t xml:space="preserve">Lause 1: Farkkuihin ja reppuun pukeutunut mies seisoo jalkakäytävällä. Lause 2: Mies seisoo jalkakäytävällä odottamassa valojen vaihtumista.</w:t>
      </w:r>
    </w:p>
    <w:p>
      <w:r>
        <w:rPr>
          <w:b/>
        </w:rPr>
        <w:t xml:space="preserve">Tulos</w:t>
      </w:r>
    </w:p>
    <w:p>
      <w:r>
        <w:t xml:space="preserve">Mies seisoo jalkakäytävällä.</w:t>
      </w:r>
    </w:p>
    <w:p>
      <w:r>
        <w:rPr>
          <w:b/>
        </w:rPr>
        <w:t xml:space="preserve">Esimerkki 7.307</w:t>
      </w:r>
    </w:p>
    <w:p>
      <w:r>
        <w:t xml:space="preserve">Lause 1: Ryhmä nuoria aasialaisia naisia hymyilee kameralle. Lause 2: Aasialaiset naiset hymyilevät kameralle lomalla ollessaan</w:t>
      </w:r>
    </w:p>
    <w:p>
      <w:r>
        <w:rPr>
          <w:b/>
        </w:rPr>
        <w:t xml:space="preserve">Tulos</w:t>
      </w:r>
    </w:p>
    <w:p>
      <w:r>
        <w:t xml:space="preserve">aasialaiset naiset hymyilevät kameralle</w:t>
      </w:r>
    </w:p>
    <w:p>
      <w:r>
        <w:rPr>
          <w:b/>
        </w:rPr>
        <w:t xml:space="preserve">Esimerkki 7.308</w:t>
      </w:r>
    </w:p>
    <w:p>
      <w:r>
        <w:t xml:space="preserve">Lause 1: nainen pitelee vauvaa papin kanssa Lause 2: vauvalla on mekko päällä.</w:t>
      </w:r>
    </w:p>
    <w:p>
      <w:r>
        <w:rPr>
          <w:b/>
        </w:rPr>
        <w:t xml:space="preserve">Tulos</w:t>
      </w:r>
    </w:p>
    <w:p>
      <w:r>
        <w:t xml:space="preserve">Mukana on kaksi aikuista ja vauva.</w:t>
      </w:r>
    </w:p>
    <w:p>
      <w:r>
        <w:rPr>
          <w:b/>
        </w:rPr>
        <w:t xml:space="preserve">Esimerkki 7.309</w:t>
      </w:r>
    </w:p>
    <w:p>
      <w:r>
        <w:t xml:space="preserve">Lause 1: Lapsi hymyilee kameralle uidessaan veden alla. Lause 2: Äiti ottaa kuvan lapsestaan uimassa veden alla.</w:t>
      </w:r>
    </w:p>
    <w:p>
      <w:r>
        <w:rPr>
          <w:b/>
        </w:rPr>
        <w:t xml:space="preserve">Tulos</w:t>
      </w:r>
    </w:p>
    <w:p>
      <w:r>
        <w:t xml:space="preserve">Lapsi hymyilee vedenalaiselle kameralle -</w:t>
      </w:r>
    </w:p>
    <w:p>
      <w:r>
        <w:rPr>
          <w:b/>
        </w:rPr>
        <w:t xml:space="preserve">Esimerkki 7.310</w:t>
      </w:r>
    </w:p>
    <w:p>
      <w:r>
        <w:t xml:space="preserve">Lause 1: Ihmenaiseksi pukeutunut nainen kadulla. Lause 2: Nainen on pukeutunut pukujuhliin.</w:t>
      </w:r>
    </w:p>
    <w:p>
      <w:r>
        <w:rPr>
          <w:b/>
        </w:rPr>
        <w:t xml:space="preserve">Tulos</w:t>
      </w:r>
    </w:p>
    <w:p>
      <w:r>
        <w:t xml:space="preserve">Wonder Womaniksi pukeutunut nainen.</w:t>
      </w:r>
    </w:p>
    <w:p>
      <w:r>
        <w:rPr>
          <w:b/>
        </w:rPr>
        <w:t xml:space="preserve">Esimerkki 7.311</w:t>
      </w:r>
    </w:p>
    <w:p>
      <w:r>
        <w:t xml:space="preserve">Lause 1: Ryhmä nuorempia miehiä seisoo hylätyn rakennuksen edustalla, jossa on graffiti. Lause 2: Miehet ovat juuri lopettaneet graffitimaalauksen kaupungin huonolla puolella sijaitsevaan rakennukseen.</w:t>
      </w:r>
    </w:p>
    <w:p>
      <w:r>
        <w:rPr>
          <w:b/>
        </w:rPr>
        <w:t xml:space="preserve">Tulos</w:t>
      </w:r>
    </w:p>
    <w:p>
      <w:r>
        <w:t xml:space="preserve">Joukko ihmisiä seisoo hylätyn rakennuksen ulkopuolella.</w:t>
      </w:r>
    </w:p>
    <w:p>
      <w:r>
        <w:rPr>
          <w:b/>
        </w:rPr>
        <w:t xml:space="preserve">Esimerkki 7.312</w:t>
      </w:r>
    </w:p>
    <w:p>
      <w:r>
        <w:t xml:space="preserve">Lause 1: Mies ja nainen poseeraavat sohvalla. Lause 2: Mies ja nainen poseeraavat sohvallaan.</w:t>
      </w:r>
    </w:p>
    <w:p>
      <w:r>
        <w:rPr>
          <w:b/>
        </w:rPr>
        <w:t xml:space="preserve">Tulos</w:t>
      </w:r>
    </w:p>
    <w:p>
      <w:r>
        <w:t xml:space="preserve">Mies ja nainen sohvalla.</w:t>
      </w:r>
    </w:p>
    <w:p>
      <w:r>
        <w:rPr>
          <w:b/>
        </w:rPr>
        <w:t xml:space="preserve">Esimerkki 7.313</w:t>
      </w:r>
    </w:p>
    <w:p>
      <w:r>
        <w:t xml:space="preserve">Lause 1: Vuoristossa oleva reppureissaaja osoittaa vaellussauvallaan jäätikköä. Lause 2: Siellä on joku uupunut vaelluksella tauolla.</w:t>
      </w:r>
    </w:p>
    <w:p>
      <w:r>
        <w:rPr>
          <w:b/>
        </w:rPr>
        <w:t xml:space="preserve">Tulos</w:t>
      </w:r>
    </w:p>
    <w:p>
      <w:r>
        <w:t xml:space="preserve">Henkilö on vaeltamassa vuoristossa.</w:t>
      </w:r>
    </w:p>
    <w:p>
      <w:r>
        <w:rPr>
          <w:b/>
        </w:rPr>
        <w:t xml:space="preserve">Esimerkki 7.314</w:t>
      </w:r>
    </w:p>
    <w:p>
      <w:r>
        <w:t xml:space="preserve">Lause 1: Kaveri tekee rullalautatemppua skeittipuistossa. Lause 2: Rullalautailija yrittää tehdä vaikutuksen muihin.</w:t>
      </w:r>
    </w:p>
    <w:p>
      <w:r>
        <w:rPr>
          <w:b/>
        </w:rPr>
        <w:t xml:space="preserve">Tulos</w:t>
      </w:r>
    </w:p>
    <w:p>
      <w:r>
        <w:t xml:space="preserve">Kaveri tekee rullalautatemppuja puistossa.</w:t>
      </w:r>
    </w:p>
    <w:p>
      <w:r>
        <w:rPr>
          <w:b/>
        </w:rPr>
        <w:t xml:space="preserve">Esimerkki 7.315</w:t>
      </w:r>
    </w:p>
    <w:p>
      <w:r>
        <w:t xml:space="preserve">Lause 1: Aikuiset työntävät lapsia leluautoilla ympäri rataa. Lause 2: Aikuiset työntävät lapsia kilparadalla.</w:t>
      </w:r>
    </w:p>
    <w:p>
      <w:r>
        <w:rPr>
          <w:b/>
        </w:rPr>
        <w:t xml:space="preserve">Tulos</w:t>
      </w:r>
    </w:p>
    <w:p>
      <w:r>
        <w:t xml:space="preserve">Aikuiset leikkivät lasten kanssa.</w:t>
      </w:r>
    </w:p>
    <w:p>
      <w:r>
        <w:rPr>
          <w:b/>
        </w:rPr>
        <w:t xml:space="preserve">Esimerkki 7.316</w:t>
      </w:r>
    </w:p>
    <w:p>
      <w:r>
        <w:t xml:space="preserve">Lause 1: Sinitakkinen mies soittaa kitaraa puun alla. Lause 2: Mies soittaa country-laulua.</w:t>
      </w:r>
    </w:p>
    <w:p>
      <w:r>
        <w:rPr>
          <w:b/>
        </w:rPr>
        <w:t xml:space="preserve">Tulos</w:t>
      </w:r>
    </w:p>
    <w:p>
      <w:r>
        <w:t xml:space="preserve">Mies soittaa kitaraa.</w:t>
      </w:r>
    </w:p>
    <w:p>
      <w:r>
        <w:rPr>
          <w:b/>
        </w:rPr>
        <w:t xml:space="preserve">Esimerkki 7.317</w:t>
      </w:r>
    </w:p>
    <w:p>
      <w:r>
        <w:t xml:space="preserve">Lause 1: Ammattipukuinen lentäjä seisoo matkatavaroidensa vieressä sanomalehti kädessään lentoaseman terminaalissa. Lause 2: Lentäjä valmistautuu vuoroonsa.</w:t>
      </w:r>
    </w:p>
    <w:p>
      <w:r>
        <w:rPr>
          <w:b/>
        </w:rPr>
        <w:t xml:space="preserve">Tulos</w:t>
      </w:r>
    </w:p>
    <w:p>
      <w:r>
        <w:t xml:space="preserve">Lentäjä seisoo luggaen vieressä.</w:t>
      </w:r>
    </w:p>
    <w:p>
      <w:r>
        <w:rPr>
          <w:b/>
        </w:rPr>
        <w:t xml:space="preserve">Esimerkki 7.318</w:t>
      </w:r>
    </w:p>
    <w:p>
      <w:r>
        <w:t xml:space="preserve">Lause 1: Miehen selkä, jolla on mustat shortsit ja valkoinen paita ja joka kävelee rakennuksen vieressä. Lause 2: Mies aikoo kävellä rakennukseen.</w:t>
      </w:r>
    </w:p>
    <w:p>
      <w:r>
        <w:rPr>
          <w:b/>
        </w:rPr>
        <w:t xml:space="preserve">Tulos</w:t>
      </w:r>
    </w:p>
    <w:p>
      <w:r>
        <w:t xml:space="preserve">Mustavalkoisiin vaatteisiin pukeutunut mies kävelee rakennuksen vieressä.</w:t>
      </w:r>
    </w:p>
    <w:p>
      <w:r>
        <w:rPr>
          <w:b/>
        </w:rPr>
        <w:t xml:space="preserve">Esimerkki 7.319</w:t>
      </w:r>
    </w:p>
    <w:p>
      <w:r>
        <w:t xml:space="preserve">Lause 1: Kaksi naista ja kaksi miestä poseeraavat itse pidettävän kameran valokuvassa. Lause 2: Kaksi pariskuntaa kaksoistreffeillä juhlistaa tilaisuutta ottamalla selfien.</w:t>
      </w:r>
    </w:p>
    <w:p>
      <w:r>
        <w:rPr>
          <w:b/>
        </w:rPr>
        <w:t xml:space="preserve">Tulos</w:t>
      </w:r>
    </w:p>
    <w:p>
      <w:r>
        <w:t xml:space="preserve">Ihmiset ottavat selfieitä.</w:t>
      </w:r>
    </w:p>
    <w:p>
      <w:r>
        <w:rPr>
          <w:b/>
        </w:rPr>
        <w:t xml:space="preserve">Esimerkki 7.320</w:t>
      </w:r>
    </w:p>
    <w:p>
      <w:r>
        <w:t xml:space="preserve">Lause 1: Sinipaitainen tyttö istuu kampaamon tuolissa, kun kampaaja laittaa hänelle hiukset. Lause 2: Tyttö on tekemässä permanenttia.</w:t>
      </w:r>
    </w:p>
    <w:p>
      <w:r>
        <w:rPr>
          <w:b/>
        </w:rPr>
        <w:t xml:space="preserve">Tulos</w:t>
      </w:r>
    </w:p>
    <w:p>
      <w:r>
        <w:t xml:space="preserve">Tyttö on menossa kampaajalle.</w:t>
      </w:r>
    </w:p>
    <w:p>
      <w:r>
        <w:rPr>
          <w:b/>
        </w:rPr>
        <w:t xml:space="preserve">Esimerkki 7.321</w:t>
      </w:r>
    </w:p>
    <w:p>
      <w:r>
        <w:t xml:space="preserve">Lause 1: Ruskean ja mustan värinen, räksyttävä koira ahdistaa ruskean pitkäkarvaisen kissan puisen penkin alle. Lause 2: Hyvin pieni koira hyökkää kissan kimppuun.</w:t>
      </w:r>
    </w:p>
    <w:p>
      <w:r>
        <w:rPr>
          <w:b/>
        </w:rPr>
        <w:t xml:space="preserve">Tulos</w:t>
      </w:r>
    </w:p>
    <w:p>
      <w:r>
        <w:t xml:space="preserve">Kissa ja koira riitelevät.</w:t>
      </w:r>
    </w:p>
    <w:p>
      <w:r>
        <w:rPr>
          <w:b/>
        </w:rPr>
        <w:t xml:space="preserve">Esimerkki 7.322</w:t>
      </w:r>
    </w:p>
    <w:p>
      <w:r>
        <w:t xml:space="preserve">Lause 1: Nainen alkaa kiivetä pyöränsä selkään. Lause 2: Nainen valmistautuu pyöräilemään.</w:t>
      </w:r>
    </w:p>
    <w:p>
      <w:r>
        <w:rPr>
          <w:b/>
        </w:rPr>
        <w:t xml:space="preserve">Tulos</w:t>
      </w:r>
    </w:p>
    <w:p>
      <w:r>
        <w:t xml:space="preserve">Polkupyöräilijä on pukeutunut oranssiin.</w:t>
      </w:r>
    </w:p>
    <w:p>
      <w:r>
        <w:rPr>
          <w:b/>
        </w:rPr>
        <w:t xml:space="preserve">Esimerkki 7.323</w:t>
      </w:r>
    </w:p>
    <w:p>
      <w:r>
        <w:t xml:space="preserve">Lause 1: Mies nostaa jalat ilmaan pyöräillessään. Lause 2: Mies nostaa jalkansa ilmaan pelosta.</w:t>
      </w:r>
    </w:p>
    <w:p>
      <w:r>
        <w:rPr>
          <w:b/>
        </w:rPr>
        <w:t xml:space="preserve">Tulos</w:t>
      </w:r>
    </w:p>
    <w:p>
      <w:r>
        <w:t xml:space="preserve">Mies nostaa jalkansa ilmaan.</w:t>
      </w:r>
    </w:p>
    <w:p>
      <w:r>
        <w:rPr>
          <w:b/>
        </w:rPr>
        <w:t xml:space="preserve">Esimerkki 7.324</w:t>
      </w:r>
    </w:p>
    <w:p>
      <w:r>
        <w:t xml:space="preserve">Lause 1: Kylpypukuinen mies surffaa vihreällä surffilaudalla. Lause 2: Mies surffaa, kun hänen ystävänsä katselevat rannalta.</w:t>
      </w:r>
    </w:p>
    <w:p>
      <w:r>
        <w:rPr>
          <w:b/>
        </w:rPr>
        <w:t xml:space="preserve">Tulos</w:t>
      </w:r>
    </w:p>
    <w:p>
      <w:r>
        <w:t xml:space="preserve">Mies on surffaamassa.</w:t>
      </w:r>
    </w:p>
    <w:p>
      <w:r>
        <w:rPr>
          <w:b/>
        </w:rPr>
        <w:t xml:space="preserve">Esimerkki 7.325</w:t>
      </w:r>
    </w:p>
    <w:p>
      <w:r>
        <w:t xml:space="preserve">Lause 1: Ryhmä ihmisiä syö piknik-pöydässä puistossa. Lause 2: Yritys järjestää työntekijöilleen piknikin ulkona.</w:t>
      </w:r>
    </w:p>
    <w:p>
      <w:r>
        <w:rPr>
          <w:b/>
        </w:rPr>
        <w:t xml:space="preserve">Tulos</w:t>
      </w:r>
    </w:p>
    <w:p>
      <w:r>
        <w:t xml:space="preserve">Tytöt ovat grillijuhlissa.</w:t>
      </w:r>
    </w:p>
    <w:p>
      <w:r>
        <w:rPr>
          <w:b/>
        </w:rPr>
        <w:t xml:space="preserve">Esimerkki 7.326</w:t>
      </w:r>
    </w:p>
    <w:p>
      <w:r>
        <w:t xml:space="preserve">Lause 1: Henkilö kelluu uima-altaassa useiden kellukkeiden varassa. Lause 2: Henkilö kelluu uudessa altaassaan.</w:t>
      </w:r>
    </w:p>
    <w:p>
      <w:r>
        <w:rPr>
          <w:b/>
        </w:rPr>
        <w:t xml:space="preserve">Tulos</w:t>
      </w:r>
    </w:p>
    <w:p>
      <w:r>
        <w:t xml:space="preserve">Henkilö loikoilee uima-altaassa.</w:t>
      </w:r>
    </w:p>
    <w:p>
      <w:r>
        <w:rPr>
          <w:b/>
        </w:rPr>
        <w:t xml:space="preserve">Esimerkki 7.327</w:t>
      </w:r>
    </w:p>
    <w:p>
      <w:r>
        <w:t xml:space="preserve">Lause 1: Vanhempi mies katselee rakennustyömaalla. Lause 2: Vanhempi aasialainen mies katselee rakennustyömaalla.</w:t>
      </w:r>
    </w:p>
    <w:p>
      <w:r>
        <w:rPr>
          <w:b/>
        </w:rPr>
        <w:t xml:space="preserve">Tulos</w:t>
      </w:r>
    </w:p>
    <w:p>
      <w:r>
        <w:t xml:space="preserve">Iäkäs henkilö katselee rakennustyömaata.</w:t>
      </w:r>
    </w:p>
    <w:p>
      <w:r>
        <w:rPr>
          <w:b/>
        </w:rPr>
        <w:t xml:space="preserve">Esimerkki 7.328</w:t>
      </w:r>
    </w:p>
    <w:p>
      <w:r>
        <w:t xml:space="preserve">Lause 1: Oranssipaitainen mies kävelee polulla. Lause 2: Oranssipaitainen mies kävelee tyttöystävänsä kanssa polkua pitkin.</w:t>
      </w:r>
    </w:p>
    <w:p>
      <w:r>
        <w:rPr>
          <w:b/>
        </w:rPr>
        <w:t xml:space="preserve">Tulos</w:t>
      </w:r>
    </w:p>
    <w:p>
      <w:r>
        <w:t xml:space="preserve">Oranssipaitainen mies kulkee polkua pitkin...</w:t>
      </w:r>
    </w:p>
    <w:p>
      <w:r>
        <w:rPr>
          <w:b/>
        </w:rPr>
        <w:t xml:space="preserve">Esimerkki 7.329</w:t>
      </w:r>
    </w:p>
    <w:p>
      <w:r>
        <w:t xml:space="preserve">Lause 1: Mies ja nainen etsivät levyjä, kun siniseen hupparipaitaan pukeutunut mies katsoo toiseen suuntaan. Lause 2: Siniseen paitaan pukeutunut mies ei kiinnittänyt huomiota kahteen muuhun henkilöön.</w:t>
      </w:r>
    </w:p>
    <w:p>
      <w:r>
        <w:rPr>
          <w:b/>
        </w:rPr>
        <w:t xml:space="preserve">Tulos</w:t>
      </w:r>
    </w:p>
    <w:p>
      <w:r>
        <w:t xml:space="preserve">Mies ja nainen etsivät tietoja.</w:t>
      </w:r>
    </w:p>
    <w:p>
      <w:r>
        <w:rPr>
          <w:b/>
        </w:rPr>
        <w:t xml:space="preserve">Esimerkki 7.330</w:t>
      </w:r>
    </w:p>
    <w:p>
      <w:r>
        <w:t xml:space="preserve">Lause 1: Kolme ihmistä kyykistyy järven rannalla. Lause 2: Ihmiset tarkastavat, onko vedessä kaloja.</w:t>
      </w:r>
    </w:p>
    <w:p>
      <w:r>
        <w:rPr>
          <w:b/>
        </w:rPr>
        <w:t xml:space="preserve">Tulos</w:t>
      </w:r>
    </w:p>
    <w:p>
      <w:r>
        <w:t xml:space="preserve">Kolme ihmistä on järven rannalla.</w:t>
      </w:r>
    </w:p>
    <w:p>
      <w:r>
        <w:rPr>
          <w:b/>
        </w:rPr>
        <w:t xml:space="preserve">Esimerkki 7.331</w:t>
      </w:r>
    </w:p>
    <w:p>
      <w:r>
        <w:t xml:space="preserve">Lause 1: Nainen istuu jalkakäytävällä ja tekee ruokaa. Lause 2: Nainen valmistaa lounasta.</w:t>
      </w:r>
    </w:p>
    <w:p>
      <w:r>
        <w:rPr>
          <w:b/>
        </w:rPr>
        <w:t xml:space="preserve">Tulos</w:t>
      </w:r>
    </w:p>
    <w:p>
      <w:r>
        <w:t xml:space="preserve">Nainen tekee ruokaa jalkakäytävällä istuen.</w:t>
      </w:r>
    </w:p>
    <w:p>
      <w:r>
        <w:rPr>
          <w:b/>
        </w:rPr>
        <w:t xml:space="preserve">Esimerkki 7.332</w:t>
      </w:r>
    </w:p>
    <w:p>
      <w:r>
        <w:t xml:space="preserve">Lause 1: nuori poika rullalautailija hyppää rullalautalla alustalla. Lause 2: Poika nautti rullalaudalla lavalla hyppimisestä.</w:t>
      </w:r>
    </w:p>
    <w:p>
      <w:r>
        <w:rPr>
          <w:b/>
        </w:rPr>
        <w:t xml:space="preserve">Tulos</w:t>
      </w:r>
    </w:p>
    <w:p>
      <w:r>
        <w:t xml:space="preserve">Poika on rullalaudalla.</w:t>
      </w:r>
    </w:p>
    <w:p>
      <w:r>
        <w:rPr>
          <w:b/>
        </w:rPr>
        <w:t xml:space="preserve">Esimerkki 7.333</w:t>
      </w:r>
    </w:p>
    <w:p>
      <w:r>
        <w:t xml:space="preserve">Lause 1: Aasialainen mies, jolla on ruskehtava paita ja kädessään käsikirja luokkahuoneessa, jonka taustalla on Apple-tietokone. Lause 2: Mies on opettaja.</w:t>
      </w:r>
    </w:p>
    <w:p>
      <w:r>
        <w:rPr>
          <w:b/>
        </w:rPr>
        <w:t xml:space="preserve">Tulos</w:t>
      </w:r>
    </w:p>
    <w:p>
      <w:r>
        <w:t xml:space="preserve">Ne ovat sisällä.</w:t>
      </w:r>
    </w:p>
    <w:p>
      <w:r>
        <w:rPr>
          <w:b/>
        </w:rPr>
        <w:t xml:space="preserve">Esimerkki 7.334</w:t>
      </w:r>
    </w:p>
    <w:p>
      <w:r>
        <w:t xml:space="preserve">Lause 1: Kaksi miestä pyyhkii keltaisessa huoneessa. Lause 2: Kaksi miestä lakaisee yön yli.</w:t>
      </w:r>
    </w:p>
    <w:p>
      <w:r>
        <w:rPr>
          <w:b/>
        </w:rPr>
        <w:t xml:space="preserve">Tulos</w:t>
      </w:r>
    </w:p>
    <w:p>
      <w:r>
        <w:t xml:space="preserve">Kaksi miestä pyyhkii.</w:t>
      </w:r>
    </w:p>
    <w:p>
      <w:r>
        <w:rPr>
          <w:b/>
        </w:rPr>
        <w:t xml:space="preserve">Esimerkki 7.335</w:t>
      </w:r>
    </w:p>
    <w:p>
      <w:r>
        <w:t xml:space="preserve">Lause 1: Punkrock-teini kävelee ilkeä ilme kasvoillaan. Lause 2: Vihaisella teinillä oli ilkeä ilme kasvoillaan.</w:t>
      </w:r>
    </w:p>
    <w:p>
      <w:r>
        <w:rPr>
          <w:b/>
        </w:rPr>
        <w:t xml:space="preserve">Tulos</w:t>
      </w:r>
    </w:p>
    <w:p>
      <w:r>
        <w:t xml:space="preserve">Teini käveli ilkeä ilme kasvoillaan.</w:t>
      </w:r>
    </w:p>
    <w:p>
      <w:r>
        <w:rPr>
          <w:b/>
        </w:rPr>
        <w:t xml:space="preserve">Esimerkki 7.336</w:t>
      </w:r>
    </w:p>
    <w:p>
      <w:r>
        <w:t xml:space="preserve">Lause 1: Mies ja nainen keskustelevat kaupungissa. Lause 2: autot ajoivat ohi kaupungissa</w:t>
      </w:r>
    </w:p>
    <w:p>
      <w:r>
        <w:rPr>
          <w:b/>
        </w:rPr>
        <w:t xml:space="preserve">Tulos</w:t>
      </w:r>
    </w:p>
    <w:p>
      <w:r>
        <w:t xml:space="preserve">mies puhui</w:t>
      </w:r>
    </w:p>
    <w:p>
      <w:r>
        <w:rPr>
          <w:b/>
        </w:rPr>
        <w:t xml:space="preserve">Esimerkki 7.337</w:t>
      </w:r>
    </w:p>
    <w:p>
      <w:r>
        <w:t xml:space="preserve">Lause 1: Vanha mies seisoo ränsistyneen rakennuksen edessä. Lause 2: Mies seisoo kotikaupunkinsa ränsistyneen rakennuksen edessä.</w:t>
      </w:r>
    </w:p>
    <w:p>
      <w:r>
        <w:rPr>
          <w:b/>
        </w:rPr>
        <w:t xml:space="preserve">Tulos</w:t>
      </w:r>
    </w:p>
    <w:p>
      <w:r>
        <w:t xml:space="preserve">Mies seisoo rakennuksen edessä</w:t>
      </w:r>
    </w:p>
    <w:p>
      <w:r>
        <w:rPr>
          <w:b/>
        </w:rPr>
        <w:t xml:space="preserve">Esimerkki 7.338</w:t>
      </w:r>
    </w:p>
    <w:p>
      <w:r>
        <w:t xml:space="preserve">Lause 1: Keltainen puskutraktori kivisellä pellolla. Lause 2: Puskutraktori siirtää kiviä.</w:t>
      </w:r>
    </w:p>
    <w:p>
      <w:r>
        <w:rPr>
          <w:b/>
        </w:rPr>
        <w:t xml:space="preserve">Tulos</w:t>
      </w:r>
    </w:p>
    <w:p>
      <w:r>
        <w:t xml:space="preserve">Puskutraktori on ulkona.</w:t>
      </w:r>
    </w:p>
    <w:p>
      <w:r>
        <w:rPr>
          <w:b/>
        </w:rPr>
        <w:t xml:space="preserve">Esimerkki 7.339</w:t>
      </w:r>
    </w:p>
    <w:p>
      <w:r>
        <w:t xml:space="preserve">Lause 1: Kaksi miestä on vuohien kanssa maatilalla. Lause 2: Nämä kaksi miestä ovat vuohenkasvattajia.</w:t>
      </w:r>
    </w:p>
    <w:p>
      <w:r>
        <w:rPr>
          <w:b/>
        </w:rPr>
        <w:t xml:space="preserve">Tulos</w:t>
      </w:r>
    </w:p>
    <w:p>
      <w:r>
        <w:t xml:space="preserve">miehet ovat maatilalla.</w:t>
      </w:r>
    </w:p>
    <w:p>
      <w:r>
        <w:rPr>
          <w:b/>
        </w:rPr>
        <w:t xml:space="preserve">Esimerkki 7.340</w:t>
      </w:r>
    </w:p>
    <w:p>
      <w:r>
        <w:t xml:space="preserve">Lause 1: Oranssiin takkiin ja farkkuihin pukeutunut nainen kyykistyy kallioseinän päällä, kun vaalea nainen punaisessa takissa seisoo hänen vieressään seinällä tarkistamassa elektronista laitettaan Lause 2: Kallio, jonka päällä kyykistytään, on väriltään mudanruskea.</w:t>
      </w:r>
    </w:p>
    <w:p>
      <w:r>
        <w:rPr>
          <w:b/>
        </w:rPr>
        <w:t xml:space="preserve">Tulos</w:t>
      </w:r>
    </w:p>
    <w:p>
      <w:r>
        <w:t xml:space="preserve">Naisella on farkut.</w:t>
      </w:r>
    </w:p>
    <w:p>
      <w:r>
        <w:rPr>
          <w:b/>
        </w:rPr>
        <w:t xml:space="preserve">Esimerkki 7.341</w:t>
      </w:r>
    </w:p>
    <w:p>
      <w:r>
        <w:t xml:space="preserve">Lause 1: Tässä kolme lyhyen mustavalkoiseen mekkoon pukeutunutta naista kävelee jalkakäytävää pitkin. Lause 2: Kolme siskoa kävelyllä...</w:t>
      </w:r>
    </w:p>
    <w:p>
      <w:r>
        <w:rPr>
          <w:b/>
        </w:rPr>
        <w:t xml:space="preserve">Tulos</w:t>
      </w:r>
    </w:p>
    <w:p>
      <w:r>
        <w:t xml:space="preserve">Ryhmä naisia kävelee jalkakäytävällä...</w:t>
      </w:r>
    </w:p>
    <w:p>
      <w:r>
        <w:rPr>
          <w:b/>
        </w:rPr>
        <w:t xml:space="preserve">Esimerkki 7.342</w:t>
      </w:r>
    </w:p>
    <w:p>
      <w:r>
        <w:t xml:space="preserve">Lause 1: Rakennuksessa oleva musta nainen ojentaa korttia jollekulle, hänellä on yllään työasu. Lause 2: Kaksi ihmistä yhdessä pankkirakennuksessa.</w:t>
      </w:r>
    </w:p>
    <w:p>
      <w:r>
        <w:rPr>
          <w:b/>
        </w:rPr>
        <w:t xml:space="preserve">Tulos</w:t>
      </w:r>
    </w:p>
    <w:p>
      <w:r>
        <w:t xml:space="preserve">Nainen antaa jollekin kortin.</w:t>
      </w:r>
    </w:p>
    <w:p>
      <w:r>
        <w:rPr>
          <w:b/>
        </w:rPr>
        <w:t xml:space="preserve">Esimerkki 7.343</w:t>
      </w:r>
    </w:p>
    <w:p>
      <w:r>
        <w:t xml:space="preserve">Lause 1: Mies ja nainen istuvat penkillä ja katsovat naisen julistetta. Lause 2: Mies ja nainen kädestä pitäen.</w:t>
      </w:r>
    </w:p>
    <w:p>
      <w:r>
        <w:rPr>
          <w:b/>
        </w:rPr>
        <w:t xml:space="preserve">Tulos</w:t>
      </w:r>
    </w:p>
    <w:p>
      <w:r>
        <w:t xml:space="preserve">Mies julisteen edessä.</w:t>
      </w:r>
    </w:p>
    <w:p>
      <w:r>
        <w:rPr>
          <w:b/>
        </w:rPr>
        <w:t xml:space="preserve">Esimerkki 7.344</w:t>
      </w:r>
    </w:p>
    <w:p>
      <w:r>
        <w:t xml:space="preserve">Lause 1: Pitkäkarvainen koira juoksee ruohon poikki kohti kameraa, kieli roikkuen ulos avoimesta suusta. Lause 2: Koira jahtaa frisbeetä.</w:t>
      </w:r>
    </w:p>
    <w:p>
      <w:r>
        <w:rPr>
          <w:b/>
        </w:rPr>
        <w:t xml:space="preserve">Tulos</w:t>
      </w:r>
    </w:p>
    <w:p>
      <w:r>
        <w:t xml:space="preserve">koira juoksee</w:t>
      </w:r>
    </w:p>
    <w:p>
      <w:r>
        <w:rPr>
          <w:b/>
        </w:rPr>
        <w:t xml:space="preserve">Esimerkki 7.345</w:t>
      </w:r>
    </w:p>
    <w:p>
      <w:r>
        <w:t xml:space="preserve">Lause 1: Nainen näyttää lapselle kangaspuita. Lause 2: Lapsi ryhtyy työhön.</w:t>
      </w:r>
    </w:p>
    <w:p>
      <w:r>
        <w:rPr>
          <w:b/>
        </w:rPr>
        <w:t xml:space="preserve">Tulos</w:t>
      </w:r>
    </w:p>
    <w:p>
      <w:r>
        <w:t xml:space="preserve">Lapsi ei ole ennen nähnyt kangaspuita.</w:t>
      </w:r>
    </w:p>
    <w:p>
      <w:r>
        <w:rPr>
          <w:b/>
        </w:rPr>
        <w:t xml:space="preserve">Esimerkki 7.346</w:t>
      </w:r>
    </w:p>
    <w:p>
      <w:r>
        <w:t xml:space="preserve">Lause 1: Verkkosukkahousuihin pukeutunut nainen kilpailee roller derbyssä. Lause 2: Näkyvissä on muitakin kilpailijoita.</w:t>
      </w:r>
    </w:p>
    <w:p>
      <w:r>
        <w:rPr>
          <w:b/>
        </w:rPr>
        <w:t xml:space="preserve">Tulos</w:t>
      </w:r>
    </w:p>
    <w:p>
      <w:r>
        <w:t xml:space="preserve">Nainen rullaluistelee.</w:t>
      </w:r>
    </w:p>
    <w:p>
      <w:r>
        <w:rPr>
          <w:b/>
        </w:rPr>
        <w:t xml:space="preserve">Esimerkki 7.347</w:t>
      </w:r>
    </w:p>
    <w:p>
      <w:r>
        <w:t xml:space="preserve">Lause 1: Ihmiset leikkivät ulkona suihkulähteen lähellä ja kastuvat. Lause 2: Ihmiset seisovat suihkulähteen lähellä vilvoittelemassa kuumana päivänä.</w:t>
      </w:r>
    </w:p>
    <w:p>
      <w:r>
        <w:rPr>
          <w:b/>
        </w:rPr>
        <w:t xml:space="preserve">Tulos</w:t>
      </w:r>
    </w:p>
    <w:p>
      <w:r>
        <w:t xml:space="preserve">Ihmiset saavat suihkulähteestä suihketta.</w:t>
      </w:r>
    </w:p>
    <w:p>
      <w:r>
        <w:rPr>
          <w:b/>
        </w:rPr>
        <w:t xml:space="preserve">Esimerkki 7.348</w:t>
      </w:r>
    </w:p>
    <w:p>
      <w:r>
        <w:t xml:space="preserve">Lause 1: Vanhempi mies ja pukuun pukeutunut nuori lapsi ovat vuorovaikutuksessa keskenään. Lause 2: Isovanhempi puhuu lapsenlapselleen.</w:t>
      </w:r>
    </w:p>
    <w:p>
      <w:r>
        <w:rPr>
          <w:b/>
        </w:rPr>
        <w:t xml:space="preserve">Tulos</w:t>
      </w:r>
    </w:p>
    <w:p>
      <w:r>
        <w:t xml:space="preserve">Vanha ihminen puhuu lapselle.</w:t>
      </w:r>
    </w:p>
    <w:p>
      <w:r>
        <w:rPr>
          <w:b/>
        </w:rPr>
        <w:t xml:space="preserve">Esimerkki 7.349</w:t>
      </w:r>
    </w:p>
    <w:p>
      <w:r>
        <w:t xml:space="preserve">Lause 1: Nuori mies kantaa olutlaatikoita kadulla. Lause 2: Mies on menossa kotiin.</w:t>
      </w:r>
    </w:p>
    <w:p>
      <w:r>
        <w:rPr>
          <w:b/>
        </w:rPr>
        <w:t xml:space="preserve">Tulos</w:t>
      </w:r>
    </w:p>
    <w:p>
      <w:r>
        <w:t xml:space="preserve">Miehellä on useampi kuin yksi laatikko.</w:t>
      </w:r>
    </w:p>
    <w:p>
      <w:r>
        <w:rPr>
          <w:b/>
        </w:rPr>
        <w:t xml:space="preserve">Esimerkki 7.350</w:t>
      </w:r>
    </w:p>
    <w:p>
      <w:r>
        <w:t xml:space="preserve">Lause 1: Retkeilijä on vuorokaudenajan varjossa lähellä avointa ja puiden reunustamaa vesistöä. Lause 2: Tämä retkeilijä yrittää koota suuntaa.</w:t>
      </w:r>
    </w:p>
    <w:p>
      <w:r>
        <w:rPr>
          <w:b/>
        </w:rPr>
        <w:t xml:space="preserve">Tulos</w:t>
      </w:r>
    </w:p>
    <w:p>
      <w:r>
        <w:t xml:space="preserve">Täällä veden lähellä on retkeilijä.</w:t>
      </w:r>
    </w:p>
    <w:p>
      <w:r>
        <w:rPr>
          <w:b/>
        </w:rPr>
        <w:t xml:space="preserve">Esimerkki 7.351</w:t>
      </w:r>
    </w:p>
    <w:p>
      <w:r>
        <w:t xml:space="preserve">Lause 1: Suuri joukko ihmisiä on kokoontunut korkean rakennuksen eteen. Lause 2: Ihmiset ovat kokoontuneet rakennuksen eteen aloittamaan mielenosoituksen.</w:t>
      </w:r>
    </w:p>
    <w:p>
      <w:r>
        <w:rPr>
          <w:b/>
        </w:rPr>
        <w:t xml:space="preserve">Tulos</w:t>
      </w:r>
    </w:p>
    <w:p>
      <w:r>
        <w:t xml:space="preserve">ihmiset kokoontuvat rakennuksen eteen</w:t>
      </w:r>
    </w:p>
    <w:p>
      <w:r>
        <w:rPr>
          <w:b/>
        </w:rPr>
        <w:t xml:space="preserve">Esimerkki 7.352</w:t>
      </w:r>
    </w:p>
    <w:p>
      <w:r>
        <w:t xml:space="preserve">Lause 1: Ruskeaan paitaan ja mustiin housuihin sonnustautunut toppapäinen pikkulapsi kävelee kivipolkua pitkin keskellä sisäkasvihuonetta, jota ympäröivät molemmin puolin vihreät lehdet ja kukat. Lause 2: Pikkulapsi nauttii todella kaikista kasveista.</w:t>
      </w:r>
    </w:p>
    <w:p>
      <w:r>
        <w:rPr>
          <w:b/>
        </w:rPr>
        <w:t xml:space="preserve">Tulos</w:t>
      </w:r>
    </w:p>
    <w:p>
      <w:r>
        <w:t xml:space="preserve">Pikkulapsi kävelee kasvihuoneen läpi.</w:t>
      </w:r>
    </w:p>
    <w:p>
      <w:r>
        <w:rPr>
          <w:b/>
        </w:rPr>
        <w:t xml:space="preserve">Esimerkki 7.353</w:t>
      </w:r>
    </w:p>
    <w:p>
      <w:r>
        <w:t xml:space="preserve">Lause 1: Nainen, jolla on sininen paita, valkoinen liivi ja valkoinen lippalakki, puhuu marssin aikana. Lause 2: Sotilas huutaa marssiessaan.</w:t>
      </w:r>
    </w:p>
    <w:p>
      <w:r>
        <w:rPr>
          <w:b/>
        </w:rPr>
        <w:t xml:space="preserve">Tulos</w:t>
      </w:r>
    </w:p>
    <w:p>
      <w:r>
        <w:t xml:space="preserve">Nainen puhuu marssin aikana.</w:t>
      </w:r>
    </w:p>
    <w:p>
      <w:r>
        <w:rPr>
          <w:b/>
        </w:rPr>
        <w:t xml:space="preserve">Esimerkki 7.354</w:t>
      </w:r>
    </w:p>
    <w:p>
      <w:r>
        <w:t xml:space="preserve">Lause 1: Kolme ihmistä kävelee ja kaksi ihmistä hölkkää raivattua polkua pitkin useiden puiden läheisyydessä. Lause 2: Ihmiset kävelevät ja juoksevat puiston lenkkipolulla.</w:t>
      </w:r>
    </w:p>
    <w:p>
      <w:r>
        <w:rPr>
          <w:b/>
        </w:rPr>
        <w:t xml:space="preserve">Tulos</w:t>
      </w:r>
    </w:p>
    <w:p>
      <w:r>
        <w:t xml:space="preserve">Ihmiset kävelevät ja toiset hölkkäävät polkua pitkin.</w:t>
      </w:r>
    </w:p>
    <w:p>
      <w:r>
        <w:rPr>
          <w:b/>
        </w:rPr>
        <w:t xml:space="preserve">Esimerkki 7.355</w:t>
      </w:r>
    </w:p>
    <w:p>
      <w:r>
        <w:t xml:space="preserve">Lause 1: Kaksi poikaa, joista toinen seisoo ja leikkii kepillä. Lause 2: Poika kiipeää puuhun.</w:t>
      </w:r>
    </w:p>
    <w:p>
      <w:r>
        <w:rPr>
          <w:b/>
        </w:rPr>
        <w:t xml:space="preserve">Tulos</w:t>
      </w:r>
    </w:p>
    <w:p>
      <w:r>
        <w:t xml:space="preserve">Kaksi poikaa on lähellä toisiaan.</w:t>
      </w:r>
    </w:p>
    <w:p>
      <w:r>
        <w:rPr>
          <w:b/>
        </w:rPr>
        <w:t xml:space="preserve">Esimerkki 7.356</w:t>
      </w:r>
    </w:p>
    <w:p>
      <w:r>
        <w:t xml:space="preserve">Lause 1: kalliokiipeilijä Lause 2: nainen, joka kiipeää kallionseinämää pitkin.</w:t>
      </w:r>
    </w:p>
    <w:p>
      <w:r>
        <w:rPr>
          <w:b/>
        </w:rPr>
        <w:t xml:space="preserve">Tulos</w:t>
      </w:r>
    </w:p>
    <w:p>
      <w:r>
        <w:t xml:space="preserve">henkilö, joka kiipeilee kallioille</w:t>
      </w:r>
    </w:p>
    <w:p>
      <w:r>
        <w:rPr>
          <w:b/>
        </w:rPr>
        <w:t xml:space="preserve">Esimerkki 7.357</w:t>
      </w:r>
    </w:p>
    <w:p>
      <w:r>
        <w:t xml:space="preserve">Lause 1: Paikalla on kolme poliisia ja poliisin moottoripyörä. Lause 2: Miehillä on virkapuku.</w:t>
      </w:r>
    </w:p>
    <w:p>
      <w:r>
        <w:rPr>
          <w:b/>
        </w:rPr>
        <w:t xml:space="preserve">Tulos</w:t>
      </w:r>
    </w:p>
    <w:p>
      <w:r>
        <w:t xml:space="preserve">Miehiä on kolme.</w:t>
      </w:r>
    </w:p>
    <w:p>
      <w:r>
        <w:rPr>
          <w:b/>
        </w:rPr>
        <w:t xml:space="preserve">Esimerkki 7.358</w:t>
      </w:r>
    </w:p>
    <w:p>
      <w:r>
        <w:t xml:space="preserve">Lause 1: nainen seisoo huoneessa ja pitää kädessään narua. Lause 2: nainen seisoo keittiössä narua kädessään.</w:t>
      </w:r>
    </w:p>
    <w:p>
      <w:r>
        <w:rPr>
          <w:b/>
        </w:rPr>
        <w:t xml:space="preserve">Tulos</w:t>
      </w:r>
    </w:p>
    <w:p>
      <w:r>
        <w:t xml:space="preserve">Nainen pitää narua kädessään huoneessa.</w:t>
      </w:r>
    </w:p>
    <w:p>
      <w:r>
        <w:rPr>
          <w:b/>
        </w:rPr>
        <w:t xml:space="preserve">Esimerkki 7.359</w:t>
      </w:r>
    </w:p>
    <w:p>
      <w:r>
        <w:t xml:space="preserve">Lause 1: Pieni tyttö esittelee kelloa vanhemmille naisille. Lause 2: Pikkutyttö näyttää kelloa kahdelle ärsyyntyneelle naiselle.</w:t>
      </w:r>
    </w:p>
    <w:p>
      <w:r>
        <w:rPr>
          <w:b/>
        </w:rPr>
        <w:t xml:space="preserve">Tulos</w:t>
      </w:r>
    </w:p>
    <w:p>
      <w:r>
        <w:t xml:space="preserve">Pieni tyttö näyttää kelloaan.</w:t>
      </w:r>
    </w:p>
    <w:p>
      <w:r>
        <w:rPr>
          <w:b/>
        </w:rPr>
        <w:t xml:space="preserve">Esimerkki 7.360</w:t>
      </w:r>
    </w:p>
    <w:p>
      <w:r>
        <w:t xml:space="preserve">Lause 1: Rakennustyöntekijä, jolla on oranssit turvaliivit ja valkoiset suojahatut, puhdistaa ikkunaa seisoen teräskorokkeella. Lause 2: Työntekijä on melkein valmis tämänpäiväisessä työssään.</w:t>
      </w:r>
    </w:p>
    <w:p>
      <w:r>
        <w:rPr>
          <w:b/>
        </w:rPr>
        <w:t xml:space="preserve">Tulos</w:t>
      </w:r>
    </w:p>
    <w:p>
      <w:r>
        <w:t xml:space="preserve">Työntekijällä on valkoinen hattu</w:t>
      </w:r>
    </w:p>
    <w:p>
      <w:r>
        <w:rPr>
          <w:b/>
        </w:rPr>
        <w:t xml:space="preserve">Esimerkki 7.361</w:t>
      </w:r>
    </w:p>
    <w:p>
      <w:r>
        <w:t xml:space="preserve">Lause 1: Kaksi turvapukuista miestä pitelee miestä, joka seisoo ulkona Samsungia mainostavan kyltin edessä. Lause 2: Mies varasti Samsungin myymälästä...</w:t>
      </w:r>
    </w:p>
    <w:p>
      <w:r>
        <w:rPr>
          <w:b/>
        </w:rPr>
        <w:t xml:space="preserve">Tulos</w:t>
      </w:r>
    </w:p>
    <w:p>
      <w:r>
        <w:t xml:space="preserve">Samsung mainostaa yrityksensä nimeä.</w:t>
      </w:r>
    </w:p>
    <w:p>
      <w:r>
        <w:rPr>
          <w:b/>
        </w:rPr>
        <w:t xml:space="preserve">Esimerkki 7.362</w:t>
      </w:r>
    </w:p>
    <w:p>
      <w:r>
        <w:t xml:space="preserve">Lause 1: Nainen kävelee lumessa lumikenkäilyvarusteet, lumikengät jalassa ja sauvat kädessä, ja katsoo kameraan. Lause 2: Nainen on vanha</w:t>
      </w:r>
    </w:p>
    <w:p>
      <w:r>
        <w:rPr>
          <w:b/>
        </w:rPr>
        <w:t xml:space="preserve">Tulos</w:t>
      </w:r>
    </w:p>
    <w:p>
      <w:r>
        <w:t xml:space="preserve">Nainen kävelee</w:t>
      </w:r>
    </w:p>
    <w:p>
      <w:r>
        <w:rPr>
          <w:b/>
        </w:rPr>
        <w:t xml:space="preserve">Esimerkki 7.363</w:t>
      </w:r>
    </w:p>
    <w:p>
      <w:r>
        <w:t xml:space="preserve">Lause 1: Nuori mies esittelee toiselle naiselle kakkua, jonka päällä on kolme kynttilää. Lause 2: Mies antaa tytölle syntymäpäiväkakun.</w:t>
      </w:r>
    </w:p>
    <w:p>
      <w:r>
        <w:rPr>
          <w:b/>
        </w:rPr>
        <w:t xml:space="preserve">Tulos</w:t>
      </w:r>
    </w:p>
    <w:p>
      <w:r>
        <w:t xml:space="preserve">Naiselle ojennetaan kakku.</w:t>
      </w:r>
    </w:p>
    <w:p>
      <w:r>
        <w:rPr>
          <w:b/>
        </w:rPr>
        <w:t xml:space="preserve">Esimerkki 7.364</w:t>
      </w:r>
    </w:p>
    <w:p>
      <w:r>
        <w:t xml:space="preserve">Lause 1: Aterioimaan istuvaa naista osoitetaan. Lause 2: Joku tunnistaa lounaalla istuvan naisen.</w:t>
      </w:r>
    </w:p>
    <w:p>
      <w:r>
        <w:rPr>
          <w:b/>
        </w:rPr>
        <w:t xml:space="preserve">Tulos</w:t>
      </w:r>
    </w:p>
    <w:p>
      <w:r>
        <w:t xml:space="preserve">Joku osoittaa naista hänen syödessään.</w:t>
      </w:r>
    </w:p>
    <w:p>
      <w:r>
        <w:rPr>
          <w:b/>
        </w:rPr>
        <w:t xml:space="preserve">Esimerkki 7.365</w:t>
      </w:r>
    </w:p>
    <w:p>
      <w:r>
        <w:t xml:space="preserve">Lause 1: Jalkapallojoukkue, jolla on siniset pelipaidat, on kyyristynyt yhteen kädet päänsä yläpuolella. Lause 2: Jalkapallojoukkue kokoontuu yhteen saadakseen viime hetken ohjeita valmentajalta.</w:t>
      </w:r>
    </w:p>
    <w:p>
      <w:r>
        <w:rPr>
          <w:b/>
        </w:rPr>
        <w:t xml:space="preserve">Tulos</w:t>
      </w:r>
    </w:p>
    <w:p>
      <w:r>
        <w:t xml:space="preserve">Jalkapallojoukkueet ryhmittyvät yhteen.</w:t>
      </w:r>
    </w:p>
    <w:p>
      <w:r>
        <w:rPr>
          <w:b/>
        </w:rPr>
        <w:t xml:space="preserve">Esimerkki 7.366</w:t>
      </w:r>
    </w:p>
    <w:p>
      <w:r>
        <w:t xml:space="preserve">Lause 1: Kolme pukumiestä kävelee jalkakäytävällä. Lause 2: Kolme pukuun pukeutunutta ihmistä on näyttelijöitä.</w:t>
      </w:r>
    </w:p>
    <w:p>
      <w:r>
        <w:rPr>
          <w:b/>
        </w:rPr>
        <w:t xml:space="preserve">Tulos</w:t>
      </w:r>
    </w:p>
    <w:p>
      <w:r>
        <w:t xml:space="preserve">Kolme pukuun pukeutunutta ihmistä kävelee jalkakäytävällä ulkona.</w:t>
      </w:r>
    </w:p>
    <w:p>
      <w:r>
        <w:rPr>
          <w:b/>
        </w:rPr>
        <w:t xml:space="preserve">Esimerkki 7.367</w:t>
      </w:r>
    </w:p>
    <w:p>
      <w:r>
        <w:t xml:space="preserve">Lause 1: Kaksi surffaria poistuu merestä, kun muutamat muut ihmiset kahlaavat aallokossa. Lause 2: Kaksi surffaajaa on Tyynenmeren rannalla surffaamassa.</w:t>
      </w:r>
    </w:p>
    <w:p>
      <w:r>
        <w:rPr>
          <w:b/>
        </w:rPr>
        <w:t xml:space="preserve">Tulos</w:t>
      </w:r>
    </w:p>
    <w:p>
      <w:r>
        <w:t xml:space="preserve">Kaksi surffaria poistuu merestä.</w:t>
      </w:r>
    </w:p>
    <w:p>
      <w:r>
        <w:rPr>
          <w:b/>
        </w:rPr>
        <w:t xml:space="preserve">Esimerkki 7.368</w:t>
      </w:r>
    </w:p>
    <w:p>
      <w:r>
        <w:t xml:space="preserve">Lause 1: Kylän ostajat ja katsojat nauttivat kauniista päivästä. Lause 2: Kenelläkään ostoksilla ei ollut takkia tuona päivänä.</w:t>
      </w:r>
    </w:p>
    <w:p>
      <w:r>
        <w:rPr>
          <w:b/>
        </w:rPr>
        <w:t xml:space="preserve">Tulos</w:t>
      </w:r>
    </w:p>
    <w:p>
      <w:r>
        <w:t xml:space="preserve">Ihmiset ovat ulkona.</w:t>
      </w:r>
    </w:p>
    <w:p>
      <w:r>
        <w:rPr>
          <w:b/>
        </w:rPr>
        <w:t xml:space="preserve">Esimerkki 7.369</w:t>
      </w:r>
    </w:p>
    <w:p>
      <w:r>
        <w:t xml:space="preserve">Lause 1: Henkilö valkoisessa, mustassa ja punaisessa takissa hiihtää rinnettä alas. Lause 2: Takki on hyvä hiihtämiseen.</w:t>
      </w:r>
    </w:p>
    <w:p>
      <w:r>
        <w:rPr>
          <w:b/>
        </w:rPr>
        <w:t xml:space="preserve">Tulos</w:t>
      </w:r>
    </w:p>
    <w:p>
      <w:r>
        <w:t xml:space="preserve">Hiihtoladut ovat avoinna.</w:t>
      </w:r>
    </w:p>
    <w:p>
      <w:r>
        <w:rPr>
          <w:b/>
        </w:rPr>
        <w:t xml:space="preserve">Esimerkki 7.370</w:t>
      </w:r>
    </w:p>
    <w:p>
      <w:r>
        <w:t xml:space="preserve">Lause 1: Mies, jolla on punainen pelastusliivi, vilkuttaa vesihiihtäessään. Lause 2: Miehellä on yllään pelastusliivit ja siniset uimahousut.</w:t>
      </w:r>
    </w:p>
    <w:p>
      <w:r>
        <w:rPr>
          <w:b/>
        </w:rPr>
        <w:t xml:space="preserve">Tulos</w:t>
      </w:r>
    </w:p>
    <w:p>
      <w:r>
        <w:t xml:space="preserve">Eräs kaveri harrastaa wakeboardingia.</w:t>
      </w:r>
    </w:p>
    <w:p>
      <w:r>
        <w:rPr>
          <w:b/>
        </w:rPr>
        <w:t xml:space="preserve">Esimerkki 7.371</w:t>
      </w:r>
    </w:p>
    <w:p>
      <w:r>
        <w:t xml:space="preserve">Lause 1: Nuori poika tekee takaperin voltin jyrkänteeltä mereen. Lause 2: Nuori poika yrittää tehdä vaikutuksen ystäviinsä tekemällä voltin.</w:t>
      </w:r>
    </w:p>
    <w:p>
      <w:r>
        <w:rPr>
          <w:b/>
        </w:rPr>
        <w:t xml:space="preserve">Tulos</w:t>
      </w:r>
    </w:p>
    <w:p>
      <w:r>
        <w:t xml:space="preserve">Nuori poika tekee tempun.</w:t>
      </w:r>
    </w:p>
    <w:p>
      <w:r>
        <w:rPr>
          <w:b/>
        </w:rPr>
        <w:t xml:space="preserve">Esimerkki 7.372</w:t>
      </w:r>
    </w:p>
    <w:p>
      <w:r>
        <w:t xml:space="preserve">Lause 1: Nuori poika, jolla on punamusta raitapaita ja siniset farkut, istuu suuren puun oksalla. Lause 2: Hoikka ihminen istuu</w:t>
      </w:r>
    </w:p>
    <w:p>
      <w:r>
        <w:rPr>
          <w:b/>
        </w:rPr>
        <w:t xml:space="preserve">Tulos</w:t>
      </w:r>
    </w:p>
    <w:p>
      <w:r>
        <w:t xml:space="preserve">Ihminen istuu</w:t>
      </w:r>
    </w:p>
    <w:p>
      <w:r>
        <w:rPr>
          <w:b/>
        </w:rPr>
        <w:t xml:space="preserve">Esimerkki 7.373</w:t>
      </w:r>
    </w:p>
    <w:p>
      <w:r>
        <w:t xml:space="preserve">Lause 1: Yhdysvaltain armeijan jäsen lukee lastenkirjaa Yongsanin kirjaston korokkeelta. Lause 2: Koulutusseremonia on meneillään.</w:t>
      </w:r>
    </w:p>
    <w:p>
      <w:r>
        <w:rPr>
          <w:b/>
        </w:rPr>
        <w:t xml:space="preserve">Tulos</w:t>
      </w:r>
    </w:p>
    <w:p>
      <w:r>
        <w:t xml:space="preserve">Joukko ihmisiä on lähellä toisiaan.</w:t>
      </w:r>
    </w:p>
    <w:p>
      <w:r>
        <w:rPr>
          <w:b/>
        </w:rPr>
        <w:t xml:space="preserve">Esimerkki 7.374</w:t>
      </w:r>
    </w:p>
    <w:p>
      <w:r>
        <w:t xml:space="preserve">Lause 1: Tämä kuva on outo yhdistelmä vanhaa aikaa ja nykypäivää. Lause 2: Kannettavan tietokoneen vieressä on vanha kirjoituskone.</w:t>
      </w:r>
    </w:p>
    <w:p>
      <w:r>
        <w:rPr>
          <w:b/>
        </w:rPr>
        <w:t xml:space="preserve">Tulos</w:t>
      </w:r>
    </w:p>
    <w:p>
      <w:r>
        <w:t xml:space="preserve">Tämä kuva ulottuu läpi ajan</w:t>
      </w:r>
    </w:p>
    <w:p>
      <w:r>
        <w:rPr>
          <w:b/>
        </w:rPr>
        <w:t xml:space="preserve">Esimerkki 7.375</w:t>
      </w:r>
    </w:p>
    <w:p>
      <w:r>
        <w:t xml:space="preserve">Lause 1: Vaalea nainen lukee Oreo-pussin vieressä. Lause 2: Tyttö lukee Twilightia.</w:t>
      </w:r>
    </w:p>
    <w:p>
      <w:r>
        <w:rPr>
          <w:b/>
        </w:rPr>
        <w:t xml:space="preserve">Tulos</w:t>
      </w:r>
    </w:p>
    <w:p>
      <w:r>
        <w:t xml:space="preserve">Tyttö lukee.</w:t>
      </w:r>
    </w:p>
    <w:p>
      <w:r>
        <w:rPr>
          <w:b/>
        </w:rPr>
        <w:t xml:space="preserve">Esimerkki 7.376</w:t>
      </w:r>
    </w:p>
    <w:p>
      <w:r>
        <w:t xml:space="preserve">Lause 1: Palomiesten ryhmä suihkuttaa letkulla palavaa ja savuavaa autoa risteyksessä. Lause 2: Palomiesten ryhmä harjoittelee autojen sammuttamista risteyksessä.</w:t>
      </w:r>
    </w:p>
    <w:p>
      <w:r>
        <w:rPr>
          <w:b/>
        </w:rPr>
        <w:t xml:space="preserve">Tulos</w:t>
      </w:r>
    </w:p>
    <w:p>
      <w:r>
        <w:t xml:space="preserve">Ryhmä palomiehiä käyttää letkua kadulla olevaan autoon.</w:t>
      </w:r>
    </w:p>
    <w:p>
      <w:r>
        <w:rPr>
          <w:b/>
        </w:rPr>
        <w:t xml:space="preserve">Esimerkki 7.377</w:t>
      </w:r>
    </w:p>
    <w:p>
      <w:r>
        <w:t xml:space="preserve">Lause 1: Kaksi etualan henkilöä, joilla on kypärä päässä kannettavat säiliöt, kävelevät samankaltaiseen asuun pukeutuneen henkilön takana. Lause 2: Kaikki kolme henkilöä työskentelevät yhdessä.</w:t>
      </w:r>
    </w:p>
    <w:p>
      <w:r>
        <w:rPr>
          <w:b/>
        </w:rPr>
        <w:t xml:space="preserve">Tulos</w:t>
      </w:r>
    </w:p>
    <w:p>
      <w:r>
        <w:t xml:space="preserve">Kahdella kypäräpäisellä henkilöllä on kannettavat säiliöt.</w:t>
      </w:r>
    </w:p>
    <w:p>
      <w:r>
        <w:rPr>
          <w:b/>
        </w:rPr>
        <w:t xml:space="preserve">Esimerkki 7.378</w:t>
      </w:r>
    </w:p>
    <w:p>
      <w:r>
        <w:t xml:space="preserve">Lause 1: Kolme nuorta naista seisoo valokuvakopin edessä. Lause 2: Ihmiset ovat ottamassa kuvaa kopissa.</w:t>
      </w:r>
    </w:p>
    <w:p>
      <w:r>
        <w:rPr>
          <w:b/>
        </w:rPr>
        <w:t xml:space="preserve">Tulos</w:t>
      </w:r>
    </w:p>
    <w:p>
      <w:r>
        <w:t xml:space="preserve">Kolme naista seisoo.</w:t>
      </w:r>
    </w:p>
    <w:p>
      <w:r>
        <w:rPr>
          <w:b/>
        </w:rPr>
        <w:t xml:space="preserve">Esimerkki 7.379</w:t>
      </w:r>
    </w:p>
    <w:p>
      <w:r>
        <w:t xml:space="preserve">Lause 1: 2 naista valkoisissa laboratoriotakeissa katselee diaesitystä Lause 2: Kaksi naista tutkii virusta.</w:t>
      </w:r>
    </w:p>
    <w:p>
      <w:r>
        <w:rPr>
          <w:b/>
        </w:rPr>
        <w:t xml:space="preserve">Tulos</w:t>
      </w:r>
    </w:p>
    <w:p>
      <w:r>
        <w:t xml:space="preserve">Kaksi naista työskentelee.</w:t>
      </w:r>
    </w:p>
    <w:p>
      <w:r>
        <w:rPr>
          <w:b/>
        </w:rPr>
        <w:t xml:space="preserve">Esimerkki 7.380</w:t>
      </w:r>
    </w:p>
    <w:p>
      <w:r>
        <w:t xml:space="preserve">Lause 1: Kolme ihmistä puhdistaa ikkunoita ja sinipukuinen nainen puhuu heille. Lause 2: Jotkut työntekijät puhdistavat rakennuksen ikkunoita.</w:t>
      </w:r>
    </w:p>
    <w:p>
      <w:r>
        <w:rPr>
          <w:b/>
        </w:rPr>
        <w:t xml:space="preserve">Tulos</w:t>
      </w:r>
    </w:p>
    <w:p>
      <w:r>
        <w:t xml:space="preserve">Jotkut puhdistavat ikkunoita, kun nainen puhuu.</w:t>
      </w:r>
    </w:p>
    <w:p>
      <w:r>
        <w:rPr>
          <w:b/>
        </w:rPr>
        <w:t xml:space="preserve">Esimerkki 7.381</w:t>
      </w:r>
    </w:p>
    <w:p>
      <w:r>
        <w:t xml:space="preserve">Lause 1: Suuri ihmisjoukko kävelee vilkkaalla kadulla. Lause 2: Suuri joukko pukumiehiä kävelee vilkkaalla kadulla.</w:t>
      </w:r>
    </w:p>
    <w:p>
      <w:r>
        <w:rPr>
          <w:b/>
        </w:rPr>
        <w:t xml:space="preserve">Tulos</w:t>
      </w:r>
    </w:p>
    <w:p>
      <w:r>
        <w:t xml:space="preserve">Kadulla kävelee paljon ihmisiä.</w:t>
      </w:r>
    </w:p>
    <w:p>
      <w:r>
        <w:rPr>
          <w:b/>
        </w:rPr>
        <w:t xml:space="preserve">Esimerkki 7.382</w:t>
      </w:r>
    </w:p>
    <w:p>
      <w:r>
        <w:t xml:space="preserve">Lause 1: Mies soittaa pianoa paljain jaloin toisen miehen katsoessa. Lause 2: Mies viihdyttää yleisöä.</w:t>
      </w:r>
    </w:p>
    <w:p>
      <w:r>
        <w:rPr>
          <w:b/>
        </w:rPr>
        <w:t xml:space="preserve">Tulos</w:t>
      </w:r>
    </w:p>
    <w:p>
      <w:r>
        <w:t xml:space="preserve">Mies osaa soittaa pianoa.</w:t>
      </w:r>
    </w:p>
    <w:p>
      <w:r>
        <w:rPr>
          <w:b/>
        </w:rPr>
        <w:t xml:space="preserve">Esimerkki 7.383</w:t>
      </w:r>
    </w:p>
    <w:p>
      <w:r>
        <w:t xml:space="preserve">Lause 1: Ulkona seisovat nainen seksikkäässä poliisin univormussa ja vangiksi pukeutunut mies. Lause 2: Siellä on mies ja nainen, jotka ovat pukeutuneet Halloweeniin.</w:t>
      </w:r>
    </w:p>
    <w:p>
      <w:r>
        <w:rPr>
          <w:b/>
        </w:rPr>
        <w:t xml:space="preserve">Tulos</w:t>
      </w:r>
    </w:p>
    <w:p>
      <w:r>
        <w:t xml:space="preserve">Nainen on puvussa.</w:t>
      </w:r>
    </w:p>
    <w:p>
      <w:r>
        <w:rPr>
          <w:b/>
        </w:rPr>
        <w:t xml:space="preserve">Esimerkki 7.384</w:t>
      </w:r>
    </w:p>
    <w:p>
      <w:r>
        <w:t xml:space="preserve">Lause 1: Mustiin pukeutunut mies tanssii valkoisiin vaatteisiin pukeutuneen naisen kanssa värikkään seinämaalauksen edessä. Lause 2: Mies on vanha</w:t>
      </w:r>
    </w:p>
    <w:p>
      <w:r>
        <w:rPr>
          <w:b/>
        </w:rPr>
        <w:t xml:space="preserve">Tulos</w:t>
      </w:r>
    </w:p>
    <w:p>
      <w:r>
        <w:t xml:space="preserve">Mies on pukeutunut mustaan</w:t>
      </w:r>
    </w:p>
    <w:p>
      <w:r>
        <w:rPr>
          <w:b/>
        </w:rPr>
        <w:t xml:space="preserve">Esimerkki 7.385</w:t>
      </w:r>
    </w:p>
    <w:p>
      <w:r>
        <w:t xml:space="preserve">Lause 1: Kaksi ihmistä ajaa skootterilla kaatosateessa. Lause 2: Kaksi ihmistä ajaa kilpaa pois sateesta.</w:t>
      </w:r>
    </w:p>
    <w:p>
      <w:r>
        <w:rPr>
          <w:b/>
        </w:rPr>
        <w:t xml:space="preserve">Tulos</w:t>
      </w:r>
    </w:p>
    <w:p>
      <w:r>
        <w:t xml:space="preserve">Kaksi ihmistä on ulkona.</w:t>
      </w:r>
    </w:p>
    <w:p>
      <w:r>
        <w:rPr>
          <w:b/>
        </w:rPr>
        <w:t xml:space="preserve">Esimerkki 7.386</w:t>
      </w:r>
    </w:p>
    <w:p>
      <w:r>
        <w:t xml:space="preserve">Lause 1: Iäkäs mies seisoo t-paitakaupassa. Lause 2: Mies aikoo ostaa paidan.</w:t>
      </w:r>
    </w:p>
    <w:p>
      <w:r>
        <w:rPr>
          <w:b/>
        </w:rPr>
        <w:t xml:space="preserve">Tulos</w:t>
      </w:r>
    </w:p>
    <w:p>
      <w:r>
        <w:t xml:space="preserve">Mies on vanha.</w:t>
      </w:r>
    </w:p>
    <w:p>
      <w:r>
        <w:rPr>
          <w:b/>
        </w:rPr>
        <w:t xml:space="preserve">Esimerkki 7.387</w:t>
      </w:r>
    </w:p>
    <w:p>
      <w:r>
        <w:t xml:space="preserve">Lause 1: Mies istuu julkisessa liikennevälineessä. Lause 2: Mies odottaa bussia.</w:t>
      </w:r>
    </w:p>
    <w:p>
      <w:r>
        <w:rPr>
          <w:b/>
        </w:rPr>
        <w:t xml:space="preserve">Tulos</w:t>
      </w:r>
    </w:p>
    <w:p>
      <w:r>
        <w:t xml:space="preserve">Mies istuu alas.</w:t>
      </w:r>
    </w:p>
    <w:p>
      <w:r>
        <w:rPr>
          <w:b/>
        </w:rPr>
        <w:t xml:space="preserve">Esimerkki 7.388</w:t>
      </w:r>
    </w:p>
    <w:p>
      <w:r>
        <w:t xml:space="preserve">Lause 1: Sinipaitainen mies vaihtaa rahaa harmaapaitaisen miehen kanssa jäätelökärryn päällä. Lause 2: Miehellä on hyvä maku kesän herkkujen suhteen.</w:t>
      </w:r>
    </w:p>
    <w:p>
      <w:r>
        <w:rPr>
          <w:b/>
        </w:rPr>
        <w:t xml:space="preserve">Tulos</w:t>
      </w:r>
    </w:p>
    <w:p>
      <w:r>
        <w:t xml:space="preserve">He hankkivat jäädytettyä herkkua.</w:t>
      </w:r>
    </w:p>
    <w:p>
      <w:r>
        <w:rPr>
          <w:b/>
        </w:rPr>
        <w:t xml:space="preserve">Esimerkki 7.389</w:t>
      </w:r>
    </w:p>
    <w:p>
      <w:r>
        <w:t xml:space="preserve">Lause 1: Purjelautailija putoaa veneestään mereen. Lause 2: Hän on tyhmä</w:t>
      </w:r>
    </w:p>
    <w:p>
      <w:r>
        <w:rPr>
          <w:b/>
        </w:rPr>
        <w:t xml:space="preserve">Tulos</w:t>
      </w:r>
    </w:p>
    <w:p>
      <w:r>
        <w:t xml:space="preserve">Surffaaja putoaa veneestä</w:t>
      </w:r>
    </w:p>
    <w:p>
      <w:r>
        <w:rPr>
          <w:b/>
        </w:rPr>
        <w:t xml:space="preserve">Esimerkki 7.390</w:t>
      </w:r>
    </w:p>
    <w:p>
      <w:r>
        <w:t xml:space="preserve">Lause 1: Silmälasipäinen ja siniseen takkiin pukeutunut mies hymyilee, kun hänen takanaan olevat miehet paistavat grillissä. Lause 2: Miehellä on hauskaa grillijuhlissa.</w:t>
      </w:r>
    </w:p>
    <w:p>
      <w:r>
        <w:rPr>
          <w:b/>
        </w:rPr>
        <w:t xml:space="preserve">Tulos</w:t>
      </w:r>
    </w:p>
    <w:p>
      <w:r>
        <w:t xml:space="preserve">Miehet ovat grillin lähellä.</w:t>
      </w:r>
    </w:p>
    <w:p>
      <w:r>
        <w:rPr>
          <w:b/>
        </w:rPr>
        <w:t xml:space="preserve">Esimerkki 7.391</w:t>
      </w:r>
    </w:p>
    <w:p>
      <w:r>
        <w:t xml:space="preserve">Lause 1: Tyttö, jolla on vaaleanpunainen ja musta paita ja farkut, korjaa hiuksiaan ennen kuin kävelee portaita ylös. Lause 2: Hauska henkilö paidassaan.</w:t>
      </w:r>
    </w:p>
    <w:p>
      <w:r>
        <w:rPr>
          <w:b/>
        </w:rPr>
        <w:t xml:space="preserve">Tulos</w:t>
      </w:r>
    </w:p>
    <w:p>
      <w:r>
        <w:t xml:space="preserve">Nainen jonkin portaikon lähellä.</w:t>
      </w:r>
    </w:p>
    <w:p>
      <w:r>
        <w:rPr>
          <w:b/>
        </w:rPr>
        <w:t xml:space="preserve">Esimerkki 7.392</w:t>
      </w:r>
    </w:p>
    <w:p>
      <w:r>
        <w:t xml:space="preserve">Lause 1: Kyseessä on kaksi juoksijaa, jotka juuri lopettivat juoksukilpailun. Lause 2: He juoksivat viisi mailia.</w:t>
      </w:r>
    </w:p>
    <w:p>
      <w:r>
        <w:rPr>
          <w:b/>
        </w:rPr>
        <w:t xml:space="preserve">Tulos</w:t>
      </w:r>
    </w:p>
    <w:p>
      <w:r>
        <w:t xml:space="preserve">Kaksi ihmistä kilpaili keskenään.</w:t>
      </w:r>
    </w:p>
    <w:p>
      <w:r>
        <w:rPr>
          <w:b/>
        </w:rPr>
        <w:t xml:space="preserve">Esimerkki 7.393</w:t>
      </w:r>
    </w:p>
    <w:p>
      <w:r>
        <w:t xml:space="preserve">Lause 1: joukko nuoria juomassa baarissa. Lause 2: Ryhmä juhlii syntymäpäivää.</w:t>
      </w:r>
    </w:p>
    <w:p>
      <w:r>
        <w:rPr>
          <w:b/>
        </w:rPr>
        <w:t xml:space="preserve">Tulos</w:t>
      </w:r>
    </w:p>
    <w:p>
      <w:r>
        <w:t xml:space="preserve">Joukko ihmisiä on lähellä toisiaan.</w:t>
      </w:r>
    </w:p>
    <w:p>
      <w:r>
        <w:rPr>
          <w:b/>
        </w:rPr>
        <w:t xml:space="preserve">Esimerkki 7.394</w:t>
      </w:r>
    </w:p>
    <w:p>
      <w:r>
        <w:t xml:space="preserve">Lause 1: Lyöjä valmistautuu lyömään palloa. Lause 2: Henkilö pelaa tärkeää pudotuspeliä.</w:t>
      </w:r>
    </w:p>
    <w:p>
      <w:r>
        <w:rPr>
          <w:b/>
        </w:rPr>
        <w:t xml:space="preserve">Tulos</w:t>
      </w:r>
    </w:p>
    <w:p>
      <w:r>
        <w:t xml:space="preserve">Pelaaja pelaa urheilua.</w:t>
      </w:r>
    </w:p>
    <w:p>
      <w:r>
        <w:rPr>
          <w:b/>
        </w:rPr>
        <w:t xml:space="preserve">Esimerkki 7.395</w:t>
      </w:r>
    </w:p>
    <w:p>
      <w:r>
        <w:t xml:space="preserve">Lause 1: Neljä juoksijaa kilpailee maantiejuoksussa. Lause 2: Ihmiset ovat maratonilla.</w:t>
      </w:r>
    </w:p>
    <w:p>
      <w:r>
        <w:rPr>
          <w:b/>
        </w:rPr>
        <w:t xml:space="preserve">Tulos</w:t>
      </w:r>
    </w:p>
    <w:p>
      <w:r>
        <w:t xml:space="preserve">Ihmiset juoksevat.</w:t>
      </w:r>
    </w:p>
    <w:p>
      <w:r>
        <w:rPr>
          <w:b/>
        </w:rPr>
        <w:t xml:space="preserve">Esimerkki 7.396</w:t>
      </w:r>
    </w:p>
    <w:p>
      <w:r>
        <w:t xml:space="preserve">Lause 1: Joukko ihmisiä kävelee McDonaldsin ja Vagabondin kaltaisten kauppojen ympäröimää kävelytietä pitkin. Lause 2: Ryhmä ihmisiä kävelee kauppoja yrittäen keksiä, mihin pysähtyä.</w:t>
      </w:r>
    </w:p>
    <w:p>
      <w:r>
        <w:rPr>
          <w:b/>
        </w:rPr>
        <w:t xml:space="preserve">Tulos</w:t>
      </w:r>
    </w:p>
    <w:p>
      <w:r>
        <w:t xml:space="preserve">Ryhmä kävelee kauppojen ja ravintoloiden ohi.</w:t>
      </w:r>
    </w:p>
    <w:p>
      <w:r>
        <w:rPr>
          <w:b/>
        </w:rPr>
        <w:t xml:space="preserve">Esimerkki 7.397</w:t>
      </w:r>
    </w:p>
    <w:p>
      <w:r>
        <w:t xml:space="preserve">Lause 1: Naisella on kädessään 37 000 dollarin suuruinen sekki lasten ruokakorille. Lause 2: Nainen lahjoittaa 37 000 dollaria hyväntekeväisyyteen.</w:t>
      </w:r>
    </w:p>
    <w:p>
      <w:r>
        <w:rPr>
          <w:b/>
        </w:rPr>
        <w:t xml:space="preserve">Tulos</w:t>
      </w:r>
    </w:p>
    <w:p>
      <w:r>
        <w:t xml:space="preserve">On olemassa henkilö ja väärennetty sekki.</w:t>
      </w:r>
    </w:p>
    <w:p>
      <w:r>
        <w:rPr>
          <w:b/>
        </w:rPr>
        <w:t xml:space="preserve">Esimerkki 7.398</w:t>
      </w:r>
    </w:p>
    <w:p>
      <w:r>
        <w:t xml:space="preserve">Lause 1: Kolme miestä, joista jokaisella on valkoinen paita ja oranssit shortsit, rakentavat hiekkalinnaa, kun toinen mies, jolla on samat vaatteet, katsoo vierestä. Lause 2: Miehet päättävät mennä uimaan hiekkalinnan rakentamisen jälkeen.</w:t>
      </w:r>
    </w:p>
    <w:p>
      <w:r>
        <w:rPr>
          <w:b/>
        </w:rPr>
        <w:t xml:space="preserve">Tulos</w:t>
      </w:r>
    </w:p>
    <w:p>
      <w:r>
        <w:t xml:space="preserve">Kolme valkoisiin paitoihin ja oransseihin housuihin pukeutunutta miestä rakentaa hiekkalinnaa.</w:t>
      </w:r>
    </w:p>
    <w:p>
      <w:r>
        <w:rPr>
          <w:b/>
        </w:rPr>
        <w:t xml:space="preserve">Esimerkki 7.399</w:t>
      </w:r>
    </w:p>
    <w:p>
      <w:r>
        <w:t xml:space="preserve">Lause 1: Rullalautailija raidallisissa shortseissa luistelee kadulla. Lause 2: Urheilija tekee temppuja matkalla kouluun.</w:t>
      </w:r>
    </w:p>
    <w:p>
      <w:r>
        <w:rPr>
          <w:b/>
        </w:rPr>
        <w:t xml:space="preserve">Tulos</w:t>
      </w:r>
    </w:p>
    <w:p>
      <w:r>
        <w:t xml:space="preserve">Henkilö liikkuu kadulla pyörien päällä.</w:t>
      </w:r>
    </w:p>
    <w:p>
      <w:r>
        <w:rPr>
          <w:b/>
        </w:rPr>
        <w:t xml:space="preserve">Esimerkki 7.400</w:t>
      </w:r>
    </w:p>
    <w:p>
      <w:r>
        <w:t xml:space="preserve">Lause 1: Kalliokiipeilijä kiipeää. Lause 2: Kokenut kiipeilijä kiipeilee.</w:t>
      </w:r>
    </w:p>
    <w:p>
      <w:r>
        <w:rPr>
          <w:b/>
        </w:rPr>
        <w:t xml:space="preserve">Tulos</w:t>
      </w:r>
    </w:p>
    <w:p>
      <w:r>
        <w:t xml:space="preserve">Kalliokiipeilijä onnistuu.</w:t>
      </w:r>
    </w:p>
    <w:p>
      <w:r>
        <w:rPr>
          <w:b/>
        </w:rPr>
        <w:t xml:space="preserve">Esimerkki 7.401</w:t>
      </w:r>
    </w:p>
    <w:p>
      <w:r>
        <w:t xml:space="preserve">Lause 1: Päivittäistavarakaupan myyjä tarkastaa, että ruokaostoksia ostaa nainen, jolla on loukkaantunut käsi. Lause 2: Päivittäistavarakaupan myyjä tarkastaa elintarvikkeita loukkaantuneelle naiselle.</w:t>
      </w:r>
    </w:p>
    <w:p>
      <w:r>
        <w:rPr>
          <w:b/>
        </w:rPr>
        <w:t xml:space="preserve">Tulos</w:t>
      </w:r>
    </w:p>
    <w:p>
      <w:r>
        <w:t xml:space="preserve">Päivittäistavarakaupan myyjä tarkistaa elintarvikkeita.</w:t>
      </w:r>
    </w:p>
    <w:p>
      <w:r>
        <w:rPr>
          <w:b/>
        </w:rPr>
        <w:t xml:space="preserve">Esimerkki 7.402</w:t>
      </w:r>
    </w:p>
    <w:p>
      <w:r>
        <w:t xml:space="preserve">Lause 1: Kaksi naista ja pukumies tervehtivät toisiaan. Lause 2: Ystävät tapaavat naamiaisissa.</w:t>
      </w:r>
    </w:p>
    <w:p>
      <w:r>
        <w:rPr>
          <w:b/>
        </w:rPr>
        <w:t xml:space="preserve">Tulos</w:t>
      </w:r>
    </w:p>
    <w:p>
      <w:r>
        <w:t xml:space="preserve">Ihmiset tervehtivät toisiaan.</w:t>
      </w:r>
    </w:p>
    <w:p>
      <w:r>
        <w:rPr>
          <w:b/>
        </w:rPr>
        <w:t xml:space="preserve">Esimerkki 7.403</w:t>
      </w:r>
    </w:p>
    <w:p>
      <w:r>
        <w:t xml:space="preserve">Lause 1: Pieni poika nauttii vanhempiensa seurasta. Lause 2: Pikkupoika hymyilee.</w:t>
      </w:r>
    </w:p>
    <w:p>
      <w:r>
        <w:rPr>
          <w:b/>
        </w:rPr>
        <w:t xml:space="preserve">Tulos</w:t>
      </w:r>
    </w:p>
    <w:p>
      <w:r>
        <w:t xml:space="preserve">Pieni poika on ihmisten kanssa</w:t>
      </w:r>
    </w:p>
    <w:p>
      <w:r>
        <w:rPr>
          <w:b/>
        </w:rPr>
        <w:t xml:space="preserve">Esimerkki 7.404</w:t>
      </w:r>
    </w:p>
    <w:p>
      <w:r>
        <w:t xml:space="preserve">Lause 1: Naispuolinen keihäänheittäjä juoksee keihäs kädessään. Lause 2: Keihäänheittäjä juoksee keihäs kädessä yrittäen rikkoa maailmanennätystä.</w:t>
      </w:r>
    </w:p>
    <w:p>
      <w:r>
        <w:rPr>
          <w:b/>
        </w:rPr>
        <w:t xml:space="preserve">Tulos</w:t>
      </w:r>
    </w:p>
    <w:p>
      <w:r>
        <w:t xml:space="preserve">Keihäänheittäjä juoksee.</w:t>
      </w:r>
    </w:p>
    <w:p>
      <w:r>
        <w:rPr>
          <w:b/>
        </w:rPr>
        <w:t xml:space="preserve">Esimerkki 7.405</w:t>
      </w:r>
    </w:p>
    <w:p>
      <w:r>
        <w:t xml:space="preserve">Lause 1: Mies pitää kädessään esinettä, kun hän ajaa polkupyörällä kadulla. Lause 2: Mies pitää sateenvarjoa kädessään pyöräillessään.</w:t>
      </w:r>
    </w:p>
    <w:p>
      <w:r>
        <w:rPr>
          <w:b/>
        </w:rPr>
        <w:t xml:space="preserve">Tulos</w:t>
      </w:r>
    </w:p>
    <w:p>
      <w:r>
        <w:t xml:space="preserve">mies pyörällä</w:t>
      </w:r>
    </w:p>
    <w:p>
      <w:r>
        <w:rPr>
          <w:b/>
        </w:rPr>
        <w:t xml:space="preserve">Esimerkki 7.406</w:t>
      </w:r>
    </w:p>
    <w:p>
      <w:r>
        <w:t xml:space="preserve">Lause 1: Kiinalainen taide-esitys. Lause 2: taide on valloittavaa.</w:t>
      </w:r>
    </w:p>
    <w:p>
      <w:r>
        <w:rPr>
          <w:b/>
        </w:rPr>
        <w:t xml:space="preserve">Tulos</w:t>
      </w:r>
    </w:p>
    <w:p>
      <w:r>
        <w:t xml:space="preserve">taide on peräisin Kiinasta</w:t>
      </w:r>
    </w:p>
    <w:p>
      <w:r>
        <w:rPr>
          <w:b/>
        </w:rPr>
        <w:t xml:space="preserve">Esimerkki 7.407</w:t>
      </w:r>
    </w:p>
    <w:p>
      <w:r>
        <w:t xml:space="preserve">Lause 1: Erittäin ketterä pyöräilijä tekee temppuja kauniina aamuna. Lause 2: Henkilö leveilee.</w:t>
      </w:r>
    </w:p>
    <w:p>
      <w:r>
        <w:rPr>
          <w:b/>
        </w:rPr>
        <w:t xml:space="preserve">Tulos</w:t>
      </w:r>
    </w:p>
    <w:p>
      <w:r>
        <w:t xml:space="preserve">Henkilö ajaa pyörällä.</w:t>
      </w:r>
    </w:p>
    <w:p>
      <w:r>
        <w:rPr>
          <w:b/>
        </w:rPr>
        <w:t xml:space="preserve">Esimerkki 7.408</w:t>
      </w:r>
    </w:p>
    <w:p>
      <w:r>
        <w:t xml:space="preserve">Lause 1: Poika nostaa tukkia päänsä yläpuolelle, kun muut harjoittelevat ulkolaitteilla. Lause 2: Punapaitainen poika nostaa tukin päänsä yläpuolelle.</w:t>
      </w:r>
    </w:p>
    <w:p>
      <w:r>
        <w:rPr>
          <w:b/>
        </w:rPr>
        <w:t xml:space="preserve">Tulos</w:t>
      </w:r>
    </w:p>
    <w:p>
      <w:r>
        <w:t xml:space="preserve">Lapsi nostaa jotain päänsä yli.</w:t>
      </w:r>
    </w:p>
    <w:p>
      <w:r>
        <w:rPr>
          <w:b/>
        </w:rPr>
        <w:t xml:space="preserve">Esimerkki 7.409</w:t>
      </w:r>
    </w:p>
    <w:p>
      <w:r>
        <w:t xml:space="preserve">Lause 1: Olympiauimarit lähtevät lähtölaukauksesta Lontoon olympialaisissa 2012. Lause 2: Uimareiden mielestä vesi on liian kylmää.</w:t>
      </w:r>
    </w:p>
    <w:p>
      <w:r>
        <w:rPr>
          <w:b/>
        </w:rPr>
        <w:t xml:space="preserve">Tulos</w:t>
      </w:r>
    </w:p>
    <w:p>
      <w:r>
        <w:t xml:space="preserve">Uimarit sukeltavat veteen.</w:t>
      </w:r>
    </w:p>
    <w:p>
      <w:r>
        <w:rPr>
          <w:b/>
        </w:rPr>
        <w:t xml:space="preserve">Esimerkki 7.410</w:t>
      </w:r>
    </w:p>
    <w:p>
      <w:r>
        <w:t xml:space="preserve">Lause 1: Mies puhelimessa neonkyltin edessä Lause 2: Mies puhuu puhelimeen seisoessaan rakennuksen varjossa.</w:t>
      </w:r>
    </w:p>
    <w:p>
      <w:r>
        <w:rPr>
          <w:b/>
        </w:rPr>
        <w:t xml:space="preserve">Tulos</w:t>
      </w:r>
    </w:p>
    <w:p>
      <w:r>
        <w:t xml:space="preserve">Mies puhuu puhelimeen.</w:t>
      </w:r>
    </w:p>
    <w:p>
      <w:r>
        <w:rPr>
          <w:b/>
        </w:rPr>
        <w:t xml:space="preserve">Esimerkki 7.411</w:t>
      </w:r>
    </w:p>
    <w:p>
      <w:r>
        <w:t xml:space="preserve">Lause 1: nainen valmistaa keramiikkaa istuen maassa Lause 2: Nainen valmistaa maljakkoa takapihallaan.</w:t>
      </w:r>
    </w:p>
    <w:p>
      <w:r>
        <w:rPr>
          <w:b/>
        </w:rPr>
        <w:t xml:space="preserve">Tulos</w:t>
      </w:r>
    </w:p>
    <w:p>
      <w:r>
        <w:t xml:space="preserve">Nainen käyttää keramiikkapyörää.</w:t>
      </w:r>
    </w:p>
    <w:p>
      <w:r>
        <w:rPr>
          <w:b/>
        </w:rPr>
        <w:t xml:space="preserve">Esimerkki 7.412</w:t>
      </w:r>
    </w:p>
    <w:p>
      <w:r>
        <w:t xml:space="preserve">Lause 1: Ihmiset nappaavat valokuvia, kun joukko pukumiehiä kulkee kadulla. Lause 2: Miehet marssivat gay pride -paraatissa.</w:t>
      </w:r>
    </w:p>
    <w:p>
      <w:r>
        <w:rPr>
          <w:b/>
        </w:rPr>
        <w:t xml:space="preserve">Tulos</w:t>
      </w:r>
    </w:p>
    <w:p>
      <w:r>
        <w:t xml:space="preserve">Miehet paraatissa kadulla.</w:t>
      </w:r>
    </w:p>
    <w:p>
      <w:r>
        <w:rPr>
          <w:b/>
        </w:rPr>
        <w:t xml:space="preserve">Esimerkki 7.413</w:t>
      </w:r>
    </w:p>
    <w:p>
      <w:r>
        <w:t xml:space="preserve">Lause 1: Mies ampuu käsiaseella. Lause 2: Mies näyttää heiluttelevan käsiasetta...</w:t>
      </w:r>
    </w:p>
    <w:p>
      <w:r>
        <w:rPr>
          <w:b/>
        </w:rPr>
        <w:t xml:space="preserve">Tulos</w:t>
      </w:r>
    </w:p>
    <w:p>
      <w:r>
        <w:t xml:space="preserve">mies ampuu käsiaseella</w:t>
      </w:r>
    </w:p>
    <w:p>
      <w:r>
        <w:rPr>
          <w:b/>
        </w:rPr>
        <w:t xml:space="preserve">Esimerkki 7.414</w:t>
      </w:r>
    </w:p>
    <w:p>
      <w:r>
        <w:t xml:space="preserve">Lause 1: Joukko aikuisia kokoontuu tiilitalon edustalle valokuvaa varten. Lause 2: Neljä naista istuu kuistilla...</w:t>
      </w:r>
    </w:p>
    <w:p>
      <w:r>
        <w:rPr>
          <w:b/>
        </w:rPr>
        <w:t xml:space="preserve">Tulos</w:t>
      </w:r>
    </w:p>
    <w:p>
      <w:r>
        <w:t xml:space="preserve">Ihmiset seisovat talon edessä</w:t>
      </w:r>
    </w:p>
    <w:p>
      <w:r>
        <w:rPr>
          <w:b/>
        </w:rPr>
        <w:t xml:space="preserve">Esimerkki 7.415</w:t>
      </w:r>
    </w:p>
    <w:p>
      <w:r>
        <w:t xml:space="preserve">Lause 1: Mies hymyilee, kun hän poistaa patruunan äskettäin laukaistusta haulikostaan. Lause 2: Mies on paikallisella ampumaradallaan ja on juuri ampunut erittäin tiukan kuvion monien ihmisten katsellessa.</w:t>
      </w:r>
    </w:p>
    <w:p>
      <w:r>
        <w:rPr>
          <w:b/>
        </w:rPr>
        <w:t xml:space="preserve">Tulos</w:t>
      </w:r>
    </w:p>
    <w:p>
      <w:r>
        <w:t xml:space="preserve">Kuvassa on yksi mies.</w:t>
      </w:r>
    </w:p>
    <w:p>
      <w:r>
        <w:rPr>
          <w:b/>
        </w:rPr>
        <w:t xml:space="preserve">Esimerkki 7.416</w:t>
      </w:r>
    </w:p>
    <w:p>
      <w:r>
        <w:t xml:space="preserve">Lause 1: Mies on ylösalaisin tolpan päällä. Lause 2: Mies on pienen väkijoukon huomion kohteena.</w:t>
      </w:r>
    </w:p>
    <w:p>
      <w:r>
        <w:rPr>
          <w:b/>
        </w:rPr>
        <w:t xml:space="preserve">Tulos</w:t>
      </w:r>
    </w:p>
    <w:p>
      <w:r>
        <w:t xml:space="preserve">Mies tekee tempun ylösalaisin.</w:t>
      </w:r>
    </w:p>
    <w:p>
      <w:r>
        <w:rPr>
          <w:b/>
        </w:rPr>
        <w:t xml:space="preserve">Esimerkki 7.417</w:t>
      </w:r>
    </w:p>
    <w:p>
      <w:r>
        <w:t xml:space="preserve">Lause 1: Mies kiipeää kalliolle. Lause 2: vuorikiipeilijä kiipeää kalliolle</w:t>
      </w:r>
    </w:p>
    <w:p>
      <w:r>
        <w:rPr>
          <w:b/>
        </w:rPr>
        <w:t xml:space="preserve">Tulos</w:t>
      </w:r>
    </w:p>
    <w:p>
      <w:r>
        <w:t xml:space="preserve">henkilö kiipeää esteen yli</w:t>
      </w:r>
    </w:p>
    <w:p>
      <w:r>
        <w:rPr>
          <w:b/>
        </w:rPr>
        <w:t xml:space="preserve">Esimerkki 7.418</w:t>
      </w:r>
    </w:p>
    <w:p>
      <w:r>
        <w:t xml:space="preserve">Lause 1: Hansikkaisiin pukeutunut mies kuljettaa maissia pellon läpi. Lause 2: Mies poimii maissia.</w:t>
      </w:r>
    </w:p>
    <w:p>
      <w:r>
        <w:rPr>
          <w:b/>
        </w:rPr>
        <w:t xml:space="preserve">Tulos</w:t>
      </w:r>
    </w:p>
    <w:p>
      <w:r>
        <w:t xml:space="preserve">Mies kantaa vihanneksia.</w:t>
      </w:r>
    </w:p>
    <w:p>
      <w:r>
        <w:rPr>
          <w:b/>
        </w:rPr>
        <w:t xml:space="preserve">Esimerkki 7.419</w:t>
      </w:r>
    </w:p>
    <w:p>
      <w:r>
        <w:t xml:space="preserve">Lause 1: Yksinäinen henkilö kävelee jalkakäytävällä. Lause 2: Henkilö kävelee seuraavaan määränpäähänsä.</w:t>
      </w:r>
    </w:p>
    <w:p>
      <w:r>
        <w:rPr>
          <w:b/>
        </w:rPr>
        <w:t xml:space="preserve">Tulos</w:t>
      </w:r>
    </w:p>
    <w:p>
      <w:r>
        <w:t xml:space="preserve">Henkilö kävelee päällystettyä kävelytietä pitkin.</w:t>
      </w:r>
    </w:p>
    <w:p>
      <w:r>
        <w:rPr>
          <w:b/>
        </w:rPr>
        <w:t xml:space="preserve">Esimerkki 7.420</w:t>
      </w:r>
    </w:p>
    <w:p>
      <w:r>
        <w:t xml:space="preserve">Lause 1: Kaksi lasta pelaa jääkiekkoa lammella. Lause 2: Jotkut lapset pelaavat jääkiekkoa rikkonaisella ise.</w:t>
      </w:r>
    </w:p>
    <w:p>
      <w:r>
        <w:rPr>
          <w:b/>
        </w:rPr>
        <w:t xml:space="preserve">Tulos</w:t>
      </w:r>
    </w:p>
    <w:p>
      <w:r>
        <w:t xml:space="preserve">Lapset pelaavat lammella jääkiekkoa.</w:t>
      </w:r>
    </w:p>
    <w:p>
      <w:r>
        <w:rPr>
          <w:b/>
        </w:rPr>
        <w:t xml:space="preserve">Esimerkki 7.421</w:t>
      </w:r>
    </w:p>
    <w:p>
      <w:r>
        <w:t xml:space="preserve">Lause 1: Kaupunkiympäristöön pysäköity sotilasjeeppi, jonka sisällä on aseistettuja sotilaita. Lause 2: Sotilasajoneuvo, jossa on sotilaita Afganistanissa.</w:t>
      </w:r>
    </w:p>
    <w:p>
      <w:r>
        <w:rPr>
          <w:b/>
        </w:rPr>
        <w:t xml:space="preserve">Tulos</w:t>
      </w:r>
    </w:p>
    <w:p>
      <w:r>
        <w:t xml:space="preserve">Sotilasajoneuvo ja sotilaita.</w:t>
      </w:r>
    </w:p>
    <w:p>
      <w:r>
        <w:rPr>
          <w:b/>
        </w:rPr>
        <w:t xml:space="preserve">Esimerkki 7.422</w:t>
      </w:r>
    </w:p>
    <w:p>
      <w:r>
        <w:t xml:space="preserve">Lause 1: Tämä on kaunis ilta joen ja laskevan auringon kanssa. Lause 2: On kesä.</w:t>
      </w:r>
    </w:p>
    <w:p>
      <w:r>
        <w:rPr>
          <w:b/>
        </w:rPr>
        <w:t xml:space="preserve">Tulos</w:t>
      </w:r>
    </w:p>
    <w:p>
      <w:r>
        <w:t xml:space="preserve">Ulkona on upea</w:t>
      </w:r>
    </w:p>
    <w:p>
      <w:r>
        <w:rPr>
          <w:b/>
        </w:rPr>
        <w:t xml:space="preserve">Esimerkki 7.423</w:t>
      </w:r>
    </w:p>
    <w:p>
      <w:r>
        <w:t xml:space="preserve">Lause 1: 1960-luvun näköinen hippimies kävelee kadulla. Lause 2: Mies on menossa hakemaan kahvia.</w:t>
      </w:r>
    </w:p>
    <w:p>
      <w:r>
        <w:rPr>
          <w:b/>
        </w:rPr>
        <w:t xml:space="preserve">Tulos</w:t>
      </w:r>
    </w:p>
    <w:p>
      <w:r>
        <w:t xml:space="preserve">Mies on ulkona</w:t>
      </w:r>
    </w:p>
    <w:p>
      <w:r>
        <w:rPr>
          <w:b/>
        </w:rPr>
        <w:t xml:space="preserve">Esimerkki 7.424</w:t>
      </w:r>
    </w:p>
    <w:p>
      <w:r>
        <w:t xml:space="preserve">Lause 1: Naisen vaatteiden värit eivät sovi yhteen. Lause 2: Naisen asu on mauton.</w:t>
      </w:r>
    </w:p>
    <w:p>
      <w:r>
        <w:rPr>
          <w:b/>
        </w:rPr>
        <w:t xml:space="preserve">Tulos</w:t>
      </w:r>
    </w:p>
    <w:p>
      <w:r>
        <w:t xml:space="preserve">Naisella on vaatteita.</w:t>
      </w:r>
    </w:p>
    <w:p>
      <w:r>
        <w:rPr>
          <w:b/>
        </w:rPr>
        <w:t xml:space="preserve">Esimerkki 7.425</w:t>
      </w:r>
    </w:p>
    <w:p>
      <w:r>
        <w:t xml:space="preserve">Lause 1: Punatakkinen mies seisoo korkean valkoisen rakennuksen edessä. Lause 2: Mies kutsuu taksia.</w:t>
      </w:r>
    </w:p>
    <w:p>
      <w:r>
        <w:rPr>
          <w:b/>
        </w:rPr>
        <w:t xml:space="preserve">Tulos</w:t>
      </w:r>
    </w:p>
    <w:p>
      <w:r>
        <w:t xml:space="preserve">Mies on suurkaupungissa.</w:t>
      </w:r>
    </w:p>
    <w:p>
      <w:r>
        <w:rPr>
          <w:b/>
        </w:rPr>
        <w:t xml:space="preserve">Esimerkki 7.426</w:t>
      </w:r>
    </w:p>
    <w:p>
      <w:r>
        <w:t xml:space="preserve">Lause 1: Rakennustyöläisillä on kova työ. Lause 2: Rakennustyöntekijät pitävät talojen rakentamisesta.</w:t>
      </w:r>
    </w:p>
    <w:p>
      <w:r>
        <w:rPr>
          <w:b/>
        </w:rPr>
        <w:t xml:space="preserve">Tulos</w:t>
      </w:r>
    </w:p>
    <w:p>
      <w:r>
        <w:t xml:space="preserve">Rakentaminen on vaikeaa.</w:t>
      </w:r>
    </w:p>
    <w:p>
      <w:r>
        <w:rPr>
          <w:b/>
        </w:rPr>
        <w:t xml:space="preserve">Esimerkki 7.427</w:t>
      </w:r>
    </w:p>
    <w:p>
      <w:r>
        <w:t xml:space="preserve">Lause 1: Valkoiseen paitaan ja siniseen liiviin pukeutunut nainen kävelee jalkakäytävällä puhuen puhelimeen ja juoden jäistä kahvia. Lause 2: Nainen pitää taukoa töistä.</w:t>
      </w:r>
    </w:p>
    <w:p>
      <w:r>
        <w:rPr>
          <w:b/>
        </w:rPr>
        <w:t xml:space="preserve">Tulos</w:t>
      </w:r>
    </w:p>
    <w:p>
      <w:r>
        <w:t xml:space="preserve">Nainen juo kahvia.</w:t>
      </w:r>
    </w:p>
    <w:p>
      <w:r>
        <w:rPr>
          <w:b/>
        </w:rPr>
        <w:t xml:space="preserve">Esimerkki 7.428</w:t>
      </w:r>
    </w:p>
    <w:p>
      <w:r>
        <w:t xml:space="preserve">Lause 1: Ulkona seisoo joukko sotilaspukuisia miehiä, joista useimmilla on kypärä päässä. Lause 2: Ulkona seisoo joukko sotilasunivormuihin pukeutuneita miehiä, joillakin on kypärät, kun he rakentavat muuria.</w:t>
      </w:r>
    </w:p>
    <w:p>
      <w:r>
        <w:rPr>
          <w:b/>
        </w:rPr>
        <w:t xml:space="preserve">Tulos</w:t>
      </w:r>
    </w:p>
    <w:p>
      <w:r>
        <w:t xml:space="preserve">Ulkona seisoo väkijoukko, jolla on sotilasunivormut, joillakin on kypärät.</w:t>
      </w:r>
    </w:p>
    <w:p>
      <w:r>
        <w:rPr>
          <w:b/>
        </w:rPr>
        <w:t xml:space="preserve">Esimerkki 7.429</w:t>
      </w:r>
    </w:p>
    <w:p>
      <w:r>
        <w:t xml:space="preserve">Lause 1: Kaksi nuorta tyttöä naureskelee rengaskeinussa. Lause 2: Lapset kertovat vitsejä.</w:t>
      </w:r>
    </w:p>
    <w:p>
      <w:r>
        <w:rPr>
          <w:b/>
        </w:rPr>
        <w:t xml:space="preserve">Tulos</w:t>
      </w:r>
    </w:p>
    <w:p>
      <w:r>
        <w:t xml:space="preserve">Lapset ovat keinussa.</w:t>
      </w:r>
    </w:p>
    <w:p>
      <w:r>
        <w:rPr>
          <w:b/>
        </w:rPr>
        <w:t xml:space="preserve">Esimerkki 7.430</w:t>
      </w:r>
    </w:p>
    <w:p>
      <w:r>
        <w:t xml:space="preserve">Lause 1: Naispuolinen taiteilija maalasi maisemakuvaa ulkona käyttäen erilaisia värejä. Lause 2: Naisella on yllään smokki.</w:t>
      </w:r>
    </w:p>
    <w:p>
      <w:r>
        <w:rPr>
          <w:b/>
        </w:rPr>
        <w:t xml:space="preserve">Tulos</w:t>
      </w:r>
    </w:p>
    <w:p>
      <w:r>
        <w:t xml:space="preserve">Naaras on kuvan lähellä.</w:t>
      </w:r>
    </w:p>
    <w:p>
      <w:r>
        <w:rPr>
          <w:b/>
        </w:rPr>
        <w:t xml:space="preserve">Esimerkki 7.431</w:t>
      </w:r>
    </w:p>
    <w:p>
      <w:r>
        <w:t xml:space="preserve">Lause 1: Mies tekee pyörällään tempun hyppäämällä ilmaan samalla kun hän on pyörän päällä. Lause 2: Mies tekee pyörätemppua turnauksessa.</w:t>
      </w:r>
    </w:p>
    <w:p>
      <w:r>
        <w:rPr>
          <w:b/>
        </w:rPr>
        <w:t xml:space="preserve">Tulos</w:t>
      </w:r>
    </w:p>
    <w:p>
      <w:r>
        <w:t xml:space="preserve">Mies ajaa pyörällä.</w:t>
      </w:r>
    </w:p>
    <w:p>
      <w:r>
        <w:rPr>
          <w:b/>
        </w:rPr>
        <w:t xml:space="preserve">Esimerkki 7.432</w:t>
      </w:r>
    </w:p>
    <w:p>
      <w:r>
        <w:t xml:space="preserve">Lause 1: Kaksi afroamerikkalaista miestä katsoo vastakkaiseen suuntaan taustalla olevasta väkijoukosta. Lause 2: kaksi afroamerikkalaista miestä tanssivat väkijoukossa.</w:t>
      </w:r>
    </w:p>
    <w:p>
      <w:r>
        <w:rPr>
          <w:b/>
        </w:rPr>
        <w:t xml:space="preserve">Tulos</w:t>
      </w:r>
    </w:p>
    <w:p>
      <w:r>
        <w:t xml:space="preserve">kaksi afroamerikkalaista miestä katsoi poispäin väkijoukosta.</w:t>
      </w:r>
    </w:p>
    <w:p>
      <w:r>
        <w:rPr>
          <w:b/>
        </w:rPr>
        <w:t xml:space="preserve">Esimerkki 7.433</w:t>
      </w:r>
    </w:p>
    <w:p>
      <w:r>
        <w:t xml:space="preserve">Lause 1: Kaksi nuorta valkoista tyttöä ja yksi valkoinen poika istuvat ulkona penkillä ja keskustelevat. Lause 2: He keskustelevat suhteestaan.</w:t>
      </w:r>
    </w:p>
    <w:p>
      <w:r>
        <w:rPr>
          <w:b/>
        </w:rPr>
        <w:t xml:space="preserve">Tulos</w:t>
      </w:r>
    </w:p>
    <w:p>
      <w:r>
        <w:t xml:space="preserve">kolme ihmistä on ulkona</w:t>
      </w:r>
    </w:p>
    <w:p>
      <w:r>
        <w:rPr>
          <w:b/>
        </w:rPr>
        <w:t xml:space="preserve">Esimerkki 7.434</w:t>
      </w:r>
    </w:p>
    <w:p>
      <w:r>
        <w:t xml:space="preserve">Lause 1: Ostaja valitsee hedelmiä ulkona olevasta hedelmäpuodista Lause 2: Henkilö katselee omenaa.</w:t>
      </w:r>
    </w:p>
    <w:p>
      <w:r>
        <w:rPr>
          <w:b/>
        </w:rPr>
        <w:t xml:space="preserve">Tulos</w:t>
      </w:r>
    </w:p>
    <w:p>
      <w:r>
        <w:t xml:space="preserve">Henkilö katsoo hedelmää.</w:t>
      </w:r>
    </w:p>
    <w:p>
      <w:r>
        <w:rPr>
          <w:b/>
        </w:rPr>
        <w:t xml:space="preserve">Esimerkki 7.435</w:t>
      </w:r>
    </w:p>
    <w:p>
      <w:r>
        <w:t xml:space="preserve">Lause 1: Nuori pariskunta kävelee jäätelökioskin seinämaalauksen ohi, joka on maalattu graffitien peittämän rakennuksen rullaovelle. Lause 2: Henkilö näyttää toiselle henkilölle rakennustaidettaan.</w:t>
      </w:r>
    </w:p>
    <w:p>
      <w:r>
        <w:rPr>
          <w:b/>
        </w:rPr>
        <w:t xml:space="preserve">Tulos</w:t>
      </w:r>
    </w:p>
    <w:p>
      <w:r>
        <w:t xml:space="preserve">Kaksi ihmistä kävelee rakennuksessa olevan seinämaalauksen ohi.</w:t>
      </w:r>
    </w:p>
    <w:p>
      <w:r>
        <w:rPr>
          <w:b/>
        </w:rPr>
        <w:t xml:space="preserve">Esimerkki 7.436</w:t>
      </w:r>
    </w:p>
    <w:p>
      <w:r>
        <w:t xml:space="preserve">Lause 1: Mies, jolla on leuan mittaiset vaaleat hiukset, työskentelee veistoksen parissa. Lause 2: Mies, jolla on leuan mittaiset vaaleat hiukset, työstää veistosta kilpailua varten.</w:t>
      </w:r>
    </w:p>
    <w:p>
      <w:r>
        <w:rPr>
          <w:b/>
        </w:rPr>
        <w:t xml:space="preserve">Tulos</w:t>
      </w:r>
    </w:p>
    <w:p>
      <w:r>
        <w:t xml:space="preserve">Pitkätukkainen mies veistää.</w:t>
      </w:r>
    </w:p>
    <w:p>
      <w:r>
        <w:rPr>
          <w:b/>
        </w:rPr>
        <w:t xml:space="preserve">Esimerkki 7.437</w:t>
      </w:r>
    </w:p>
    <w:p>
      <w:r>
        <w:t xml:space="preserve">Lause 1: Sinipaitainen mies, jolla on kädessään sanomalehti ja joka katsoo suoraan eteenpäin. Lause 2: Sanomalehti on säikäyttänyt miehen.</w:t>
      </w:r>
    </w:p>
    <w:p>
      <w:r>
        <w:rPr>
          <w:b/>
        </w:rPr>
        <w:t xml:space="preserve">Tulos</w:t>
      </w:r>
    </w:p>
    <w:p>
      <w:r>
        <w:t xml:space="preserve">Mies pitelee sanomalehteä</w:t>
      </w:r>
    </w:p>
    <w:p>
      <w:r>
        <w:rPr>
          <w:b/>
        </w:rPr>
        <w:t xml:space="preserve">Esimerkki 7.438</w:t>
      </w:r>
    </w:p>
    <w:p>
      <w:r>
        <w:t xml:space="preserve">Lause 1: Mies maitolaatikossa soittaa harmonikkaa. Lause 2: Miehellä on yleisöä.</w:t>
      </w:r>
    </w:p>
    <w:p>
      <w:r>
        <w:rPr>
          <w:b/>
        </w:rPr>
        <w:t xml:space="preserve">Tulos</w:t>
      </w:r>
    </w:p>
    <w:p>
      <w:r>
        <w:t xml:space="preserve">Mies esiintyy.</w:t>
      </w:r>
    </w:p>
    <w:p>
      <w:r>
        <w:rPr>
          <w:b/>
        </w:rPr>
        <w:t xml:space="preserve">Esimerkki 7.439</w:t>
      </w:r>
    </w:p>
    <w:p>
      <w:r>
        <w:t xml:space="preserve">Lause 1: Nuori hullu, joka pelaa pesäpallojoukkueessa tumma yläosa ja vaaleat yhtenäiset housut yllään. Lause 2: Syöttäjä yrittää tehdä vaikutuksen valmentajaansa...</w:t>
      </w:r>
    </w:p>
    <w:p>
      <w:r>
        <w:rPr>
          <w:b/>
        </w:rPr>
        <w:t xml:space="preserve">Tulos</w:t>
      </w:r>
    </w:p>
    <w:p>
      <w:r>
        <w:t xml:space="preserve">Syöttäjällä on yllään tumma toppi</w:t>
      </w:r>
    </w:p>
    <w:p>
      <w:r>
        <w:rPr>
          <w:b/>
        </w:rPr>
        <w:t xml:space="preserve">Esimerkki 7.440</w:t>
      </w:r>
    </w:p>
    <w:p>
      <w:r>
        <w:t xml:space="preserve">Lause 1: Mies, jolla on miekka ja perinteinen taisteluvarustus, valmistautuu taisteluun. Lause 2: Miehellä on kaikki tarvittavat suojavarusteet.</w:t>
      </w:r>
    </w:p>
    <w:p>
      <w:r>
        <w:rPr>
          <w:b/>
        </w:rPr>
        <w:t xml:space="preserve">Tulos</w:t>
      </w:r>
    </w:p>
    <w:p>
      <w:r>
        <w:t xml:space="preserve">Soturi valmistautuu taisteluun.</w:t>
      </w:r>
    </w:p>
    <w:p>
      <w:r>
        <w:rPr>
          <w:b/>
        </w:rPr>
        <w:t xml:space="preserve">Esimerkki 7.441</w:t>
      </w:r>
    </w:p>
    <w:p>
      <w:r>
        <w:t xml:space="preserve">Lause 1: Mies kaataa samppanjaa lasiin. Lause 2: Mies kaataa juomaa seurustelukumppanilleen.</w:t>
      </w:r>
    </w:p>
    <w:p>
      <w:r>
        <w:rPr>
          <w:b/>
        </w:rPr>
        <w:t xml:space="preserve">Tulos</w:t>
      </w:r>
    </w:p>
    <w:p>
      <w:r>
        <w:t xml:space="preserve">Mies kaataa samppanjaa.</w:t>
      </w:r>
    </w:p>
    <w:p>
      <w:r>
        <w:rPr>
          <w:b/>
        </w:rPr>
        <w:t xml:space="preserve">Esimerkki 7.442</w:t>
      </w:r>
    </w:p>
    <w:p>
      <w:r>
        <w:t xml:space="preserve">Lause 1: Hiihtäjä vuoristossa. Lause 2: Hiihtäjä on lomalla vuoristossa.</w:t>
      </w:r>
    </w:p>
    <w:p>
      <w:r>
        <w:rPr>
          <w:b/>
        </w:rPr>
        <w:t xml:space="preserve">Tulos</w:t>
      </w:r>
    </w:p>
    <w:p>
      <w:r>
        <w:t xml:space="preserve">Hiihtäjä vuoristossa.</w:t>
      </w:r>
    </w:p>
    <w:p>
      <w:r>
        <w:rPr>
          <w:b/>
        </w:rPr>
        <w:t xml:space="preserve">Esimerkki 7.443</w:t>
      </w:r>
    </w:p>
    <w:p>
      <w:r>
        <w:t xml:space="preserve">Lause 1: Kolme ihmistä käyttää kotitekoista kärryä kuljettamaan vettä kaivosta Lause 2: Kolme ihmistä, jotka ovat ystäviä.</w:t>
      </w:r>
    </w:p>
    <w:p>
      <w:r>
        <w:rPr>
          <w:b/>
        </w:rPr>
        <w:t xml:space="preserve">Tulos</w:t>
      </w:r>
    </w:p>
    <w:p>
      <w:r>
        <w:t xml:space="preserve">Kolme ihmistä töissä.</w:t>
      </w:r>
    </w:p>
    <w:p>
      <w:r>
        <w:rPr>
          <w:b/>
        </w:rPr>
        <w:t xml:space="preserve">Esimerkki 7.444</w:t>
      </w:r>
    </w:p>
    <w:p>
      <w:r>
        <w:t xml:space="preserve">Lause 1: Afroamerikkalainen tyttö, joka oli juuri saanut nuken perheeltä, joka adoptoi hänet Yhdysvalloista. Lause 2: Tytöllä ei ollut muita nukkeja.</w:t>
      </w:r>
    </w:p>
    <w:p>
      <w:r>
        <w:rPr>
          <w:b/>
        </w:rPr>
        <w:t xml:space="preserve">Tulos</w:t>
      </w:r>
    </w:p>
    <w:p>
      <w:r>
        <w:t xml:space="preserve">Tyttö pitää nukkea kädessään.</w:t>
      </w:r>
    </w:p>
    <w:p>
      <w:r>
        <w:rPr>
          <w:b/>
        </w:rPr>
        <w:t xml:space="preserve">Esimerkki 7.445</w:t>
      </w:r>
    </w:p>
    <w:p>
      <w:r>
        <w:t xml:space="preserve">Lause 1: Mies katsoo kylpyhuoneessa peiliin ja levittää partavaahtoa. Lause 2: Mies valmistautuu ajamaan partansa.</w:t>
      </w:r>
    </w:p>
    <w:p>
      <w:r>
        <w:rPr>
          <w:b/>
        </w:rPr>
        <w:t xml:space="preserve">Tulos</w:t>
      </w:r>
    </w:p>
    <w:p>
      <w:r>
        <w:t xml:space="preserve">Miehellä on partavaahtoa leuassaan.</w:t>
      </w:r>
    </w:p>
    <w:p>
      <w:r>
        <w:rPr>
          <w:b/>
        </w:rPr>
        <w:t xml:space="preserve">Esimerkki 7.446</w:t>
      </w:r>
    </w:p>
    <w:p>
      <w:r>
        <w:t xml:space="preserve">Lause 1: Pariskunta istuu katsomaan auringonlaskua sillalta. Lause 2: Pariskunnan jalat roikkuvat sillan reunalla.</w:t>
      </w:r>
    </w:p>
    <w:p>
      <w:r>
        <w:rPr>
          <w:b/>
        </w:rPr>
        <w:t xml:space="preserve">Tulos</w:t>
      </w:r>
    </w:p>
    <w:p>
      <w:r>
        <w:t xml:space="preserve">Pariskunta katselee auringonlaskua yhdessä.</w:t>
      </w:r>
    </w:p>
    <w:p>
      <w:r>
        <w:rPr>
          <w:b/>
        </w:rPr>
        <w:t xml:space="preserve">Esimerkki 7.447</w:t>
      </w:r>
    </w:p>
    <w:p>
      <w:r>
        <w:t xml:space="preserve">Lause 1: Kaksi miestä odottaa haastattelua, kun toinen tarkistaa mikrofoneja. Lause 2: Miehet valmistautuvat lehdistötilaisuuteen.</w:t>
      </w:r>
    </w:p>
    <w:p>
      <w:r>
        <w:rPr>
          <w:b/>
        </w:rPr>
        <w:t xml:space="preserve">Tulos</w:t>
      </w:r>
    </w:p>
    <w:p>
      <w:r>
        <w:t xml:space="preserve">Miehet ovat äänentoistolaitteiden lähellä.</w:t>
      </w:r>
    </w:p>
    <w:p>
      <w:r>
        <w:rPr>
          <w:b/>
        </w:rPr>
        <w:t xml:space="preserve">Esimerkki 7.448</w:t>
      </w:r>
    </w:p>
    <w:p>
      <w:r>
        <w:t xml:space="preserve">Lause 1: Nainen katsoo peiliin, kun hän meikkaa silmiään. Lause 2: prostituoitu meikkaa silmiään katsellessaan peiliin.</w:t>
      </w:r>
    </w:p>
    <w:p>
      <w:r>
        <w:rPr>
          <w:b/>
        </w:rPr>
        <w:t xml:space="preserve">Tulos</w:t>
      </w:r>
    </w:p>
    <w:p>
      <w:r>
        <w:t xml:space="preserve">nainen katsoo peiliin</w:t>
      </w:r>
    </w:p>
    <w:p>
      <w:r>
        <w:rPr>
          <w:b/>
        </w:rPr>
        <w:t xml:space="preserve">Esimerkki 7.449</w:t>
      </w:r>
    </w:p>
    <w:p>
      <w:r>
        <w:t xml:space="preserve">Lause 1: Kaksi ihmistä kävelee kadun poikki. Lause 2: ihmiset ovat naisia</w:t>
      </w:r>
    </w:p>
    <w:p>
      <w:r>
        <w:rPr>
          <w:b/>
        </w:rPr>
        <w:t xml:space="preserve">Tulos</w:t>
      </w:r>
    </w:p>
    <w:p>
      <w:r>
        <w:t xml:space="preserve">kaksi ihmistä kävelee</w:t>
      </w:r>
    </w:p>
    <w:p>
      <w:r>
        <w:rPr>
          <w:b/>
        </w:rPr>
        <w:t xml:space="preserve">Esimerkki 7.450</w:t>
      </w:r>
    </w:p>
    <w:p>
      <w:r>
        <w:t xml:space="preserve">Lause 1: Mies pitää pikaisen tauon töistä poseeratakseen kuvassa. Lause 2: mies on vanha</w:t>
      </w:r>
    </w:p>
    <w:p>
      <w:r>
        <w:rPr>
          <w:b/>
        </w:rPr>
        <w:t xml:space="preserve">Tulos</w:t>
      </w:r>
    </w:p>
    <w:p>
      <w:r>
        <w:t xml:space="preserve">mies pitää tauon</w:t>
      </w:r>
    </w:p>
    <w:p>
      <w:r>
        <w:rPr>
          <w:b/>
        </w:rPr>
        <w:t xml:space="preserve">Esimerkki 7.451</w:t>
      </w:r>
    </w:p>
    <w:p>
      <w:r>
        <w:t xml:space="preserve">Lause 1: Mies esittelee uutta puista luomustaan. Lause 2: Mies on ylpeä ja hymyilee uudelle luomukselleen.</w:t>
      </w:r>
    </w:p>
    <w:p>
      <w:r>
        <w:rPr>
          <w:b/>
        </w:rPr>
        <w:t xml:space="preserve">Tulos</w:t>
      </w:r>
    </w:p>
    <w:p>
      <w:r>
        <w:t xml:space="preserve">Mies pitää luomustaan pystyssä.</w:t>
      </w:r>
    </w:p>
    <w:p>
      <w:r>
        <w:rPr>
          <w:b/>
        </w:rPr>
        <w:t xml:space="preserve">Esimerkki 7.452</w:t>
      </w:r>
    </w:p>
    <w:p>
      <w:r>
        <w:t xml:space="preserve">Lause 1: Kaunis nainen tarkistaa kännykkäviestejään kävellessään aukiolla. Lause 2: Kaunis nainen tekstiviestejä kaupungilla kävellessään.</w:t>
      </w:r>
    </w:p>
    <w:p>
      <w:r>
        <w:rPr>
          <w:b/>
        </w:rPr>
        <w:t xml:space="preserve">Tulos</w:t>
      </w:r>
    </w:p>
    <w:p>
      <w:r>
        <w:t xml:space="preserve">Kaunis nainen kävelee aukiolla.</w:t>
      </w:r>
    </w:p>
    <w:p>
      <w:r>
        <w:rPr>
          <w:b/>
        </w:rPr>
        <w:t xml:space="preserve">Esimerkki 7.453</w:t>
      </w:r>
    </w:p>
    <w:p>
      <w:r>
        <w:t xml:space="preserve">Lause 1: Yksi tyttö tekee käsilläseisontaa ulkotrampoliinilla, kun toinen tyttö seisoo trampoliinilla toinen käsi ilmassa. Lause 2: Nuorilla tytöillä on erinomainen tasapaino alemman painopisteen vuoksi.</w:t>
      </w:r>
    </w:p>
    <w:p>
      <w:r>
        <w:rPr>
          <w:b/>
        </w:rPr>
        <w:t xml:space="preserve">Tulos</w:t>
      </w:r>
    </w:p>
    <w:p>
      <w:r>
        <w:t xml:space="preserve">Yksi tyttö voimistelee trampoliinilla, kun toinen tyttö seisoo toinen käsi ilmassa.</w:t>
      </w:r>
    </w:p>
    <w:p>
      <w:r>
        <w:rPr>
          <w:b/>
        </w:rPr>
        <w:t xml:space="preserve">Esimerkki 7.454</w:t>
      </w:r>
    </w:p>
    <w:p>
      <w:r>
        <w:t xml:space="preserve">Lause 1: Musta koira hyppää veden yläpuolella kohti veneen lähellä kelluvaa frisbeetä. Lause 2: Mustan koiran hyppii kuuluisan joen yläpuolella.</w:t>
      </w:r>
    </w:p>
    <w:p>
      <w:r>
        <w:rPr>
          <w:b/>
        </w:rPr>
        <w:t xml:space="preserve">Tulos</w:t>
      </w:r>
    </w:p>
    <w:p>
      <w:r>
        <w:t xml:space="preserve">Musta koira hyppii.</w:t>
      </w:r>
    </w:p>
    <w:p>
      <w:r>
        <w:rPr>
          <w:b/>
        </w:rPr>
        <w:t xml:space="preserve">Esimerkki 7.455</w:t>
      </w:r>
    </w:p>
    <w:p>
      <w:r>
        <w:t xml:space="preserve">Lause 1: sinipukuinen mies ottaa päiväunia. Lause 2: Mies on vanha.</w:t>
      </w:r>
    </w:p>
    <w:p>
      <w:r>
        <w:rPr>
          <w:b/>
        </w:rPr>
        <w:t xml:space="preserve">Tulos</w:t>
      </w:r>
    </w:p>
    <w:p>
      <w:r>
        <w:t xml:space="preserve">Sinipaitainen mies nukkuu.</w:t>
      </w:r>
    </w:p>
    <w:p>
      <w:r>
        <w:rPr>
          <w:b/>
        </w:rPr>
        <w:t xml:space="preserve">Esimerkki 7.456</w:t>
      </w:r>
    </w:p>
    <w:p>
      <w:r>
        <w:t xml:space="preserve">Lause 1: cheerleaderit lukion kannustustilaisuudessa Lause 2: cheerleaderit kannustavat suosikkijoukkuettaan.</w:t>
      </w:r>
    </w:p>
    <w:p>
      <w:r>
        <w:rPr>
          <w:b/>
        </w:rPr>
        <w:t xml:space="preserve">Tulos</w:t>
      </w:r>
    </w:p>
    <w:p>
      <w:r>
        <w:t xml:space="preserve">cheerleaderit ovat ulkona</w:t>
      </w:r>
    </w:p>
    <w:p>
      <w:r>
        <w:rPr>
          <w:b/>
        </w:rPr>
        <w:t xml:space="preserve">Esimerkki 7.457</w:t>
      </w:r>
    </w:p>
    <w:p>
      <w:r>
        <w:t xml:space="preserve">Lause 1: Nainen ripustaa tähden joulukuuseen. Lause 2: nainen ripustaa arvokkaita koristeita kuuseen.</w:t>
      </w:r>
    </w:p>
    <w:p>
      <w:r>
        <w:rPr>
          <w:b/>
        </w:rPr>
        <w:t xml:space="preserve">Tulos</w:t>
      </w:r>
    </w:p>
    <w:p>
      <w:r>
        <w:t xml:space="preserve">nainen ripustaa koristeita kuuseen</w:t>
      </w:r>
    </w:p>
    <w:p>
      <w:r>
        <w:rPr>
          <w:b/>
        </w:rPr>
        <w:t xml:space="preserve">Esimerkki 7.458</w:t>
      </w:r>
    </w:p>
    <w:p>
      <w:r>
        <w:t xml:space="preserve">Lause 1: Paidaton poika ja vihreään ja valkoiseen pukeutunut poika leikkivät betonipinnalla pienen näyttämön vieressä. Lause 2: Pojat leikkivät hopscotchia.</w:t>
      </w:r>
    </w:p>
    <w:p>
      <w:r>
        <w:rPr>
          <w:b/>
        </w:rPr>
        <w:t xml:space="preserve">Tulos</w:t>
      </w:r>
    </w:p>
    <w:p>
      <w:r>
        <w:t xml:space="preserve">Kaksi poikaa leikkii.</w:t>
      </w:r>
    </w:p>
    <w:p>
      <w:r>
        <w:rPr>
          <w:b/>
        </w:rPr>
        <w:t xml:space="preserve">Esimerkki 7.459</w:t>
      </w:r>
    </w:p>
    <w:p>
      <w:r>
        <w:t xml:space="preserve">Lause 1: Mies testaa kaukoputkea pienen pojan katsellessa, kun he seisovat muistopuistossa. Lause 2: Mies katselee tähtiä.</w:t>
      </w:r>
    </w:p>
    <w:p>
      <w:r>
        <w:rPr>
          <w:b/>
        </w:rPr>
        <w:t xml:space="preserve">Tulos</w:t>
      </w:r>
    </w:p>
    <w:p>
      <w:r>
        <w:t xml:space="preserve">Miehellä on kaukoputki.</w:t>
      </w:r>
    </w:p>
    <w:p>
      <w:r>
        <w:rPr>
          <w:b/>
        </w:rPr>
        <w:t xml:space="preserve">Esimerkki 7.460</w:t>
      </w:r>
    </w:p>
    <w:p>
      <w:r>
        <w:t xml:space="preserve">Lause 1: Tyttö kirkkaan vaaleanpunaisessa hameessa tanssii lastenrattaiden lähellä. Lause 2: Nuori tyttö tanssii maantasalla</w:t>
      </w:r>
    </w:p>
    <w:p>
      <w:r>
        <w:rPr>
          <w:b/>
        </w:rPr>
        <w:t xml:space="preserve">Tulos</w:t>
      </w:r>
    </w:p>
    <w:p>
      <w:r>
        <w:t xml:space="preserve">Tyttö tanssii rattaiden lähellä</w:t>
      </w:r>
    </w:p>
    <w:p>
      <w:r>
        <w:rPr>
          <w:b/>
        </w:rPr>
        <w:t xml:space="preserve">Esimerkki 7.461</w:t>
      </w:r>
    </w:p>
    <w:p>
      <w:r>
        <w:t xml:space="preserve">Lause 1: Kaksi ihmistä istuu laiturilla lyhtypylvään alla, ja heidän takanaan taivaalla on pilviä. Lause 2: Kaksi nuorta tyttöä istuu laiturilla lyhtypylvään alla.</w:t>
      </w:r>
    </w:p>
    <w:p>
      <w:r>
        <w:rPr>
          <w:b/>
        </w:rPr>
        <w:t xml:space="preserve">Tulos</w:t>
      </w:r>
    </w:p>
    <w:p>
      <w:r>
        <w:t xml:space="preserve">Kaksi ihmistä istuu laiturilla lyhtypylvään alla.</w:t>
      </w:r>
    </w:p>
    <w:p>
      <w:r>
        <w:rPr>
          <w:b/>
        </w:rPr>
        <w:t xml:space="preserve">Esimerkki 7.462</w:t>
      </w:r>
    </w:p>
    <w:p>
      <w:r>
        <w:t xml:space="preserve">Lause 1: Nuori lapsi, jolla on ruskeat kiharat hiukset ja ruskeat silmät, istuu jalkakäytävällä kokoontaitettavassa tuolissa. Lause 2: Nuori lapsi istuu ruskealla tuolilla.</w:t>
      </w:r>
    </w:p>
    <w:p>
      <w:r>
        <w:rPr>
          <w:b/>
        </w:rPr>
        <w:t xml:space="preserve">Tulos</w:t>
      </w:r>
    </w:p>
    <w:p>
      <w:r>
        <w:t xml:space="preserve">Lapsi istuu tuolilla ulkona</w:t>
      </w:r>
    </w:p>
    <w:p>
      <w:r>
        <w:rPr>
          <w:b/>
        </w:rPr>
        <w:t xml:space="preserve">Esimerkki 7.463</w:t>
      </w:r>
    </w:p>
    <w:p>
      <w:r>
        <w:t xml:space="preserve">Lause 1: Vilkas kaupunkikuva, jossa on värikkäitä valaistuja rakennuksia ja paljon ihmisiä kävelemässä kadulla. Lause 2: Jouluesitys valaisee kaupungin kauniilla valoilla.</w:t>
      </w:r>
    </w:p>
    <w:p>
      <w:r>
        <w:rPr>
          <w:b/>
        </w:rPr>
        <w:t xml:space="preserve">Tulos</w:t>
      </w:r>
    </w:p>
    <w:p>
      <w:r>
        <w:t xml:space="preserve">Kaupungissa kävelee paljon ihmisiä kadulla.</w:t>
      </w:r>
    </w:p>
    <w:p>
      <w:r>
        <w:rPr>
          <w:b/>
        </w:rPr>
        <w:t xml:space="preserve">Esimerkki 7.464</w:t>
      </w:r>
    </w:p>
    <w:p>
      <w:r>
        <w:t xml:space="preserve">Lause 1: Punaiseen takkiin pukeutunut henkilö pitää kädessään beige-ruutuista sateenvarjoa ylittäessään katua. Lause 2: Henkilö pitää sateenvarjoa sateelta suojautuakseen.</w:t>
      </w:r>
    </w:p>
    <w:p>
      <w:r>
        <w:rPr>
          <w:b/>
        </w:rPr>
        <w:t xml:space="preserve">Tulos</w:t>
      </w:r>
    </w:p>
    <w:p>
      <w:r>
        <w:t xml:space="preserve">Henkilö ylittää katua sateenvarjon kanssa.</w:t>
      </w:r>
    </w:p>
    <w:p>
      <w:r>
        <w:rPr>
          <w:b/>
        </w:rPr>
        <w:t xml:space="preserve">Esimerkki 7.465</w:t>
      </w:r>
    </w:p>
    <w:p>
      <w:r>
        <w:t xml:space="preserve">Lause 1: Ryhmä miehiä soittaa soittimia ulkona. Lause 2: Yhtye esiintyy ulkoilmakonsertissa faneilleen.</w:t>
      </w:r>
    </w:p>
    <w:p>
      <w:r>
        <w:rPr>
          <w:b/>
        </w:rPr>
        <w:t xml:space="preserve">Tulos</w:t>
      </w:r>
    </w:p>
    <w:p>
      <w:r>
        <w:t xml:space="preserve">Miehet soittavat musiikkia.</w:t>
      </w:r>
    </w:p>
    <w:p>
      <w:r>
        <w:rPr>
          <w:b/>
        </w:rPr>
        <w:t xml:space="preserve">Esimerkki 7.466</w:t>
      </w:r>
    </w:p>
    <w:p>
      <w:r>
        <w:t xml:space="preserve">Lause 1: Mies naurattaa tyttöystäväänsä leikkimällä tämän nenällä. Lause 2: Tyttöystävä nauraa, koska hänen poikaystävänsä leikkii koko ajan nenällään.</w:t>
      </w:r>
    </w:p>
    <w:p>
      <w:r>
        <w:rPr>
          <w:b/>
        </w:rPr>
        <w:t xml:space="preserve">Tulos</w:t>
      </w:r>
    </w:p>
    <w:p>
      <w:r>
        <w:t xml:space="preserve">Mies leikkii nenällään.</w:t>
      </w:r>
    </w:p>
    <w:p>
      <w:r>
        <w:rPr>
          <w:b/>
        </w:rPr>
        <w:t xml:space="preserve">Esimerkki 7.467</w:t>
      </w:r>
    </w:p>
    <w:p>
      <w:r>
        <w:t xml:space="preserve">Lause 1: Mies, jolla on Ray-Ban-aurinkolasit ja musta v-kauluspaita, pitelee jousisoitinta. Lause 2: Joku pitää kädessään bassoa.</w:t>
      </w:r>
    </w:p>
    <w:p>
      <w:r>
        <w:rPr>
          <w:b/>
        </w:rPr>
        <w:t xml:space="preserve">Tulos</w:t>
      </w:r>
    </w:p>
    <w:p>
      <w:r>
        <w:t xml:space="preserve">Miehellä on aurinkolasit.</w:t>
      </w:r>
    </w:p>
    <w:p>
      <w:r>
        <w:rPr>
          <w:b/>
        </w:rPr>
        <w:t xml:space="preserve">Esimerkki 7.468</w:t>
      </w:r>
    </w:p>
    <w:p>
      <w:r>
        <w:t xml:space="preserve">Lause 1: Nainen kävelee polkua pitkin, joka kulkee viljeltyjen tonttien halki, ja tasapainottelee olkia päänsä päällä. Lause 2: Nainen kävelee metsäpolkua pitkin.</w:t>
      </w:r>
    </w:p>
    <w:p>
      <w:r>
        <w:rPr>
          <w:b/>
        </w:rPr>
        <w:t xml:space="preserve">Tulos</w:t>
      </w:r>
    </w:p>
    <w:p>
      <w:r>
        <w:t xml:space="preserve">Naiset kävelevät ulkona.</w:t>
      </w:r>
    </w:p>
    <w:p>
      <w:r>
        <w:rPr>
          <w:b/>
        </w:rPr>
        <w:t xml:space="preserve">Esimerkki 7.469</w:t>
      </w:r>
    </w:p>
    <w:p>
      <w:r>
        <w:t xml:space="preserve">Lause 1: Poliisi, jolla on korvakuuloke paraatissa. Lause 2: Poliisi tarkkailee ihmisiä.</w:t>
      </w:r>
    </w:p>
    <w:p>
      <w:r>
        <w:rPr>
          <w:b/>
        </w:rPr>
        <w:t xml:space="preserve">Tulos</w:t>
      </w:r>
    </w:p>
    <w:p>
      <w:r>
        <w:t xml:space="preserve">Poliisi paraatissa.</w:t>
      </w:r>
    </w:p>
    <w:p>
      <w:r>
        <w:rPr>
          <w:b/>
        </w:rPr>
        <w:t xml:space="preserve">Esimerkki 7.470</w:t>
      </w:r>
    </w:p>
    <w:p>
      <w:r>
        <w:t xml:space="preserve">Lause 1: Kolme ihmistä ylittää katua New Yorkissa. Lause 2: Ihmiset käyttävät suojatietä ylittääkseen kadun.</w:t>
      </w:r>
    </w:p>
    <w:p>
      <w:r>
        <w:rPr>
          <w:b/>
        </w:rPr>
        <w:t xml:space="preserve">Tulos</w:t>
      </w:r>
    </w:p>
    <w:p>
      <w:r>
        <w:t xml:space="preserve">Ihmiset siirtyvät jalkakäytävältä toiselle.</w:t>
      </w:r>
    </w:p>
    <w:p>
      <w:r>
        <w:rPr>
          <w:b/>
        </w:rPr>
        <w:t xml:space="preserve">Esimerkki 7.471</w:t>
      </w:r>
    </w:p>
    <w:p>
      <w:r>
        <w:t xml:space="preserve">Lause 1: Pesäpalloilija kurkottaa alas noutamaan pesäpalloa, joka on vierinyt lähelle sisäkenttää. Lause 2: Pallo on lähellä sisäkenttää, jonne pelaajat juoksevat...</w:t>
      </w:r>
    </w:p>
    <w:p>
      <w:r>
        <w:rPr>
          <w:b/>
        </w:rPr>
        <w:t xml:space="preserve">Tulos</w:t>
      </w:r>
    </w:p>
    <w:p>
      <w:r>
        <w:t xml:space="preserve">Pallo on lähellä sisäkenttää</w:t>
      </w:r>
    </w:p>
    <w:p>
      <w:r>
        <w:rPr>
          <w:b/>
        </w:rPr>
        <w:t xml:space="preserve">Esimerkki 7.472</w:t>
      </w:r>
    </w:p>
    <w:p>
      <w:r>
        <w:t xml:space="preserve">Lause 1: Mustahattuinen mies istuu puun ääressä ja soittaa kitaraa. Lause 2: Mies on aasialainen.</w:t>
      </w:r>
    </w:p>
    <w:p>
      <w:r>
        <w:rPr>
          <w:b/>
        </w:rPr>
        <w:t xml:space="preserve">Tulos</w:t>
      </w:r>
    </w:p>
    <w:p>
      <w:r>
        <w:t xml:space="preserve">Mies soittaa kitaraa ulkona.</w:t>
      </w:r>
    </w:p>
    <w:p>
      <w:r>
        <w:rPr>
          <w:b/>
        </w:rPr>
        <w:t xml:space="preserve">Esimerkki 7.473</w:t>
      </w:r>
    </w:p>
    <w:p>
      <w:r>
        <w:t xml:space="preserve">Lause 1: Mies ja nainen syleilevät vihreää Heineken-kylttiä vasten. Lause 2: Mies ja nainen ovat naimisissa.</w:t>
      </w:r>
    </w:p>
    <w:p>
      <w:r>
        <w:rPr>
          <w:b/>
        </w:rPr>
        <w:t xml:space="preserve">Tulos</w:t>
      </w:r>
    </w:p>
    <w:p>
      <w:r>
        <w:t xml:space="preserve">Mies ja nainen ovat lähellä toisiaan.</w:t>
      </w:r>
    </w:p>
    <w:p>
      <w:r>
        <w:rPr>
          <w:b/>
        </w:rPr>
        <w:t xml:space="preserve">Esimerkki 7.474</w:t>
      </w:r>
    </w:p>
    <w:p>
      <w:r>
        <w:t xml:space="preserve">Lause 1: Tummaihoinen mies ojentaa jollekin puhelimensa. Lause 2: Mies on mukava.</w:t>
      </w:r>
    </w:p>
    <w:p>
      <w:r>
        <w:rPr>
          <w:b/>
        </w:rPr>
        <w:t xml:space="preserve">Tulos</w:t>
      </w:r>
    </w:p>
    <w:p>
      <w:r>
        <w:t xml:space="preserve">Miehellä on tumma iho.</w:t>
      </w:r>
    </w:p>
    <w:p>
      <w:r>
        <w:rPr>
          <w:b/>
        </w:rPr>
        <w:t xml:space="preserve">Esimerkki 7.475</w:t>
      </w:r>
    </w:p>
    <w:p>
      <w:r>
        <w:t xml:space="preserve">Lause 1: Farkkuihin pukeutunut nainen tekee käsilläseisontaa rannalla. Lause 2: Nainen tekee rannalla käsilläseisontaa.</w:t>
      </w:r>
    </w:p>
    <w:p>
      <w:r>
        <w:rPr>
          <w:b/>
        </w:rPr>
        <w:t xml:space="preserve">Tulos</w:t>
      </w:r>
    </w:p>
    <w:p>
      <w:r>
        <w:t xml:space="preserve">Nainen on rannalla.</w:t>
      </w:r>
    </w:p>
    <w:p>
      <w:r>
        <w:rPr>
          <w:b/>
        </w:rPr>
        <w:t xml:space="preserve">Esimerkki 7.476</w:t>
      </w:r>
    </w:p>
    <w:p>
      <w:r>
        <w:t xml:space="preserve">Lause 1: Pieni lapsi hyppää kadulla värikkään lelun päälle. Lause 2: Lapsi on mies.</w:t>
      </w:r>
    </w:p>
    <w:p>
      <w:r>
        <w:rPr>
          <w:b/>
        </w:rPr>
        <w:t xml:space="preserve">Tulos</w:t>
      </w:r>
    </w:p>
    <w:p>
      <w:r>
        <w:t xml:space="preserve">Lapsi on kadulla</w:t>
      </w:r>
    </w:p>
    <w:p>
      <w:r>
        <w:rPr>
          <w:b/>
        </w:rPr>
        <w:t xml:space="preserve">Esimerkki 7.477</w:t>
      </w:r>
    </w:p>
    <w:p>
      <w:r>
        <w:t xml:space="preserve">Lause 1: Kuusi uimapukuista lasta valmistautuu hyppäämään uima-altaaseen. Lause 2: Uima-allas sijaitsee ulkona...</w:t>
      </w:r>
    </w:p>
    <w:p>
      <w:r>
        <w:rPr>
          <w:b/>
        </w:rPr>
        <w:t xml:space="preserve">Tulos</w:t>
      </w:r>
    </w:p>
    <w:p>
      <w:r>
        <w:t xml:space="preserve">Altaan vesi on sinertävän väristä.</w:t>
      </w:r>
    </w:p>
    <w:p>
      <w:r>
        <w:rPr>
          <w:b/>
        </w:rPr>
        <w:t xml:space="preserve">Esimerkki 7.478</w:t>
      </w:r>
    </w:p>
    <w:p>
      <w:r>
        <w:t xml:space="preserve">Lause 1: Jotkut lapset juoksevat suihkulähteen läpi. Lause 2: Jotkut lapset juoksevat ulkona.</w:t>
      </w:r>
    </w:p>
    <w:p>
      <w:r>
        <w:rPr>
          <w:b/>
        </w:rPr>
        <w:t xml:space="preserve">Tulos</w:t>
      </w:r>
    </w:p>
    <w:p>
      <w:r>
        <w:t xml:space="preserve">Jotkut lapset juoksevat.</w:t>
      </w:r>
    </w:p>
    <w:p>
      <w:r>
        <w:rPr>
          <w:b/>
        </w:rPr>
        <w:t xml:space="preserve">Esimerkki 7.479</w:t>
      </w:r>
    </w:p>
    <w:p>
      <w:r>
        <w:t xml:space="preserve">Lause 1: Pukumies käyttää kännykkäänsä junassa istuessaan. Lause 2: Hän on matkalla töihin.</w:t>
      </w:r>
    </w:p>
    <w:p>
      <w:r>
        <w:rPr>
          <w:b/>
        </w:rPr>
        <w:t xml:space="preserve">Tulos</w:t>
      </w:r>
    </w:p>
    <w:p>
      <w:r>
        <w:t xml:space="preserve">Hän soittaa puhelimella.</w:t>
      </w:r>
    </w:p>
    <w:p>
      <w:r>
        <w:rPr>
          <w:b/>
        </w:rPr>
        <w:t xml:space="preserve">Esimerkki 7.480</w:t>
      </w:r>
    </w:p>
    <w:p>
      <w:r>
        <w:t xml:space="preserve">Lause 1: Henkilö, jolla on valkoinen paita ja siniset shortsit, joihin on kiinnitetty kaapeleita. Lause 2: Henkilö kävelee köyttä.</w:t>
      </w:r>
    </w:p>
    <w:p>
      <w:r>
        <w:rPr>
          <w:b/>
        </w:rPr>
        <w:t xml:space="preserve">Tulos</w:t>
      </w:r>
    </w:p>
    <w:p>
      <w:r>
        <w:t xml:space="preserve">Henkilöllä on vaatteet yllään.</w:t>
      </w:r>
    </w:p>
    <w:p>
      <w:r>
        <w:rPr>
          <w:b/>
        </w:rPr>
        <w:t xml:space="preserve">Esimerkki 7.481</w:t>
      </w:r>
    </w:p>
    <w:p>
      <w:r>
        <w:t xml:space="preserve">Lause 1: Tyttö ja nainen kävelevät kadulla ja ovat ohittamassa puhelinkopin. Lause 2: Äiti ja tytär kävelevät kadulla ja ovat menossa puhelinkopin ohi.</w:t>
      </w:r>
    </w:p>
    <w:p>
      <w:r>
        <w:rPr>
          <w:b/>
        </w:rPr>
        <w:t xml:space="preserve">Tulos</w:t>
      </w:r>
    </w:p>
    <w:p>
      <w:r>
        <w:t xml:space="preserve">Kaksi kävelevää ihmistä lähestyy puhelinkoppia.</w:t>
      </w:r>
    </w:p>
    <w:p>
      <w:r>
        <w:rPr>
          <w:b/>
        </w:rPr>
        <w:t xml:space="preserve">Esimerkki 7.482</w:t>
      </w:r>
    </w:p>
    <w:p>
      <w:r>
        <w:t xml:space="preserve">Lause 1: Neljä lasta hyppää altaaseen. Lause 2: he ovat puistossa</w:t>
      </w:r>
    </w:p>
    <w:p>
      <w:r>
        <w:rPr>
          <w:b/>
        </w:rPr>
        <w:t xml:space="preserve">Tulos</w:t>
      </w:r>
    </w:p>
    <w:p>
      <w:r>
        <w:t xml:space="preserve">ne ovat ulkona</w:t>
      </w:r>
    </w:p>
    <w:p>
      <w:r>
        <w:rPr>
          <w:b/>
        </w:rPr>
        <w:t xml:space="preserve">Esimerkki 7.483</w:t>
      </w:r>
    </w:p>
    <w:p>
      <w:r>
        <w:t xml:space="preserve">Lause 1: Mies ja nainen istuvat kirkkaasti valaistussa lavastuksessa. Lause 2: Valtavat ihmiset istuvat</w:t>
      </w:r>
    </w:p>
    <w:p>
      <w:r>
        <w:rPr>
          <w:b/>
        </w:rPr>
        <w:t xml:space="preserve">Tulos</w:t>
      </w:r>
    </w:p>
    <w:p>
      <w:r>
        <w:t xml:space="preserve">Mies ja nainen istuvat</w:t>
      </w:r>
    </w:p>
    <w:p>
      <w:r>
        <w:rPr>
          <w:b/>
        </w:rPr>
        <w:t xml:space="preserve">Esimerkki 7.484</w:t>
      </w:r>
    </w:p>
    <w:p>
      <w:r>
        <w:t xml:space="preserve">Lause 1: Keltaiseen takkiin pukeutunut mies on kurittamassa hallitsematonta hevosta ulkoilmastadionilla. Lause 2: Hevonen on vihainen.</w:t>
      </w:r>
    </w:p>
    <w:p>
      <w:r>
        <w:rPr>
          <w:b/>
        </w:rPr>
        <w:t xml:space="preserve">Tulos</w:t>
      </w:r>
    </w:p>
    <w:p>
      <w:r>
        <w:t xml:space="preserve">Mies yrittää saada hevosta kiinni.</w:t>
      </w:r>
    </w:p>
    <w:p>
      <w:r>
        <w:rPr>
          <w:b/>
        </w:rPr>
        <w:t xml:space="preserve">Esimerkki 7.485</w:t>
      </w:r>
    </w:p>
    <w:p>
      <w:r>
        <w:t xml:space="preserve">Lause 1: Palomiehenhattuinen poika pitää toisessa kädessään pientä kukkaa ja toisessa sahaa. Lause 2: Hassu hattupäinen henkilö</w:t>
      </w:r>
    </w:p>
    <w:p>
      <w:r>
        <w:rPr>
          <w:b/>
        </w:rPr>
        <w:t xml:space="preserve">Tulos</w:t>
      </w:r>
    </w:p>
    <w:p>
      <w:r>
        <w:t xml:space="preserve">Ihminen hatussa</w:t>
      </w:r>
    </w:p>
    <w:p>
      <w:r>
        <w:rPr>
          <w:b/>
        </w:rPr>
        <w:t xml:space="preserve">Esimerkki 7.486</w:t>
      </w:r>
    </w:p>
    <w:p>
      <w:r>
        <w:t xml:space="preserve">Lause 1: Samalla kun monet ihmiset istuvat portailla, muodollisesti pukeutuneet ihmiset etenevät portaita ylöspäin. Lause 2: Virallisesti pukeutuneet ihmiset ovat menossa kokoukseen.</w:t>
      </w:r>
    </w:p>
    <w:p>
      <w:r>
        <w:rPr>
          <w:b/>
        </w:rPr>
        <w:t xml:space="preserve">Tulos</w:t>
      </w:r>
    </w:p>
    <w:p>
      <w:r>
        <w:t xml:space="preserve">Portaissa istuu ja kävelee ihmisiä.</w:t>
      </w:r>
    </w:p>
    <w:p>
      <w:r>
        <w:rPr>
          <w:b/>
        </w:rPr>
        <w:t xml:space="preserve">Esimerkki 7.487</w:t>
      </w:r>
    </w:p>
    <w:p>
      <w:r>
        <w:t xml:space="preserve">Lause 1: Nainen näyttää pienemmälle tytölle tietokoneen sisäpuolta Lause 2: Nainen näyttää tytölle tietokoneen sisäpuolta.</w:t>
      </w:r>
    </w:p>
    <w:p>
      <w:r>
        <w:rPr>
          <w:b/>
        </w:rPr>
        <w:t xml:space="preserve">Tulos</w:t>
      </w:r>
    </w:p>
    <w:p>
      <w:r>
        <w:t xml:space="preserve">Nainen näyttää pikkutytölle tietokoneen sisätiloja.</w:t>
      </w:r>
    </w:p>
    <w:p>
      <w:r>
        <w:rPr>
          <w:b/>
        </w:rPr>
        <w:t xml:space="preserve">Esimerkki 7.488</w:t>
      </w:r>
    </w:p>
    <w:p>
      <w:r>
        <w:t xml:space="preserve">Lause 1: Valkoiseen paitaan ja shortseihin pukeutunut mies juoksee ja hyppii ruohikossa. Lause 2: Mies on puistossa.</w:t>
      </w:r>
    </w:p>
    <w:p>
      <w:r>
        <w:rPr>
          <w:b/>
        </w:rPr>
        <w:t xml:space="preserve">Tulos</w:t>
      </w:r>
    </w:p>
    <w:p>
      <w:r>
        <w:t xml:space="preserve">Mies on pukeutunut valkoiseen.</w:t>
      </w:r>
    </w:p>
    <w:p>
      <w:r>
        <w:rPr>
          <w:b/>
        </w:rPr>
        <w:t xml:space="preserve">Esimerkki 7.489</w:t>
      </w:r>
    </w:p>
    <w:p>
      <w:r>
        <w:t xml:space="preserve">Lause 1: Fanit katsovat, kun koripalloilija hyppää ylös donkkia varten. Lause 2: Keltaiseen peliasuun pukeutunut koripalloilija hyppää korkealle katsojien seuratessa.</w:t>
      </w:r>
    </w:p>
    <w:p>
      <w:r>
        <w:rPr>
          <w:b/>
        </w:rPr>
        <w:t xml:space="preserve">Tulos</w:t>
      </w:r>
    </w:p>
    <w:p>
      <w:r>
        <w:t xml:space="preserve">Koripalloilija hyppää korkealle katsojien katsellessa.</w:t>
      </w:r>
    </w:p>
    <w:p>
      <w:r>
        <w:rPr>
          <w:b/>
        </w:rPr>
        <w:t xml:space="preserve">Esimerkki 7.490</w:t>
      </w:r>
    </w:p>
    <w:p>
      <w:r>
        <w:t xml:space="preserve">Lause 1: Siniseen mekkoon pukeutunut nainen ja pukuun pukeutunut mies kulkevat alttarille yhdessä hääjuhlassa. Lause 2: Nainen ja mies ovat aasialaisia.</w:t>
      </w:r>
    </w:p>
    <w:p>
      <w:r>
        <w:rPr>
          <w:b/>
        </w:rPr>
        <w:t xml:space="preserve">Tulos</w:t>
      </w:r>
    </w:p>
    <w:p>
      <w:r>
        <w:t xml:space="preserve">Nainen ja mies kävelevät.</w:t>
      </w:r>
    </w:p>
    <w:p>
      <w:r>
        <w:rPr>
          <w:b/>
        </w:rPr>
        <w:t xml:space="preserve">Esimerkki 7.491</w:t>
      </w:r>
    </w:p>
    <w:p>
      <w:r>
        <w:t xml:space="preserve">Lause 1: Pyöräilijät ovat pysähtyneet ja puhuvat jostain. Lause 2: Rikkinäinen polkupyörä, jonka ympärillä seisoo kolme naista.</w:t>
      </w:r>
    </w:p>
    <w:p>
      <w:r>
        <w:rPr>
          <w:b/>
        </w:rPr>
        <w:t xml:space="preserve">Tulos</w:t>
      </w:r>
    </w:p>
    <w:p>
      <w:r>
        <w:t xml:space="preserve">Polkupyöräilijät seisovat lähellä toisiaan.</w:t>
      </w:r>
    </w:p>
    <w:p>
      <w:r>
        <w:rPr>
          <w:b/>
        </w:rPr>
        <w:t xml:space="preserve">Esimerkki 7.492</w:t>
      </w:r>
    </w:p>
    <w:p>
      <w:r>
        <w:t xml:space="preserve">Lause 1: Nuori poika, jolla on ilmapallohattu, istuu isänsä sylissä. Lause 2: On hänen syntymäpäivänsä</w:t>
      </w:r>
    </w:p>
    <w:p>
      <w:r>
        <w:rPr>
          <w:b/>
        </w:rPr>
        <w:t xml:space="preserve">Tulos</w:t>
      </w:r>
    </w:p>
    <w:p>
      <w:r>
        <w:t xml:space="preserve">Lapsi on vanhempansa kanssa.</w:t>
      </w:r>
    </w:p>
    <w:p>
      <w:r>
        <w:rPr>
          <w:b/>
        </w:rPr>
        <w:t xml:space="preserve">Esimerkki 7.493</w:t>
      </w:r>
    </w:p>
    <w:p>
      <w:r>
        <w:t xml:space="preserve">Lause 1: Mies sekoittaa hedelmiä ostoskeskuksessa sijaitsevassa mehukioskissa. Lause 2: Mies on appelsiinien lähellä.</w:t>
      </w:r>
    </w:p>
    <w:p>
      <w:r>
        <w:rPr>
          <w:b/>
        </w:rPr>
        <w:t xml:space="preserve">Tulos</w:t>
      </w:r>
    </w:p>
    <w:p>
      <w:r>
        <w:t xml:space="preserve">Mies on sisätiloissa.</w:t>
      </w:r>
    </w:p>
    <w:p>
      <w:r>
        <w:rPr>
          <w:b/>
        </w:rPr>
        <w:t xml:space="preserve">Esimerkki 7.494</w:t>
      </w:r>
    </w:p>
    <w:p>
      <w:r>
        <w:t xml:space="preserve">Lause 1: Koira juoksee ulkona. Lause 2: Koira on hyvin energinen.</w:t>
      </w:r>
    </w:p>
    <w:p>
      <w:r>
        <w:rPr>
          <w:b/>
        </w:rPr>
        <w:t xml:space="preserve">Tulos</w:t>
      </w:r>
    </w:p>
    <w:p>
      <w:r>
        <w:t xml:space="preserve">Siellä on koira.</w:t>
      </w:r>
    </w:p>
    <w:p>
      <w:r>
        <w:rPr>
          <w:b/>
        </w:rPr>
        <w:t xml:space="preserve">Esimerkki 7.495</w:t>
      </w:r>
    </w:p>
    <w:p>
      <w:r>
        <w:t xml:space="preserve">Lause 1: Pieni tyttö tutkii korkkia pitelemällä sateenvarjoa. Lause 2: Pieni tyttö tutkii samppanjapullon korkkia pitäen kädessään punaista cocktail-sateenvarjoa.</w:t>
      </w:r>
    </w:p>
    <w:p>
      <w:r>
        <w:rPr>
          <w:b/>
        </w:rPr>
        <w:t xml:space="preserve">Tulos</w:t>
      </w:r>
    </w:p>
    <w:p>
      <w:r>
        <w:t xml:space="preserve">Siinä on tyttö, joka katsoo korkkia.</w:t>
      </w:r>
    </w:p>
    <w:p>
      <w:r>
        <w:rPr>
          <w:b/>
        </w:rPr>
        <w:t xml:space="preserve">Esimerkki 7.496</w:t>
      </w:r>
    </w:p>
    <w:p>
      <w:r>
        <w:t xml:space="preserve">Lause 1: Tyttö valkoisessa paidassa ja mustissa shortseissa pelaa tennistä. Lause 2: Ulkona on tyttö, joka urheilee.</w:t>
      </w:r>
    </w:p>
    <w:p>
      <w:r>
        <w:rPr>
          <w:b/>
        </w:rPr>
        <w:t xml:space="preserve">Tulos</w:t>
      </w:r>
    </w:p>
    <w:p>
      <w:r>
        <w:t xml:space="preserve">Eräs tyttö pelaa tennistä.</w:t>
      </w:r>
    </w:p>
    <w:p>
      <w:r>
        <w:rPr>
          <w:b/>
        </w:rPr>
        <w:t xml:space="preserve">Esimerkki 7.497</w:t>
      </w:r>
    </w:p>
    <w:p>
      <w:r>
        <w:t xml:space="preserve">Lause 1: Mies ja nainen syleilevät toisiaan. Lause 2: Kaksi sodan erottamaa rakastavaista yhdistyy vihdoin uudelleen.</w:t>
      </w:r>
    </w:p>
    <w:p>
      <w:r>
        <w:rPr>
          <w:b/>
        </w:rPr>
        <w:t xml:space="preserve">Tulos</w:t>
      </w:r>
    </w:p>
    <w:p>
      <w:r>
        <w:t xml:space="preserve">Ihmiset ovat yhdessä keskustelemassa.</w:t>
      </w:r>
    </w:p>
    <w:p>
      <w:r>
        <w:rPr>
          <w:b/>
        </w:rPr>
        <w:t xml:space="preserve">Esimerkki 7.498</w:t>
      </w:r>
    </w:p>
    <w:p>
      <w:r>
        <w:t xml:space="preserve">Lause 1: Hattupäinen poika seisoo sokkelossa, jossa köydet kiertävät pylvästä. Lause 2: Poika on tekohämähäkinseitin sisällä ja hänen on "paettava" ennen vastustajaa.</w:t>
      </w:r>
    </w:p>
    <w:p>
      <w:r>
        <w:rPr>
          <w:b/>
        </w:rPr>
        <w:t xml:space="preserve">Tulos</w:t>
      </w:r>
    </w:p>
    <w:p>
      <w:r>
        <w:t xml:space="preserve">Poika ei ole juuri nyt ulkona.</w:t>
      </w:r>
    </w:p>
    <w:p>
      <w:r>
        <w:rPr>
          <w:b/>
        </w:rPr>
        <w:t xml:space="preserve">Esimerkki 7.499</w:t>
      </w:r>
    </w:p>
    <w:p>
      <w:r>
        <w:t xml:space="preserve">Lause 1: Poika katsoo punavalkoisen teltan läpän läpi. Lause 2: Poika on ulkona.</w:t>
      </w:r>
    </w:p>
    <w:p>
      <w:r>
        <w:rPr>
          <w:b/>
        </w:rPr>
        <w:t xml:space="preserve">Tulos</w:t>
      </w:r>
    </w:p>
    <w:p>
      <w:r>
        <w:t xml:space="preserve">Poika on teltan ulkopuolella.</w:t>
      </w:r>
    </w:p>
    <w:p>
      <w:r>
        <w:rPr>
          <w:b/>
        </w:rPr>
        <w:t xml:space="preserve">Esimerkki 7.500</w:t>
      </w:r>
    </w:p>
    <w:p>
      <w:r>
        <w:t xml:space="preserve">Lause 1: mies opettaa pikkulapsille kirjaa luokkahuoneessa Lause 2: Mies on opettaja.</w:t>
      </w:r>
    </w:p>
    <w:p>
      <w:r>
        <w:rPr>
          <w:b/>
        </w:rPr>
        <w:t xml:space="preserve">Tulos</w:t>
      </w:r>
    </w:p>
    <w:p>
      <w:r>
        <w:t xml:space="preserve">Pikkulapset katsovat kirjaa.</w:t>
      </w:r>
    </w:p>
    <w:p>
      <w:r>
        <w:rPr>
          <w:b/>
        </w:rPr>
        <w:t xml:space="preserve">Esimerkki 7.501</w:t>
      </w:r>
    </w:p>
    <w:p>
      <w:r>
        <w:t xml:space="preserve">Lause 1: Nainen kypärä päässä kytkeytyy johtoon. Lause 2: Siniseen paitaan pukeutunut nainen työskentelee johdon kanssa.</w:t>
      </w:r>
    </w:p>
    <w:p>
      <w:r>
        <w:rPr>
          <w:b/>
        </w:rPr>
        <w:t xml:space="preserve">Tulos</w:t>
      </w:r>
    </w:p>
    <w:p>
      <w:r>
        <w:t xml:space="preserve">Nainen työskentelee langan kanssa.</w:t>
      </w:r>
    </w:p>
    <w:p>
      <w:r>
        <w:rPr>
          <w:b/>
        </w:rPr>
        <w:t xml:space="preserve">Esimerkki 7.502</w:t>
      </w:r>
    </w:p>
    <w:p>
      <w:r>
        <w:t xml:space="preserve">Lause 1: Pukumies Grand Centralin asemalla. Lause 2: Hänen pukunsa on sininen.</w:t>
      </w:r>
    </w:p>
    <w:p>
      <w:r>
        <w:rPr>
          <w:b/>
        </w:rPr>
        <w:t xml:space="preserve">Tulos</w:t>
      </w:r>
    </w:p>
    <w:p>
      <w:r>
        <w:t xml:space="preserve">Mies on asemalla.</w:t>
      </w:r>
    </w:p>
    <w:p>
      <w:r>
        <w:rPr>
          <w:b/>
        </w:rPr>
        <w:t xml:space="preserve">Esimerkki 7.503</w:t>
      </w:r>
    </w:p>
    <w:p>
      <w:r>
        <w:t xml:space="preserve">Lause 1: Punaiseen pukeutunut mies pelaa urheilulajiaan mustiin pukeutuneen toimihenkilön seuratessa pelialueen rajoja. Lause 2: Pelaaja ja erotuomari ovat urheilutapahtumassa.</w:t>
      </w:r>
    </w:p>
    <w:p>
      <w:r>
        <w:rPr>
          <w:b/>
        </w:rPr>
        <w:t xml:space="preserve">Tulos</w:t>
      </w:r>
    </w:p>
    <w:p>
      <w:r>
        <w:t xml:space="preserve">Eräs mies pelaa urheilua.</w:t>
      </w:r>
    </w:p>
    <w:p>
      <w:r>
        <w:rPr>
          <w:b/>
        </w:rPr>
        <w:t xml:space="preserve">Esimerkki 7.504</w:t>
      </w:r>
    </w:p>
    <w:p>
      <w:r>
        <w:t xml:space="preserve">Lause 1: Kitaristi soittaa vihannestiskin vieressä. Lause 2: Kitaristi soittaa kitaraansa kadulla.</w:t>
      </w:r>
    </w:p>
    <w:p>
      <w:r>
        <w:rPr>
          <w:b/>
        </w:rPr>
        <w:t xml:space="preserve">Tulos</w:t>
      </w:r>
    </w:p>
    <w:p>
      <w:r>
        <w:t xml:space="preserve">Vihannekset istuvat telineessä.</w:t>
      </w:r>
    </w:p>
    <w:p>
      <w:r>
        <w:rPr>
          <w:b/>
        </w:rPr>
        <w:t xml:space="preserve">Esimerkki 7.505</w:t>
      </w:r>
    </w:p>
    <w:p>
      <w:r>
        <w:t xml:space="preserve">Lause 1: Mies suutelee dramaattisesti naista polulla. Lause 2: Mies suutelee vaimoaan.</w:t>
      </w:r>
    </w:p>
    <w:p>
      <w:r>
        <w:rPr>
          <w:b/>
        </w:rPr>
        <w:t xml:space="preserve">Tulos</w:t>
      </w:r>
    </w:p>
    <w:p>
      <w:r>
        <w:t xml:space="preserve">Mies suutelee naista.</w:t>
      </w:r>
    </w:p>
    <w:p>
      <w:r>
        <w:rPr>
          <w:b/>
        </w:rPr>
        <w:t xml:space="preserve">Esimerkki 7.506</w:t>
      </w:r>
    </w:p>
    <w:p>
      <w:r>
        <w:t xml:space="preserve">Lause 1: Joukko punapaitaisia miehiä soittaa yhdessä soittimia. Lause 2: Jotkut kaverit soittavat rock and rollia.</w:t>
      </w:r>
    </w:p>
    <w:p>
      <w:r>
        <w:rPr>
          <w:b/>
        </w:rPr>
        <w:t xml:space="preserve">Tulos</w:t>
      </w:r>
    </w:p>
    <w:p>
      <w:r>
        <w:t xml:space="preserve">Punapaitaiset miehet ääntelevät</w:t>
      </w:r>
    </w:p>
    <w:p>
      <w:r>
        <w:rPr>
          <w:b/>
        </w:rPr>
        <w:t xml:space="preserve">Esimerkki 7.507</w:t>
      </w:r>
    </w:p>
    <w:p>
      <w:r>
        <w:t xml:space="preserve">Lause 1: Pieni koira hyppää esteiden yli. Lause 2: Koira on kilpailussa.</w:t>
      </w:r>
    </w:p>
    <w:p>
      <w:r>
        <w:rPr>
          <w:b/>
        </w:rPr>
        <w:t xml:space="preserve">Tulos</w:t>
      </w:r>
    </w:p>
    <w:p>
      <w:r>
        <w:t xml:space="preserve">Koira hyppii.</w:t>
      </w:r>
    </w:p>
    <w:p>
      <w:r>
        <w:rPr>
          <w:b/>
        </w:rPr>
        <w:t xml:space="preserve">Esimerkki 7.508</w:t>
      </w:r>
    </w:p>
    <w:p>
      <w:r>
        <w:t xml:space="preserve">Lause 1: Punapaitainen urheilupelaaja kaatuu maahan, ja hänen takanaan seisoo toinen sinipaitainen urheilupelaaja. Lause 2: On punainen ja sininen joukkue.</w:t>
      </w:r>
    </w:p>
    <w:p>
      <w:r>
        <w:rPr>
          <w:b/>
        </w:rPr>
        <w:t xml:space="preserve">Tulos</w:t>
      </w:r>
    </w:p>
    <w:p>
      <w:r>
        <w:t xml:space="preserve">Punapaitainen urheilupelaaja kaatuu maahan.</w:t>
      </w:r>
    </w:p>
    <w:p>
      <w:r>
        <w:rPr>
          <w:b/>
        </w:rPr>
        <w:t xml:space="preserve">Esimerkki 7.509</w:t>
      </w:r>
    </w:p>
    <w:p>
      <w:r>
        <w:t xml:space="preserve">Lause 1: Kolme miestä katselee vesistön yli toisella puolella olevaa maata. Lause 2: Kolme miestä tarkastelee silmiensä edessä olevaa vesistöä.</w:t>
      </w:r>
    </w:p>
    <w:p>
      <w:r>
        <w:rPr>
          <w:b/>
        </w:rPr>
        <w:t xml:space="preserve">Tulos</w:t>
      </w:r>
    </w:p>
    <w:p>
      <w:r>
        <w:t xml:space="preserve">Kolme miestä seisoo veden äärellä.</w:t>
      </w:r>
    </w:p>
    <w:p>
      <w:r>
        <w:rPr>
          <w:b/>
        </w:rPr>
        <w:t xml:space="preserve">Esimerkki 7.510</w:t>
      </w:r>
    </w:p>
    <w:p>
      <w:r>
        <w:t xml:space="preserve">Lause 1: Tytöt saavat lentopallon verkon yli ja tekevät pisteet. Lause 2: Tytöt voittavat lentopallo-ottelun.</w:t>
      </w:r>
    </w:p>
    <w:p>
      <w:r>
        <w:rPr>
          <w:b/>
        </w:rPr>
        <w:t xml:space="preserve">Tulos</w:t>
      </w:r>
    </w:p>
    <w:p>
      <w:r>
        <w:t xml:space="preserve">Tytöt pelaavat lentopalloa.</w:t>
      </w:r>
    </w:p>
    <w:p>
      <w:r>
        <w:rPr>
          <w:b/>
        </w:rPr>
        <w:t xml:space="preserve">Esimerkki 7.511</w:t>
      </w:r>
    </w:p>
    <w:p>
      <w:r>
        <w:t xml:space="preserve">Lause 1: Nainen kävelee kitaran kanssa Lause 2: Nainen kävelee kadulla.</w:t>
      </w:r>
    </w:p>
    <w:p>
      <w:r>
        <w:rPr>
          <w:b/>
        </w:rPr>
        <w:t xml:space="preserve">Tulos</w:t>
      </w:r>
    </w:p>
    <w:p>
      <w:r>
        <w:t xml:space="preserve">Naisella on kitara.</w:t>
      </w:r>
    </w:p>
    <w:p>
      <w:r>
        <w:rPr>
          <w:b/>
        </w:rPr>
        <w:t xml:space="preserve">Esimerkki 7.512</w:t>
      </w:r>
    </w:p>
    <w:p>
      <w:r>
        <w:t xml:space="preserve">Lause 1: Harmaaseen huppariin pukeutunut pitkätukkainen mies rullalautailee graffitin yläpuolella. Lause 2: Teini nousee skeittilaudalla ulkona...</w:t>
      </w:r>
    </w:p>
    <w:p>
      <w:r>
        <w:rPr>
          <w:b/>
        </w:rPr>
        <w:t xml:space="preserve">Tulos</w:t>
      </w:r>
    </w:p>
    <w:p>
      <w:r>
        <w:t xml:space="preserve">Henkilö ajaa rullalautalla</w:t>
      </w:r>
    </w:p>
    <w:p>
      <w:r>
        <w:rPr>
          <w:b/>
        </w:rPr>
        <w:t xml:space="preserve">Esimerkki 7.513</w:t>
      </w:r>
    </w:p>
    <w:p>
      <w:r>
        <w:t xml:space="preserve">Lause 1: Ryhmä ihmisiä pienessä hämärässä tilassa lukemassa jotakin. Lause 2: Ryhmä ihmisiä on paikallisessa kirjakerhossa.</w:t>
      </w:r>
    </w:p>
    <w:p>
      <w:r>
        <w:rPr>
          <w:b/>
        </w:rPr>
        <w:t xml:space="preserve">Tulos</w:t>
      </w:r>
    </w:p>
    <w:p>
      <w:r>
        <w:t xml:space="preserve">Ihmiset lukevat.</w:t>
      </w:r>
    </w:p>
    <w:p>
      <w:r>
        <w:rPr>
          <w:b/>
        </w:rPr>
        <w:t xml:space="preserve">Esimerkki 7.514</w:t>
      </w:r>
    </w:p>
    <w:p>
      <w:r>
        <w:t xml:space="preserve">Lause 1: Eräs mies on supermarketissa ostamassa Havaiji-paitaa. Lause 2: Mies suunnittelee lomaa ja ostaa matkalle uusia vaatteita.</w:t>
      </w:r>
    </w:p>
    <w:p>
      <w:r>
        <w:rPr>
          <w:b/>
        </w:rPr>
        <w:t xml:space="preserve">Tulos</w:t>
      </w:r>
    </w:p>
    <w:p>
      <w:r>
        <w:t xml:space="preserve">Kuvassa on yksi mies, ja hän on sisällä.</w:t>
      </w:r>
    </w:p>
    <w:p>
      <w:r>
        <w:rPr>
          <w:b/>
        </w:rPr>
        <w:t xml:space="preserve">Esimerkki 7.515</w:t>
      </w:r>
    </w:p>
    <w:p>
      <w:r>
        <w:t xml:space="preserve">Lause 1: Punatakkinen nainen seisoo kalliolla kalliolla kyyristyneen naisen vieressä. Lause 2: Punatakkinen nainen seisoo kalliolla kalliolla kyyristyvän naisen vieressä.</w:t>
      </w:r>
    </w:p>
    <w:p>
      <w:r>
        <w:rPr>
          <w:b/>
        </w:rPr>
        <w:t xml:space="preserve">Tulos</w:t>
      </w:r>
    </w:p>
    <w:p>
      <w:r>
        <w:t xml:space="preserve">Punatakkinen henkilö seisoo kalliolla kalliolla kyykistyvän naisen vieressä.</w:t>
      </w:r>
    </w:p>
    <w:p>
      <w:r>
        <w:rPr>
          <w:b/>
        </w:rPr>
        <w:t xml:space="preserve">Esimerkki 7.516</w:t>
      </w:r>
    </w:p>
    <w:p>
      <w:r>
        <w:t xml:space="preserve">Lause 1: Nainen on pukeutunut siniseen ja seisoo sinisen taivaan alla. Lause 2: Valokuvaajan malli on pukeutunut samanlaisiin väreihin kuin sininen taivas, jonka alla hän seisoo.</w:t>
      </w:r>
    </w:p>
    <w:p>
      <w:r>
        <w:rPr>
          <w:b/>
        </w:rPr>
        <w:t xml:space="preserve">Tulos</w:t>
      </w:r>
    </w:p>
    <w:p>
      <w:r>
        <w:t xml:space="preserve">Nainen seisoo ulkona.</w:t>
      </w:r>
    </w:p>
    <w:p>
      <w:r>
        <w:rPr>
          <w:b/>
        </w:rPr>
        <w:t xml:space="preserve">Esimerkki 7.517</w:t>
      </w:r>
    </w:p>
    <w:p>
      <w:r>
        <w:t xml:space="preserve">Lause 1: Mies, jolla on harmaa puuvillatoppi, olkihattu ja köysikaulakoru, laulaa mikrofoniin ja soittaa bassoa. Lause 2: Mies esiintyy suurelle ihmisjoukolle.</w:t>
      </w:r>
    </w:p>
    <w:p>
      <w:r>
        <w:rPr>
          <w:b/>
        </w:rPr>
        <w:t xml:space="preserve">Tulos</w:t>
      </w:r>
    </w:p>
    <w:p>
      <w:r>
        <w:t xml:space="preserve">Mies soittaa musiikkia.</w:t>
      </w:r>
    </w:p>
    <w:p>
      <w:r>
        <w:rPr>
          <w:b/>
        </w:rPr>
        <w:t xml:space="preserve">Esimerkki 7.518</w:t>
      </w:r>
    </w:p>
    <w:p>
      <w:r>
        <w:t xml:space="preserve">Lause 1: Aasialaiset valmistavat ruokaa vartaissa. Lause 2: Aasialaiset valmistavat kebabia.</w:t>
      </w:r>
    </w:p>
    <w:p>
      <w:r>
        <w:rPr>
          <w:b/>
        </w:rPr>
        <w:t xml:space="preserve">Tulos</w:t>
      </w:r>
    </w:p>
    <w:p>
      <w:r>
        <w:t xml:space="preserve">Aasialaiset valmistavat ruokaa.</w:t>
      </w:r>
    </w:p>
    <w:p>
      <w:r>
        <w:rPr>
          <w:b/>
        </w:rPr>
        <w:t xml:space="preserve">Esimerkki 7.519</w:t>
      </w:r>
    </w:p>
    <w:p>
      <w:r>
        <w:t xml:space="preserve">Lause 1: Nainen ja vauva nukkuvat sängyssä. Lause 2: Äiti ja hänen lapsensa nukkuvat sängyssä.</w:t>
      </w:r>
    </w:p>
    <w:p>
      <w:r>
        <w:rPr>
          <w:b/>
        </w:rPr>
        <w:t xml:space="preserve">Tulos</w:t>
      </w:r>
    </w:p>
    <w:p>
      <w:r>
        <w:t xml:space="preserve">Kaksi ihmistä nukkuu sängyssä.</w:t>
      </w:r>
    </w:p>
    <w:p>
      <w:r>
        <w:rPr>
          <w:b/>
        </w:rPr>
        <w:t xml:space="preserve">Esimerkki 7.520</w:t>
      </w:r>
    </w:p>
    <w:p>
      <w:r>
        <w:t xml:space="preserve">Lause 1: Kolme pientä tyttöä katselee antiikkista televisiota. Lause 2: Pikkutytöt katsovat mustavalkoista ohjelmaa.</w:t>
      </w:r>
    </w:p>
    <w:p>
      <w:r>
        <w:rPr>
          <w:b/>
        </w:rPr>
        <w:t xml:space="preserve">Tulos</w:t>
      </w:r>
    </w:p>
    <w:p>
      <w:r>
        <w:t xml:space="preserve">Televisio on päällä, kun kolme lasta katsoo sitä.</w:t>
      </w:r>
    </w:p>
    <w:p>
      <w:r>
        <w:rPr>
          <w:b/>
        </w:rPr>
        <w:t xml:space="preserve">Esimerkki 7.521</w:t>
      </w:r>
    </w:p>
    <w:p>
      <w:r>
        <w:t xml:space="preserve">Lause 1: Kaksi jalkapalloilijaa, joista toinen on pukeutunut punaiseen ja toinen valkoiseen, tavoittelevat molemmat jalkapalloa, kun ihmiset katsomossa katsovat. Lause 2: Pallo on menossa ulos.</w:t>
      </w:r>
    </w:p>
    <w:p>
      <w:r>
        <w:rPr>
          <w:b/>
        </w:rPr>
        <w:t xml:space="preserve">Tulos</w:t>
      </w:r>
    </w:p>
    <w:p>
      <w:r>
        <w:t xml:space="preserve">Kaksi vastakkaisten jalkapallojoukkueiden pelaajaa tavoittelee jalkapalloa yleisön katsoessa.</w:t>
      </w:r>
    </w:p>
    <w:p>
      <w:r>
        <w:rPr>
          <w:b/>
        </w:rPr>
        <w:t xml:space="preserve">Esimerkki 7.522</w:t>
      </w:r>
    </w:p>
    <w:p>
      <w:r>
        <w:t xml:space="preserve">Lause 1: Tyttö vihreässä takissa hyppää ilmaan. Lause 2: Vihreään takkiin pukeutunut tyttö hyppää ilmaan ja yrittää koskettaa varpaitaan.</w:t>
      </w:r>
    </w:p>
    <w:p>
      <w:r>
        <w:rPr>
          <w:b/>
        </w:rPr>
        <w:t xml:space="preserve">Tulos</w:t>
      </w:r>
    </w:p>
    <w:p>
      <w:r>
        <w:t xml:space="preserve">Vihreään pukeutunut tyttö hyppää ilmaan.</w:t>
      </w:r>
    </w:p>
    <w:p>
      <w:r>
        <w:rPr>
          <w:b/>
        </w:rPr>
        <w:t xml:space="preserve">Esimerkki 7.523</w:t>
      </w:r>
    </w:p>
    <w:p>
      <w:r>
        <w:t xml:space="preserve">Lause 1: Vihreisiin varusteisiin pukeutunut henkilö tekee tempun ilmassa moottoripyörän kanssa. Lause 2: Henkilö vihreissä varusteissa tekee vaarallisen tempun ilmassa moottoripyörällä.</w:t>
      </w:r>
    </w:p>
    <w:p>
      <w:r>
        <w:rPr>
          <w:b/>
        </w:rPr>
        <w:t xml:space="preserve">Tulos</w:t>
      </w:r>
    </w:p>
    <w:p>
      <w:r>
        <w:t xml:space="preserve">Vaihteissa oleva henkilö tekee tempun ilmassa moottoripyörän kanssa.</w:t>
      </w:r>
    </w:p>
    <w:p>
      <w:r>
        <w:rPr>
          <w:b/>
        </w:rPr>
        <w:t xml:space="preserve">Esimerkki 7.524</w:t>
      </w:r>
    </w:p>
    <w:p>
      <w:r>
        <w:t xml:space="preserve">Lause 1: Kaksi pientä lasta, joilla on siniset farkut jalassaan, nauttivat keinumisesta rengaskeinussa. Lause 2: Lapsilla on ruskeat silmät.</w:t>
      </w:r>
    </w:p>
    <w:p>
      <w:r>
        <w:rPr>
          <w:b/>
        </w:rPr>
        <w:t xml:space="preserve">Tulos</w:t>
      </w:r>
    </w:p>
    <w:p>
      <w:r>
        <w:t xml:space="preserve">Lapsilla on vaatteet.</w:t>
      </w:r>
    </w:p>
    <w:p>
      <w:r>
        <w:rPr>
          <w:b/>
        </w:rPr>
        <w:t xml:space="preserve">Esimerkki 7.525</w:t>
      </w:r>
    </w:p>
    <w:p>
      <w:r>
        <w:t xml:space="preserve">Lause 1: Viisi ihmistä juhlii voittoa avaamalla samppanjapullon ennen valokuvaajia. Lause 2: Ihmiset kaatavat samppanjaa.</w:t>
      </w:r>
    </w:p>
    <w:p>
      <w:r>
        <w:rPr>
          <w:b/>
        </w:rPr>
        <w:t xml:space="preserve">Tulos</w:t>
      </w:r>
    </w:p>
    <w:p>
      <w:r>
        <w:t xml:space="preserve">Siellä on joukko ihmisiä juhlimassa.</w:t>
      </w:r>
    </w:p>
    <w:p>
      <w:r>
        <w:rPr>
          <w:b/>
        </w:rPr>
        <w:t xml:space="preserve">Esimerkki 7.526</w:t>
      </w:r>
    </w:p>
    <w:p>
      <w:r>
        <w:t xml:space="preserve">Lause 1: Aasialaiset uskonnonharjoittajat, joilla on tummanpunaiset vaatteet, ovat ulkoilmamarkkinoilla keskustelemassa vihanneskioskin suojelijan kanssa. Lause 2: Muutamat aasialaiset jäsenet keskustelevat vihannestelineen puolesta.</w:t>
      </w:r>
    </w:p>
    <w:p>
      <w:r>
        <w:rPr>
          <w:b/>
        </w:rPr>
        <w:t xml:space="preserve">Tulos</w:t>
      </w:r>
    </w:p>
    <w:p>
      <w:r>
        <w:t xml:space="preserve">Aasialaisia uskonnollisia jäseniä ulkoilmamarkkinoilla keskustelemassa vihannestelineen suojelijan kanssa, ja heillä oli yllään tummanpunaiset vaatteet.</w:t>
      </w:r>
    </w:p>
    <w:p>
      <w:r>
        <w:rPr>
          <w:b/>
        </w:rPr>
        <w:t xml:space="preserve">Esimerkki 7.527</w:t>
      </w:r>
    </w:p>
    <w:p>
      <w:r>
        <w:t xml:space="preserve">Lause 1: Mies, jolla on hullu kampaus ja pitkät punotut viikset, istuu ulkona jalkakäytävällä ja soittaa jousisoitinta. Lause 2: Mies, jolla on hullu kampaus ja pitkät punotut viikset, istuu ulkona jalkakäytävällä soittamassa jousisoitinta, joka on sello.</w:t>
      </w:r>
    </w:p>
    <w:p>
      <w:r>
        <w:rPr>
          <w:b/>
        </w:rPr>
        <w:t xml:space="preserve">Tulos</w:t>
      </w:r>
    </w:p>
    <w:p>
      <w:r>
        <w:t xml:space="preserve">Mies soittaa soitinta.</w:t>
      </w:r>
    </w:p>
    <w:p>
      <w:r>
        <w:rPr>
          <w:b/>
        </w:rPr>
        <w:t xml:space="preserve">Esimerkki 7.528</w:t>
      </w:r>
    </w:p>
    <w:p>
      <w:r>
        <w:t xml:space="preserve">Lause 1: Mustiin pukeutunut keski-ikäinen mies istuu lepotuolissa ja mulkoilee. Lause 2: Keski-ikäinen mies istuu lepotuolissa järkyttyneenä siitä, että hänen joukkueensa häviää.</w:t>
      </w:r>
    </w:p>
    <w:p>
      <w:r>
        <w:rPr>
          <w:b/>
        </w:rPr>
        <w:t xml:space="preserve">Tulos</w:t>
      </w:r>
    </w:p>
    <w:p>
      <w:r>
        <w:t xml:space="preserve">Joku on rannalla.</w:t>
      </w:r>
    </w:p>
    <w:p>
      <w:r>
        <w:rPr>
          <w:b/>
        </w:rPr>
        <w:t xml:space="preserve">Esimerkki 7.529</w:t>
      </w:r>
    </w:p>
    <w:p>
      <w:r>
        <w:t xml:space="preserve">Lause 1: Vanhempi mies tekee jotain kuoresta. Lause 2: Keihäs on peräisin norsusta.</w:t>
      </w:r>
    </w:p>
    <w:p>
      <w:r>
        <w:rPr>
          <w:b/>
        </w:rPr>
        <w:t xml:space="preserve">Tulos</w:t>
      </w:r>
    </w:p>
    <w:p>
      <w:r>
        <w:t xml:space="preserve">Mies valmistaa maljakkoa keihäästä.</w:t>
      </w:r>
    </w:p>
    <w:p>
      <w:r>
        <w:rPr>
          <w:b/>
        </w:rPr>
        <w:t xml:space="preserve">Esimerkki 7.530</w:t>
      </w:r>
    </w:p>
    <w:p>
      <w:r>
        <w:t xml:space="preserve">Lause 1: Mustapukuinen mies, jolla on höyhenpäähattu, istuu hevosen selässä. Lause 2: Mies poseeraa hevosen selässä ennen hevosnäyttelyä mustassa höyhenhatussa.</w:t>
      </w:r>
    </w:p>
    <w:p>
      <w:r>
        <w:rPr>
          <w:b/>
        </w:rPr>
        <w:t xml:space="preserve">Tulos</w:t>
      </w:r>
    </w:p>
    <w:p>
      <w:r>
        <w:t xml:space="preserve">Mies istuu hevosen selässä.</w:t>
      </w:r>
    </w:p>
    <w:p>
      <w:r>
        <w:rPr>
          <w:b/>
        </w:rPr>
        <w:t xml:space="preserve">Esimerkki 7.531</w:t>
      </w:r>
    </w:p>
    <w:p>
      <w:r>
        <w:t xml:space="preserve">Lause 1: Ruskeapaitainen mies ottaa kuvan jostain, joka on maassa hänen edessään. Lause 2: Mies tykkää ottaa kuvia.</w:t>
      </w:r>
    </w:p>
    <w:p>
      <w:r>
        <w:rPr>
          <w:b/>
        </w:rPr>
        <w:t xml:space="preserve">Tulos</w:t>
      </w:r>
    </w:p>
    <w:p>
      <w:r>
        <w:t xml:space="preserve">Mies näkee jotain maassa.</w:t>
      </w:r>
    </w:p>
    <w:p>
      <w:r>
        <w:rPr>
          <w:b/>
        </w:rPr>
        <w:t xml:space="preserve">Esimerkki 7.532</w:t>
      </w:r>
    </w:p>
    <w:p>
      <w:r>
        <w:t xml:space="preserve">Lause 1: Kaksi miestä seisoo työpaikalla, toinen mies ottaa kuvia. Lause 2: Miehet ovat työtovereita.</w:t>
      </w:r>
    </w:p>
    <w:p>
      <w:r>
        <w:rPr>
          <w:b/>
        </w:rPr>
        <w:t xml:space="preserve">Tulos</w:t>
      </w:r>
    </w:p>
    <w:p>
      <w:r>
        <w:t xml:space="preserve">Miehet nousevat seisomaan.</w:t>
      </w:r>
    </w:p>
    <w:p>
      <w:r>
        <w:rPr>
          <w:b/>
        </w:rPr>
        <w:t xml:space="preserve">Esimerkki 7.533</w:t>
      </w:r>
    </w:p>
    <w:p>
      <w:r>
        <w:t xml:space="preserve">Lause 1: Kaksi nuorta poikaa istuu kanootissa, etualalla oleva poika pitää keskikokoista kalaa kädessään. Lause 2: Kaksi poikaa kalastaa nähdäkseen, kumpi saa suurimman kalan.</w:t>
      </w:r>
    </w:p>
    <w:p>
      <w:r>
        <w:rPr>
          <w:b/>
        </w:rPr>
        <w:t xml:space="preserve">Tulos</w:t>
      </w:r>
    </w:p>
    <w:p>
      <w:r>
        <w:t xml:space="preserve">Kaksi poikaa on kanootissa</w:t>
      </w:r>
    </w:p>
    <w:p>
      <w:r>
        <w:rPr>
          <w:b/>
        </w:rPr>
        <w:t xml:space="preserve">Esimerkki 7.534</w:t>
      </w:r>
    </w:p>
    <w:p>
      <w:r>
        <w:t xml:space="preserve">Lause 1: Mustiin pukeutunut mies, jolla on hienostunut musta naamio Lause 2: Mies on pukeutunut naamariin ja aikoo ryöstää pankin.</w:t>
      </w:r>
    </w:p>
    <w:p>
      <w:r>
        <w:rPr>
          <w:b/>
        </w:rPr>
        <w:t xml:space="preserve">Tulos</w:t>
      </w:r>
    </w:p>
    <w:p>
      <w:r>
        <w:t xml:space="preserve">Miehellä on naamio.</w:t>
      </w:r>
    </w:p>
    <w:p>
      <w:r>
        <w:rPr>
          <w:b/>
        </w:rPr>
        <w:t xml:space="preserve">Esimerkki 7.535</w:t>
      </w:r>
    </w:p>
    <w:p>
      <w:r>
        <w:t xml:space="preserve">Lause 1: Kaksi kypäräpäistä miestä istuu moottoripyörillä, ja kummallakin on nainen takanaan Lause 2: Naisilla on kypärät päässään.</w:t>
      </w:r>
    </w:p>
    <w:p>
      <w:r>
        <w:rPr>
          <w:b/>
        </w:rPr>
        <w:t xml:space="preserve">Tulos</w:t>
      </w:r>
    </w:p>
    <w:p>
      <w:r>
        <w:t xml:space="preserve">Kahdessa moottoripyörässä on neljä ihmistä</w:t>
      </w:r>
    </w:p>
    <w:p>
      <w:r>
        <w:rPr>
          <w:b/>
        </w:rPr>
        <w:t xml:space="preserve">Esimerkki 7.536</w:t>
      </w:r>
    </w:p>
    <w:p>
      <w:r>
        <w:t xml:space="preserve">Lause 1: Musta mies, jolla on rahtishortsit ja oranssi raidallinen paita, kuuntelee musiikkia ja tanssii. Lause 2: mies on komea</w:t>
      </w:r>
    </w:p>
    <w:p>
      <w:r>
        <w:rPr>
          <w:b/>
        </w:rPr>
        <w:t xml:space="preserve">Tulos</w:t>
      </w:r>
    </w:p>
    <w:p>
      <w:r>
        <w:t xml:space="preserve">mies kuuntelee musiikkia</w:t>
      </w:r>
    </w:p>
    <w:p>
      <w:r>
        <w:rPr>
          <w:b/>
        </w:rPr>
        <w:t xml:space="preserve">Esimerkki 7.537</w:t>
      </w:r>
    </w:p>
    <w:p>
      <w:r>
        <w:t xml:space="preserve">Lause 1: Mies, jolla on kipsattu käsi, kuvaa jotain videolle, kun toinen mies katsoo kameraan. Lause 2: Nuori mies kuvaa peuraa tien vieressä.</w:t>
      </w:r>
    </w:p>
    <w:p>
      <w:r>
        <w:rPr>
          <w:b/>
        </w:rPr>
        <w:t xml:space="preserve">Tulos</w:t>
      </w:r>
    </w:p>
    <w:p>
      <w:r>
        <w:t xml:space="preserve">Mies filmaa toista miestä.</w:t>
      </w:r>
    </w:p>
    <w:p>
      <w:r>
        <w:rPr>
          <w:b/>
        </w:rPr>
        <w:t xml:space="preserve">Esimerkki 7.538</w:t>
      </w:r>
    </w:p>
    <w:p>
      <w:r>
        <w:t xml:space="preserve">Lause 1: Vanhempi valkopukuinen mies seisoo nuotion äärellä työkalu kädessään, ja miehen takana on kasa puita. Lause 2: Vanhempi mies sytytti tulen.</w:t>
      </w:r>
    </w:p>
    <w:p>
      <w:r>
        <w:rPr>
          <w:b/>
        </w:rPr>
        <w:t xml:space="preserve">Tulos</w:t>
      </w:r>
    </w:p>
    <w:p>
      <w:r>
        <w:t xml:space="preserve">Vanhus oli nuotion lähellä.</w:t>
      </w:r>
    </w:p>
    <w:p>
      <w:r>
        <w:rPr>
          <w:b/>
        </w:rPr>
        <w:t xml:space="preserve">Esimerkki 7.539</w:t>
      </w:r>
    </w:p>
    <w:p>
      <w:r>
        <w:t xml:space="preserve">Lause 1: Rullaluistelija hyppää sinisen tynnyrin yli. Lause 2: tynnyri on noin kolme metriä korkea.</w:t>
      </w:r>
    </w:p>
    <w:p>
      <w:r>
        <w:rPr>
          <w:b/>
        </w:rPr>
        <w:t xml:space="preserve">Tulos</w:t>
      </w:r>
    </w:p>
    <w:p>
      <w:r>
        <w:t xml:space="preserve">rullaluistelija hyppää tynnyrin yli.</w:t>
      </w:r>
    </w:p>
    <w:p>
      <w:r>
        <w:rPr>
          <w:b/>
        </w:rPr>
        <w:t xml:space="preserve">Esimerkki 7.540</w:t>
      </w:r>
    </w:p>
    <w:p>
      <w:r>
        <w:t xml:space="preserve">Lause 1: Neljä ihmistä odottaa tien varrella, ja heidän takanaan on kiinalaisilla tai japanilaisilla kirjaimilla päällystetty seinä. Lause 2: Neljä ihmistä odottaa tien vieressä lomalla.</w:t>
      </w:r>
    </w:p>
    <w:p>
      <w:r>
        <w:rPr>
          <w:b/>
        </w:rPr>
        <w:t xml:space="preserve">Tulos</w:t>
      </w:r>
    </w:p>
    <w:p>
      <w:r>
        <w:t xml:space="preserve">Joukko ihmisiä seisoo tien varrella.</w:t>
      </w:r>
    </w:p>
    <w:p>
      <w:r>
        <w:rPr>
          <w:b/>
        </w:rPr>
        <w:t xml:space="preserve">Esimerkki 7.541</w:t>
      </w:r>
    </w:p>
    <w:p>
      <w:r>
        <w:t xml:space="preserve">Lause 1: Kolmen henkilön ryhmä esiintyy lavalla. Lause 2: He kaikki soittavat saksofonia.</w:t>
      </w:r>
    </w:p>
    <w:p>
      <w:r>
        <w:rPr>
          <w:b/>
        </w:rPr>
        <w:t xml:space="preserve">Tulos</w:t>
      </w:r>
    </w:p>
    <w:p>
      <w:r>
        <w:t xml:space="preserve">Lavalla on trio.</w:t>
      </w:r>
    </w:p>
    <w:p>
      <w:r>
        <w:rPr>
          <w:b/>
        </w:rPr>
        <w:t xml:space="preserve">Esimerkki 7.542</w:t>
      </w:r>
    </w:p>
    <w:p>
      <w:r>
        <w:t xml:space="preserve">Lause 1: Ryhmä ihmisiä keskustelee siitä, mitä heidän pitäisi ostaa Walmartista Lause 2: Ryhmä ystäviä tekee yhdessä ostoksia Walmartissa.</w:t>
      </w:r>
    </w:p>
    <w:p>
      <w:r>
        <w:rPr>
          <w:b/>
        </w:rPr>
        <w:t xml:space="preserve">Tulos</w:t>
      </w:r>
    </w:p>
    <w:p>
      <w:r>
        <w:t xml:space="preserve">Joukko ihmisiä tekee yhdessä ostoksia Walmartissa.</w:t>
      </w:r>
    </w:p>
    <w:p>
      <w:r>
        <w:rPr>
          <w:b/>
        </w:rPr>
        <w:t xml:space="preserve">Esimerkki 7.543</w:t>
      </w:r>
    </w:p>
    <w:p>
      <w:r>
        <w:t xml:space="preserve">Lause 1: Kaksi moottoripyöräilijää ajaa kilpaa ympyräradalla. Lause 2: Kaksi moottoripyöräilijää ajaa kovaa kilpaa.</w:t>
      </w:r>
    </w:p>
    <w:p>
      <w:r>
        <w:rPr>
          <w:b/>
        </w:rPr>
        <w:t xml:space="preserve">Tulos</w:t>
      </w:r>
    </w:p>
    <w:p>
      <w:r>
        <w:t xml:space="preserve">Kaksi pyöräilijää ajaa kilpaa radalla.</w:t>
      </w:r>
    </w:p>
    <w:p>
      <w:r>
        <w:rPr>
          <w:b/>
        </w:rPr>
        <w:t xml:space="preserve">Esimerkki 7.544</w:t>
      </w:r>
    </w:p>
    <w:p>
      <w:r>
        <w:t xml:space="preserve">Lause 1: Kaksi miestä myy parsaa maatilan myyntikojusta eräälle naiselle. Lause 2: Nainen poimii vihanneksia.</w:t>
      </w:r>
    </w:p>
    <w:p>
      <w:r>
        <w:rPr>
          <w:b/>
        </w:rPr>
        <w:t xml:space="preserve">Tulos</w:t>
      </w:r>
    </w:p>
    <w:p>
      <w:r>
        <w:t xml:space="preserve">Nainen ostaa parsaa.</w:t>
      </w:r>
    </w:p>
    <w:p>
      <w:r>
        <w:rPr>
          <w:b/>
        </w:rPr>
        <w:t xml:space="preserve">Esimerkki 7.545</w:t>
      </w:r>
    </w:p>
    <w:p>
      <w:r>
        <w:t xml:space="preserve">Lause 1: Rullattu derbyjoukkueen jäsen luistelee ympäriinsä. Lause 2: Jäsen on mukana kilpailussa.</w:t>
      </w:r>
    </w:p>
    <w:p>
      <w:r>
        <w:rPr>
          <w:b/>
        </w:rPr>
        <w:t xml:space="preserve">Tulos</w:t>
      </w:r>
    </w:p>
    <w:p>
      <w:r>
        <w:t xml:space="preserve">Joku rullaluistelujoukkueessa luistelee.</w:t>
      </w:r>
    </w:p>
    <w:p>
      <w:r>
        <w:rPr>
          <w:b/>
        </w:rPr>
        <w:t xml:space="preserve">Esimerkki 7.546</w:t>
      </w:r>
    </w:p>
    <w:p>
      <w:r>
        <w:t xml:space="preserve">Lause 1: Ihmiset rullaluistelevat ja pyöräilevät vilkkaalla kadulla. Lause 2: Ihmiset rullaluistelevat New Yorkin keskustan vilkkaalla kadulla.</w:t>
      </w:r>
    </w:p>
    <w:p>
      <w:r>
        <w:rPr>
          <w:b/>
        </w:rPr>
        <w:t xml:space="preserve">Tulos</w:t>
      </w:r>
    </w:p>
    <w:p>
      <w:r>
        <w:t xml:space="preserve">Ihmiset rullaluistelevat vilkkaalla kadulla.</w:t>
      </w:r>
    </w:p>
    <w:p>
      <w:r>
        <w:rPr>
          <w:b/>
        </w:rPr>
        <w:t xml:space="preserve">Esimerkki 7.547</w:t>
      </w:r>
    </w:p>
    <w:p>
      <w:r>
        <w:t xml:space="preserve">Lause 1: Kaksi nuorta naista istuu sängyn reunalla pukeutuneina. Lause 2: Nämä kaksi naista valmistautuvat häihin.</w:t>
      </w:r>
    </w:p>
    <w:p>
      <w:r>
        <w:rPr>
          <w:b/>
        </w:rPr>
        <w:t xml:space="preserve">Tulos</w:t>
      </w:r>
    </w:p>
    <w:p>
      <w:r>
        <w:t xml:space="preserve">2 naista pukeutuu sängylle.</w:t>
      </w:r>
    </w:p>
    <w:p>
      <w:r>
        <w:rPr>
          <w:b/>
        </w:rPr>
        <w:t xml:space="preserve">Esimerkki 7.548</w:t>
      </w:r>
    </w:p>
    <w:p>
      <w:r>
        <w:t xml:space="preserve">Lause 1: Matadori taistelee punaviittaista härkää vastaan. Lause 2: mies rodeossa härän kanssa.</w:t>
      </w:r>
    </w:p>
    <w:p>
      <w:r>
        <w:rPr>
          <w:b/>
        </w:rPr>
        <w:t xml:space="preserve">Tulos</w:t>
      </w:r>
    </w:p>
    <w:p>
      <w:r>
        <w:t xml:space="preserve">mies ja härkä</w:t>
      </w:r>
    </w:p>
    <w:p>
      <w:r>
        <w:rPr>
          <w:b/>
        </w:rPr>
        <w:t xml:space="preserve">Esimerkki 7.549</w:t>
      </w:r>
    </w:p>
    <w:p>
      <w:r>
        <w:t xml:space="preserve">Lause 1: Joukko ihmisiä on pukeutunut talvivaatteisiin iltaisin kaupan ikkunan edessä. Lause 2: He ovat kylmiä.</w:t>
      </w:r>
    </w:p>
    <w:p>
      <w:r>
        <w:rPr>
          <w:b/>
        </w:rPr>
        <w:t xml:space="preserve">Tulos</w:t>
      </w:r>
    </w:p>
    <w:p>
      <w:r>
        <w:t xml:space="preserve">Ihmisjoukko seisoo yöllä kaupan ikkunan edessä.</w:t>
      </w:r>
    </w:p>
    <w:p>
      <w:r>
        <w:rPr>
          <w:b/>
        </w:rPr>
        <w:t xml:space="preserve">Esimerkki 7.550</w:t>
      </w:r>
    </w:p>
    <w:p>
      <w:r>
        <w:t xml:space="preserve">Lause 1: Mustaan lippalakkiin pukeutunut mies lastaa pieniä, kompakteja, valkoisia tuoleja pienen autonsa päälle. Lause 2: Mies, jolla on musta pallomyssy, lastaa suuria vihreitä pavusäkkituoleja.</w:t>
      </w:r>
    </w:p>
    <w:p>
      <w:r>
        <w:rPr>
          <w:b/>
        </w:rPr>
        <w:t xml:space="preserve">Tulos</w:t>
      </w:r>
    </w:p>
    <w:p>
      <w:r>
        <w:t xml:space="preserve"> Mies, jolla on musta pallomyssy.</w:t>
      </w:r>
    </w:p>
    <w:p>
      <w:r>
        <w:rPr>
          <w:b/>
        </w:rPr>
        <w:t xml:space="preserve">Esimerkki 7.551</w:t>
      </w:r>
    </w:p>
    <w:p>
      <w:r>
        <w:t xml:space="preserve">Lause 1: Ruskeaan takkiin ja farkkuihin pukeutunut tyttö istuu kukkulan reunalla olevalla kallioseinällä, taustalla on useita pieniä kärryjä. Lause 2: Tyttö odottaa vanhempiaan.</w:t>
      </w:r>
    </w:p>
    <w:p>
      <w:r>
        <w:rPr>
          <w:b/>
        </w:rPr>
        <w:t xml:space="preserve">Tulos</w:t>
      </w:r>
    </w:p>
    <w:p>
      <w:r>
        <w:t xml:space="preserve">Tyttö istuu kalliolla.</w:t>
      </w:r>
    </w:p>
    <w:p>
      <w:r>
        <w:rPr>
          <w:b/>
        </w:rPr>
        <w:t xml:space="preserve">Esimerkki 7.552</w:t>
      </w:r>
    </w:p>
    <w:p>
      <w:r>
        <w:t xml:space="preserve">Lause 1: Kaljuuntuva mies vilkuttaa kameralle istuessaan suuressa ajoneuvossa, jossa on useita takkeihin, hattuihin ja muihin talvivaatteisiin pukeutuneita ihmisiä. Lause 2: Kaljuuntuva mies vilkutti kameralle, koska hänen mielestään oli mukava tervehtiä.</w:t>
      </w:r>
    </w:p>
    <w:p>
      <w:r>
        <w:rPr>
          <w:b/>
        </w:rPr>
        <w:t xml:space="preserve">Tulos</w:t>
      </w:r>
    </w:p>
    <w:p>
      <w:r>
        <w:t xml:space="preserve">Henkilö heiluttaa</w:t>
      </w:r>
    </w:p>
    <w:p>
      <w:r>
        <w:rPr>
          <w:b/>
        </w:rPr>
        <w:t xml:space="preserve">Esimerkki 7.553</w:t>
      </w:r>
    </w:p>
    <w:p>
      <w:r>
        <w:t xml:space="preserve">Lause 1: Erilaisten ihmisten ja tulen paraatirivi. Lause 2: Pitkiä ihmisiä jonossa.</w:t>
      </w:r>
    </w:p>
    <w:p>
      <w:r>
        <w:rPr>
          <w:b/>
        </w:rPr>
        <w:t xml:space="preserve">Tulos</w:t>
      </w:r>
    </w:p>
    <w:p>
      <w:r>
        <w:t xml:space="preserve">Ihmiset jonossa</w:t>
      </w:r>
    </w:p>
    <w:p>
      <w:r>
        <w:rPr>
          <w:b/>
        </w:rPr>
        <w:t xml:space="preserve">Esimerkki 7.554</w:t>
      </w:r>
    </w:p>
    <w:p>
      <w:r>
        <w:t xml:space="preserve">Lause 1: Nuoret pojat etsivät omenoita, joita ei ole olemassa. Lause 2: Nuoret pojat etsivät omenoita, joita ei ole olemassa, koska se on persikkapuu.</w:t>
      </w:r>
    </w:p>
    <w:p>
      <w:r>
        <w:rPr>
          <w:b/>
        </w:rPr>
        <w:t xml:space="preserve">Tulos</w:t>
      </w:r>
    </w:p>
    <w:p>
      <w:r>
        <w:t xml:space="preserve">Lapset etsivät turhaan hedelmiä.</w:t>
      </w:r>
    </w:p>
    <w:p>
      <w:r>
        <w:rPr>
          <w:b/>
        </w:rPr>
        <w:t xml:space="preserve">Esimerkki 7.555</w:t>
      </w:r>
    </w:p>
    <w:p>
      <w:r>
        <w:t xml:space="preserve">Lause 1: Osallistuja harjoittelee muotoaan ottelun aikana. Lause 2: Voimistelija harjoittelee rutiiniaan ennen kilpailua.</w:t>
      </w:r>
    </w:p>
    <w:p>
      <w:r>
        <w:rPr>
          <w:b/>
        </w:rPr>
        <w:t xml:space="preserve">Tulos</w:t>
      </w:r>
    </w:p>
    <w:p>
      <w:r>
        <w:t xml:space="preserve">Joku harjoittelee ennen kilpailua.</w:t>
      </w:r>
    </w:p>
    <w:p>
      <w:r>
        <w:rPr>
          <w:b/>
        </w:rPr>
        <w:t xml:space="preserve">Esimerkki 7.556</w:t>
      </w:r>
    </w:p>
    <w:p>
      <w:r>
        <w:t xml:space="preserve">Lause 1: Mies soittaa kitaraa, kun pariskunta kuuntelee ja katselee, kun toinen mies tanssii musiikin tahtiin. Lause 2: Mies soittaa rock-musiikkia kitaralla.</w:t>
      </w:r>
    </w:p>
    <w:p>
      <w:r>
        <w:rPr>
          <w:b/>
        </w:rPr>
        <w:t xml:space="preserve">Tulos</w:t>
      </w:r>
    </w:p>
    <w:p>
      <w:r>
        <w:t xml:space="preserve">Kahden ihmisen edessä on musiikkiesitys.</w:t>
      </w:r>
    </w:p>
    <w:p>
      <w:r>
        <w:rPr>
          <w:b/>
        </w:rPr>
        <w:t xml:space="preserve">Esimerkki 7.557</w:t>
      </w:r>
    </w:p>
    <w:p>
      <w:r>
        <w:t xml:space="preserve">Lause 1: Mies seisoo keltaisen taksin vieressä ja pitää kädessään kylttiä, jossa on monta pientä keltaista katumerkkiä. Lause 2: Mies pitää pystyssä kylttiä, jonka hän on luonut erittäin tärkeää työprojektia varten.</w:t>
      </w:r>
    </w:p>
    <w:p>
      <w:r>
        <w:rPr>
          <w:b/>
        </w:rPr>
        <w:t xml:space="preserve">Tulos</w:t>
      </w:r>
    </w:p>
    <w:p>
      <w:r>
        <w:t xml:space="preserve">Taksi on miehen vieressä, joka pitää pystyssä kylttiä, jossa on muita kylttejä.</w:t>
      </w:r>
    </w:p>
    <w:p>
      <w:r>
        <w:rPr>
          <w:b/>
        </w:rPr>
        <w:t xml:space="preserve">Esimerkki 7.558</w:t>
      </w:r>
    </w:p>
    <w:p>
      <w:r>
        <w:t xml:space="preserve">Lause 1: Sinipukuinen jockey ratsastaa kilpahevosen selässä oranssipukuisen jockey'n perässä. Lause 2: Jockey on hevosen selässä voittamassa kilpailua.</w:t>
      </w:r>
    </w:p>
    <w:p>
      <w:r>
        <w:rPr>
          <w:b/>
        </w:rPr>
        <w:t xml:space="preserve">Tulos</w:t>
      </w:r>
    </w:p>
    <w:p>
      <w:r>
        <w:t xml:space="preserve">Oranssipukuisen jockeyn kuljettama kilpahevonen on sinipukuisen jockeyn kuljettaman hevosen edellä.</w:t>
      </w:r>
    </w:p>
    <w:p>
      <w:r>
        <w:rPr>
          <w:b/>
        </w:rPr>
        <w:t xml:space="preserve">Esimerkki 7.559</w:t>
      </w:r>
    </w:p>
    <w:p>
      <w:r>
        <w:t xml:space="preserve">Lause 1: Pukuun pukeutunut nainen seisoo korokkeella puhuessaan. Lause 2: Nainen puhuu korokkeen lähellä.</w:t>
      </w:r>
    </w:p>
    <w:p>
      <w:r>
        <w:rPr>
          <w:b/>
        </w:rPr>
        <w:t xml:space="preserve">Tulos</w:t>
      </w:r>
    </w:p>
    <w:p>
      <w:r>
        <w:t xml:space="preserve">Terävästi pukeutunut nainen pitää puhetta.</w:t>
      </w:r>
    </w:p>
    <w:p>
      <w:r>
        <w:rPr>
          <w:b/>
        </w:rPr>
        <w:t xml:space="preserve">Esimerkki 7.560</w:t>
      </w:r>
    </w:p>
    <w:p>
      <w:r>
        <w:t xml:space="preserve">Lause 1: ihmiset loikoilevat ihmisen tekemässä uima-altaassa joen vieressä Lause 2: ihmisillä on hauskaa.</w:t>
      </w:r>
    </w:p>
    <w:p>
      <w:r>
        <w:rPr>
          <w:b/>
        </w:rPr>
        <w:t xml:space="preserve">Tulos</w:t>
      </w:r>
    </w:p>
    <w:p>
      <w:r>
        <w:t xml:space="preserve">ihmiset loikoilevat</w:t>
      </w:r>
    </w:p>
    <w:p>
      <w:r>
        <w:rPr>
          <w:b/>
        </w:rPr>
        <w:t xml:space="preserve">Esimerkki 7.561</w:t>
      </w:r>
    </w:p>
    <w:p>
      <w:r>
        <w:t xml:space="preserve">Lause 1: Vanha mies yrittää päättää, millaisia hedelmiä hän ostaisi tänään. Lause 2: Vanha mies tarkastelee omenoita valitakseen oikean.</w:t>
      </w:r>
    </w:p>
    <w:p>
      <w:r>
        <w:rPr>
          <w:b/>
        </w:rPr>
        <w:t xml:space="preserve">Tulos</w:t>
      </w:r>
    </w:p>
    <w:p>
      <w:r>
        <w:t xml:space="preserve">Vanha mies selailee tuoteosastoa.</w:t>
      </w:r>
    </w:p>
    <w:p>
      <w:r>
        <w:rPr>
          <w:b/>
        </w:rPr>
        <w:t xml:space="preserve">Esimerkki 7.562</w:t>
      </w:r>
    </w:p>
    <w:p>
      <w:r>
        <w:t xml:space="preserve">Lause 1: Pitkäkaulainen, lentävä valkoinen lintu laiduntaa vettä mustilla jaloillaan. Lause 2: Lintu juo vettä uima-altaasta.</w:t>
      </w:r>
    </w:p>
    <w:p>
      <w:r>
        <w:rPr>
          <w:b/>
        </w:rPr>
        <w:t xml:space="preserve">Tulos</w:t>
      </w:r>
    </w:p>
    <w:p>
      <w:r>
        <w:t xml:space="preserve">Lintu juo vettä.</w:t>
      </w:r>
    </w:p>
    <w:p>
      <w:r>
        <w:rPr>
          <w:b/>
        </w:rPr>
        <w:t xml:space="preserve">Esimerkki 7.563</w:t>
      </w:r>
    </w:p>
    <w:p>
      <w:r>
        <w:t xml:space="preserve">Lause 1: Sinipaitainen nuori mies pitää tikkaita valkoiseen paitaan pukeutuneelle miehelle graffitin peittämällä kujalla. Lause 2: Pitkä mies paidassa.</w:t>
      </w:r>
    </w:p>
    <w:p>
      <w:r>
        <w:rPr>
          <w:b/>
        </w:rPr>
        <w:t xml:space="preserve">Tulos</w:t>
      </w:r>
    </w:p>
    <w:p>
      <w:r>
        <w:t xml:space="preserve">kaveri piti tikkaita vakaana, kun toinen kaveri oli tikkailla.</w:t>
      </w:r>
    </w:p>
    <w:p>
      <w:r>
        <w:rPr>
          <w:b/>
        </w:rPr>
        <w:t xml:space="preserve">Esimerkki 7.564</w:t>
      </w:r>
    </w:p>
    <w:p>
      <w:r>
        <w:t xml:space="preserve">Lause 1: Hieno taidonnäyte, kun nuori mies kaadetaan karatekilpailussa. Lause 2: Hieno taidonnäyte, kun surullinen nuori mies kaadetaan karatekilpailussa.</w:t>
      </w:r>
    </w:p>
    <w:p>
      <w:r>
        <w:rPr>
          <w:b/>
        </w:rPr>
        <w:t xml:space="preserve">Tulos</w:t>
      </w:r>
    </w:p>
    <w:p>
      <w:r>
        <w:t xml:space="preserve">Hieno taidonnäyte, kun mies kaadetaan karatekilpailussa.</w:t>
      </w:r>
    </w:p>
    <w:p>
      <w:r>
        <w:rPr>
          <w:b/>
        </w:rPr>
        <w:t xml:space="preserve">Esimerkki 7.565</w:t>
      </w:r>
    </w:p>
    <w:p>
      <w:r>
        <w:t xml:space="preserve">Lause 1: Nuori mies sukeltaa veteen. Lause 2: Mies ui altaassa.</w:t>
      </w:r>
    </w:p>
    <w:p>
      <w:r>
        <w:rPr>
          <w:b/>
        </w:rPr>
        <w:t xml:space="preserve">Tulos</w:t>
      </w:r>
    </w:p>
    <w:p>
      <w:r>
        <w:t xml:space="preserve">Aman ui.</w:t>
      </w:r>
    </w:p>
    <w:p>
      <w:r>
        <w:rPr>
          <w:b/>
        </w:rPr>
        <w:t xml:space="preserve">Esimerkki 7.566</w:t>
      </w:r>
    </w:p>
    <w:p>
      <w:r>
        <w:t xml:space="preserve">Lause 1: Partiomies ratsastaa hevosella kaupungin halki. Lause 2: hevonen on suuri</w:t>
      </w:r>
    </w:p>
    <w:p>
      <w:r>
        <w:rPr>
          <w:b/>
        </w:rPr>
        <w:t xml:space="preserve">Tulos</w:t>
      </w:r>
    </w:p>
    <w:p>
      <w:r>
        <w:t xml:space="preserve">mies pitää yllä rauhaa</w:t>
      </w:r>
    </w:p>
    <w:p>
      <w:r>
        <w:rPr>
          <w:b/>
        </w:rPr>
        <w:t xml:space="preserve">Esimerkki 7.567</w:t>
      </w:r>
    </w:p>
    <w:p>
      <w:r>
        <w:t xml:space="preserve">Lause 1: Mies, jolla on koira ja nainen, joka kantaa jotain sinistä kirkkaassa muovipussissa, seisoo kaupungin kadulla. Lause 2: Mies ulkoiluttaa koiraansa...</w:t>
      </w:r>
    </w:p>
    <w:p>
      <w:r>
        <w:rPr>
          <w:b/>
        </w:rPr>
        <w:t xml:space="preserve">Tulos</w:t>
      </w:r>
    </w:p>
    <w:p>
      <w:r>
        <w:t xml:space="preserve">Mies ja nainen seisovat kaupungin kadulla.</w:t>
      </w:r>
    </w:p>
    <w:p>
      <w:r>
        <w:rPr>
          <w:b/>
        </w:rPr>
        <w:t xml:space="preserve">Esimerkki 7.568</w:t>
      </w:r>
    </w:p>
    <w:p>
      <w:r>
        <w:t xml:space="preserve">Lause 1: Yksinäinen punapukuinen mies istuu sinisen ovensa ja ikkunallisen talonsa ulkopuolella miettien ajatuksiaan. Lause 2: Mies miettii menneisyyttään.</w:t>
      </w:r>
    </w:p>
    <w:p>
      <w:r>
        <w:rPr>
          <w:b/>
        </w:rPr>
        <w:t xml:space="preserve">Tulos</w:t>
      </w:r>
    </w:p>
    <w:p>
      <w:r>
        <w:t xml:space="preserve">Henkilöllä on mietteliäs hetki.</w:t>
      </w:r>
    </w:p>
    <w:p>
      <w:r>
        <w:rPr>
          <w:b/>
        </w:rPr>
        <w:t xml:space="preserve">Esimerkki 7.569</w:t>
      </w:r>
    </w:p>
    <w:p>
      <w:r>
        <w:t xml:space="preserve">Lause 1: Kuusi latinalaisamerikkalaista miestä siirtää jättimäistä kalaverkkoa, jonka sisällä on kaloja, ja taustalla on kivistä koostuva laituri ja ranta, jossa aallot huuhtelevat. Lause 2: Miehet ovat kaikki paidattomia.</w:t>
      </w:r>
    </w:p>
    <w:p>
      <w:r>
        <w:rPr>
          <w:b/>
        </w:rPr>
        <w:t xml:space="preserve">Tulos</w:t>
      </w:r>
    </w:p>
    <w:p>
      <w:r>
        <w:t xml:space="preserve">Joku istuu pellolla.</w:t>
      </w:r>
    </w:p>
    <w:p>
      <w:r>
        <w:rPr>
          <w:b/>
        </w:rPr>
        <w:t xml:space="preserve">Esimerkki 7.570</w:t>
      </w:r>
    </w:p>
    <w:p>
      <w:r>
        <w:t xml:space="preserve">Lause 1: Pienellä lapsella on punainen paita ja pipo päässään, ja hän seisoo rosoisten kivien päällä. Lause 2: lapsi on kivien luona koulupäivänä.</w:t>
      </w:r>
    </w:p>
    <w:p>
      <w:r>
        <w:rPr>
          <w:b/>
        </w:rPr>
        <w:t xml:space="preserve">Tulos</w:t>
      </w:r>
    </w:p>
    <w:p>
      <w:r>
        <w:t xml:space="preserve">lapsi on kivien luona</w:t>
      </w:r>
    </w:p>
    <w:p>
      <w:r>
        <w:rPr>
          <w:b/>
        </w:rPr>
        <w:t xml:space="preserve">Esimerkki 7.571</w:t>
      </w:r>
    </w:p>
    <w:p>
      <w:r>
        <w:t xml:space="preserve">Lause 1: Mies soittaa kitaraa lavalla. Lause 2: Jimi Hendrip soittaa livenä innokkaalle yleisölle.</w:t>
      </w:r>
    </w:p>
    <w:p>
      <w:r>
        <w:rPr>
          <w:b/>
        </w:rPr>
        <w:t xml:space="preserve">Tulos</w:t>
      </w:r>
    </w:p>
    <w:p>
      <w:r>
        <w:t xml:space="preserve">henkilö on alustalla</w:t>
      </w:r>
    </w:p>
    <w:p>
      <w:r>
        <w:rPr>
          <w:b/>
        </w:rPr>
        <w:t xml:space="preserve">Esimerkki 7.572</w:t>
      </w:r>
    </w:p>
    <w:p>
      <w:r>
        <w:t xml:space="preserve">Lause 1: Mies- ja naispuoliset mielenosoittajat esittelevät julisteita valokuvien ja valokuvaajien sensuuria vastaan. Lause 2: Ihmiset ovat korkeakouluopiskelijoita.</w:t>
      </w:r>
    </w:p>
    <w:p>
      <w:r>
        <w:rPr>
          <w:b/>
        </w:rPr>
        <w:t xml:space="preserve">Tulos</w:t>
      </w:r>
    </w:p>
    <w:p>
      <w:r>
        <w:t xml:space="preserve">Ihmiset, sekä miehet että naiset, vastustavat valokuvauksen sensuuria.</w:t>
      </w:r>
    </w:p>
    <w:p>
      <w:r>
        <w:rPr>
          <w:b/>
        </w:rPr>
        <w:t xml:space="preserve">Esimerkki 7.573</w:t>
      </w:r>
    </w:p>
    <w:p>
      <w:r>
        <w:t xml:space="preserve">Lause 1: Punapaitainen poika istuu rautatien ylityspalkin päällä. Lause 2: Hauska ihminen istuu</w:t>
      </w:r>
    </w:p>
    <w:p>
      <w:r>
        <w:rPr>
          <w:b/>
        </w:rPr>
        <w:t xml:space="preserve">Tulos</w:t>
      </w:r>
    </w:p>
    <w:p>
      <w:r>
        <w:t xml:space="preserve">Ihminen istuu</w:t>
      </w:r>
    </w:p>
    <w:p>
      <w:r>
        <w:rPr>
          <w:b/>
        </w:rPr>
        <w:t xml:space="preserve">Esimerkki 7.574</w:t>
      </w:r>
    </w:p>
    <w:p>
      <w:r>
        <w:t xml:space="preserve">Lause 1: Muutama ihminen istuu kivillä, joista on näkymät alla olevaan veteen. Lause 2: Ihmiset ovat lomalla.</w:t>
      </w:r>
    </w:p>
    <w:p>
      <w:r>
        <w:rPr>
          <w:b/>
        </w:rPr>
        <w:t xml:space="preserve">Tulos</w:t>
      </w:r>
    </w:p>
    <w:p>
      <w:r>
        <w:t xml:space="preserve">Ihmiset ovat ulkona.</w:t>
      </w:r>
    </w:p>
    <w:p>
      <w:r>
        <w:rPr>
          <w:b/>
        </w:rPr>
        <w:t xml:space="preserve">Esimerkki 7.575</w:t>
      </w:r>
    </w:p>
    <w:p>
      <w:r>
        <w:t xml:space="preserve">Lause 1: Siniseen paitaan ja silmälaseihin pukeutunut tyttö soittaa klarinettia mikrofonin edessä. Lause 2: Tyttö soittaa klarinettia kouluesityksessään.</w:t>
      </w:r>
    </w:p>
    <w:p>
      <w:r>
        <w:rPr>
          <w:b/>
        </w:rPr>
        <w:t xml:space="preserve">Tulos</w:t>
      </w:r>
    </w:p>
    <w:p>
      <w:r>
        <w:t xml:space="preserve">Tyttö soittaa klarinettia</w:t>
      </w:r>
    </w:p>
    <w:p>
      <w:r>
        <w:rPr>
          <w:b/>
        </w:rPr>
        <w:t xml:space="preserve">Esimerkki 7.576</w:t>
      </w:r>
    </w:p>
    <w:p>
      <w:r>
        <w:t xml:space="preserve">Lause 1: Lapsi syö lusikalla. Lause 2: Lapsi syö jäätelöä.</w:t>
      </w:r>
    </w:p>
    <w:p>
      <w:r>
        <w:rPr>
          <w:b/>
        </w:rPr>
        <w:t xml:space="preserve">Tulos</w:t>
      </w:r>
    </w:p>
    <w:p>
      <w:r>
        <w:t xml:space="preserve">Lapsi syö.</w:t>
      </w:r>
    </w:p>
    <w:p>
      <w:r>
        <w:rPr>
          <w:b/>
        </w:rPr>
        <w:t xml:space="preserve">Esimerkki 7.577</w:t>
      </w:r>
    </w:p>
    <w:p>
      <w:r>
        <w:t xml:space="preserve">Lause 1: Kaksi naista ja yksi mies seisovat avoinna olevan astianpesukoneen ääressä, kun toinen naisista lataa kulhoa. Lause 2: Ihmiset lastaavat astianpesukonetta jouluateriaa varten.</w:t>
      </w:r>
    </w:p>
    <w:p>
      <w:r>
        <w:rPr>
          <w:b/>
        </w:rPr>
        <w:t xml:space="preserve">Tulos</w:t>
      </w:r>
    </w:p>
    <w:p>
      <w:r>
        <w:t xml:space="preserve">Ihmiset lastaavat astianpesukonetta.</w:t>
      </w:r>
    </w:p>
    <w:p>
      <w:r>
        <w:rPr>
          <w:b/>
        </w:rPr>
        <w:t xml:space="preserve">Esimerkki 7.578</w:t>
      </w:r>
    </w:p>
    <w:p>
      <w:r>
        <w:t xml:space="preserve">Lause 1: Aurinkolaseihin ja baseball-lippikseen pukeutunut mies seisoo TV-kuvaajan vieressä stadionilla, joka on täynnä ihmisiä. Lause 2: Mies raportoi baseball-ottelusta.</w:t>
      </w:r>
    </w:p>
    <w:p>
      <w:r>
        <w:rPr>
          <w:b/>
        </w:rPr>
        <w:t xml:space="preserve">Tulos</w:t>
      </w:r>
    </w:p>
    <w:p>
      <w:r>
        <w:t xml:space="preserve">Mies täpötäydellä stadionilla.</w:t>
      </w:r>
    </w:p>
    <w:p>
      <w:r>
        <w:rPr>
          <w:b/>
        </w:rPr>
        <w:t xml:space="preserve">Esimerkki 7.579</w:t>
      </w:r>
    </w:p>
    <w:p>
      <w:r>
        <w:t xml:space="preserve">Lause 1: Kaksi tyttöä nauttii ja jakaa ajatuksiaan. Lause 2: Tytöt piirtävät kuvia toisilleen.</w:t>
      </w:r>
    </w:p>
    <w:p>
      <w:r>
        <w:rPr>
          <w:b/>
        </w:rPr>
        <w:t xml:space="preserve">Tulos</w:t>
      </w:r>
    </w:p>
    <w:p>
      <w:r>
        <w:t xml:space="preserve">Tytöt kommunikoivat</w:t>
      </w:r>
    </w:p>
    <w:p>
      <w:r>
        <w:rPr>
          <w:b/>
        </w:rPr>
        <w:t xml:space="preserve">Esimerkki 7.580</w:t>
      </w:r>
    </w:p>
    <w:p>
      <w:r>
        <w:t xml:space="preserve">Lause 1: afrikkalainen mies ja nainen, he pitävät toisiaan kädestä kiinni, ja mies pitää kädessään johtoa, joka on kytketty laitteeseen. Lause 2: pariskunta aikoo tehdä itsemurhapommin.</w:t>
      </w:r>
    </w:p>
    <w:p>
      <w:r>
        <w:rPr>
          <w:b/>
        </w:rPr>
        <w:t xml:space="preserve">Tulos</w:t>
      </w:r>
    </w:p>
    <w:p>
      <w:r>
        <w:t xml:space="preserve">Afrikkalainen mies ja nainen pitävät toisiaan kädestä.</w:t>
      </w:r>
    </w:p>
    <w:p>
      <w:r>
        <w:rPr>
          <w:b/>
        </w:rPr>
        <w:t xml:space="preserve">Esimerkki 7.581</w:t>
      </w:r>
    </w:p>
    <w:p>
      <w:r>
        <w:t xml:space="preserve">Lause 1: mies seisoo moottoripyörien vieressä Lause 2: mies on moottoripyöräostoksilla.</w:t>
      </w:r>
    </w:p>
    <w:p>
      <w:r>
        <w:rPr>
          <w:b/>
        </w:rPr>
        <w:t xml:space="preserve">Tulos</w:t>
      </w:r>
    </w:p>
    <w:p>
      <w:r>
        <w:t xml:space="preserve">Mies on lähellä sykliä.</w:t>
      </w:r>
    </w:p>
    <w:p>
      <w:r>
        <w:rPr>
          <w:b/>
        </w:rPr>
        <w:t xml:space="preserve">Esimerkki 7.582</w:t>
      </w:r>
    </w:p>
    <w:p>
      <w:r>
        <w:t xml:space="preserve">Lause 1: Mies ja nainen nauravat yhdessä valkoisen oven ääressä. Lause 2: Rakastava pari nauraa yhdessä.</w:t>
      </w:r>
    </w:p>
    <w:p>
      <w:r>
        <w:rPr>
          <w:b/>
        </w:rPr>
        <w:t xml:space="preserve">Tulos</w:t>
      </w:r>
    </w:p>
    <w:p>
      <w:r>
        <w:t xml:space="preserve">Ihmiset nauravat valkoisen oven ääressä.</w:t>
      </w:r>
    </w:p>
    <w:p>
      <w:r>
        <w:rPr>
          <w:b/>
        </w:rPr>
        <w:t xml:space="preserve">Esimerkki 7.583</w:t>
      </w:r>
    </w:p>
    <w:p>
      <w:r>
        <w:t xml:space="preserve">Lause 1: Mies ja nainen, joilla on kypärät ja aurinkolasit, istuvat ulkona puistossa. Lause 2: Mies ja nainen istuvat puistossa.</w:t>
      </w:r>
    </w:p>
    <w:p>
      <w:r>
        <w:rPr>
          <w:b/>
        </w:rPr>
        <w:t xml:space="preserve">Tulos</w:t>
      </w:r>
    </w:p>
    <w:p>
      <w:r>
        <w:t xml:space="preserve">Puistossa on ihmisiä.</w:t>
      </w:r>
    </w:p>
    <w:p>
      <w:r>
        <w:rPr>
          <w:b/>
        </w:rPr>
        <w:t xml:space="preserve">Esimerkki 7.584</w:t>
      </w:r>
    </w:p>
    <w:p>
      <w:r>
        <w:t xml:space="preserve">Lause 1: Miehet rakentavat hiekkalinnaa matalaan veteen. Lause 2: Nämä miehet kastuvat</w:t>
      </w:r>
    </w:p>
    <w:p>
      <w:r>
        <w:rPr>
          <w:b/>
        </w:rPr>
        <w:t xml:space="preserve">Tulos</w:t>
      </w:r>
    </w:p>
    <w:p>
      <w:r>
        <w:t xml:space="preserve">Miehet ovat matalassa vedessä.</w:t>
      </w:r>
    </w:p>
    <w:p>
      <w:r>
        <w:rPr>
          <w:b/>
        </w:rPr>
        <w:t xml:space="preserve">Esimerkki 7.585</w:t>
      </w:r>
    </w:p>
    <w:p>
      <w:r>
        <w:t xml:space="preserve">Lause 1: Esiintyjä puhaltaa tulta festivaaleilla punakeltaisen teltan edessä. Lause 2: Tulenhengittäjä on kiertävän tivolin jäsen.</w:t>
      </w:r>
    </w:p>
    <w:p>
      <w:r>
        <w:rPr>
          <w:b/>
        </w:rPr>
        <w:t xml:space="preserve">Tulos</w:t>
      </w:r>
    </w:p>
    <w:p>
      <w:r>
        <w:t xml:space="preserve">Joku puhaltaa tulta.</w:t>
      </w:r>
    </w:p>
    <w:p>
      <w:r>
        <w:rPr>
          <w:b/>
        </w:rPr>
        <w:t xml:space="preserve">Esimerkki 7.586</w:t>
      </w:r>
    </w:p>
    <w:p>
      <w:r>
        <w:t xml:space="preserve">Lause 1: Punaisessa esiliinassa oleva nainen viittoo kohti takanaan olevaa valikoimaa erilaisia leipiä. Lause 2: Nainen on väsynyt.</w:t>
      </w:r>
    </w:p>
    <w:p>
      <w:r>
        <w:rPr>
          <w:b/>
        </w:rPr>
        <w:t xml:space="preserve">Tulos</w:t>
      </w:r>
    </w:p>
    <w:p>
      <w:r>
        <w:t xml:space="preserve">Naisella on esiliina.</w:t>
      </w:r>
    </w:p>
    <w:p>
      <w:r>
        <w:rPr>
          <w:b/>
        </w:rPr>
        <w:t xml:space="preserve">Esimerkki 7.587</w:t>
      </w:r>
    </w:p>
    <w:p>
      <w:r>
        <w:t xml:space="preserve">Lause 1: punatakkinen henkilö seisoo vuorella ja katselee upeaa näkymää vuorille ja tasangoille. Lause 2: pitkä ihminen seisoo</w:t>
      </w:r>
    </w:p>
    <w:p>
      <w:r>
        <w:rPr>
          <w:b/>
        </w:rPr>
        <w:t xml:space="preserve">Tulos</w:t>
      </w:r>
    </w:p>
    <w:p>
      <w:r>
        <w:t xml:space="preserve">Ihminen seisoo</w:t>
      </w:r>
    </w:p>
    <w:p>
      <w:r>
        <w:rPr>
          <w:b/>
        </w:rPr>
        <w:t xml:space="preserve">Esimerkki 7.588</w:t>
      </w:r>
    </w:p>
    <w:p>
      <w:r>
        <w:t xml:space="preserve">Lause 1: Mies, jolla on musta takaperin käännetty hattu ja harmaa paita, jossa on suuri korvamitta, kävelee kalamarkkinoilla. Lause 2: Mustiin pukeutunut mies ostaa kalaa.</w:t>
      </w:r>
    </w:p>
    <w:p>
      <w:r>
        <w:rPr>
          <w:b/>
        </w:rPr>
        <w:t xml:space="preserve">Tulos</w:t>
      </w:r>
    </w:p>
    <w:p>
      <w:r>
        <w:t xml:space="preserve">Mies kävelee ostosalueella.</w:t>
      </w:r>
    </w:p>
    <w:p>
      <w:r>
        <w:rPr>
          <w:b/>
        </w:rPr>
        <w:t xml:space="preserve">Esimerkki 7.589</w:t>
      </w:r>
    </w:p>
    <w:p>
      <w:r>
        <w:t xml:space="preserve">Lause 1: Nahkapukuinen mies valmistautuu ajamaan moottoripyörällä. Lause 2: Moottoripyöräilevä mies on pukeutunut mustaan takkiin.</w:t>
      </w:r>
    </w:p>
    <w:p>
      <w:r>
        <w:rPr>
          <w:b/>
        </w:rPr>
        <w:t xml:space="preserve">Tulos</w:t>
      </w:r>
    </w:p>
    <w:p>
      <w:r>
        <w:t xml:space="preserve">Miehellä on ratsastusvarusteet.</w:t>
      </w:r>
    </w:p>
    <w:p>
      <w:r>
        <w:rPr>
          <w:b/>
        </w:rPr>
        <w:t xml:space="preserve">Esimerkki 7.590</w:t>
      </w:r>
    </w:p>
    <w:p>
      <w:r>
        <w:t xml:space="preserve">Lause 1: Mies siivoaa roskia jalkakäytävältä. Lause 2: Puhtaanapitotyöntekijä siivoaa roskia.</w:t>
      </w:r>
    </w:p>
    <w:p>
      <w:r>
        <w:rPr>
          <w:b/>
        </w:rPr>
        <w:t xml:space="preserve">Tulos</w:t>
      </w:r>
    </w:p>
    <w:p>
      <w:r>
        <w:t xml:space="preserve">Mies on töissä.</w:t>
      </w:r>
    </w:p>
    <w:p>
      <w:r>
        <w:rPr>
          <w:b/>
        </w:rPr>
        <w:t xml:space="preserve">Esimerkki 7.591</w:t>
      </w:r>
    </w:p>
    <w:p>
      <w:r>
        <w:t xml:space="preserve">Lause 1: Kalju mies soittaa rumpuja, kun toinen nuori mies, jolla on kädessään kitara, kytkee vahvistimen. Lause 2: Bändi soittaa elävää musiikkia suurelle yleisölle.</w:t>
      </w:r>
    </w:p>
    <w:p>
      <w:r>
        <w:rPr>
          <w:b/>
        </w:rPr>
        <w:t xml:space="preserve">Tulos</w:t>
      </w:r>
    </w:p>
    <w:p>
      <w:r>
        <w:t xml:space="preserve">Kaksi miestä esittää musiikkia.</w:t>
      </w:r>
    </w:p>
    <w:p>
      <w:r>
        <w:rPr>
          <w:b/>
        </w:rPr>
        <w:t xml:space="preserve">Esimerkki 7.592</w:t>
      </w:r>
    </w:p>
    <w:p>
      <w:r>
        <w:t xml:space="preserve">Lause 1: Koira juoksee lumen päällä kantaen suurta keppiä suussaan. Lause 2: Beagle nauttii noutoleikistä.</w:t>
      </w:r>
    </w:p>
    <w:p>
      <w:r>
        <w:rPr>
          <w:b/>
        </w:rPr>
        <w:t xml:space="preserve">Tulos</w:t>
      </w:r>
    </w:p>
    <w:p>
      <w:r>
        <w:t xml:space="preserve">Eläin on liikkeessä jonkin esineen kanssa.</w:t>
      </w:r>
    </w:p>
    <w:p>
      <w:r>
        <w:rPr>
          <w:b/>
        </w:rPr>
        <w:t xml:space="preserve">Esimerkki 7.593</w:t>
      </w:r>
    </w:p>
    <w:p>
      <w:r>
        <w:t xml:space="preserve">Lause 1: Nainen heittää roskapussin roskikseen. Lause 2: Kampaaja heitti pois kaikki juuri leikatut hiukset.</w:t>
      </w:r>
    </w:p>
    <w:p>
      <w:r>
        <w:rPr>
          <w:b/>
        </w:rPr>
        <w:t xml:space="preserve">Tulos</w:t>
      </w:r>
    </w:p>
    <w:p>
      <w:r>
        <w:t xml:space="preserve">Ihmiset etenevät radalla.</w:t>
      </w:r>
    </w:p>
    <w:p>
      <w:r>
        <w:rPr>
          <w:b/>
        </w:rPr>
        <w:t xml:space="preserve">Esimerkki 7.594</w:t>
      </w:r>
    </w:p>
    <w:p>
      <w:r>
        <w:t xml:space="preserve">Lause 1: Ihmiset sateenvarjojen kanssa kävelevät vilkkaalla kadulla. Lause 2: Jotkut ihmiset kävelevät sateenvarjojen kanssa sateella.</w:t>
      </w:r>
    </w:p>
    <w:p>
      <w:r>
        <w:rPr>
          <w:b/>
        </w:rPr>
        <w:t xml:space="preserve">Tulos</w:t>
      </w:r>
    </w:p>
    <w:p>
      <w:r>
        <w:t xml:space="preserve">Ulkona on ihmisiä sateenvarjojen kanssa.</w:t>
      </w:r>
    </w:p>
    <w:p>
      <w:r>
        <w:rPr>
          <w:b/>
        </w:rPr>
        <w:t xml:space="preserve">Esimerkki 7.595</w:t>
      </w:r>
    </w:p>
    <w:p>
      <w:r>
        <w:t xml:space="preserve">Lause 1: Farkkuihin ja puseroon pukeutunut nainen kantaa sinistä ostoskassia ja johdattaa lasta ostoskeskuksen läpi. Lause 2: Äiti tekee ruokaostoksia lapsensa kanssa.</w:t>
      </w:r>
    </w:p>
    <w:p>
      <w:r>
        <w:rPr>
          <w:b/>
        </w:rPr>
        <w:t xml:space="preserve">Tulos</w:t>
      </w:r>
    </w:p>
    <w:p>
      <w:r>
        <w:t xml:space="preserve">Nainen kantaa ostoskassia ja johdattaa lasta.</w:t>
      </w:r>
    </w:p>
    <w:p>
      <w:r>
        <w:rPr>
          <w:b/>
        </w:rPr>
        <w:t xml:space="preserve">Esimerkki 7.596</w:t>
      </w:r>
    </w:p>
    <w:p>
      <w:r>
        <w:t xml:space="preserve">Lause 1: Pikkutyttö levittää partavaahtoa miehen hiuksiin. Lause 2: Tyttö on aikeissa ajella miehen hiuksia.</w:t>
      </w:r>
    </w:p>
    <w:p>
      <w:r>
        <w:rPr>
          <w:b/>
        </w:rPr>
        <w:t xml:space="preserve">Tulos</w:t>
      </w:r>
    </w:p>
    <w:p>
      <w:r>
        <w:t xml:space="preserve">Pikkutytöllä on partavaahtoa.</w:t>
      </w:r>
    </w:p>
    <w:p>
      <w:r>
        <w:rPr>
          <w:b/>
        </w:rPr>
        <w:t xml:space="preserve">Esimerkki 7.597</w:t>
      </w:r>
    </w:p>
    <w:p>
      <w:r>
        <w:t xml:space="preserve">Lause 1: Mies kävelee jalkakäytävällä kauppojen ohi. Lause 2: Mies on ostamassa vaatteita ikkunasta.</w:t>
      </w:r>
    </w:p>
    <w:p>
      <w:r>
        <w:rPr>
          <w:b/>
        </w:rPr>
        <w:t xml:space="preserve">Tulos</w:t>
      </w:r>
    </w:p>
    <w:p>
      <w:r>
        <w:t xml:space="preserve">Mies on ulkona.</w:t>
      </w:r>
    </w:p>
    <w:p>
      <w:r>
        <w:rPr>
          <w:b/>
        </w:rPr>
        <w:t xml:space="preserve">Esimerkki 7.598</w:t>
      </w:r>
    </w:p>
    <w:p>
      <w:r>
        <w:t xml:space="preserve">Lause 1: Yksi sinitakkinen mies hiihtää, kun toinen ottaa kuvaa vuorista heidän takanaan. Lause 2: Miehet tuntevat toisensa.</w:t>
      </w:r>
    </w:p>
    <w:p>
      <w:r>
        <w:rPr>
          <w:b/>
        </w:rPr>
        <w:t xml:space="preserve">Tulos</w:t>
      </w:r>
    </w:p>
    <w:p>
      <w:r>
        <w:t xml:space="preserve">Ulkona on kylmä.</w:t>
      </w:r>
    </w:p>
    <w:p>
      <w:r>
        <w:rPr>
          <w:b/>
        </w:rPr>
        <w:t xml:space="preserve">Esimerkki 7.599</w:t>
      </w:r>
    </w:p>
    <w:p>
      <w:r>
        <w:t xml:space="preserve">Lause 1: Oranssiin pukeutunut lumilautailija laskeutuu alas vuorta. Lause 2: Mies lumilautailee illalla.</w:t>
      </w:r>
    </w:p>
    <w:p>
      <w:r>
        <w:rPr>
          <w:b/>
        </w:rPr>
        <w:t xml:space="preserve">Tulos</w:t>
      </w:r>
    </w:p>
    <w:p>
      <w:r>
        <w:t xml:space="preserve">Henkilö harrastaa lumilautailua.</w:t>
      </w:r>
    </w:p>
    <w:p>
      <w:r>
        <w:rPr>
          <w:b/>
        </w:rPr>
        <w:t xml:space="preserve">Esimerkki 7.600</w:t>
      </w:r>
    </w:p>
    <w:p>
      <w:r>
        <w:t xml:space="preserve">Lause 1: Kaksi miespuolista työntekijää tarkkailee toista hymyilevää miespuolista työntekijää tämän tehdessä työtään. Lause 2: Kaksi vanhaa miestä tuijottaa nuorempaa miestä.</w:t>
      </w:r>
    </w:p>
    <w:p>
      <w:r>
        <w:rPr>
          <w:b/>
        </w:rPr>
        <w:t xml:space="preserve">Tulos</w:t>
      </w:r>
    </w:p>
    <w:p>
      <w:r>
        <w:t xml:space="preserve">Kaksi tyttöä korjailee toistensa hiuksia.</w:t>
      </w:r>
    </w:p>
    <w:p>
      <w:r>
        <w:rPr>
          <w:b/>
        </w:rPr>
        <w:t xml:space="preserve">Esimerkki 7.601</w:t>
      </w:r>
    </w:p>
    <w:p>
      <w:r>
        <w:t xml:space="preserve">Lause 1: Paljasjalkainen, hikihousuihin pukeutunut nainen hyppii ilmaan, ja hänen takanaan on muita samanlaisiin vaatteisiin pukeutuneita ihmisiä. Lause 2: nainen menee joogaan</w:t>
      </w:r>
    </w:p>
    <w:p>
      <w:r>
        <w:rPr>
          <w:b/>
        </w:rPr>
        <w:t xml:space="preserve">Tulos</w:t>
      </w:r>
    </w:p>
    <w:p>
      <w:r>
        <w:t xml:space="preserve">nainen verkkareissa</w:t>
      </w:r>
    </w:p>
    <w:p>
      <w:r>
        <w:rPr>
          <w:b/>
        </w:rPr>
        <w:t xml:space="preserve">Esimerkki 7.602</w:t>
      </w:r>
    </w:p>
    <w:p>
      <w:r>
        <w:t xml:space="preserve">Lause 1: Ruskeavalkoinen koira juoksee nurmikolla. Lause 2: Suuri koira on ulkona.</w:t>
      </w:r>
    </w:p>
    <w:p>
      <w:r>
        <w:rPr>
          <w:b/>
        </w:rPr>
        <w:t xml:space="preserve">Tulos</w:t>
      </w:r>
    </w:p>
    <w:p>
      <w:r>
        <w:t xml:space="preserve">Koira on ulkona.</w:t>
      </w:r>
    </w:p>
    <w:p>
      <w:r>
        <w:rPr>
          <w:b/>
        </w:rPr>
        <w:t xml:space="preserve">Esimerkki 7.603</w:t>
      </w:r>
    </w:p>
    <w:p>
      <w:r>
        <w:t xml:space="preserve">Lause 1: Koira hyppii punavalkoisen tangon yli. Lause 2: Palkki on suuri.</w:t>
      </w:r>
    </w:p>
    <w:p>
      <w:r>
        <w:rPr>
          <w:b/>
        </w:rPr>
        <w:t xml:space="preserve">Tulos</w:t>
      </w:r>
    </w:p>
    <w:p>
      <w:r>
        <w:t xml:space="preserve">Koira hyppii.</w:t>
      </w:r>
    </w:p>
    <w:p>
      <w:r>
        <w:rPr>
          <w:b/>
        </w:rPr>
        <w:t xml:space="preserve">Esimerkki 7.604</w:t>
      </w:r>
    </w:p>
    <w:p>
      <w:r>
        <w:t xml:space="preserve">Lause 1: Mies pitelee pyöräilykilpailun kilpailijaa. Lause 2: Mies nostaa lapsensa juhlimaan voitettuaan pyöräilykilpailun.</w:t>
      </w:r>
    </w:p>
    <w:p>
      <w:r>
        <w:rPr>
          <w:b/>
        </w:rPr>
        <w:t xml:space="preserve">Tulos</w:t>
      </w:r>
    </w:p>
    <w:p>
      <w:r>
        <w:t xml:space="preserve">Mies nostaa pyöräilijän ylös.</w:t>
      </w:r>
    </w:p>
    <w:p>
      <w:r>
        <w:rPr>
          <w:b/>
        </w:rPr>
        <w:t xml:space="preserve">Esimerkki 7.605</w:t>
      </w:r>
    </w:p>
    <w:p>
      <w:r>
        <w:t xml:space="preserve">Lause 1: Vaaleanpunaiset hiukset omaava nainen pitää kadunkulmassa kädessään kahta vaaleanpunaiseksi värjättyä koiraa. Lause 2: nainen vie koirat puistoon</w:t>
      </w:r>
    </w:p>
    <w:p>
      <w:r>
        <w:rPr>
          <w:b/>
        </w:rPr>
        <w:t xml:space="preserve">Tulos</w:t>
      </w:r>
    </w:p>
    <w:p>
      <w:r>
        <w:t xml:space="preserve">naisella on koiria</w:t>
      </w:r>
    </w:p>
    <w:p>
      <w:r>
        <w:rPr>
          <w:b/>
        </w:rPr>
        <w:t xml:space="preserve">Esimerkki 7.606</w:t>
      </w:r>
    </w:p>
    <w:p>
      <w:r>
        <w:t xml:space="preserve">Lause 1: Lyhythiuksinen nainen, jolla oli musta takki, nojasi rakennuksen ulkopuolella olevaan lyhtypylvääseen. Lause 2: Ulkona tupakoi nainen.</w:t>
      </w:r>
    </w:p>
    <w:p>
      <w:r>
        <w:rPr>
          <w:b/>
        </w:rPr>
        <w:t xml:space="preserve">Tulos</w:t>
      </w:r>
    </w:p>
    <w:p>
      <w:r>
        <w:t xml:space="preserve">Naisella on lyhyet hiukset</w:t>
      </w:r>
    </w:p>
    <w:p>
      <w:r>
        <w:rPr>
          <w:b/>
        </w:rPr>
        <w:t xml:space="preserve">Esimerkki 7.607</w:t>
      </w:r>
    </w:p>
    <w:p>
      <w:r>
        <w:t xml:space="preserve">Lause 1: Nainen pitelee juomaa ja hymyilee. Lause 2: Nainen juo martinia oliivien kanssa.</w:t>
      </w:r>
    </w:p>
    <w:p>
      <w:r>
        <w:rPr>
          <w:b/>
        </w:rPr>
        <w:t xml:space="preserve">Tulos</w:t>
      </w:r>
    </w:p>
    <w:p>
      <w:r>
        <w:t xml:space="preserve">Henkilöllä on juoma.</w:t>
      </w:r>
    </w:p>
    <w:p>
      <w:r>
        <w:rPr>
          <w:b/>
        </w:rPr>
        <w:t xml:space="preserve">Esimerkki 7.608</w:t>
      </w:r>
    </w:p>
    <w:p>
      <w:r>
        <w:t xml:space="preserve">Lause 1: Pikkukaupungin pääkadun kohtaus, jonka yläpuolella on tervetulokyltti, jossa lukee "Tervetuloa Goldeniin". Lause 2: Neonkyltissä lukee "Tervetuloa Goldeniin".</w:t>
      </w:r>
    </w:p>
    <w:p>
      <w:r>
        <w:rPr>
          <w:b/>
        </w:rPr>
        <w:t xml:space="preserve">Tulos</w:t>
      </w:r>
    </w:p>
    <w:p>
      <w:r>
        <w:t xml:space="preserve">Kyltissä lukee "Tervetuloa Goldeniin"</w:t>
      </w:r>
    </w:p>
    <w:p>
      <w:r>
        <w:rPr>
          <w:b/>
        </w:rPr>
        <w:t xml:space="preserve">Esimerkki 7.609</w:t>
      </w:r>
    </w:p>
    <w:p>
      <w:r>
        <w:t xml:space="preserve">Lause 1: Tyttö, jolla on punainen toppi, käyttää värillisiä tarroja. Lause 2: Tyttö käyttää tarroja kouluprojektissa.</w:t>
      </w:r>
    </w:p>
    <w:p>
      <w:r>
        <w:rPr>
          <w:b/>
        </w:rPr>
        <w:t xml:space="preserve">Tulos</w:t>
      </w:r>
    </w:p>
    <w:p>
      <w:r>
        <w:t xml:space="preserve">Henkilöllä on yllään tank top -tyyppinen paita.</w:t>
      </w:r>
    </w:p>
    <w:p>
      <w:r>
        <w:rPr>
          <w:b/>
        </w:rPr>
        <w:t xml:space="preserve">Esimerkki 7.610</w:t>
      </w:r>
    </w:p>
    <w:p>
      <w:r>
        <w:t xml:space="preserve">Lause 1: Koira juoksee veden läpi kantaen suussaan mustakeltaista esinettä. Lause 2: Koiralla on kylmä.</w:t>
      </w:r>
    </w:p>
    <w:p>
      <w:r>
        <w:rPr>
          <w:b/>
        </w:rPr>
        <w:t xml:space="preserve">Tulos</w:t>
      </w:r>
    </w:p>
    <w:p>
      <w:r>
        <w:t xml:space="preserve">Koiralla on jotain suussaan.</w:t>
      </w:r>
    </w:p>
    <w:p>
      <w:r>
        <w:rPr>
          <w:b/>
        </w:rPr>
        <w:t xml:space="preserve">Esimerkki 7.611</w:t>
      </w:r>
    </w:p>
    <w:p>
      <w:r>
        <w:t xml:space="preserve">Lause 1: Kun pato oli kaukana, poika kiipesi mustatakkisen miehen selkään, jolla oli frisbee kädessään. Lause 2: Poika on miehen poika.</w:t>
      </w:r>
    </w:p>
    <w:p>
      <w:r>
        <w:rPr>
          <w:b/>
        </w:rPr>
        <w:t xml:space="preserve">Tulos</w:t>
      </w:r>
    </w:p>
    <w:p>
      <w:r>
        <w:t xml:space="preserve">Poika sika selässä miehen selässä.</w:t>
      </w:r>
    </w:p>
    <w:p>
      <w:r>
        <w:rPr>
          <w:b/>
        </w:rPr>
        <w:t xml:space="preserve">Esimerkki 7.612</w:t>
      </w:r>
    </w:p>
    <w:p>
      <w:r>
        <w:t xml:space="preserve">Lause 1: Mies ja kaksi pientä lasta makaavat kaakelilattialla. Lause 2: Kaksi lasta leikkii isänsä kanssa.</w:t>
      </w:r>
    </w:p>
    <w:p>
      <w:r>
        <w:rPr>
          <w:b/>
        </w:rPr>
        <w:t xml:space="preserve">Tulos</w:t>
      </w:r>
    </w:p>
    <w:p>
      <w:r>
        <w:t xml:space="preserve">Mies ja kaksi pientä lasta ovat makuulla.</w:t>
      </w:r>
    </w:p>
    <w:p>
      <w:r>
        <w:rPr>
          <w:b/>
        </w:rPr>
        <w:t xml:space="preserve">Esimerkki 7.613</w:t>
      </w:r>
    </w:p>
    <w:p>
      <w:r>
        <w:t xml:space="preserve">Lause 1: Nainen työskentelee ompelijana. Lause 2: Nainen pujottaa neulaa.</w:t>
      </w:r>
    </w:p>
    <w:p>
      <w:r>
        <w:rPr>
          <w:b/>
        </w:rPr>
        <w:t xml:space="preserve">Tulos</w:t>
      </w:r>
    </w:p>
    <w:p>
      <w:r>
        <w:t xml:space="preserve">Nainen käyttää raajojaan työssään.</w:t>
      </w:r>
    </w:p>
    <w:p>
      <w:r>
        <w:rPr>
          <w:b/>
        </w:rPr>
        <w:t xml:space="preserve">Esimerkki 7.614</w:t>
      </w:r>
    </w:p>
    <w:p>
      <w:r>
        <w:t xml:space="preserve">Lause 1: Isä ja hänen poikansa yrittävät surffata vedessä Lause 2: Isä opettaa poikaansa body surffaamaan.</w:t>
      </w:r>
    </w:p>
    <w:p>
      <w:r>
        <w:rPr>
          <w:b/>
        </w:rPr>
        <w:t xml:space="preserve">Tulos</w:t>
      </w:r>
    </w:p>
    <w:p>
      <w:r>
        <w:t xml:space="preserve">Isä ja poika leikkivät ja uivat aalloissa.</w:t>
      </w:r>
    </w:p>
    <w:p>
      <w:r>
        <w:rPr>
          <w:b/>
        </w:rPr>
        <w:t xml:space="preserve">Esimerkki 7.615</w:t>
      </w:r>
    </w:p>
    <w:p>
      <w:r>
        <w:t xml:space="preserve">Lause 1: Ruskeapohjainen koira, jolla on punainen kaulus, juoksee keltainen lelu suussaan. Lause 2: Tämä koira juoksee pois omistajiltaan.</w:t>
      </w:r>
    </w:p>
    <w:p>
      <w:r>
        <w:rPr>
          <w:b/>
        </w:rPr>
        <w:t xml:space="preserve">Tulos</w:t>
      </w:r>
    </w:p>
    <w:p>
      <w:r>
        <w:t xml:space="preserve">Tämä koiran kuva on värillinen, ei mustavalkoinen.</w:t>
      </w:r>
    </w:p>
    <w:p>
      <w:r>
        <w:rPr>
          <w:b/>
        </w:rPr>
        <w:t xml:space="preserve">Esimerkki 7.616</w:t>
      </w:r>
    </w:p>
    <w:p>
      <w:r>
        <w:t xml:space="preserve">Lause 1: Varikkohenkilökunta työskentelee kilpa-auton parissa. Lause 2: He vaihtavat renkaita.</w:t>
      </w:r>
    </w:p>
    <w:p>
      <w:r>
        <w:rPr>
          <w:b/>
        </w:rPr>
        <w:t xml:space="preserve">Tulos</w:t>
      </w:r>
    </w:p>
    <w:p>
      <w:r>
        <w:t xml:space="preserve">Ihmiset työskentelevät auton parissa.</w:t>
      </w:r>
    </w:p>
    <w:p>
      <w:r>
        <w:rPr>
          <w:b/>
        </w:rPr>
        <w:t xml:space="preserve">Esimerkki 7.617</w:t>
      </w:r>
    </w:p>
    <w:p>
      <w:r>
        <w:t xml:space="preserve">Lause 1: Yksi mies ja yksi nainen pellolla, jotka ohjaavat kahta lehmää pellon läpi. Lause 2: Mies ja nainen ovat lehmien omistajia.</w:t>
      </w:r>
    </w:p>
    <w:p>
      <w:r>
        <w:rPr>
          <w:b/>
        </w:rPr>
        <w:t xml:space="preserve">Tulos</w:t>
      </w:r>
    </w:p>
    <w:p>
      <w:r>
        <w:t xml:space="preserve">Mies ja nainen ohjaavat lehmiä.</w:t>
      </w:r>
    </w:p>
    <w:p>
      <w:r>
        <w:rPr>
          <w:b/>
        </w:rPr>
        <w:t xml:space="preserve">Esimerkki 7.618</w:t>
      </w:r>
    </w:p>
    <w:p>
      <w:r>
        <w:t xml:space="preserve">Lause 1: Nainen pitää koiraa hihnassa. Lause 2: Nainen ulkoiluttaa koiraansa.</w:t>
      </w:r>
    </w:p>
    <w:p>
      <w:r>
        <w:rPr>
          <w:b/>
        </w:rPr>
        <w:t xml:space="preserve">Tulos</w:t>
      </w:r>
    </w:p>
    <w:p>
      <w:r>
        <w:t xml:space="preserve">Nainen pitää koiraa hihnassaan.</w:t>
      </w:r>
    </w:p>
    <w:p>
      <w:r>
        <w:rPr>
          <w:b/>
        </w:rPr>
        <w:t xml:space="preserve">Esimerkki 7.619</w:t>
      </w:r>
    </w:p>
    <w:p>
      <w:r>
        <w:t xml:space="preserve">Lause 1: Mies kävelee koruliikkeen ulkopuolella puhelimella puhuessaan. Lause 2: Koruliike oli suljettu.</w:t>
      </w:r>
    </w:p>
    <w:p>
      <w:r>
        <w:rPr>
          <w:b/>
        </w:rPr>
        <w:t xml:space="preserve">Tulos</w:t>
      </w:r>
    </w:p>
    <w:p>
      <w:r>
        <w:t xml:space="preserve">Kaupan lähellä olevalla miehellä on puhelin.</w:t>
      </w:r>
    </w:p>
    <w:p>
      <w:r>
        <w:rPr>
          <w:b/>
        </w:rPr>
        <w:t xml:space="preserve">Esimerkki 7.620</w:t>
      </w:r>
    </w:p>
    <w:p>
      <w:r>
        <w:t xml:space="preserve">Lause 1: Vanha mies ja nuorukainen työskentelevät puimurin käynnistämiseksi. Lause 2: Ukki ja pojanpoika käynnistävät maanmuokkauskoneen.</w:t>
      </w:r>
    </w:p>
    <w:p>
      <w:r>
        <w:rPr>
          <w:b/>
        </w:rPr>
        <w:t xml:space="preserve">Tulos</w:t>
      </w:r>
    </w:p>
    <w:p>
      <w:r>
        <w:t xml:space="preserve">Käytössä on maanmuokkauslaite</w:t>
      </w:r>
    </w:p>
    <w:p>
      <w:r>
        <w:rPr>
          <w:b/>
        </w:rPr>
        <w:t xml:space="preserve">Esimerkki 7.621</w:t>
      </w:r>
    </w:p>
    <w:p>
      <w:r>
        <w:t xml:space="preserve">Lause 1: Mies, jolla on turvaliivi ja musta hattu sekä kumihanskat, on kyyristynyt risteyksen kulmassa ja tekee jotain kepillä. Lause 2: Mies tökkii kepillä kuollutta eläintä.</w:t>
      </w:r>
    </w:p>
    <w:p>
      <w:r>
        <w:rPr>
          <w:b/>
        </w:rPr>
        <w:t xml:space="preserve">Tulos</w:t>
      </w:r>
    </w:p>
    <w:p>
      <w:r>
        <w:t xml:space="preserve">Mies siivoaa ulkona.</w:t>
      </w:r>
    </w:p>
    <w:p>
      <w:r>
        <w:rPr>
          <w:b/>
        </w:rPr>
        <w:t xml:space="preserve">Esimerkki 7.622</w:t>
      </w:r>
    </w:p>
    <w:p>
      <w:r>
        <w:t xml:space="preserve">Lause 1: Valkotakkinen nainen seisoo UPS:n postilaatikon vieressä. Lause 2: Surullinen valkotakkinen nainen seisoo UPS:n postilaatikon vieressä.</w:t>
      </w:r>
    </w:p>
    <w:p>
      <w:r>
        <w:rPr>
          <w:b/>
        </w:rPr>
        <w:t xml:space="preserve">Tulos</w:t>
      </w:r>
    </w:p>
    <w:p>
      <w:r>
        <w:t xml:space="preserve">Valkoiseen takkiin pukeutunut henkilö seisoo UPS:n postilaatikon vieressä.</w:t>
      </w:r>
    </w:p>
    <w:p>
      <w:r>
        <w:rPr>
          <w:b/>
        </w:rPr>
        <w:t xml:space="preserve">Esimerkki 7.623</w:t>
      </w:r>
    </w:p>
    <w:p>
      <w:r>
        <w:t xml:space="preserve">Lause 1: Aikuinen punoo nuoren koulutytön hiuksia, joka istuu puisella tuolilla teltan edessä vauva sylissään. Lause 2: Pitkä henkilö punoo hiuksia.</w:t>
      </w:r>
    </w:p>
    <w:p>
      <w:r>
        <w:rPr>
          <w:b/>
        </w:rPr>
        <w:t xml:space="preserve">Tulos</w:t>
      </w:r>
    </w:p>
    <w:p>
      <w:r>
        <w:t xml:space="preserve">Henkilö, joka punoo hiuksia</w:t>
      </w:r>
    </w:p>
    <w:p>
      <w:r>
        <w:rPr>
          <w:b/>
        </w:rPr>
        <w:t xml:space="preserve">Esimerkki 7.624</w:t>
      </w:r>
    </w:p>
    <w:p>
      <w:r>
        <w:t xml:space="preserve">Lause 1: Kaksi lentoaseman lennonjohtajaa katselee monitoreitaan suuren ikkunan edessä. Lause 2: Lennonjohtajat ovat ikkunan edessä.</w:t>
      </w:r>
    </w:p>
    <w:p>
      <w:r>
        <w:rPr>
          <w:b/>
        </w:rPr>
        <w:t xml:space="preserve">Tulos</w:t>
      </w:r>
    </w:p>
    <w:p>
      <w:r>
        <w:t xml:space="preserve">Valvojat katsovat monitoreitaan</w:t>
      </w:r>
    </w:p>
    <w:p>
      <w:r>
        <w:rPr>
          <w:b/>
        </w:rPr>
        <w:t xml:space="preserve">Esimerkki 7.625</w:t>
      </w:r>
    </w:p>
    <w:p>
      <w:r>
        <w:t xml:space="preserve">Lause 1: Tässä nuori mies istuu asuntovaunun sisällä ja hymyilee kameralle. Lause 2: Tässä nuori mies istuu asuntovaunukodin sisällä ja poseeraa kameralle hymyillen.</w:t>
      </w:r>
    </w:p>
    <w:p>
      <w:r>
        <w:rPr>
          <w:b/>
        </w:rPr>
        <w:t xml:space="preserve">Tulos</w:t>
      </w:r>
    </w:p>
    <w:p>
      <w:r>
        <w:t xml:space="preserve">Mies istuu asuntovaunun sisällä hymyillen.</w:t>
      </w:r>
    </w:p>
    <w:p>
      <w:r>
        <w:rPr>
          <w:b/>
        </w:rPr>
        <w:t xml:space="preserve">Esimerkki 7.626</w:t>
      </w:r>
    </w:p>
    <w:p>
      <w:r>
        <w:t xml:space="preserve">Lause 1: Kuvassa on seitsemän ihmistä lautalla pelastusliivit yllään Lause 2: Heidän pelastusliivinsä ovat keltaiset.</w:t>
      </w:r>
    </w:p>
    <w:p>
      <w:r>
        <w:rPr>
          <w:b/>
        </w:rPr>
        <w:t xml:space="preserve">Tulos</w:t>
      </w:r>
    </w:p>
    <w:p>
      <w:r>
        <w:t xml:space="preserve">Lautalla on seitsemän ihmistä.</w:t>
      </w:r>
    </w:p>
    <w:p>
      <w:r>
        <w:rPr>
          <w:b/>
        </w:rPr>
        <w:t xml:space="preserve">Esimerkki 7.627</w:t>
      </w:r>
    </w:p>
    <w:p>
      <w:r>
        <w:t xml:space="preserve">Lause 1: Ohut, ruskeaverikköinen tyttö, joka on pukeutunut valkoiseen, hyppää suuren suihkulähteen eteen. Lause 2: Siro tanssija hyppii lavalla suihkulähteen edessä.</w:t>
      </w:r>
    </w:p>
    <w:p>
      <w:r>
        <w:rPr>
          <w:b/>
        </w:rPr>
        <w:t xml:space="preserve">Tulos</w:t>
      </w:r>
    </w:p>
    <w:p>
      <w:r>
        <w:t xml:space="preserve">Laiha tyttö hyppii.</w:t>
      </w:r>
    </w:p>
    <w:p>
      <w:r>
        <w:rPr>
          <w:b/>
        </w:rPr>
        <w:t xml:space="preserve">Esimerkki 7.628</w:t>
      </w:r>
    </w:p>
    <w:p>
      <w:r>
        <w:t xml:space="preserve">Lause 1: Naiset pelaavat lacrossea. Lause 2: Naiset pelaavat lacrossea kotijoukkueelleen.</w:t>
      </w:r>
    </w:p>
    <w:p>
      <w:r>
        <w:rPr>
          <w:b/>
        </w:rPr>
        <w:t xml:space="preserve">Tulos</w:t>
      </w:r>
    </w:p>
    <w:p>
      <w:r>
        <w:t xml:space="preserve">Naiset pelaavat yhdessä.</w:t>
      </w:r>
    </w:p>
    <w:p>
      <w:r>
        <w:rPr>
          <w:b/>
        </w:rPr>
        <w:t xml:space="preserve">Esimerkki 7.629</w:t>
      </w:r>
    </w:p>
    <w:p>
      <w:r>
        <w:t xml:space="preserve">Lause 1: Ruohon päällä on jäätä, ja taustalla on vuori. Lause 2: Kansallispuiston ruoho on jään peitossa.</w:t>
      </w:r>
    </w:p>
    <w:p>
      <w:r>
        <w:rPr>
          <w:b/>
        </w:rPr>
        <w:t xml:space="preserve">Tulos</w:t>
      </w:r>
    </w:p>
    <w:p>
      <w:r>
        <w:t xml:space="preserve">Ruoho on jäistä.</w:t>
      </w:r>
    </w:p>
    <w:p>
      <w:r>
        <w:rPr>
          <w:b/>
        </w:rPr>
        <w:t xml:space="preserve">Esimerkki 7.630</w:t>
      </w:r>
    </w:p>
    <w:p>
      <w:r>
        <w:t xml:space="preserve">Lause 1: Nainen, jolla on kiiltäviä koristeita hiuksissaan, heiluttelee violetteja, sinisiä ja oransseja huiveja. Lause 2: Nainen esittää tanssia värikkäillä liinoilla.</w:t>
      </w:r>
    </w:p>
    <w:p>
      <w:r>
        <w:rPr>
          <w:b/>
        </w:rPr>
        <w:t xml:space="preserve">Tulos</w:t>
      </w:r>
    </w:p>
    <w:p>
      <w:r>
        <w:t xml:space="preserve">Kuvassa on useita huiveja.</w:t>
      </w:r>
    </w:p>
    <w:p>
      <w:r>
        <w:rPr>
          <w:b/>
        </w:rPr>
        <w:t xml:space="preserve">Esimerkki 7.631</w:t>
      </w:r>
    </w:p>
    <w:p>
      <w:r>
        <w:t xml:space="preserve">Lause 1: Pitkätukkainen, sinipaitainen mies istuu ulkona kitaralaukku auki ja nauraa, kun nuori tyttö istuu ja katselee. Lause 2: Mies soittaa kitaraa.</w:t>
      </w:r>
    </w:p>
    <w:p>
      <w:r>
        <w:rPr>
          <w:b/>
        </w:rPr>
        <w:t xml:space="preserve">Tulos</w:t>
      </w:r>
    </w:p>
    <w:p>
      <w:r>
        <w:t xml:space="preserve">Mies nauraa kitarakotelo auki naisen katsellessa.</w:t>
      </w:r>
    </w:p>
    <w:p>
      <w:r>
        <w:rPr>
          <w:b/>
        </w:rPr>
        <w:t xml:space="preserve">Esimerkki 7.632</w:t>
      </w:r>
    </w:p>
    <w:p>
      <w:r>
        <w:t xml:space="preserve">Lause 1: Henkilö ui selällään altaassa. Lause 2: Uima-altaassa olevalla naisella on yllään raidallinen uimapuku.</w:t>
      </w:r>
    </w:p>
    <w:p>
      <w:r>
        <w:rPr>
          <w:b/>
        </w:rPr>
        <w:t xml:space="preserve">Tulos</w:t>
      </w:r>
    </w:p>
    <w:p>
      <w:r>
        <w:t xml:space="preserve">Joku on uima-altaassa uimassa.</w:t>
      </w:r>
    </w:p>
    <w:p>
      <w:r>
        <w:rPr>
          <w:b/>
        </w:rPr>
        <w:t xml:space="preserve">Esimerkki 7.633</w:t>
      </w:r>
    </w:p>
    <w:p>
      <w:r>
        <w:t xml:space="preserve">Lause 1: Ulkona on suuri joukko nuoria naisia, joilla kaikilla on yllään sama sininen verkkarit, ja he vilkuttavat ja hymyilevät kameralle. Lause 2: Suuri joukko nuoria naisia ulkona nauramassa.</w:t>
      </w:r>
    </w:p>
    <w:p>
      <w:r>
        <w:rPr>
          <w:b/>
        </w:rPr>
        <w:t xml:space="preserve">Tulos</w:t>
      </w:r>
    </w:p>
    <w:p>
      <w:r>
        <w:t xml:space="preserve"> Suuri joukko nuoria naisia ulkona.</w:t>
      </w:r>
    </w:p>
    <w:p>
      <w:r>
        <w:rPr>
          <w:b/>
        </w:rPr>
        <w:t xml:space="preserve">Esimerkki 7.634</w:t>
      </w:r>
    </w:p>
    <w:p>
      <w:r>
        <w:t xml:space="preserve">Lause 1: Siniseen paitaan pukeutuneella miehellä on toinen käsi kohoasennossa. Lause 2: Mies käskee jotakuta pysähtymään.</w:t>
      </w:r>
    </w:p>
    <w:p>
      <w:r>
        <w:rPr>
          <w:b/>
        </w:rPr>
        <w:t xml:space="preserve">Tulos</w:t>
      </w:r>
    </w:p>
    <w:p>
      <w:r>
        <w:t xml:space="preserve">Henkilöllä on kädet ylhäällä.</w:t>
      </w:r>
    </w:p>
    <w:p>
      <w:r>
        <w:rPr>
          <w:b/>
        </w:rPr>
        <w:t xml:space="preserve">Esimerkki 7.635</w:t>
      </w:r>
    </w:p>
    <w:p>
      <w:r>
        <w:t xml:space="preserve">Lause 1: Mustavalkoinen koira, jolla on ruudullinen takki, kantaa mukanaan hyvin pitkää keppiä. Lause 2: Tuo koira toi minulle kepin.</w:t>
      </w:r>
    </w:p>
    <w:p>
      <w:r>
        <w:rPr>
          <w:b/>
        </w:rPr>
        <w:t xml:space="preserve">Tulos</w:t>
      </w:r>
    </w:p>
    <w:p>
      <w:r>
        <w:t xml:space="preserve">Koira, jolla on takki, kantaa keppiä.</w:t>
      </w:r>
    </w:p>
    <w:p>
      <w:r>
        <w:rPr>
          <w:b/>
        </w:rPr>
        <w:t xml:space="preserve">Esimerkki 7.636</w:t>
      </w:r>
    </w:p>
    <w:p>
      <w:r>
        <w:t xml:space="preserve">Lause 1: Punaiseen toppiin pukeutunut nainen seisoo pöydän vieressä, jossa on erilaisia ruokia sisältäviä astioita. Lause 2: Nainen osallistuu kotibileisiin.</w:t>
      </w:r>
    </w:p>
    <w:p>
      <w:r>
        <w:rPr>
          <w:b/>
        </w:rPr>
        <w:t xml:space="preserve">Tulos</w:t>
      </w:r>
    </w:p>
    <w:p>
      <w:r>
        <w:t xml:space="preserve">Nainen seisoo ruokakimpun vieressä.</w:t>
      </w:r>
    </w:p>
    <w:p>
      <w:r>
        <w:rPr>
          <w:b/>
        </w:rPr>
        <w:t xml:space="preserve">Esimerkki 7.637</w:t>
      </w:r>
    </w:p>
    <w:p>
      <w:r>
        <w:t xml:space="preserve">Lause 1: tungosta aiheuttava yhteisöllinen markkinapaikka, jossa monet ihmiset ostavat ja myyvät tuotteita. Lause 2: Ihmiset ovat paikallisilla markkinoilla ostamassa munia ja myymässä porkkanoita.</w:t>
      </w:r>
    </w:p>
    <w:p>
      <w:r>
        <w:rPr>
          <w:b/>
        </w:rPr>
        <w:t xml:space="preserve">Tulos</w:t>
      </w:r>
    </w:p>
    <w:p>
      <w:r>
        <w:t xml:space="preserve">Monet ihmiset ovat markkinoilla tekemässä liiketoimia.</w:t>
      </w:r>
    </w:p>
    <w:p>
      <w:r>
        <w:rPr>
          <w:b/>
        </w:rPr>
        <w:t xml:space="preserve">Esimerkki 7.638</w:t>
      </w:r>
    </w:p>
    <w:p>
      <w:r>
        <w:t xml:space="preserve">Lause 1: Mies istuu yksin pöydässä pimeän kahvilan ikkunan ääressä. Lause 2: Mies istuu kahvilassa odottamassa treffejään.</w:t>
      </w:r>
    </w:p>
    <w:p>
      <w:r>
        <w:rPr>
          <w:b/>
        </w:rPr>
        <w:t xml:space="preserve">Tulos</w:t>
      </w:r>
    </w:p>
    <w:p>
      <w:r>
        <w:t xml:space="preserve">Kahvilassa on mies</w:t>
      </w:r>
    </w:p>
    <w:p>
      <w:r>
        <w:rPr>
          <w:b/>
        </w:rPr>
        <w:t xml:space="preserve">Esimerkki 7.639</w:t>
      </w:r>
    </w:p>
    <w:p>
      <w:r>
        <w:t xml:space="preserve">Lause 1: Markkinat, joilla on hedelmiä ja huopia roikkuu katolta, joka on sinivalkoinen. Lause 2: Ruokamarkkinat Aasiassa.</w:t>
      </w:r>
    </w:p>
    <w:p>
      <w:r>
        <w:rPr>
          <w:b/>
        </w:rPr>
        <w:t xml:space="preserve">Tulos</w:t>
      </w:r>
    </w:p>
    <w:p>
      <w:r>
        <w:t xml:space="preserve">Kaupassa myydään hedelmiä ja huopia.</w:t>
      </w:r>
    </w:p>
    <w:p>
      <w:r>
        <w:rPr>
          <w:b/>
        </w:rPr>
        <w:t xml:space="preserve">Esimerkki 7.640</w:t>
      </w:r>
    </w:p>
    <w:p>
      <w:r>
        <w:t xml:space="preserve">Lause 1: Kolme naista pelaa rantalentopalloa. Lause 2: Kolme rantalentopalloa pelaavaa naista ovat sisaruksia.</w:t>
      </w:r>
    </w:p>
    <w:p>
      <w:r>
        <w:rPr>
          <w:b/>
        </w:rPr>
        <w:t xml:space="preserve">Tulos</w:t>
      </w:r>
    </w:p>
    <w:p>
      <w:r>
        <w:t xml:space="preserve">Kolme naista on rannalla.</w:t>
      </w:r>
    </w:p>
    <w:p>
      <w:r>
        <w:rPr>
          <w:b/>
        </w:rPr>
        <w:t xml:space="preserve">Esimerkki 7.641</w:t>
      </w:r>
    </w:p>
    <w:p>
      <w:r>
        <w:t xml:space="preserve">Lause 1: mustaan takkiin pukeutunut mies seisoo, kädessään avoin kirja liitutaulun ja maapallon edessä. Lause 2: Mustaan takkiin pukeutunut mies seisoo, kädessään avoin raamattu liitutaulun ja maapallon edessä.</w:t>
      </w:r>
    </w:p>
    <w:p>
      <w:r>
        <w:rPr>
          <w:b/>
        </w:rPr>
        <w:t xml:space="preserve">Tulos</w:t>
      </w:r>
    </w:p>
    <w:p>
      <w:r>
        <w:t xml:space="preserve">Mies valmistelee maantiedon selitystä.</w:t>
      </w:r>
    </w:p>
    <w:p>
      <w:r>
        <w:rPr>
          <w:b/>
        </w:rPr>
        <w:t xml:space="preserve">Esimerkki 7.642</w:t>
      </w:r>
    </w:p>
    <w:p>
      <w:r>
        <w:t xml:space="preserve">Lause 1: Punapaitainen mies, jolla on punainen maali kasvoissa ja punaiset hiukset. Lause 2: Mies, joka pitää punaisesta väristä ylhäältä alaspäin.</w:t>
      </w:r>
    </w:p>
    <w:p>
      <w:r>
        <w:rPr>
          <w:b/>
        </w:rPr>
        <w:t xml:space="preserve">Tulos</w:t>
      </w:r>
    </w:p>
    <w:p>
      <w:r>
        <w:t xml:space="preserve">Rakennus puretaan</w:t>
      </w:r>
    </w:p>
    <w:p>
      <w:r>
        <w:rPr>
          <w:b/>
        </w:rPr>
        <w:t xml:space="preserve">Esimerkki 7.643</w:t>
      </w:r>
    </w:p>
    <w:p>
      <w:r>
        <w:t xml:space="preserve">Lause 1: Mies, jolla on harmaa villapaita ja ruskeat shortsit, leikkaa ruohoa ruohonleikkurilla. Lause 2: Mies leikkaa naapurinsa nurmikkoa.</w:t>
      </w:r>
    </w:p>
    <w:p>
      <w:r>
        <w:rPr>
          <w:b/>
        </w:rPr>
        <w:t xml:space="preserve">Tulos</w:t>
      </w:r>
    </w:p>
    <w:p>
      <w:r>
        <w:t xml:space="preserve">Henkilö käyttää ulkona ruohonleikkuutyökalua.</w:t>
      </w:r>
    </w:p>
    <w:p>
      <w:r>
        <w:rPr>
          <w:b/>
        </w:rPr>
        <w:t xml:space="preserve">Esimerkki 7.644</w:t>
      </w:r>
    </w:p>
    <w:p>
      <w:r>
        <w:t xml:space="preserve">Lause 1: Sataman suihkulähteen ympärille on kerääntynyt väkijoukko. Lause 2: Sataman suihkulähteelle on kerääntynyt joukko vanhempia ihmisiä.</w:t>
      </w:r>
    </w:p>
    <w:p>
      <w:r>
        <w:rPr>
          <w:b/>
        </w:rPr>
        <w:t xml:space="preserve">Tulos</w:t>
      </w:r>
    </w:p>
    <w:p>
      <w:r>
        <w:t xml:space="preserve">Sataman suihkulähteelle kerääntyy väkeä.</w:t>
      </w:r>
    </w:p>
    <w:p>
      <w:r>
        <w:rPr>
          <w:b/>
        </w:rPr>
        <w:t xml:space="preserve">Esimerkki 7.645</w:t>
      </w:r>
    </w:p>
    <w:p>
      <w:r>
        <w:t xml:space="preserve">Lause 1: Mustaan takkiin pukeutunut tyttö, jonka kädet ovat ristissä, pitelee laukkua kadulla sateessa. Lause 2: Tyttö on surullinen</w:t>
      </w:r>
    </w:p>
    <w:p>
      <w:r>
        <w:rPr>
          <w:b/>
        </w:rPr>
        <w:t xml:space="preserve">Tulos</w:t>
      </w:r>
    </w:p>
    <w:p>
      <w:r>
        <w:t xml:space="preserve">Tyttö seisoo sateessa</w:t>
      </w:r>
    </w:p>
    <w:p>
      <w:r>
        <w:rPr>
          <w:b/>
        </w:rPr>
        <w:t xml:space="preserve">Esimerkki 7.646</w:t>
      </w:r>
    </w:p>
    <w:p>
      <w:r>
        <w:t xml:space="preserve">Lause 1: Valkoiseen paitaan pukeutunut mies istuu tietokoneen ääressä ja katselee valokuvaa. Lause 2: Miehellä on yllään liivi.</w:t>
      </w:r>
    </w:p>
    <w:p>
      <w:r>
        <w:rPr>
          <w:b/>
        </w:rPr>
        <w:t xml:space="preserve">Tulos</w:t>
      </w:r>
    </w:p>
    <w:p>
      <w:r>
        <w:t xml:space="preserve">Mies on tietokoneen lähellä.</w:t>
      </w:r>
    </w:p>
    <w:p>
      <w:r>
        <w:rPr>
          <w:b/>
        </w:rPr>
        <w:t xml:space="preserve">Esimerkki 7.647</w:t>
      </w:r>
    </w:p>
    <w:p>
      <w:r>
        <w:t xml:space="preserve">Lause 1: Vanhempi nainen paistelee vihanneksia kotikeittiössä, ja taustalla on purkkeja ja pulloja täynnä oleva tiski. Lause 2: Nainen on kokki, ja hänellä on paljon aineksia...</w:t>
      </w:r>
    </w:p>
    <w:p>
      <w:r>
        <w:rPr>
          <w:b/>
        </w:rPr>
        <w:t xml:space="preserve">Tulos</w:t>
      </w:r>
    </w:p>
    <w:p>
      <w:r>
        <w:t xml:space="preserve">Nainen laittaa ruokaa.</w:t>
      </w:r>
    </w:p>
    <w:p>
      <w:r>
        <w:rPr>
          <w:b/>
        </w:rPr>
        <w:t xml:space="preserve">Esimerkki 7.648</w:t>
      </w:r>
    </w:p>
    <w:p>
      <w:r>
        <w:t xml:space="preserve">Lause 1: Kaksi miestä laskee rahaa ruokapaikassa. Lause 2: Kaksi miestä laskee rahaa vuokraa ja muita menoja varten.</w:t>
      </w:r>
    </w:p>
    <w:p>
      <w:r>
        <w:rPr>
          <w:b/>
        </w:rPr>
        <w:t xml:space="preserve">Tulos</w:t>
      </w:r>
    </w:p>
    <w:p>
      <w:r>
        <w:t xml:space="preserve">Ruokapaikalla on kaksi miestä</w:t>
      </w:r>
    </w:p>
    <w:p>
      <w:r>
        <w:rPr>
          <w:b/>
        </w:rPr>
        <w:t xml:space="preserve">Esimerkki 7.649</w:t>
      </w:r>
    </w:p>
    <w:p>
      <w:r>
        <w:t xml:space="preserve">Lause 1: 2 poikaa etualalla karatekilpailussa ja valmentajat taustalla katsomassa, kun toinen valmentaja istuu pöydän ääressä. Lause 2: Kaikilla oli musta vyö.</w:t>
      </w:r>
    </w:p>
    <w:p>
      <w:r>
        <w:rPr>
          <w:b/>
        </w:rPr>
        <w:t xml:space="preserve">Tulos</w:t>
      </w:r>
    </w:p>
    <w:p>
      <w:r>
        <w:t xml:space="preserve">Kaksi ihmistä katselee kamppailulajiottelua.</w:t>
      </w:r>
    </w:p>
    <w:p>
      <w:r>
        <w:rPr>
          <w:b/>
        </w:rPr>
        <w:t xml:space="preserve">Esimerkki 7.650</w:t>
      </w:r>
    </w:p>
    <w:p>
      <w:r>
        <w:t xml:space="preserve">Lause 1: Mies, jolla on kädessään videokamera, nauhoittaa orkesterin esitystä. Lause 2: mies on agentti</w:t>
      </w:r>
    </w:p>
    <w:p>
      <w:r>
        <w:rPr>
          <w:b/>
        </w:rPr>
        <w:t xml:space="preserve">Tulos</w:t>
      </w:r>
    </w:p>
    <w:p>
      <w:r>
        <w:t xml:space="preserve">mies kirjaa suorituksen</w:t>
      </w:r>
    </w:p>
    <w:p>
      <w:r>
        <w:rPr>
          <w:b/>
        </w:rPr>
        <w:t xml:space="preserve">Esimerkki 7.651</w:t>
      </w:r>
    </w:p>
    <w:p>
      <w:r>
        <w:t xml:space="preserve">Lause 1: Lähi-idän nainen kävelee moottoripyöräilijän rinnalla raskaassa liikenteessä. Lause 2: Egyptiläinen nainen kävelee moottoripyöräilijän rinnalla raskaassa liikenteessä.</w:t>
      </w:r>
    </w:p>
    <w:p>
      <w:r>
        <w:rPr>
          <w:b/>
        </w:rPr>
        <w:t xml:space="preserve">Tulos</w:t>
      </w:r>
    </w:p>
    <w:p>
      <w:r>
        <w:t xml:space="preserve">Lähi-idän henkilö kävelee moottoripyöräilijän rinnalla raskaassa liikenteessä.</w:t>
      </w:r>
    </w:p>
    <w:p>
      <w:r>
        <w:rPr>
          <w:b/>
        </w:rPr>
        <w:t xml:space="preserve">Esimerkki 7.652</w:t>
      </w:r>
    </w:p>
    <w:p>
      <w:r>
        <w:t xml:space="preserve">Lause 1: Joukko miehiä pelaa jalkapalloa. Lause 2: Miehet pelaavat jalkapalloa pokaalista.</w:t>
      </w:r>
    </w:p>
    <w:p>
      <w:r>
        <w:rPr>
          <w:b/>
        </w:rPr>
        <w:t xml:space="preserve">Tulos</w:t>
      </w:r>
    </w:p>
    <w:p>
      <w:r>
        <w:t xml:space="preserve">Miehet pelaavat yhdessä jalkapalloa.</w:t>
      </w:r>
    </w:p>
    <w:p>
      <w:r>
        <w:rPr>
          <w:b/>
        </w:rPr>
        <w:t xml:space="preserve">Esimerkki 7.653</w:t>
      </w:r>
    </w:p>
    <w:p>
      <w:r>
        <w:t xml:space="preserve">Lause 1: Kolme paria erivärisiä alusvaatteita roikkuu pyykkinarussa, taustalla ihmisiä ja autoja Lause 2: On keskipäivä.</w:t>
      </w:r>
    </w:p>
    <w:p>
      <w:r>
        <w:rPr>
          <w:b/>
        </w:rPr>
        <w:t xml:space="preserve">Tulos</w:t>
      </w:r>
    </w:p>
    <w:p>
      <w:r>
        <w:t xml:space="preserve">Jotkut ihmiset seisovat pyykkinarun takana.</w:t>
      </w:r>
    </w:p>
    <w:p>
      <w:r>
        <w:rPr>
          <w:b/>
        </w:rPr>
        <w:t xml:space="preserve">Esimerkki 7.654</w:t>
      </w:r>
    </w:p>
    <w:p>
      <w:r>
        <w:t xml:space="preserve">Lause 1: Kuntovalmentaja työskentelee miehen kanssa urheilukoneella. Lause 2: Kuntovalmentaja treenaa miehen kanssa hänen vapaapäivänään.</w:t>
      </w:r>
    </w:p>
    <w:p>
      <w:r>
        <w:rPr>
          <w:b/>
        </w:rPr>
        <w:t xml:space="preserve">Tulos</w:t>
      </w:r>
    </w:p>
    <w:p>
      <w:r>
        <w:t xml:space="preserve">Kaksi miestä käyttää kuntolaitteita.</w:t>
      </w:r>
    </w:p>
    <w:p>
      <w:r>
        <w:rPr>
          <w:b/>
        </w:rPr>
        <w:t xml:space="preserve">Esimerkki 7.655</w:t>
      </w:r>
    </w:p>
    <w:p>
      <w:r>
        <w:t xml:space="preserve">Lause 1: Miehet pelaavat urheilua, kun mies nurkkapöydässä katsoo. Lause 2: Nämä miehet yrittävät voittaa pelin.</w:t>
      </w:r>
    </w:p>
    <w:p>
      <w:r>
        <w:rPr>
          <w:b/>
        </w:rPr>
        <w:t xml:space="preserve">Tulos</w:t>
      </w:r>
    </w:p>
    <w:p>
      <w:r>
        <w:t xml:space="preserve">muutama mies tekee pilkun ja yksi mies katselee heitä.</w:t>
      </w:r>
    </w:p>
    <w:p>
      <w:r>
        <w:rPr>
          <w:b/>
        </w:rPr>
        <w:t xml:space="preserve">Esimerkki 7.656</w:t>
      </w:r>
    </w:p>
    <w:p>
      <w:r>
        <w:t xml:space="preserve">Lause 1: Kaksi pariskuntaa, kaksi miestä ja kaksi naista, tanssivat lavalla pukeutuneina kaikki keltaiseen. Lause 2: Ihmiset esittävät lavalla show'ta.</w:t>
      </w:r>
    </w:p>
    <w:p>
      <w:r>
        <w:rPr>
          <w:b/>
        </w:rPr>
        <w:t xml:space="preserve">Tulos</w:t>
      </w:r>
    </w:p>
    <w:p>
      <w:r>
        <w:t xml:space="preserve">Ihmiset tanssivat lavalla.</w:t>
      </w:r>
    </w:p>
    <w:p>
      <w:r>
        <w:rPr>
          <w:b/>
        </w:rPr>
        <w:t xml:space="preserve">Esimerkki 7.657</w:t>
      </w:r>
    </w:p>
    <w:p>
      <w:r>
        <w:t xml:space="preserve">Lause 1: Kaksi nuorta miestä seisoo jään tai avoimen kentän edessä pitelemässä pitkiä sauvoja. Lause 2: Kaksi miestä on aikeissa pelata tennistä.</w:t>
      </w:r>
    </w:p>
    <w:p>
      <w:r>
        <w:rPr>
          <w:b/>
        </w:rPr>
        <w:t xml:space="preserve">Tulos</w:t>
      </w:r>
    </w:p>
    <w:p>
      <w:r>
        <w:t xml:space="preserve">kaksi miestä on pelikentällä</w:t>
      </w:r>
    </w:p>
    <w:p>
      <w:r>
        <w:rPr>
          <w:b/>
        </w:rPr>
        <w:t xml:space="preserve">Esimerkki 7.658</w:t>
      </w:r>
    </w:p>
    <w:p>
      <w:r>
        <w:t xml:space="preserve">Lause 1: Nainen tölkin kanssa kävelee kadulla. Lause 2: Vanha nainen kävelee.</w:t>
      </w:r>
    </w:p>
    <w:p>
      <w:r>
        <w:rPr>
          <w:b/>
        </w:rPr>
        <w:t xml:space="preserve">Tulos</w:t>
      </w:r>
    </w:p>
    <w:p>
      <w:r>
        <w:t xml:space="preserve">Nainen kävelee.</w:t>
      </w:r>
    </w:p>
    <w:p>
      <w:r>
        <w:rPr>
          <w:b/>
        </w:rPr>
        <w:t xml:space="preserve">Esimerkki 7.659</w:t>
      </w:r>
    </w:p>
    <w:p>
      <w:r>
        <w:t xml:space="preserve">Lause 1: Skim-lautailija tekee tempun vedessä. Lause 2: Lautailija on hyvin ruskettunut.</w:t>
      </w:r>
    </w:p>
    <w:p>
      <w:r>
        <w:rPr>
          <w:b/>
        </w:rPr>
        <w:t xml:space="preserve">Tulos</w:t>
      </w:r>
    </w:p>
    <w:p>
      <w:r>
        <w:t xml:space="preserve">Kuvassa on vettä.</w:t>
      </w:r>
    </w:p>
    <w:p>
      <w:r>
        <w:rPr>
          <w:b/>
        </w:rPr>
        <w:t xml:space="preserve">Esimerkki 7.660</w:t>
      </w:r>
    </w:p>
    <w:p>
      <w:r>
        <w:t xml:space="preserve">Lause 1: Laskuvarjohyppääjä lentää valtameren yllä, ja taustalla näkyy aaltoja ja sumua. Lause 2: Laskuvarjohyppääjä on syntymäpäivänään meren yllä.</w:t>
      </w:r>
    </w:p>
    <w:p>
      <w:r>
        <w:rPr>
          <w:b/>
        </w:rPr>
        <w:t xml:space="preserve">Tulos</w:t>
      </w:r>
    </w:p>
    <w:p>
      <w:r>
        <w:t xml:space="preserve">laskuvarjohyppääjä on valtameren yllä</w:t>
      </w:r>
    </w:p>
    <w:p>
      <w:r>
        <w:rPr>
          <w:b/>
        </w:rPr>
        <w:t xml:space="preserve">Esimerkki 7.661</w:t>
      </w:r>
    </w:p>
    <w:p>
      <w:r>
        <w:t xml:space="preserve">Lause 1: Kolme nuorta miestä pelaa Monopoly-peliä, jossa kaksi heistä riitelee fyysisesti. Lause 2: Kolme nuorta miestä pelaa Monopolia, kun kaksi riitelee siitä, onko pankkiiri varastanut pankin rahoja vai ei.</w:t>
      </w:r>
    </w:p>
    <w:p>
      <w:r>
        <w:rPr>
          <w:b/>
        </w:rPr>
        <w:t xml:space="preserve">Tulos</w:t>
      </w:r>
    </w:p>
    <w:p>
      <w:r>
        <w:t xml:space="preserve">Toinen miehistä ei ole mukana riidassa.</w:t>
      </w:r>
    </w:p>
    <w:p>
      <w:r>
        <w:rPr>
          <w:b/>
        </w:rPr>
        <w:t xml:space="preserve">Esimerkki 7.662</w:t>
      </w:r>
    </w:p>
    <w:p>
      <w:r>
        <w:t xml:space="preserve">Lause 1: Nuori poika kantaa vihreää ämpäriä hiekkarannalla, jonka yllä on pilvinen taivas. Lause 2: Poika rakentaa hiekkalinnaa.</w:t>
      </w:r>
    </w:p>
    <w:p>
      <w:r>
        <w:rPr>
          <w:b/>
        </w:rPr>
        <w:t xml:space="preserve">Tulos</w:t>
      </w:r>
    </w:p>
    <w:p>
      <w:r>
        <w:t xml:space="preserve">Poika on käymässä rannalla.</w:t>
      </w:r>
    </w:p>
    <w:p>
      <w:r>
        <w:rPr>
          <w:b/>
        </w:rPr>
        <w:t xml:space="preserve">Esimerkki 7.663</w:t>
      </w:r>
    </w:p>
    <w:p>
      <w:r>
        <w:t xml:space="preserve">Lause 1: Mies nousee sivuttain ilmaan lyödäkseen rantalentopalloa. Lause 2: Mies on rannalla.</w:t>
      </w:r>
    </w:p>
    <w:p>
      <w:r>
        <w:rPr>
          <w:b/>
        </w:rPr>
        <w:t xml:space="preserve">Tulos</w:t>
      </w:r>
    </w:p>
    <w:p>
      <w:r>
        <w:t xml:space="preserve">Mies on ulkona.</w:t>
      </w:r>
    </w:p>
    <w:p>
      <w:r>
        <w:rPr>
          <w:b/>
        </w:rPr>
        <w:t xml:space="preserve">Esimerkki 7.664</w:t>
      </w:r>
    </w:p>
    <w:p>
      <w:r>
        <w:t xml:space="preserve">Lause 1: Silmälasipäinen ruskeaverikkö pitelee vaaleaa lasta, jolla on punainen villapaita ja keltaiset saappaat. Lause 2: Pieni poika kantaa veljeä huoneen läpi.</w:t>
      </w:r>
    </w:p>
    <w:p>
      <w:r>
        <w:rPr>
          <w:b/>
        </w:rPr>
        <w:t xml:space="preserve">Tulos</w:t>
      </w:r>
    </w:p>
    <w:p>
      <w:r>
        <w:t xml:space="preserve">Lapsi pitelee toista lasta, jolla on saappaat ja villapaita.</w:t>
      </w:r>
    </w:p>
    <w:p>
      <w:r>
        <w:rPr>
          <w:b/>
        </w:rPr>
        <w:t xml:space="preserve">Esimerkki 7.665</w:t>
      </w:r>
    </w:p>
    <w:p>
      <w:r>
        <w:t xml:space="preserve">Lause 1: Kaksi miestä soittaa soittimia, toinen viulua ja toinen viulua. Lause 2: Kaksi ystävää esiintyy yhdessä</w:t>
      </w:r>
    </w:p>
    <w:p>
      <w:r>
        <w:rPr>
          <w:b/>
        </w:rPr>
        <w:t xml:space="preserve">Tulos</w:t>
      </w:r>
    </w:p>
    <w:p>
      <w:r>
        <w:t xml:space="preserve">Kaksi ihmistä soittaa soittimia yhdessä</w:t>
      </w:r>
    </w:p>
    <w:p>
      <w:r>
        <w:rPr>
          <w:b/>
        </w:rPr>
        <w:t xml:space="preserve">Esimerkki 7.666</w:t>
      </w:r>
    </w:p>
    <w:p>
      <w:r>
        <w:t xml:space="preserve">Lause 1: Sinipukuinen nainen katsoo näyteikkunaan ja katsoo peilikuvaansa korvanne korjatessaan korvakoruaan. Lause 2: Nainen on menossa häihin.</w:t>
      </w:r>
    </w:p>
    <w:p>
      <w:r>
        <w:rPr>
          <w:b/>
        </w:rPr>
        <w:t xml:space="preserve">Tulos</w:t>
      </w:r>
    </w:p>
    <w:p>
      <w:r>
        <w:t xml:space="preserve">nainen on pukeutunut siniseen.</w:t>
      </w:r>
    </w:p>
    <w:p>
      <w:r>
        <w:rPr>
          <w:b/>
        </w:rPr>
        <w:t xml:space="preserve">Esimerkki 7.667</w:t>
      </w:r>
    </w:p>
    <w:p>
      <w:r>
        <w:t xml:space="preserve">Lause 1: Haalariin ja keltaiseen rakennushattuun pukeutunut rakennusmies lapioi multaa kottikärryyn. Lause 2: Mies rakentaa rakennusta.</w:t>
      </w:r>
    </w:p>
    <w:p>
      <w:r>
        <w:rPr>
          <w:b/>
        </w:rPr>
        <w:t xml:space="preserve">Tulos</w:t>
      </w:r>
    </w:p>
    <w:p>
      <w:r>
        <w:t xml:space="preserve">Mies on töissä</w:t>
      </w:r>
    </w:p>
    <w:p>
      <w:r>
        <w:rPr>
          <w:b/>
        </w:rPr>
        <w:t xml:space="preserve">Esimerkki 7.668</w:t>
      </w:r>
    </w:p>
    <w:p>
      <w:r>
        <w:t xml:space="preserve">Lause 1: Valkoiseen paitaan ja hattuun pukeutunut mies meloo kanootilla vesistössä. Lause 2: Valkoiseen paitaan ja hattuun pukeutunut mies meloo kirkkaan keltaista kanoottia.</w:t>
      </w:r>
    </w:p>
    <w:p>
      <w:r>
        <w:rPr>
          <w:b/>
        </w:rPr>
        <w:t xml:space="preserve">Tulos</w:t>
      </w:r>
    </w:p>
    <w:p>
      <w:r>
        <w:t xml:space="preserve">Kanootti kelluu veden päällä, ja siinä on mies.</w:t>
      </w:r>
    </w:p>
    <w:p>
      <w:r>
        <w:rPr>
          <w:b/>
        </w:rPr>
        <w:t xml:space="preserve">Esimerkki 7.669</w:t>
      </w:r>
    </w:p>
    <w:p>
      <w:r>
        <w:t xml:space="preserve">Lause 1: Useiden ihmisten jalat kävelevät kujan ohi. Lause 2: Kuja on pimeä, vaarallinen ja autio.</w:t>
      </w:r>
    </w:p>
    <w:p>
      <w:r>
        <w:rPr>
          <w:b/>
        </w:rPr>
        <w:t xml:space="preserve">Tulos</w:t>
      </w:r>
    </w:p>
    <w:p>
      <w:r>
        <w:t xml:space="preserve">Ihmiset käyttävät jalkojaan siirtyäkseen paikasta toiseen.</w:t>
      </w:r>
    </w:p>
    <w:p>
      <w:r>
        <w:rPr>
          <w:b/>
        </w:rPr>
        <w:t xml:space="preserve">Esimerkki 7.670</w:t>
      </w:r>
    </w:p>
    <w:p>
      <w:r>
        <w:t xml:space="preserve">Lause 1: Ryhmä nuoria tyttöjä oransseissa etnisissä puvuissa ja paljain jaloin esittää tanssia lavalla. Lause 2: Lavalla on jonkinlainen esitys.</w:t>
      </w:r>
    </w:p>
    <w:p>
      <w:r>
        <w:rPr>
          <w:b/>
        </w:rPr>
        <w:t xml:space="preserve">Tulos</w:t>
      </w:r>
    </w:p>
    <w:p>
      <w:r>
        <w:t xml:space="preserve">Ryhmä nuoria tyttöjä suorittaa tanssia lavalla, oli oranssi puvut ja paljain jaloin</w:t>
      </w:r>
    </w:p>
    <w:p>
      <w:r>
        <w:rPr>
          <w:b/>
        </w:rPr>
        <w:t xml:space="preserve">Esimerkki 7.671</w:t>
      </w:r>
    </w:p>
    <w:p>
      <w:r>
        <w:t xml:space="preserve">Lause 1: Kaksi naista kävelee pitkää käytävää pitkin. Lause 2: Kaksi naista kävelee kirkkoon.</w:t>
      </w:r>
    </w:p>
    <w:p>
      <w:r>
        <w:rPr>
          <w:b/>
        </w:rPr>
        <w:t xml:space="preserve">Tulos</w:t>
      </w:r>
    </w:p>
    <w:p>
      <w:r>
        <w:t xml:space="preserve">Kaksi naarasta liikkuu.</w:t>
      </w:r>
    </w:p>
    <w:p>
      <w:r>
        <w:rPr>
          <w:b/>
        </w:rPr>
        <w:t xml:space="preserve">Esimerkki 7.672</w:t>
      </w:r>
    </w:p>
    <w:p>
      <w:r>
        <w:t xml:space="preserve">Lause 1: Muodollisiin vaatteisiin pukeutunut lapsi kävelee kivisen, paikoin roskaisen alueen reunaa pitkin. Lause 2: Lapsella on hattu päässään.</w:t>
      </w:r>
    </w:p>
    <w:p>
      <w:r>
        <w:rPr>
          <w:b/>
        </w:rPr>
        <w:t xml:space="preserve">Tulos</w:t>
      </w:r>
    </w:p>
    <w:p>
      <w:r>
        <w:t xml:space="preserve">Joku on pukeutunut muodollisiin vaatteisiin.</w:t>
      </w:r>
    </w:p>
    <w:p>
      <w:r>
        <w:rPr>
          <w:b/>
        </w:rPr>
        <w:t xml:space="preserve">Esimerkki 7.673</w:t>
      </w:r>
    </w:p>
    <w:p>
      <w:r>
        <w:t xml:space="preserve">Lause 1: Vihreä rakennus, jonka edessä istuu kaksi ihmistä. Lause 2: Ihmiset ovat lukkiutuneet ulos asunnostaan.</w:t>
      </w:r>
    </w:p>
    <w:p>
      <w:r>
        <w:rPr>
          <w:b/>
        </w:rPr>
        <w:t xml:space="preserve">Tulos</w:t>
      </w:r>
    </w:p>
    <w:p>
      <w:r>
        <w:t xml:space="preserve">Ihmiset ovat ulkona.</w:t>
      </w:r>
    </w:p>
    <w:p>
      <w:r>
        <w:rPr>
          <w:b/>
        </w:rPr>
        <w:t xml:space="preserve">Esimerkki 7.674</w:t>
      </w:r>
    </w:p>
    <w:p>
      <w:r>
        <w:t xml:space="preserve">Lause 1: Kauluspaitainen mies pitelee käärimätöntä joululahjaa. Lause 2: Liikemies saa lahjan kollegaltaan.</w:t>
      </w:r>
    </w:p>
    <w:p>
      <w:r>
        <w:rPr>
          <w:b/>
        </w:rPr>
        <w:t xml:space="preserve">Tulos</w:t>
      </w:r>
    </w:p>
    <w:p>
      <w:r>
        <w:t xml:space="preserve">Mies pitää kädessään lahjaa.</w:t>
      </w:r>
    </w:p>
    <w:p>
      <w:r>
        <w:rPr>
          <w:b/>
        </w:rPr>
        <w:t xml:space="preserve">Esimerkki 7.675</w:t>
      </w:r>
    </w:p>
    <w:p>
      <w:r>
        <w:t xml:space="preserve">Lause 1: Kaksi tyttöä heiluu pojan kanssa, kaikilla kolmella on samanvärinen sininen paita ja siniset farkut. Lause 2: Kolme lasta leikkii paikallisessa puistossa.</w:t>
      </w:r>
    </w:p>
    <w:p>
      <w:r>
        <w:rPr>
          <w:b/>
        </w:rPr>
        <w:t xml:space="preserve">Tulos</w:t>
      </w:r>
    </w:p>
    <w:p>
      <w:r>
        <w:t xml:space="preserve">Kolmella lapsella on siniset paidat</w:t>
      </w:r>
    </w:p>
    <w:p>
      <w:r>
        <w:rPr>
          <w:b/>
        </w:rPr>
        <w:t xml:space="preserve">Esimerkki 7.676</w:t>
      </w:r>
    </w:p>
    <w:p>
      <w:r>
        <w:t xml:space="preserve">Lause 1: Pimeässä huoneessa joukko ihmisiä on vuorovaikutuksessa. Lause 2: Ihmiset ovat pimeässä huoneessa.</w:t>
      </w:r>
    </w:p>
    <w:p>
      <w:r>
        <w:rPr>
          <w:b/>
        </w:rPr>
        <w:t xml:space="preserve">Tulos</w:t>
      </w:r>
    </w:p>
    <w:p>
      <w:r>
        <w:t xml:space="preserve">Joukko ihmisiä puhuu pimeässä huoneessa.</w:t>
      </w:r>
    </w:p>
    <w:p>
      <w:r>
        <w:rPr>
          <w:b/>
        </w:rPr>
        <w:t xml:space="preserve">Esimerkki 7.677</w:t>
      </w:r>
    </w:p>
    <w:p>
      <w:r>
        <w:t xml:space="preserve">Tuomio 1: Afroamerikkalainen mieshenkilö, jolla on farkut ja maastotakki, kävelee ja naureskelee toisen miehen kanssa. Lause 2: Miehet ovat parhaita ystäviä.</w:t>
      </w:r>
    </w:p>
    <w:p>
      <w:r>
        <w:rPr>
          <w:b/>
        </w:rPr>
        <w:t xml:space="preserve">Tulos</w:t>
      </w:r>
    </w:p>
    <w:p>
      <w:r>
        <w:t xml:space="preserve">Farkkuihin ja takkiin pukeutunut afroamerikkalainen mieshenkilö kävelee toisen henkilön kanssa.</w:t>
      </w:r>
    </w:p>
    <w:p>
      <w:r>
        <w:rPr>
          <w:b/>
        </w:rPr>
        <w:t xml:space="preserve">Esimerkki 7.678</w:t>
      </w:r>
    </w:p>
    <w:p>
      <w:r>
        <w:t xml:space="preserve">Lause 1: Afroamerikkalainen nainen seisoo kahden pienen afroamerikkalaisen lapsen takana. Lause 2: Äiti seisoo lastensa takana.</w:t>
      </w:r>
    </w:p>
    <w:p>
      <w:r>
        <w:rPr>
          <w:b/>
        </w:rPr>
        <w:t xml:space="preserve">Tulos</w:t>
      </w:r>
    </w:p>
    <w:p>
      <w:r>
        <w:t xml:space="preserve">Neljä afroamerikkalaista.</w:t>
      </w:r>
    </w:p>
    <w:p>
      <w:r>
        <w:rPr>
          <w:b/>
        </w:rPr>
        <w:t xml:space="preserve">Esimerkki 7.679</w:t>
      </w:r>
    </w:p>
    <w:p>
      <w:r>
        <w:t xml:space="preserve">Lause 1: Poika yrittää kiivetä rauta-aidalle. Lause 2: Utelias poika yrittää paeta koulunsa leikkikentän rajoista.</w:t>
      </w:r>
    </w:p>
    <w:p>
      <w:r>
        <w:rPr>
          <w:b/>
        </w:rPr>
        <w:t xml:space="preserve">Tulos</w:t>
      </w:r>
    </w:p>
    <w:p>
      <w:r>
        <w:t xml:space="preserve">Kuvassa on poika.</w:t>
      </w:r>
    </w:p>
    <w:p>
      <w:r>
        <w:rPr>
          <w:b/>
        </w:rPr>
        <w:t xml:space="preserve">Esimerkki 7.680</w:t>
      </w:r>
    </w:p>
    <w:p>
      <w:r>
        <w:t xml:space="preserve">Lause 1: Nuori mies mustassa t-paidassa pelaa krokettia puhallettavalla mailalla. Lause 2: Mies pelaa krokettia kavereiden kanssa.</w:t>
      </w:r>
    </w:p>
    <w:p>
      <w:r>
        <w:rPr>
          <w:b/>
        </w:rPr>
        <w:t xml:space="preserve">Tulos</w:t>
      </w:r>
    </w:p>
    <w:p>
      <w:r>
        <w:t xml:space="preserve">Mies pelaa krokettia</w:t>
      </w:r>
    </w:p>
    <w:p>
      <w:r>
        <w:rPr>
          <w:b/>
        </w:rPr>
        <w:t xml:space="preserve">Esimerkki 7.681</w:t>
      </w:r>
    </w:p>
    <w:p>
      <w:r>
        <w:t xml:space="preserve">Lause 1: Sulhanen poseeraa morsiustyttöjen kanssa. Lause 2: Ihmiset ottavat morsiuskuvia</w:t>
      </w:r>
    </w:p>
    <w:p>
      <w:r>
        <w:rPr>
          <w:b/>
        </w:rPr>
        <w:t xml:space="preserve">Tulos</w:t>
      </w:r>
    </w:p>
    <w:p>
      <w:r>
        <w:t xml:space="preserve">Morsiuspari poseeraa yhdessä.</w:t>
      </w:r>
    </w:p>
    <w:p>
      <w:r>
        <w:rPr>
          <w:b/>
        </w:rPr>
        <w:t xml:space="preserve">Esimerkki 7.682</w:t>
      </w:r>
    </w:p>
    <w:p>
      <w:r>
        <w:t xml:space="preserve">Lause 1: Vauva itkee violettikeltaisessa syöttötuolissa. Lause 2: Vauva on jätetty ilman valvontaa.</w:t>
      </w:r>
    </w:p>
    <w:p>
      <w:r>
        <w:rPr>
          <w:b/>
        </w:rPr>
        <w:t xml:space="preserve">Tulos</w:t>
      </w:r>
    </w:p>
    <w:p>
      <w:r>
        <w:t xml:space="preserve">Pikkupoika violetissa ja keltaisessa ponnarissa itkee...</w:t>
      </w:r>
    </w:p>
    <w:p>
      <w:r>
        <w:rPr>
          <w:b/>
        </w:rPr>
        <w:t xml:space="preserve">Esimerkki 7.683</w:t>
      </w:r>
    </w:p>
    <w:p>
      <w:r>
        <w:t xml:space="preserve">Lause 1: Moottoripyöräilijä kulkee pitkin pitkää hiekkatietä, jota reunustavat vihreät puut. Lause 2: Moottoripyöräilijä kulkee metsäautotietä pitkin.</w:t>
      </w:r>
    </w:p>
    <w:p>
      <w:r>
        <w:rPr>
          <w:b/>
        </w:rPr>
        <w:t xml:space="preserve">Tulos</w:t>
      </w:r>
    </w:p>
    <w:p>
      <w:r>
        <w:t xml:space="preserve">Moottoripyörä liikkuu hiekkatietä pitkin.</w:t>
      </w:r>
    </w:p>
    <w:p>
      <w:r>
        <w:rPr>
          <w:b/>
        </w:rPr>
        <w:t xml:space="preserve">Esimerkki 7.684</w:t>
      </w:r>
    </w:p>
    <w:p>
      <w:r>
        <w:t xml:space="preserve">Lause 1: Useat lapset istuvat polvet kohotettuna ja valo loistaa heidän kasvoillaan. Lause 2: Lapset katsovat ylös, kun Barney alkaa tanssia.</w:t>
      </w:r>
    </w:p>
    <w:p>
      <w:r>
        <w:rPr>
          <w:b/>
        </w:rPr>
        <w:t xml:space="preserve">Tulos</w:t>
      </w:r>
    </w:p>
    <w:p>
      <w:r>
        <w:t xml:space="preserve">Siellä lapset istuvat</w:t>
      </w:r>
    </w:p>
    <w:p>
      <w:r>
        <w:rPr>
          <w:b/>
        </w:rPr>
        <w:t xml:space="preserve">Esimerkki 7.685</w:t>
      </w:r>
    </w:p>
    <w:p>
      <w:r>
        <w:t xml:space="preserve">Lause 1: Mies lastaa puita kärryihin tien varrella. Lause 2: Mies lastaa puita, koska se on hänen työtään.</w:t>
      </w:r>
    </w:p>
    <w:p>
      <w:r>
        <w:rPr>
          <w:b/>
        </w:rPr>
        <w:t xml:space="preserve">Tulos</w:t>
      </w:r>
    </w:p>
    <w:p>
      <w:r>
        <w:t xml:space="preserve">Mies on ulkona.</w:t>
      </w:r>
    </w:p>
    <w:p>
      <w:r>
        <w:rPr>
          <w:b/>
        </w:rPr>
        <w:t xml:space="preserve">Esimerkki 7.686</w:t>
      </w:r>
    </w:p>
    <w:p>
      <w:r>
        <w:t xml:space="preserve">Lause 1: Naislaulaja laulaa mikrofoniin ruskehtavassa mekossa ja punaisissa käsivarsilämmittimissä. Lause 2: Nainen laulaa rakkaudesta.</w:t>
      </w:r>
    </w:p>
    <w:p>
      <w:r>
        <w:rPr>
          <w:b/>
        </w:rPr>
        <w:t xml:space="preserve">Tulos</w:t>
      </w:r>
    </w:p>
    <w:p>
      <w:r>
        <w:t xml:space="preserve">Nainen laulaa.</w:t>
      </w:r>
    </w:p>
    <w:p>
      <w:r>
        <w:rPr>
          <w:b/>
        </w:rPr>
        <w:t xml:space="preserve">Esimerkki 7.687</w:t>
      </w:r>
    </w:p>
    <w:p>
      <w:r>
        <w:t xml:space="preserve">Lause 1: Kaksi ihmistä syö ateriaa pöydässä, jonka päällä on sateenvarjo. Lause 2: Molemmat puhuvat klingonia.</w:t>
      </w:r>
    </w:p>
    <w:p>
      <w:r>
        <w:rPr>
          <w:b/>
        </w:rPr>
        <w:t xml:space="preserve">Tulos</w:t>
      </w:r>
    </w:p>
    <w:p>
      <w:r>
        <w:t xml:space="preserve">Pöytä on ulkona.</w:t>
      </w:r>
    </w:p>
    <w:p>
      <w:r>
        <w:rPr>
          <w:b/>
        </w:rPr>
        <w:t xml:space="preserve">Esimerkki 7.688</w:t>
      </w:r>
    </w:p>
    <w:p>
      <w:r>
        <w:t xml:space="preserve">Lause 1: Lapset pelaavat jalkapalloa aikuisen kanssa taustalla. Lause 2: Lapsilla on jalkapallopaidat.</w:t>
      </w:r>
    </w:p>
    <w:p>
      <w:r>
        <w:rPr>
          <w:b/>
        </w:rPr>
        <w:t xml:space="preserve">Tulos</w:t>
      </w:r>
    </w:p>
    <w:p>
      <w:r>
        <w:t xml:space="preserve">Lapset ovat alle 18-vuotiaita.</w:t>
      </w:r>
    </w:p>
    <w:p>
      <w:r>
        <w:rPr>
          <w:b/>
        </w:rPr>
        <w:t xml:space="preserve">Esimerkki 7.689</w:t>
      </w:r>
    </w:p>
    <w:p>
      <w:r>
        <w:t xml:space="preserve">Lause 1: Mies istuu ja lukee kirjaa suurennuslasin kanssa. Lause 2: Miehen on vaikea nähdä.</w:t>
      </w:r>
    </w:p>
    <w:p>
      <w:r>
        <w:rPr>
          <w:b/>
        </w:rPr>
        <w:t xml:space="preserve">Tulos</w:t>
      </w:r>
    </w:p>
    <w:p>
      <w:r>
        <w:t xml:space="preserve">Mies käyttää suurennuslasia lukemiseen.</w:t>
      </w:r>
    </w:p>
    <w:p>
      <w:r>
        <w:rPr>
          <w:b/>
        </w:rPr>
        <w:t xml:space="preserve">Esimerkki 7.690</w:t>
      </w:r>
    </w:p>
    <w:p>
      <w:r>
        <w:t xml:space="preserve">Lause 1: Musta koira hyppii lumisella pellolla. Lause 2: Koira hyppii pellon halki jahdaten jänistä.</w:t>
      </w:r>
    </w:p>
    <w:p>
      <w:r>
        <w:rPr>
          <w:b/>
        </w:rPr>
        <w:t xml:space="preserve">Tulos</w:t>
      </w:r>
    </w:p>
    <w:p>
      <w:r>
        <w:t xml:space="preserve">Koira hyppää pellon läpi.</w:t>
      </w:r>
    </w:p>
    <w:p>
      <w:r>
        <w:rPr>
          <w:b/>
        </w:rPr>
        <w:t xml:space="preserve">Esimerkki 7.691</w:t>
      </w:r>
    </w:p>
    <w:p>
      <w:r>
        <w:t xml:space="preserve">Lause 1: Tuli palaa tynnyrissä betonilattialla, kun mies seisoo telineiden päällä. Lause 2: Mies työskentelee rakennushankkeessa.</w:t>
      </w:r>
    </w:p>
    <w:p>
      <w:r>
        <w:rPr>
          <w:b/>
        </w:rPr>
        <w:t xml:space="preserve">Tulos</w:t>
      </w:r>
    </w:p>
    <w:p>
      <w:r>
        <w:t xml:space="preserve">Mies seisoo korokkeella.</w:t>
      </w:r>
    </w:p>
    <w:p>
      <w:r>
        <w:rPr>
          <w:b/>
        </w:rPr>
        <w:t xml:space="preserve">Esimerkki 7.692</w:t>
      </w:r>
    </w:p>
    <w:p>
      <w:r>
        <w:t xml:space="preserve">Lause 1: Pieni, valkoinen koira, jolla on kieli ulkona, hyppää ylös saadakseen lelun kiinni. Lause 2: Koira hyppii nappaamaan kumipossua.</w:t>
      </w:r>
    </w:p>
    <w:p>
      <w:r>
        <w:rPr>
          <w:b/>
        </w:rPr>
        <w:t xml:space="preserve">Tulos</w:t>
      </w:r>
    </w:p>
    <w:p>
      <w:r>
        <w:t xml:space="preserve">Koira hyppää ylös.</w:t>
      </w:r>
    </w:p>
    <w:p>
      <w:r>
        <w:rPr>
          <w:b/>
        </w:rPr>
        <w:t xml:space="preserve">Esimerkki 7.693</w:t>
      </w:r>
    </w:p>
    <w:p>
      <w:r>
        <w:t xml:space="preserve">Lause 1: Muusikko esiintyy maailman tapahtumakonsertissa, joka järjestetään paikallisessa kirkossa enkelten kaupungissa. Lause 2: Muusikko esiintyy rahaa vastaan kirkossa.</w:t>
      </w:r>
    </w:p>
    <w:p>
      <w:r>
        <w:rPr>
          <w:b/>
        </w:rPr>
        <w:t xml:space="preserve">Tulos</w:t>
      </w:r>
    </w:p>
    <w:p>
      <w:r>
        <w:t xml:space="preserve">Muusikko esiintyy kirkossa Los Angelesissa.</w:t>
      </w:r>
    </w:p>
    <w:p>
      <w:r>
        <w:rPr>
          <w:b/>
        </w:rPr>
        <w:t xml:space="preserve">Esimerkki 7.694</w:t>
      </w:r>
    </w:p>
    <w:p>
      <w:r>
        <w:t xml:space="preserve">Lause 1: Nuori mies, jolla on mustat shortsit, hyppii meren aalloissa. Lause 2: Nuori mies, jolla on mustat shortsit, hyppii viiden jalan aalloissa.</w:t>
      </w:r>
    </w:p>
    <w:p>
      <w:r>
        <w:rPr>
          <w:b/>
        </w:rPr>
        <w:t xml:space="preserve">Tulos</w:t>
      </w:r>
    </w:p>
    <w:p>
      <w:r>
        <w:t xml:space="preserve">Nuori mies, jolla on mustat shortsit, hyppää.</w:t>
      </w:r>
    </w:p>
    <w:p>
      <w:r>
        <w:rPr>
          <w:b/>
        </w:rPr>
        <w:t xml:space="preserve">Esimerkki 7.695</w:t>
      </w:r>
    </w:p>
    <w:p>
      <w:r>
        <w:t xml:space="preserve">Lause 1: Isä lohduttaa tytärtään sen jälkeen, kun muut perheenjäsenet olivat lähteneet Los Angelesin tapahtumaan. Lause 2: Isä taputtaa tytärtään selkään.</w:t>
      </w:r>
    </w:p>
    <w:p>
      <w:r>
        <w:rPr>
          <w:b/>
        </w:rPr>
        <w:t xml:space="preserve">Tulos</w:t>
      </w:r>
    </w:p>
    <w:p>
      <w:r>
        <w:t xml:space="preserve">Mies lohduttaa tyttöä.</w:t>
      </w:r>
    </w:p>
    <w:p>
      <w:r>
        <w:rPr>
          <w:b/>
        </w:rPr>
        <w:t xml:space="preserve">Esimerkki 7.696</w:t>
      </w:r>
    </w:p>
    <w:p>
      <w:r>
        <w:t xml:space="preserve">Lause 1: Kultaiseen pelipaitaan pukeutunut jalkapalloilija torjuu pallon vastustajan pelaajalta. Lause 2: Maalivahti estää pallon pääsyn toisen joukkueen pelaajalle.</w:t>
      </w:r>
    </w:p>
    <w:p>
      <w:r>
        <w:rPr>
          <w:b/>
        </w:rPr>
        <w:t xml:space="preserve">Tulos</w:t>
      </w:r>
    </w:p>
    <w:p>
      <w:r>
        <w:t xml:space="preserve">Kultaan pukeutunut pelaaja torjuu onnistuneesti pallon toiselta pelaajalta.</w:t>
      </w:r>
    </w:p>
    <w:p>
      <w:r>
        <w:rPr>
          <w:b/>
        </w:rPr>
        <w:t xml:space="preserve">Esimerkki 7.697</w:t>
      </w:r>
    </w:p>
    <w:p>
      <w:r>
        <w:t xml:space="preserve">Lause 1: Nuori poika heittää kiven lampeen suuren rakennuksen edessä. Lause 2: Kartanon ulkopuolella nuori lapsi heittää kiviä lampeen muodostaakseen aaltoja.</w:t>
      </w:r>
    </w:p>
    <w:p>
      <w:r>
        <w:rPr>
          <w:b/>
        </w:rPr>
        <w:t xml:space="preserve">Tulos</w:t>
      </w:r>
    </w:p>
    <w:p>
      <w:r>
        <w:t xml:space="preserve">Lapsi heittää jotain veteen.</w:t>
      </w:r>
    </w:p>
    <w:p>
      <w:r>
        <w:rPr>
          <w:b/>
        </w:rPr>
        <w:t xml:space="preserve">Esimerkki 7.698</w:t>
      </w:r>
    </w:p>
    <w:p>
      <w:r>
        <w:t xml:space="preserve">Lause 1: mies nukkuu kadulla Lause 2: koditon narkomaani nukkuu kadulla.</w:t>
      </w:r>
    </w:p>
    <w:p>
      <w:r>
        <w:rPr>
          <w:b/>
        </w:rPr>
        <w:t xml:space="preserve">Tulos</w:t>
      </w:r>
    </w:p>
    <w:p>
      <w:r>
        <w:t xml:space="preserve">Mies nukkuu kadulla.</w:t>
      </w:r>
    </w:p>
    <w:p>
      <w:r>
        <w:rPr>
          <w:b/>
        </w:rPr>
        <w:t xml:space="preserve">Esimerkki 7.699</w:t>
      </w:r>
    </w:p>
    <w:p>
      <w:r>
        <w:t xml:space="preserve">Lause 1: Mies punaisissa housuissa tasapainoilee käsillään sinisen esineen päällä Lause 2: Miehellä on punaiset housut ja vaaleanpunainen toppi.</w:t>
      </w:r>
    </w:p>
    <w:p>
      <w:r>
        <w:rPr>
          <w:b/>
        </w:rPr>
        <w:t xml:space="preserve">Tulos</w:t>
      </w:r>
    </w:p>
    <w:p>
      <w:r>
        <w:t xml:space="preserve">Miehellä on punaiset housut.</w:t>
      </w:r>
    </w:p>
    <w:p>
      <w:r>
        <w:rPr>
          <w:b/>
        </w:rPr>
        <w:t xml:space="preserve">Esimerkki 7.700</w:t>
      </w:r>
    </w:p>
    <w:p>
      <w:r>
        <w:t xml:space="preserve">Lause 1: Lapsi työntää nuorempaa sisarustaan rattaissa. Lause 2: Lapsi työntää nuorempaa sisartaan rattaissa.</w:t>
      </w:r>
    </w:p>
    <w:p>
      <w:r>
        <w:rPr>
          <w:b/>
        </w:rPr>
        <w:t xml:space="preserve">Tulos</w:t>
      </w:r>
    </w:p>
    <w:p>
      <w:r>
        <w:t xml:space="preserve">Lapsi työntää nuorempaa sisarustaan.</w:t>
      </w:r>
    </w:p>
    <w:p>
      <w:r>
        <w:rPr>
          <w:b/>
        </w:rPr>
        <w:t xml:space="preserve">Esimerkki 7.701</w:t>
      </w:r>
    </w:p>
    <w:p>
      <w:r>
        <w:t xml:space="preserve">Lause 1: Musta koira seuraa ruskeaa koiraa, joka kantaa ruskeaa lautasta ruohokentän läpi. Lause 2: Musta koira seuraa vaaleanruskeaa koiraa.</w:t>
      </w:r>
    </w:p>
    <w:p>
      <w:r>
        <w:rPr>
          <w:b/>
        </w:rPr>
        <w:t xml:space="preserve">Tulos</w:t>
      </w:r>
    </w:p>
    <w:p>
      <w:r>
        <w:t xml:space="preserve">Musta koira seuraa ruskeaa koiraa.</w:t>
      </w:r>
    </w:p>
    <w:p>
      <w:r>
        <w:rPr>
          <w:b/>
        </w:rPr>
        <w:t xml:space="preserve">Esimerkki 7.702</w:t>
      </w:r>
    </w:p>
    <w:p>
      <w:r>
        <w:t xml:space="preserve">Lause 1: Nainen puhuu kolmen muun naisen ryhmälle. Lause 2: Nainen puhuu muille naisille päivästään.</w:t>
      </w:r>
    </w:p>
    <w:p>
      <w:r>
        <w:rPr>
          <w:b/>
        </w:rPr>
        <w:t xml:space="preserve">Tulos</w:t>
      </w:r>
    </w:p>
    <w:p>
      <w:r>
        <w:t xml:space="preserve">Naiset keskustelevat.</w:t>
      </w:r>
    </w:p>
    <w:p>
      <w:r>
        <w:rPr>
          <w:b/>
        </w:rPr>
        <w:t xml:space="preserve">Esimerkki 7.703</w:t>
      </w:r>
    </w:p>
    <w:p>
      <w:r>
        <w:t xml:space="preserve">Lause 1: Silmät sidottu mies valmistautuu heiluttamaan pinataa muiden juhlijoiden katsellessa. Lause 2: Jotkut ihmiset leikkivät ulkona pinatalla.</w:t>
      </w:r>
    </w:p>
    <w:p>
      <w:r>
        <w:rPr>
          <w:b/>
        </w:rPr>
        <w:t xml:space="preserve">Tulos</w:t>
      </w:r>
    </w:p>
    <w:p>
      <w:r>
        <w:t xml:space="preserve">Siellä on juhlat käynnissä.</w:t>
      </w:r>
    </w:p>
    <w:p>
      <w:r>
        <w:rPr>
          <w:b/>
        </w:rPr>
        <w:t xml:space="preserve">Esimerkki 7.704</w:t>
      </w:r>
    </w:p>
    <w:p>
      <w:r>
        <w:t xml:space="preserve">Lause 1: Ryhmä ihmisiä on rannalla kylmällä säällä ja hyppii samanaikaisesti. Lause 2: Ryhmä jonkun syntymäpäivää juhlivia ihmisiä hyppii samanaikaisesti rannalla.</w:t>
      </w:r>
    </w:p>
    <w:p>
      <w:r>
        <w:rPr>
          <w:b/>
        </w:rPr>
        <w:t xml:space="preserve">Tulos</w:t>
      </w:r>
    </w:p>
    <w:p>
      <w:r>
        <w:t xml:space="preserve">Ryhmä ihmisiä hyppää samaan aikaan rannalla.</w:t>
      </w:r>
    </w:p>
    <w:p>
      <w:r>
        <w:rPr>
          <w:b/>
        </w:rPr>
        <w:t xml:space="preserve">Esimerkki 7.705</w:t>
      </w:r>
    </w:p>
    <w:p>
      <w:r>
        <w:t xml:space="preserve">Lause 1: Viisi lasta on tivolin kyydissä klovnin kasvojen alla. Lause 2: Lapset huutavat kyydissä...</w:t>
      </w:r>
    </w:p>
    <w:p>
      <w:r>
        <w:rPr>
          <w:b/>
        </w:rPr>
        <w:t xml:space="preserve">Tulos</w:t>
      </w:r>
    </w:p>
    <w:p>
      <w:r>
        <w:t xml:space="preserve">Lapset ovat tivolissa</w:t>
      </w:r>
    </w:p>
    <w:p>
      <w:r>
        <w:rPr>
          <w:b/>
        </w:rPr>
        <w:t xml:space="preserve">Esimerkki 7.706</w:t>
      </w:r>
    </w:p>
    <w:p>
      <w:r>
        <w:t xml:space="preserve">Lause 1: mies kiipeää seinää pitkin tuli kädessään Lause 2: Mies järjestää näytöksen katsojille.</w:t>
      </w:r>
    </w:p>
    <w:p>
      <w:r>
        <w:rPr>
          <w:b/>
        </w:rPr>
        <w:t xml:space="preserve">Tulos</w:t>
      </w:r>
    </w:p>
    <w:p>
      <w:r>
        <w:t xml:space="preserve">Miehellä on tuli kädessään</w:t>
      </w:r>
    </w:p>
    <w:p>
      <w:r>
        <w:rPr>
          <w:b/>
        </w:rPr>
        <w:t xml:space="preserve">Esimerkki 7.707</w:t>
      </w:r>
    </w:p>
    <w:p>
      <w:r>
        <w:t xml:space="preserve">Lause 1: Kaksi naista katselee rannekoruja. Lause 2: Kaksi naista näyttää koruja.</w:t>
      </w:r>
    </w:p>
    <w:p>
      <w:r>
        <w:rPr>
          <w:b/>
        </w:rPr>
        <w:t xml:space="preserve">Tulos</w:t>
      </w:r>
    </w:p>
    <w:p>
      <w:r>
        <w:t xml:space="preserve">Kaksi naista katselee rannekkeita.</w:t>
      </w:r>
    </w:p>
    <w:p>
      <w:r>
        <w:rPr>
          <w:b/>
        </w:rPr>
        <w:t xml:space="preserve">Esimerkki 7.708</w:t>
      </w:r>
    </w:p>
    <w:p>
      <w:r>
        <w:t xml:space="preserve">Lause 1: Pieni poika kiipeilee takapihan leikkivälineessä. Lause 2: Poika leikkii keinulla.</w:t>
      </w:r>
    </w:p>
    <w:p>
      <w:r>
        <w:rPr>
          <w:b/>
        </w:rPr>
        <w:t xml:space="preserve">Tulos</w:t>
      </w:r>
    </w:p>
    <w:p>
      <w:r>
        <w:t xml:space="preserve">Poika, jolla on kieli ulkona, pitää kiinni tangosta.</w:t>
      </w:r>
    </w:p>
    <w:p>
      <w:r>
        <w:rPr>
          <w:b/>
        </w:rPr>
        <w:t xml:space="preserve">Esimerkki 7.709</w:t>
      </w:r>
    </w:p>
    <w:p>
      <w:r>
        <w:t xml:space="preserve">Lause 1: Nuori nainen, jolla on musta paita, siniset farkut, musta hattu, silmälasit ja sininen villapaita hartioillaan, kävelee sateenvarjo kädessään suojana auringolta. Lause 2: Mustiin pukeutunut nainen on aavikolla.</w:t>
      </w:r>
    </w:p>
    <w:p>
      <w:r>
        <w:rPr>
          <w:b/>
        </w:rPr>
        <w:t xml:space="preserve">Tulos</w:t>
      </w:r>
    </w:p>
    <w:p>
      <w:r>
        <w:t xml:space="preserve">Mustapukuinen nuori nainen pitää sateenvarjoa kädessään.</w:t>
      </w:r>
    </w:p>
    <w:p>
      <w:r>
        <w:rPr>
          <w:b/>
        </w:rPr>
        <w:t xml:space="preserve">Esimerkki 7.710</w:t>
      </w:r>
    </w:p>
    <w:p>
      <w:r>
        <w:t xml:space="preserve">Lause 1: Ihmiset istuvat piknik-pöydässä nurmikolla lähellä puuta. Lause 2: Ihmiset nauttivat piknikillä hampurilaisia.</w:t>
      </w:r>
    </w:p>
    <w:p>
      <w:r>
        <w:rPr>
          <w:b/>
        </w:rPr>
        <w:t xml:space="preserve">Tulos</w:t>
      </w:r>
    </w:p>
    <w:p>
      <w:r>
        <w:t xml:space="preserve">Ulkona on ihmisiä.</w:t>
      </w:r>
    </w:p>
    <w:p>
      <w:r>
        <w:rPr>
          <w:b/>
        </w:rPr>
        <w:t xml:space="preserve">Esimerkki 7.711</w:t>
      </w:r>
    </w:p>
    <w:p>
      <w:r>
        <w:t xml:space="preserve">Lause 1: Kaksi puna-valkoisiin nauhoihin pukeutunutta pikkutyttöä jahtaa jalkapalloa. Lause 2: Tytöt ovat sisaruksia</w:t>
      </w:r>
    </w:p>
    <w:p>
      <w:r>
        <w:rPr>
          <w:b/>
        </w:rPr>
        <w:t xml:space="preserve">Tulos</w:t>
      </w:r>
    </w:p>
    <w:p>
      <w:r>
        <w:t xml:space="preserve">Kaksi tyttöä on pukeutunut punavalkoisiin raitoihin</w:t>
      </w:r>
    </w:p>
    <w:p>
      <w:r>
        <w:rPr>
          <w:b/>
        </w:rPr>
        <w:t xml:space="preserve">Esimerkki 7.712</w:t>
      </w:r>
    </w:p>
    <w:p>
      <w:r>
        <w:t xml:space="preserve">Lause 1: Punapaitainen mies soittaa rumpuja laiturilla. Lause 2: Mies soittaa rumpuja osana itsenäisyyspäivän konserttia.</w:t>
      </w:r>
    </w:p>
    <w:p>
      <w:r>
        <w:rPr>
          <w:b/>
        </w:rPr>
        <w:t xml:space="preserve">Tulos</w:t>
      </w:r>
    </w:p>
    <w:p>
      <w:r>
        <w:t xml:space="preserve">Mies soittaa ulkona rumpuja.</w:t>
      </w:r>
    </w:p>
    <w:p>
      <w:r>
        <w:rPr>
          <w:b/>
        </w:rPr>
        <w:t xml:space="preserve">Esimerkki 7.713</w:t>
      </w:r>
    </w:p>
    <w:p>
      <w:r>
        <w:t xml:space="preserve">Lause 1: Mies leikkaa ylimääräisen lohen pois niin, että se mahtuu mukavasti puiselle grillauslaudalle. Lause 2: Mies laittaa ruokaa perheelleen...</w:t>
      </w:r>
    </w:p>
    <w:p>
      <w:r>
        <w:rPr>
          <w:b/>
        </w:rPr>
        <w:t xml:space="preserve">Tulos</w:t>
      </w:r>
    </w:p>
    <w:p>
      <w:r>
        <w:t xml:space="preserve">Mies valmistelee kalaa</w:t>
      </w:r>
    </w:p>
    <w:p>
      <w:r>
        <w:rPr>
          <w:b/>
        </w:rPr>
        <w:t xml:space="preserve">Esimerkki 7.714</w:t>
      </w:r>
    </w:p>
    <w:p>
      <w:r>
        <w:t xml:space="preserve">Lause 1: Mäkihyppääjä on ilmassa. Lause 2: ilmassa on mäkihyppääjä.</w:t>
      </w:r>
    </w:p>
    <w:p>
      <w:r>
        <w:rPr>
          <w:b/>
        </w:rPr>
        <w:t xml:space="preserve">Tulos</w:t>
      </w:r>
    </w:p>
    <w:p>
      <w:r>
        <w:t xml:space="preserve">mäkihyppääjällä on esitys</w:t>
      </w:r>
    </w:p>
    <w:p>
      <w:r>
        <w:rPr>
          <w:b/>
        </w:rPr>
        <w:t xml:space="preserve">Esimerkki 7.715</w:t>
      </w:r>
    </w:p>
    <w:p>
      <w:r>
        <w:t xml:space="preserve">Lause 1: Neljä aseistautunutta israelilaissotilasta seisoo katolisen papin kanssa. Lause 2: Neljä aseistettua israelilaissotilasta seisoo katolisen papin kanssa ja tuijottaa räjähdyksestä jäljelle jääneitä ruumiita.</w:t>
      </w:r>
    </w:p>
    <w:p>
      <w:r>
        <w:rPr>
          <w:b/>
        </w:rPr>
        <w:t xml:space="preserve">Tulos</w:t>
      </w:r>
    </w:p>
    <w:p>
      <w:r>
        <w:t xml:space="preserve">Pappi on neljän sotilaan kanssa.</w:t>
      </w:r>
    </w:p>
    <w:p>
      <w:r>
        <w:rPr>
          <w:b/>
        </w:rPr>
        <w:t xml:space="preserve">Esimerkki 7.716</w:t>
      </w:r>
    </w:p>
    <w:p>
      <w:r>
        <w:t xml:space="preserve">Lause 1: Mies ja nainen keskustelevat ravintolassa. Lause 2: He ovat treffeillä.</w:t>
      </w:r>
    </w:p>
    <w:p>
      <w:r>
        <w:rPr>
          <w:b/>
        </w:rPr>
        <w:t xml:space="preserve">Tulos</w:t>
      </w:r>
    </w:p>
    <w:p>
      <w:r>
        <w:t xml:space="preserve">Mies ja nainen keskustelevat.</w:t>
      </w:r>
    </w:p>
    <w:p>
      <w:r>
        <w:rPr>
          <w:b/>
        </w:rPr>
        <w:t xml:space="preserve">Esimerkki 7.717</w:t>
      </w:r>
    </w:p>
    <w:p>
      <w:r>
        <w:t xml:space="preserve">Lause 1: Ryhmä koreografioituja rullaluistelijoita tanssii. Lause 2: Starlight Expressin harjoitukset.</w:t>
      </w:r>
    </w:p>
    <w:p>
      <w:r>
        <w:rPr>
          <w:b/>
        </w:rPr>
        <w:t xml:space="preserve">Tulos</w:t>
      </w:r>
    </w:p>
    <w:p>
      <w:r>
        <w:t xml:space="preserve">Ryhmä luistelutanssijoita.</w:t>
      </w:r>
    </w:p>
    <w:p>
      <w:r>
        <w:rPr>
          <w:b/>
        </w:rPr>
        <w:t xml:space="preserve">Esimerkki 7.718</w:t>
      </w:r>
    </w:p>
    <w:p>
      <w:r>
        <w:t xml:space="preserve">Lause 1: Floridan miesten koripalloilija numero 33 heittää koripalloa. Lause 2: Mies pelaa NBA-ottelussa.</w:t>
      </w:r>
    </w:p>
    <w:p>
      <w:r>
        <w:rPr>
          <w:b/>
        </w:rPr>
        <w:t xml:space="preserve">Tulos</w:t>
      </w:r>
    </w:p>
    <w:p>
      <w:r>
        <w:t xml:space="preserve">Mies heittää koripalloa.</w:t>
      </w:r>
    </w:p>
    <w:p>
      <w:r>
        <w:rPr>
          <w:b/>
        </w:rPr>
        <w:t xml:space="preserve">Esimerkki 7.719</w:t>
      </w:r>
    </w:p>
    <w:p>
      <w:r>
        <w:t xml:space="preserve">Lause 1: Vanhempi mies soittaa saksofonia. Lause 2: Mies on bussimies.</w:t>
      </w:r>
    </w:p>
    <w:p>
      <w:r>
        <w:rPr>
          <w:b/>
        </w:rPr>
        <w:t xml:space="preserve">Tulos</w:t>
      </w:r>
    </w:p>
    <w:p>
      <w:r>
        <w:t xml:space="preserve">mies on muusikko</w:t>
      </w:r>
    </w:p>
    <w:p>
      <w:r>
        <w:rPr>
          <w:b/>
        </w:rPr>
        <w:t xml:space="preserve">Esimerkki 7.720</w:t>
      </w:r>
    </w:p>
    <w:p>
      <w:r>
        <w:t xml:space="preserve">Lause 1: Koira makaa sinisellä kankaisella koirasängyllä. Lause 2: Koira otti päiväunet.</w:t>
      </w:r>
    </w:p>
    <w:p>
      <w:r>
        <w:rPr>
          <w:b/>
        </w:rPr>
        <w:t xml:space="preserve">Tulos</w:t>
      </w:r>
    </w:p>
    <w:p>
      <w:r>
        <w:t xml:space="preserve">Koira makaa koiran sängyllä.</w:t>
      </w:r>
    </w:p>
    <w:p>
      <w:r>
        <w:rPr>
          <w:b/>
        </w:rPr>
        <w:t xml:space="preserve">Esimerkki 7.721</w:t>
      </w:r>
    </w:p>
    <w:p>
      <w:r>
        <w:t xml:space="preserve">Lause 1: Punainen ajoneuvo, jonka kyljessä on kirjaimet, on tulessa. Lause 2: Kaupallinen ajoneuvo on tulessa.</w:t>
      </w:r>
    </w:p>
    <w:p>
      <w:r>
        <w:rPr>
          <w:b/>
        </w:rPr>
        <w:t xml:space="preserve">Tulos</w:t>
      </w:r>
    </w:p>
    <w:p>
      <w:r>
        <w:t xml:space="preserve">Ajoneuvo on tulessa.</w:t>
      </w:r>
    </w:p>
    <w:p>
      <w:r>
        <w:rPr>
          <w:b/>
        </w:rPr>
        <w:t xml:space="preserve">Esimerkki 7.722</w:t>
      </w:r>
    </w:p>
    <w:p>
      <w:r>
        <w:t xml:space="preserve">Lause 1: Viiden hengen ryhmä kulkee kanootilla joella. Lause 2: Viisi ihmistä meloo sunnuntai-iltapäivänä.</w:t>
      </w:r>
    </w:p>
    <w:p>
      <w:r>
        <w:rPr>
          <w:b/>
        </w:rPr>
        <w:t xml:space="preserve">Tulos</w:t>
      </w:r>
    </w:p>
    <w:p>
      <w:r>
        <w:t xml:space="preserve">Viisi ihmistä on kanootissa.</w:t>
      </w:r>
    </w:p>
    <w:p>
      <w:r>
        <w:rPr>
          <w:b/>
        </w:rPr>
        <w:t xml:space="preserve">Esimerkki 7.723</w:t>
      </w:r>
    </w:p>
    <w:p>
      <w:r>
        <w:t xml:space="preserve">Lause 1: Tummatukkainen tyttö, jolla on vaaleanpunainen paita ja farkkushortsit, polvistuu mustalla pressulla makaavien lasten värityskirjojen viereen. Lause 2: Vaaleanpunaiseen pukeutunut tyttö on värityskirjojensa lähellä.</w:t>
      </w:r>
    </w:p>
    <w:p>
      <w:r>
        <w:rPr>
          <w:b/>
        </w:rPr>
        <w:t xml:space="preserve">Tulos</w:t>
      </w:r>
    </w:p>
    <w:p>
      <w:r>
        <w:t xml:space="preserve">Vaaleanpunapukuinen tyttö on värityskirjojen lähellä.</w:t>
      </w:r>
    </w:p>
    <w:p>
      <w:r>
        <w:rPr>
          <w:b/>
        </w:rPr>
        <w:t xml:space="preserve">Esimerkki 7.724</w:t>
      </w:r>
    </w:p>
    <w:p>
      <w:r>
        <w:t xml:space="preserve">Lause 1: Ihmiset istuvat ja seurustelevat teltan lähellä. Lause 2: Ihmiset hengailevat leirintäalueen äärellä.</w:t>
      </w:r>
    </w:p>
    <w:p>
      <w:r>
        <w:rPr>
          <w:b/>
        </w:rPr>
        <w:t xml:space="preserve">Tulos</w:t>
      </w:r>
    </w:p>
    <w:p>
      <w:r>
        <w:t xml:space="preserve">Ihmiset istuvat ja puhuvat</w:t>
      </w:r>
    </w:p>
    <w:p>
      <w:r>
        <w:rPr>
          <w:b/>
        </w:rPr>
        <w:t xml:space="preserve">Esimerkki 7.725</w:t>
      </w:r>
    </w:p>
    <w:p>
      <w:r>
        <w:t xml:space="preserve">Lause 1: Kolme miestä seisoo vuorenhuipun edessä. Lause 2: Miehet ovat sherpoja.</w:t>
      </w:r>
    </w:p>
    <w:p>
      <w:r>
        <w:rPr>
          <w:b/>
        </w:rPr>
        <w:t xml:space="preserve">Tulos</w:t>
      </w:r>
    </w:p>
    <w:p>
      <w:r>
        <w:t xml:space="preserve">Kolme miestä seisoo vuorenhuipun edessä.</w:t>
      </w:r>
    </w:p>
    <w:p>
      <w:r>
        <w:rPr>
          <w:b/>
        </w:rPr>
        <w:t xml:space="preserve">Esimerkki 7.726</w:t>
      </w:r>
    </w:p>
    <w:p>
      <w:r>
        <w:t xml:space="preserve">Lause 1: Kaksi aasialaista naista tanssii natiiviasuissaan. Lause 2: Siellä tanssivat kalliisiin pukuihin pukeutuneet naiset.</w:t>
      </w:r>
    </w:p>
    <w:p>
      <w:r>
        <w:rPr>
          <w:b/>
        </w:rPr>
        <w:t xml:space="preserve">Tulos</w:t>
      </w:r>
    </w:p>
    <w:p>
      <w:r>
        <w:t xml:space="preserve">Siellä on naisia tanssimassa puvuissa</w:t>
      </w:r>
    </w:p>
    <w:p>
      <w:r>
        <w:rPr>
          <w:b/>
        </w:rPr>
        <w:t xml:space="preserve">Esimerkki 7.727</w:t>
      </w:r>
    </w:p>
    <w:p>
      <w:r>
        <w:t xml:space="preserve">Lause 1: Kaksi työntekijää työskentelee korkeassa rakennuksessa sijaitsevan rakennustelineen parissa. Lause 2: Kaksi työntekijää pystytti monimutkaista telinejärjestelmää Empire State Buildingin varrelle.</w:t>
      </w:r>
    </w:p>
    <w:p>
      <w:r>
        <w:rPr>
          <w:b/>
        </w:rPr>
        <w:t xml:space="preserve">Tulos</w:t>
      </w:r>
    </w:p>
    <w:p>
      <w:r>
        <w:t xml:space="preserve">Kaksi työntekijää työskenteli korkean rakennuksen sivussa olevan telinejärjestelmän parissa.</w:t>
      </w:r>
    </w:p>
    <w:p>
      <w:r>
        <w:rPr>
          <w:b/>
        </w:rPr>
        <w:t xml:space="preserve">Esimerkki 7.728</w:t>
      </w:r>
    </w:p>
    <w:p>
      <w:r>
        <w:t xml:space="preserve">Lause 1: Mies, jolla on kuulokkeet päässään, tarkastelee kämmenlaitteen näyttöä kadulla kulkiessaan. Lause 2: Bobilla oli kuulokkeet päässään.</w:t>
      </w:r>
    </w:p>
    <w:p>
      <w:r>
        <w:rPr>
          <w:b/>
        </w:rPr>
        <w:t xml:space="preserve">Tulos</w:t>
      </w:r>
    </w:p>
    <w:p>
      <w:r>
        <w:t xml:space="preserve">Bobilla oli kuulokkeet päässään ja hän tarkisti ipodiaan kävellessään.</w:t>
      </w:r>
    </w:p>
    <w:p>
      <w:r>
        <w:rPr>
          <w:b/>
        </w:rPr>
        <w:t xml:space="preserve">Esimerkki 7.729</w:t>
      </w:r>
    </w:p>
    <w:p>
      <w:r>
        <w:t xml:space="preserve">Lause 1: Mies, jolla on punaiset aurinkolasit ja joka istuu suihkulähteen reunalla ja puhuu kännykkään julkisella paikalla. Lause 2: Mies soittaa äidilleen äitienpäivänä.</w:t>
      </w:r>
    </w:p>
    <w:p>
      <w:r>
        <w:rPr>
          <w:b/>
        </w:rPr>
        <w:t xml:space="preserve">Tulos</w:t>
      </w:r>
    </w:p>
    <w:p>
      <w:r>
        <w:t xml:space="preserve">Mies, jolla on punaiset aurinkolasit, istuu suihkulähteen lähellä ja puhuu puhelimeen.</w:t>
      </w:r>
    </w:p>
    <w:p>
      <w:r>
        <w:rPr>
          <w:b/>
        </w:rPr>
        <w:t xml:space="preserve">Esimerkki 7.730</w:t>
      </w:r>
    </w:p>
    <w:p>
      <w:r>
        <w:t xml:space="preserve">Lause 1: Baseballhattupäinen mies puhuu naiselle ravintolassa Lause 2: Mies puhuu ruoasta.</w:t>
      </w:r>
    </w:p>
    <w:p>
      <w:r>
        <w:rPr>
          <w:b/>
        </w:rPr>
        <w:t xml:space="preserve">Tulos</w:t>
      </w:r>
    </w:p>
    <w:p>
      <w:r>
        <w:t xml:space="preserve">Miehellä on hattu.</w:t>
      </w:r>
    </w:p>
    <w:p>
      <w:r>
        <w:rPr>
          <w:b/>
        </w:rPr>
        <w:t xml:space="preserve">Esimerkki 7.731</w:t>
      </w:r>
    </w:p>
    <w:p>
      <w:r>
        <w:t xml:space="preserve">Lause 1: Suuri joukko ihmisiä näyttää siltä kuin he olisivat bändissä, ja he harjoittelevat klassista musiikkia kitaroilla, viuluilla ja selloilla. Lause 2: Suurin osa muusikoista istuu.</w:t>
      </w:r>
    </w:p>
    <w:p>
      <w:r>
        <w:rPr>
          <w:b/>
        </w:rPr>
        <w:t xml:space="preserve">Tulos</w:t>
      </w:r>
    </w:p>
    <w:p>
      <w:r>
        <w:t xml:space="preserve">Joukko ihmisiä soittaa soittimia.</w:t>
      </w:r>
    </w:p>
    <w:p>
      <w:r>
        <w:rPr>
          <w:b/>
        </w:rPr>
        <w:t xml:space="preserve">Esimerkki 7.732</w:t>
      </w:r>
    </w:p>
    <w:p>
      <w:r>
        <w:t xml:space="preserve">Lause 1: Keltaiseen paitaan pukeutunut nuori lapsi seisoo jalkakäytävällä. Lause 2: Lapsi odottaa vanhempiaan.</w:t>
      </w:r>
    </w:p>
    <w:p>
      <w:r>
        <w:rPr>
          <w:b/>
        </w:rPr>
        <w:t xml:space="preserve">Tulos</w:t>
      </w:r>
    </w:p>
    <w:p>
      <w:r>
        <w:t xml:space="preserve">Ulkona seisoo lapsi.</w:t>
      </w:r>
    </w:p>
    <w:p>
      <w:r>
        <w:rPr>
          <w:b/>
        </w:rPr>
        <w:t xml:space="preserve">Esimerkki 7.733</w:t>
      </w:r>
    </w:p>
    <w:p>
      <w:r>
        <w:t xml:space="preserve">Lause 1: nuori nainen hyppää palkille Lause 2: nainen hyppää palkille.</w:t>
      </w:r>
    </w:p>
    <w:p>
      <w:r>
        <w:rPr>
          <w:b/>
        </w:rPr>
        <w:t xml:space="preserve">Tulos</w:t>
      </w:r>
    </w:p>
    <w:p>
      <w:r>
        <w:t xml:space="preserve">Nainen hyppää</w:t>
      </w:r>
    </w:p>
    <w:p>
      <w:r>
        <w:rPr>
          <w:b/>
        </w:rPr>
        <w:t xml:space="preserve">Esimerkki 7.734</w:t>
      </w:r>
    </w:p>
    <w:p>
      <w:r>
        <w:t xml:space="preserve">Lause 1: Nuori mies istuu metallirunkoisella rakennelmalla ja hymyilee, kun hän vetää hieman nailonpeitettä. Lause 2: Nuori mies istuu metallirunkoisella rakenteella ja hymyilee iloisesti.</w:t>
      </w:r>
    </w:p>
    <w:p>
      <w:r>
        <w:rPr>
          <w:b/>
        </w:rPr>
        <w:t xml:space="preserve">Tulos</w:t>
      </w:r>
    </w:p>
    <w:p>
      <w:r>
        <w:t xml:space="preserve">Nuori mies istuu metallirunkoisella rakenteella ja hymyilee.</w:t>
      </w:r>
    </w:p>
    <w:p>
      <w:r>
        <w:rPr>
          <w:b/>
        </w:rPr>
        <w:t xml:space="preserve">Esimerkki 7.735</w:t>
      </w:r>
    </w:p>
    <w:p>
      <w:r>
        <w:t xml:space="preserve">Lause 1: Mustapukuinen nainen tarkastelee valokuvaa valkoihoisen naisen katsellessa. Lause 2: Ihmiset työskentelevät</w:t>
      </w:r>
    </w:p>
    <w:p>
      <w:r>
        <w:rPr>
          <w:b/>
        </w:rPr>
        <w:t xml:space="preserve">Tulos</w:t>
      </w:r>
    </w:p>
    <w:p>
      <w:r>
        <w:t xml:space="preserve">Ihmiset katsovat valokuvaa</w:t>
      </w:r>
    </w:p>
    <w:p>
      <w:r>
        <w:rPr>
          <w:b/>
        </w:rPr>
        <w:t xml:space="preserve">Esimerkki 7.736</w:t>
      </w:r>
    </w:p>
    <w:p>
      <w:r>
        <w:t xml:space="preserve">Lause 1: Kolme takkeihin ja housuihin pukeutunutta pientä lasta leikkii pogo-tikuilla laiturilla Virginia V -aluksen edessä. Lause 2: Lapset odottavat pääsyä laivaan.</w:t>
      </w:r>
    </w:p>
    <w:p>
      <w:r>
        <w:rPr>
          <w:b/>
        </w:rPr>
        <w:t xml:space="preserve">Tulos</w:t>
      </w:r>
    </w:p>
    <w:p>
      <w:r>
        <w:t xml:space="preserve">Kolme lasta leikkii laiturilla pogo-tangoilla.</w:t>
      </w:r>
    </w:p>
    <w:p>
      <w:r>
        <w:rPr>
          <w:b/>
        </w:rPr>
        <w:t xml:space="preserve">Esimerkki 7.737</w:t>
      </w:r>
    </w:p>
    <w:p>
      <w:r>
        <w:t xml:space="preserve">Lause 1: Neljä kaveria istuu pöydän ääressä ja käyttää kannettavia tietokoneitaan. Lause 2: Miehet ovat fiksuja.</w:t>
      </w:r>
    </w:p>
    <w:p>
      <w:r>
        <w:rPr>
          <w:b/>
        </w:rPr>
        <w:t xml:space="preserve">Tulos</w:t>
      </w:r>
    </w:p>
    <w:p>
      <w:r>
        <w:t xml:space="preserve">Miehet käyttävät aivojaan.</w:t>
      </w:r>
    </w:p>
    <w:p>
      <w:r>
        <w:rPr>
          <w:b/>
        </w:rPr>
        <w:t xml:space="preserve">Esimerkki 7.738</w:t>
      </w:r>
    </w:p>
    <w:p>
      <w:r>
        <w:t xml:space="preserve">Lause 1: Kaksi poikaa lapioi sulaa lunta. Lause 2: Kaksi poikaa lapioi lunta tyhjentääkseen ajotien.</w:t>
      </w:r>
    </w:p>
    <w:p>
      <w:r>
        <w:rPr>
          <w:b/>
        </w:rPr>
        <w:t xml:space="preserve">Tulos</w:t>
      </w:r>
    </w:p>
    <w:p>
      <w:r>
        <w:t xml:space="preserve">Kaksi poikaa lapioi lunta.</w:t>
      </w:r>
    </w:p>
    <w:p>
      <w:r>
        <w:rPr>
          <w:b/>
        </w:rPr>
        <w:t xml:space="preserve">Esimerkki 7.739</w:t>
      </w:r>
    </w:p>
    <w:p>
      <w:r>
        <w:t xml:space="preserve">Lause 1: Henkilö kiipeää kalliolle pitäen kiinni valkoisesta köydestä. Lause 2: Henkilö on kokenut kiipeilijä.</w:t>
      </w:r>
    </w:p>
    <w:p>
      <w:r>
        <w:rPr>
          <w:b/>
        </w:rPr>
        <w:t xml:space="preserve">Tulos</w:t>
      </w:r>
    </w:p>
    <w:p>
      <w:r>
        <w:t xml:space="preserve">Henkilö on ulkona.</w:t>
      </w:r>
    </w:p>
    <w:p>
      <w:r>
        <w:rPr>
          <w:b/>
        </w:rPr>
        <w:t xml:space="preserve">Esimerkki 7.740</w:t>
      </w:r>
    </w:p>
    <w:p>
      <w:r>
        <w:t xml:space="preserve">Lause 1: Tyttö bikineissä kävelee rantaa pitkin, ja hänen takanaan on valtavia pilviä ja hiekkaranta. Lause 2: Tyttö kävelee auringonlaskun aikaan.</w:t>
      </w:r>
    </w:p>
    <w:p>
      <w:r>
        <w:rPr>
          <w:b/>
        </w:rPr>
        <w:t xml:space="preserve">Tulos</w:t>
      </w:r>
    </w:p>
    <w:p>
      <w:r>
        <w:t xml:space="preserve">Tyttö kävelee rannalla.</w:t>
      </w:r>
    </w:p>
    <w:p>
      <w:r>
        <w:rPr>
          <w:b/>
        </w:rPr>
        <w:t xml:space="preserve">Esimerkki 7.741</w:t>
      </w:r>
    </w:p>
    <w:p>
      <w:r>
        <w:t xml:space="preserve">Lause 1: Siluetti, jossa yksi koira jahtaa toista koiraa. Lause 2: Koira aikoo purra toista koiraa.</w:t>
      </w:r>
    </w:p>
    <w:p>
      <w:r>
        <w:rPr>
          <w:b/>
        </w:rPr>
        <w:t xml:space="preserve">Tulos</w:t>
      </w:r>
    </w:p>
    <w:p>
      <w:r>
        <w:t xml:space="preserve">Koira jahtaa toista koiraa.</w:t>
      </w:r>
    </w:p>
    <w:p>
      <w:r>
        <w:rPr>
          <w:b/>
        </w:rPr>
        <w:t xml:space="preserve">Esimerkki 7.742</w:t>
      </w:r>
    </w:p>
    <w:p>
      <w:r>
        <w:t xml:space="preserve">Lause 1: Ihmisjoukko seuraa, kun mustaan kypärään pukeutunut nainen ja aqua-paitainen mies tappelevat. Lause 2: Joukko ihmisiä katselee nyrkkeilijöitä.</w:t>
      </w:r>
    </w:p>
    <w:p>
      <w:r>
        <w:rPr>
          <w:b/>
        </w:rPr>
        <w:t xml:space="preserve">Tulos</w:t>
      </w:r>
    </w:p>
    <w:p>
      <w:r>
        <w:t xml:space="preserve">Ihmiset katsovat toisten taistelua.</w:t>
      </w:r>
    </w:p>
    <w:p>
      <w:r>
        <w:rPr>
          <w:b/>
        </w:rPr>
        <w:t xml:space="preserve">Esimerkki 7.743</w:t>
      </w:r>
    </w:p>
    <w:p>
      <w:r>
        <w:t xml:space="preserve">Lause 1: Mustiin pukeutunut nainen heiluttaa tuuletinta näytön takana. Lause 2: Mustiin pukeutunut mies yrittää myydä näyttöpuhaltimia.</w:t>
      </w:r>
    </w:p>
    <w:p>
      <w:r>
        <w:rPr>
          <w:b/>
        </w:rPr>
        <w:t xml:space="preserve">Tulos</w:t>
      </w:r>
    </w:p>
    <w:p>
      <w:r>
        <w:t xml:space="preserve">Mustapukuinen nainen heiluttaa tuuletinta näytön takana.</w:t>
      </w:r>
    </w:p>
    <w:p>
      <w:r>
        <w:rPr>
          <w:b/>
        </w:rPr>
        <w:t xml:space="preserve">Esimerkki 7.744</w:t>
      </w:r>
    </w:p>
    <w:p>
      <w:r>
        <w:t xml:space="preserve">Lause 1: Joukko aikuisia ja lapsia työskentelee yhdessä rakennustöiden parissa. Lause 2: Aikuiset auttavat lapsia rakennushankkeen loppuunsaattamisessa.</w:t>
      </w:r>
    </w:p>
    <w:p>
      <w:r>
        <w:rPr>
          <w:b/>
        </w:rPr>
        <w:t xml:space="preserve">Tulos</w:t>
      </w:r>
    </w:p>
    <w:p>
      <w:r>
        <w:t xml:space="preserve">Ryhmä ihmisiä on saattamassa rakennushanketta päätökseen.</w:t>
      </w:r>
    </w:p>
    <w:p>
      <w:r>
        <w:rPr>
          <w:b/>
        </w:rPr>
        <w:t xml:space="preserve">Esimerkki 7.745</w:t>
      </w:r>
    </w:p>
    <w:p>
      <w:r>
        <w:t xml:space="preserve">Lause 1: Nuori tyttö kahlaa veteen kelluntavälineet käsivarsillaan. Lause 2: Tyttö ei osaa uida.</w:t>
      </w:r>
    </w:p>
    <w:p>
      <w:r>
        <w:rPr>
          <w:b/>
        </w:rPr>
        <w:t xml:space="preserve">Tulos</w:t>
      </w:r>
    </w:p>
    <w:p>
      <w:r>
        <w:t xml:space="preserve">Tyttö on ulkona vedessä.</w:t>
      </w:r>
    </w:p>
    <w:p>
      <w:r>
        <w:rPr>
          <w:b/>
        </w:rPr>
        <w:t xml:space="preserve">Esimerkki 7.746</w:t>
      </w:r>
    </w:p>
    <w:p>
      <w:r>
        <w:t xml:space="preserve">Lause 1: Musta koira jahtaa toista mustaa koiraa ruohon peittämällä kukkulalla. Lause 2: koirat seuraavat kuorma-autoa</w:t>
      </w:r>
    </w:p>
    <w:p>
      <w:r>
        <w:rPr>
          <w:b/>
        </w:rPr>
        <w:t xml:space="preserve">Tulos</w:t>
      </w:r>
    </w:p>
    <w:p>
      <w:r>
        <w:t xml:space="preserve">koirat juoksevat mäkeä alas</w:t>
      </w:r>
    </w:p>
    <w:p>
      <w:r>
        <w:rPr>
          <w:b/>
        </w:rPr>
        <w:t xml:space="preserve">Esimerkki 7.747</w:t>
      </w:r>
    </w:p>
    <w:p>
      <w:r>
        <w:t xml:space="preserve">Lause 1: Mies seisoo keskellä Times Squarea ja katsoo jotain. Lause 2: Mies katselee jotain.</w:t>
      </w:r>
    </w:p>
    <w:p>
      <w:r>
        <w:rPr>
          <w:b/>
        </w:rPr>
        <w:t xml:space="preserve">Tulos</w:t>
      </w:r>
    </w:p>
    <w:p>
      <w:r>
        <w:t xml:space="preserve">Mies seisoo Times Squarella</w:t>
      </w:r>
    </w:p>
    <w:p>
      <w:r>
        <w:rPr>
          <w:b/>
        </w:rPr>
        <w:t xml:space="preserve">Esimerkki 7.748</w:t>
      </w:r>
    </w:p>
    <w:p>
      <w:r>
        <w:t xml:space="preserve">Lause 1: Mies grillaa lohipihvejä setripuulevyillä. Lause 2: Mies syö mielellään kalaa.</w:t>
      </w:r>
    </w:p>
    <w:p>
      <w:r>
        <w:rPr>
          <w:b/>
        </w:rPr>
        <w:t xml:space="preserve">Tulos</w:t>
      </w:r>
    </w:p>
    <w:p>
      <w:r>
        <w:t xml:space="preserve">Mies grillaa.</w:t>
      </w:r>
    </w:p>
    <w:p>
      <w:r>
        <w:rPr>
          <w:b/>
        </w:rPr>
        <w:t xml:space="preserve">Esimerkki 7.749</w:t>
      </w:r>
    </w:p>
    <w:p>
      <w:r>
        <w:t xml:space="preserve">Lause 1: Ryhmä ihmisiä odottaa samanlaisissa asuissa. Lause 2: hyvin pukeutunut ryhmä odottaa yhdessä.</w:t>
      </w:r>
    </w:p>
    <w:p>
      <w:r>
        <w:rPr>
          <w:b/>
        </w:rPr>
        <w:t xml:space="preserve">Tulos</w:t>
      </w:r>
    </w:p>
    <w:p>
      <w:r>
        <w:t xml:space="preserve">ryhmä univormussa odottaa</w:t>
      </w:r>
    </w:p>
    <w:p>
      <w:r>
        <w:rPr>
          <w:b/>
        </w:rPr>
        <w:t xml:space="preserve">Esimerkki 7.750</w:t>
      </w:r>
    </w:p>
    <w:p>
      <w:r>
        <w:t xml:space="preserve">Lause 1: Poika liukuu liukumäkeä alas polvillaan. Lause 2: Poika liukuu liukumäkeä alas leikkipuistossa.</w:t>
      </w:r>
    </w:p>
    <w:p>
      <w:r>
        <w:rPr>
          <w:b/>
        </w:rPr>
        <w:t xml:space="preserve">Tulos</w:t>
      </w:r>
    </w:p>
    <w:p>
      <w:r>
        <w:t xml:space="preserve">Poika liukuu liukumäkeä alas.</w:t>
      </w:r>
    </w:p>
    <w:p>
      <w:r>
        <w:rPr>
          <w:b/>
        </w:rPr>
        <w:t xml:space="preserve">Esimerkki 7.751</w:t>
      </w:r>
    </w:p>
    <w:p>
      <w:r>
        <w:t xml:space="preserve">Lause 1: Pieni poika hyppii leikkisästi suihkulähteen reunalta. Lause 2: Lapsi suihkulähteessä...</w:t>
      </w:r>
    </w:p>
    <w:p>
      <w:r>
        <w:rPr>
          <w:b/>
        </w:rPr>
        <w:t xml:space="preserve">Tulos</w:t>
      </w:r>
    </w:p>
    <w:p>
      <w:r>
        <w:t xml:space="preserve">Poika hyppää suihkulähteestä.</w:t>
      </w:r>
    </w:p>
    <w:p>
      <w:r>
        <w:rPr>
          <w:b/>
        </w:rPr>
        <w:t xml:space="preserve">Esimerkki 7.752</w:t>
      </w:r>
    </w:p>
    <w:p>
      <w:r>
        <w:t xml:space="preserve">Lause 1: kaksi miestä ajaa kilpaa moottoripyörällä ja toivoo olevansa voittajia. Lause 2: Kaksi ystävää pitää ystävällisen moottoripyöräkilpailun.</w:t>
      </w:r>
    </w:p>
    <w:p>
      <w:r>
        <w:rPr>
          <w:b/>
        </w:rPr>
        <w:t xml:space="preserve">Tulos</w:t>
      </w:r>
    </w:p>
    <w:p>
      <w:r>
        <w:t xml:space="preserve">Kaksi miestä ajaa kilpaa moottoripyörillään.</w:t>
      </w:r>
    </w:p>
    <w:p>
      <w:r>
        <w:rPr>
          <w:b/>
        </w:rPr>
        <w:t xml:space="preserve">Esimerkki 7.753</w:t>
      </w:r>
    </w:p>
    <w:p>
      <w:r>
        <w:t xml:space="preserve">Lause 1: Nainen seisoo parkkipaikalla ajoneuvojen vieressä. Lause 2: Nainen odottaa, että joku hakee hänet.</w:t>
      </w:r>
    </w:p>
    <w:p>
      <w:r>
        <w:rPr>
          <w:b/>
        </w:rPr>
        <w:t xml:space="preserve">Tulos</w:t>
      </w:r>
    </w:p>
    <w:p>
      <w:r>
        <w:t xml:space="preserve">Nainen kävelee sinisen auton ohi.</w:t>
      </w:r>
    </w:p>
    <w:p>
      <w:r>
        <w:rPr>
          <w:b/>
        </w:rPr>
        <w:t xml:space="preserve">Esimerkki 7.754</w:t>
      </w:r>
    </w:p>
    <w:p>
      <w:r>
        <w:t xml:space="preserve">Lause 1: Kilpailevat juoksijat spurttaavat kadulla. Lause 2: Juoksijat juoksevat kaupungissa.</w:t>
      </w:r>
    </w:p>
    <w:p>
      <w:r>
        <w:rPr>
          <w:b/>
        </w:rPr>
        <w:t xml:space="preserve">Tulos</w:t>
      </w:r>
    </w:p>
    <w:p>
      <w:r>
        <w:t xml:space="preserve">Juoksijat kilpailevat keskenään.</w:t>
      </w:r>
    </w:p>
    <w:p>
      <w:r>
        <w:rPr>
          <w:b/>
        </w:rPr>
        <w:t xml:space="preserve">Esimerkki 7.755</w:t>
      </w:r>
    </w:p>
    <w:p>
      <w:r>
        <w:t xml:space="preserve">Lause 1: Violetteihin haalareihin ja sandaaleihin pukeutunut nainen maalaa parvekkeella puisella maalaustelineellä. Lause 2: Nainen maalaa kukkia parvekkeella aurinkoisena päivänä.</w:t>
      </w:r>
    </w:p>
    <w:p>
      <w:r>
        <w:rPr>
          <w:b/>
        </w:rPr>
        <w:t xml:space="preserve">Tulos</w:t>
      </w:r>
    </w:p>
    <w:p>
      <w:r>
        <w:t xml:space="preserve">Nainen maalaa parvekkeella maalaustelineen kanssa</w:t>
      </w:r>
    </w:p>
    <w:p>
      <w:r>
        <w:rPr>
          <w:b/>
        </w:rPr>
        <w:t xml:space="preserve">Esimerkki 7.756</w:t>
      </w:r>
    </w:p>
    <w:p>
      <w:r>
        <w:t xml:space="preserve">Lause 1: Joukko lapsia esittelee Amerikan lippua, mikä näyttää heidän opettajiltaan. Lause 2: lapset olivat aikuisten kanssa</w:t>
      </w:r>
    </w:p>
    <w:p>
      <w:r>
        <w:rPr>
          <w:b/>
        </w:rPr>
        <w:t xml:space="preserve">Tulos</w:t>
      </w:r>
    </w:p>
    <w:p>
      <w:r>
        <w:t xml:space="preserve">lapset olivat luokassa</w:t>
      </w:r>
    </w:p>
    <w:p>
      <w:r>
        <w:rPr>
          <w:b/>
        </w:rPr>
        <w:t xml:space="preserve">Esimerkki 7.757</w:t>
      </w:r>
    </w:p>
    <w:p>
      <w:r>
        <w:t xml:space="preserve">Lause 1: Ryhmä pieniä lapsia ja joitakin aikuisia pukeutui kylmään säähän monivärisen pomppulinnan ulkopuolella. Lause 2: Jotkut perheet osallistuvat joulujuhliin, joissa on pomppulinna.</w:t>
      </w:r>
    </w:p>
    <w:p>
      <w:r>
        <w:rPr>
          <w:b/>
        </w:rPr>
        <w:t xml:space="preserve">Tulos</w:t>
      </w:r>
    </w:p>
    <w:p>
      <w:r>
        <w:t xml:space="preserve">Jotkut lapset ja aikuiset ovat pomppulinnan ulkopuolella.</w:t>
      </w:r>
    </w:p>
    <w:p>
      <w:r>
        <w:rPr>
          <w:b/>
        </w:rPr>
        <w:t xml:space="preserve">Esimerkki 7.758</w:t>
      </w:r>
    </w:p>
    <w:p>
      <w:r>
        <w:t xml:space="preserve">Lause 1: Farkkuihin pukeutunut mies seisoo rakennuksen lähellä olevan valotolpan varjossa ja pitää kättään päätään vasten, kun hän katsoo pankin ikkunanäyttöä. Lause 2: Mies hakee rahaa pankista.</w:t>
      </w:r>
    </w:p>
    <w:p>
      <w:r>
        <w:rPr>
          <w:b/>
        </w:rPr>
        <w:t xml:space="preserve">Tulos</w:t>
      </w:r>
    </w:p>
    <w:p>
      <w:r>
        <w:t xml:space="preserve">Mies seisoo rakennuksen lähellä käsi päänsä päällä.</w:t>
      </w:r>
    </w:p>
    <w:p>
      <w:r>
        <w:rPr>
          <w:b/>
        </w:rPr>
        <w:t xml:space="preserve">Esimerkki 7.759</w:t>
      </w:r>
    </w:p>
    <w:p>
      <w:r>
        <w:t xml:space="preserve">Lause 1: Mies kalastaa heittoverkolla hyvin pienellä veneellä. Lause 2: Kalastaja yrittää pyydystää haita pienellä soutuveneellään.</w:t>
      </w:r>
    </w:p>
    <w:p>
      <w:r>
        <w:rPr>
          <w:b/>
        </w:rPr>
        <w:t xml:space="preserve">Tulos</w:t>
      </w:r>
    </w:p>
    <w:p>
      <w:r>
        <w:t xml:space="preserve">Henkilö on veneessä</w:t>
      </w:r>
    </w:p>
    <w:p>
      <w:r>
        <w:rPr>
          <w:b/>
        </w:rPr>
        <w:t xml:space="preserve">Esimerkki 7.760</w:t>
      </w:r>
    </w:p>
    <w:p>
      <w:r>
        <w:t xml:space="preserve">Lause 1: Pariskunta kävelee yöllä kävelykatua pitkin. Lause 2: Mies ja nainen kävelevät.</w:t>
      </w:r>
    </w:p>
    <w:p>
      <w:r>
        <w:rPr>
          <w:b/>
        </w:rPr>
        <w:t xml:space="preserve">Tulos</w:t>
      </w:r>
    </w:p>
    <w:p>
      <w:r>
        <w:t xml:space="preserve">Ihmiset kävelevät yöllä.</w:t>
      </w:r>
    </w:p>
    <w:p>
      <w:r>
        <w:rPr>
          <w:b/>
        </w:rPr>
        <w:t xml:space="preserve">Esimerkki 7.761</w:t>
      </w:r>
    </w:p>
    <w:p>
      <w:r>
        <w:t xml:space="preserve">Lause 1: Naiset puvuissa kadulla. Lause 2: Surullisia naisia puvuissa kadulla.</w:t>
      </w:r>
    </w:p>
    <w:p>
      <w:r>
        <w:rPr>
          <w:b/>
        </w:rPr>
        <w:t xml:space="preserve">Tulos</w:t>
      </w:r>
    </w:p>
    <w:p>
      <w:r>
        <w:t xml:space="preserve">Ihmiset puvuissa kadulla.</w:t>
      </w:r>
    </w:p>
    <w:p>
      <w:r>
        <w:rPr>
          <w:b/>
        </w:rPr>
        <w:t xml:space="preserve">Esimerkki 7.762</w:t>
      </w:r>
    </w:p>
    <w:p>
      <w:r>
        <w:t xml:space="preserve">Lause 1: Ryhmä teini-ikäisiä hengailee kuistilla. Lause 2: Nuoret ovat pilvessä.</w:t>
      </w:r>
    </w:p>
    <w:p>
      <w:r>
        <w:rPr>
          <w:b/>
        </w:rPr>
        <w:t xml:space="preserve">Tulos</w:t>
      </w:r>
    </w:p>
    <w:p>
      <w:r>
        <w:t xml:space="preserve">Ihmiset ovat nuoria.</w:t>
      </w:r>
    </w:p>
    <w:p>
      <w:r>
        <w:rPr>
          <w:b/>
        </w:rPr>
        <w:t xml:space="preserve">Esimerkki 7.763</w:t>
      </w:r>
    </w:p>
    <w:p>
      <w:r>
        <w:t xml:space="preserve">Lause 1: Mustapaitainen tyttö pelaa tivolipeliä. Lause 2: Tyttö on tivolissa.</w:t>
      </w:r>
    </w:p>
    <w:p>
      <w:r>
        <w:rPr>
          <w:b/>
        </w:rPr>
        <w:t xml:space="preserve">Tulos</w:t>
      </w:r>
    </w:p>
    <w:p>
      <w:r>
        <w:t xml:space="preserve">Tytöllä on yllään musta paita.</w:t>
      </w:r>
    </w:p>
    <w:p>
      <w:r>
        <w:rPr>
          <w:b/>
        </w:rPr>
        <w:t xml:space="preserve">Esimerkki 7.764</w:t>
      </w:r>
    </w:p>
    <w:p>
      <w:r>
        <w:t xml:space="preserve">Lause 1: Kaksi valkoista miestä polkupyörien korjaamossa päivällä. Lause 2: Miehet odottavat pyöränsä korjausta.</w:t>
      </w:r>
    </w:p>
    <w:p>
      <w:r>
        <w:rPr>
          <w:b/>
        </w:rPr>
        <w:t xml:space="preserve">Tulos</w:t>
      </w:r>
    </w:p>
    <w:p>
      <w:r>
        <w:t xml:space="preserve">Kaksi miestä korjaamolla.</w:t>
      </w:r>
    </w:p>
    <w:p>
      <w:r>
        <w:rPr>
          <w:b/>
        </w:rPr>
        <w:t xml:space="preserve">Esimerkki 7.765</w:t>
      </w:r>
    </w:p>
    <w:p>
      <w:r>
        <w:t xml:space="preserve">Lause 1: Nainen, jolla on valkoinen käsilaukku, kävelee harmaalla alustalla korkean rakennuksen edessä. Lause 2: Nainen on menossa työhaastatteluun korkeaan rakennukseen.</w:t>
      </w:r>
    </w:p>
    <w:p>
      <w:r>
        <w:rPr>
          <w:b/>
        </w:rPr>
        <w:t xml:space="preserve">Tulos</w:t>
      </w:r>
    </w:p>
    <w:p>
      <w:r>
        <w:t xml:space="preserve">Nainen, jolla on käsilaukku mukanaan, on kävelyllä.</w:t>
      </w:r>
    </w:p>
    <w:p>
      <w:r>
        <w:rPr>
          <w:b/>
        </w:rPr>
        <w:t xml:space="preserve">Esimerkki 7.766</w:t>
      </w:r>
    </w:p>
    <w:p>
      <w:r>
        <w:t xml:space="preserve">Lause 1: Pieni poika kävelee jalkakäytävällä. Lause 2: Pikkulapsi yrittää päästä pois isänsä luota.</w:t>
      </w:r>
    </w:p>
    <w:p>
      <w:r>
        <w:rPr>
          <w:b/>
        </w:rPr>
        <w:t xml:space="preserve">Tulos</w:t>
      </w:r>
    </w:p>
    <w:p>
      <w:r>
        <w:t xml:space="preserve">Lapsi on ulkona.</w:t>
      </w:r>
    </w:p>
    <w:p>
      <w:r>
        <w:rPr>
          <w:b/>
        </w:rPr>
        <w:t xml:space="preserve">Esimerkki 7.767</w:t>
      </w:r>
    </w:p>
    <w:p>
      <w:r>
        <w:t xml:space="preserve">Lause 1: Mies kävelee kädet housujensa taskuissa. Lause 2: Surullisen näköinen mies kävelee hitaasti puiston läpi.</w:t>
      </w:r>
    </w:p>
    <w:p>
      <w:r>
        <w:rPr>
          <w:b/>
        </w:rPr>
        <w:t xml:space="preserve">Tulos</w:t>
      </w:r>
    </w:p>
    <w:p>
      <w:r>
        <w:t xml:space="preserve">Mies liikuttaa jalkojaan, käsiä ei näy.</w:t>
      </w:r>
    </w:p>
    <w:p>
      <w:r>
        <w:rPr>
          <w:b/>
        </w:rPr>
        <w:t xml:space="preserve">Esimerkki 7.768</w:t>
      </w:r>
    </w:p>
    <w:p>
      <w:r>
        <w:t xml:space="preserve">Lause 1: Mustapukuinen nainen nojaa seinään ja polttaa savuketta. Lause 2: Nainen on surullinen.</w:t>
      </w:r>
    </w:p>
    <w:p>
      <w:r>
        <w:rPr>
          <w:b/>
        </w:rPr>
        <w:t xml:space="preserve">Tulos</w:t>
      </w:r>
    </w:p>
    <w:p>
      <w:r>
        <w:t xml:space="preserve">Nainen tupakoi</w:t>
      </w:r>
    </w:p>
    <w:p>
      <w:r>
        <w:rPr>
          <w:b/>
        </w:rPr>
        <w:t xml:space="preserve">Esimerkki 7.769</w:t>
      </w:r>
    </w:p>
    <w:p>
      <w:r>
        <w:t xml:space="preserve">Lause 1: Siniseen paitaan pukeutunut mies koskettaa punaiseen hameeseen pukeutuneen naisen kasvoja mustaan pukeutuneen miehen katsellessa. Lause 2: Sinipaitainen mies ja nainen ovat yhdessä.</w:t>
      </w:r>
    </w:p>
    <w:p>
      <w:r>
        <w:rPr>
          <w:b/>
        </w:rPr>
        <w:t xml:space="preserve">Tulos</w:t>
      </w:r>
    </w:p>
    <w:p>
      <w:r>
        <w:t xml:space="preserve">Mies koskettaa naisen kasvoja.</w:t>
      </w:r>
    </w:p>
    <w:p>
      <w:r>
        <w:rPr>
          <w:b/>
        </w:rPr>
        <w:t xml:space="preserve">Esimerkki 7.770</w:t>
      </w:r>
    </w:p>
    <w:p>
      <w:r>
        <w:t xml:space="preserve">Lause 1: Ruskeatakkinen nainen ja mustatakkinen nainen seisovat appelsiinien, omenoiden ja muiden hedelmien näytteillä. Lause 2: Nämä kaksi naista myivät hedelmiä ohikulkeville ihmisille...</w:t>
      </w:r>
    </w:p>
    <w:p>
      <w:r>
        <w:rPr>
          <w:b/>
        </w:rPr>
        <w:t xml:space="preserve">Tulos</w:t>
      </w:r>
    </w:p>
    <w:p>
      <w:r>
        <w:t xml:space="preserve">Ruskeatakkinen nainen ja mustatakkinen nainen seisoivat hedelmälaatikoiden vieressä.</w:t>
      </w:r>
    </w:p>
    <w:p>
      <w:r>
        <w:rPr>
          <w:b/>
        </w:rPr>
        <w:t xml:space="preserve">Esimerkki 7.771</w:t>
      </w:r>
    </w:p>
    <w:p>
      <w:r>
        <w:t xml:space="preserve">Lause 1: Uima-altaassa on eräs henkilö uimahyppäämässä. Lause 2: Eräs henkilö sukeltaa suuressa vesistössä,</w:t>
      </w:r>
    </w:p>
    <w:p>
      <w:r>
        <w:rPr>
          <w:b/>
        </w:rPr>
        <w:t xml:space="preserve">Tulos</w:t>
      </w:r>
    </w:p>
    <w:p>
      <w:r>
        <w:t xml:space="preserve">Sukeltaja on uima-altaalla.</w:t>
      </w:r>
    </w:p>
    <w:p>
      <w:r>
        <w:rPr>
          <w:b/>
        </w:rPr>
        <w:t xml:space="preserve">Esimerkki 7.772</w:t>
      </w:r>
    </w:p>
    <w:p>
      <w:r>
        <w:t xml:space="preserve">Lause 1: Nuori tyttö vaaleanpunaisessa takissa kävelee pelleasuun ja raidallisiin housuihin pukeutuneen miehen vierellä jalkakäytävällä. Lause 2: Klovni ja hänen tyttärensä kävelevät syntymäpäiväjuhliin.</w:t>
      </w:r>
    </w:p>
    <w:p>
      <w:r>
        <w:rPr>
          <w:b/>
        </w:rPr>
        <w:t xml:space="preserve">Tulos</w:t>
      </w:r>
    </w:p>
    <w:p>
      <w:r>
        <w:t xml:space="preserve">Pelle ja pieni tyttö kävelevät jalkakäytävällä.</w:t>
      </w:r>
    </w:p>
    <w:p>
      <w:r>
        <w:rPr>
          <w:b/>
        </w:rPr>
        <w:t xml:space="preserve">Esimerkki 7.773</w:t>
      </w:r>
    </w:p>
    <w:p>
      <w:r>
        <w:t xml:space="preserve">Lause 1: Pieni tyttö puhaltaa kuplia pellolla. Lause 2: Pikkutyttö leikkii äitinsä kanssa aurinkoisena päivänä.</w:t>
      </w:r>
    </w:p>
    <w:p>
      <w:r>
        <w:rPr>
          <w:b/>
        </w:rPr>
        <w:t xml:space="preserve">Tulos</w:t>
      </w:r>
    </w:p>
    <w:p>
      <w:r>
        <w:t xml:space="preserve">Pieni tyttö leikkii ulkona.</w:t>
      </w:r>
    </w:p>
    <w:p>
      <w:r>
        <w:rPr>
          <w:b/>
        </w:rPr>
        <w:t xml:space="preserve">Esimerkki 7.774</w:t>
      </w:r>
    </w:p>
    <w:p>
      <w:r>
        <w:t xml:space="preserve">Lause 1: Koira juoksee mereen. Lause 2: Kultainen noutaja juoksee mereen.</w:t>
      </w:r>
    </w:p>
    <w:p>
      <w:r>
        <w:rPr>
          <w:b/>
        </w:rPr>
        <w:t xml:space="preserve">Tulos</w:t>
      </w:r>
    </w:p>
    <w:p>
      <w:r>
        <w:t xml:space="preserve">Koira juoksee veteen.</w:t>
      </w:r>
    </w:p>
    <w:p>
      <w:r>
        <w:rPr>
          <w:b/>
        </w:rPr>
        <w:t xml:space="preserve">Esimerkki 7.775</w:t>
      </w:r>
    </w:p>
    <w:p>
      <w:r>
        <w:t xml:space="preserve">Lause 1: Kajakkimatkailija nostaa kädet ylös, kun häneen roiskuu vettä. Lause 2: Veneilijä roiskuu vettä vesipullosta.</w:t>
      </w:r>
    </w:p>
    <w:p>
      <w:r>
        <w:rPr>
          <w:b/>
        </w:rPr>
        <w:t xml:space="preserve">Tulos</w:t>
      </w:r>
    </w:p>
    <w:p>
      <w:r>
        <w:t xml:space="preserve">Veneen kuljettaja roiskuu vettä.</w:t>
      </w:r>
    </w:p>
    <w:p>
      <w:r>
        <w:rPr>
          <w:b/>
        </w:rPr>
        <w:t xml:space="preserve">Esimerkki 7.776</w:t>
      </w:r>
    </w:p>
    <w:p>
      <w:r>
        <w:t xml:space="preserve">Lause 1: Nainen näyttää pitävän taukoa pyöräilystä. Lause 2: Nainen seisoo polkupyöränsä vieressä.</w:t>
      </w:r>
    </w:p>
    <w:p>
      <w:r>
        <w:rPr>
          <w:b/>
        </w:rPr>
        <w:t xml:space="preserve">Tulos</w:t>
      </w:r>
    </w:p>
    <w:p>
      <w:r>
        <w:t xml:space="preserve">Korkealle hyppäävä henkilö.</w:t>
      </w:r>
    </w:p>
    <w:p>
      <w:r>
        <w:rPr>
          <w:b/>
        </w:rPr>
        <w:t xml:space="preserve">Esimerkki 7.777</w:t>
      </w:r>
    </w:p>
    <w:p>
      <w:r>
        <w:t xml:space="preserve">Lause 1: Aurinkolasipäinen mies, joka on nukahtanut terassin lepotuoliin. Lause 2: Tämä on hänen terassinsa</w:t>
      </w:r>
    </w:p>
    <w:p>
      <w:r>
        <w:rPr>
          <w:b/>
        </w:rPr>
        <w:t xml:space="preserve">Tulos</w:t>
      </w:r>
    </w:p>
    <w:p>
      <w:r>
        <w:t xml:space="preserve">Tällä miehellä on silmälasit</w:t>
      </w:r>
    </w:p>
    <w:p>
      <w:r>
        <w:rPr>
          <w:b/>
        </w:rPr>
        <w:t xml:space="preserve">Esimerkki 7.778</w:t>
      </w:r>
    </w:p>
    <w:p>
      <w:r>
        <w:t xml:space="preserve">Lause 1: Pieni ruskeavalkoinen koira on altaassa. Lause 2: Pieni koira on altaassa oppimassa uimaan.</w:t>
      </w:r>
    </w:p>
    <w:p>
      <w:r>
        <w:rPr>
          <w:b/>
        </w:rPr>
        <w:t xml:space="preserve">Tulos</w:t>
      </w:r>
    </w:p>
    <w:p>
      <w:r>
        <w:t xml:space="preserve">Pieni koira on ulkona.</w:t>
      </w:r>
    </w:p>
    <w:p>
      <w:r>
        <w:rPr>
          <w:b/>
        </w:rPr>
        <w:t xml:space="preserve">Esimerkki 7.779</w:t>
      </w:r>
    </w:p>
    <w:p>
      <w:r>
        <w:t xml:space="preserve">Lause 1: Sinipukuinen mies istuu seinällä laukkujen kanssa. Lause 2: Sinipukuinen surullinen mies istuu seinällä laukkujen kanssa.</w:t>
      </w:r>
    </w:p>
    <w:p>
      <w:r>
        <w:rPr>
          <w:b/>
        </w:rPr>
        <w:t xml:space="preserve">Tulos</w:t>
      </w:r>
    </w:p>
    <w:p>
      <w:r>
        <w:t xml:space="preserve">Sinipukuinen henkilö istuu seinällä laukkujen kanssa.</w:t>
      </w:r>
    </w:p>
    <w:p>
      <w:r>
        <w:rPr>
          <w:b/>
        </w:rPr>
        <w:t xml:space="preserve">Esimerkki 7.780</w:t>
      </w:r>
    </w:p>
    <w:p>
      <w:r>
        <w:t xml:space="preserve">Lause 1: Teini-ikäiset poseeraavat kuvaa varten täpötäydessä tapahtumassa. Lause 2: Teini-ikäisiä on viisitoista.</w:t>
      </w:r>
    </w:p>
    <w:p>
      <w:r>
        <w:rPr>
          <w:b/>
        </w:rPr>
        <w:t xml:space="preserve">Tulos</w:t>
      </w:r>
    </w:p>
    <w:p>
      <w:r>
        <w:t xml:space="preserve">Kymmenet poseeraavat</w:t>
      </w:r>
    </w:p>
    <w:p>
      <w:r>
        <w:rPr>
          <w:b/>
        </w:rPr>
        <w:t xml:space="preserve">Esimerkki 7.781</w:t>
      </w:r>
    </w:p>
    <w:p>
      <w:r>
        <w:t xml:space="preserve">Lause 1: Kaksi tyttöä pelaa jalkapalloa oransseissa ja valkoisissa peliasuissa. Lause 2: Tytöt ovat ulkona.</w:t>
      </w:r>
    </w:p>
    <w:p>
      <w:r>
        <w:rPr>
          <w:b/>
        </w:rPr>
        <w:t xml:space="preserve">Tulos</w:t>
      </w:r>
    </w:p>
    <w:p>
      <w:r>
        <w:t xml:space="preserve">Tytöt pelaavat jalkapalloa.</w:t>
      </w:r>
    </w:p>
    <w:p>
      <w:r>
        <w:rPr>
          <w:b/>
        </w:rPr>
        <w:t xml:space="preserve">Esimerkki 7.782</w:t>
      </w:r>
    </w:p>
    <w:p>
      <w:r>
        <w:t xml:space="preserve">Lause 1: Mies, jolla on kirkkaan oranssi paita ja hullunkuriset aurinkolasit, ylittää kadun. Lause 2: Miehellä on violetit silmälasit.</w:t>
      </w:r>
    </w:p>
    <w:p>
      <w:r>
        <w:rPr>
          <w:b/>
        </w:rPr>
        <w:t xml:space="preserve">Tulos</w:t>
      </w:r>
    </w:p>
    <w:p>
      <w:r>
        <w:t xml:space="preserve">Mies, jolla on hullut silmälasit, kävelee kadun yli.</w:t>
      </w:r>
    </w:p>
    <w:p>
      <w:r>
        <w:rPr>
          <w:b/>
        </w:rPr>
        <w:t xml:space="preserve">Esimerkki 7.783</w:t>
      </w:r>
    </w:p>
    <w:p>
      <w:r>
        <w:t xml:space="preserve">Lause 1: Kaksi koiraa kävelee lammaspellolla. Lause 2: Kaksi suurta mustaa koiraa kävelee lammaspellon läpi.</w:t>
      </w:r>
    </w:p>
    <w:p>
      <w:r>
        <w:rPr>
          <w:b/>
        </w:rPr>
        <w:t xml:space="preserve">Tulos</w:t>
      </w:r>
    </w:p>
    <w:p>
      <w:r>
        <w:t xml:space="preserve">Pellolla on eläimiä.</w:t>
      </w:r>
    </w:p>
    <w:p>
      <w:r>
        <w:rPr>
          <w:b/>
        </w:rPr>
        <w:t xml:space="preserve">Esimerkki 7.784</w:t>
      </w:r>
    </w:p>
    <w:p>
      <w:r>
        <w:t xml:space="preserve">Lause 1: Mies soittaa kitarasooloa Lause 2: Mies esiintyy tyttöystävälleen.</w:t>
      </w:r>
    </w:p>
    <w:p>
      <w:r>
        <w:rPr>
          <w:b/>
        </w:rPr>
        <w:t xml:space="preserve">Tulos</w:t>
      </w:r>
    </w:p>
    <w:p>
      <w:r>
        <w:t xml:space="preserve">Mies soittaa kitaraa.</w:t>
      </w:r>
    </w:p>
    <w:p>
      <w:r>
        <w:rPr>
          <w:b/>
        </w:rPr>
        <w:t xml:space="preserve">Esimerkki 7.785</w:t>
      </w:r>
    </w:p>
    <w:p>
      <w:r>
        <w:t xml:space="preserve">Lause 1: Keltapaitainen mies täyttää tynnyreitä pienellä kauhalla. Lause 2: Maanviljelijä täyttää tynnyrit sadollaan.</w:t>
      </w:r>
    </w:p>
    <w:p>
      <w:r>
        <w:rPr>
          <w:b/>
        </w:rPr>
        <w:t xml:space="preserve">Tulos</w:t>
      </w:r>
    </w:p>
    <w:p>
      <w:r>
        <w:t xml:space="preserve">Keltainen henkilö laittaa tavaraa tynnyreihin.</w:t>
      </w:r>
    </w:p>
    <w:p>
      <w:r>
        <w:rPr>
          <w:b/>
        </w:rPr>
        <w:t xml:space="preserve">Esimerkki 7.786</w:t>
      </w:r>
    </w:p>
    <w:p>
      <w:r>
        <w:t xml:space="preserve">Lause 1: Punapukuiset papit astuvat kirkkoon. Lause 2: Papit astuvat rakennukseen.</w:t>
      </w:r>
    </w:p>
    <w:p>
      <w:r>
        <w:rPr>
          <w:b/>
        </w:rPr>
        <w:t xml:space="preserve">Tulos</w:t>
      </w:r>
    </w:p>
    <w:p>
      <w:r>
        <w:t xml:space="preserve">Ryhmä pappeja saapuu kirkkoon.</w:t>
      </w:r>
    </w:p>
    <w:p>
      <w:r>
        <w:rPr>
          <w:b/>
        </w:rPr>
        <w:t xml:space="preserve">Esimerkki 7.787</w:t>
      </w:r>
    </w:p>
    <w:p>
      <w:r>
        <w:t xml:space="preserve">Lause 1: Hymyilevä silmälasipäinen mies pitelee tyhjää ruokalautasta. Lause 2: Siniset silmälasit päässä oleva mies pitelee tyhjää lautasta.</w:t>
      </w:r>
    </w:p>
    <w:p>
      <w:r>
        <w:rPr>
          <w:b/>
        </w:rPr>
        <w:t xml:space="preserve">Tulos</w:t>
      </w:r>
    </w:p>
    <w:p>
      <w:r>
        <w:t xml:space="preserve">Mies pitelee lautasta.</w:t>
      </w:r>
    </w:p>
    <w:p>
      <w:r>
        <w:rPr>
          <w:b/>
        </w:rPr>
        <w:t xml:space="preserve">Esimerkki 7.788</w:t>
      </w:r>
    </w:p>
    <w:p>
      <w:r>
        <w:t xml:space="preserve">Lause 1: Vanha nainen kylmänä päivänä urheilukaupan ulkopuolella jossain päin Brasiliaa. Lause 2: Nainen meni ostamaan urheilutarvikkeita.</w:t>
      </w:r>
    </w:p>
    <w:p>
      <w:r>
        <w:rPr>
          <w:b/>
        </w:rPr>
        <w:t xml:space="preserve">Tulos</w:t>
      </w:r>
    </w:p>
    <w:p>
      <w:r>
        <w:t xml:space="preserve">Nainen oli kaupan ulkopuolella.</w:t>
      </w:r>
    </w:p>
    <w:p>
      <w:r>
        <w:rPr>
          <w:b/>
        </w:rPr>
        <w:t xml:space="preserve">Esimerkki 7.789</w:t>
      </w:r>
    </w:p>
    <w:p>
      <w:r>
        <w:t xml:space="preserve">Lause 1: Ryhmä rullaluistelijoita seuraa sinisiin housuihin ja punaiseen paitaan pukeutunutta miestä puupaneelilattialla. Lause 2: Ryhmä ihmisiä rullaluistelee hauskasti musiikin tahtiin.</w:t>
      </w:r>
    </w:p>
    <w:p>
      <w:r>
        <w:rPr>
          <w:b/>
        </w:rPr>
        <w:t xml:space="preserve">Tulos</w:t>
      </w:r>
    </w:p>
    <w:p>
      <w:r>
        <w:t xml:space="preserve">Ryhmä rullaluistelijoita rullaluistelee.</w:t>
      </w:r>
    </w:p>
    <w:p>
      <w:r>
        <w:rPr>
          <w:b/>
        </w:rPr>
        <w:t xml:space="preserve">Esimerkki 7.790</w:t>
      </w:r>
    </w:p>
    <w:p>
      <w:r>
        <w:t xml:space="preserve">Lause 1: Parrakas mies fleecetakissa hymyilee kuvaa varten, tausta on epätarkka Lause 2: Surullinen mies fleecetakissa hymyilee kuvaa varten, tausta on epätarkka</w:t>
      </w:r>
    </w:p>
    <w:p>
      <w:r>
        <w:rPr>
          <w:b/>
        </w:rPr>
        <w:t xml:space="preserve">Tulos</w:t>
      </w:r>
    </w:p>
    <w:p>
      <w:r>
        <w:t xml:space="preserve">Parrakas henkilö fleecetakissa hymyilee kuvaa varten, tausta on epäselvä</w:t>
      </w:r>
    </w:p>
    <w:p>
      <w:r>
        <w:rPr>
          <w:b/>
        </w:rPr>
        <w:t xml:space="preserve">Esimerkki 7.791</w:t>
      </w:r>
    </w:p>
    <w:p>
      <w:r>
        <w:t xml:space="preserve">Lause 1: Koulupukuiset tummatukkaiset lapset leikkivät ulkona. Lause 2: lapset leikkivät hippaa</w:t>
      </w:r>
    </w:p>
    <w:p>
      <w:r>
        <w:rPr>
          <w:b/>
        </w:rPr>
        <w:t xml:space="preserve">Tulos</w:t>
      </w:r>
    </w:p>
    <w:p>
      <w:r>
        <w:t xml:space="preserve">jotkut lapset ovat ulkona</w:t>
      </w:r>
    </w:p>
    <w:p>
      <w:r>
        <w:rPr>
          <w:b/>
        </w:rPr>
        <w:t xml:space="preserve">Esimerkki 7.792</w:t>
      </w:r>
    </w:p>
    <w:p>
      <w:r>
        <w:t xml:space="preserve">Lause 1: Stunt-pyöräilijä tekee ilmatempun kaupungin taivaanrannan edessä. Lause 2: Polkupyöräilijä tekee ilmatempun tuhansien ihmisten edessä.</w:t>
      </w:r>
    </w:p>
    <w:p>
      <w:r>
        <w:rPr>
          <w:b/>
        </w:rPr>
        <w:t xml:space="preserve">Tulos</w:t>
      </w:r>
    </w:p>
    <w:p>
      <w:r>
        <w:t xml:space="preserve">Polkupyöräilijä tekee ilmatempun.</w:t>
      </w:r>
    </w:p>
    <w:p>
      <w:r>
        <w:rPr>
          <w:b/>
        </w:rPr>
        <w:t xml:space="preserve">Esimerkki 7.793</w:t>
      </w:r>
    </w:p>
    <w:p>
      <w:r>
        <w:t xml:space="preserve">Lause 1: Monet aasialaiset ihmiset odottavat täpötäydessä bussissa, yksi valkoiseen paitaan pukeutunut mies pitelee takkinsa ja katsoo alaspäin. Lause 2: Joku katsoo alaspäin.</w:t>
      </w:r>
    </w:p>
    <w:p>
      <w:r>
        <w:rPr>
          <w:b/>
        </w:rPr>
        <w:t xml:space="preserve">Tulos</w:t>
      </w:r>
    </w:p>
    <w:p>
      <w:r>
        <w:t xml:space="preserve">Ihmiset odottavat bussia.</w:t>
      </w:r>
    </w:p>
    <w:p>
      <w:r>
        <w:rPr>
          <w:b/>
        </w:rPr>
        <w:t xml:space="preserve">Esimerkki 7.794</w:t>
      </w:r>
    </w:p>
    <w:p>
      <w:r>
        <w:t xml:space="preserve">Lause 1: Baletin lavalla on kolme mies- ja naispuolista tanssijaparia, ja taustalla on muita ballerinoita. Lause 2: joukko tanssijoita on ensimmäistä kertaa lavalla.</w:t>
      </w:r>
    </w:p>
    <w:p>
      <w:r>
        <w:rPr>
          <w:b/>
        </w:rPr>
        <w:t xml:space="preserve">Tulos</w:t>
      </w:r>
    </w:p>
    <w:p>
      <w:r>
        <w:t xml:space="preserve">Lavalla on tanssijoita.</w:t>
      </w:r>
    </w:p>
    <w:p>
      <w:r>
        <w:rPr>
          <w:b/>
        </w:rPr>
        <w:t xml:space="preserve">Esimerkki 7.795</w:t>
      </w:r>
    </w:p>
    <w:p>
      <w:r>
        <w:t xml:space="preserve">Lause 1: Vapaudenpatsaaksi pukeutuneella henkilöllä on aurinkolasit. Lause 2: Pitkä ihminen, jolla on aurinkolasit...</w:t>
      </w:r>
    </w:p>
    <w:p>
      <w:r>
        <w:rPr>
          <w:b/>
        </w:rPr>
        <w:t xml:space="preserve">Tulos</w:t>
      </w:r>
    </w:p>
    <w:p>
      <w:r>
        <w:t xml:space="preserve">Ihminen aurinkolaseissa</w:t>
      </w:r>
    </w:p>
    <w:p>
      <w:r>
        <w:rPr>
          <w:b/>
        </w:rPr>
        <w:t xml:space="preserve">Esimerkki 7.796</w:t>
      </w:r>
    </w:p>
    <w:p>
      <w:r>
        <w:t xml:space="preserve">Lause 1: Kolme ihmistä keittiössä pesemässä astioita Lause 2: Kolme ihmistä seisoo keittiössä.</w:t>
      </w:r>
    </w:p>
    <w:p>
      <w:r>
        <w:rPr>
          <w:b/>
        </w:rPr>
        <w:t xml:space="preserve">Tulos</w:t>
      </w:r>
    </w:p>
    <w:p>
      <w:r>
        <w:t xml:space="preserve">Muutamat ihmiset tiskaavat keittiössä.</w:t>
      </w:r>
    </w:p>
    <w:p>
      <w:r>
        <w:rPr>
          <w:b/>
        </w:rPr>
        <w:t xml:space="preserve">Esimerkki 7.797</w:t>
      </w:r>
    </w:p>
    <w:p>
      <w:r>
        <w:t xml:space="preserve">Lause 1: DHL:n henkilökunta poseeraa rakennuksen ulkopuolella ryhmäkuvaa varten. Lause 2: Henkilökunta seisoo ulkona sateessa.</w:t>
      </w:r>
    </w:p>
    <w:p>
      <w:r>
        <w:rPr>
          <w:b/>
        </w:rPr>
        <w:t xml:space="preserve">Tulos</w:t>
      </w:r>
    </w:p>
    <w:p>
      <w:r>
        <w:t xml:space="preserve">Ihmiset poseeraavat valokuvaa varten.</w:t>
      </w:r>
    </w:p>
    <w:p>
      <w:r>
        <w:rPr>
          <w:b/>
        </w:rPr>
        <w:t xml:space="preserve">Esimerkki 7.798</w:t>
      </w:r>
    </w:p>
    <w:p>
      <w:r>
        <w:t xml:space="preserve">Lause 1: Siniseen tuulitakkiin pukeutunut mies ja nainen katsovat kaukoputkiin. Lause 2: Amazing Race -joukkuetoverit yrittävät löytää seuraavan vihjeen.</w:t>
      </w:r>
    </w:p>
    <w:p>
      <w:r>
        <w:rPr>
          <w:b/>
        </w:rPr>
        <w:t xml:space="preserve">Tulos</w:t>
      </w:r>
    </w:p>
    <w:p>
      <w:r>
        <w:t xml:space="preserve">Mies ja nainen pitävät laitteita kasvoillaan.</w:t>
      </w:r>
    </w:p>
    <w:p>
      <w:r>
        <w:rPr>
          <w:b/>
        </w:rPr>
        <w:t xml:space="preserve">Esimerkki 7.799</w:t>
      </w:r>
    </w:p>
    <w:p>
      <w:r>
        <w:t xml:space="preserve">Lause 1: Henkilö on kanoottiveneessä ja pitää melaa kädessään joidenkin vuorten edessä. Lause 2: Mies katselee auringonlaskua vuorten yllä.</w:t>
      </w:r>
    </w:p>
    <w:p>
      <w:r>
        <w:rPr>
          <w:b/>
        </w:rPr>
        <w:t xml:space="preserve">Tulos</w:t>
      </w:r>
    </w:p>
    <w:p>
      <w:r>
        <w:t xml:space="preserve">Henkilö pitää melaa kanootissa.</w:t>
      </w:r>
    </w:p>
    <w:p>
      <w:r>
        <w:rPr>
          <w:b/>
        </w:rPr>
        <w:t xml:space="preserve">Esimerkki 7.800</w:t>
      </w:r>
    </w:p>
    <w:p>
      <w:r>
        <w:t xml:space="preserve">Lause 1: Joukko miehiä seisoo ulkona, enimmäkseen ilman paitaa, joillakin on hattuja ja/tai aurinkolaseja. Lause 2: Iso joukko miehiä hengailee lounasaikaan.</w:t>
      </w:r>
    </w:p>
    <w:p>
      <w:r>
        <w:rPr>
          <w:b/>
        </w:rPr>
        <w:t xml:space="preserve">Tulos</w:t>
      </w:r>
    </w:p>
    <w:p>
      <w:r>
        <w:t xml:space="preserve">Ulkona on ihmisiä.</w:t>
      </w:r>
    </w:p>
    <w:p>
      <w:r>
        <w:rPr>
          <w:b/>
        </w:rPr>
        <w:t xml:space="preserve">Esimerkki 7.801</w:t>
      </w:r>
    </w:p>
    <w:p>
      <w:r>
        <w:t xml:space="preserve">Lause 1: Rock-konsertti on meneillään. Lause 2: Konsertti järjestetään paikallisella areenalla tai puistossa.</w:t>
      </w:r>
    </w:p>
    <w:p>
      <w:r>
        <w:rPr>
          <w:b/>
        </w:rPr>
        <w:t xml:space="preserve">Tulos</w:t>
      </w:r>
    </w:p>
    <w:p>
      <w:r>
        <w:t xml:space="preserve">Muusikot esiintyvät yleisölle.</w:t>
      </w:r>
    </w:p>
    <w:p>
      <w:r>
        <w:rPr>
          <w:b/>
        </w:rPr>
        <w:t xml:space="preserve">Esimerkki 7.802</w:t>
      </w:r>
    </w:p>
    <w:p>
      <w:r>
        <w:t xml:space="preserve">Lause 1: Nainen, jolla on vaaleansininen paita ja valkoiset hihat, leikkaa vesimelonia. Lause 2: Nainen tekee hedelmäsalaattia, kun hänellä on vaaleansininen paita, jossa on valkoiset hihat.</w:t>
      </w:r>
    </w:p>
    <w:p>
      <w:r>
        <w:rPr>
          <w:b/>
        </w:rPr>
        <w:t xml:space="preserve">Tulos</w:t>
      </w:r>
    </w:p>
    <w:p>
      <w:r>
        <w:t xml:space="preserve">Nainen leikkaa hedelmiä.</w:t>
      </w:r>
    </w:p>
    <w:p>
      <w:r>
        <w:rPr>
          <w:b/>
        </w:rPr>
        <w:t xml:space="preserve">Esimerkki 7.803</w:t>
      </w:r>
    </w:p>
    <w:p>
      <w:r>
        <w:t xml:space="preserve">Lause 1: Kolme työntekijää purkaa kukkia suuresta kuorma-autosta. Lause 2: Kukkakauppaa täydennetään.</w:t>
      </w:r>
    </w:p>
    <w:p>
      <w:r>
        <w:rPr>
          <w:b/>
        </w:rPr>
        <w:t xml:space="preserve">Tulos</w:t>
      </w:r>
    </w:p>
    <w:p>
      <w:r>
        <w:t xml:space="preserve">Työntekijät työskentelevät.</w:t>
      </w:r>
    </w:p>
    <w:p>
      <w:r>
        <w:rPr>
          <w:b/>
        </w:rPr>
        <w:t xml:space="preserve">Esimerkki 7.804</w:t>
      </w:r>
    </w:p>
    <w:p>
      <w:r>
        <w:t xml:space="preserve">Lause 1: kaunis kukka-asetelma ja taustalla hiuksia leikkaava mies Lause 2: Kukka-asetelmassa on ruusuja.</w:t>
      </w:r>
    </w:p>
    <w:p>
      <w:r>
        <w:rPr>
          <w:b/>
        </w:rPr>
        <w:t xml:space="preserve">Tulos</w:t>
      </w:r>
    </w:p>
    <w:p>
      <w:r>
        <w:t xml:space="preserve">Etualalla on kukka-asetelma.</w:t>
      </w:r>
    </w:p>
    <w:p>
      <w:r>
        <w:rPr>
          <w:b/>
        </w:rPr>
        <w:t xml:space="preserve">Esimerkki 7.805</w:t>
      </w:r>
    </w:p>
    <w:p>
      <w:r>
        <w:t xml:space="preserve">Lause 1: Mies seisoo ulkona kaupungin kadulla ja maalaa kuvaa taloa. Lause 2: Joku tekee jotain talolle.</w:t>
      </w:r>
    </w:p>
    <w:p>
      <w:r>
        <w:rPr>
          <w:b/>
        </w:rPr>
        <w:t xml:space="preserve">Tulos</w:t>
      </w:r>
    </w:p>
    <w:p>
      <w:r>
        <w:t xml:space="preserve">mies seisoo ulkona</w:t>
      </w:r>
    </w:p>
    <w:p>
      <w:r>
        <w:rPr>
          <w:b/>
        </w:rPr>
        <w:t xml:space="preserve">Esimerkki 7.806</w:t>
      </w:r>
    </w:p>
    <w:p>
      <w:r>
        <w:t xml:space="preserve">Lause 1: Kaksi tyttöä tanssii, kun pieni bändi jammailee puhallinsoittimillaan. Lause 2: Tytöt tanssivat iloisesti pyytämäänsä kappaleeseen.</w:t>
      </w:r>
    </w:p>
    <w:p>
      <w:r>
        <w:rPr>
          <w:b/>
        </w:rPr>
        <w:t xml:space="preserve">Tulos</w:t>
      </w:r>
    </w:p>
    <w:p>
      <w:r>
        <w:t xml:space="preserve">Puhallinsoittimia soittaa useampi kuin yksi henkilö.</w:t>
      </w:r>
    </w:p>
    <w:p>
      <w:r>
        <w:rPr>
          <w:b/>
        </w:rPr>
        <w:t xml:space="preserve">Esimerkki 7.807</w:t>
      </w:r>
    </w:p>
    <w:p>
      <w:r>
        <w:t xml:space="preserve">Lause 1: Nuori poika on pukeutunut kylmään säähän. Lause 2: Nuori poika voi olla lämmin.</w:t>
      </w:r>
    </w:p>
    <w:p>
      <w:r>
        <w:rPr>
          <w:b/>
        </w:rPr>
        <w:t xml:space="preserve">Tulos</w:t>
      </w:r>
    </w:p>
    <w:p>
      <w:r>
        <w:t xml:space="preserve">Ulkona seisoo lapsi, jolla on samanlainen pipo ja huivi.</w:t>
      </w:r>
    </w:p>
    <w:p>
      <w:r>
        <w:rPr>
          <w:b/>
        </w:rPr>
        <w:t xml:space="preserve">Esimerkki 7.808</w:t>
      </w:r>
    </w:p>
    <w:p>
      <w:r>
        <w:t xml:space="preserve">Lause 1: Ostaa kalpea rannalla. Lause 2: Poika tekee hiekkalinnaa rannalla.</w:t>
      </w:r>
    </w:p>
    <w:p>
      <w:r>
        <w:rPr>
          <w:b/>
        </w:rPr>
        <w:t xml:space="preserve">Tulos</w:t>
      </w:r>
    </w:p>
    <w:p>
      <w:r>
        <w:t xml:space="preserve">Poika rannalla.</w:t>
      </w:r>
    </w:p>
    <w:p>
      <w:r>
        <w:rPr>
          <w:b/>
        </w:rPr>
        <w:t xml:space="preserve">Esimerkki 7.809</w:t>
      </w:r>
    </w:p>
    <w:p>
      <w:r>
        <w:t xml:space="preserve">Lause 1: Joukko teini-ikäisiä seisoo ja istuu talon kuistilla. Lause 2: Ryhmä teini-ikäisiä valmistautuu käyttämään huumeita.</w:t>
      </w:r>
    </w:p>
    <w:p>
      <w:r>
        <w:rPr>
          <w:b/>
        </w:rPr>
        <w:t xml:space="preserve">Tulos</w:t>
      </w:r>
    </w:p>
    <w:p>
      <w:r>
        <w:t xml:space="preserve">nuoret lapset istuvat kuistilla</w:t>
      </w:r>
    </w:p>
    <w:p>
      <w:r>
        <w:rPr>
          <w:b/>
        </w:rPr>
        <w:t xml:space="preserve">Esimerkki 7.810</w:t>
      </w:r>
    </w:p>
    <w:p>
      <w:r>
        <w:t xml:space="preserve">Lause 1: Erittäin värikäs bussi pysähtyy tien sivuun, kun sen matkustajat lastaavat. Lause 2: Bussi on jättämässä koululaisia kyydistä.</w:t>
      </w:r>
    </w:p>
    <w:p>
      <w:r>
        <w:rPr>
          <w:b/>
        </w:rPr>
        <w:t xml:space="preserve">Tulos</w:t>
      </w:r>
    </w:p>
    <w:p>
      <w:r>
        <w:t xml:space="preserve">Kirkkaanvärinen bussi pysähtyy tien varrelle, kun ihmiset nousevat kyytiin.</w:t>
      </w:r>
    </w:p>
    <w:p>
      <w:r>
        <w:rPr>
          <w:b/>
        </w:rPr>
        <w:t xml:space="preserve">Esimerkki 7.811</w:t>
      </w:r>
    </w:p>
    <w:p>
      <w:r>
        <w:t xml:space="preserve">Lause 1: Kaksi ihmistä, joista toinen istuu farkut jalassaan ja toinen polvillaan, katsovat toisiaan sisätiloissa olevassa huoneessa. Lause 2: Kaksi ihmistä tapaa toisensa ensimmäistä kertaa.</w:t>
      </w:r>
    </w:p>
    <w:p>
      <w:r>
        <w:rPr>
          <w:b/>
        </w:rPr>
        <w:t xml:space="preserve">Tulos</w:t>
      </w:r>
    </w:p>
    <w:p>
      <w:r>
        <w:t xml:space="preserve">Kaksi ihmistä katsoo toisiaan huoneessa.</w:t>
      </w:r>
    </w:p>
    <w:p>
      <w:r>
        <w:rPr>
          <w:b/>
        </w:rPr>
        <w:t xml:space="preserve">Esimerkki 7.812</w:t>
      </w:r>
    </w:p>
    <w:p>
      <w:r>
        <w:t xml:space="preserve">Lause 1: Nuori tyttö violetissa mekossaan saa raivokohtauksen. Lause 2: Tyttö heittelee tavaroita.</w:t>
      </w:r>
    </w:p>
    <w:p>
      <w:r>
        <w:rPr>
          <w:b/>
        </w:rPr>
        <w:t xml:space="preserve">Tulos</w:t>
      </w:r>
    </w:p>
    <w:p>
      <w:r>
        <w:t xml:space="preserve">Pikkutyttö pitää meteliä.</w:t>
      </w:r>
    </w:p>
    <w:p>
      <w:r>
        <w:rPr>
          <w:b/>
        </w:rPr>
        <w:t xml:space="preserve">Esimerkki 7.813</w:t>
      </w:r>
    </w:p>
    <w:p>
      <w:r>
        <w:t xml:space="preserve">Lause 1: Kaksi miestä astuu kivien päälle ylittäessään vettä. Lause 2: Kaksi miestä teeskentelee Jeesusta kävelemällä veden päällä.</w:t>
      </w:r>
    </w:p>
    <w:p>
      <w:r>
        <w:rPr>
          <w:b/>
        </w:rPr>
        <w:t xml:space="preserve">Tulos</w:t>
      </w:r>
    </w:p>
    <w:p>
      <w:r>
        <w:t xml:space="preserve">Kaksi miestä astuu vedessä oleville kiville.</w:t>
      </w:r>
    </w:p>
    <w:p>
      <w:r>
        <w:rPr>
          <w:b/>
        </w:rPr>
        <w:t xml:space="preserve">Esimerkki 7.814</w:t>
      </w:r>
    </w:p>
    <w:p>
      <w:r>
        <w:t xml:space="preserve">Lause 1: Pikkutyttö, jolla on värikäs hattu päässään ja joka nojaa tyynyyn. Lause 2: Tyttö, jolla on hattu päässään, hymyilee joidenkin ihmisten kanssa.</w:t>
      </w:r>
    </w:p>
    <w:p>
      <w:r>
        <w:rPr>
          <w:b/>
        </w:rPr>
        <w:t xml:space="preserve">Tulos</w:t>
      </w:r>
    </w:p>
    <w:p>
      <w:r>
        <w:t xml:space="preserve">Tyttö hattu päässä</w:t>
      </w:r>
    </w:p>
    <w:p>
      <w:r>
        <w:rPr>
          <w:b/>
        </w:rPr>
        <w:t xml:space="preserve">Esimerkki 7.815</w:t>
      </w:r>
    </w:p>
    <w:p>
      <w:r>
        <w:t xml:space="preserve">Lause 1: Nuori nainen rakentaa piparkakkutalon. Lause 2: nuori tyttö rakentaa piparkakkutaloa jouluksi</w:t>
      </w:r>
    </w:p>
    <w:p>
      <w:r>
        <w:rPr>
          <w:b/>
        </w:rPr>
        <w:t xml:space="preserve">Tulos</w:t>
      </w:r>
    </w:p>
    <w:p>
      <w:r>
        <w:t xml:space="preserve">tyttö luo syötävän talon</w:t>
      </w:r>
    </w:p>
    <w:p>
      <w:r>
        <w:rPr>
          <w:b/>
        </w:rPr>
        <w:t xml:space="preserve">Esimerkki 7.816</w:t>
      </w:r>
    </w:p>
    <w:p>
      <w:r>
        <w:t xml:space="preserve">Lause 1: Baseball-pelaaja juoksee tekemään kiinniottoa ulkokentällä. Lause 2: Kotikaupungissa on meneillään peli.</w:t>
      </w:r>
    </w:p>
    <w:p>
      <w:r>
        <w:rPr>
          <w:b/>
        </w:rPr>
        <w:t xml:space="preserve">Tulos</w:t>
      </w:r>
    </w:p>
    <w:p>
      <w:r>
        <w:t xml:space="preserve">Tässä kuvassa on henkilö ulkona</w:t>
      </w:r>
    </w:p>
    <w:p>
      <w:r>
        <w:rPr>
          <w:b/>
        </w:rPr>
        <w:t xml:space="preserve">Esimerkki 7.817</w:t>
      </w:r>
    </w:p>
    <w:p>
      <w:r>
        <w:t xml:space="preserve">Lause 1: Mustaan ja oranssiin pukeutunut marssiorkesteri. Lause 2: Koulun orkesteri marssittaa.</w:t>
      </w:r>
    </w:p>
    <w:p>
      <w:r>
        <w:rPr>
          <w:b/>
        </w:rPr>
        <w:t xml:space="preserve">Tulos</w:t>
      </w:r>
    </w:p>
    <w:p>
      <w:r>
        <w:t xml:space="preserve">Bändin värit ovat musta ja oranssi.</w:t>
      </w:r>
    </w:p>
    <w:p>
      <w:r>
        <w:rPr>
          <w:b/>
        </w:rPr>
        <w:t xml:space="preserve">Esimerkki 7.818</w:t>
      </w:r>
    </w:p>
    <w:p>
      <w:r>
        <w:t xml:space="preserve">Lause 1: Vanhempi mies korjaa nuoren miehen polkupyörää. Lause 2: Mies tekee ruumiillista työtä.</w:t>
      </w:r>
    </w:p>
    <w:p>
      <w:r>
        <w:rPr>
          <w:b/>
        </w:rPr>
        <w:t xml:space="preserve">Tulos</w:t>
      </w:r>
    </w:p>
    <w:p>
      <w:r>
        <w:t xml:space="preserve">Parhaassa iässään oleva herrasmies työskentelee pyörän parissa.</w:t>
      </w:r>
    </w:p>
    <w:p>
      <w:r>
        <w:rPr>
          <w:b/>
        </w:rPr>
        <w:t xml:space="preserve">Esimerkki 7.819</w:t>
      </w:r>
    </w:p>
    <w:p>
      <w:r>
        <w:t xml:space="preserve">Lause 1: Vaippainen pikkulapsi leikkii hiekkalaatikolla lapion ja muiden hiekkalelujen lähellä. Lause 2: Surullinen pikkulapsi vaipassa leikkii hiekkalaatikolla lapion ja muiden hiekkalelujen lähellä.</w:t>
      </w:r>
    </w:p>
    <w:p>
      <w:r>
        <w:rPr>
          <w:b/>
        </w:rPr>
        <w:t xml:space="preserve">Tulos</w:t>
      </w:r>
    </w:p>
    <w:p>
      <w:r>
        <w:t xml:space="preserve">Vaippainen lapsi leikkii hiekkalaatikolla lapion ja muiden hiekkalelujen lähellä.</w:t>
      </w:r>
    </w:p>
    <w:p>
      <w:r>
        <w:rPr>
          <w:b/>
        </w:rPr>
        <w:t xml:space="preserve">Esimerkki 7.820</w:t>
      </w:r>
    </w:p>
    <w:p>
      <w:r>
        <w:t xml:space="preserve">Lause 1: Ryhmä ihmisiä ulkoiluvarusteissa katselee karttaa. Lause 2: Ryhmä retkeilee.</w:t>
      </w:r>
    </w:p>
    <w:p>
      <w:r>
        <w:rPr>
          <w:b/>
        </w:rPr>
        <w:t xml:space="preserve">Tulos</w:t>
      </w:r>
    </w:p>
    <w:p>
      <w:r>
        <w:t xml:space="preserve">Ryhmä ihmisiä katselee karttaa</w:t>
      </w:r>
    </w:p>
    <w:p>
      <w:r>
        <w:rPr>
          <w:b/>
        </w:rPr>
        <w:t xml:space="preserve">Esimerkki 7.821</w:t>
      </w:r>
    </w:p>
    <w:p>
      <w:r>
        <w:t xml:space="preserve">Lause 1: Ihmiset istuvat penkeillä suuren rakennuksen edessä. Lause 2: Ihmisjoukko istui penkillä pienen rakennuksen edessä.</w:t>
      </w:r>
    </w:p>
    <w:p>
      <w:r>
        <w:rPr>
          <w:b/>
        </w:rPr>
        <w:t xml:space="preserve">Tulos</w:t>
      </w:r>
    </w:p>
    <w:p>
      <w:r>
        <w:t xml:space="preserve">Ihmisjoukko istui penkeillä.</w:t>
      </w:r>
    </w:p>
    <w:p>
      <w:r>
        <w:rPr>
          <w:b/>
        </w:rPr>
        <w:t xml:space="preserve">Esimerkki 7.822</w:t>
      </w:r>
    </w:p>
    <w:p>
      <w:r>
        <w:t xml:space="preserve">Lause 1: Oranssiin ja siniseen pukeutunut mies johtaa pyöräilykilpailua. Lause 2: Mies ylittää maaliviivan.</w:t>
      </w:r>
    </w:p>
    <w:p>
      <w:r>
        <w:rPr>
          <w:b/>
        </w:rPr>
        <w:t xml:space="preserve">Tulos</w:t>
      </w:r>
    </w:p>
    <w:p>
      <w:r>
        <w:t xml:space="preserve">Mies ajaa kilpaa pyörällään.</w:t>
      </w:r>
    </w:p>
    <w:p>
      <w:r>
        <w:rPr>
          <w:b/>
        </w:rPr>
        <w:t xml:space="preserve">Esimerkki 7.823</w:t>
      </w:r>
    </w:p>
    <w:p>
      <w:r>
        <w:t xml:space="preserve">Lause 1: Kookas herrasmies, jolla on pitkähihainen sininen paita, mustat housut, ikääntyneet mustat saappaat ja sininen lippalakki, kiipeää katolle ja lähestyy katon huipulle varastoituja tiilipinoja rakenteen tukijalkojen avulla. Lause 2: Mies käyttää jousia ja muita ihmisiä katon kiinnittämiseen.</w:t>
      </w:r>
    </w:p>
    <w:p>
      <w:r>
        <w:rPr>
          <w:b/>
        </w:rPr>
        <w:t xml:space="preserve">Tulos</w:t>
      </w:r>
    </w:p>
    <w:p>
      <w:r>
        <w:t xml:space="preserve">Paksu mies kiipeää rakennukseen.</w:t>
      </w:r>
    </w:p>
    <w:p>
      <w:r>
        <w:rPr>
          <w:b/>
        </w:rPr>
        <w:t xml:space="preserve">Esimerkki 7.824</w:t>
      </w:r>
    </w:p>
    <w:p>
      <w:r>
        <w:t xml:space="preserve">Lause 1: Nainen, jolla on ruudullinen paita ja oranssi hattu, seisoo vihreiden pensaiden edessä. Lause 2: Nainen tekee puutarhatöitä ulkona.</w:t>
      </w:r>
    </w:p>
    <w:p>
      <w:r>
        <w:rPr>
          <w:b/>
        </w:rPr>
        <w:t xml:space="preserve">Tulos</w:t>
      </w:r>
    </w:p>
    <w:p>
      <w:r>
        <w:t xml:space="preserve">Nainen seisoo ulkona pensaan vieressä.</w:t>
      </w:r>
    </w:p>
    <w:p>
      <w:r>
        <w:rPr>
          <w:b/>
        </w:rPr>
        <w:t xml:space="preserve">Esimerkki 7.825</w:t>
      </w:r>
    </w:p>
    <w:p>
      <w:r>
        <w:t xml:space="preserve">Lause 1: Koira ravistelee vettä itsestään. Lause 2: Suuri koira ravistelee merivettä itsestään.</w:t>
      </w:r>
    </w:p>
    <w:p>
      <w:r>
        <w:rPr>
          <w:b/>
        </w:rPr>
        <w:t xml:space="preserve">Tulos</w:t>
      </w:r>
    </w:p>
    <w:p>
      <w:r>
        <w:t xml:space="preserve">Eläin ravistelee.</w:t>
      </w:r>
    </w:p>
    <w:p>
      <w:r>
        <w:rPr>
          <w:b/>
        </w:rPr>
        <w:t xml:space="preserve">Esimerkki 7.826</w:t>
      </w:r>
    </w:p>
    <w:p>
      <w:r>
        <w:t xml:space="preserve">Lause 1: Musta koira leikkii vihreällä lelulla. Lause 2: Koira leikkii lelun kanssa omistajansa jalkojen juuressa.</w:t>
      </w:r>
    </w:p>
    <w:p>
      <w:r>
        <w:rPr>
          <w:b/>
        </w:rPr>
        <w:t xml:space="preserve">Tulos</w:t>
      </w:r>
    </w:p>
    <w:p>
      <w:r>
        <w:t xml:space="preserve">Tummanvärinen nisäkäs.</w:t>
      </w:r>
    </w:p>
    <w:p>
      <w:r>
        <w:rPr>
          <w:b/>
        </w:rPr>
        <w:t xml:space="preserve">Esimerkki 7.827</w:t>
      </w:r>
    </w:p>
    <w:p>
      <w:r>
        <w:t xml:space="preserve">Lause 1: Ulkona järjestetään piknik, jossa on paljon vesipulloja ja grilliruokaa. Lause 2: Ruoka maistuu hyvältä.</w:t>
      </w:r>
    </w:p>
    <w:p>
      <w:r>
        <w:rPr>
          <w:b/>
        </w:rPr>
        <w:t xml:space="preserve">Tulos</w:t>
      </w:r>
    </w:p>
    <w:p>
      <w:r>
        <w:t xml:space="preserve">Ulkona grillataan.</w:t>
      </w:r>
    </w:p>
    <w:p>
      <w:r>
        <w:rPr>
          <w:b/>
        </w:rPr>
        <w:t xml:space="preserve">Esimerkki 7.828</w:t>
      </w:r>
    </w:p>
    <w:p>
      <w:r>
        <w:t xml:space="preserve">Lause 1: Joukko ihmisiä kävelee jalkakäytävällä kahden penkin ohi, poispäin kamerasta. Lause 2: Ihmiset kävelevät jalkakäytävää pitkin päästäkseen pois muiden ihmisten luota.</w:t>
      </w:r>
    </w:p>
    <w:p>
      <w:r>
        <w:rPr>
          <w:b/>
        </w:rPr>
        <w:t xml:space="preserve">Tulos</w:t>
      </w:r>
    </w:p>
    <w:p>
      <w:r>
        <w:t xml:space="preserve">Ihmiset kävelevät jalkakäytävällä.</w:t>
      </w:r>
    </w:p>
    <w:p>
      <w:r>
        <w:rPr>
          <w:b/>
        </w:rPr>
        <w:t xml:space="preserve">Esimerkki 7.829</w:t>
      </w:r>
    </w:p>
    <w:p>
      <w:r>
        <w:t xml:space="preserve">Lause 1: Joulupukiksi pukeutunut mies, jonka sylissä on pieni tyttö. Lause 2: Tyttö on pukeutunut punaiseen.</w:t>
      </w:r>
    </w:p>
    <w:p>
      <w:r>
        <w:rPr>
          <w:b/>
        </w:rPr>
        <w:t xml:space="preserve">Tulos</w:t>
      </w:r>
    </w:p>
    <w:p>
      <w:r>
        <w:t xml:space="preserve">Tyttö on jonkun sylissä.</w:t>
      </w:r>
    </w:p>
    <w:p>
      <w:r>
        <w:rPr>
          <w:b/>
        </w:rPr>
        <w:t xml:space="preserve">Esimerkki 7.830</w:t>
      </w:r>
    </w:p>
    <w:p>
      <w:r>
        <w:t xml:space="preserve">Lause 1: Kaksi baseball-pelaajaa lämmittelee. Lause 2: Kaksi miestä valmistautuu turnauksen peliin.</w:t>
      </w:r>
    </w:p>
    <w:p>
      <w:r>
        <w:rPr>
          <w:b/>
        </w:rPr>
        <w:t xml:space="preserve">Tulos</w:t>
      </w:r>
    </w:p>
    <w:p>
      <w:r>
        <w:t xml:space="preserve">Pari baseball-pelaajaa tekee lämmittelyharjoituksia.</w:t>
      </w:r>
    </w:p>
    <w:p>
      <w:r>
        <w:rPr>
          <w:b/>
        </w:rPr>
        <w:t xml:space="preserve">Esimerkki 7.831</w:t>
      </w:r>
    </w:p>
    <w:p>
      <w:r>
        <w:t xml:space="preserve">Lause 1: Ryhmä ihmisiä seisoo rakennuksen ulkopuolella. Lause 2: Joukko ihmisiä seisoo rakennuksen ulkopuolella odottamassa taksia.</w:t>
      </w:r>
    </w:p>
    <w:p>
      <w:r>
        <w:rPr>
          <w:b/>
        </w:rPr>
        <w:t xml:space="preserve">Tulos</w:t>
      </w:r>
    </w:p>
    <w:p>
      <w:r>
        <w:t xml:space="preserve">Joukko ihmisiä seisoo rakennuksen ulkopuolella</w:t>
      </w:r>
    </w:p>
    <w:p>
      <w:r>
        <w:rPr>
          <w:b/>
        </w:rPr>
        <w:t xml:space="preserve">Esimerkki 7.832</w:t>
      </w:r>
    </w:p>
    <w:p>
      <w:r>
        <w:t xml:space="preserve">Lause 1: Nuori mies juoksee ja tekee tempun tasapainopalkin yli. Lause 2: Voimistelija suorittaa tasapainopalkkiharjoituksensa.</w:t>
      </w:r>
    </w:p>
    <w:p>
      <w:r>
        <w:rPr>
          <w:b/>
        </w:rPr>
        <w:t xml:space="preserve">Tulos</w:t>
      </w:r>
    </w:p>
    <w:p>
      <w:r>
        <w:t xml:space="preserve">mies tekee tasapainotemppua.</w:t>
      </w:r>
    </w:p>
    <w:p>
      <w:r>
        <w:rPr>
          <w:b/>
        </w:rPr>
        <w:t xml:space="preserve">Esimerkki 7.833</w:t>
      </w:r>
    </w:p>
    <w:p>
      <w:r>
        <w:t xml:space="preserve">Lause 1: Pieni tyttö kävelee pois polkupyöränsä luota ja kävelee katua pitkin. Lause 2: Tyttö pysäköi polkupyöränsä mennäkseen yläkertaan isoäitinsä asuntoon.</w:t>
      </w:r>
    </w:p>
    <w:p>
      <w:r>
        <w:rPr>
          <w:b/>
        </w:rPr>
        <w:t xml:space="preserve">Tulos</w:t>
      </w:r>
    </w:p>
    <w:p>
      <w:r>
        <w:t xml:space="preserve">Tässä kuvassa on pieni lapsi ulkona</w:t>
      </w:r>
    </w:p>
    <w:p>
      <w:r>
        <w:rPr>
          <w:b/>
        </w:rPr>
        <w:t xml:space="preserve">Esimerkki 7.834</w:t>
      </w:r>
    </w:p>
    <w:p>
      <w:r>
        <w:t xml:space="preserve">Lause 1: Värikkäisiin vaatteisiin pukeutuneet lapset rentoutuvat nurmikolla monivärisen sateenvarjon alla. Lause 2: Lapsinäyttelijät lepäävät otosten välissä sateenvarjon alla juoden limsaa.</w:t>
      </w:r>
    </w:p>
    <w:p>
      <w:r>
        <w:rPr>
          <w:b/>
        </w:rPr>
        <w:t xml:space="preserve">Tulos</w:t>
      </w:r>
    </w:p>
    <w:p>
      <w:r>
        <w:t xml:space="preserve">Lapset nurmikolla sateenvarjon alla.</w:t>
      </w:r>
    </w:p>
    <w:p>
      <w:r>
        <w:rPr>
          <w:b/>
        </w:rPr>
        <w:t xml:space="preserve">Esimerkki 7.835</w:t>
      </w:r>
    </w:p>
    <w:p>
      <w:r>
        <w:t xml:space="preserve">Lause 1: Tuhkanvärinen koira kävelee lumessa eteenpäin. Lause 2: Koira kävelee kohti taloa.</w:t>
      </w:r>
    </w:p>
    <w:p>
      <w:r>
        <w:rPr>
          <w:b/>
        </w:rPr>
        <w:t xml:space="preserve">Tulos</w:t>
      </w:r>
    </w:p>
    <w:p>
      <w:r>
        <w:t xml:space="preserve">Koiralla on harmaa turkki.</w:t>
      </w:r>
    </w:p>
    <w:p>
      <w:r>
        <w:rPr>
          <w:b/>
        </w:rPr>
        <w:t xml:space="preserve">Esimerkki 7.836</w:t>
      </w:r>
    </w:p>
    <w:p>
      <w:r>
        <w:t xml:space="preserve">Lause 1: Joukko miehiä istuu rakennuksen vierustoilla. Lause 2: Miehet pitävät taukoa rakennustyöstä.</w:t>
      </w:r>
    </w:p>
    <w:p>
      <w:r>
        <w:rPr>
          <w:b/>
        </w:rPr>
        <w:t xml:space="preserve">Tulos</w:t>
      </w:r>
    </w:p>
    <w:p>
      <w:r>
        <w:t xml:space="preserve">Ryhmä miehiä istuu rakennuksen vierustalla.</w:t>
      </w:r>
    </w:p>
    <w:p>
      <w:r>
        <w:rPr>
          <w:b/>
        </w:rPr>
        <w:t xml:space="preserve">Esimerkki 7.837</w:t>
      </w:r>
    </w:p>
    <w:p>
      <w:r>
        <w:t xml:space="preserve">Lause 1: Kaksi lasta seisoo likaisella tontilla, jonka taustalla on pusikkoa ja vuoria. Lause 2: Lapsilla on molemmilla pitkät hiukset.</w:t>
      </w:r>
    </w:p>
    <w:p>
      <w:r>
        <w:rPr>
          <w:b/>
        </w:rPr>
        <w:t xml:space="preserve">Tulos</w:t>
      </w:r>
    </w:p>
    <w:p>
      <w:r>
        <w:t xml:space="preserve">Jotkut lapset odottavat parkkipaikalla.</w:t>
      </w:r>
    </w:p>
    <w:p>
      <w:r>
        <w:rPr>
          <w:b/>
        </w:rPr>
        <w:t xml:space="preserve">Esimerkki 7.838</w:t>
      </w:r>
    </w:p>
    <w:p>
      <w:r>
        <w:t xml:space="preserve">Lause 1: Kaksi suutelevaa ihmistä junan ikkunasta katsottuna. Lause 2: Kaksi suutelevaa ihmistä, nainen ja toinen nainen, junan ikkunasta nähtynä.</w:t>
      </w:r>
    </w:p>
    <w:p>
      <w:r>
        <w:rPr>
          <w:b/>
        </w:rPr>
        <w:t xml:space="preserve">Tulos</w:t>
      </w:r>
    </w:p>
    <w:p>
      <w:r>
        <w:t xml:space="preserve">Ihmiset ovat läheisiä ja hellästi kiintyneitä.</w:t>
      </w:r>
    </w:p>
    <w:p>
      <w:r>
        <w:rPr>
          <w:b/>
        </w:rPr>
        <w:t xml:space="preserve">Esimerkki 7.839</w:t>
      </w:r>
    </w:p>
    <w:p>
      <w:r>
        <w:t xml:space="preserve">Lause 1: Nainen yrittää luoda jääkirjoitusta. Lause 2: Nainen kuin kirjoitus.</w:t>
      </w:r>
    </w:p>
    <w:p>
      <w:r>
        <w:rPr>
          <w:b/>
        </w:rPr>
        <w:t xml:space="preserve">Tulos</w:t>
      </w:r>
    </w:p>
    <w:p>
      <w:r>
        <w:t xml:space="preserve">Nainen luo jotain</w:t>
      </w:r>
    </w:p>
    <w:p>
      <w:r>
        <w:rPr>
          <w:b/>
        </w:rPr>
        <w:t xml:space="preserve">Esimerkki 7.840</w:t>
      </w:r>
    </w:p>
    <w:p>
      <w:r>
        <w:t xml:space="preserve">Lause 1: Kolme nuorta naista hymyilee, kun punatukkainen nainen tekee rauhan eleen. Lause 2: Kolme nuorta naista seisoo toisen naisen vieressä.</w:t>
      </w:r>
    </w:p>
    <w:p>
      <w:r>
        <w:rPr>
          <w:b/>
        </w:rPr>
        <w:t xml:space="preserve">Tulos</w:t>
      </w:r>
    </w:p>
    <w:p>
      <w:r>
        <w:t xml:space="preserve">Nainen tekee rauhan merkin.</w:t>
      </w:r>
    </w:p>
    <w:p>
      <w:r>
        <w:rPr>
          <w:b/>
        </w:rPr>
        <w:t xml:space="preserve">Esimerkki 7.841</w:t>
      </w:r>
    </w:p>
    <w:p>
      <w:r>
        <w:t xml:space="preserve">Lause 1: Harmaapaitainen mies seisoo telineen edessä, jossa on kulhollinen värikkäitä jauheita. Lause 2: Mies seisoo keittojauheiden edessä.</w:t>
      </w:r>
    </w:p>
    <w:p>
      <w:r>
        <w:rPr>
          <w:b/>
        </w:rPr>
        <w:t xml:space="preserve">Tulos</w:t>
      </w:r>
    </w:p>
    <w:p>
      <w:r>
        <w:t xml:space="preserve">Mies seisoo esineiden edessä.</w:t>
      </w:r>
    </w:p>
    <w:p>
      <w:r>
        <w:rPr>
          <w:b/>
        </w:rPr>
        <w:t xml:space="preserve">Esimerkki 7.842</w:t>
      </w:r>
    </w:p>
    <w:p>
      <w:r>
        <w:t xml:space="preserve">Lause 1: Tämä on vedenalaista harjoittelua altaassa. Lause 2: Sukeltajat tekevät harjoituksia uimahallissa.</w:t>
      </w:r>
    </w:p>
    <w:p>
      <w:r>
        <w:rPr>
          <w:b/>
        </w:rPr>
        <w:t xml:space="preserve">Tulos</w:t>
      </w:r>
    </w:p>
    <w:p>
      <w:r>
        <w:t xml:space="preserve">Paikalla on vettä.</w:t>
      </w:r>
    </w:p>
    <w:p>
      <w:r>
        <w:rPr>
          <w:b/>
        </w:rPr>
        <w:t xml:space="preserve">Esimerkki 7.843</w:t>
      </w:r>
    </w:p>
    <w:p>
      <w:r>
        <w:t xml:space="preserve">Lause 1: Rakennustyöntekijät työskentelevät yöllä valtatiellä, kun ihmiset katsovat, mitä he tekevät. Lause 2: Rakennustyöntekijät työskentelevät valtatiellä pimeässä muiden katsellessa.</w:t>
      </w:r>
    </w:p>
    <w:p>
      <w:r>
        <w:rPr>
          <w:b/>
        </w:rPr>
        <w:t xml:space="preserve">Tulos</w:t>
      </w:r>
    </w:p>
    <w:p>
      <w:r>
        <w:t xml:space="preserve">Vuorella lämpötila on alle 32 astetta.</w:t>
      </w:r>
    </w:p>
    <w:p>
      <w:r>
        <w:rPr>
          <w:b/>
        </w:rPr>
        <w:t xml:space="preserve">Esimerkki 7.844</w:t>
      </w:r>
    </w:p>
    <w:p>
      <w:r>
        <w:t xml:space="preserve">Lause 1: Ihmiset seisovat polkupyöräkopin takana Lause 2: Ihmiset ovat vanhoja.</w:t>
      </w:r>
    </w:p>
    <w:p>
      <w:r>
        <w:rPr>
          <w:b/>
        </w:rPr>
        <w:t xml:space="preserve">Tulos</w:t>
      </w:r>
    </w:p>
    <w:p>
      <w:r>
        <w:t xml:space="preserve">Ihmiset seisovat</w:t>
      </w:r>
    </w:p>
    <w:p>
      <w:r>
        <w:rPr>
          <w:b/>
        </w:rPr>
        <w:t xml:space="preserve">Esimerkki 7.845</w:t>
      </w:r>
    </w:p>
    <w:p>
      <w:r>
        <w:t xml:space="preserve">Lause 1: Baseball-pelaaja punttaa. Lause 2: Valkoiseen pelipaitaan pukeutunut baseball-pelaaja punttasi pallon.</w:t>
      </w:r>
    </w:p>
    <w:p>
      <w:r>
        <w:rPr>
          <w:b/>
        </w:rPr>
        <w:t xml:space="preserve">Tulos</w:t>
      </w:r>
    </w:p>
    <w:p>
      <w:r>
        <w:t xml:space="preserve">Mies pelaa baseballia</w:t>
      </w:r>
    </w:p>
    <w:p>
      <w:r>
        <w:rPr>
          <w:b/>
        </w:rPr>
        <w:t xml:space="preserve">Esimerkki 7.846</w:t>
      </w:r>
    </w:p>
    <w:p>
      <w:r>
        <w:t xml:space="preserve">Lause 1: Pyörätuolissa ja oranssissa villapaidassa oleva nainen seuraa nuorta poikaa puistossa. Lause 2: Naisella on oranssi pusero yllään.</w:t>
      </w:r>
    </w:p>
    <w:p>
      <w:r>
        <w:rPr>
          <w:b/>
        </w:rPr>
        <w:t xml:space="preserve">Tulos</w:t>
      </w:r>
    </w:p>
    <w:p>
      <w:r>
        <w:t xml:space="preserve">Nainen on pyörätuolissa</w:t>
      </w:r>
    </w:p>
    <w:p>
      <w:r>
        <w:rPr>
          <w:b/>
        </w:rPr>
        <w:t xml:space="preserve">Esimerkki 7.847</w:t>
      </w:r>
    </w:p>
    <w:p>
      <w:r>
        <w:t xml:space="preserve">Lause 1: Nuori mies, jolla on punainen poolopaita ja khakihousut, kyykistyy maahan tolpan viereen. Lause 2: Nuori mies kyykistyy katsomaan golfviheriöllä olevaa reikää.</w:t>
      </w:r>
    </w:p>
    <w:p>
      <w:r>
        <w:rPr>
          <w:b/>
        </w:rPr>
        <w:t xml:space="preserve">Tulos</w:t>
      </w:r>
    </w:p>
    <w:p>
      <w:r>
        <w:t xml:space="preserve">Nuori mies kyykistyy tuon tolpan lähellä.</w:t>
      </w:r>
    </w:p>
    <w:p>
      <w:r>
        <w:rPr>
          <w:b/>
        </w:rPr>
        <w:t xml:space="preserve">Esimerkki 7.848</w:t>
      </w:r>
    </w:p>
    <w:p>
      <w:r>
        <w:t xml:space="preserve">Lause 1: Neljä miestä, kolme valkoisissa laboratoriotakeissa ja yksi mustassa takissa, tutkivat sämpylöitä teollisuuskeittiössä. Lause 2: Miehillä on suojalasit.</w:t>
      </w:r>
    </w:p>
    <w:p>
      <w:r>
        <w:rPr>
          <w:b/>
        </w:rPr>
        <w:t xml:space="preserve">Tulos</w:t>
      </w:r>
    </w:p>
    <w:p>
      <w:r>
        <w:t xml:space="preserve">Joukko miehiä , jotkut laboratoriotakissa katselevat ruokaa.</w:t>
      </w:r>
    </w:p>
    <w:p>
      <w:r>
        <w:rPr>
          <w:b/>
        </w:rPr>
        <w:t xml:space="preserve">Esimerkki 7.849</w:t>
      </w:r>
    </w:p>
    <w:p>
      <w:r>
        <w:t xml:space="preserve">Lause 1: Vaaleanpunaiseen mekkoon pukeutunut nainen seisoo kadulla sateenvarjo kädessään. Lause 2: Vaaleanpunaiseen mekkoon pukeutunut nainen käyttää sateenvarjoa, jotta hänen päälleen ei sataisi.</w:t>
      </w:r>
    </w:p>
    <w:p>
      <w:r>
        <w:rPr>
          <w:b/>
        </w:rPr>
        <w:t xml:space="preserve">Tulos</w:t>
      </w:r>
    </w:p>
    <w:p>
      <w:r>
        <w:t xml:space="preserve">Vaaleanpunaiseen mekkoon pukeutunut nainen käyttää sateenvarjoa suojellakseen itseään sääolosuhteilta.</w:t>
      </w:r>
    </w:p>
    <w:p>
      <w:r>
        <w:rPr>
          <w:b/>
        </w:rPr>
        <w:t xml:space="preserve">Esimerkki 7.850</w:t>
      </w:r>
    </w:p>
    <w:p>
      <w:r>
        <w:t xml:space="preserve">Lause 1: Kaksi aasialaista ihmistä istuu alas. Lause 2: Nämä kaksi ihmistä ovat sukua.</w:t>
      </w:r>
    </w:p>
    <w:p>
      <w:r>
        <w:rPr>
          <w:b/>
        </w:rPr>
        <w:t xml:space="preserve">Tulos</w:t>
      </w:r>
    </w:p>
    <w:p>
      <w:r>
        <w:t xml:space="preserve">Kaksi ihmistä istuu alas.</w:t>
      </w:r>
    </w:p>
    <w:p>
      <w:r>
        <w:rPr>
          <w:b/>
        </w:rPr>
        <w:t xml:space="preserve">Esimerkki 7.851</w:t>
      </w:r>
    </w:p>
    <w:p>
      <w:r>
        <w:t xml:space="preserve">Lause 1: Farkkuihin, harmaaseen paitaan ja baseball-lippikseen pukeutunut mies rullalautailee puiston penkillä. Lause 2: Mies rullalautailee kotiin.</w:t>
      </w:r>
    </w:p>
    <w:p>
      <w:r>
        <w:rPr>
          <w:b/>
        </w:rPr>
        <w:t xml:space="preserve">Tulos</w:t>
      </w:r>
    </w:p>
    <w:p>
      <w:r>
        <w:t xml:space="preserve">Mies rullalautailee.</w:t>
      </w:r>
    </w:p>
    <w:p>
      <w:r>
        <w:rPr>
          <w:b/>
        </w:rPr>
        <w:t xml:space="preserve">Esimerkki 7.852</w:t>
      </w:r>
    </w:p>
    <w:p>
      <w:r>
        <w:t xml:space="preserve">Lause 1: Mies on laittamassa golfpalloa kentälle. Lause 2: Mies on vanhempi</w:t>
      </w:r>
    </w:p>
    <w:p>
      <w:r>
        <w:rPr>
          <w:b/>
        </w:rPr>
        <w:t xml:space="preserve">Tulos</w:t>
      </w:r>
    </w:p>
    <w:p>
      <w:r>
        <w:t xml:space="preserve">mies golfaa</w:t>
      </w:r>
    </w:p>
    <w:p>
      <w:r>
        <w:rPr>
          <w:b/>
        </w:rPr>
        <w:t xml:space="preserve">Esimerkki 7.853</w:t>
      </w:r>
    </w:p>
    <w:p>
      <w:r>
        <w:t xml:space="preserve">Lause 1: Rod Stewartin näköinen mies tanssii yksin baarissa, kun muutamat muut miehet soittavat soittimia. Lause 2: Ihmiset tulevat miehen luo ja pyytävät häneltä nimikirjoitusta, koska he luulevat häntä Rod Stewartiksi.</w:t>
      </w:r>
    </w:p>
    <w:p>
      <w:r>
        <w:rPr>
          <w:b/>
        </w:rPr>
        <w:t xml:space="preserve">Tulos</w:t>
      </w:r>
    </w:p>
    <w:p>
      <w:r>
        <w:t xml:space="preserve">Mies tanssii.</w:t>
      </w:r>
    </w:p>
    <w:p>
      <w:r>
        <w:rPr>
          <w:b/>
        </w:rPr>
        <w:t xml:space="preserve">Esimerkki 7.854</w:t>
      </w:r>
    </w:p>
    <w:p>
      <w:r>
        <w:t xml:space="preserve">Lause 1: Vauvan tyttö vaaleansinisessä ja vaaleanpunaisessa mekossa nojaa ulkona kivitasanteelle. Lause 2: Tyttö poseeraa vauvakuvissa.</w:t>
      </w:r>
    </w:p>
    <w:p>
      <w:r>
        <w:rPr>
          <w:b/>
        </w:rPr>
        <w:t xml:space="preserve">Tulos</w:t>
      </w:r>
    </w:p>
    <w:p>
      <w:r>
        <w:t xml:space="preserve">Vauva on pukeutunut mekkoon.</w:t>
      </w:r>
    </w:p>
    <w:p>
      <w:r>
        <w:rPr>
          <w:b/>
        </w:rPr>
        <w:t xml:space="preserve">Esimerkki 7.855</w:t>
      </w:r>
    </w:p>
    <w:p>
      <w:r>
        <w:t xml:space="preserve">Lause 1: Nuori mies, jolla on musta paita ja siniset shortsit, soittaa ilmakitaraa. Lause 2: Mies on tyhmä</w:t>
      </w:r>
    </w:p>
    <w:p>
      <w:r>
        <w:rPr>
          <w:b/>
        </w:rPr>
        <w:t xml:space="preserve">Tulos</w:t>
      </w:r>
    </w:p>
    <w:p>
      <w:r>
        <w:t xml:space="preserve">Mies soittaa ilmakitaraa</w:t>
      </w:r>
    </w:p>
    <w:p>
      <w:r>
        <w:rPr>
          <w:b/>
        </w:rPr>
        <w:t xml:space="preserve">Esimerkki 7.856</w:t>
      </w:r>
    </w:p>
    <w:p>
      <w:r>
        <w:t xml:space="preserve">Lause 1: Kaksi vastakkaisten joukkueiden likaista urheilijaa pelaa rugbypeliä vastakkain fanien katsellessa odottavasti. Lause 2: On satanut.</w:t>
      </w:r>
    </w:p>
    <w:p>
      <w:r>
        <w:rPr>
          <w:b/>
        </w:rPr>
        <w:t xml:space="preserve">Tulos</w:t>
      </w:r>
    </w:p>
    <w:p>
      <w:r>
        <w:t xml:space="preserve">Joukkueet kilpailevat.</w:t>
      </w:r>
    </w:p>
    <w:p>
      <w:r>
        <w:rPr>
          <w:b/>
        </w:rPr>
        <w:t xml:space="preserve">Esimerkki 7.857</w:t>
      </w:r>
    </w:p>
    <w:p>
      <w:r>
        <w:t xml:space="preserve">Lause 1: 4 miestä, joista 3 pelaa jalkapalloa, kaikilla kolmella on yllään punaiset peliasut, neljäs mies katselee. Lause 2: Kaikki miehet eivät nauti jalkapallon pelaamisesta, mutta he katsovat mielellään.</w:t>
      </w:r>
    </w:p>
    <w:p>
      <w:r>
        <w:rPr>
          <w:b/>
        </w:rPr>
        <w:t xml:space="preserve">Tulos</w:t>
      </w:r>
    </w:p>
    <w:p>
      <w:r>
        <w:t xml:space="preserve">Osa miehistä pelaa jalkapalloa ja yksi katselee.</w:t>
      </w:r>
    </w:p>
    <w:p>
      <w:r>
        <w:rPr>
          <w:b/>
        </w:rPr>
        <w:t xml:space="preserve">Esimerkki 7.858</w:t>
      </w:r>
    </w:p>
    <w:p>
      <w:r>
        <w:t xml:space="preserve">Lause 1: Koditon mies nukkuu maassa vesipullon vieressä käyttäen paitaansa tyynynä. Lause 2: Koditon mies nukkuu lattialla sen jälkeen, kun hänen vaimonsa oli potkaissut hänet ulos.</w:t>
      </w:r>
    </w:p>
    <w:p>
      <w:r>
        <w:rPr>
          <w:b/>
        </w:rPr>
        <w:t xml:space="preserve">Tulos</w:t>
      </w:r>
    </w:p>
    <w:p>
      <w:r>
        <w:t xml:space="preserve">Mies nukkuu ulkona.</w:t>
      </w:r>
    </w:p>
    <w:p>
      <w:r>
        <w:rPr>
          <w:b/>
        </w:rPr>
        <w:t xml:space="preserve">Esimerkki 7.859</w:t>
      </w:r>
    </w:p>
    <w:p>
      <w:r>
        <w:t xml:space="preserve">Lause 1: Kaksi koiraa leikkii ulkona Lause 2: Jotkut eläimet hyppivät ruohikossa.</w:t>
      </w:r>
    </w:p>
    <w:p>
      <w:r>
        <w:rPr>
          <w:b/>
        </w:rPr>
        <w:t xml:space="preserve">Tulos</w:t>
      </w:r>
    </w:p>
    <w:p>
      <w:r>
        <w:t xml:space="preserve">Koirat leikkivät.</w:t>
      </w:r>
    </w:p>
    <w:p>
      <w:r>
        <w:rPr>
          <w:b/>
        </w:rPr>
        <w:t xml:space="preserve">Esimerkki 7.860</w:t>
      </w:r>
    </w:p>
    <w:p>
      <w:r>
        <w:t xml:space="preserve">Lause 1: Valkoisiin suojahattuihin ja oransseihin liiveihin pukeutuneet miehet työskentelevät seinän parissa. Lause 2: Kolme kovahattuista miestä työskentelee seinällä.</w:t>
      </w:r>
    </w:p>
    <w:p>
      <w:r>
        <w:rPr>
          <w:b/>
        </w:rPr>
        <w:t xml:space="preserve">Tulos</w:t>
      </w:r>
    </w:p>
    <w:p>
      <w:r>
        <w:t xml:space="preserve">Kypäräpäiset miehet työskentelevät seinän parissa.</w:t>
      </w:r>
    </w:p>
    <w:p>
      <w:r>
        <w:rPr>
          <w:b/>
        </w:rPr>
        <w:t xml:space="preserve">Esimerkki 7.861</w:t>
      </w:r>
    </w:p>
    <w:p>
      <w:r>
        <w:t xml:space="preserve">Lause 1: Mies seisoo telineen vieressä, jossa roikkuu hattuja. Lause 2: Mies omistaa hattuja.</w:t>
      </w:r>
    </w:p>
    <w:p>
      <w:r>
        <w:rPr>
          <w:b/>
        </w:rPr>
        <w:t xml:space="preserve">Tulos</w:t>
      </w:r>
    </w:p>
    <w:p>
      <w:r>
        <w:t xml:space="preserve">Mies seisoo.</w:t>
      </w:r>
    </w:p>
    <w:p>
      <w:r>
        <w:rPr>
          <w:b/>
        </w:rPr>
        <w:t xml:space="preserve">Esimerkki 7.862</w:t>
      </w:r>
    </w:p>
    <w:p>
      <w:r>
        <w:t xml:space="preserve">Lause 1: Kaksi poikaa makaa meressä lähellä rantaa. Lause 2: Kaksi poikaa makaa kylmässä merivedessä.</w:t>
      </w:r>
    </w:p>
    <w:p>
      <w:r>
        <w:rPr>
          <w:b/>
        </w:rPr>
        <w:t xml:space="preserve">Tulos</w:t>
      </w:r>
    </w:p>
    <w:p>
      <w:r>
        <w:t xml:space="preserve">Ihmiset makasivat ulkona.</w:t>
      </w:r>
    </w:p>
    <w:p>
      <w:r>
        <w:rPr>
          <w:b/>
        </w:rPr>
        <w:t xml:space="preserve">Esimerkki 7.863</w:t>
      </w:r>
    </w:p>
    <w:p>
      <w:r>
        <w:t xml:space="preserve">Lause 1: Joukko juoksijoita juoksee kilpaa kadulla yleisön katsellessa. Lause 2: Juoksijat juoksevat kilpaa hyväntekeväisyysjärjestön hyväksi.</w:t>
      </w:r>
    </w:p>
    <w:p>
      <w:r>
        <w:rPr>
          <w:b/>
        </w:rPr>
        <w:t xml:space="preserve">Tulos</w:t>
      </w:r>
    </w:p>
    <w:p>
      <w:r>
        <w:t xml:space="preserve">Kilpailussa on juoksijoita.</w:t>
      </w:r>
    </w:p>
    <w:p>
      <w:r>
        <w:rPr>
          <w:b/>
        </w:rPr>
        <w:t xml:space="preserve">Esimerkki 7.864</w:t>
      </w:r>
    </w:p>
    <w:p>
      <w:r>
        <w:t xml:space="preserve">Lause 1: Laivastonsiniseen pukeutunut pieni tyttö poseeraa kaiteella. Lause 2: Pieni tyttö poseeraa ottamasta itsestään kuvaa.</w:t>
      </w:r>
    </w:p>
    <w:p>
      <w:r>
        <w:rPr>
          <w:b/>
        </w:rPr>
        <w:t xml:space="preserve">Tulos</w:t>
      </w:r>
    </w:p>
    <w:p>
      <w:r>
        <w:t xml:space="preserve">Pienellä naisella on vaatteet päällä.</w:t>
      </w:r>
    </w:p>
    <w:p>
      <w:r>
        <w:rPr>
          <w:b/>
        </w:rPr>
        <w:t xml:space="preserve">Esimerkki 7.865</w:t>
      </w:r>
    </w:p>
    <w:p>
      <w:r>
        <w:t xml:space="preserve">Lause 1: Poliisi vilkuttaa katumarkkinoilla. Lause 2: Poliisi vilkuttaa, kun yleisö hurraa hänelle.</w:t>
      </w:r>
    </w:p>
    <w:p>
      <w:r>
        <w:rPr>
          <w:b/>
        </w:rPr>
        <w:t xml:space="preserve">Tulos</w:t>
      </w:r>
    </w:p>
    <w:p>
      <w:r>
        <w:t xml:space="preserve">Eräs henkilö vilkuttaa.</w:t>
      </w:r>
    </w:p>
    <w:p>
      <w:r>
        <w:rPr>
          <w:b/>
        </w:rPr>
        <w:t xml:space="preserve">Esimerkki 7.866</w:t>
      </w:r>
    </w:p>
    <w:p>
      <w:r>
        <w:t xml:space="preserve">Lause 1: Risteys, jossa on pari autoa, näet bussin takaosan. Lause 2: Autot ovat risteyksessä...</w:t>
      </w:r>
    </w:p>
    <w:p>
      <w:r>
        <w:rPr>
          <w:b/>
        </w:rPr>
        <w:t xml:space="preserve">Tulos</w:t>
      </w:r>
    </w:p>
    <w:p>
      <w:r>
        <w:t xml:space="preserve">Autot ovat bussin takaosassa</w:t>
      </w:r>
    </w:p>
    <w:p>
      <w:r>
        <w:rPr>
          <w:b/>
        </w:rPr>
        <w:t xml:space="preserve">Esimerkki 7.867</w:t>
      </w:r>
    </w:p>
    <w:p>
      <w:r>
        <w:t xml:space="preserve">Lause 1: Kaksi valkoista koiraa juoksee pellolla Lause 2: Koirat ovat likaisia.</w:t>
      </w:r>
    </w:p>
    <w:p>
      <w:r>
        <w:rPr>
          <w:b/>
        </w:rPr>
        <w:t xml:space="preserve">Tulos</w:t>
      </w:r>
    </w:p>
    <w:p>
      <w:r>
        <w:t xml:space="preserve">Koirat juoksevat</w:t>
      </w:r>
    </w:p>
    <w:p>
      <w:r>
        <w:rPr>
          <w:b/>
        </w:rPr>
        <w:t xml:space="preserve">Esimerkki 7.868</w:t>
      </w:r>
    </w:p>
    <w:p>
      <w:r>
        <w:t xml:space="preserve">Lause 1: Ryhmä ihmisiä istuu piknikpöydässä lippujen ja tähtien koristeleman teltan alla. Lause 2: Liput ja tähdet lojuvat piknikpöydällä.</w:t>
      </w:r>
    </w:p>
    <w:p>
      <w:r>
        <w:rPr>
          <w:b/>
        </w:rPr>
        <w:t xml:space="preserve">Tulos</w:t>
      </w:r>
    </w:p>
    <w:p>
      <w:r>
        <w:t xml:space="preserve">Ihmisryhmä, joka kokoontuu juhlimaan jotakin tapahtumaa.</w:t>
      </w:r>
    </w:p>
    <w:p>
      <w:r>
        <w:rPr>
          <w:b/>
        </w:rPr>
        <w:t xml:space="preserve">Esimerkki 7.869</w:t>
      </w:r>
    </w:p>
    <w:p>
      <w:r>
        <w:t xml:space="preserve">Lause 1: Mies lukee lehteä terassilla puiden alla. Lause 2: Mies istuu tuolissa.</w:t>
      </w:r>
    </w:p>
    <w:p>
      <w:r>
        <w:rPr>
          <w:b/>
        </w:rPr>
        <w:t xml:space="preserve">Tulos</w:t>
      </w:r>
    </w:p>
    <w:p>
      <w:r>
        <w:t xml:space="preserve">Mies on ulkona.</w:t>
      </w:r>
    </w:p>
    <w:p>
      <w:r>
        <w:rPr>
          <w:b/>
        </w:rPr>
        <w:t xml:space="preserve">Esimerkki 7.870</w:t>
      </w:r>
    </w:p>
    <w:p>
      <w:r>
        <w:t xml:space="preserve">Lause 1: Mies, jolla on cowboy-hattu ja henkselit, käyttää keppiä apunaan kävellessään kapealla tiellä, jota ympäröi korkea ruoho. Lause 2: Iäkäs mies käyttää keppiä kulkiessaan maalaiskylän tiellä.</w:t>
      </w:r>
    </w:p>
    <w:p>
      <w:r>
        <w:rPr>
          <w:b/>
        </w:rPr>
        <w:t xml:space="preserve">Tulos</w:t>
      </w:r>
    </w:p>
    <w:p>
      <w:r>
        <w:t xml:space="preserve">Länsimaiseen asuun pukeutunut mies kävelee keppiä käyttäen tiellä, jolla on umpeenkasvanutta ruohoa.</w:t>
      </w:r>
    </w:p>
    <w:p>
      <w:r>
        <w:rPr>
          <w:b/>
        </w:rPr>
        <w:t xml:space="preserve">Esimerkki 7.871</w:t>
      </w:r>
    </w:p>
    <w:p>
      <w:r>
        <w:t xml:space="preserve">Lause 1: Kylpytakkiin pukeutunut mies, jonka kädet on sidottu yhteen, ylittää kynnyksen. Lause 2: Kylpytakkinen mies kävelee tontillaan.</w:t>
      </w:r>
    </w:p>
    <w:p>
      <w:r>
        <w:rPr>
          <w:b/>
        </w:rPr>
        <w:t xml:space="preserve">Tulos</w:t>
      </w:r>
    </w:p>
    <w:p>
      <w:r>
        <w:t xml:space="preserve">Miehellä on yllään kylpytakki.</w:t>
      </w:r>
    </w:p>
    <w:p>
      <w:r>
        <w:rPr>
          <w:b/>
        </w:rPr>
        <w:t xml:space="preserve">Esimerkki 7.872</w:t>
      </w:r>
    </w:p>
    <w:p>
      <w:r>
        <w:t xml:space="preserve">Lause 1: Suuri joukko ihmisiä istuu metallituoleilla ja katselee edessä olevaa miestä. Lause 2: Joukko ihmisiä katselee komediaa esittävää miestä.</w:t>
      </w:r>
    </w:p>
    <w:p>
      <w:r>
        <w:rPr>
          <w:b/>
        </w:rPr>
        <w:t xml:space="preserve">Tulos</w:t>
      </w:r>
    </w:p>
    <w:p>
      <w:r>
        <w:t xml:space="preserve">Joukko ihmisiä katselee miestä.</w:t>
      </w:r>
    </w:p>
    <w:p>
      <w:r>
        <w:rPr>
          <w:b/>
        </w:rPr>
        <w:t xml:space="preserve">Esimerkki 7.873</w:t>
      </w:r>
    </w:p>
    <w:p>
      <w:r>
        <w:t xml:space="preserve">Lause 1: Ruskea koira juoksee veden aaltojen suuntaisesti. Lause 2: Koira leikkii tytön kanssa veden äärellä rannalla.</w:t>
      </w:r>
    </w:p>
    <w:p>
      <w:r>
        <w:rPr>
          <w:b/>
        </w:rPr>
        <w:t xml:space="preserve">Tulos</w:t>
      </w:r>
    </w:p>
    <w:p>
      <w:r>
        <w:t xml:space="preserve">Koira juoksee.</w:t>
      </w:r>
    </w:p>
    <w:p>
      <w:r>
        <w:rPr>
          <w:b/>
        </w:rPr>
        <w:t xml:space="preserve">Esimerkki 7.874</w:t>
      </w:r>
    </w:p>
    <w:p>
      <w:r>
        <w:t xml:space="preserve">Lause 1: Neljä ihmistä istuu pienellä saarella keskellä valtavaa vettä. Lause 2: Kaverit istuvat saarella, jonka ympärillä on paljon vettä.</w:t>
      </w:r>
    </w:p>
    <w:p>
      <w:r>
        <w:rPr>
          <w:b/>
        </w:rPr>
        <w:t xml:space="preserve">Tulos</w:t>
      </w:r>
    </w:p>
    <w:p>
      <w:r>
        <w:t xml:space="preserve">Ihmisryhmä on saarella.</w:t>
      </w:r>
    </w:p>
    <w:p>
      <w:r>
        <w:rPr>
          <w:b/>
        </w:rPr>
        <w:t xml:space="preserve">Esimerkki 7.875</w:t>
      </w:r>
    </w:p>
    <w:p>
      <w:r>
        <w:t xml:space="preserve">Lause 1: Nainen viimeistelee kuvaa nuoresta naisesta. Lause 2: Eräs nainen tekee mukavia täydennyksiä ilman mitään syytä.</w:t>
      </w:r>
    </w:p>
    <w:p>
      <w:r>
        <w:rPr>
          <w:b/>
        </w:rPr>
        <w:t xml:space="preserve">Tulos</w:t>
      </w:r>
    </w:p>
    <w:p>
      <w:r>
        <w:t xml:space="preserve">Eräs nainen tekee täydennyksiä</w:t>
      </w:r>
    </w:p>
    <w:p>
      <w:r>
        <w:rPr>
          <w:b/>
        </w:rPr>
        <w:t xml:space="preserve">Esimerkki 7.876</w:t>
      </w:r>
    </w:p>
    <w:p>
      <w:r>
        <w:t xml:space="preserve">Lause 1: Useat polkupyöräilijät ajavat kilpaa kadulla liikenteessä. Lause 2: Kilpailu järjestetään kaupungin aukiolla.</w:t>
      </w:r>
    </w:p>
    <w:p>
      <w:r>
        <w:rPr>
          <w:b/>
        </w:rPr>
        <w:t xml:space="preserve">Tulos</w:t>
      </w:r>
    </w:p>
    <w:p>
      <w:r>
        <w:t xml:space="preserve">Ihmiset ajavat kilpaa pyörillä.</w:t>
      </w:r>
    </w:p>
    <w:p>
      <w:r>
        <w:rPr>
          <w:b/>
        </w:rPr>
        <w:t xml:space="preserve">Esimerkki 7.877</w:t>
      </w:r>
    </w:p>
    <w:p>
      <w:r>
        <w:t xml:space="preserve">Lause 1: Nainen ja koira juoksevat pitkin asfalttitietä, jota reunustavat puut. Lause 2: Nainen ja koira juoksevat pitkin asuinkatua.</w:t>
      </w:r>
    </w:p>
    <w:p>
      <w:r>
        <w:rPr>
          <w:b/>
        </w:rPr>
        <w:t xml:space="preserve">Tulos</w:t>
      </w:r>
    </w:p>
    <w:p>
      <w:r>
        <w:t xml:space="preserve">Nainen ja koira juoksevat yhdessä.</w:t>
      </w:r>
    </w:p>
    <w:p>
      <w:r>
        <w:rPr>
          <w:b/>
        </w:rPr>
        <w:t xml:space="preserve">Esimerkki 7.878</w:t>
      </w:r>
    </w:p>
    <w:p>
      <w:r>
        <w:t xml:space="preserve">Lause 1: Punainen Ford-pakettiauto on pysäköity rautalanka-aitaa vasten, ja mies valkoisessa suojakypärässä ja rakennusaappaissa katselee kuorma-auton lavan sisälle. Lause 2: Rakennustyömaalla työskentelevä mies etsii työkalua työtoverinsa kuorma-auton takaosasta.</w:t>
      </w:r>
    </w:p>
    <w:p>
      <w:r>
        <w:rPr>
          <w:b/>
        </w:rPr>
        <w:t xml:space="preserve">Tulos</w:t>
      </w:r>
    </w:p>
    <w:p>
      <w:r>
        <w:t xml:space="preserve">Mies, jolla on rakennusalan hattu ja saappaat, katselee punaista Ford-kuorma-autoa aidan lähellä.</w:t>
      </w:r>
    </w:p>
    <w:p>
      <w:r>
        <w:rPr>
          <w:b/>
        </w:rPr>
        <w:t xml:space="preserve">Esimerkki 7.879</w:t>
      </w:r>
    </w:p>
    <w:p>
      <w:r>
        <w:t xml:space="preserve">Lause 1: Ruskea koira juoksee hiekassa. Lause 2: Koira on nuori</w:t>
      </w:r>
    </w:p>
    <w:p>
      <w:r>
        <w:rPr>
          <w:b/>
        </w:rPr>
        <w:t xml:space="preserve">Tulos</w:t>
      </w:r>
    </w:p>
    <w:p>
      <w:r>
        <w:t xml:space="preserve">Koira on ruskea</w:t>
      </w:r>
    </w:p>
    <w:p>
      <w:r>
        <w:rPr>
          <w:b/>
        </w:rPr>
        <w:t xml:space="preserve">Esimerkki 7.880</w:t>
      </w:r>
    </w:p>
    <w:p>
      <w:r>
        <w:t xml:space="preserve">Lause 1: Las Vegasin t-paitainen mies hymyilee, kun taustalla grillissä paistuu lihaa. Lause 2: Vanha mies juhlii ulkona juhlissa.</w:t>
      </w:r>
    </w:p>
    <w:p>
      <w:r>
        <w:rPr>
          <w:b/>
        </w:rPr>
        <w:t xml:space="preserve">Tulos</w:t>
      </w:r>
    </w:p>
    <w:p>
      <w:r>
        <w:t xml:space="preserve">mies on onnellinen, kun liha on grillissä.</w:t>
      </w:r>
    </w:p>
    <w:p>
      <w:r>
        <w:rPr>
          <w:b/>
        </w:rPr>
        <w:t xml:space="preserve">Esimerkki 7.881</w:t>
      </w:r>
    </w:p>
    <w:p>
      <w:r>
        <w:t xml:space="preserve">Lause 1: Yksi lapsi kantaa toista lasta selässään. Lause 2: Lapsilla on hauskaa leikkiä yhdessä.</w:t>
      </w:r>
    </w:p>
    <w:p>
      <w:r>
        <w:rPr>
          <w:b/>
        </w:rPr>
        <w:t xml:space="preserve">Tulos</w:t>
      </w:r>
    </w:p>
    <w:p>
      <w:r>
        <w:t xml:space="preserve">Lapset leikkivät yhdessä.</w:t>
      </w:r>
    </w:p>
    <w:p>
      <w:r>
        <w:rPr>
          <w:b/>
        </w:rPr>
        <w:t xml:space="preserve">Esimerkki 7.882</w:t>
      </w:r>
    </w:p>
    <w:p>
      <w:r>
        <w:t xml:space="preserve">Lause 1: Ruskea koira, jolla on musta kaulus, nuolee omaa suutaan. Lause 2: Koira valmistautuu ateriaan.</w:t>
      </w:r>
    </w:p>
    <w:p>
      <w:r>
        <w:rPr>
          <w:b/>
        </w:rPr>
        <w:t xml:space="preserve">Tulos</w:t>
      </w:r>
    </w:p>
    <w:p>
      <w:r>
        <w:t xml:space="preserve">Koira nuolee huuliaan</w:t>
      </w:r>
    </w:p>
    <w:p>
      <w:r>
        <w:rPr>
          <w:b/>
        </w:rPr>
        <w:t xml:space="preserve">Esimerkki 7.883</w:t>
      </w:r>
    </w:p>
    <w:p>
      <w:r>
        <w:t xml:space="preserve">Lause 1: kalju mies näyttää olevan laboratoriossa, jossa nainen katselee, kun hän sekoittaa nesteitä kirkkaissa kuppiastioissa Lause 2: tohtori Frankenstien tekee hulluja kokeita, kun Frankstienin morsian tarkkailee.</w:t>
      </w:r>
    </w:p>
    <w:p>
      <w:r>
        <w:rPr>
          <w:b/>
        </w:rPr>
        <w:t xml:space="preserve">Tulos</w:t>
      </w:r>
    </w:p>
    <w:p>
      <w:r>
        <w:t xml:space="preserve">Mies on kemisti.</w:t>
      </w:r>
    </w:p>
    <w:p>
      <w:r>
        <w:rPr>
          <w:b/>
        </w:rPr>
        <w:t xml:space="preserve">Esimerkki 7.884</w:t>
      </w:r>
    </w:p>
    <w:p>
      <w:r>
        <w:t xml:space="preserve">Lause 1: Kaksi ihmistä kävelee katua pitkin kujalta katsottuna. Lause 2: Kahta ihmistä vakoillaan.</w:t>
      </w:r>
    </w:p>
    <w:p>
      <w:r>
        <w:rPr>
          <w:b/>
        </w:rPr>
        <w:t xml:space="preserve">Tulos</w:t>
      </w:r>
    </w:p>
    <w:p>
      <w:r>
        <w:t xml:space="preserve">Kaksi ihmistä kävelee ulkona.</w:t>
      </w:r>
    </w:p>
    <w:p>
      <w:r>
        <w:rPr>
          <w:b/>
        </w:rPr>
        <w:t xml:space="preserve">Esimerkki 7.885</w:t>
      </w:r>
    </w:p>
    <w:p>
      <w:r>
        <w:t xml:space="preserve">Lause 1: Polkupyöräilijä jää ilmaan puiden eteen. Lause 2: Pyöräilijä on törmäämässä puuhun.</w:t>
      </w:r>
    </w:p>
    <w:p>
      <w:r>
        <w:rPr>
          <w:b/>
        </w:rPr>
        <w:t xml:space="preserve">Tulos</w:t>
      </w:r>
    </w:p>
    <w:p>
      <w:r>
        <w:t xml:space="preserve">Pyöräilijä hypyn jälkeen.</w:t>
      </w:r>
    </w:p>
    <w:p>
      <w:r>
        <w:rPr>
          <w:b/>
        </w:rPr>
        <w:t xml:space="preserve">Esimerkki 7.886</w:t>
      </w:r>
    </w:p>
    <w:p>
      <w:r>
        <w:t xml:space="preserve">Lause 1: Kaksi ihmistä on pysähtynyt pöydän ja tuolien ääreen tutkimaan jotakin, joka on heidän jalkojensa juurella Tudor-tyylisen rakennuksen edessä. Lause 2: Ihmiset ovat etsiviä.</w:t>
      </w:r>
    </w:p>
    <w:p>
      <w:r>
        <w:rPr>
          <w:b/>
        </w:rPr>
        <w:t xml:space="preserve">Tulos</w:t>
      </w:r>
    </w:p>
    <w:p>
      <w:r>
        <w:t xml:space="preserve">Kaksi ihmistä pysähtyy pöydän ääreen tutkimaan jotain rakennuksen edessä.</w:t>
      </w:r>
    </w:p>
    <w:p>
      <w:r>
        <w:rPr>
          <w:b/>
        </w:rPr>
        <w:t xml:space="preserve">Esimerkki 7.887</w:t>
      </w:r>
    </w:p>
    <w:p>
      <w:r>
        <w:t xml:space="preserve">Lause 1: Joku ajaa kolmipyöräisellä ajoneuvolla hiekkapohjaisen leikkikentän läpi. Lause 2: Pikkupoika ajaa kolmipyörällä.</w:t>
      </w:r>
    </w:p>
    <w:p>
      <w:r>
        <w:rPr>
          <w:b/>
        </w:rPr>
        <w:t xml:space="preserve">Tulos</w:t>
      </w:r>
    </w:p>
    <w:p>
      <w:r>
        <w:t xml:space="preserve">Ajoneuvo kulkee hiekan läpi leikkikentällä.</w:t>
      </w:r>
    </w:p>
    <w:p>
      <w:r>
        <w:rPr>
          <w:b/>
        </w:rPr>
        <w:t xml:space="preserve">Esimerkki 7.888</w:t>
      </w:r>
    </w:p>
    <w:p>
      <w:r>
        <w:t xml:space="preserve">Lause 1: Joku pesee kätensä hanassa Lause 2: Mies pesee kätensä ennen illallista.</w:t>
      </w:r>
    </w:p>
    <w:p>
      <w:r>
        <w:rPr>
          <w:b/>
        </w:rPr>
        <w:t xml:space="preserve">Tulos</w:t>
      </w:r>
    </w:p>
    <w:p>
      <w:r>
        <w:t xml:space="preserve">Henkilö pesee käsiään.</w:t>
      </w:r>
    </w:p>
    <w:p>
      <w:r>
        <w:rPr>
          <w:b/>
        </w:rPr>
        <w:t xml:space="preserve">Esimerkki 7.889</w:t>
      </w:r>
    </w:p>
    <w:p>
      <w:r>
        <w:t xml:space="preserve">Lause 1: Vanha nainen, jolla on keppi, istuu kivipilarilla valtavan kivisen muistomerkin edessä. Lause 2: Patsaan päällä on ihminen.</w:t>
      </w:r>
    </w:p>
    <w:p>
      <w:r>
        <w:rPr>
          <w:b/>
        </w:rPr>
        <w:t xml:space="preserve">Tulos</w:t>
      </w:r>
    </w:p>
    <w:p>
      <w:r>
        <w:t xml:space="preserve">Naisella on keppi on kivipatsas.</w:t>
      </w:r>
    </w:p>
    <w:p>
      <w:r>
        <w:rPr>
          <w:b/>
        </w:rPr>
        <w:t xml:space="preserve">Esimerkki 7.890</w:t>
      </w:r>
    </w:p>
    <w:p>
      <w:r>
        <w:t xml:space="preserve">Lause 1: Kaksi miestä, joista toisella oli tiilenpunainen paita ja säärisuojat, makasi vaakatasossa tukkien päällä reppu näkyvissä. Lause 2: Kaksi miestä vaeltaa polulla.</w:t>
      </w:r>
    </w:p>
    <w:p>
      <w:r>
        <w:rPr>
          <w:b/>
        </w:rPr>
        <w:t xml:space="preserve">Tulos</w:t>
      </w:r>
    </w:p>
    <w:p>
      <w:r>
        <w:t xml:space="preserve">pari miestä makasi reppujensa äärellä.</w:t>
      </w:r>
    </w:p>
    <w:p>
      <w:r>
        <w:rPr>
          <w:b/>
        </w:rPr>
        <w:t xml:space="preserve">Esimerkki 7.891</w:t>
      </w:r>
    </w:p>
    <w:p>
      <w:r>
        <w:t xml:space="preserve">Lause 1: Mies keltaisessa kajakissa, jonka ympärillä vesi virtaa. Lause 2: Mies ajaa kilpaa kajakissaan.</w:t>
      </w:r>
    </w:p>
    <w:p>
      <w:r>
        <w:rPr>
          <w:b/>
        </w:rPr>
        <w:t xml:space="preserve">Tulos</w:t>
      </w:r>
    </w:p>
    <w:p>
      <w:r>
        <w:t xml:space="preserve">Mies ajaa kajakilla.</w:t>
      </w:r>
    </w:p>
    <w:p>
      <w:r>
        <w:rPr>
          <w:b/>
        </w:rPr>
        <w:t xml:space="preserve">Esimerkki 7.892</w:t>
      </w:r>
    </w:p>
    <w:p>
      <w:r>
        <w:t xml:space="preserve">Lause 1: Nuori mustatukkainen tyttö hymyilee kameraan päin pitäen kädessään suurta hyönteistä. Lause 2: Tyttö pitää kädessään heinäsirkkaa.</w:t>
      </w:r>
    </w:p>
    <w:p>
      <w:r>
        <w:rPr>
          <w:b/>
        </w:rPr>
        <w:t xml:space="preserve">Tulos</w:t>
      </w:r>
    </w:p>
    <w:p>
      <w:r>
        <w:t xml:space="preserve">Tyttö on onnellinen</w:t>
      </w:r>
    </w:p>
    <w:p>
      <w:r>
        <w:rPr>
          <w:b/>
        </w:rPr>
        <w:t xml:space="preserve">Esimerkki 7.893</w:t>
      </w:r>
    </w:p>
    <w:p>
      <w:r>
        <w:t xml:space="preserve">Lause 1: Nuori poika pitelee paperia, jossa lukee "Radeo", kotitekoisen radionsa yläpuolella. Lause 2: Nuori poika työskentelee.</w:t>
      </w:r>
    </w:p>
    <w:p>
      <w:r>
        <w:rPr>
          <w:b/>
        </w:rPr>
        <w:t xml:space="preserve">Tulos</w:t>
      </w:r>
    </w:p>
    <w:p>
      <w:r>
        <w:t xml:space="preserve">Nuori poika pitää kädessään paperia.</w:t>
      </w:r>
    </w:p>
    <w:p>
      <w:r>
        <w:rPr>
          <w:b/>
        </w:rPr>
        <w:t xml:space="preserve">Esimerkki 7.894</w:t>
      </w:r>
    </w:p>
    <w:p>
      <w:r>
        <w:t xml:space="preserve">Lause 1: Nainen ja kaksi lasta kiertelemässä nähtävyyksiä. Lause 2: Hauskat ihmiset kiertelemässä nähtävyyksiä.</w:t>
      </w:r>
    </w:p>
    <w:p>
      <w:r>
        <w:rPr>
          <w:b/>
        </w:rPr>
        <w:t xml:space="preserve">Tulos</w:t>
      </w:r>
    </w:p>
    <w:p>
      <w:r>
        <w:t xml:space="preserve">Ihmisten nähtävyyksiä.</w:t>
      </w:r>
    </w:p>
    <w:p>
      <w:r>
        <w:rPr>
          <w:b/>
        </w:rPr>
        <w:t xml:space="preserve">Esimerkki 7.895</w:t>
      </w:r>
    </w:p>
    <w:p>
      <w:r>
        <w:t xml:space="preserve">Lause 1: Nainen poseeraa kuvassa ulkona. Lause 2: Nainen poseeraa valokuvassa pellolla.</w:t>
      </w:r>
    </w:p>
    <w:p>
      <w:r>
        <w:rPr>
          <w:b/>
        </w:rPr>
        <w:t xml:space="preserve">Tulos</w:t>
      </w:r>
    </w:p>
    <w:p>
      <w:r>
        <w:t xml:space="preserve">Nainen poseeraa valokuvassa ulkona.</w:t>
      </w:r>
    </w:p>
    <w:p>
      <w:r>
        <w:rPr>
          <w:b/>
        </w:rPr>
        <w:t xml:space="preserve">Esimerkki 7.896</w:t>
      </w:r>
    </w:p>
    <w:p>
      <w:r>
        <w:t xml:space="preserve">Lause 1: Joukko miehiä seisoo ja juo vettä pyörillään. Lause 2: Miehet ovat puistossa lepäämässä.</w:t>
      </w:r>
    </w:p>
    <w:p>
      <w:r>
        <w:rPr>
          <w:b/>
        </w:rPr>
        <w:t xml:space="preserve">Tulos</w:t>
      </w:r>
    </w:p>
    <w:p>
      <w:r>
        <w:t xml:space="preserve">Ryhmä pyöräilijöitä juo vettä.</w:t>
      </w:r>
    </w:p>
    <w:p>
      <w:r>
        <w:rPr>
          <w:b/>
        </w:rPr>
        <w:t xml:space="preserve">Esimerkki 7.897</w:t>
      </w:r>
    </w:p>
    <w:p>
      <w:r>
        <w:t xml:space="preserve">Lause 1: Kaksi lasta makaa museon pehmustetuilla penkeillä neljän aikuisen katsellessa. Lause 2: Kaksi lasta pitää taukoa tylsästä museosta vanhempiensa katsellessa.</w:t>
      </w:r>
    </w:p>
    <w:p>
      <w:r>
        <w:rPr>
          <w:b/>
        </w:rPr>
        <w:t xml:space="preserve">Tulos</w:t>
      </w:r>
    </w:p>
    <w:p>
      <w:r>
        <w:t xml:space="preserve">Kaksi lasta rentoutuu sohvalla neljän aikuisen vahtiessa heitä.</w:t>
      </w:r>
    </w:p>
    <w:p>
      <w:r>
        <w:rPr>
          <w:b/>
        </w:rPr>
        <w:t xml:space="preserve">Esimerkki 7.898</w:t>
      </w:r>
    </w:p>
    <w:p>
      <w:r>
        <w:t xml:space="preserve">Lause 1: Kolme ihmistä keskustelee ystävällisesti. Lause 2: Kolme ihmistä on hyviä ystäviä.</w:t>
      </w:r>
    </w:p>
    <w:p>
      <w:r>
        <w:rPr>
          <w:b/>
        </w:rPr>
        <w:t xml:space="preserve">Tulos</w:t>
      </w:r>
    </w:p>
    <w:p>
      <w:r>
        <w:t xml:space="preserve">Kolme ihmistä puhuu.</w:t>
      </w:r>
    </w:p>
    <w:p>
      <w:r>
        <w:rPr>
          <w:b/>
        </w:rPr>
        <w:t xml:space="preserve">Esimerkki 7.899</w:t>
      </w:r>
    </w:p>
    <w:p>
      <w:r>
        <w:t xml:space="preserve">Lause 1: Lintu istuu tyhjässä ikkunanpuitteessa. Lause 2: Lintu on istunut jo jonkin aikaa.</w:t>
      </w:r>
    </w:p>
    <w:p>
      <w:r>
        <w:rPr>
          <w:b/>
        </w:rPr>
        <w:t xml:space="preserve">Tulos</w:t>
      </w:r>
    </w:p>
    <w:p>
      <w:r>
        <w:t xml:space="preserve">Lintu on lähellä ikkunan kehystä.</w:t>
      </w:r>
    </w:p>
    <w:p>
      <w:r>
        <w:rPr>
          <w:b/>
        </w:rPr>
        <w:t xml:space="preserve">Esimerkki 7.900</w:t>
      </w:r>
    </w:p>
    <w:p>
      <w:r>
        <w:t xml:space="preserve">Lause 1: Mies ja nainen kulkevat mopolla tiilivuoratulla kadulla. Lause 2: Pariskunta on matkalla rannalle.</w:t>
      </w:r>
    </w:p>
    <w:p>
      <w:r>
        <w:rPr>
          <w:b/>
        </w:rPr>
        <w:t xml:space="preserve">Tulos</w:t>
      </w:r>
    </w:p>
    <w:p>
      <w:r>
        <w:t xml:space="preserve">Kaksi ihmistä on matkalla.</w:t>
      </w:r>
    </w:p>
    <w:p>
      <w:r>
        <w:rPr>
          <w:b/>
        </w:rPr>
        <w:t xml:space="preserve">Esimerkki 7.901</w:t>
      </w:r>
    </w:p>
    <w:p>
      <w:r>
        <w:t xml:space="preserve">Lause 1: Poika ja tyttö pomppivat trampoliinilla leikkikentän ja lehtimetsän läheisyydessä. Lause 2: Poika ja tyttö pomppivat korkealla trampoliinilla...</w:t>
      </w:r>
    </w:p>
    <w:p>
      <w:r>
        <w:rPr>
          <w:b/>
        </w:rPr>
        <w:t xml:space="preserve">Tulos</w:t>
      </w:r>
    </w:p>
    <w:p>
      <w:r>
        <w:t xml:space="preserve">Poika ja tyttö pomppivat trampoliinilla -</w:t>
      </w:r>
    </w:p>
    <w:p>
      <w:r>
        <w:rPr>
          <w:b/>
        </w:rPr>
        <w:t xml:space="preserve">Esimerkki 7.902</w:t>
      </w:r>
    </w:p>
    <w:p>
      <w:r>
        <w:t xml:space="preserve">Lause 1: Naisen alavartalo näkyy, kun hän on pukeutunut sinisiin farkkuihin ja kävelee suuren kyltin edessä, jossa on toinen nainen, jolla on musta toppi ja aurinkolasit. Lause 2: Naisen voima kävelee mainoksen edessä.</w:t>
      </w:r>
    </w:p>
    <w:p>
      <w:r>
        <w:rPr>
          <w:b/>
        </w:rPr>
        <w:t xml:space="preserve">Tulos</w:t>
      </w:r>
    </w:p>
    <w:p>
      <w:r>
        <w:t xml:space="preserve">Nainen kävelee ulkona.</w:t>
      </w:r>
    </w:p>
    <w:p>
      <w:r>
        <w:rPr>
          <w:b/>
        </w:rPr>
        <w:t xml:space="preserve">Esimerkki 7.903</w:t>
      </w:r>
    </w:p>
    <w:p>
      <w:r>
        <w:t xml:space="preserve">Lause 1: Tyttö roiskuu aallokossa rannalla. Lause 2: Tyttö perheensä kanssa rannalla.</w:t>
      </w:r>
    </w:p>
    <w:p>
      <w:r>
        <w:rPr>
          <w:b/>
        </w:rPr>
        <w:t xml:space="preserve">Tulos</w:t>
      </w:r>
    </w:p>
    <w:p>
      <w:r>
        <w:t xml:space="preserve">Tyttö ulkona rannalla.</w:t>
      </w:r>
    </w:p>
    <w:p>
      <w:r>
        <w:rPr>
          <w:b/>
        </w:rPr>
        <w:t xml:space="preserve">Esimerkki 7.904</w:t>
      </w:r>
    </w:p>
    <w:p>
      <w:r>
        <w:t xml:space="preserve">Lause 1: Sinipaitainen mies nauraa istuessaan puupöydän ääressä olutlasi kädessään. Lause 2: Sinipukuinen mies juo.</w:t>
      </w:r>
    </w:p>
    <w:p>
      <w:r>
        <w:rPr>
          <w:b/>
        </w:rPr>
        <w:t xml:space="preserve">Tulos</w:t>
      </w:r>
    </w:p>
    <w:p>
      <w:r>
        <w:t xml:space="preserve">Sinipukuisella miehellä on kädessään juoma.</w:t>
      </w:r>
    </w:p>
    <w:p>
      <w:r>
        <w:rPr>
          <w:b/>
        </w:rPr>
        <w:t xml:space="preserve">Esimerkki 7.905</w:t>
      </w:r>
    </w:p>
    <w:p>
      <w:r>
        <w:t xml:space="preserve">Lause 1: Kolme nuorta seisoo portaiden yläpäässä keskustelemassa. Lause 2: Kolme tyttöä seisoo portaiden yläpäässä puhumassa.</w:t>
      </w:r>
    </w:p>
    <w:p>
      <w:r>
        <w:rPr>
          <w:b/>
        </w:rPr>
        <w:t xml:space="preserve">Tulos</w:t>
      </w:r>
    </w:p>
    <w:p>
      <w:r>
        <w:t xml:space="preserve">Kolme lasta puhuu.</w:t>
      </w:r>
    </w:p>
    <w:p>
      <w:r>
        <w:rPr>
          <w:b/>
        </w:rPr>
        <w:t xml:space="preserve">Esimerkki 7.906</w:t>
      </w:r>
    </w:p>
    <w:p>
      <w:r>
        <w:t xml:space="preserve">Lause 1: Nainen istuu ikkunalaudalla pyykkinarun vieressä, kun lapsi tuijottaa ulos ikkunasta. Lause 2: Nainen ripustaa vaatteita narulle, kun hänen poikansa katselee.</w:t>
      </w:r>
    </w:p>
    <w:p>
      <w:r>
        <w:rPr>
          <w:b/>
        </w:rPr>
        <w:t xml:space="preserve">Tulos</w:t>
      </w:r>
    </w:p>
    <w:p>
      <w:r>
        <w:t xml:space="preserve">Kaksi ihmistä on ikkunoiden lähellä; ulkona on pyykkinaru...</w:t>
      </w:r>
    </w:p>
    <w:p>
      <w:r>
        <w:rPr>
          <w:b/>
        </w:rPr>
        <w:t xml:space="preserve">Esimerkki 7.907</w:t>
      </w:r>
    </w:p>
    <w:p>
      <w:r>
        <w:t xml:space="preserve">Lause 1: Kalliolla seisova nainen valmistautuu hyppäämään veteen. Lause 2: Uimapukuinen nainen sukeltaa kalliolle...</w:t>
      </w:r>
    </w:p>
    <w:p>
      <w:r>
        <w:rPr>
          <w:b/>
        </w:rPr>
        <w:t xml:space="preserve">Tulos</w:t>
      </w:r>
    </w:p>
    <w:p>
      <w:r>
        <w:t xml:space="preserve">Nainen valmistautuu hyppäämään veteen</w:t>
      </w:r>
    </w:p>
    <w:p>
      <w:r>
        <w:rPr>
          <w:b/>
        </w:rPr>
        <w:t xml:space="preserve">Esimerkki 7.908</w:t>
      </w:r>
    </w:p>
    <w:p>
      <w:r>
        <w:t xml:space="preserve">Lause 1: Kiviä ulkona auringonvalossa istuen ja jäähdytellen katsellen auringon nousua. Lause 2: Jotkut lohkareet katselevat auringon nousua.</w:t>
      </w:r>
    </w:p>
    <w:p>
      <w:r>
        <w:rPr>
          <w:b/>
        </w:rPr>
        <w:t xml:space="preserve">Tulos</w:t>
      </w:r>
    </w:p>
    <w:p>
      <w:r>
        <w:t xml:space="preserve">Siellä on kiviä ja aurinko nousee.</w:t>
      </w:r>
    </w:p>
    <w:p>
      <w:r>
        <w:rPr>
          <w:b/>
        </w:rPr>
        <w:t xml:space="preserve">Esimerkki 7.909</w:t>
      </w:r>
    </w:p>
    <w:p>
      <w:r>
        <w:t xml:space="preserve">Lause 1: Nainen seisoo pöydän ääressä, joka on täynnä vihannestuotteita. Lause 2: Nainen on torilla ostamassa vihanneksia.</w:t>
      </w:r>
    </w:p>
    <w:p>
      <w:r>
        <w:rPr>
          <w:b/>
        </w:rPr>
        <w:t xml:space="preserve">Tulos</w:t>
      </w:r>
    </w:p>
    <w:p>
      <w:r>
        <w:t xml:space="preserve">Naisen edessä on erilaisia vihanneksia.</w:t>
      </w:r>
    </w:p>
    <w:p>
      <w:r>
        <w:rPr>
          <w:b/>
        </w:rPr>
        <w:t xml:space="preserve">Esimerkki 7.910</w:t>
      </w:r>
    </w:p>
    <w:p>
      <w:r>
        <w:t xml:space="preserve">Lause 1: Kärryjen kanssa kulkeva mies kävelee graffitien peittämää seinää pitkin. Lause 2: Mies on koditon kadulla.</w:t>
      </w:r>
    </w:p>
    <w:p>
      <w:r>
        <w:rPr>
          <w:b/>
        </w:rPr>
        <w:t xml:space="preserve">Tulos</w:t>
      </w:r>
    </w:p>
    <w:p>
      <w:r>
        <w:t xml:space="preserve">Miehellä on kärryt ja hän kävelee kadulla.</w:t>
      </w:r>
    </w:p>
    <w:p>
      <w:r>
        <w:rPr>
          <w:b/>
        </w:rPr>
        <w:t xml:space="preserve">Esimerkki 7.911</w:t>
      </w:r>
    </w:p>
    <w:p>
      <w:r>
        <w:t xml:space="preserve">Lause 1: Mies kävelee alas kirkontornin portaita. Lause 2: henkilö käveli alas.</w:t>
      </w:r>
    </w:p>
    <w:p>
      <w:r>
        <w:rPr>
          <w:b/>
        </w:rPr>
        <w:t xml:space="preserve">Tulos</w:t>
      </w:r>
    </w:p>
    <w:p>
      <w:r>
        <w:t xml:space="preserve">kävelevä mies astuu torniin.</w:t>
      </w:r>
    </w:p>
    <w:p>
      <w:r>
        <w:rPr>
          <w:b/>
        </w:rPr>
        <w:t xml:space="preserve">Esimerkki 7.912</w:t>
      </w:r>
    </w:p>
    <w:p>
      <w:r>
        <w:t xml:space="preserve">Lause 1: Mies ajaa polkupyörällä bussin lähellä. Lause 2: Mies on kaupungissa.</w:t>
      </w:r>
    </w:p>
    <w:p>
      <w:r>
        <w:rPr>
          <w:b/>
        </w:rPr>
        <w:t xml:space="preserve">Tulos</w:t>
      </w:r>
    </w:p>
    <w:p>
      <w:r>
        <w:t xml:space="preserve">Mies on ulkona.</w:t>
      </w:r>
    </w:p>
    <w:p>
      <w:r>
        <w:rPr>
          <w:b/>
        </w:rPr>
        <w:t xml:space="preserve">Esimerkki 7.913</w:t>
      </w:r>
    </w:p>
    <w:p>
      <w:r>
        <w:t xml:space="preserve">Lause 1: Pieni poika rakentaa puupalikoilla. Lause 2: Poika rakentaa linnaa.</w:t>
      </w:r>
    </w:p>
    <w:p>
      <w:r>
        <w:rPr>
          <w:b/>
        </w:rPr>
        <w:t xml:space="preserve">Tulos</w:t>
      </w:r>
    </w:p>
    <w:p>
      <w:r>
        <w:t xml:space="preserve">Poika rakentaa jotain.</w:t>
      </w:r>
    </w:p>
    <w:p>
      <w:r>
        <w:rPr>
          <w:b/>
        </w:rPr>
        <w:t xml:space="preserve">Esimerkki 7.914</w:t>
      </w:r>
    </w:p>
    <w:p>
      <w:r>
        <w:t xml:space="preserve">Lause 1: Afrikkalainen nainen ja hänen kaksi pientä lastaan istuvat nuotiopaikalla. Lause 2: Nainen ja hänen lapsensa ovat kylmissään.</w:t>
      </w:r>
    </w:p>
    <w:p>
      <w:r>
        <w:rPr>
          <w:b/>
        </w:rPr>
        <w:t xml:space="preserve">Tulos</w:t>
      </w:r>
    </w:p>
    <w:p>
      <w:r>
        <w:t xml:space="preserve">Nainen ja lapset tuntevat tulipalon.</w:t>
      </w:r>
    </w:p>
    <w:p>
      <w:r>
        <w:rPr>
          <w:b/>
        </w:rPr>
        <w:t xml:space="preserve">Esimerkki 7.915</w:t>
      </w:r>
    </w:p>
    <w:p>
      <w:r>
        <w:t xml:space="preserve">Lause 1: Henkilöllä, jolla on korvakorut, on sulkahattu. Lause 2: Henkilöllä on hattu, jonka ulkopuolella on korvakoruja.</w:t>
      </w:r>
    </w:p>
    <w:p>
      <w:r>
        <w:rPr>
          <w:b/>
        </w:rPr>
        <w:t xml:space="preserve">Tulos</w:t>
      </w:r>
    </w:p>
    <w:p>
      <w:r>
        <w:t xml:space="preserve">Henkilöllä on korvakorut.</w:t>
      </w:r>
    </w:p>
    <w:p>
      <w:r>
        <w:rPr>
          <w:b/>
        </w:rPr>
        <w:t xml:space="preserve">Esimerkki 7.916</w:t>
      </w:r>
    </w:p>
    <w:p>
      <w:r>
        <w:t xml:space="preserve">Lause 1: Silmälasipäinen poika hyppää reunalta hohtavaan altaaseen, ja joku katselee taustalla. Lause 2: Joku katsoo, kun poika hyppää altaaseen.</w:t>
      </w:r>
    </w:p>
    <w:p>
      <w:r>
        <w:rPr>
          <w:b/>
        </w:rPr>
        <w:t xml:space="preserve">Tulos</w:t>
      </w:r>
    </w:p>
    <w:p>
      <w:r>
        <w:t xml:space="preserve">Poika hyppää altaaseen.</w:t>
      </w:r>
    </w:p>
    <w:p>
      <w:r>
        <w:rPr>
          <w:b/>
        </w:rPr>
        <w:t xml:space="preserve">Esimerkki 7.917</w:t>
      </w:r>
    </w:p>
    <w:p>
      <w:r>
        <w:t xml:space="preserve">Lause 1: Nainen, jonka kasvot, rinta ja kaula ovat täynnä tekoverta ja meikkiä. Lause 2: Vampyyrin uhriksi meikattu nainen.</w:t>
      </w:r>
    </w:p>
    <w:p>
      <w:r>
        <w:rPr>
          <w:b/>
        </w:rPr>
        <w:t xml:space="preserve">Tulos</w:t>
      </w:r>
    </w:p>
    <w:p>
      <w:r>
        <w:t xml:space="preserve">Nainen tekoveressä.</w:t>
      </w:r>
    </w:p>
    <w:p>
      <w:r>
        <w:rPr>
          <w:b/>
        </w:rPr>
        <w:t xml:space="preserve">Esimerkki 7.918</w:t>
      </w:r>
    </w:p>
    <w:p>
      <w:r>
        <w:t xml:space="preserve">Lause 1: Rullalautailija tekee tempun kaupungissa. Lause 2: Rullalautailija tekee tempun yleisölle.</w:t>
      </w:r>
    </w:p>
    <w:p>
      <w:r>
        <w:rPr>
          <w:b/>
        </w:rPr>
        <w:t xml:space="preserve">Tulos</w:t>
      </w:r>
    </w:p>
    <w:p>
      <w:r>
        <w:t xml:space="preserve">Henkilö rullalautailee kaupungilla.</w:t>
      </w:r>
    </w:p>
    <w:p>
      <w:r>
        <w:rPr>
          <w:b/>
        </w:rPr>
        <w:t xml:space="preserve">Esimerkki 7.919</w:t>
      </w:r>
    </w:p>
    <w:p>
      <w:r>
        <w:t xml:space="preserve">Lause 1: Kaksi muodikkaasti pukeutunutta nuorta naista istuu selinmakuulla kaupungin puiston seinustalla katsellen ihmisiä ympärillään. Lause 2: Kaksi muodikkaasti pukeutunutta nuorta naista istuu tyytyväisinä.</w:t>
      </w:r>
    </w:p>
    <w:p>
      <w:r>
        <w:rPr>
          <w:b/>
        </w:rPr>
        <w:t xml:space="preserve">Tulos</w:t>
      </w:r>
    </w:p>
    <w:p>
      <w:r>
        <w:t xml:space="preserve">Naiset ovat muotiin suuntautuneita.</w:t>
      </w:r>
    </w:p>
    <w:p>
      <w:r>
        <w:rPr>
          <w:b/>
        </w:rPr>
        <w:t xml:space="preserve">Esimerkki 7.920</w:t>
      </w:r>
    </w:p>
    <w:p>
      <w:r>
        <w:t xml:space="preserve">Lause 1: Harmaaseen lyhythihaiseen paitaan ja tummanvärisiin housuihin pukeutunut mies odottaa ruokaa, kun rummusta nousee savua. Lause 2: Mies on ravintolassa...</w:t>
      </w:r>
    </w:p>
    <w:p>
      <w:r>
        <w:rPr>
          <w:b/>
        </w:rPr>
        <w:t xml:space="preserve">Tulos</w:t>
      </w:r>
    </w:p>
    <w:p>
      <w:r>
        <w:t xml:space="preserve">Mies odottaa ruokaa</w:t>
      </w:r>
    </w:p>
    <w:p>
      <w:r>
        <w:rPr>
          <w:b/>
        </w:rPr>
        <w:t xml:space="preserve">Esimerkki 7.921</w:t>
      </w:r>
    </w:p>
    <w:p>
      <w:r>
        <w:t xml:space="preserve">Lause 1: Useita naamiaisasuisia ihmisiä kävelee käytävää pitkin. Lause 2: Ihmiset ovat pukeutuneet esitystä varten.</w:t>
      </w:r>
    </w:p>
    <w:p>
      <w:r>
        <w:rPr>
          <w:b/>
        </w:rPr>
        <w:t xml:space="preserve">Tulos</w:t>
      </w:r>
    </w:p>
    <w:p>
      <w:r>
        <w:t xml:space="preserve">pukuisia ihmisiä kävelemässä</w:t>
      </w:r>
    </w:p>
    <w:p>
      <w:r>
        <w:rPr>
          <w:b/>
        </w:rPr>
        <w:t xml:space="preserve">Esimerkki 7.922</w:t>
      </w:r>
    </w:p>
    <w:p>
      <w:r>
        <w:t xml:space="preserve">Lause 1: Lapsi leikkii kuplilla ja kävelee. Lause 2: Lapsi tekee jättikuplia kävellessään.</w:t>
      </w:r>
    </w:p>
    <w:p>
      <w:r>
        <w:rPr>
          <w:b/>
        </w:rPr>
        <w:t xml:space="preserve">Tulos</w:t>
      </w:r>
    </w:p>
    <w:p>
      <w:r>
        <w:t xml:space="preserve">Lapsi leikkii kävellessään.</w:t>
      </w:r>
    </w:p>
    <w:p>
      <w:r>
        <w:rPr>
          <w:b/>
        </w:rPr>
        <w:t xml:space="preserve">Esimerkki 7.923</w:t>
      </w:r>
    </w:p>
    <w:p>
      <w:r>
        <w:t xml:space="preserve">Lause 1: Kaksi koiraa juoksee vierekkäin pitkän ruohon läpi. Lause 2: on pari eläintä</w:t>
      </w:r>
    </w:p>
    <w:p>
      <w:r>
        <w:rPr>
          <w:b/>
        </w:rPr>
        <w:t xml:space="preserve">Tulos</w:t>
      </w:r>
    </w:p>
    <w:p>
      <w:r>
        <w:t xml:space="preserve">on eläimiä, jotka kävelevät yhdessä</w:t>
      </w:r>
    </w:p>
    <w:p>
      <w:r>
        <w:rPr>
          <w:b/>
        </w:rPr>
        <w:t xml:space="preserve">Esimerkki 7.924</w:t>
      </w:r>
    </w:p>
    <w:p>
      <w:r>
        <w:t xml:space="preserve">Lause 1: Vanha nainen shortseissa ja valkoisessa t-paidassa seisoo tiilipolulla. Lause 2: Vanha nainen shortseissa ja valkoisessa t-paidassa seisoo tiilipolulla katsellen lasten leikkejä.</w:t>
      </w:r>
    </w:p>
    <w:p>
      <w:r>
        <w:rPr>
          <w:b/>
        </w:rPr>
        <w:t xml:space="preserve">Tulos</w:t>
      </w:r>
    </w:p>
    <w:p>
      <w:r>
        <w:t xml:space="preserve">Vanha nainen shortseissa ja valkoisessa t-paidassa seisoo tiilipolulla.</w:t>
      </w:r>
    </w:p>
    <w:p>
      <w:r>
        <w:rPr>
          <w:b/>
        </w:rPr>
        <w:t xml:space="preserve">Esimerkki 7.925</w:t>
      </w:r>
    </w:p>
    <w:p>
      <w:r>
        <w:t xml:space="preserve">Lause 1: Punapaitainen aasialainen mieshenkilö istuu hedelmiä myyvän elintarvikekioskin vieressä. Lause 2: Mies tuoreiden hedelmien myyntikojulla puhuu asiakkaille.</w:t>
      </w:r>
    </w:p>
    <w:p>
      <w:r>
        <w:rPr>
          <w:b/>
        </w:rPr>
        <w:t xml:space="preserve">Tulos</w:t>
      </w:r>
    </w:p>
    <w:p>
      <w:r>
        <w:t xml:space="preserve">Mies myy hedelmiä kadulla.</w:t>
      </w:r>
    </w:p>
    <w:p>
      <w:r>
        <w:rPr>
          <w:b/>
        </w:rPr>
        <w:t xml:space="preserve">Esimerkki 7.926</w:t>
      </w:r>
    </w:p>
    <w:p>
      <w:r>
        <w:t xml:space="preserve">Lause 1: Paljasjalkainen nainen kävelee aurinkoisena päivänä vesilähteen läpi. Lause 2: Nainen kävelee aurinkoisena päivänä ottamaan aurinkokylvyn.</w:t>
      </w:r>
    </w:p>
    <w:p>
      <w:r>
        <w:rPr>
          <w:b/>
        </w:rPr>
        <w:t xml:space="preserve">Tulos</w:t>
      </w:r>
    </w:p>
    <w:p>
      <w:r>
        <w:t xml:space="preserve">Nainen nauttii kävelystä aurinkoisena päivänä vesilähteen läpi.</w:t>
      </w:r>
    </w:p>
    <w:p>
      <w:r>
        <w:rPr>
          <w:b/>
        </w:rPr>
        <w:t xml:space="preserve">Esimerkki 7.927</w:t>
      </w:r>
    </w:p>
    <w:p>
      <w:r>
        <w:t xml:space="preserve">Lause 1: Palomies kantaa taskulamppua vasemmassa kädessään ja kuvaa oikeassa kädessään keskittyen johonkin. Lause 2: Mies etsii jotain.</w:t>
      </w:r>
    </w:p>
    <w:p>
      <w:r>
        <w:rPr>
          <w:b/>
        </w:rPr>
        <w:t xml:space="preserve">Tulos</w:t>
      </w:r>
    </w:p>
    <w:p>
      <w:r>
        <w:t xml:space="preserve">Hevonen seisoi tynnyrin vieressä.</w:t>
      </w:r>
    </w:p>
    <w:p>
      <w:r>
        <w:rPr>
          <w:b/>
        </w:rPr>
        <w:t xml:space="preserve">Esimerkki 7.928</w:t>
      </w:r>
    </w:p>
    <w:p>
      <w:r>
        <w:t xml:space="preserve">Lause 1: Tyttö, jolla on sininen paita, mustat sukkahousut ja haalistuneet mustat saappaat, joissa on punaiseksi maalatut kynnet, istuu portailla kaupan ikkunan ulkopuolella ja syö voileipää. Lause 2: Tyttö syö BLT-voileipää.</w:t>
      </w:r>
    </w:p>
    <w:p>
      <w:r>
        <w:rPr>
          <w:b/>
        </w:rPr>
        <w:t xml:space="preserve">Tulos</w:t>
      </w:r>
    </w:p>
    <w:p>
      <w:r>
        <w:t xml:space="preserve">Tyttö syö.</w:t>
      </w:r>
    </w:p>
    <w:p>
      <w:r>
        <w:rPr>
          <w:b/>
        </w:rPr>
        <w:t xml:space="preserve">Esimerkki 7.929</w:t>
      </w:r>
    </w:p>
    <w:p>
      <w:r>
        <w:t xml:space="preserve">Lause 1: Pieni tyttö henkiasuissaan astuu dramaattisesti lätäkön yli. Lause 2: Tyttö nostaa housunsa korkealle ja hyppää lätäkön yli kiljuen kovaa.</w:t>
      </w:r>
    </w:p>
    <w:p>
      <w:r>
        <w:rPr>
          <w:b/>
        </w:rPr>
        <w:t xml:space="preserve">Tulos</w:t>
      </w:r>
    </w:p>
    <w:p>
      <w:r>
        <w:t xml:space="preserve">Kolme ihmistä koskettaa.</w:t>
      </w:r>
    </w:p>
    <w:p>
      <w:r>
        <w:rPr>
          <w:b/>
        </w:rPr>
        <w:t xml:space="preserve">Esimerkki 7.930</w:t>
      </w:r>
    </w:p>
    <w:p>
      <w:r>
        <w:t xml:space="preserve">Lause 1: Violetteihin haalareihin ja sandaaleihin pukeutunut nainen maalaa parvekkeella puisella maalaustelineellä. Lause 2: Nainen maalaa maisemaa.</w:t>
      </w:r>
    </w:p>
    <w:p>
      <w:r>
        <w:rPr>
          <w:b/>
        </w:rPr>
        <w:t xml:space="preserve">Tulos</w:t>
      </w:r>
    </w:p>
    <w:p>
      <w:r>
        <w:t xml:space="preserve">Nainen maalaa parvekkeella maalaustelineen kanssa</w:t>
      </w:r>
    </w:p>
    <w:p>
      <w:r>
        <w:rPr>
          <w:b/>
        </w:rPr>
        <w:t xml:space="preserve">Esimerkki 7.931</w:t>
      </w:r>
    </w:p>
    <w:p>
      <w:r>
        <w:t xml:space="preserve">Lause 1: Ryhmä opiskelijoita ja professoreita kokoaa puhallettavia punaisia tähtiä. Lause 2: Opiskelijat ja professorit koristelevat liikuntasalia.</w:t>
      </w:r>
    </w:p>
    <w:p>
      <w:r>
        <w:rPr>
          <w:b/>
        </w:rPr>
        <w:t xml:space="preserve">Tulos</w:t>
      </w:r>
    </w:p>
    <w:p>
      <w:r>
        <w:t xml:space="preserve">Ihmiset kokoavat puhallettavia tähtiä.</w:t>
      </w:r>
    </w:p>
    <w:p>
      <w:r>
        <w:rPr>
          <w:b/>
        </w:rPr>
        <w:t xml:space="preserve">Esimerkki 7.932</w:t>
      </w:r>
    </w:p>
    <w:p>
      <w:r>
        <w:t xml:space="preserve">Lause 1: Mies seisoo ja osoittaa kohti kylttiä, jossa on Morton Rachofskyn kiinteistönvälittäjän tiedot. Lause 2: Morton Rachofsky osoittaa ylpeänä uutta kylttiä, joka merkitsee hänen uuden uransa alkua.</w:t>
      </w:r>
    </w:p>
    <w:p>
      <w:r>
        <w:rPr>
          <w:b/>
        </w:rPr>
        <w:t xml:space="preserve">Tulos</w:t>
      </w:r>
    </w:p>
    <w:p>
      <w:r>
        <w:t xml:space="preserve">Mies seisoo ulkona.</w:t>
      </w:r>
    </w:p>
    <w:p>
      <w:r>
        <w:rPr>
          <w:b/>
        </w:rPr>
        <w:t xml:space="preserve">Esimerkki 7.933</w:t>
      </w:r>
    </w:p>
    <w:p>
      <w:r>
        <w:t xml:space="preserve">Lause 1: Pikkulapsi juoksee polkua pitkin oranssi lelu kädessään. Lause 2: Pikkulapsella on oranssi lelu.</w:t>
      </w:r>
    </w:p>
    <w:p>
      <w:r>
        <w:rPr>
          <w:b/>
        </w:rPr>
        <w:t xml:space="preserve">Tulos</w:t>
      </w:r>
    </w:p>
    <w:p>
      <w:r>
        <w:t xml:space="preserve">Pikkulapsi juoksee.</w:t>
      </w:r>
    </w:p>
    <w:p>
      <w:r>
        <w:rPr>
          <w:b/>
        </w:rPr>
        <w:t xml:space="preserve">Esimerkki 7.934</w:t>
      </w:r>
    </w:p>
    <w:p>
      <w:r>
        <w:t xml:space="preserve">Lause 1: Nainen ulkoiluttaa kolmea lasta kadun yli. Lause 2: Naispuolinen suojatievalvoja auttaa oppilaita ylittämään kadun.</w:t>
      </w:r>
    </w:p>
    <w:p>
      <w:r>
        <w:rPr>
          <w:b/>
        </w:rPr>
        <w:t xml:space="preserve">Tulos</w:t>
      </w:r>
    </w:p>
    <w:p>
      <w:r>
        <w:t xml:space="preserve">Nainen ja lapset ylittävät katua.</w:t>
      </w:r>
    </w:p>
    <w:p>
      <w:r>
        <w:rPr>
          <w:b/>
        </w:rPr>
        <w:t xml:space="preserve">Esimerkki 7.935</w:t>
      </w:r>
    </w:p>
    <w:p>
      <w:r>
        <w:t xml:space="preserve">Lause 1: Palosammutin seisoo barrikadilla kilparadan vieressä, ja kuorma-auton konepelliltä nousee savua. Lause 2: Kilparadalla tapahtui kuolemaan johtanut onnettomuus.</w:t>
      </w:r>
    </w:p>
    <w:p>
      <w:r>
        <w:rPr>
          <w:b/>
        </w:rPr>
        <w:t xml:space="preserve">Tulos</w:t>
      </w:r>
    </w:p>
    <w:p>
      <w:r>
        <w:t xml:space="preserve">Siellä on kuorma-auto, joka tupakoi.</w:t>
      </w:r>
    </w:p>
    <w:p>
      <w:r>
        <w:rPr>
          <w:b/>
        </w:rPr>
        <w:t xml:space="preserve">Esimerkki 7.936</w:t>
      </w:r>
    </w:p>
    <w:p>
      <w:r>
        <w:t xml:space="preserve">Lause 1: Nuori nainen esittää tanssia pienelle yleisölle. Lause 2: Surullinen nainen esittää tanssia pienelle yleisölle.</w:t>
      </w:r>
    </w:p>
    <w:p>
      <w:r>
        <w:rPr>
          <w:b/>
        </w:rPr>
        <w:t xml:space="preserve">Tulos</w:t>
      </w:r>
    </w:p>
    <w:p>
      <w:r>
        <w:t xml:space="preserve">Nuori esittää tanssia pienelle yleisölle.</w:t>
      </w:r>
    </w:p>
    <w:p>
      <w:r>
        <w:rPr>
          <w:b/>
        </w:rPr>
        <w:t xml:space="preserve">Esimerkki 7.937</w:t>
      </w:r>
    </w:p>
    <w:p>
      <w:r>
        <w:t xml:space="preserve">Lause 1: Pieni tyttö pitää kädessään hammasharjaa. Lause 2: Tyttö sai juuri pestyä hampaansa.</w:t>
      </w:r>
    </w:p>
    <w:p>
      <w:r>
        <w:rPr>
          <w:b/>
        </w:rPr>
        <w:t xml:space="preserve">Tulos</w:t>
      </w:r>
    </w:p>
    <w:p>
      <w:r>
        <w:t xml:space="preserve">Tyttö pitää kädessään hammasrikkoa.</w:t>
      </w:r>
    </w:p>
    <w:p>
      <w:r>
        <w:rPr>
          <w:b/>
        </w:rPr>
        <w:t xml:space="preserve">Esimerkki 7.938</w:t>
      </w:r>
    </w:p>
    <w:p>
      <w:r>
        <w:t xml:space="preserve">Lause 1: Morsian istuu ruskettuneella sohvalla. Lause 2: Nainen valmistautuu häihinsä.</w:t>
      </w:r>
    </w:p>
    <w:p>
      <w:r>
        <w:rPr>
          <w:b/>
        </w:rPr>
        <w:t xml:space="preserve">Tulos</w:t>
      </w:r>
    </w:p>
    <w:p>
      <w:r>
        <w:t xml:space="preserve">Nainen istuu.</w:t>
      </w:r>
    </w:p>
    <w:p>
      <w:r>
        <w:rPr>
          <w:b/>
        </w:rPr>
        <w:t xml:space="preserve">Esimerkki 7.939</w:t>
      </w:r>
    </w:p>
    <w:p>
      <w:r>
        <w:t xml:space="preserve">Lause 1: Punapaitainen mies, jolla on matkalaukku täynnä sieniä ja kädessään esine. Lause 2: Mies myy esineitä matkalaukusta.</w:t>
      </w:r>
    </w:p>
    <w:p>
      <w:r>
        <w:rPr>
          <w:b/>
        </w:rPr>
        <w:t xml:space="preserve">Tulos</w:t>
      </w:r>
    </w:p>
    <w:p>
      <w:r>
        <w:t xml:space="preserve">Miehellä on matkalaukku.</w:t>
      </w:r>
    </w:p>
    <w:p>
      <w:r>
        <w:rPr>
          <w:b/>
        </w:rPr>
        <w:t xml:space="preserve">Esimerkki 7.940</w:t>
      </w:r>
    </w:p>
    <w:p>
      <w:r>
        <w:t xml:space="preserve">Lause 1: Ihmiset kerääntyvät kitaraa soittavan muusikon ympärille. Lause 2: Muusikko soittaa sähkökitaraa.</w:t>
      </w:r>
    </w:p>
    <w:p>
      <w:r>
        <w:rPr>
          <w:b/>
        </w:rPr>
        <w:t xml:space="preserve">Tulos</w:t>
      </w:r>
    </w:p>
    <w:p>
      <w:r>
        <w:t xml:space="preserve">Muusikko soittaa kitaraa.</w:t>
      </w:r>
    </w:p>
    <w:p>
      <w:r>
        <w:rPr>
          <w:b/>
        </w:rPr>
        <w:t xml:space="preserve">Esimerkki 7.941</w:t>
      </w:r>
    </w:p>
    <w:p>
      <w:r>
        <w:t xml:space="preserve">Lause 1: Poliisi ohjaa liikennettä pilvisenä päivänä. Lause 2: Poliisi ohjaa liikennettä onnettomuuden ympärillä.</w:t>
      </w:r>
    </w:p>
    <w:p>
      <w:r>
        <w:rPr>
          <w:b/>
        </w:rPr>
        <w:t xml:space="preserve">Tulos</w:t>
      </w:r>
    </w:p>
    <w:p>
      <w:r>
        <w:t xml:space="preserve">Poliisi tekee työtään</w:t>
      </w:r>
    </w:p>
    <w:p>
      <w:r>
        <w:rPr>
          <w:b/>
        </w:rPr>
        <w:t xml:space="preserve">Esimerkki 7.942</w:t>
      </w:r>
    </w:p>
    <w:p>
      <w:r>
        <w:t xml:space="preserve">Lause 1: Mustaan NFL-paitaan pukeutunut mies pitää kädessään suurta kasaa PS3-pelejä, kun mies pitää hänen yläpuolellaan puomimikrofonia, ja taustalla on väkijoukko, johon kuuluu myös isoon koira-asuun pukeutunut mies. Lause 2: Mies, jolla on puomimikrofoni, puhuu yleisölle.</w:t>
      </w:r>
    </w:p>
    <w:p>
      <w:r>
        <w:rPr>
          <w:b/>
        </w:rPr>
        <w:t xml:space="preserve">Tulos</w:t>
      </w:r>
    </w:p>
    <w:p>
      <w:r>
        <w:t xml:space="preserve">Pelipaitainen mies pitää ps3-pelejä yleisön edessä.</w:t>
      </w:r>
    </w:p>
    <w:p>
      <w:r>
        <w:rPr>
          <w:b/>
        </w:rPr>
        <w:t xml:space="preserve">Esimerkki 7.943</w:t>
      </w:r>
    </w:p>
    <w:p>
      <w:r>
        <w:t xml:space="preserve">Lause 1: Joukko ihmisiä kävelee ylös ja alas metroasemalla. Lause 2: Ihmiset odottavat junaa.</w:t>
      </w:r>
    </w:p>
    <w:p>
      <w:r>
        <w:rPr>
          <w:b/>
        </w:rPr>
        <w:t xml:space="preserve">Tulos</w:t>
      </w:r>
    </w:p>
    <w:p>
      <w:r>
        <w:t xml:space="preserve">Ihmiset ovat asemalla.</w:t>
      </w:r>
    </w:p>
    <w:p>
      <w:r>
        <w:rPr>
          <w:b/>
        </w:rPr>
        <w:t xml:space="preserve">Esimerkki 7.944</w:t>
      </w:r>
    </w:p>
    <w:p>
      <w:r>
        <w:t xml:space="preserve">Lause 1: Rullalautailija tekee temppua rampin edessä, taustalla kolme ihmistä. Lause 2: Ystävä päätti rullalautailla kavereidensa edessä näyttääkseen itseään.</w:t>
      </w:r>
    </w:p>
    <w:p>
      <w:r>
        <w:rPr>
          <w:b/>
        </w:rPr>
        <w:t xml:space="preserve">Tulos</w:t>
      </w:r>
    </w:p>
    <w:p>
      <w:r>
        <w:t xml:space="preserve">Ystävä päätti rullalautailla kavereidensa edessä</w:t>
      </w:r>
    </w:p>
    <w:p>
      <w:r>
        <w:rPr>
          <w:b/>
        </w:rPr>
        <w:t xml:space="preserve">Esimerkki 7.945</w:t>
      </w:r>
    </w:p>
    <w:p>
      <w:r>
        <w:t xml:space="preserve">Lause 1: Kaksi koripalloilijaa kilpailee pallosta pelin aikana. Lause 2: Kaksi koripalloilijaa kilpailee mestaruusottelun aikana.</w:t>
      </w:r>
    </w:p>
    <w:p>
      <w:r>
        <w:rPr>
          <w:b/>
        </w:rPr>
        <w:t xml:space="preserve">Tulos</w:t>
      </w:r>
    </w:p>
    <w:p>
      <w:r>
        <w:t xml:space="preserve">Koripalloilijat pelaavat toisiaan vastaan.</w:t>
      </w:r>
    </w:p>
    <w:p>
      <w:r>
        <w:rPr>
          <w:b/>
        </w:rPr>
        <w:t xml:space="preserve">Esimerkki 7.946</w:t>
      </w:r>
    </w:p>
    <w:p>
      <w:r>
        <w:t xml:space="preserve">Lause 1: Ryhmä ihmisiä istuu piknikpöydässä lippujen ja tähtien koristeleman teltan alla. Lause 2: Ihmiset juhlivat kansallista juhlapäivää.</w:t>
      </w:r>
    </w:p>
    <w:p>
      <w:r>
        <w:rPr>
          <w:b/>
        </w:rPr>
        <w:t xml:space="preserve">Tulos</w:t>
      </w:r>
    </w:p>
    <w:p>
      <w:r>
        <w:t xml:space="preserve">Ihmisryhmä, joka kokoontuu juhlimaan jotakin tapahtumaa.</w:t>
      </w:r>
    </w:p>
    <w:p>
      <w:r>
        <w:rPr>
          <w:b/>
        </w:rPr>
        <w:t xml:space="preserve">Esimerkki 7.947</w:t>
      </w:r>
    </w:p>
    <w:p>
      <w:r>
        <w:t xml:space="preserve">Lause 1: Aasialaisessa kaupungissa väkijoukko ympäröi miestä, etualalla nainen, jolla on kädessään violetti polkupyörä ja joka katselee näkymää. Lause 2: Kaupunki on hyvin kansoitettu.</w:t>
      </w:r>
    </w:p>
    <w:p>
      <w:r>
        <w:rPr>
          <w:b/>
        </w:rPr>
        <w:t xml:space="preserve">Tulos</w:t>
      </w:r>
    </w:p>
    <w:p>
      <w:r>
        <w:t xml:space="preserve">Pyöräilevä nainen tarkkailee väkijoukkoa.</w:t>
      </w:r>
    </w:p>
    <w:p>
      <w:r>
        <w:rPr>
          <w:b/>
        </w:rPr>
        <w:t xml:space="preserve">Esimerkki 7.948</w:t>
      </w:r>
    </w:p>
    <w:p>
      <w:r>
        <w:t xml:space="preserve">Lause 1: Mies, jolla on laukku kädessään, kävelee pitkiä portaita alaspäin. Lause 2: portaat on tehty puusta.</w:t>
      </w:r>
    </w:p>
    <w:p>
      <w:r>
        <w:rPr>
          <w:b/>
        </w:rPr>
        <w:t xml:space="preserve">Tulos</w:t>
      </w:r>
    </w:p>
    <w:p>
      <w:r>
        <w:t xml:space="preserve">on pussi</w:t>
      </w:r>
    </w:p>
    <w:p>
      <w:r>
        <w:rPr>
          <w:b/>
        </w:rPr>
        <w:t xml:space="preserve">Esimerkki 7.949</w:t>
      </w:r>
    </w:p>
    <w:p>
      <w:r>
        <w:t xml:space="preserve">Lause 1: Pieni tyttö kantaa vaaleanpunaista ja sinistä lelua kävellessään polkua pitkin. Lause 2: Lapsi kävelee polulla vaaleanpunainen ja sininen ponilelu mukanaan.</w:t>
      </w:r>
    </w:p>
    <w:p>
      <w:r>
        <w:rPr>
          <w:b/>
        </w:rPr>
        <w:t xml:space="preserve">Tulos</w:t>
      </w:r>
    </w:p>
    <w:p>
      <w:r>
        <w:t xml:space="preserve">Tyttö kävelee lelunsa kanssa polkua pitkin.</w:t>
      </w:r>
    </w:p>
    <w:p>
      <w:r>
        <w:rPr>
          <w:b/>
        </w:rPr>
        <w:t xml:space="preserve">Esimerkki 7.950</w:t>
      </w:r>
    </w:p>
    <w:p>
      <w:r>
        <w:t xml:space="preserve">Lause 1: Kaksi nuorta poikaa haravoi lehtiä tien varrella kahden vanhemman henkilön katsellessa metsän täyttämää taustaa. Lause 2: Mies ja nainen katselevat kahta nuorta poikaa.</w:t>
      </w:r>
    </w:p>
    <w:p>
      <w:r>
        <w:rPr>
          <w:b/>
        </w:rPr>
        <w:t xml:space="preserve">Tulos</w:t>
      </w:r>
    </w:p>
    <w:p>
      <w:r>
        <w:t xml:space="preserve">Jotkut ihmiset ovat lähellä puita.</w:t>
      </w:r>
    </w:p>
    <w:p>
      <w:r>
        <w:rPr>
          <w:b/>
        </w:rPr>
        <w:t xml:space="preserve">Esimerkki 7.951</w:t>
      </w:r>
    </w:p>
    <w:p>
      <w:r>
        <w:t xml:space="preserve">Lause 1: Nainen istuu tuolilla ja kirjoittaa paperille viestin. Lause 2: Nainen istuu punaisella tuolilla.</w:t>
      </w:r>
    </w:p>
    <w:p>
      <w:r>
        <w:rPr>
          <w:b/>
        </w:rPr>
        <w:t xml:space="preserve">Tulos</w:t>
      </w:r>
    </w:p>
    <w:p>
      <w:r>
        <w:t xml:space="preserve">Nainen istuu tuolissa.</w:t>
      </w:r>
    </w:p>
    <w:p>
      <w:r>
        <w:rPr>
          <w:b/>
        </w:rPr>
        <w:t xml:space="preserve">Esimerkki 7.952</w:t>
      </w:r>
    </w:p>
    <w:p>
      <w:r>
        <w:t xml:space="preserve">Lause 1: Punapaitainen nainen seisoo avoimella sisäpihalla tekemässä harjoitusta, kun valkoiseen paitaan ja housuihin pukeutunut mies katselee. Lause 2: Mies odottaa liikuntaa harrastavaa naista.</w:t>
      </w:r>
    </w:p>
    <w:p>
      <w:r>
        <w:rPr>
          <w:b/>
        </w:rPr>
        <w:t xml:space="preserve">Tulos</w:t>
      </w:r>
    </w:p>
    <w:p>
      <w:r>
        <w:t xml:space="preserve">Valkopukuinen mies seisoo sisäpihalla ja katselee punapaitaista naista harjoittelemassa.</w:t>
      </w:r>
    </w:p>
    <w:p>
      <w:r>
        <w:rPr>
          <w:b/>
        </w:rPr>
        <w:t xml:space="preserve">Esimerkki 7.953</w:t>
      </w:r>
    </w:p>
    <w:p>
      <w:r>
        <w:t xml:space="preserve">Lause 1: Pyjama-asuinen aasialainen poika istuu lattialla sängyn vieressä ja katselee legoista tehtyä hyönteistä. Lause 2: Poika on makuuhuoneessaan tarkastelemassa hämähäkkiä, jonka hän on juuri rakentanut legoista.</w:t>
      </w:r>
    </w:p>
    <w:p>
      <w:r>
        <w:rPr>
          <w:b/>
        </w:rPr>
        <w:t xml:space="preserve">Tulos</w:t>
      </w:r>
    </w:p>
    <w:p>
      <w:r>
        <w:t xml:space="preserve">Poika istuu ja katselee lelua.</w:t>
      </w:r>
    </w:p>
    <w:p>
      <w:r>
        <w:rPr>
          <w:b/>
        </w:rPr>
        <w:t xml:space="preserve">Esimerkki 7.954</w:t>
      </w:r>
    </w:p>
    <w:p>
      <w:r>
        <w:t xml:space="preserve">Lause 1: Tutkija katsoo mikroskooppiin laboratoriossa. Lause 2: Mikroskooppi on huipputekniikkaa.</w:t>
      </w:r>
    </w:p>
    <w:p>
      <w:r>
        <w:rPr>
          <w:b/>
        </w:rPr>
        <w:t xml:space="preserve">Tulos</w:t>
      </w:r>
    </w:p>
    <w:p>
      <w:r>
        <w:t xml:space="preserve">Laboratoriossa on työkaluja tiedemiehelle.</w:t>
      </w:r>
    </w:p>
    <w:p>
      <w:r>
        <w:rPr>
          <w:b/>
        </w:rPr>
        <w:t xml:space="preserve">Esimerkki 7.955</w:t>
      </w:r>
    </w:p>
    <w:p>
      <w:r>
        <w:t xml:space="preserve">Lause 1: Kuistille johtavilla puuportailla istuu farkkushortseihin pukeutunut vaalea nainen toisen henkilön vieressä, jonka kasvot peittää baseball-lippis. Lause 2: Ihmiset keskustelevat.</w:t>
      </w:r>
    </w:p>
    <w:p>
      <w:r>
        <w:rPr>
          <w:b/>
        </w:rPr>
        <w:t xml:space="preserve">Tulos</w:t>
      </w:r>
    </w:p>
    <w:p>
      <w:r>
        <w:t xml:space="preserve">Ihmiset istuvat portailla.</w:t>
      </w:r>
    </w:p>
    <w:p>
      <w:r>
        <w:rPr>
          <w:b/>
        </w:rPr>
        <w:t xml:space="preserve">Esimerkki 7.956</w:t>
      </w:r>
    </w:p>
    <w:p>
      <w:r>
        <w:t xml:space="preserve">Lause 1: Naiset puhelimessa, taustalla graffitimuuraus. Lause 2: Naiset seisovat.</w:t>
      </w:r>
    </w:p>
    <w:p>
      <w:r>
        <w:rPr>
          <w:b/>
        </w:rPr>
        <w:t xml:space="preserve">Tulos</w:t>
      </w:r>
    </w:p>
    <w:p>
      <w:r>
        <w:t xml:space="preserve">Nainen puhuu puhelimeen.</w:t>
      </w:r>
    </w:p>
    <w:p>
      <w:r>
        <w:rPr>
          <w:b/>
        </w:rPr>
        <w:t xml:space="preserve">Esimerkki 7.957</w:t>
      </w:r>
    </w:p>
    <w:p>
      <w:r>
        <w:t xml:space="preserve">Lause 1: Kaksi miestä istuu pienen pyöreän pöydän ääressä ja juo olutta. Lause 2: Kaksi miestä keskustelee pelistä.</w:t>
      </w:r>
    </w:p>
    <w:p>
      <w:r>
        <w:rPr>
          <w:b/>
        </w:rPr>
        <w:t xml:space="preserve">Tulos</w:t>
      </w:r>
    </w:p>
    <w:p>
      <w:r>
        <w:t xml:space="preserve">Kaksi miestä juo olutta pöydässään.</w:t>
      </w:r>
    </w:p>
    <w:p>
      <w:r>
        <w:rPr>
          <w:b/>
        </w:rPr>
        <w:t xml:space="preserve">Esimerkki 7.958</w:t>
      </w:r>
    </w:p>
    <w:p>
      <w:r>
        <w:t xml:space="preserve">Lause 1: Vaaleanpunaiseen mekkoon pukeutunut lapsi astuu lätäkön yli. Lause 2: Lapsi on pukeutunut...</w:t>
      </w:r>
    </w:p>
    <w:p>
      <w:r>
        <w:rPr>
          <w:b/>
        </w:rPr>
        <w:t xml:space="preserve">Tulos</w:t>
      </w:r>
    </w:p>
    <w:p>
      <w:r>
        <w:t xml:space="preserve">Lapsella on mekko.</w:t>
      </w:r>
    </w:p>
    <w:p>
      <w:r>
        <w:rPr>
          <w:b/>
        </w:rPr>
        <w:t xml:space="preserve">Esimerkki 7.959</w:t>
      </w:r>
    </w:p>
    <w:p>
      <w:r>
        <w:t xml:space="preserve">Lause 1: Kaksi vaaleaa naista puhuu miehen kanssa parkkipaikalla. Lause 2: Mies auttaa kahta tyttöä autollaan...</w:t>
      </w:r>
    </w:p>
    <w:p>
      <w:r>
        <w:rPr>
          <w:b/>
        </w:rPr>
        <w:t xml:space="preserve">Tulos</w:t>
      </w:r>
    </w:p>
    <w:p>
      <w:r>
        <w:t xml:space="preserve">kaveri puhuu kahdesta muijasta</w:t>
      </w:r>
    </w:p>
    <w:p>
      <w:r>
        <w:rPr>
          <w:b/>
        </w:rPr>
        <w:t xml:space="preserve">Esimerkki 7.960</w:t>
      </w:r>
    </w:p>
    <w:p>
      <w:r>
        <w:t xml:space="preserve">Lause 1: Kolme miestä, joilla on keltaiset liivit ja jotka tekevät töitä kadun varrella, ja lähellä on kolme sinivalkoista kuorma-autoa. Lause 2: Kolme rakennusmiestä työskentelee</w:t>
      </w:r>
    </w:p>
    <w:p>
      <w:r>
        <w:rPr>
          <w:b/>
        </w:rPr>
        <w:t xml:space="preserve">Tulos</w:t>
      </w:r>
    </w:p>
    <w:p>
      <w:r>
        <w:t xml:space="preserve">Kolmella miehellä on liivit.</w:t>
      </w:r>
    </w:p>
    <w:p>
      <w:r>
        <w:rPr>
          <w:b/>
        </w:rPr>
        <w:t xml:space="preserve">Esimerkki 7.961</w:t>
      </w:r>
    </w:p>
    <w:p>
      <w:r>
        <w:t xml:space="preserve">Lause 1: kilpa-autoilijat juhlivat voittoa voittokaistalla samppanjapullojen kanssa Lause 2: Kilpa-autoilijat juhlivat voittoa voittokaistalla samppanjapullojen kanssa.</w:t>
      </w:r>
    </w:p>
    <w:p>
      <w:r>
        <w:rPr>
          <w:b/>
        </w:rPr>
        <w:t xml:space="preserve">Tulos</w:t>
      </w:r>
    </w:p>
    <w:p>
      <w:r>
        <w:t xml:space="preserve">Kilpa-autoilijat juhlivat alkoholilla.</w:t>
      </w:r>
    </w:p>
    <w:p>
      <w:r>
        <w:rPr>
          <w:b/>
        </w:rPr>
        <w:t xml:space="preserve">Esimerkki 7.962</w:t>
      </w:r>
    </w:p>
    <w:p>
      <w:r>
        <w:t xml:space="preserve">Lause 1: Mies huohottaa puupalaa. Lause 2: Mies tekee taideprojektia.</w:t>
      </w:r>
    </w:p>
    <w:p>
      <w:r>
        <w:rPr>
          <w:b/>
        </w:rPr>
        <w:t xml:space="preserve">Tulos</w:t>
      </w:r>
    </w:p>
    <w:p>
      <w:r>
        <w:t xml:space="preserve">Mies maalaa.</w:t>
      </w:r>
    </w:p>
    <w:p>
      <w:r>
        <w:rPr>
          <w:b/>
        </w:rPr>
        <w:t xml:space="preserve">Esimerkki 7.963</w:t>
      </w:r>
    </w:p>
    <w:p>
      <w:r>
        <w:t xml:space="preserve">Lause 1: Kaksi miestä pienkoneen ohjaamossa. Lause 2: Kaksi veljestä lentää pienkoneella pellon yllä.</w:t>
      </w:r>
    </w:p>
    <w:p>
      <w:r>
        <w:rPr>
          <w:b/>
        </w:rPr>
        <w:t xml:space="preserve">Tulos</w:t>
      </w:r>
    </w:p>
    <w:p>
      <w:r>
        <w:t xml:space="preserve">Lentokoneessa on kaksi ihmistä.</w:t>
      </w:r>
    </w:p>
    <w:p>
      <w:r>
        <w:rPr>
          <w:b/>
        </w:rPr>
        <w:t xml:space="preserve">Esimerkki 7.964</w:t>
      </w:r>
    </w:p>
    <w:p>
      <w:r>
        <w:t xml:space="preserve">Lause 1: Urheiluvaatteisiin pukeutunut lapsi kiipeää puuhun. Lause 2: Lapsi leikki ulkona.</w:t>
      </w:r>
    </w:p>
    <w:p>
      <w:r>
        <w:rPr>
          <w:b/>
        </w:rPr>
        <w:t xml:space="preserve">Tulos</w:t>
      </w:r>
    </w:p>
    <w:p>
      <w:r>
        <w:t xml:space="preserve">Lapsi kiipeili puuhun.</w:t>
      </w:r>
    </w:p>
    <w:p>
      <w:r>
        <w:rPr>
          <w:b/>
        </w:rPr>
        <w:t xml:space="preserve">Esimerkki 7.965</w:t>
      </w:r>
    </w:p>
    <w:p>
      <w:r>
        <w:t xml:space="preserve">Lause 1: Kaksi valkoista koiraa ui kasvotusten varjoisassa vedessä. Lause 2: Joen vedessä ui kaksi koiraa.</w:t>
      </w:r>
    </w:p>
    <w:p>
      <w:r>
        <w:rPr>
          <w:b/>
        </w:rPr>
        <w:t xml:space="preserve">Tulos</w:t>
      </w:r>
    </w:p>
    <w:p>
      <w:r>
        <w:t xml:space="preserve">Kaksi koiraa ui</w:t>
      </w:r>
    </w:p>
    <w:p>
      <w:r>
        <w:rPr>
          <w:b/>
        </w:rPr>
        <w:t xml:space="preserve">Esimerkki 7.966</w:t>
      </w:r>
    </w:p>
    <w:p>
      <w:r>
        <w:t xml:space="preserve">Lause 1: Harmaapaitainen mies maustaa lihaa grillissä. Lause 2: Mies kypsentää pihviä.</w:t>
      </w:r>
    </w:p>
    <w:p>
      <w:r>
        <w:rPr>
          <w:b/>
        </w:rPr>
        <w:t xml:space="preserve">Tulos</w:t>
      </w:r>
    </w:p>
    <w:p>
      <w:r>
        <w:t xml:space="preserve">Mies maustaa lihaa grillissä</w:t>
      </w:r>
    </w:p>
    <w:p>
      <w:r>
        <w:rPr>
          <w:b/>
        </w:rPr>
        <w:t xml:space="preserve">Esimerkki 7.967</w:t>
      </w:r>
    </w:p>
    <w:p>
      <w:r>
        <w:t xml:space="preserve">Lause 1: Mies, jolla on lasipallo, on näytteillä. Lause 2: Mies nauttii näyttelystä.</w:t>
      </w:r>
    </w:p>
    <w:p>
      <w:r>
        <w:rPr>
          <w:b/>
        </w:rPr>
        <w:t xml:space="preserve">Tulos</w:t>
      </w:r>
    </w:p>
    <w:p>
      <w:r>
        <w:t xml:space="preserve">Mies on näyttelyssä.</w:t>
      </w:r>
    </w:p>
    <w:p>
      <w:r>
        <w:rPr>
          <w:b/>
        </w:rPr>
        <w:t xml:space="preserve">Esimerkki 7.968</w:t>
      </w:r>
    </w:p>
    <w:p>
      <w:r>
        <w:t xml:space="preserve">Lause 1: Poika, jolla on punainen ruudullinen nappipaita, soittaa kitaraa, toinen poika soittaa oranssia bassoa hänen takanaan ja toinen henkilö soittaa rumpuja. Lause 2: Poika rakastaa tätä paitaa</w:t>
      </w:r>
    </w:p>
    <w:p>
      <w:r>
        <w:rPr>
          <w:b/>
        </w:rPr>
        <w:t xml:space="preserve">Tulos</w:t>
      </w:r>
    </w:p>
    <w:p>
      <w:r>
        <w:t xml:space="preserve">poika soittaa kitaraa</w:t>
      </w:r>
    </w:p>
    <w:p>
      <w:r>
        <w:rPr>
          <w:b/>
        </w:rPr>
        <w:t xml:space="preserve">Esimerkki 7.969</w:t>
      </w:r>
    </w:p>
    <w:p>
      <w:r>
        <w:t xml:space="preserve">Lause 1: Kaksi poikaa vastakkaisista joukkueista, sinipunainen ja punainen vastaan violetti ja valkoinen, jahtaa jalkapalloa pitkin kenttää muiden joukkuetovereidensa seuratessa. Lause 2: kaksi poikaa ovat kilpailevia jalkapalloilijoita.</w:t>
      </w:r>
    </w:p>
    <w:p>
      <w:r>
        <w:rPr>
          <w:b/>
        </w:rPr>
        <w:t xml:space="preserve">Tulos</w:t>
      </w:r>
    </w:p>
    <w:p>
      <w:r>
        <w:t xml:space="preserve">kaksi poikaa pelaa jalkapalloa</w:t>
      </w:r>
    </w:p>
    <w:p>
      <w:r>
        <w:rPr>
          <w:b/>
        </w:rPr>
        <w:t xml:space="preserve">Esimerkki 7.970</w:t>
      </w:r>
    </w:p>
    <w:p>
      <w:r>
        <w:t xml:space="preserve">Lause 1: Neljä miestä bändissä soittaa yhdessä lavalla. Lause 2: Bändi keikalla.</w:t>
      </w:r>
    </w:p>
    <w:p>
      <w:r>
        <w:rPr>
          <w:b/>
        </w:rPr>
        <w:t xml:space="preserve">Tulos</w:t>
      </w:r>
    </w:p>
    <w:p>
      <w:r>
        <w:t xml:space="preserve">Bändi esiintyy.</w:t>
      </w:r>
    </w:p>
    <w:p>
      <w:r>
        <w:rPr>
          <w:b/>
        </w:rPr>
        <w:t xml:space="preserve">Esimerkki 7.971</w:t>
      </w:r>
    </w:p>
    <w:p>
      <w:r>
        <w:t xml:space="preserve">Lause 1: Mies, jolla on keltainen paita ja musta hattu, kulkee polulla erämaassa. Lause 2: Mies kävelee polkua pitkin...</w:t>
      </w:r>
    </w:p>
    <w:p>
      <w:r>
        <w:rPr>
          <w:b/>
        </w:rPr>
        <w:t xml:space="preserve">Tulos</w:t>
      </w:r>
    </w:p>
    <w:p>
      <w:r>
        <w:t xml:space="preserve">Mies, jolla on värikkäitä vaatteita polulla</w:t>
      </w:r>
    </w:p>
    <w:p>
      <w:r>
        <w:rPr>
          <w:b/>
        </w:rPr>
        <w:t xml:space="preserve">Esimerkki 7.972</w:t>
      </w:r>
    </w:p>
    <w:p>
      <w:r>
        <w:t xml:space="preserve">Lause 1: Kaksi talvivaatteista lasta leikkii liukumäessä. Lause 2: Kaksi poikaa leikkii liukumäessä.</w:t>
      </w:r>
    </w:p>
    <w:p>
      <w:r>
        <w:rPr>
          <w:b/>
        </w:rPr>
        <w:t xml:space="preserve">Tulos</w:t>
      </w:r>
    </w:p>
    <w:p>
      <w:r>
        <w:t xml:space="preserve">Kaksi lasta leikkii liukumäessä.</w:t>
      </w:r>
    </w:p>
    <w:p>
      <w:r>
        <w:rPr>
          <w:b/>
        </w:rPr>
        <w:t xml:space="preserve">Esimerkki 7.973</w:t>
      </w:r>
    </w:p>
    <w:p>
      <w:r>
        <w:t xml:space="preserve">Lause 1: Avoimet, hajanaisesti sijoitetut sateenvarjot täyttävät uloskäynnin huoneeseen, jossa on mustat ovet, kun epäselvä henkilö katsoo suoraan kameraan. Lause 2: Mies näkee unta katsoessaan sateenvarjojen täyttämään huoneeseen.</w:t>
      </w:r>
    </w:p>
    <w:p>
      <w:r>
        <w:rPr>
          <w:b/>
        </w:rPr>
        <w:t xml:space="preserve">Tulos</w:t>
      </w:r>
    </w:p>
    <w:p>
      <w:r>
        <w:t xml:space="preserve">joukko sateenvarjoja on ripoteltu ympäriinsä</w:t>
      </w:r>
    </w:p>
    <w:p>
      <w:r>
        <w:rPr>
          <w:b/>
        </w:rPr>
        <w:t xml:space="preserve">Esimerkki 7.974</w:t>
      </w:r>
    </w:p>
    <w:p>
      <w:r>
        <w:t xml:space="preserve">Lause 1: Aurinkoisessa huoneessa sinipaitainen vanhempi nainen ojentaa leipää pussitetun leipäkasan päällä hymyilevälle naiselle, jolla on silmät kiinni ja jolla on kukkapaita ja pölypusero, kun punapaitainen ja silmälasipäinen mies seisoo heidän välissään ja katselee. Lause 2: Aurinkoisessa huoneessa sisällä on kaupassa työskentelevä vanhempi nainen, joka ojentaa leipää pussitetun leipäkasan päälle toiselle naiselle silmät kiinni, kun mies katselee.</w:t>
      </w:r>
    </w:p>
    <w:p>
      <w:r>
        <w:rPr>
          <w:b/>
        </w:rPr>
        <w:t xml:space="preserve">Tulos</w:t>
      </w:r>
    </w:p>
    <w:p>
      <w:r>
        <w:t xml:space="preserve">Kaksi naista on lähellä toisiaan.</w:t>
      </w:r>
    </w:p>
    <w:p>
      <w:r>
        <w:rPr>
          <w:b/>
        </w:rPr>
        <w:t xml:space="preserve">Esimerkki 7.975</w:t>
      </w:r>
    </w:p>
    <w:p>
      <w:r>
        <w:t xml:space="preserve">Lause 1: Valkoinen koira ui järvessä, kun lintu lentää pois. Lause 2: Valkoinen koira makasi auringossa järven rannalla...</w:t>
      </w:r>
    </w:p>
    <w:p>
      <w:r>
        <w:rPr>
          <w:b/>
        </w:rPr>
        <w:t xml:space="preserve">Tulos</w:t>
      </w:r>
    </w:p>
    <w:p>
      <w:r>
        <w:t xml:space="preserve">Valkoinen koira oli järvessä jahtaamassa lintuja...</w:t>
      </w:r>
    </w:p>
    <w:p>
      <w:r>
        <w:rPr>
          <w:b/>
        </w:rPr>
        <w:t xml:space="preserve">Esimerkki 7.976</w:t>
      </w:r>
    </w:p>
    <w:p>
      <w:r>
        <w:t xml:space="preserve">Lause 1: Mies polvistuu katolla ja koskettaa vanerinpalaa aurinkolasit päässään. Lause 2: Katolla polvistuva mies korjaa katolla olevaa kohtaa vanerinpalalla.</w:t>
      </w:r>
    </w:p>
    <w:p>
      <w:r>
        <w:rPr>
          <w:b/>
        </w:rPr>
        <w:t xml:space="preserve">Tulos</w:t>
      </w:r>
    </w:p>
    <w:p>
      <w:r>
        <w:t xml:space="preserve">Aurinkolasipäinen mies polvistuu talon katolla.</w:t>
      </w:r>
    </w:p>
    <w:p>
      <w:r>
        <w:rPr>
          <w:b/>
        </w:rPr>
        <w:t xml:space="preserve">Esimerkki 7.977</w:t>
      </w:r>
    </w:p>
    <w:p>
      <w:r>
        <w:t xml:space="preserve">Lause 1: Poika, jolla on farkkushortsit ja kirkkaan siniset lenkkarit, ajaa rullalautalla korkean aidan vieressä. Lause 2: Poika harjoittelee rullalautailutaitojaan.</w:t>
      </w:r>
    </w:p>
    <w:p>
      <w:r>
        <w:rPr>
          <w:b/>
        </w:rPr>
        <w:t xml:space="preserve">Tulos</w:t>
      </w:r>
    </w:p>
    <w:p>
      <w:r>
        <w:t xml:space="preserve">Poika, jolla on shortsit ja lenkkarit, ajaa rullalautaa.</w:t>
      </w:r>
    </w:p>
    <w:p>
      <w:r>
        <w:rPr>
          <w:b/>
        </w:rPr>
        <w:t xml:space="preserve">Esimerkki 7.978</w:t>
      </w:r>
    </w:p>
    <w:p>
      <w:r>
        <w:t xml:space="preserve">Lause 1: Mies, jolla on hattu väärinpäin ja oranssi puku päällään, kätensä karalla, jossa on suuri köysi. Lause 2: Miehellä on baseballhattu väärinpäin.</w:t>
      </w:r>
    </w:p>
    <w:p>
      <w:r>
        <w:rPr>
          <w:b/>
        </w:rPr>
        <w:t xml:space="preserve">Tulos</w:t>
      </w:r>
    </w:p>
    <w:p>
      <w:r>
        <w:t xml:space="preserve">Mies kantaa karaa</w:t>
      </w:r>
    </w:p>
    <w:p>
      <w:r>
        <w:rPr>
          <w:b/>
        </w:rPr>
        <w:t xml:space="preserve">Esimerkki 7.979</w:t>
      </w:r>
    </w:p>
    <w:p>
      <w:r>
        <w:t xml:space="preserve">Lause 1: Hymyilevä nainen soittaa viulua vihreää taustaa vasten. Lause 2: Nainen soittaa kiiltävää mustaa viulua.</w:t>
      </w:r>
    </w:p>
    <w:p>
      <w:r>
        <w:rPr>
          <w:b/>
        </w:rPr>
        <w:t xml:space="preserve">Tulos</w:t>
      </w:r>
    </w:p>
    <w:p>
      <w:r>
        <w:t xml:space="preserve">nainen soittaa viulua</w:t>
      </w:r>
    </w:p>
    <w:p>
      <w:r>
        <w:rPr>
          <w:b/>
        </w:rPr>
        <w:t xml:space="preserve">Esimerkki 7.980</w:t>
      </w:r>
    </w:p>
    <w:p>
      <w:r>
        <w:t xml:space="preserve">Lause 1: Mies tuijottaa keskittyneesti joitakin kasveja. Lause 2: Mies haaveilee katsellessaan kasveja.</w:t>
      </w:r>
    </w:p>
    <w:p>
      <w:r>
        <w:rPr>
          <w:b/>
        </w:rPr>
        <w:t xml:space="preserve">Tulos</w:t>
      </w:r>
    </w:p>
    <w:p>
      <w:r>
        <w:t xml:space="preserve">Mies tarkkailee kasveja.</w:t>
      </w:r>
    </w:p>
    <w:p>
      <w:r>
        <w:rPr>
          <w:b/>
        </w:rPr>
        <w:t xml:space="preserve">Esimerkki 7.981</w:t>
      </w:r>
    </w:p>
    <w:p>
      <w:r>
        <w:t xml:space="preserve">Lause 1: Mustiin pukeutunut nainen, jonka kädet ovat ojennettuina kuin tanssivat. Lause 2: Nainen on ojentautunut puistossa.</w:t>
      </w:r>
    </w:p>
    <w:p>
      <w:r>
        <w:rPr>
          <w:b/>
        </w:rPr>
        <w:t xml:space="preserve">Tulos</w:t>
      </w:r>
    </w:p>
    <w:p>
      <w:r>
        <w:t xml:space="preserve">Naaras on ojentautunut.</w:t>
      </w:r>
    </w:p>
    <w:p>
      <w:r>
        <w:rPr>
          <w:b/>
        </w:rPr>
        <w:t xml:space="preserve">Esimerkki 7.982</w:t>
      </w:r>
    </w:p>
    <w:p>
      <w:r>
        <w:t xml:space="preserve">Lause 1: Tummaihoinen poika seisoo päällään jalat levällään kelluvan puuveneen päässä. Lause 2: Poika leikkii lautalla.</w:t>
      </w:r>
    </w:p>
    <w:p>
      <w:r>
        <w:rPr>
          <w:b/>
        </w:rPr>
        <w:t xml:space="preserve">Tulos</w:t>
      </w:r>
    </w:p>
    <w:p>
      <w:r>
        <w:t xml:space="preserve">Poika on veneessä.</w:t>
      </w:r>
    </w:p>
    <w:p>
      <w:r>
        <w:rPr>
          <w:b/>
        </w:rPr>
        <w:t xml:space="preserve">Esimerkki 7.983</w:t>
      </w:r>
    </w:p>
    <w:p>
      <w:r>
        <w:t xml:space="preserve">Lause 1: Joku pitää nuorta naista olkapäillään, jotta hän pääsisi alueelle, josta hän haluaisi raaputtaa kuoriutuvan maalin pois lankaharjalla. Lause 2: Joku mies pitää nuorta naista harteillaan, jotta tämä yltäisi kattoon ja voisi raaputtaa siitä maalia.</w:t>
      </w:r>
    </w:p>
    <w:p>
      <w:r>
        <w:rPr>
          <w:b/>
        </w:rPr>
        <w:t xml:space="preserve">Tulos</w:t>
      </w:r>
    </w:p>
    <w:p>
      <w:r>
        <w:t xml:space="preserve">Nuori nainen haluaa raaputtaa irtoavaa maalia katosta, mutta ei pääse siihen itse käsiksi.</w:t>
      </w:r>
    </w:p>
    <w:p>
      <w:r>
        <w:rPr>
          <w:b/>
        </w:rPr>
        <w:t xml:space="preserve">Esimerkki 7.984</w:t>
      </w:r>
    </w:p>
    <w:p>
      <w:r>
        <w:t xml:space="preserve">Lause 1: Myyjä seisoo kojuissaan, jotka ovat täynnä kynttilöitä. Lause 2: myyjä myy kynttilöitä.</w:t>
      </w:r>
    </w:p>
    <w:p>
      <w:r>
        <w:rPr>
          <w:b/>
        </w:rPr>
        <w:t xml:space="preserve">Tulos</w:t>
      </w:r>
    </w:p>
    <w:p>
      <w:r>
        <w:t xml:space="preserve">myyjä myy kynttilöitä kojuissaan.</w:t>
      </w:r>
    </w:p>
    <w:p>
      <w:r>
        <w:rPr>
          <w:b/>
        </w:rPr>
        <w:t xml:space="preserve">Esimerkki 7.985</w:t>
      </w:r>
    </w:p>
    <w:p>
      <w:r>
        <w:t xml:space="preserve">Lause 1: Kolme oransseihin liiveihin pukeutunutta miestä vetää jeeppiä rotkosta, kun toinen mies istuu sisällä. Lause 2: Jeeppi ei pääse pois syvästä rotkosta.</w:t>
      </w:r>
    </w:p>
    <w:p>
      <w:r>
        <w:rPr>
          <w:b/>
        </w:rPr>
        <w:t xml:space="preserve">Tulos</w:t>
      </w:r>
    </w:p>
    <w:p>
      <w:r>
        <w:t xml:space="preserve">Ulkona on jeeppi.</w:t>
      </w:r>
    </w:p>
    <w:p>
      <w:r>
        <w:rPr>
          <w:b/>
        </w:rPr>
        <w:t xml:space="preserve">Esimerkki 7.986</w:t>
      </w:r>
    </w:p>
    <w:p>
      <w:r>
        <w:t xml:space="preserve">Lause 1: Kolme nuorta tyttöä seisoo kolmella tasapainopalkilla kuntosalilla. Lause 2: Tytöt harjoittelevat kilpailua varten.</w:t>
      </w:r>
    </w:p>
    <w:p>
      <w:r>
        <w:rPr>
          <w:b/>
        </w:rPr>
        <w:t xml:space="preserve">Tulos</w:t>
      </w:r>
    </w:p>
    <w:p>
      <w:r>
        <w:t xml:space="preserve">Kolme nuorta tyttöä harjoittelee tasapainopalkeilla.</w:t>
      </w:r>
    </w:p>
    <w:p>
      <w:r>
        <w:rPr>
          <w:b/>
        </w:rPr>
        <w:t xml:space="preserve">Esimerkki 7.987</w:t>
      </w:r>
    </w:p>
    <w:p>
      <w:r>
        <w:t xml:space="preserve">Lause 1: Eurooppalainen kaupunkinäkymä, jossa on kahvila kauniin aukion toisella puolella. Lause 2: Kaupungissa on kaunis viihdealue.</w:t>
      </w:r>
    </w:p>
    <w:p>
      <w:r>
        <w:rPr>
          <w:b/>
        </w:rPr>
        <w:t xml:space="preserve">Tulos</w:t>
      </w:r>
    </w:p>
    <w:p>
      <w:r>
        <w:t xml:space="preserve">Kaupungissa on melko eurooppalainen tyyli.</w:t>
      </w:r>
    </w:p>
    <w:p>
      <w:r>
        <w:rPr>
          <w:b/>
        </w:rPr>
        <w:t xml:space="preserve">Esimerkki 7.988</w:t>
      </w:r>
    </w:p>
    <w:p>
      <w:r>
        <w:t xml:space="preserve">Lause 1: Nainen istuu tuolissa valkoiset aurinkolasit päässä. Lause 2: Nainen istuu tuolissa rannalla...</w:t>
      </w:r>
    </w:p>
    <w:p>
      <w:r>
        <w:rPr>
          <w:b/>
        </w:rPr>
        <w:t xml:space="preserve">Tulos</w:t>
      </w:r>
    </w:p>
    <w:p>
      <w:r>
        <w:t xml:space="preserve">Nainen rentoutuu tuolissa.</w:t>
      </w:r>
    </w:p>
    <w:p>
      <w:r>
        <w:rPr>
          <w:b/>
        </w:rPr>
        <w:t xml:space="preserve">Esimerkki 7.989</w:t>
      </w:r>
    </w:p>
    <w:p>
      <w:r>
        <w:t xml:space="preserve">Lause 1: Naispuolinen lentopalloilija, jolla on punainen paita ja muita pelaajia seisoo hänen takanaan. Lause 2: Muut pelaajat ovat hänen joukkuetovereitaan.</w:t>
      </w:r>
    </w:p>
    <w:p>
      <w:r>
        <w:rPr>
          <w:b/>
        </w:rPr>
        <w:t xml:space="preserve">Tulos</w:t>
      </w:r>
    </w:p>
    <w:p>
      <w:r>
        <w:t xml:space="preserve">Nainen urheilee.</w:t>
      </w:r>
    </w:p>
    <w:p>
      <w:r>
        <w:rPr>
          <w:b/>
        </w:rPr>
        <w:t xml:space="preserve">Esimerkki 7.990</w:t>
      </w:r>
    </w:p>
    <w:p>
      <w:r>
        <w:t xml:space="preserve">Lause 1: 2 naista ja mies istuvat reunalla keltaisen ämpärin kanssa. Lause 2: 2 naista ja surullinen mies istuvat reunalla käyttäen keltaista ämpäriä.</w:t>
      </w:r>
    </w:p>
    <w:p>
      <w:r>
        <w:rPr>
          <w:b/>
        </w:rPr>
        <w:t xml:space="preserve">Tulos</w:t>
      </w:r>
    </w:p>
    <w:p>
      <w:r>
        <w:t xml:space="preserve">2 naista ja mies istuvat reunalla ämpärin kanssa.</w:t>
      </w:r>
    </w:p>
    <w:p>
      <w:r>
        <w:rPr>
          <w:b/>
        </w:rPr>
        <w:t xml:space="preserve">Esimerkki 7.991</w:t>
      </w:r>
    </w:p>
    <w:p>
      <w:r>
        <w:t xml:space="preserve">Lause 1: Mies ja nainen keskustelevat keskellä siltaa, kun muut valmistautuvat kävelemään heidän ohitseen. Lause 2: Kaksi ihmistä tukkii polun saadakseen kuvan linnusta.</w:t>
      </w:r>
    </w:p>
    <w:p>
      <w:r>
        <w:rPr>
          <w:b/>
        </w:rPr>
        <w:t xml:space="preserve">Tulos</w:t>
      </w:r>
    </w:p>
    <w:p>
      <w:r>
        <w:t xml:space="preserve">Pariskunta seisoo sillan keskellä.</w:t>
      </w:r>
    </w:p>
    <w:p>
      <w:r>
        <w:rPr>
          <w:b/>
        </w:rPr>
        <w:t xml:space="preserve">Esimerkki 7.992</w:t>
      </w:r>
    </w:p>
    <w:p>
      <w:r>
        <w:t xml:space="preserve">Lause 1: siniseen takkiin ja vaaleanpunaiseen paitaan pukeutunut mies laulaa ja soittaa kitaraa Lause 2: mies soittaa kitaraa yrittäen matkia lempilauluaan.</w:t>
      </w:r>
    </w:p>
    <w:p>
      <w:r>
        <w:rPr>
          <w:b/>
        </w:rPr>
        <w:t xml:space="preserve">Tulos</w:t>
      </w:r>
    </w:p>
    <w:p>
      <w:r>
        <w:t xml:space="preserve">mies soittaa kitaraa</w:t>
      </w:r>
    </w:p>
    <w:p>
      <w:r>
        <w:rPr>
          <w:b/>
        </w:rPr>
        <w:t xml:space="preserve">Esimerkki 7.993</w:t>
      </w:r>
    </w:p>
    <w:p>
      <w:r>
        <w:t xml:space="preserve">Lause 1: Jalkapalloilija dribbelöi jalkapalloa muiden pelaajien juostessa taustalla. Lause 2: Pitkä ihminen pelaa jalkapalloa.</w:t>
      </w:r>
    </w:p>
    <w:p>
      <w:r>
        <w:rPr>
          <w:b/>
        </w:rPr>
        <w:t xml:space="preserve">Tulos</w:t>
      </w:r>
    </w:p>
    <w:p>
      <w:r>
        <w:t xml:space="preserve">Ihminen pelaa jalkapalloa.</w:t>
      </w:r>
    </w:p>
    <w:p>
      <w:r>
        <w:rPr>
          <w:b/>
        </w:rPr>
        <w:t xml:space="preserve">Esimerkki 7.994</w:t>
      </w:r>
    </w:p>
    <w:p>
      <w:r>
        <w:t xml:space="preserve">Lause 1: Vaaleanpunaiset hiukset omaava mies auttaa vanhempaa miestä, joka istuu. Lause 2: Punkrokkari auttaa vanhaa miestä nousemaan ylös.</w:t>
      </w:r>
    </w:p>
    <w:p>
      <w:r>
        <w:rPr>
          <w:b/>
        </w:rPr>
        <w:t xml:space="preserve">Tulos</w:t>
      </w:r>
    </w:p>
    <w:p>
      <w:r>
        <w:t xml:space="preserve">Yksi mies auttaa toista miestä.</w:t>
      </w:r>
    </w:p>
    <w:p>
      <w:r>
        <w:rPr>
          <w:b/>
        </w:rPr>
        <w:t xml:space="preserve">Esimerkki 7.995</w:t>
      </w:r>
    </w:p>
    <w:p>
      <w:r>
        <w:t xml:space="preserve">Lause 1: Nainen kävelee portaita alaspäin selässään vihreä julistekapseli. Lause 2: Nainen kävelee portaita alas vaaleanvihreä kapistus selässään.</w:t>
      </w:r>
    </w:p>
    <w:p>
      <w:r>
        <w:rPr>
          <w:b/>
        </w:rPr>
        <w:t xml:space="preserve">Tulos</w:t>
      </w:r>
    </w:p>
    <w:p>
      <w:r>
        <w:t xml:space="preserve">Nainen kävelee portaita alas vihreä kapine selässään.</w:t>
      </w:r>
    </w:p>
    <w:p>
      <w:r>
        <w:rPr>
          <w:b/>
        </w:rPr>
        <w:t xml:space="preserve">Esimerkki 7.996</w:t>
      </w:r>
    </w:p>
    <w:p>
      <w:r>
        <w:t xml:space="preserve">Lause 1: Kauluspaitainen mies puhuu toiselle miehelle, jolla on aurinkolasit. Lause 2: Pappi puhuu poliisin kanssa.</w:t>
      </w:r>
    </w:p>
    <w:p>
      <w:r>
        <w:rPr>
          <w:b/>
        </w:rPr>
        <w:t xml:space="preserve">Tulos</w:t>
      </w:r>
    </w:p>
    <w:p>
      <w:r>
        <w:t xml:space="preserve">Kaksi miestä puhuu.</w:t>
      </w:r>
    </w:p>
    <w:p>
      <w:r>
        <w:rPr>
          <w:b/>
        </w:rPr>
        <w:t xml:space="preserve">Esimerkki 7.997</w:t>
      </w:r>
    </w:p>
    <w:p>
      <w:r>
        <w:t xml:space="preserve">Lause 1: Mies lapion kanssa julistaa voittoa tulipesästä. Lause 2: mies on soturi.</w:t>
      </w:r>
    </w:p>
    <w:p>
      <w:r>
        <w:rPr>
          <w:b/>
        </w:rPr>
        <w:t xml:space="preserve">Tulos</w:t>
      </w:r>
    </w:p>
    <w:p>
      <w:r>
        <w:t xml:space="preserve">mies vaatii voittoa</w:t>
      </w:r>
    </w:p>
    <w:p>
      <w:r>
        <w:rPr>
          <w:b/>
        </w:rPr>
        <w:t xml:space="preserve">Esimerkki 7.998</w:t>
      </w:r>
    </w:p>
    <w:p>
      <w:r>
        <w:t xml:space="preserve">Lause 1: Koira lentää ilmassa valmistautuen nappaamaan pallon. Lause 2: Koira on pellolla...</w:t>
      </w:r>
    </w:p>
    <w:p>
      <w:r>
        <w:rPr>
          <w:b/>
        </w:rPr>
        <w:t xml:space="preserve">Tulos</w:t>
      </w:r>
    </w:p>
    <w:p>
      <w:r>
        <w:t xml:space="preserve">Koira vain hyppäsi</w:t>
      </w:r>
    </w:p>
    <w:p>
      <w:r>
        <w:rPr>
          <w:b/>
        </w:rPr>
        <w:t xml:space="preserve">Esimerkki 7.999</w:t>
      </w:r>
    </w:p>
    <w:p>
      <w:r>
        <w:t xml:space="preserve">Lause 1: Mies ja nainen kävelevät poispäin kamerasta, kun punatukkainen mies kävelee toiseen suuntaan. Lause 2: Mies ja nainen kävelevät poispäin kamerasta elokuvan kuvausten jälkeen.</w:t>
      </w:r>
    </w:p>
    <w:p>
      <w:r>
        <w:rPr>
          <w:b/>
        </w:rPr>
        <w:t xml:space="preserve">Tulos</w:t>
      </w:r>
    </w:p>
    <w:p>
      <w:r>
        <w:t xml:space="preserve">Ihmiset eroavat toisistaan</w:t>
      </w:r>
    </w:p>
    <w:p>
      <w:r>
        <w:rPr>
          <w:b/>
        </w:rPr>
        <w:t xml:space="preserve">Esimerkki 7.1000</w:t>
      </w:r>
    </w:p>
    <w:p>
      <w:r>
        <w:t xml:space="preserve">Lause 1: Yhdeksän ihmistä ratsastaa hevosillaan. Lause 2: Ihmiset ratsastavat hevosillaan polulla.</w:t>
      </w:r>
    </w:p>
    <w:p>
      <w:r>
        <w:rPr>
          <w:b/>
        </w:rPr>
        <w:t xml:space="preserve">Tulos</w:t>
      </w:r>
    </w:p>
    <w:p>
      <w:r>
        <w:t xml:space="preserve">hevosilla ratsastetaan</w:t>
      </w:r>
    </w:p>
    <w:p>
      <w:r>
        <w:rPr>
          <w:b/>
        </w:rPr>
        <w:t xml:space="preserve">Esimerkki 7.1001</w:t>
      </w:r>
    </w:p>
    <w:p>
      <w:r>
        <w:t xml:space="preserve">Lause 1: Pieni joukko ihmisiä vaeltaa metsässä päivän aikana. Lause 2: He ovat kaikki ystäviä.</w:t>
      </w:r>
    </w:p>
    <w:p>
      <w:r>
        <w:rPr>
          <w:b/>
        </w:rPr>
        <w:t xml:space="preserve">Tulos</w:t>
      </w:r>
    </w:p>
    <w:p>
      <w:r>
        <w:t xml:space="preserve">Ne ovat ulkona.</w:t>
      </w:r>
    </w:p>
    <w:p>
      <w:r>
        <w:rPr>
          <w:b/>
        </w:rPr>
        <w:t xml:space="preserve">Esimerkki 7.1002</w:t>
      </w:r>
    </w:p>
    <w:p>
      <w:r>
        <w:t xml:space="preserve">Lause 1: Neljä naista seisoo keittiössä brownie-lautasen takana. Lause 2: Neljä ihmistä odottaa, että he saisivat syödä brownieita.</w:t>
      </w:r>
    </w:p>
    <w:p>
      <w:r>
        <w:rPr>
          <w:b/>
        </w:rPr>
        <w:t xml:space="preserve">Tulos</w:t>
      </w:r>
    </w:p>
    <w:p>
      <w:r>
        <w:t xml:space="preserve">Neljä ihmistä seisoo huoneessa lähellä ruokaa.</w:t>
      </w:r>
    </w:p>
    <w:p>
      <w:r>
        <w:rPr>
          <w:b/>
        </w:rPr>
        <w:t xml:space="preserve">Esimerkki 7.1003</w:t>
      </w:r>
    </w:p>
    <w:p>
      <w:r>
        <w:t xml:space="preserve">Lause 1: Vanhempi mies, joka ei ole valkoinen, istuu pöydän ääressä ja yrittää myydä erilaisia limsoja ja savukkeita, kuten Pepsiä, oranssia Fantaa ja Marlboroa. Lause 2: Mies myy limsoja ja muita tuotteita bodegasta vilkkaasti liikennöidyllä kadulla.</w:t>
      </w:r>
    </w:p>
    <w:p>
      <w:r>
        <w:rPr>
          <w:b/>
        </w:rPr>
        <w:t xml:space="preserve">Tulos</w:t>
      </w:r>
    </w:p>
    <w:p>
      <w:r>
        <w:t xml:space="preserve">Vanhempi mies istuu pöydän ääressä ja yrittää myydä tavaroitaan.</w:t>
      </w:r>
    </w:p>
    <w:p>
      <w:r>
        <w:rPr>
          <w:b/>
        </w:rPr>
        <w:t xml:space="preserve">Esimerkki 7.1004</w:t>
      </w:r>
    </w:p>
    <w:p>
      <w:r>
        <w:t xml:space="preserve">Lause 1: Useat pyöräilijät ajavat metsäisellä alueella. Lause 2: Polkupyöräilijät ajavat kilpaa.</w:t>
      </w:r>
    </w:p>
    <w:p>
      <w:r>
        <w:rPr>
          <w:b/>
        </w:rPr>
        <w:t xml:space="preserve">Tulos</w:t>
      </w:r>
    </w:p>
    <w:p>
      <w:r>
        <w:t xml:space="preserve">Polkupyöräilijät pyöräilemässä.</w:t>
      </w:r>
    </w:p>
    <w:p>
      <w:r>
        <w:rPr>
          <w:b/>
        </w:rPr>
        <w:t xml:space="preserve">Esimerkki 7.1005</w:t>
      </w:r>
    </w:p>
    <w:p>
      <w:r>
        <w:t xml:space="preserve">Lause 1: Mies, jolla on raidallinen mustavalkoinen paita, kävelee tien poikki muiden mukana. Lause 2: Mies kävelee kotiin tuplatreffeiltä.</w:t>
      </w:r>
    </w:p>
    <w:p>
      <w:r>
        <w:rPr>
          <w:b/>
        </w:rPr>
        <w:t xml:space="preserve">Tulos</w:t>
      </w:r>
    </w:p>
    <w:p>
      <w:r>
        <w:t xml:space="preserve">Mies kävelee ulkona.</w:t>
      </w:r>
    </w:p>
    <w:p>
      <w:r>
        <w:rPr>
          <w:b/>
        </w:rPr>
        <w:t xml:space="preserve">Esimerkki 7.1006</w:t>
      </w:r>
    </w:p>
    <w:p>
      <w:r>
        <w:t xml:space="preserve">Lause 1: Suuri ruskea koira hyppää mereen. Lause 2: Koira aikoo uida pitkälle.</w:t>
      </w:r>
    </w:p>
    <w:p>
      <w:r>
        <w:rPr>
          <w:b/>
        </w:rPr>
        <w:t xml:space="preserve">Tulos</w:t>
      </w:r>
    </w:p>
    <w:p>
      <w:r>
        <w:t xml:space="preserve">Koira on menossa vesistöön.</w:t>
      </w:r>
    </w:p>
    <w:p>
      <w:r>
        <w:rPr>
          <w:b/>
        </w:rPr>
        <w:t xml:space="preserve">Esimerkki 7.1007</w:t>
      </w:r>
    </w:p>
    <w:p>
      <w:r>
        <w:t xml:space="preserve">Lause 1: V-kaula-aukkoinen nuori mies katsoo vesikannua seisoessaan mustan moottoripyörän vieressä. Lause 2: Moottoripyöräilijä pitää taukoa ja valmistautuu juomaan vettä.</w:t>
      </w:r>
    </w:p>
    <w:p>
      <w:r>
        <w:rPr>
          <w:b/>
        </w:rPr>
        <w:t xml:space="preserve">Tulos</w:t>
      </w:r>
    </w:p>
    <w:p>
      <w:r>
        <w:t xml:space="preserve">Mies on kaksipyöräisen ajoneuvon vieressä.</w:t>
      </w:r>
    </w:p>
    <w:p>
      <w:r>
        <w:rPr>
          <w:b/>
        </w:rPr>
        <w:t xml:space="preserve">Esimerkki 7.1008</w:t>
      </w:r>
    </w:p>
    <w:p>
      <w:r>
        <w:t xml:space="preserve">Lause 1: Keltainen, raskas kone kerää multaa, kun juna kulkee ohi. Lause 2: Juna kuljettaa useita säiliövaunuja.</w:t>
      </w:r>
    </w:p>
    <w:p>
      <w:r>
        <w:rPr>
          <w:b/>
        </w:rPr>
        <w:t xml:space="preserve">Tulos</w:t>
      </w:r>
    </w:p>
    <w:p>
      <w:r>
        <w:t xml:space="preserve">Kone nostaa hieman likaa.</w:t>
      </w:r>
    </w:p>
    <w:p>
      <w:r>
        <w:rPr>
          <w:b/>
        </w:rPr>
        <w:t xml:space="preserve">Esimerkki 7.1009</w:t>
      </w:r>
    </w:p>
    <w:p>
      <w:r>
        <w:t xml:space="preserve">Lause 1: Kuusi ihmistä soittaa ksylofonia pimeässä huoneessa. Lause 2: Kuusi ihmistä soittaa ksylofonia hämärästi valaistulla näyttämöllä.</w:t>
      </w:r>
    </w:p>
    <w:p>
      <w:r>
        <w:rPr>
          <w:b/>
        </w:rPr>
        <w:t xml:space="preserve">Tulos</w:t>
      </w:r>
    </w:p>
    <w:p>
      <w:r>
        <w:t xml:space="preserve">Kuusi ihmistä soittaa ksylofonia</w:t>
      </w:r>
    </w:p>
    <w:p>
      <w:r>
        <w:rPr>
          <w:b/>
        </w:rPr>
        <w:t xml:space="preserve">Esimerkki 7.1010</w:t>
      </w:r>
    </w:p>
    <w:p>
      <w:r>
        <w:t xml:space="preserve">Lause 1: Silmälasipäinen aasialainen nainen syö. Lause 2: Nainen syö kanaa</w:t>
      </w:r>
    </w:p>
    <w:p>
      <w:r>
        <w:rPr>
          <w:b/>
        </w:rPr>
        <w:t xml:space="preserve">Tulos</w:t>
      </w:r>
    </w:p>
    <w:p>
      <w:r>
        <w:t xml:space="preserve">naisella on silmälasit</w:t>
      </w:r>
    </w:p>
    <w:p>
      <w:r>
        <w:rPr>
          <w:b/>
        </w:rPr>
        <w:t xml:space="preserve">Esimerkki 7.1011</w:t>
      </w:r>
    </w:p>
    <w:p>
      <w:r>
        <w:t xml:space="preserve">Lause 1: Olkihattuinen taiteilija maalaa kaunista kaupunkikuvaa kaupungin kadulla. Lause 2: Mies luo uutta teosta galleriaansa.</w:t>
      </w:r>
    </w:p>
    <w:p>
      <w:r>
        <w:rPr>
          <w:b/>
        </w:rPr>
        <w:t xml:space="preserve">Tulos</w:t>
      </w:r>
    </w:p>
    <w:p>
      <w:r>
        <w:t xml:space="preserve">Ulkopuolella oleva henkilö maalaa.</w:t>
      </w:r>
    </w:p>
    <w:p>
      <w:r>
        <w:rPr>
          <w:b/>
        </w:rPr>
        <w:t xml:space="preserve">Esimerkki 7.1012</w:t>
      </w:r>
    </w:p>
    <w:p>
      <w:r>
        <w:t xml:space="preserve">Lause 1: Monet naiset istuvat myytävänä olevien tavaroidensa kanssa suurella kauppatorilla. Lause 2: Joukko naisia on paikallisilla maanviljelijöiden markkinoilla.</w:t>
      </w:r>
    </w:p>
    <w:p>
      <w:r>
        <w:rPr>
          <w:b/>
        </w:rPr>
        <w:t xml:space="preserve">Tulos</w:t>
      </w:r>
    </w:p>
    <w:p>
      <w:r>
        <w:t xml:space="preserve">Ryhmä naisia on torilla .</w:t>
      </w:r>
    </w:p>
    <w:p>
      <w:r>
        <w:rPr>
          <w:b/>
        </w:rPr>
        <w:t xml:space="preserve">Esimerkki 7.1013</w:t>
      </w:r>
    </w:p>
    <w:p>
      <w:r>
        <w:t xml:space="preserve">Lause 1: 2 hevosta vetää vaunuja. Lause 2: Vaunut on koristeltu kirkkailla nauhoilla.</w:t>
      </w:r>
    </w:p>
    <w:p>
      <w:r>
        <w:rPr>
          <w:b/>
        </w:rPr>
        <w:t xml:space="preserve">Tulos</w:t>
      </w:r>
    </w:p>
    <w:p>
      <w:r>
        <w:t xml:space="preserve">Hevoset ovat vaunujen välittömässä läheisyydessä.</w:t>
      </w:r>
    </w:p>
    <w:p>
      <w:r>
        <w:rPr>
          <w:b/>
        </w:rPr>
        <w:t xml:space="preserve">Esimerkki 7.1014</w:t>
      </w:r>
    </w:p>
    <w:p>
      <w:r>
        <w:t xml:space="preserve">Lause 1: Tummapukuinen mies seisoo jalkakäytävällä olevan metalliaidan edessä. Lause 2: Mies odottaa bussia.</w:t>
      </w:r>
    </w:p>
    <w:p>
      <w:r>
        <w:rPr>
          <w:b/>
        </w:rPr>
        <w:t xml:space="preserve">Tulos</w:t>
      </w:r>
    </w:p>
    <w:p>
      <w:r>
        <w:t xml:space="preserve">Mies on ulkona.</w:t>
      </w:r>
    </w:p>
    <w:p>
      <w:r>
        <w:rPr>
          <w:b/>
        </w:rPr>
        <w:t xml:space="preserve">Esimerkki 7.1015</w:t>
      </w:r>
    </w:p>
    <w:p>
      <w:r>
        <w:t xml:space="preserve">Lause 1: Kaksi lasta kiipeää hyvin suurelle metalliselle leikkirakennelmalle. Lause 2: Lapset leikkivät ulkona.</w:t>
      </w:r>
    </w:p>
    <w:p>
      <w:r>
        <w:rPr>
          <w:b/>
        </w:rPr>
        <w:t xml:space="preserve">Tulos</w:t>
      </w:r>
    </w:p>
    <w:p>
      <w:r>
        <w:t xml:space="preserve">Lapset leikkivät.</w:t>
      </w:r>
    </w:p>
    <w:p>
      <w:r>
        <w:rPr>
          <w:b/>
        </w:rPr>
        <w:t xml:space="preserve">Esimerkki 7.1016</w:t>
      </w:r>
    </w:p>
    <w:p>
      <w:r>
        <w:t xml:space="preserve">Lause 1: Kolme jalkapalloilijaa on toiminnassa kentällä Lause 2: Kentällä sataa hieman.</w:t>
      </w:r>
    </w:p>
    <w:p>
      <w:r>
        <w:rPr>
          <w:b/>
        </w:rPr>
        <w:t xml:space="preserve">Tulos</w:t>
      </w:r>
    </w:p>
    <w:p>
      <w:r>
        <w:t xml:space="preserve">Kentällä on kolme jalkapalloilijaa.</w:t>
      </w:r>
    </w:p>
    <w:p>
      <w:r>
        <w:rPr>
          <w:b/>
        </w:rPr>
        <w:t xml:space="preserve">Esimerkki 7.1017</w:t>
      </w:r>
    </w:p>
    <w:p>
      <w:r>
        <w:t xml:space="preserve">Lause 1: Kaksi poikaa pelaa jalkapalloa rannan vedessä. Lause 2: Vesi on kylmää.</w:t>
      </w:r>
    </w:p>
    <w:p>
      <w:r>
        <w:rPr>
          <w:b/>
        </w:rPr>
        <w:t xml:space="preserve">Tulos</w:t>
      </w:r>
    </w:p>
    <w:p>
      <w:r>
        <w:t xml:space="preserve">Poikia on enemmän kuin yksi.</w:t>
      </w:r>
    </w:p>
    <w:p>
      <w:r>
        <w:rPr>
          <w:b/>
        </w:rPr>
        <w:t xml:space="preserve">Esimerkki 7.1018</w:t>
      </w:r>
    </w:p>
    <w:p>
      <w:r>
        <w:t xml:space="preserve">Lause 1: Vaaleatukkainen nainen nauraa seisoessaan hapsutakkisen naisen vieressä. Lause 2: Nainen nauraa toiselle naiselle.</w:t>
      </w:r>
    </w:p>
    <w:p>
      <w:r>
        <w:rPr>
          <w:b/>
        </w:rPr>
        <w:t xml:space="preserve">Tulos</w:t>
      </w:r>
    </w:p>
    <w:p>
      <w:r>
        <w:t xml:space="preserve">Naurava nainen ja toinen nainen.</w:t>
      </w:r>
    </w:p>
    <w:p>
      <w:r>
        <w:rPr>
          <w:b/>
        </w:rPr>
        <w:t xml:space="preserve">Esimerkki 7.1019</w:t>
      </w:r>
    </w:p>
    <w:p>
      <w:r>
        <w:t xml:space="preserve">Lause 1: Nainen, jolla on valkoinen ja harmaa raidallinen paita ja harmaat housut, tekee ostoksia marketissa. Lause 2: Nainen tekee ostoksia kirpputorilla.</w:t>
      </w:r>
    </w:p>
    <w:p>
      <w:r>
        <w:rPr>
          <w:b/>
        </w:rPr>
        <w:t xml:space="preserve">Tulos</w:t>
      </w:r>
    </w:p>
    <w:p>
      <w:r>
        <w:t xml:space="preserve">Nainen tekee ostoksia torilla.</w:t>
      </w:r>
    </w:p>
    <w:p>
      <w:r>
        <w:rPr>
          <w:b/>
        </w:rPr>
        <w:t xml:space="preserve">Esimerkki 7.1020</w:t>
      </w:r>
    </w:p>
    <w:p>
      <w:r>
        <w:t xml:space="preserve">Lause 1: Kaksi ihmistä, joilla on kyltti "Ilmainen halaus", tuijottaa läheisiä ihmisiä. Lause 2: Kaksi halausta antavaa ihmistä tuntevat toisensa.</w:t>
      </w:r>
    </w:p>
    <w:p>
      <w:r>
        <w:rPr>
          <w:b/>
        </w:rPr>
        <w:t xml:space="preserve">Tulos</w:t>
      </w:r>
    </w:p>
    <w:p>
      <w:r>
        <w:t xml:space="preserve">Kaksi ihmistä antaa ilmaisia halauksia.</w:t>
      </w:r>
    </w:p>
    <w:p>
      <w:r>
        <w:rPr>
          <w:b/>
        </w:rPr>
        <w:t xml:space="preserve">Esimerkki 7.1021</w:t>
      </w:r>
    </w:p>
    <w:p>
      <w:r>
        <w:t xml:space="preserve">Lause 1: Kaksi valkoisiin pukeutunutta vanhempaa miestä vaivaa leipää jauhoilla päällystetyllä pöydällä. Lause 2: Kaksi miestä leipoo leipää perheilleen päivälliseksi.</w:t>
      </w:r>
    </w:p>
    <w:p>
      <w:r>
        <w:rPr>
          <w:b/>
        </w:rPr>
        <w:t xml:space="preserve">Tulos</w:t>
      </w:r>
    </w:p>
    <w:p>
      <w:r>
        <w:t xml:space="preserve">Kaksi miestä leipoo.</w:t>
      </w:r>
    </w:p>
    <w:p>
      <w:r>
        <w:rPr>
          <w:b/>
        </w:rPr>
        <w:t xml:space="preserve">Esimerkki 7.1022</w:t>
      </w:r>
    </w:p>
    <w:p>
      <w:r>
        <w:t xml:space="preserve">Lause 1: Musta koira ja mustavalkoinen koira juoksentelevat hiekkamaalla. Lause 2: Kaksi koiranpentua juoksee...</w:t>
      </w:r>
    </w:p>
    <w:p>
      <w:r>
        <w:rPr>
          <w:b/>
        </w:rPr>
        <w:t xml:space="preserve">Tulos</w:t>
      </w:r>
    </w:p>
    <w:p>
      <w:r>
        <w:t xml:space="preserve">kaksi koiraa juoksee</w:t>
      </w:r>
    </w:p>
    <w:p>
      <w:r>
        <w:rPr>
          <w:b/>
        </w:rPr>
        <w:t xml:space="preserve">Esimerkki 7.1023</w:t>
      </w:r>
    </w:p>
    <w:p>
      <w:r>
        <w:t xml:space="preserve">Lause 1: Pojat pelaavat jalkapalloa. Lause 2: Pojat pelaavat jalkapalloa mutaisella kentällä.</w:t>
      </w:r>
    </w:p>
    <w:p>
      <w:r>
        <w:rPr>
          <w:b/>
        </w:rPr>
        <w:t xml:space="preserve">Tulos</w:t>
      </w:r>
    </w:p>
    <w:p>
      <w:r>
        <w:t xml:space="preserve">Ihmiset pelaavat jalkapalloa.</w:t>
      </w:r>
    </w:p>
    <w:p>
      <w:r>
        <w:rPr>
          <w:b/>
        </w:rPr>
        <w:t xml:space="preserve">Esimerkki 7.1024</w:t>
      </w:r>
    </w:p>
    <w:p>
      <w:r>
        <w:t xml:space="preserve">Lause 1: Kaksi lasta kiipeilee patsaan kädessä. Lause 2: Kaksi lasta rikkoo sääntöjä kiipeämällä patsaan käden päälle.</w:t>
      </w:r>
    </w:p>
    <w:p>
      <w:r>
        <w:rPr>
          <w:b/>
        </w:rPr>
        <w:t xml:space="preserve">Tulos</w:t>
      </w:r>
    </w:p>
    <w:p>
      <w:r>
        <w:t xml:space="preserve">Kaksi lasta käyttää jalkojaan.</w:t>
      </w:r>
    </w:p>
    <w:p>
      <w:r>
        <w:rPr>
          <w:b/>
        </w:rPr>
        <w:t xml:space="preserve">Esimerkki 7.1025</w:t>
      </w:r>
    </w:p>
    <w:p>
      <w:r>
        <w:t xml:space="preserve">Lause 1: Farkkuihin pukeutunut kaveri hyppii ja tekee tempun rakennuksen edessä. Lause 2: Mies ajaa rullalautaa.</w:t>
      </w:r>
    </w:p>
    <w:p>
      <w:r>
        <w:rPr>
          <w:b/>
        </w:rPr>
        <w:t xml:space="preserve">Tulos</w:t>
      </w:r>
    </w:p>
    <w:p>
      <w:r>
        <w:t xml:space="preserve">Mies on rakennuksen ulkopuolella.</w:t>
      </w:r>
    </w:p>
    <w:p>
      <w:r>
        <w:rPr>
          <w:b/>
        </w:rPr>
        <w:t xml:space="preserve">Esimerkki 7.1026</w:t>
      </w:r>
    </w:p>
    <w:p>
      <w:r>
        <w:t xml:space="preserve">Lause 1: Sinipaitainen mies kävelee laaksotietä pitkin kymmenien lampaiden keskellä. Lause 2: Lampaat pitävät meteliä.</w:t>
      </w:r>
    </w:p>
    <w:p>
      <w:r>
        <w:rPr>
          <w:b/>
        </w:rPr>
        <w:t xml:space="preserve">Tulos</w:t>
      </w:r>
    </w:p>
    <w:p>
      <w:r>
        <w:t xml:space="preserve">Sinipaitainen mies on ulkona.</w:t>
      </w:r>
    </w:p>
    <w:p>
      <w:r>
        <w:rPr>
          <w:b/>
        </w:rPr>
        <w:t xml:space="preserve">Esimerkki 7.1027</w:t>
      </w:r>
    </w:p>
    <w:p>
      <w:r>
        <w:t xml:space="preserve">Lause 1: Nuori nainen ajaa polkupyörällä kadulla ihmisjoukon ohi. Lause 2: Nuori nainen pyöräilee kouluun ihmisjoukon ohi.</w:t>
      </w:r>
    </w:p>
    <w:p>
      <w:r>
        <w:rPr>
          <w:b/>
        </w:rPr>
        <w:t xml:space="preserve">Tulos</w:t>
      </w:r>
    </w:p>
    <w:p>
      <w:r>
        <w:t xml:space="preserve">Nuori nainen pyöräilee tietä pitkin.</w:t>
      </w:r>
    </w:p>
    <w:p>
      <w:r>
        <w:rPr>
          <w:b/>
        </w:rPr>
        <w:t xml:space="preserve">Esimerkki 7.1028</w:t>
      </w:r>
    </w:p>
    <w:p>
      <w:r>
        <w:t xml:space="preserve">Lause 1: Tämä nainen on kuullut hauskan vitsin ja nauraa. Lause 2: Tämä nainen nauraa lapsensa kertomalle vitsille.</w:t>
      </w:r>
    </w:p>
    <w:p>
      <w:r>
        <w:rPr>
          <w:b/>
        </w:rPr>
        <w:t xml:space="preserve">Tulos</w:t>
      </w:r>
    </w:p>
    <w:p>
      <w:r>
        <w:t xml:space="preserve">Nainen on onnellinen.</w:t>
      </w:r>
    </w:p>
    <w:p>
      <w:r>
        <w:rPr>
          <w:b/>
        </w:rPr>
        <w:t xml:space="preserve">Esimerkki 7.1029</w:t>
      </w:r>
    </w:p>
    <w:p>
      <w:r>
        <w:t xml:space="preserve">Lause 1: Nuori aasialaismies, jolla on ihonväriset farkut, poseeraa aukiolla. Lause 2: Nuorella aasialaisella miehellä on yllään siniväriset farkut.</w:t>
      </w:r>
    </w:p>
    <w:p>
      <w:r>
        <w:rPr>
          <w:b/>
        </w:rPr>
        <w:t xml:space="preserve">Tulos</w:t>
      </w:r>
    </w:p>
    <w:p>
      <w:r>
        <w:t xml:space="preserve">Nuori aasialainen mies poseeraa.</w:t>
      </w:r>
    </w:p>
    <w:p>
      <w:r>
        <w:rPr>
          <w:b/>
        </w:rPr>
        <w:t xml:space="preserve">Esimerkki 7.1030</w:t>
      </w:r>
    </w:p>
    <w:p>
      <w:r>
        <w:t xml:space="preserve">Lause 1: Kaksi miestä ja nainen pelaavat peliä, jossa on modulaarisia laudanpaloja ja värikkäitä pieniä puuhahmoja. Lause 2: perhe pelaa peliä</w:t>
      </w:r>
    </w:p>
    <w:p>
      <w:r>
        <w:rPr>
          <w:b/>
        </w:rPr>
        <w:t xml:space="preserve">Tulos</w:t>
      </w:r>
    </w:p>
    <w:p>
      <w:r>
        <w:t xml:space="preserve">ihmiset pelaavat peliä</w:t>
      </w:r>
    </w:p>
    <w:p>
      <w:r>
        <w:rPr>
          <w:b/>
        </w:rPr>
        <w:t xml:space="preserve">Esimerkki 7.1031</w:t>
      </w:r>
    </w:p>
    <w:p>
      <w:r>
        <w:t xml:space="preserve">Lause 1: Giantsin pelipaita päällään oleva nuori poika heiluttaa pesäpallomailaa tulevaa syöttöä kohti. Lause 2: Poika pelaa baseballia isänsä kanssa.</w:t>
      </w:r>
    </w:p>
    <w:p>
      <w:r>
        <w:rPr>
          <w:b/>
        </w:rPr>
        <w:t xml:space="preserve">Tulos</w:t>
      </w:r>
    </w:p>
    <w:p>
      <w:r>
        <w:t xml:space="preserve">Pojalla on Giantsin pelipaita.</w:t>
      </w:r>
    </w:p>
    <w:p>
      <w:r>
        <w:rPr>
          <w:b/>
        </w:rPr>
        <w:t xml:space="preserve">Esimerkki 7.1032</w:t>
      </w:r>
    </w:p>
    <w:p>
      <w:r>
        <w:t xml:space="preserve">Lause 1: Mies ja nainen seisovat valkoisen rakennuksen edessä, ja mies poseeraa naiselle. Lause 2: Mies hymyilee kuvaan rakennuksen edessä.</w:t>
      </w:r>
    </w:p>
    <w:p>
      <w:r>
        <w:rPr>
          <w:b/>
        </w:rPr>
        <w:t xml:space="preserve">Tulos</w:t>
      </w:r>
    </w:p>
    <w:p>
      <w:r>
        <w:t xml:space="preserve">mies poseeraa naiselle rakennuksen edessä...</w:t>
      </w:r>
    </w:p>
    <w:p>
      <w:r>
        <w:rPr>
          <w:b/>
        </w:rPr>
        <w:t xml:space="preserve">Esimerkki 7.1033</w:t>
      </w:r>
    </w:p>
    <w:p>
      <w:r>
        <w:t xml:space="preserve">Lause 1: Kaksi mustapaitaista miestä seisoo kumpikin yhden käsivarren varassa. Lause 2: He ovat akrobaatteja.</w:t>
      </w:r>
    </w:p>
    <w:p>
      <w:r>
        <w:rPr>
          <w:b/>
        </w:rPr>
        <w:t xml:space="preserve">Tulos</w:t>
      </w:r>
    </w:p>
    <w:p>
      <w:r>
        <w:t xml:space="preserve">Kaksi miestä tasapainoilee yhden käden varassa.</w:t>
      </w:r>
    </w:p>
    <w:p>
      <w:r>
        <w:rPr>
          <w:b/>
        </w:rPr>
        <w:t xml:space="preserve">Esimerkki 7.1034</w:t>
      </w:r>
    </w:p>
    <w:p>
      <w:r>
        <w:t xml:space="preserve">Lause 1: Sinulla on meksikolainen nainen helvetin vaaleanpunaisessa mekossa, joka tanssii. Lause 2: Meksikolainen nainen tanssii häissään.</w:t>
      </w:r>
    </w:p>
    <w:p>
      <w:r>
        <w:rPr>
          <w:b/>
        </w:rPr>
        <w:t xml:space="preserve">Tulos</w:t>
      </w:r>
    </w:p>
    <w:p>
      <w:r>
        <w:t xml:space="preserve">Meksikolainen nainen tanssii.</w:t>
      </w:r>
    </w:p>
    <w:p>
      <w:r>
        <w:rPr>
          <w:b/>
        </w:rPr>
        <w:t xml:space="preserve">Esimerkki 7.1035</w:t>
      </w:r>
    </w:p>
    <w:p>
      <w:r>
        <w:t xml:space="preserve">Lause 1: Mies istuu ylösalaisin olevan valkoisen ämpärin päällä ja soittaa banjoa. Lause 2: Mies soittaa banjoa rahaa vastaan.</w:t>
      </w:r>
    </w:p>
    <w:p>
      <w:r>
        <w:rPr>
          <w:b/>
        </w:rPr>
        <w:t xml:space="preserve">Tulos</w:t>
      </w:r>
    </w:p>
    <w:p>
      <w:r>
        <w:t xml:space="preserve">Eräs mies soittaa banjoa.</w:t>
      </w:r>
    </w:p>
    <w:p>
      <w:r>
        <w:rPr>
          <w:b/>
        </w:rPr>
        <w:t xml:space="preserve">Esimerkki 7.1036</w:t>
      </w:r>
    </w:p>
    <w:p>
      <w:r>
        <w:t xml:space="preserve">Lause 1: Ihmiset valitsevat ruokaa ulkoilmatapahtumassa. Lause 2: Ihmiset valmistautuvat polttamaan savukkeita.</w:t>
      </w:r>
    </w:p>
    <w:p>
      <w:r>
        <w:rPr>
          <w:b/>
        </w:rPr>
        <w:t xml:space="preserve">Tulos</w:t>
      </w:r>
    </w:p>
    <w:p>
      <w:r>
        <w:t xml:space="preserve">ihmiset valitsevat ruokaa</w:t>
      </w:r>
    </w:p>
    <w:p>
      <w:r>
        <w:rPr>
          <w:b/>
        </w:rPr>
        <w:t xml:space="preserve">Esimerkki 7.1037</w:t>
      </w:r>
    </w:p>
    <w:p>
      <w:r>
        <w:t xml:space="preserve">Lause 1: vanha nainen valkoisissa vaatteissa leikkaa värikkäitä käsityöarkkeja. Lause 2: Nainen leikkaa papereita veneen tekemistä varten.</w:t>
      </w:r>
    </w:p>
    <w:p>
      <w:r>
        <w:rPr>
          <w:b/>
        </w:rPr>
        <w:t xml:space="preserve">Tulos</w:t>
      </w:r>
    </w:p>
    <w:p>
      <w:r>
        <w:t xml:space="preserve">Sisällä on nainen.</w:t>
      </w:r>
    </w:p>
    <w:p>
      <w:r>
        <w:rPr>
          <w:b/>
        </w:rPr>
        <w:t xml:space="preserve">Esimerkki 7.1038</w:t>
      </w:r>
    </w:p>
    <w:p>
      <w:r>
        <w:t xml:space="preserve">Lause 1: Nuori tyttö istuu syöttötuolissa ja syö punaista ruokaa sotkien samalla. Lause 2: Vauva istuu syöttötuolissa ja sotkee ravintolassa.</w:t>
      </w:r>
    </w:p>
    <w:p>
      <w:r>
        <w:rPr>
          <w:b/>
        </w:rPr>
        <w:t xml:space="preserve">Tulos</w:t>
      </w:r>
    </w:p>
    <w:p>
      <w:r>
        <w:t xml:space="preserve">Vauva syöttötuolissa aiheuttaa sotkua.</w:t>
      </w:r>
    </w:p>
    <w:p>
      <w:r>
        <w:rPr>
          <w:b/>
        </w:rPr>
        <w:t xml:space="preserve">Esimerkki 7.1039</w:t>
      </w:r>
    </w:p>
    <w:p>
      <w:r>
        <w:t xml:space="preserve">Lause 1: Nainen opettaa lasta leikatessaan. Lause 2: Äiti opettaa lapselleen, miten hedelmiä ja vihanneksia leikataan välipalaa varten.</w:t>
      </w:r>
    </w:p>
    <w:p>
      <w:r>
        <w:rPr>
          <w:b/>
        </w:rPr>
        <w:t xml:space="preserve">Tulos</w:t>
      </w:r>
    </w:p>
    <w:p>
      <w:r>
        <w:t xml:space="preserve">Nainen ja lapsi ovat yhdessä.</w:t>
      </w:r>
    </w:p>
    <w:p>
      <w:r>
        <w:rPr>
          <w:b/>
        </w:rPr>
        <w:t xml:space="preserve">Esimerkki 7.1040</w:t>
      </w:r>
    </w:p>
    <w:p>
      <w:r>
        <w:t xml:space="preserve">Lause 1: Mies, jolla on mustaa ja punaista maalia kasvoillaan, pitää naista vankina. Lause 2: Nämä kaksi ihmistä hyvästelevät toisensa.</w:t>
      </w:r>
    </w:p>
    <w:p>
      <w:r>
        <w:rPr>
          <w:b/>
        </w:rPr>
        <w:t xml:space="preserve">Tulos</w:t>
      </w:r>
    </w:p>
    <w:p>
      <w:r>
        <w:t xml:space="preserve">Mies ja nainen syleilevät toisiaan.</w:t>
      </w:r>
    </w:p>
    <w:p>
      <w:r>
        <w:rPr>
          <w:b/>
        </w:rPr>
        <w:t xml:space="preserve">Esimerkki 7.1041</w:t>
      </w:r>
    </w:p>
    <w:p>
      <w:r>
        <w:t xml:space="preserve">Lause 1: Vanhempi nainen mustassa topissa lukee keskittyneesti kirjaa keittiön pöydän ääressä. Lause 2: Nainen nauttii lempiromaanistaan.</w:t>
      </w:r>
    </w:p>
    <w:p>
      <w:r>
        <w:rPr>
          <w:b/>
        </w:rPr>
        <w:t xml:space="preserve">Tulos</w:t>
      </w:r>
    </w:p>
    <w:p>
      <w:r>
        <w:t xml:space="preserve">Nainen lukee.</w:t>
      </w:r>
    </w:p>
    <w:p>
      <w:r>
        <w:rPr>
          <w:b/>
        </w:rPr>
        <w:t xml:space="preserve">Esimerkki 7.1042</w:t>
      </w:r>
    </w:p>
    <w:p>
      <w:r>
        <w:t xml:space="preserve">Lause 1: Kaksi lasta seisoo vierekkäin seinän edessä, jossa on valokuvia. Lause 2: kaksi lasta seisoo vierekkäin katsellen seinällä olevia valokuvia itsestään.</w:t>
      </w:r>
    </w:p>
    <w:p>
      <w:r>
        <w:rPr>
          <w:b/>
        </w:rPr>
        <w:t xml:space="preserve">Tulos</w:t>
      </w:r>
    </w:p>
    <w:p>
      <w:r>
        <w:t xml:space="preserve">Ihmiset seisovat</w:t>
      </w:r>
    </w:p>
    <w:p>
      <w:r>
        <w:rPr>
          <w:b/>
        </w:rPr>
        <w:t xml:space="preserve">Esimerkki 7.1043</w:t>
      </w:r>
    </w:p>
    <w:p>
      <w:r>
        <w:t xml:space="preserve">Lause 1: Tässä on kuva lentokoneen kyljestä, jossa liinavaatteet ja roskat heitetään ulos. Lause 2: Lähistöllä on roskakori.</w:t>
      </w:r>
    </w:p>
    <w:p>
      <w:r>
        <w:rPr>
          <w:b/>
        </w:rPr>
        <w:t xml:space="preserve">Tulos</w:t>
      </w:r>
    </w:p>
    <w:p>
      <w:r>
        <w:t xml:space="preserve">Siellä heitellään roskia.</w:t>
      </w:r>
    </w:p>
    <w:p>
      <w:r>
        <w:rPr>
          <w:b/>
        </w:rPr>
        <w:t xml:space="preserve">Esimerkki 7.1044</w:t>
      </w:r>
    </w:p>
    <w:p>
      <w:r>
        <w:t xml:space="preserve">Lause 1: Miehet pelaavat jalkapalloa suuren yleisön edessä stadionilla Lause 2: miehet ovat televisiossa.</w:t>
      </w:r>
    </w:p>
    <w:p>
      <w:r>
        <w:rPr>
          <w:b/>
        </w:rPr>
        <w:t xml:space="preserve">Tulos</w:t>
      </w:r>
    </w:p>
    <w:p>
      <w:r>
        <w:t xml:space="preserve">miehet pelaavat ammattilaisjalkapalloa</w:t>
      </w:r>
    </w:p>
    <w:p>
      <w:r>
        <w:rPr>
          <w:b/>
        </w:rPr>
        <w:t xml:space="preserve">Esimerkki 7.1045</w:t>
      </w:r>
    </w:p>
    <w:p>
      <w:r>
        <w:t xml:space="preserve">Lause 1: Ryhmä miehiä ja naisia, jotka ovat pukeutuneet pukuihin, suojalaseihin ja hattuihin, istuu ja seisoo sisäpöydän ympärillä keskustellen ja juoden kahvia tai teetä. Lause 2: Ryhmä miehiä ja naisia, jotka ovat pukeutuneet pukuihin, suojalaseihin ja hattuihin, keskustelevat tulevasta näytelmästä.</w:t>
      </w:r>
    </w:p>
    <w:p>
      <w:r>
        <w:rPr>
          <w:b/>
        </w:rPr>
        <w:t xml:space="preserve">Tulos</w:t>
      </w:r>
    </w:p>
    <w:p>
      <w:r>
        <w:t xml:space="preserve">Joukko naamiaisasuisia ihmisiä kokoontuu pöydän ääreen.</w:t>
      </w:r>
    </w:p>
    <w:p>
      <w:r>
        <w:rPr>
          <w:b/>
        </w:rPr>
        <w:t xml:space="preserve">Esimerkki 7.1046</w:t>
      </w:r>
    </w:p>
    <w:p>
      <w:r>
        <w:t xml:space="preserve">Lause 1: Mies ja hattupäinen lapsi kävelevät hiekkatietä pitkin. Lause 2: Mies ja lapsi nauttivat luontokävelystä hiekkapolulla.</w:t>
      </w:r>
    </w:p>
    <w:p>
      <w:r>
        <w:rPr>
          <w:b/>
        </w:rPr>
        <w:t xml:space="preserve">Tulos</w:t>
      </w:r>
    </w:p>
    <w:p>
      <w:r>
        <w:t xml:space="preserve">Ulkoilmassa on mies ja lapsi.</w:t>
      </w:r>
    </w:p>
    <w:p>
      <w:r>
        <w:rPr>
          <w:b/>
        </w:rPr>
        <w:t xml:space="preserve">Esimerkki 7.1047</w:t>
      </w:r>
    </w:p>
    <w:p>
      <w:r>
        <w:t xml:space="preserve">Lause 1: Wilson Streetin yllä on kolme liikennevaloa. Lause 2: Wilson Streetillä on mahdollisesti kaksi tai kolme valoa.</w:t>
      </w:r>
    </w:p>
    <w:p>
      <w:r>
        <w:rPr>
          <w:b/>
        </w:rPr>
        <w:t xml:space="preserve">Tulos</w:t>
      </w:r>
    </w:p>
    <w:p>
      <w:r>
        <w:t xml:space="preserve">kadun yläpuolella roikkuu liikennevaloja</w:t>
      </w:r>
    </w:p>
    <w:p>
      <w:r>
        <w:rPr>
          <w:b/>
        </w:rPr>
        <w:t xml:space="preserve">Esimerkki 7.1048</w:t>
      </w:r>
    </w:p>
    <w:p>
      <w:r>
        <w:t xml:space="preserve">Lause 1: Joukko punavalkoisiin pukeutuneita lapsia pelaa jalkapalloa. Lause 2: Lapset pelaavat palloa jalkapalloturnauksessa.</w:t>
      </w:r>
    </w:p>
    <w:p>
      <w:r>
        <w:rPr>
          <w:b/>
        </w:rPr>
        <w:t xml:space="preserve">Tulos</w:t>
      </w:r>
    </w:p>
    <w:p>
      <w:r>
        <w:t xml:space="preserve">Jotkut lapset pelaavat palloa.</w:t>
      </w:r>
    </w:p>
    <w:p>
      <w:r>
        <w:rPr>
          <w:b/>
        </w:rPr>
        <w:t xml:space="preserve">Esimerkki 7.1049</w:t>
      </w:r>
    </w:p>
    <w:p>
      <w:r>
        <w:t xml:space="preserve">Lause 1: Mies lumilaudalla liukuu ilmassa alas lumipeitteistä mäkeä. Lause 2: Hän kulkee hyvin nopeasti.</w:t>
      </w:r>
    </w:p>
    <w:p>
      <w:r>
        <w:rPr>
          <w:b/>
        </w:rPr>
        <w:t xml:space="preserve">Tulos</w:t>
      </w:r>
    </w:p>
    <w:p>
      <w:r>
        <w:t xml:space="preserve">Mies laskettelee mäkeä alas lumilautailulla.</w:t>
      </w:r>
    </w:p>
    <w:p>
      <w:r>
        <w:rPr>
          <w:b/>
        </w:rPr>
        <w:t xml:space="preserve">Esimerkki 7.1050</w:t>
      </w:r>
    </w:p>
    <w:p>
      <w:r>
        <w:t xml:space="preserve">Lause 1: Poliisit katselevat, kun sivulliset nauttivat paraatista. Lause 2: Poliisit ovat valkoihoisia.</w:t>
      </w:r>
    </w:p>
    <w:p>
      <w:r>
        <w:rPr>
          <w:b/>
        </w:rPr>
        <w:t xml:space="preserve">Tulos</w:t>
      </w:r>
    </w:p>
    <w:p>
      <w:r>
        <w:t xml:space="preserve">Ihmiset katsovat paraatia.</w:t>
      </w:r>
    </w:p>
    <w:p>
      <w:r>
        <w:rPr>
          <w:b/>
        </w:rPr>
        <w:t xml:space="preserve">Esimerkki 7.1051</w:t>
      </w:r>
    </w:p>
    <w:p>
      <w:r>
        <w:t xml:space="preserve">Lause 1: Joukko ihmisiä seisoo korkealla paikalla ja katsoo poispäin. Lause 2: He katsovat jyrkänteeltä alas.</w:t>
      </w:r>
    </w:p>
    <w:p>
      <w:r>
        <w:rPr>
          <w:b/>
        </w:rPr>
        <w:t xml:space="preserve">Tulos</w:t>
      </w:r>
    </w:p>
    <w:p>
      <w:r>
        <w:t xml:space="preserve">Henkilöitä on enemmän kuin yksi.</w:t>
      </w:r>
    </w:p>
    <w:p>
      <w:r>
        <w:rPr>
          <w:b/>
        </w:rPr>
        <w:t xml:space="preserve">Esimerkki 7.1052</w:t>
      </w:r>
    </w:p>
    <w:p>
      <w:r>
        <w:t xml:space="preserve">Lause 1: Kaksi työntekijää vaivaa ja valmistelee taikinaa kakkujen valmistusta varten ikkunasta katsottuna. Lause 2: Kaksi työntekijää vaivaa taikinaa ennen suurta leivontakilpailua.</w:t>
      </w:r>
    </w:p>
    <w:p>
      <w:r>
        <w:rPr>
          <w:b/>
        </w:rPr>
        <w:t xml:space="preserve">Tulos</w:t>
      </w:r>
    </w:p>
    <w:p>
      <w:r>
        <w:t xml:space="preserve">Kaksi työntekijää vaivaa taikinaa.</w:t>
      </w:r>
    </w:p>
    <w:p>
      <w:r>
        <w:rPr>
          <w:b/>
        </w:rPr>
        <w:t xml:space="preserve">Esimerkki 7.1053</w:t>
      </w:r>
    </w:p>
    <w:p>
      <w:r>
        <w:t xml:space="preserve">Lause 1: Mies seisoo jalkapallokentällä. Lause 2: Tämä mies tutkii Arsenalin kenttää.</w:t>
      </w:r>
    </w:p>
    <w:p>
      <w:r>
        <w:rPr>
          <w:b/>
        </w:rPr>
        <w:t xml:space="preserve">Tulos</w:t>
      </w:r>
    </w:p>
    <w:p>
      <w:r>
        <w:t xml:space="preserve">Tämä mies tutkii kenttää.</w:t>
      </w:r>
    </w:p>
    <w:p>
      <w:r>
        <w:rPr>
          <w:b/>
        </w:rPr>
        <w:t xml:space="preserve">Esimerkki 7.1054</w:t>
      </w:r>
    </w:p>
    <w:p>
      <w:r>
        <w:t xml:space="preserve">Lause 1: Punatakkinen henkilö soittaa sähkökitaraa. Lause 2: Punatakkinen henkilö soittaa sähkökitaraa yleisölle.</w:t>
      </w:r>
    </w:p>
    <w:p>
      <w:r>
        <w:rPr>
          <w:b/>
        </w:rPr>
        <w:t xml:space="preserve">Tulos</w:t>
      </w:r>
    </w:p>
    <w:p>
      <w:r>
        <w:t xml:space="preserve">Henkilö soittaa instrumenttia.</w:t>
      </w:r>
    </w:p>
    <w:p>
      <w:r>
        <w:rPr>
          <w:b/>
        </w:rPr>
        <w:t xml:space="preserve">Esimerkki 7.1055</w:t>
      </w:r>
    </w:p>
    <w:p>
      <w:r>
        <w:t xml:space="preserve">Lause 1: Mies, jolla on sininen paita ja ruudullinen kangas vyötärönsä ympärille käärittynä, yrittää saada jotain puusta pitkän sauvan avulla. Lause 2: Mies yrittää saada esineensä takaisin puusta.</w:t>
      </w:r>
    </w:p>
    <w:p>
      <w:r>
        <w:rPr>
          <w:b/>
        </w:rPr>
        <w:t xml:space="preserve">Tulos</w:t>
      </w:r>
    </w:p>
    <w:p>
      <w:r>
        <w:t xml:space="preserve">Mies yrittää saada jotain puusta tolpan avulla.</w:t>
      </w:r>
    </w:p>
    <w:p>
      <w:r>
        <w:rPr>
          <w:b/>
        </w:rPr>
        <w:t xml:space="preserve">Esimerkki 7.1056</w:t>
      </w:r>
    </w:p>
    <w:p>
      <w:r>
        <w:t xml:space="preserve">Lause 1: Punatakkinen vauva kiipeää punaiselle pöydälle. Lause 2: Vauva, jolla on punainen takki, kurottautuu pöydällä oleviin kekseihin.</w:t>
      </w:r>
    </w:p>
    <w:p>
      <w:r>
        <w:rPr>
          <w:b/>
        </w:rPr>
        <w:t xml:space="preserve">Tulos</w:t>
      </w:r>
    </w:p>
    <w:p>
      <w:r>
        <w:t xml:space="preserve">Punapukuinen lapsi kiipeää pöydälle.</w:t>
      </w:r>
    </w:p>
    <w:p>
      <w:r>
        <w:rPr>
          <w:b/>
        </w:rPr>
        <w:t xml:space="preserve">Esimerkki 7.1057</w:t>
      </w:r>
    </w:p>
    <w:p>
      <w:r>
        <w:t xml:space="preserve">Lause 1: Afrikkalainen mies myy tavaroita mätänevästä kopista. Lause 2: Mies yrittää hankkia elantonsa köyhyysmaassa.</w:t>
      </w:r>
    </w:p>
    <w:p>
      <w:r>
        <w:rPr>
          <w:b/>
        </w:rPr>
        <w:t xml:space="preserve">Tulos</w:t>
      </w:r>
    </w:p>
    <w:p>
      <w:r>
        <w:t xml:space="preserve">Mies myy tavaraa ränsistyneestä kioskista.</w:t>
      </w:r>
    </w:p>
    <w:p>
      <w:r>
        <w:rPr>
          <w:b/>
        </w:rPr>
        <w:t xml:space="preserve">Esimerkki 7.1058</w:t>
      </w:r>
    </w:p>
    <w:p>
      <w:r>
        <w:t xml:space="preserve">Lause 1: Ihmisjoukko Hi-Pointe-neonkyltin alla. Lause 2: Ihmisjoukko seisoo kyltin alla Las Vegasissa.</w:t>
      </w:r>
    </w:p>
    <w:p>
      <w:r>
        <w:rPr>
          <w:b/>
        </w:rPr>
        <w:t xml:space="preserve">Tulos</w:t>
      </w:r>
    </w:p>
    <w:p>
      <w:r>
        <w:t xml:space="preserve">Ihmisjoukko seisoo kyltin alla.</w:t>
      </w:r>
    </w:p>
    <w:p>
      <w:r>
        <w:rPr>
          <w:b/>
        </w:rPr>
        <w:t xml:space="preserve">Esimerkki 7.1059</w:t>
      </w:r>
    </w:p>
    <w:p>
      <w:r>
        <w:t xml:space="preserve">Lause 1: Poika surffaa. Lause 2: poika on kymmenen vuotta vanha.</w:t>
      </w:r>
    </w:p>
    <w:p>
      <w:r>
        <w:rPr>
          <w:b/>
        </w:rPr>
        <w:t xml:space="preserve">Tulos</w:t>
      </w:r>
    </w:p>
    <w:p>
      <w:r>
        <w:t xml:space="preserve">pojat surffaa</w:t>
      </w:r>
    </w:p>
    <w:p>
      <w:r>
        <w:rPr>
          <w:b/>
        </w:rPr>
        <w:t xml:space="preserve">Esimerkki 7.1060</w:t>
      </w:r>
    </w:p>
    <w:p>
      <w:r>
        <w:t xml:space="preserve">Lause 1: Kaksi lasta leikkii punaisilla kukkapelloilla. Lause 2: Lapsiystävät juoksevat puiston halki.</w:t>
      </w:r>
    </w:p>
    <w:p>
      <w:r>
        <w:rPr>
          <w:b/>
        </w:rPr>
        <w:t xml:space="preserve">Tulos</w:t>
      </w:r>
    </w:p>
    <w:p>
      <w:r>
        <w:t xml:space="preserve">Kaksi lasta leikkii ulkona</w:t>
      </w:r>
    </w:p>
    <w:p>
      <w:r>
        <w:rPr>
          <w:b/>
        </w:rPr>
        <w:t xml:space="preserve">Esimerkki 7.1061</w:t>
      </w:r>
    </w:p>
    <w:p>
      <w:r>
        <w:t xml:space="preserve">Lause 1: Vanha nainen tiskillä. Lause 2: Pieni ihminen tiskillä.</w:t>
      </w:r>
    </w:p>
    <w:p>
      <w:r>
        <w:rPr>
          <w:b/>
        </w:rPr>
        <w:t xml:space="preserve">Tulos</w:t>
      </w:r>
    </w:p>
    <w:p>
      <w:r>
        <w:t xml:space="preserve">Ihminen tiskillä</w:t>
      </w:r>
    </w:p>
    <w:p>
      <w:r>
        <w:rPr>
          <w:b/>
        </w:rPr>
        <w:t xml:space="preserve">Esimerkki 7.1062</w:t>
      </w:r>
    </w:p>
    <w:p>
      <w:r>
        <w:t xml:space="preserve">Lause 1: Märkä koira ravistelee itsensä kuivaksi. Lause 2: koiranpentu nousee joesta.</w:t>
      </w:r>
    </w:p>
    <w:p>
      <w:r>
        <w:rPr>
          <w:b/>
        </w:rPr>
        <w:t xml:space="preserve">Tulos</w:t>
      </w:r>
    </w:p>
    <w:p>
      <w:r>
        <w:t xml:space="preserve">märkä eläin</w:t>
      </w:r>
    </w:p>
    <w:p>
      <w:r>
        <w:rPr>
          <w:b/>
        </w:rPr>
        <w:t xml:space="preserve">Esimerkki 7.1063</w:t>
      </w:r>
    </w:p>
    <w:p>
      <w:r>
        <w:t xml:space="preserve">Lause 1: Aasialainen morsian punaisessa silkkipuvussa, punaisia ruusuja kimpussaan, ja aasialainen sulhanen sinisessä silkkipuvussaan poseeraavat ruohokentällä. Lause 2: Aviopari hengailee yhdessä.</w:t>
      </w:r>
    </w:p>
    <w:p>
      <w:r>
        <w:rPr>
          <w:b/>
        </w:rPr>
        <w:t xml:space="preserve">Tulos</w:t>
      </w:r>
    </w:p>
    <w:p>
      <w:r>
        <w:t xml:space="preserve">Morsian ja sulhanen poseeraavat ulkona.</w:t>
      </w:r>
    </w:p>
    <w:p>
      <w:r>
        <w:rPr>
          <w:b/>
        </w:rPr>
        <w:t xml:space="preserve">Esimerkki 7.1064</w:t>
      </w:r>
    </w:p>
    <w:p>
      <w:r>
        <w:t xml:space="preserve">Lause 1: Useat miehet kokkaavat jättimäisellä keittolevyllä Lause 2: Miehet kokkaavat illallista vaimoilleen.</w:t>
      </w:r>
    </w:p>
    <w:p>
      <w:r>
        <w:rPr>
          <w:b/>
        </w:rPr>
        <w:t xml:space="preserve">Tulos</w:t>
      </w:r>
    </w:p>
    <w:p>
      <w:r>
        <w:t xml:space="preserve">Miehet keittävät kuumalla levyllä.</w:t>
      </w:r>
    </w:p>
    <w:p>
      <w:r>
        <w:rPr>
          <w:b/>
        </w:rPr>
        <w:t xml:space="preserve">Esimerkki 7.1065</w:t>
      </w:r>
    </w:p>
    <w:p>
      <w:r>
        <w:t xml:space="preserve">Lause 1: Kaksi keski-ikäistä miestä soittaa rumpuja mustat rock-yhtyeen t-paidat yllään kellarissa. Lause 2: Miehillä on hauskaa.</w:t>
      </w:r>
    </w:p>
    <w:p>
      <w:r>
        <w:rPr>
          <w:b/>
        </w:rPr>
        <w:t xml:space="preserve">Tulos</w:t>
      </w:r>
    </w:p>
    <w:p>
      <w:r>
        <w:t xml:space="preserve">Miehet soittavat rumpuja.</w:t>
      </w:r>
    </w:p>
    <w:p>
      <w:r>
        <w:rPr>
          <w:b/>
        </w:rPr>
        <w:t xml:space="preserve">Esimerkki 7.1066</w:t>
      </w:r>
    </w:p>
    <w:p>
      <w:r>
        <w:t xml:space="preserve">Lause 1: Taiteilija ruiskumaalaa kuvaa. Lause 2: Henkilö maalaa kuvan tiilirakennukseen.</w:t>
      </w:r>
    </w:p>
    <w:p>
      <w:r>
        <w:rPr>
          <w:b/>
        </w:rPr>
        <w:t xml:space="preserve">Tulos</w:t>
      </w:r>
    </w:p>
    <w:p>
      <w:r>
        <w:t xml:space="preserve">Eräs henkilö maalaa ruiskulla.</w:t>
      </w:r>
    </w:p>
    <w:p>
      <w:r>
        <w:rPr>
          <w:b/>
        </w:rPr>
        <w:t xml:space="preserve">Esimerkki 7.1067</w:t>
      </w:r>
    </w:p>
    <w:p>
      <w:r>
        <w:t xml:space="preserve">Lause 1: Ammattitaitoinen ruudulliseen paitaan pukeutunut työntekijä työskentelee hitsaajan kanssa. Lause 2: Työntekijä korjaa jotakin.</w:t>
      </w:r>
    </w:p>
    <w:p>
      <w:r>
        <w:rPr>
          <w:b/>
        </w:rPr>
        <w:t xml:space="preserve">Tulos</w:t>
      </w:r>
    </w:p>
    <w:p>
      <w:r>
        <w:t xml:space="preserve">Työntekijä käyttää hitsauslaitetta.</w:t>
      </w:r>
    </w:p>
    <w:p>
      <w:r>
        <w:rPr>
          <w:b/>
        </w:rPr>
        <w:t xml:space="preserve">Esimerkki 7.1068</w:t>
      </w:r>
    </w:p>
    <w:p>
      <w:r>
        <w:t xml:space="preserve">Lause 1: Pariskunta kävelee käsi kädessä ohi kaupan ohi kaupungissa. Lause 2: Mies ja nainen kävelevät ostoskeskuksen jalkakäytävällä.</w:t>
      </w:r>
    </w:p>
    <w:p>
      <w:r>
        <w:rPr>
          <w:b/>
        </w:rPr>
        <w:t xml:space="preserve">Tulos</w:t>
      </w:r>
    </w:p>
    <w:p>
      <w:r>
        <w:t xml:space="preserve">Mies ja nainen kävelevät kaupan edessä.</w:t>
      </w:r>
    </w:p>
    <w:p>
      <w:r>
        <w:rPr>
          <w:b/>
        </w:rPr>
        <w:t xml:space="preserve">Esimerkki 7.1069</w:t>
      </w:r>
    </w:p>
    <w:p>
      <w:r>
        <w:t xml:space="preserve">Lause 1: Kaksi aurinkolasipäistä miestä vasaroi kylttiä puuhun. Lause 2: Kaksi kaupungille työskentelevää miestä pystyttää uuden liikennemerkin.</w:t>
      </w:r>
    </w:p>
    <w:p>
      <w:r>
        <w:rPr>
          <w:b/>
        </w:rPr>
        <w:t xml:space="preserve">Tulos</w:t>
      </w:r>
    </w:p>
    <w:p>
      <w:r>
        <w:t xml:space="preserve">Kaksi miestä on pystyttämässä kylttiä</w:t>
      </w:r>
    </w:p>
    <w:p>
      <w:r>
        <w:rPr>
          <w:b/>
        </w:rPr>
        <w:t xml:space="preserve">Esimerkki 7.1070</w:t>
      </w:r>
    </w:p>
    <w:p>
      <w:r>
        <w:t xml:space="preserve">Lause 1: Bändi soittaa musiikkia lavalla. Lause 2: Bändi soittaa heavy metalia.</w:t>
      </w:r>
    </w:p>
    <w:p>
      <w:r>
        <w:rPr>
          <w:b/>
        </w:rPr>
        <w:t xml:space="preserve">Tulos</w:t>
      </w:r>
    </w:p>
    <w:p>
      <w:r>
        <w:t xml:space="preserve">Bändi soittaa musiikkia</w:t>
      </w:r>
    </w:p>
    <w:p>
      <w:r>
        <w:rPr>
          <w:b/>
        </w:rPr>
        <w:t xml:space="preserve">Esimerkki 7.1071</w:t>
      </w:r>
    </w:p>
    <w:p>
      <w:r>
        <w:t xml:space="preserve">Lause 1: Iäkäs mies juo appelsiinimehua kahvilassa. Lause 2: Vanhempi herrasmies nauttii appelsiinimehua uudessa kahvilassa.</w:t>
      </w:r>
    </w:p>
    <w:p>
      <w:r>
        <w:rPr>
          <w:b/>
        </w:rPr>
        <w:t xml:space="preserve">Tulos</w:t>
      </w:r>
    </w:p>
    <w:p>
      <w:r>
        <w:t xml:space="preserve">Vanha mies nauttii juomaa kahvilassa.</w:t>
      </w:r>
    </w:p>
    <w:p>
      <w:r>
        <w:rPr>
          <w:b/>
        </w:rPr>
        <w:t xml:space="preserve">Esimerkki 7.1072</w:t>
      </w:r>
    </w:p>
    <w:p>
      <w:r>
        <w:t xml:space="preserve">Lause 1: Yksi henkilö käyttää valopylvästä hyppäämällä toisen yli Lause 2: Kaveri voi hypätä aika pitkälle.</w:t>
      </w:r>
    </w:p>
    <w:p>
      <w:r>
        <w:rPr>
          <w:b/>
        </w:rPr>
        <w:t xml:space="preserve">Tulos</w:t>
      </w:r>
    </w:p>
    <w:p>
      <w:r>
        <w:t xml:space="preserve">Lapsi tekee hassun naaman.</w:t>
      </w:r>
    </w:p>
    <w:p>
      <w:r>
        <w:rPr>
          <w:b/>
        </w:rPr>
        <w:t xml:space="preserve">Esimerkki 7.1073</w:t>
      </w:r>
    </w:p>
    <w:p>
      <w:r>
        <w:t xml:space="preserve">Lause 1: Kaksi tyttöä on pukeutunut samalla tavalla, ja toinen heistä leikkii leikkiruohonleikkurilla. Lause 2: Toinen tyttö teeskentelee leikkaavansa ruohoa, kun taas toinen tyttö teeskentelee leipovansa kakkua.</w:t>
      </w:r>
    </w:p>
    <w:p>
      <w:r>
        <w:rPr>
          <w:b/>
        </w:rPr>
        <w:t xml:space="preserve">Tulos</w:t>
      </w:r>
    </w:p>
    <w:p>
      <w:r>
        <w:t xml:space="preserve">Kaksi tyttöä on yhdessä, kun yksi leikkii.</w:t>
      </w:r>
    </w:p>
    <w:p>
      <w:r>
        <w:rPr>
          <w:b/>
        </w:rPr>
        <w:t xml:space="preserve">Esimerkki 7.1074</w:t>
      </w:r>
    </w:p>
    <w:p>
      <w:r>
        <w:t xml:space="preserve">Lause 1: Pari lasta kiipeää seikkailunhaluisesti veistokselle. Lause 2: Pari lasta kiipeää kilpaa veistoksen huipulle.</w:t>
      </w:r>
    </w:p>
    <w:p>
      <w:r>
        <w:rPr>
          <w:b/>
        </w:rPr>
        <w:t xml:space="preserve">Tulos</w:t>
      </w:r>
    </w:p>
    <w:p>
      <w:r>
        <w:t xml:space="preserve">Jotkut lapset ovat veistoksessa.</w:t>
      </w:r>
    </w:p>
    <w:p>
      <w:r>
        <w:rPr>
          <w:b/>
        </w:rPr>
        <w:t xml:space="preserve">Esimerkki 7.1075</w:t>
      </w:r>
    </w:p>
    <w:p>
      <w:r>
        <w:t xml:space="preserve">Lause 1: Ihmiset soittavat klarinettejaan, kun yleisö nauttii musiikista. Lause 2: Muusikoilla on vielä useita kappaleita jäljellä.</w:t>
      </w:r>
    </w:p>
    <w:p>
      <w:r>
        <w:rPr>
          <w:b/>
        </w:rPr>
        <w:t xml:space="preserve">Tulos</w:t>
      </w:r>
    </w:p>
    <w:p>
      <w:r>
        <w:t xml:space="preserve">Muusikot esiintyvät yleisölle.</w:t>
      </w:r>
    </w:p>
    <w:p>
      <w:r>
        <w:rPr>
          <w:b/>
        </w:rPr>
        <w:t xml:space="preserve">Esimerkki 7.1076</w:t>
      </w:r>
    </w:p>
    <w:p>
      <w:r>
        <w:t xml:space="preserve">Lause 1: Kaksi rakennustyöntekijää avustaa kaatopaikka-auton lastauksessa kaupunkirakennustyömaalla. Lause 2: Rakennustyöntekijät siivoavat roskia.</w:t>
      </w:r>
    </w:p>
    <w:p>
      <w:r>
        <w:rPr>
          <w:b/>
        </w:rPr>
        <w:t xml:space="preserve">Tulos</w:t>
      </w:r>
    </w:p>
    <w:p>
      <w:r>
        <w:t xml:space="preserve">Työssä olevat miehet huolehtivat rakennustyömaan roskien hävittämisestä.</w:t>
      </w:r>
    </w:p>
    <w:p>
      <w:r>
        <w:rPr>
          <w:b/>
        </w:rPr>
        <w:t xml:space="preserve">Esimerkki 7.1077</w:t>
      </w:r>
    </w:p>
    <w:p>
      <w:r>
        <w:t xml:space="preserve">Lause 1: Iloinen silmälasipäinen nuori valkoinen tyttö ruskeassa t-paidassa ja reppu selässä Lause 2: Tyttö kävelee koulusta kotiin hyväntuulisena.</w:t>
      </w:r>
    </w:p>
    <w:p>
      <w:r>
        <w:rPr>
          <w:b/>
        </w:rPr>
        <w:t xml:space="preserve">Tulos</w:t>
      </w:r>
    </w:p>
    <w:p>
      <w:r>
        <w:t xml:space="preserve">Nuori tyttö reppu selässään hymyilee.</w:t>
      </w:r>
    </w:p>
    <w:p>
      <w:r>
        <w:rPr>
          <w:b/>
        </w:rPr>
        <w:t xml:space="preserve">Esimerkki 7.1078</w:t>
      </w:r>
    </w:p>
    <w:p>
      <w:r>
        <w:t xml:space="preserve">Lause 1: Naamiotoppiin pukeutunut mies seisoo harmaaseen t-paitaan pukeutuneen miehen vieressä, taustalla suihkulähde. Lause 2: Mies on heittämässä penniä suihkulähteeseen.</w:t>
      </w:r>
    </w:p>
    <w:p>
      <w:r>
        <w:rPr>
          <w:b/>
        </w:rPr>
        <w:t xml:space="preserve">Tulos</w:t>
      </w:r>
    </w:p>
    <w:p>
      <w:r>
        <w:t xml:space="preserve">Mies seisoo suihkulähteen edessä.</w:t>
      </w:r>
    </w:p>
    <w:p>
      <w:r>
        <w:rPr>
          <w:b/>
        </w:rPr>
        <w:t xml:space="preserve">Esimerkki 7.1079</w:t>
      </w:r>
    </w:p>
    <w:p>
      <w:r>
        <w:t xml:space="preserve">Lause 1: mies kannettavan tietokoneen ääressä tekemässä töitä. Lause 2: Mies on rikas.</w:t>
      </w:r>
    </w:p>
    <w:p>
      <w:r>
        <w:rPr>
          <w:b/>
        </w:rPr>
        <w:t xml:space="preserve">Tulos</w:t>
      </w:r>
    </w:p>
    <w:p>
      <w:r>
        <w:t xml:space="preserve">Mies työskentelee tietokoneellaan.</w:t>
      </w:r>
    </w:p>
    <w:p>
      <w:r>
        <w:rPr>
          <w:b/>
        </w:rPr>
        <w:t xml:space="preserve">Esimerkki 7.1080</w:t>
      </w:r>
    </w:p>
    <w:p>
      <w:r>
        <w:t xml:space="preserve">Lause 1: Mies tekee voltin betonin päällä ihmisten nähden. Lause 2: Mies esiintyy sirkuksessa ihmisten edessä.</w:t>
      </w:r>
    </w:p>
    <w:p>
      <w:r>
        <w:rPr>
          <w:b/>
        </w:rPr>
        <w:t xml:space="preserve">Tulos</w:t>
      </w:r>
    </w:p>
    <w:p>
      <w:r>
        <w:t xml:space="preserve">Mies tekee voltin.</w:t>
      </w:r>
    </w:p>
    <w:p>
      <w:r>
        <w:rPr>
          <w:b/>
        </w:rPr>
        <w:t xml:space="preserve">Esimerkki 7.1081</w:t>
      </w:r>
    </w:p>
    <w:p>
      <w:r>
        <w:t xml:space="preserve">Lause 1: Mies surffaa meressä. Lause 2: Surffaaja ottaa aaltoja rannalla kiinni.</w:t>
      </w:r>
    </w:p>
    <w:p>
      <w:r>
        <w:rPr>
          <w:b/>
        </w:rPr>
        <w:t xml:space="preserve">Tulos</w:t>
      </w:r>
    </w:p>
    <w:p>
      <w:r>
        <w:t xml:space="preserve">Rannalla on mies</w:t>
      </w:r>
    </w:p>
    <w:p>
      <w:r>
        <w:rPr>
          <w:b/>
        </w:rPr>
        <w:t xml:space="preserve">Esimerkki 7.1082</w:t>
      </w:r>
    </w:p>
    <w:p>
      <w:r>
        <w:t xml:space="preserve">Lause 1: Lapsi, jolla on siniset farkut, joiden hihansuut on kääritty ylös, ja mustat sukat, nukkuu päiväunia luumunvärisen peitteen alla, jota koristavat suuret valkoiset ympyrät. Lause 2: Lapsi on väsynyt leikkimisestä ja nukahtanut.</w:t>
      </w:r>
    </w:p>
    <w:p>
      <w:r>
        <w:rPr>
          <w:b/>
        </w:rPr>
        <w:t xml:space="preserve">Tulos</w:t>
      </w:r>
    </w:p>
    <w:p>
      <w:r>
        <w:t xml:space="preserve">Lapsi nukkuu.</w:t>
      </w:r>
    </w:p>
    <w:p>
      <w:r>
        <w:rPr>
          <w:b/>
        </w:rPr>
        <w:t xml:space="preserve">Esimerkki 7.1083</w:t>
      </w:r>
    </w:p>
    <w:p>
      <w:r>
        <w:t xml:space="preserve">Lause 1: Mies, jolla on valkoinen cowboy-hattu, ratsastaa härän selässä. Lause 2: Mies on rodeohevonen.</w:t>
      </w:r>
    </w:p>
    <w:p>
      <w:r>
        <w:rPr>
          <w:b/>
        </w:rPr>
        <w:t xml:space="preserve">Tulos</w:t>
      </w:r>
    </w:p>
    <w:p>
      <w:r>
        <w:t xml:space="preserve">mies ratsastaa härällä</w:t>
      </w:r>
    </w:p>
    <w:p>
      <w:r>
        <w:rPr>
          <w:b/>
        </w:rPr>
        <w:t xml:space="preserve">Esimerkki 7.1084</w:t>
      </w:r>
    </w:p>
    <w:p>
      <w:r>
        <w:t xml:space="preserve">Lause 1: Joukko ihmisiä seisoo keltaisen rakennuksen edessä. Lause 2: Jotkut ihmiset ostivat juuri tämän keltaisen rakennuksen.</w:t>
      </w:r>
    </w:p>
    <w:p>
      <w:r>
        <w:rPr>
          <w:b/>
        </w:rPr>
        <w:t xml:space="preserve">Tulos</w:t>
      </w:r>
    </w:p>
    <w:p>
      <w:r>
        <w:t xml:space="preserve">Useita ihmisiä seisoo rakennuksen edessä.</w:t>
      </w:r>
    </w:p>
    <w:p>
      <w:r>
        <w:rPr>
          <w:b/>
        </w:rPr>
        <w:t xml:space="preserve">Esimerkki 7.1085</w:t>
      </w:r>
    </w:p>
    <w:p>
      <w:r>
        <w:t xml:space="preserve">Lause 1: Koira hyppää järven vedestä. Lause 2: Koira hyppää järveen heitetyn pallon perään.</w:t>
      </w:r>
    </w:p>
    <w:p>
      <w:r>
        <w:rPr>
          <w:b/>
        </w:rPr>
        <w:t xml:space="preserve">Tulos</w:t>
      </w:r>
    </w:p>
    <w:p>
      <w:r>
        <w:t xml:space="preserve">Koira järvessä.</w:t>
      </w:r>
    </w:p>
    <w:p>
      <w:r>
        <w:rPr>
          <w:b/>
        </w:rPr>
        <w:t xml:space="preserve">Esimerkki 7.1086</w:t>
      </w:r>
    </w:p>
    <w:p>
      <w:r>
        <w:t xml:space="preserve">Lause 1: Jalkapalloilija yrittää taklata toista pelaajaa, jolla on pallo. Lause 2: Jalkapalloilija, jolla on pelipaita, jahtaa jotakuta.</w:t>
      </w:r>
    </w:p>
    <w:p>
      <w:r>
        <w:rPr>
          <w:b/>
        </w:rPr>
        <w:t xml:space="preserve">Tulos</w:t>
      </w:r>
    </w:p>
    <w:p>
      <w:r>
        <w:t xml:space="preserve">Joku on takaa-ajossa.</w:t>
      </w:r>
    </w:p>
    <w:p>
      <w:r>
        <w:rPr>
          <w:b/>
        </w:rPr>
        <w:t xml:space="preserve">Esimerkki 7.1087</w:t>
      </w:r>
    </w:p>
    <w:p>
      <w:r>
        <w:t xml:space="preserve">Lause 1: Joukko kauniisti pukeutuneita nuoria naisia New Yorkissa kävelee kadulla sateessa mustat sateenvarjot mukanaan ja lähestyy risteystä. Lause 2: Jotkut ihmiset ovat New Yorkissa...</w:t>
      </w:r>
    </w:p>
    <w:p>
      <w:r>
        <w:rPr>
          <w:b/>
        </w:rPr>
        <w:t xml:space="preserve">Tulos</w:t>
      </w:r>
    </w:p>
    <w:p>
      <w:r>
        <w:t xml:space="preserve">He ovat kaikki ystäviä</w:t>
      </w:r>
    </w:p>
    <w:p>
      <w:r>
        <w:rPr>
          <w:b/>
        </w:rPr>
        <w:t xml:space="preserve">Esimerkki 7.1088</w:t>
      </w:r>
    </w:p>
    <w:p>
      <w:r>
        <w:t xml:space="preserve">Lause 1: Joukko ihmisiä kävelee nurmikentällä. Lause 2: Ryhmä ihmisiä nurmikentällä.</w:t>
      </w:r>
    </w:p>
    <w:p>
      <w:r>
        <w:rPr>
          <w:b/>
        </w:rPr>
        <w:t xml:space="preserve">Tulos</w:t>
      </w:r>
    </w:p>
    <w:p>
      <w:r>
        <w:t xml:space="preserve">Joukko ihmisiä kävelee.</w:t>
      </w:r>
    </w:p>
    <w:p>
      <w:r>
        <w:rPr>
          <w:b/>
        </w:rPr>
        <w:t xml:space="preserve">Esimerkki 7.1089</w:t>
      </w:r>
    </w:p>
    <w:p>
      <w:r>
        <w:t xml:space="preserve">Lause 1: Kyläläiset tarkkailevat naista, joka näyttää tarkistavan viestejään mahdollisesti kännykästään. Lause 2: Turisti käyttää matkansa aikana puhelimensa GPS:ää.</w:t>
      </w:r>
    </w:p>
    <w:p>
      <w:r>
        <w:rPr>
          <w:b/>
        </w:rPr>
        <w:t xml:space="preserve">Tulos</w:t>
      </w:r>
    </w:p>
    <w:p>
      <w:r>
        <w:t xml:space="preserve">Nainen saa viestejä.</w:t>
      </w:r>
    </w:p>
    <w:p>
      <w:r>
        <w:rPr>
          <w:b/>
        </w:rPr>
        <w:t xml:space="preserve">Esimerkki 7.1090</w:t>
      </w:r>
    </w:p>
    <w:p>
      <w:r>
        <w:t xml:space="preserve">Lause 1: Kolme ihmistä työstää drag race -autoa radalla Lause 2: Kolme ihmistä, jotka työstävät drag race -autoa, ovat mekaanikkoja.</w:t>
      </w:r>
    </w:p>
    <w:p>
      <w:r>
        <w:rPr>
          <w:b/>
        </w:rPr>
        <w:t xml:space="preserve">Tulos</w:t>
      </w:r>
    </w:p>
    <w:p>
      <w:r>
        <w:t xml:space="preserve">Kaksi lasta leikkii ulkona.</w:t>
      </w:r>
    </w:p>
    <w:p>
      <w:r>
        <w:rPr>
          <w:b/>
        </w:rPr>
        <w:t xml:space="preserve">Esimerkki 7.1091</w:t>
      </w:r>
    </w:p>
    <w:p>
      <w:r>
        <w:t xml:space="preserve">Lause 1: Hyvin pukeutunut mies nukkuu kirjoja mainostavan kaupan ikkunan edessä. Lause 2: mies on humalassa</w:t>
      </w:r>
    </w:p>
    <w:p>
      <w:r>
        <w:rPr>
          <w:b/>
        </w:rPr>
        <w:t xml:space="preserve">Tulos</w:t>
      </w:r>
    </w:p>
    <w:p>
      <w:r>
        <w:t xml:space="preserve">Mies nukkuu kaupan ulkopuolella</w:t>
      </w:r>
    </w:p>
    <w:p>
      <w:r>
        <w:rPr>
          <w:b/>
        </w:rPr>
        <w:t xml:space="preserve">Esimerkki 7.1092</w:t>
      </w:r>
    </w:p>
    <w:p>
      <w:r>
        <w:t xml:space="preserve">Lause 1: Nuori mies käyttää muistilehteä ja kynää piirtääkseen kuvaa. Lause 2: Nuori mies käyttää punaista kynää muistilapun kanssa.</w:t>
      </w:r>
    </w:p>
    <w:p>
      <w:r>
        <w:rPr>
          <w:b/>
        </w:rPr>
        <w:t xml:space="preserve">Tulos</w:t>
      </w:r>
    </w:p>
    <w:p>
      <w:r>
        <w:t xml:space="preserve">Nuori mies käyttää kynää ja muistilappua.</w:t>
      </w:r>
    </w:p>
    <w:p>
      <w:r>
        <w:rPr>
          <w:b/>
        </w:rPr>
        <w:t xml:space="preserve">Esimerkki 7.1093</w:t>
      </w:r>
    </w:p>
    <w:p>
      <w:r>
        <w:t xml:space="preserve">Lause 1: Kolme ihmistä kulkuaukon yläpuolella katselee veteen alligaattoreita varoittavan kyltin vieressä Lause 2: Vedessä on alligaattori.</w:t>
      </w:r>
    </w:p>
    <w:p>
      <w:r>
        <w:rPr>
          <w:b/>
        </w:rPr>
        <w:t xml:space="preserve">Tulos</w:t>
      </w:r>
    </w:p>
    <w:p>
      <w:r>
        <w:t xml:space="preserve">Kolme ihmistä katsoo veteen.</w:t>
      </w:r>
    </w:p>
    <w:p>
      <w:r>
        <w:rPr>
          <w:b/>
        </w:rPr>
        <w:t xml:space="preserve">Esimerkki 7.1094</w:t>
      </w:r>
    </w:p>
    <w:p>
      <w:r>
        <w:t xml:space="preserve">Lause 1: Pieni tyttö potkaisee jalkapalloa pienelle pojalle. Lause 2: Pikkutyttö potkaisee jalkapalloa veljelleen.</w:t>
      </w:r>
    </w:p>
    <w:p>
      <w:r>
        <w:rPr>
          <w:b/>
        </w:rPr>
        <w:t xml:space="preserve">Tulos</w:t>
      </w:r>
    </w:p>
    <w:p>
      <w:r>
        <w:t xml:space="preserve">Pieni tyttö potkii jalkapalloa.</w:t>
      </w:r>
    </w:p>
    <w:p>
      <w:r>
        <w:rPr>
          <w:b/>
        </w:rPr>
        <w:t xml:space="preserve">Esimerkki 7.1095</w:t>
      </w:r>
    </w:p>
    <w:p>
      <w:r>
        <w:t xml:space="preserve">Lause 1: Mustiin pukeutunut henkilö kävelee jalkakäytävällä kahden rakennuksen välissä. Lause 2: Pieni lapsi kävelee jalkakäytävällä.</w:t>
      </w:r>
    </w:p>
    <w:p>
      <w:r>
        <w:rPr>
          <w:b/>
        </w:rPr>
        <w:t xml:space="preserve">Tulos</w:t>
      </w:r>
    </w:p>
    <w:p>
      <w:r>
        <w:t xml:space="preserve">Henkilö kävelee jalkakäytävällä.</w:t>
      </w:r>
    </w:p>
    <w:p>
      <w:r>
        <w:rPr>
          <w:b/>
        </w:rPr>
        <w:t xml:space="preserve">Esimerkki 7.1096</w:t>
      </w:r>
    </w:p>
    <w:p>
      <w:r>
        <w:t xml:space="preserve">Lause 1: Kolme ihmistä painii härän kanssa rodeossa. Lause 2: Kolme nuorta miestä yrittää taklata härkää alas päihtyneenä rodeossa.</w:t>
      </w:r>
    </w:p>
    <w:p>
      <w:r>
        <w:rPr>
          <w:b/>
        </w:rPr>
        <w:t xml:space="preserve">Tulos</w:t>
      </w:r>
    </w:p>
    <w:p>
      <w:r>
        <w:t xml:space="preserve">Joukko ihmisiä painii eläimen kanssa.</w:t>
      </w:r>
    </w:p>
    <w:p>
      <w:r>
        <w:rPr>
          <w:b/>
        </w:rPr>
        <w:t xml:space="preserve">Esimerkki 7.1097</w:t>
      </w:r>
    </w:p>
    <w:p>
      <w:r>
        <w:t xml:space="preserve">Lause 1: Kaksi sinisiin trikoisiin pukeutunutta akrobaattia esiintyy. Lause 2: Kaksi sinisiin pukeutunutta akrobaattia kävelee köyttä.</w:t>
      </w:r>
    </w:p>
    <w:p>
      <w:r>
        <w:rPr>
          <w:b/>
        </w:rPr>
        <w:t xml:space="preserve">Tulos</w:t>
      </w:r>
    </w:p>
    <w:p>
      <w:r>
        <w:t xml:space="preserve">Kaksi akrobaattia esiintyy.</w:t>
      </w:r>
    </w:p>
    <w:p>
      <w:r>
        <w:rPr>
          <w:b/>
        </w:rPr>
        <w:t xml:space="preserve">Esimerkki 7.1098</w:t>
      </w:r>
    </w:p>
    <w:p>
      <w:r>
        <w:t xml:space="preserve">Lause 1: Nuori mies ajaa polkupyörällä lapio mukanaan, kun hän ohittaa naisen, jolla on kori. Lause 2: Nuori hullu ajaa sinisellä pyörällä.</w:t>
      </w:r>
    </w:p>
    <w:p>
      <w:r>
        <w:rPr>
          <w:b/>
        </w:rPr>
        <w:t xml:space="preserve">Tulos</w:t>
      </w:r>
    </w:p>
    <w:p>
      <w:r>
        <w:t xml:space="preserve">Nuori mies ajaa pyörällä.</w:t>
      </w:r>
    </w:p>
    <w:p>
      <w:r>
        <w:rPr>
          <w:b/>
        </w:rPr>
        <w:t xml:space="preserve">Esimerkki 7.1099</w:t>
      </w:r>
    </w:p>
    <w:p>
      <w:r>
        <w:t xml:space="preserve">Lause 1: Mies ohjaa lehmälaumaa polkua pitkin hevosella ratsastaen. Lause 2: lehmät juoksevat polkua pitkin.</w:t>
      </w:r>
    </w:p>
    <w:p>
      <w:r>
        <w:rPr>
          <w:b/>
        </w:rPr>
        <w:t xml:space="preserve">Tulos</w:t>
      </w:r>
    </w:p>
    <w:p>
      <w:r>
        <w:t xml:space="preserve">mies hevosen selässä</w:t>
      </w:r>
    </w:p>
    <w:p>
      <w:r>
        <w:rPr>
          <w:b/>
        </w:rPr>
        <w:t xml:space="preserve">Esimerkki 7.1100</w:t>
      </w:r>
    </w:p>
    <w:p>
      <w:r>
        <w:t xml:space="preserve">Lause 1: Nainen, jolla on vaaleanpunainen hattu ja tummansininen takki, ajaa polkupyörällä. Lause 2: Nainen osallistuu pyöräilykilpailuun.</w:t>
      </w:r>
    </w:p>
    <w:p>
      <w:r>
        <w:rPr>
          <w:b/>
        </w:rPr>
        <w:t xml:space="preserve">Tulos</w:t>
      </w:r>
    </w:p>
    <w:p>
      <w:r>
        <w:t xml:space="preserve">Nainen ajaa polkupyörällä.</w:t>
      </w:r>
    </w:p>
    <w:p>
      <w:r>
        <w:rPr>
          <w:b/>
        </w:rPr>
        <w:t xml:space="preserve">Esimerkki 7.1101</w:t>
      </w:r>
    </w:p>
    <w:p>
      <w:r>
        <w:t xml:space="preserve">Lause 1: Henkilö, jolla on suojavarusteet lumilaudan päällä ilmassa lumen yläpuolella. Lause 2: Aloitteleva lumilautailija opettelee temppuja ilmassa.</w:t>
      </w:r>
    </w:p>
    <w:p>
      <w:r>
        <w:rPr>
          <w:b/>
        </w:rPr>
        <w:t xml:space="preserve">Tulos</w:t>
      </w:r>
    </w:p>
    <w:p>
      <w:r>
        <w:t xml:space="preserve">Lumilautailija keskellä ilmaa suojavarusteiden kanssa</w:t>
      </w:r>
    </w:p>
    <w:p>
      <w:r>
        <w:rPr>
          <w:b/>
        </w:rPr>
        <w:t xml:space="preserve">Esimerkki 7.1102</w:t>
      </w:r>
    </w:p>
    <w:p>
      <w:r>
        <w:t xml:space="preserve">Lause 1: Mies ampuu aseella kilpailussa. Lause 2: Mies ampuu aseella kilpailussa.</w:t>
      </w:r>
    </w:p>
    <w:p>
      <w:r>
        <w:rPr>
          <w:b/>
        </w:rPr>
        <w:t xml:space="preserve">Tulos</w:t>
      </w:r>
    </w:p>
    <w:p>
      <w:r>
        <w:t xml:space="preserve">Mies ampuu aseella.</w:t>
      </w:r>
    </w:p>
    <w:p>
      <w:r>
        <w:rPr>
          <w:b/>
        </w:rPr>
        <w:t xml:space="preserve">Esimerkki 7.1103</w:t>
      </w:r>
    </w:p>
    <w:p>
      <w:r>
        <w:t xml:space="preserve">Lause 1: Mies surffaa aallolla. Lause 2: Mies tekee temppuja.</w:t>
      </w:r>
    </w:p>
    <w:p>
      <w:r>
        <w:rPr>
          <w:b/>
        </w:rPr>
        <w:t xml:space="preserve">Tulos</w:t>
      </w:r>
    </w:p>
    <w:p>
      <w:r>
        <w:t xml:space="preserve">Mies ulkona</w:t>
      </w:r>
    </w:p>
    <w:p>
      <w:r>
        <w:rPr>
          <w:b/>
        </w:rPr>
        <w:t xml:space="preserve">Esimerkki 7.1104</w:t>
      </w:r>
    </w:p>
    <w:p>
      <w:r>
        <w:t xml:space="preserve">Lause 1: Paraati ja ihmisjoukko. Lause 2: Ihmisjoukko katsoo pääsiäiskulkueeseen.</w:t>
      </w:r>
    </w:p>
    <w:p>
      <w:r>
        <w:rPr>
          <w:b/>
        </w:rPr>
        <w:t xml:space="preserve">Tulos</w:t>
      </w:r>
    </w:p>
    <w:p>
      <w:r>
        <w:t xml:space="preserve">Ihmisryhmä paraatin lähellä.</w:t>
      </w:r>
    </w:p>
    <w:p>
      <w:r>
        <w:rPr>
          <w:b/>
        </w:rPr>
        <w:t xml:space="preserve">Esimerkki 7.1105</w:t>
      </w:r>
    </w:p>
    <w:p>
      <w:r>
        <w:t xml:space="preserve">Lause 1: Henkilö harrastaa lumilautailua kypärä päässä. Lause 2: Yksi lumilautailija ratsastaa alas vuorta.</w:t>
      </w:r>
    </w:p>
    <w:p>
      <w:r>
        <w:rPr>
          <w:b/>
        </w:rPr>
        <w:t xml:space="preserve">Tulos</w:t>
      </w:r>
    </w:p>
    <w:p>
      <w:r>
        <w:t xml:space="preserve">Lumilautailun aikana on henkilö, joka harjoittaa turvallisuutta.</w:t>
      </w:r>
    </w:p>
    <w:p>
      <w:r>
        <w:rPr>
          <w:b/>
        </w:rPr>
        <w:t xml:space="preserve">Esimerkki 7.1106</w:t>
      </w:r>
    </w:p>
    <w:p>
      <w:r>
        <w:t xml:space="preserve">Lause 1: Viiden henkilön ryhmä kävelee kadulla, kun yksi henkilö on moottoroidussa skootterissa. Lause 2: Viiden henkilön ryhmä kävelee kadulla ja tekee ikkunaostoksia.</w:t>
      </w:r>
    </w:p>
    <w:p>
      <w:r>
        <w:rPr>
          <w:b/>
        </w:rPr>
        <w:t xml:space="preserve">Tulos</w:t>
      </w:r>
    </w:p>
    <w:p>
      <w:r>
        <w:t xml:space="preserve">Viiden hengen ryhmä kävelee kadulla.</w:t>
      </w:r>
    </w:p>
    <w:p>
      <w:r>
        <w:rPr>
          <w:b/>
        </w:rPr>
        <w:t xml:space="preserve">Esimerkki 7.1107</w:t>
      </w:r>
    </w:p>
    <w:p>
      <w:r>
        <w:t xml:space="preserve">Lause 1: Pieni poika, joka kulkee erämaassa yksin. Lause 2: lapsi on ulkona</w:t>
      </w:r>
    </w:p>
    <w:p>
      <w:r>
        <w:rPr>
          <w:b/>
        </w:rPr>
        <w:t xml:space="preserve">Tulos</w:t>
      </w:r>
    </w:p>
    <w:p>
      <w:r>
        <w:t xml:space="preserve">pieni poika kävelee ulkona</w:t>
      </w:r>
    </w:p>
    <w:p>
      <w:r>
        <w:rPr>
          <w:b/>
        </w:rPr>
        <w:t xml:space="preserve">Esimerkki 7.1108</w:t>
      </w:r>
    </w:p>
    <w:p>
      <w:r>
        <w:t xml:space="preserve">Lause 1: Vaalea lapsi leikkii metallisella pihakoristeella. Lause 2: Lapsella on tylsää ja hän etsii jotain, millä viihdyttää itseään.</w:t>
      </w:r>
    </w:p>
    <w:p>
      <w:r>
        <w:rPr>
          <w:b/>
        </w:rPr>
        <w:t xml:space="preserve">Tulos</w:t>
      </w:r>
    </w:p>
    <w:p>
      <w:r>
        <w:t xml:space="preserve">Blondi lapsi leikkii koristeella</w:t>
      </w:r>
    </w:p>
    <w:p>
      <w:r>
        <w:rPr>
          <w:b/>
        </w:rPr>
        <w:t xml:space="preserve">Esimerkki 7.1109</w:t>
      </w:r>
    </w:p>
    <w:p>
      <w:r>
        <w:t xml:space="preserve">Lause 1: Koira, mahdollisesti basset hound, seisoo nenä syvällä lammen vedessä. Lause 2: Koira etsii lammesta kaloja.</w:t>
      </w:r>
    </w:p>
    <w:p>
      <w:r>
        <w:rPr>
          <w:b/>
        </w:rPr>
        <w:t xml:space="preserve">Tulos</w:t>
      </w:r>
    </w:p>
    <w:p>
      <w:r>
        <w:t xml:space="preserve">Koira tutkii lammen vettä.</w:t>
      </w:r>
    </w:p>
    <w:p>
      <w:r>
        <w:rPr>
          <w:b/>
        </w:rPr>
        <w:t xml:space="preserve">Esimerkki 7.1110</w:t>
      </w:r>
    </w:p>
    <w:p>
      <w:r>
        <w:t xml:space="preserve">Lause 1: kaksi mustiin pukeutunutta miestä kaupungissa Lause 2: Kaksi miestä puhuu keskenään.</w:t>
      </w:r>
    </w:p>
    <w:p>
      <w:r>
        <w:rPr>
          <w:b/>
        </w:rPr>
        <w:t xml:space="preserve">Tulos</w:t>
      </w:r>
    </w:p>
    <w:p>
      <w:r>
        <w:t xml:space="preserve">Miehet ovat ulkona</w:t>
      </w:r>
    </w:p>
    <w:p>
      <w:r>
        <w:rPr>
          <w:b/>
        </w:rPr>
        <w:t xml:space="preserve">Esimerkki 7.1111</w:t>
      </w:r>
    </w:p>
    <w:p>
      <w:r>
        <w:t xml:space="preserve">Lause 1: Aviopari poseeraa kuvia varten ruohoisella rinteellä pilvisenä päivänä. Lause 2: Pariskunta on lomalla</w:t>
      </w:r>
    </w:p>
    <w:p>
      <w:r>
        <w:rPr>
          <w:b/>
        </w:rPr>
        <w:t xml:space="preserve">Tulos</w:t>
      </w:r>
    </w:p>
    <w:p>
      <w:r>
        <w:t xml:space="preserve">Pariskunta on naimisissa</w:t>
      </w:r>
    </w:p>
    <w:p>
      <w:r>
        <w:rPr>
          <w:b/>
        </w:rPr>
        <w:t xml:space="preserve">Esimerkki 7.1112</w:t>
      </w:r>
    </w:p>
    <w:p>
      <w:r>
        <w:t xml:space="preserve">Lause 1: Maastopyörällä ajava henkilö on vihreän ruohon ja puiden ympäröimä. Lause 2: Mies ajaa maastopyörällä ulkona.</w:t>
      </w:r>
    </w:p>
    <w:p>
      <w:r>
        <w:rPr>
          <w:b/>
        </w:rPr>
        <w:t xml:space="preserve">Tulos</w:t>
      </w:r>
    </w:p>
    <w:p>
      <w:r>
        <w:t xml:space="preserve">Henkilö ajaa ulkona maastopyörällä.</w:t>
      </w:r>
    </w:p>
    <w:p>
      <w:r>
        <w:rPr>
          <w:b/>
        </w:rPr>
        <w:t xml:space="preserve">Esimerkki 7.1113</w:t>
      </w:r>
    </w:p>
    <w:p>
      <w:r>
        <w:t xml:space="preserve">Lause 1: Mies, jolla on vihreä tähtipallo, seisoo ikivanhan näköisen rakennuksen oven vieressä Lause 2: Mies on tuhansia vuosia sitten rakennetun rakennuksen ulkopuolella.</w:t>
      </w:r>
    </w:p>
    <w:p>
      <w:r>
        <w:rPr>
          <w:b/>
        </w:rPr>
        <w:t xml:space="preserve">Tulos</w:t>
      </w:r>
    </w:p>
    <w:p>
      <w:r>
        <w:t xml:space="preserve">Mies seisoo rakennuksen vieressä.</w:t>
      </w:r>
    </w:p>
    <w:p>
      <w:r>
        <w:rPr>
          <w:b/>
        </w:rPr>
        <w:t xml:space="preserve">Esimerkki 7.1114</w:t>
      </w:r>
    </w:p>
    <w:p>
      <w:r>
        <w:t xml:space="preserve">Lause 1: Lapset leikkivät vesilammikossa, joka on syntynyt jalkakäytävältä roiskuvasta suihkusta. Lause 2: Vesi vuotaa.</w:t>
      </w:r>
    </w:p>
    <w:p>
      <w:r>
        <w:rPr>
          <w:b/>
        </w:rPr>
        <w:t xml:space="preserve">Tulos</w:t>
      </w:r>
    </w:p>
    <w:p>
      <w:r>
        <w:t xml:space="preserve">Lapset ovat märkiä</w:t>
      </w:r>
    </w:p>
    <w:p>
      <w:r>
        <w:rPr>
          <w:b/>
        </w:rPr>
        <w:t xml:space="preserve">Esimerkki 7.1115</w:t>
      </w:r>
    </w:p>
    <w:p>
      <w:r>
        <w:t xml:space="preserve">Lause 1: Nainen keikkuu veden yläpuolella köynnöksestä kiinni pitäen. Lause 2: Nainen on köysikeinussa.</w:t>
      </w:r>
    </w:p>
    <w:p>
      <w:r>
        <w:rPr>
          <w:b/>
        </w:rPr>
        <w:t xml:space="preserve">Tulos</w:t>
      </w:r>
    </w:p>
    <w:p>
      <w:r>
        <w:t xml:space="preserve">Nainen heiluu veden yläpuolella.</w:t>
      </w:r>
    </w:p>
    <w:p>
      <w:r>
        <w:rPr>
          <w:b/>
        </w:rPr>
        <w:t xml:space="preserve">Esimerkki 7.1116</w:t>
      </w:r>
    </w:p>
    <w:p>
      <w:r>
        <w:t xml:space="preserve">Lause 1: Lähikuva nuoresta tytöstä, jolla on vaaleanpunainen paita ja joka makaa nurmikolla. Lause 2: Lapsi rentoutuu ruohikossa aurinko kasvoillaan.</w:t>
      </w:r>
    </w:p>
    <w:p>
      <w:r>
        <w:rPr>
          <w:b/>
        </w:rPr>
        <w:t xml:space="preserve">Tulos</w:t>
      </w:r>
    </w:p>
    <w:p>
      <w:r>
        <w:t xml:space="preserve">Tyttö makaa ulkona.</w:t>
      </w:r>
    </w:p>
    <w:p>
      <w:r>
        <w:rPr>
          <w:b/>
        </w:rPr>
        <w:t xml:space="preserve">Esimerkki 7.1117</w:t>
      </w:r>
    </w:p>
    <w:p>
      <w:r>
        <w:t xml:space="preserve">Lause 1: Ihmiset luistelevat urbaanilla ulkoilmaluisteluradalla Lause 2: Ihmiset luistelevat jouluna luisteluradalla.</w:t>
      </w:r>
    </w:p>
    <w:p>
      <w:r>
        <w:rPr>
          <w:b/>
        </w:rPr>
        <w:t xml:space="preserve">Tulos</w:t>
      </w:r>
    </w:p>
    <w:p>
      <w:r>
        <w:t xml:space="preserve">ihmiset luistelevat jäällä</w:t>
      </w:r>
    </w:p>
    <w:p>
      <w:r>
        <w:rPr>
          <w:b/>
        </w:rPr>
        <w:t xml:space="preserve">Esimerkki 7.1118</w:t>
      </w:r>
    </w:p>
    <w:p>
      <w:r>
        <w:t xml:space="preserve">Lause 1: Valkoisen ja vihreän värinen jalkapalloilija sukeltaa pallon perään puolustaessaan mustapukuista vastustajaa vastaan. Lause 2: Nämä ihmiset kokeilevat MLS-joukkuetta.</w:t>
      </w:r>
    </w:p>
    <w:p>
      <w:r>
        <w:rPr>
          <w:b/>
        </w:rPr>
        <w:t xml:space="preserve">Tulos</w:t>
      </w:r>
    </w:p>
    <w:p>
      <w:r>
        <w:t xml:space="preserve">Joku täällä ei seiso täysin pystyssä.</w:t>
      </w:r>
    </w:p>
    <w:p>
      <w:r>
        <w:rPr>
          <w:b/>
        </w:rPr>
        <w:t xml:space="preserve">Esimerkki 7.1119</w:t>
      </w:r>
    </w:p>
    <w:p>
      <w:r>
        <w:t xml:space="preserve">Lause 1: Sinipaitainen mies leikkii noutoa kahden koiransa kanssa. Lause 2: Mies kouluttaa koiriaan taitokilpailua varten.</w:t>
      </w:r>
    </w:p>
    <w:p>
      <w:r>
        <w:rPr>
          <w:b/>
        </w:rPr>
        <w:t xml:space="preserve">Tulos</w:t>
      </w:r>
    </w:p>
    <w:p>
      <w:r>
        <w:t xml:space="preserve">Kaksi koiraa leikkii noutoa</w:t>
      </w:r>
    </w:p>
    <w:p>
      <w:r>
        <w:rPr>
          <w:b/>
        </w:rPr>
        <w:t xml:space="preserve">Esimerkki 7.1120</w:t>
      </w:r>
    </w:p>
    <w:p>
      <w:r>
        <w:t xml:space="preserve">Lause 1: Farkkuihin, kypärään ja punaisiin kenkiin pukeutunut poika lähtee kiipeilemään sisätiloihin. Lause 2: Punaisiin kenkiin pukeutunut poika pitää hauskaa.</w:t>
      </w:r>
    </w:p>
    <w:p>
      <w:r>
        <w:rPr>
          <w:b/>
        </w:rPr>
        <w:t xml:space="preserve">Tulos</w:t>
      </w:r>
    </w:p>
    <w:p>
      <w:r>
        <w:t xml:space="preserve">Poika roikkuu köydessä.</w:t>
      </w:r>
    </w:p>
    <w:p>
      <w:r>
        <w:rPr>
          <w:b/>
        </w:rPr>
        <w:t xml:space="preserve">Esimerkki 7.1121</w:t>
      </w:r>
    </w:p>
    <w:p>
      <w:r>
        <w:t xml:space="preserve">Lause 1: Kasvokarvainen mies valkoisissa vaatteissa syö pihviä. Lause 2: Mies on nälkäinen syödessään pihviä.</w:t>
      </w:r>
    </w:p>
    <w:p>
      <w:r>
        <w:rPr>
          <w:b/>
        </w:rPr>
        <w:t xml:space="preserve">Tulos</w:t>
      </w:r>
    </w:p>
    <w:p>
      <w:r>
        <w:t xml:space="preserve">Eräs mies kasvatti kasvokarvansa pois.</w:t>
      </w:r>
    </w:p>
    <w:p>
      <w:r>
        <w:rPr>
          <w:b/>
        </w:rPr>
        <w:t xml:space="preserve">Esimerkki 7.1122</w:t>
      </w:r>
    </w:p>
    <w:p>
      <w:r>
        <w:t xml:space="preserve">Lause 1: Naisella on vyöllään vyö ja hän heiluttaa. Lause 2: Nainen vilkuttaa läheiselle taksille.</w:t>
      </w:r>
    </w:p>
    <w:p>
      <w:r>
        <w:rPr>
          <w:b/>
        </w:rPr>
        <w:t xml:space="preserve">Tulos</w:t>
      </w:r>
    </w:p>
    <w:p>
      <w:r>
        <w:t xml:space="preserve">Eräs henkilö vilkuttaa.</w:t>
      </w:r>
    </w:p>
    <w:p>
      <w:r>
        <w:rPr>
          <w:b/>
        </w:rPr>
        <w:t xml:space="preserve">Esimerkki 7.1123</w:t>
      </w:r>
    </w:p>
    <w:p>
      <w:r>
        <w:t xml:space="preserve">Lause 1: Kolme ystävää juttelee takapihalla kuumana kesäpäivänä. Lause 2: Kolme ystävää ruskettuu samalla kun he juttelevat ulkona.</w:t>
      </w:r>
    </w:p>
    <w:p>
      <w:r>
        <w:rPr>
          <w:b/>
        </w:rPr>
        <w:t xml:space="preserve">Tulos</w:t>
      </w:r>
    </w:p>
    <w:p>
      <w:r>
        <w:t xml:space="preserve">Kolme ihmistä on ulkona pihalla.</w:t>
      </w:r>
    </w:p>
    <w:p>
      <w:r>
        <w:rPr>
          <w:b/>
        </w:rPr>
        <w:t xml:space="preserve">Esimerkki 7.1124</w:t>
      </w:r>
    </w:p>
    <w:p>
      <w:r>
        <w:t xml:space="preserve">Lause 1: Mustiin pukeutunut juoksija valmistautuu kilpailuun. Lause 2: Nainen valmistautuu juoksemaan.</w:t>
      </w:r>
    </w:p>
    <w:p>
      <w:r>
        <w:rPr>
          <w:b/>
        </w:rPr>
        <w:t xml:space="preserve">Tulos</w:t>
      </w:r>
    </w:p>
    <w:p>
      <w:r>
        <w:t xml:space="preserve">Juoksija valmistautuu juoksemaan.</w:t>
      </w:r>
    </w:p>
    <w:p>
      <w:r>
        <w:rPr>
          <w:b/>
        </w:rPr>
        <w:t xml:space="preserve">Esimerkki 7.1125</w:t>
      </w:r>
    </w:p>
    <w:p>
      <w:r>
        <w:t xml:space="preserve">Lause 1: Joukko naisia pukeutuu oransseihin bikina-paitoihin ja oransseihin saroog-hameisiin. Lause 2: Naiset ovat rannalla.</w:t>
      </w:r>
    </w:p>
    <w:p>
      <w:r>
        <w:rPr>
          <w:b/>
        </w:rPr>
        <w:t xml:space="preserve">Tulos</w:t>
      </w:r>
    </w:p>
    <w:p>
      <w:r>
        <w:t xml:space="preserve">Naisilla on oranssit uimapuvut</w:t>
      </w:r>
    </w:p>
    <w:p>
      <w:r>
        <w:rPr>
          <w:b/>
        </w:rPr>
        <w:t xml:space="preserve">Esimerkki 7.1126</w:t>
      </w:r>
    </w:p>
    <w:p>
      <w:r>
        <w:t xml:space="preserve">Lause 1: Konserttikävijät katsovat, kun kitaristi esiintyy lavalla. Lause 2: Lavalla on mikrofoni.</w:t>
      </w:r>
    </w:p>
    <w:p>
      <w:r>
        <w:rPr>
          <w:b/>
        </w:rPr>
        <w:t xml:space="preserve">Tulos</w:t>
      </w:r>
    </w:p>
    <w:p>
      <w:r>
        <w:t xml:space="preserve">Lavalla on kitara.</w:t>
      </w:r>
    </w:p>
    <w:p>
      <w:r>
        <w:rPr>
          <w:b/>
        </w:rPr>
        <w:t xml:space="preserve">Esimerkki 7.1127</w:t>
      </w:r>
    </w:p>
    <w:p>
      <w:r>
        <w:t xml:space="preserve">Lause 1: Joukko naisia kävelee sinisen seinän vieressä. Lause 2: Ystävät kävelevät.</w:t>
      </w:r>
    </w:p>
    <w:p>
      <w:r>
        <w:rPr>
          <w:b/>
        </w:rPr>
        <w:t xml:space="preserve">Tulos</w:t>
      </w:r>
    </w:p>
    <w:p>
      <w:r>
        <w:t xml:space="preserve">Naiset kävelevät.</w:t>
      </w:r>
    </w:p>
    <w:p>
      <w:r>
        <w:rPr>
          <w:b/>
        </w:rPr>
        <w:t xml:space="preserve">Esimerkki 7.1128</w:t>
      </w:r>
    </w:p>
    <w:p>
      <w:r>
        <w:t xml:space="preserve">Lause 1: Mustaan paitaan ja farkkuihin pukeutunut mies pitää kädestä kiinni naista, jolla on punainen kukkamekko. Lause 2: Mustiin pukeutunut mies pitää rakastajattarensa kädestä kiinni.</w:t>
      </w:r>
    </w:p>
    <w:p>
      <w:r>
        <w:rPr>
          <w:b/>
        </w:rPr>
        <w:t xml:space="preserve">Tulos</w:t>
      </w:r>
    </w:p>
    <w:p>
      <w:r>
        <w:t xml:space="preserve">Mies pitelee naisen kättä.</w:t>
      </w:r>
    </w:p>
    <w:p>
      <w:r>
        <w:rPr>
          <w:b/>
        </w:rPr>
        <w:t xml:space="preserve">Esimerkki 7.1129</w:t>
      </w:r>
    </w:p>
    <w:p>
      <w:r>
        <w:t xml:space="preserve">Lause 1: Pieni lapsi, jolla on punainen kypärä, ajaa skootterilla jalkakäytävällä. Lause 2: Lapsi sai skootterin syntymäpäivälahjaksi.</w:t>
      </w:r>
    </w:p>
    <w:p>
      <w:r>
        <w:rPr>
          <w:b/>
        </w:rPr>
        <w:t xml:space="preserve">Tulos</w:t>
      </w:r>
    </w:p>
    <w:p>
      <w:r>
        <w:t xml:space="preserve">Pieni lapsi ajaa skootterilla.</w:t>
      </w:r>
    </w:p>
    <w:p>
      <w:r>
        <w:rPr>
          <w:b/>
        </w:rPr>
        <w:t xml:space="preserve">Esimerkki 7.1130</w:t>
      </w:r>
    </w:p>
    <w:p>
      <w:r>
        <w:t xml:space="preserve">Lause 1: Vanha nainen istuu kahvilassa vesilasillisen kanssa. Lause 2: Vanha nainen syö keittoa ja voileipää vesilasillisen kanssa.</w:t>
      </w:r>
    </w:p>
    <w:p>
      <w:r>
        <w:rPr>
          <w:b/>
        </w:rPr>
        <w:t xml:space="preserve">Tulos</w:t>
      </w:r>
    </w:p>
    <w:p>
      <w:r>
        <w:t xml:space="preserve">Iäkäs nainen istuu tuolissa pöydän ääressä.</w:t>
      </w:r>
    </w:p>
    <w:p>
      <w:r>
        <w:rPr>
          <w:b/>
        </w:rPr>
        <w:t xml:space="preserve">Esimerkki 7.1131</w:t>
      </w:r>
    </w:p>
    <w:p>
      <w:r>
        <w:t xml:space="preserve">Lause 1: Kolme ruskeisiin shortseihin pukeutunutta miestä kävelee kivillä joen rannalla. Lause 2: Kolme miestä vaeltaa.</w:t>
      </w:r>
    </w:p>
    <w:p>
      <w:r>
        <w:rPr>
          <w:b/>
        </w:rPr>
        <w:t xml:space="preserve">Tulos</w:t>
      </w:r>
    </w:p>
    <w:p>
      <w:r>
        <w:t xml:space="preserve">Jotkut miehet kävelevät kivien päällä.</w:t>
      </w:r>
    </w:p>
    <w:p>
      <w:r>
        <w:rPr>
          <w:b/>
        </w:rPr>
        <w:t xml:space="preserve">Esimerkki 7.1132</w:t>
      </w:r>
    </w:p>
    <w:p>
      <w:r>
        <w:t xml:space="preserve">Lause 1: Mies, jolla on käsi rintareppu kädessään ja liikemiespuku, kävelee kahden keskustelevan naisen ohi. Lause 2: Mies, jolla on loukkaantunut käsivarsi ja jolla on puku, kävelee tietä pitkin tietämättömänä kahdesta naisesta, jotka keskustelevat.</w:t>
      </w:r>
    </w:p>
    <w:p>
      <w:r>
        <w:rPr>
          <w:b/>
        </w:rPr>
        <w:t xml:space="preserve">Tulos</w:t>
      </w:r>
    </w:p>
    <w:p>
      <w:r>
        <w:t xml:space="preserve">Mies, jolla on loukkaantunut käsi ja jolla on puku päällään, kävelee tietä pitkin.</w:t>
      </w:r>
    </w:p>
    <w:p>
      <w:r>
        <w:rPr>
          <w:b/>
        </w:rPr>
        <w:t xml:space="preserve">Esimerkki 7.1133</w:t>
      </w:r>
    </w:p>
    <w:p>
      <w:r>
        <w:t xml:space="preserve">Lause 1: Naiset polttavat suitsukkeita. Lause 2: Kolme naista polttaa suitsukkeita kaupassa.</w:t>
      </w:r>
    </w:p>
    <w:p>
      <w:r>
        <w:rPr>
          <w:b/>
        </w:rPr>
        <w:t xml:space="preserve">Tulos</w:t>
      </w:r>
    </w:p>
    <w:p>
      <w:r>
        <w:t xml:space="preserve">Naiset polttavat suitsukkeita yhdessä.</w:t>
      </w:r>
    </w:p>
    <w:p>
      <w:r>
        <w:rPr>
          <w:b/>
        </w:rPr>
        <w:t xml:space="preserve">Esimerkki 7.1134</w:t>
      </w:r>
    </w:p>
    <w:p>
      <w:r>
        <w:t xml:space="preserve">Lause 1: Nainen, jolla on retkeilyvarusteet, lämmittää jotakin lumessa. Lause 2: Nainen retkeilyvarusteineen lämmittää iloisesti jotain.</w:t>
      </w:r>
    </w:p>
    <w:p>
      <w:r>
        <w:rPr>
          <w:b/>
        </w:rPr>
        <w:t xml:space="preserve">Tulos</w:t>
      </w:r>
    </w:p>
    <w:p>
      <w:r>
        <w:t xml:space="preserve">Nainen, jolla on retkeilyvarusteet, lämmittää jotain</w:t>
      </w:r>
    </w:p>
    <w:p>
      <w:r>
        <w:rPr>
          <w:b/>
        </w:rPr>
        <w:t xml:space="preserve">Esimerkki 7.1135</w:t>
      </w:r>
    </w:p>
    <w:p>
      <w:r>
        <w:t xml:space="preserve">Lause 1: Joukko ihmisiä kävelee suurkaupungin jalkakäytävällä. Lause 2: Kaupungissa monilla ihmisillä on sandaalit jalassa.</w:t>
      </w:r>
    </w:p>
    <w:p>
      <w:r>
        <w:rPr>
          <w:b/>
        </w:rPr>
        <w:t xml:space="preserve">Tulos</w:t>
      </w:r>
    </w:p>
    <w:p>
      <w:r>
        <w:t xml:space="preserve">Kaupungissa on paljon ihmisiä.</w:t>
      </w:r>
    </w:p>
    <w:p>
      <w:r>
        <w:rPr>
          <w:b/>
        </w:rPr>
        <w:t xml:space="preserve">Esimerkki 7.1136</w:t>
      </w:r>
    </w:p>
    <w:p>
      <w:r>
        <w:t xml:space="preserve">Lause 1: Monet ihmiset istuvat vierekkäin matalalla sementtiseinällä, joka erottaa kadun liiketiloista. Lause 2: Suuri joukko ihmisiä istuu vierekkäin lähellä betoniseinää, joka on vastapäätä tietä ja joka estää näkymän kauppojen näyteikkunoihin.</w:t>
      </w:r>
    </w:p>
    <w:p>
      <w:r>
        <w:rPr>
          <w:b/>
        </w:rPr>
        <w:t xml:space="preserve">Tulos</w:t>
      </w:r>
    </w:p>
    <w:p>
      <w:r>
        <w:t xml:space="preserve">Suuri joukko ihmisiä istuu vierekkäin lähellä matalaa betoniseinää, joka estää näkymän ulkona oleviin liiketiloihin.</w:t>
      </w:r>
    </w:p>
    <w:p>
      <w:r>
        <w:rPr>
          <w:b/>
        </w:rPr>
        <w:t xml:space="preserve">Esimerkki 7.1137</w:t>
      </w:r>
    </w:p>
    <w:p>
      <w:r>
        <w:t xml:space="preserve">Lause 1: Tie on suljettu, ja poliisit ovat jonossa sen ympärillä. Lause 2: Poliisi on tukkinut tien onnettomuuspaikalla.</w:t>
      </w:r>
    </w:p>
    <w:p>
      <w:r>
        <w:rPr>
          <w:b/>
        </w:rPr>
        <w:t xml:space="preserve">Tulos</w:t>
      </w:r>
    </w:p>
    <w:p>
      <w:r>
        <w:t xml:space="preserve">Poliisi sulkee tien.</w:t>
      </w:r>
    </w:p>
    <w:p>
      <w:r>
        <w:rPr>
          <w:b/>
        </w:rPr>
        <w:t xml:space="preserve">Esimerkki 7.1138</w:t>
      </w:r>
    </w:p>
    <w:p>
      <w:r>
        <w:t xml:space="preserve">Lause 1: Poika, jolla on airo kädessään, kävelee meren halki. Lause 2: Poika, jolla on airo kädessään, etsii venettään.</w:t>
      </w:r>
    </w:p>
    <w:p>
      <w:r>
        <w:rPr>
          <w:b/>
        </w:rPr>
        <w:t xml:space="preserve">Tulos</w:t>
      </w:r>
    </w:p>
    <w:p>
      <w:r>
        <w:t xml:space="preserve">Poika, jolla on airo kädessään, kävelee meren halki.</w:t>
      </w:r>
    </w:p>
    <w:p>
      <w:r>
        <w:rPr>
          <w:b/>
        </w:rPr>
        <w:t xml:space="preserve">Esimerkki 7.1139</w:t>
      </w:r>
    </w:p>
    <w:p>
      <w:r>
        <w:t xml:space="preserve">Lause 1: Ratsastaja on hevosensa selässä kesken hyppyä ratsastuskilpailussa. Lause 2: Valokuvaaja sai kuvan jockeysta kesken hypyn.</w:t>
      </w:r>
    </w:p>
    <w:p>
      <w:r>
        <w:rPr>
          <w:b/>
        </w:rPr>
        <w:t xml:space="preserve">Tulos</w:t>
      </w:r>
    </w:p>
    <w:p>
      <w:r>
        <w:t xml:space="preserve">Jockey on kesken hypyn.</w:t>
      </w:r>
    </w:p>
    <w:p>
      <w:r>
        <w:rPr>
          <w:b/>
        </w:rPr>
        <w:t xml:space="preserve">Esimerkki 7.1140</w:t>
      </w:r>
    </w:p>
    <w:p>
      <w:r>
        <w:t xml:space="preserve">Lause 1: Rakennuksen vieressä seisoo parrakas mies, jolla on musta neuletakki ja harmaa liivi. Lause 2: Mies seisoo ulkona rakennuksen luona.</w:t>
      </w:r>
    </w:p>
    <w:p>
      <w:r>
        <w:rPr>
          <w:b/>
        </w:rPr>
        <w:t xml:space="preserve">Tulos</w:t>
      </w:r>
    </w:p>
    <w:p>
      <w:r>
        <w:t xml:space="preserve">Mies on ulkona</w:t>
      </w:r>
    </w:p>
    <w:p>
      <w:r>
        <w:rPr>
          <w:b/>
        </w:rPr>
        <w:t xml:space="preserve">Esimerkki 7.1141</w:t>
      </w:r>
    </w:p>
    <w:p>
      <w:r>
        <w:t xml:space="preserve">Lause 1: Harmaa koira katselee ilmassa olevaa palloa. Lause 2: Useat koirat leikkivät kentällä juosten pallon perässä.</w:t>
      </w:r>
    </w:p>
    <w:p>
      <w:r>
        <w:rPr>
          <w:b/>
        </w:rPr>
        <w:t xml:space="preserve">Tulos</w:t>
      </w:r>
    </w:p>
    <w:p>
      <w:r>
        <w:t xml:space="preserve">Harmaa koira katsoo ilmaan heitettyä palloa.</w:t>
      </w:r>
    </w:p>
    <w:p>
      <w:r>
        <w:rPr>
          <w:b/>
        </w:rPr>
        <w:t xml:space="preserve">Esimerkki 7.1142</w:t>
      </w:r>
    </w:p>
    <w:p>
      <w:r>
        <w:t xml:space="preserve">Lause 1: kaksi pientä lasta, joilla on keltaiset reput ja jotka kävelevät jalkakäytävää pitkin Lause 2: Kaksi lasta kävelee kouluun.</w:t>
      </w:r>
    </w:p>
    <w:p>
      <w:r>
        <w:rPr>
          <w:b/>
        </w:rPr>
        <w:t xml:space="preserve">Tulos</w:t>
      </w:r>
    </w:p>
    <w:p>
      <w:r>
        <w:t xml:space="preserve">Kaksi pientä lasta käveli jalkakäytävällä</w:t>
      </w:r>
    </w:p>
    <w:p>
      <w:r>
        <w:rPr>
          <w:b/>
        </w:rPr>
        <w:t xml:space="preserve">Esimerkki 7.1143</w:t>
      </w:r>
    </w:p>
    <w:p>
      <w:r>
        <w:t xml:space="preserve">Lause 1: Ruskeavalkoinen koira juoksee suu auki pellon poikki. Lause 2: Koira jahtaa leluaan pellolla.</w:t>
      </w:r>
    </w:p>
    <w:p>
      <w:r>
        <w:rPr>
          <w:b/>
        </w:rPr>
        <w:t xml:space="preserve">Tulos</w:t>
      </w:r>
    </w:p>
    <w:p>
      <w:r>
        <w:t xml:space="preserve">Ruskeavalkoinen koira juoksee ulkona.</w:t>
      </w:r>
    </w:p>
    <w:p>
      <w:r>
        <w:rPr>
          <w:b/>
        </w:rPr>
        <w:t xml:space="preserve">Esimerkki 7.1144</w:t>
      </w:r>
    </w:p>
    <w:p>
      <w:r>
        <w:t xml:space="preserve">Lause 1: Mies, jolla ei ole paitaa, tanssii yksinään silmät kiinni. Lause 2: Paidaton mies tanssii reggea-musiikin tahtiin.</w:t>
      </w:r>
    </w:p>
    <w:p>
      <w:r>
        <w:rPr>
          <w:b/>
        </w:rPr>
        <w:t xml:space="preserve">Tulos</w:t>
      </w:r>
    </w:p>
    <w:p>
      <w:r>
        <w:t xml:space="preserve">Paidaton mies tanssii.</w:t>
      </w:r>
    </w:p>
    <w:p>
      <w:r>
        <w:rPr>
          <w:b/>
        </w:rPr>
        <w:t xml:space="preserve">Esimerkki 7.1145</w:t>
      </w:r>
    </w:p>
    <w:p>
      <w:r>
        <w:t xml:space="preserve">Lause 1: Valkoiseen paitaan ja mustiin housuihin pukeutunut mies katselee, kun muut ihmiset istuvat pöydissä vihreiden sateenvarjojen alla. Lause 2: Ihmiset syövät päivällistä.</w:t>
      </w:r>
    </w:p>
    <w:p>
      <w:r>
        <w:rPr>
          <w:b/>
        </w:rPr>
        <w:t xml:space="preserve">Tulos</w:t>
      </w:r>
    </w:p>
    <w:p>
      <w:r>
        <w:t xml:space="preserve">Joukko ihmisiä istuu vihreiden sateenvarjojen alla toisen miehen katsellessa.</w:t>
      </w:r>
    </w:p>
    <w:p>
      <w:r>
        <w:rPr>
          <w:b/>
        </w:rPr>
        <w:t xml:space="preserve">Esimerkki 7.1146</w:t>
      </w:r>
    </w:p>
    <w:p>
      <w:r>
        <w:t xml:space="preserve">Lause 1: Mustanruskea koira juoksee ruohon poikki. Lause 2: Koirat jahtaavat palloa.</w:t>
      </w:r>
    </w:p>
    <w:p>
      <w:r>
        <w:rPr>
          <w:b/>
        </w:rPr>
        <w:t xml:space="preserve">Tulos</w:t>
      </w:r>
    </w:p>
    <w:p>
      <w:r>
        <w:t xml:space="preserve">Koirat juoksevat.</w:t>
      </w:r>
    </w:p>
    <w:p>
      <w:r>
        <w:rPr>
          <w:b/>
        </w:rPr>
        <w:t xml:space="preserve">Esimerkki 7.1147</w:t>
      </w:r>
    </w:p>
    <w:p>
      <w:r>
        <w:t xml:space="preserve">Lause 1: Mies nojaa pöytää vasten. Lause 2: Mies lepää pitkän ruokapöydän päällä.</w:t>
      </w:r>
    </w:p>
    <w:p>
      <w:r>
        <w:rPr>
          <w:b/>
        </w:rPr>
        <w:t xml:space="preserve">Tulos</w:t>
      </w:r>
    </w:p>
    <w:p>
      <w:r>
        <w:t xml:space="preserve">Mies nojaa pöytään</w:t>
      </w:r>
    </w:p>
    <w:p>
      <w:r>
        <w:rPr>
          <w:b/>
        </w:rPr>
        <w:t xml:space="preserve">Esimerkki 7.1148</w:t>
      </w:r>
    </w:p>
    <w:p>
      <w:r>
        <w:t xml:space="preserve">Lause 1: Nuori mies valkoisessa karatepuvussa ja sininen vyö vyötärön ympärille kiedottuna esittää karateliikkeitä kilpailun tuomareiden edessä. Lause 2: Nuori mies tekee vaikutuksen kilpailun tuomareihin.</w:t>
      </w:r>
    </w:p>
    <w:p>
      <w:r>
        <w:rPr>
          <w:b/>
        </w:rPr>
        <w:t xml:space="preserve">Tulos</w:t>
      </w:r>
    </w:p>
    <w:p>
      <w:r>
        <w:t xml:space="preserve">Nuori mies osallistuu karatekilpailuun.</w:t>
      </w:r>
    </w:p>
    <w:p>
      <w:r>
        <w:rPr>
          <w:b/>
        </w:rPr>
        <w:t xml:space="preserve">Esimerkki 7.1149</w:t>
      </w:r>
    </w:p>
    <w:p>
      <w:r>
        <w:t xml:space="preserve">Lause 1: Oranssiin collegepaitaan pukeutunut nuori lapsi hyppää alas marmoriharkolta. Lause 2: Nuori lapsi on aasialainen.</w:t>
      </w:r>
    </w:p>
    <w:p>
      <w:r>
        <w:rPr>
          <w:b/>
        </w:rPr>
        <w:t xml:space="preserve">Tulos</w:t>
      </w:r>
    </w:p>
    <w:p>
      <w:r>
        <w:t xml:space="preserve">Pieni lapsi hyppii.</w:t>
      </w:r>
    </w:p>
    <w:p>
      <w:r>
        <w:rPr>
          <w:b/>
        </w:rPr>
        <w:t xml:space="preserve">Esimerkki 7.1150</w:t>
      </w:r>
    </w:p>
    <w:p>
      <w:r>
        <w:t xml:space="preserve">Lause 1: Mies seisoo roskien ja spraymaalatun piirroksen vieressä. Lause 2: Mies seisoo työnsä vieressä.</w:t>
      </w:r>
    </w:p>
    <w:p>
      <w:r>
        <w:rPr>
          <w:b/>
        </w:rPr>
        <w:t xml:space="preserve">Tulos</w:t>
      </w:r>
    </w:p>
    <w:p>
      <w:r>
        <w:t xml:space="preserve">Mies seisoo roskien ja piirustuksen vieressä.</w:t>
      </w:r>
    </w:p>
    <w:p>
      <w:r>
        <w:rPr>
          <w:b/>
        </w:rPr>
        <w:t xml:space="preserve">Esimerkki 7.1151</w:t>
      </w:r>
    </w:p>
    <w:p>
      <w:r>
        <w:t xml:space="preserve">Lause 1: Mies harmaassa villapaidassa tutkii vanhaa hautaa. Lause 2: Vanha mies tutkii vanhaa hautaa kummitusmaisella hautausmaalla.</w:t>
      </w:r>
    </w:p>
    <w:p>
      <w:r>
        <w:rPr>
          <w:b/>
        </w:rPr>
        <w:t xml:space="preserve">Tulos</w:t>
      </w:r>
    </w:p>
    <w:p>
      <w:r>
        <w:t xml:space="preserve">Tutkiva henkilö.</w:t>
      </w:r>
    </w:p>
    <w:p>
      <w:r>
        <w:rPr>
          <w:b/>
        </w:rPr>
        <w:t xml:space="preserve">Esimerkki 7.1152</w:t>
      </w:r>
    </w:p>
    <w:p>
      <w:r>
        <w:t xml:space="preserve">Lause 1: Lapsi pukeutuu talvella lämpimästi. Lause 2: Ulkona on lunta.</w:t>
      </w:r>
    </w:p>
    <w:p>
      <w:r>
        <w:rPr>
          <w:b/>
        </w:rPr>
        <w:t xml:space="preserve">Tulos</w:t>
      </w:r>
    </w:p>
    <w:p>
      <w:r>
        <w:t xml:space="preserve">Lapsi on ulkona.</w:t>
      </w:r>
    </w:p>
    <w:p>
      <w:r>
        <w:rPr>
          <w:b/>
        </w:rPr>
        <w:t xml:space="preserve">Esimerkki 7.1153</w:t>
      </w:r>
    </w:p>
    <w:p>
      <w:r>
        <w:t xml:space="preserve">Lause 1: Kaksi ihmistä kävelee kadulla, toisella on kengät kädessään. Lause 2: Mies ja nainen kävelevät kadulla pitäen kädessään varvastossuja.</w:t>
      </w:r>
    </w:p>
    <w:p>
      <w:r>
        <w:rPr>
          <w:b/>
        </w:rPr>
        <w:t xml:space="preserve">Tulos</w:t>
      </w:r>
    </w:p>
    <w:p>
      <w:r>
        <w:t xml:space="preserve">Aasialaiset ovat kadulla.</w:t>
      </w:r>
    </w:p>
    <w:p>
      <w:r>
        <w:rPr>
          <w:b/>
        </w:rPr>
        <w:t xml:space="preserve">Esimerkki 7.1154</w:t>
      </w:r>
    </w:p>
    <w:p>
      <w:r>
        <w:t xml:space="preserve">Lause 1: Kolme poikaa leikkii rakennuksen ulkopuolella olevan koristeellisen seinän varrella. Lause 2: Kolme veljestä leikkii ulkona.</w:t>
      </w:r>
    </w:p>
    <w:p>
      <w:r>
        <w:rPr>
          <w:b/>
        </w:rPr>
        <w:t xml:space="preserve">Tulos</w:t>
      </w:r>
    </w:p>
    <w:p>
      <w:r>
        <w:t xml:space="preserve">Kolme poikaa leikkii ulkona.</w:t>
      </w:r>
    </w:p>
    <w:p>
      <w:r>
        <w:rPr>
          <w:b/>
        </w:rPr>
        <w:t xml:space="preserve">Esimerkki 7.1155</w:t>
      </w:r>
    </w:p>
    <w:p>
      <w:r>
        <w:t xml:space="preserve">Lause 1: Miehet soittavat rumpuja kävellessään kadulla. Lause 2: Paraatissa on miehiä soittamassa rumpuja.</w:t>
      </w:r>
    </w:p>
    <w:p>
      <w:r>
        <w:rPr>
          <w:b/>
        </w:rPr>
        <w:t xml:space="preserve">Tulos</w:t>
      </w:r>
    </w:p>
    <w:p>
      <w:r>
        <w:t xml:space="preserve">Miehet soittavat rumpuja ja pitävät ääniä -</w:t>
      </w:r>
    </w:p>
    <w:p>
      <w:r>
        <w:rPr>
          <w:b/>
        </w:rPr>
        <w:t xml:space="preserve">Esimerkki 7.1156</w:t>
      </w:r>
    </w:p>
    <w:p>
      <w:r>
        <w:t xml:space="preserve">Lause 1: Mustiin pukeutunut nainen, jolla on aurinkolasit, kävelee kaupan julkisivun tummennettujen ikkunoiden ohi. Lause 2: Ikkunat ovat likaiset.</w:t>
      </w:r>
    </w:p>
    <w:p>
      <w:r>
        <w:rPr>
          <w:b/>
        </w:rPr>
        <w:t xml:space="preserve">Tulos</w:t>
      </w:r>
    </w:p>
    <w:p>
      <w:r>
        <w:t xml:space="preserve">Joku käyttää silmälaseja.</w:t>
      </w:r>
    </w:p>
    <w:p>
      <w:r>
        <w:rPr>
          <w:b/>
        </w:rPr>
        <w:t xml:space="preserve">Esimerkki 7.1157</w:t>
      </w:r>
    </w:p>
    <w:p>
      <w:r>
        <w:t xml:space="preserve">Lause 1: Joukko ihmisiä seisoo ympärillä keskustelemassa juomat kädessään. Lause 2: Ihmiset keskustelevat juhlissa.</w:t>
      </w:r>
    </w:p>
    <w:p>
      <w:r>
        <w:rPr>
          <w:b/>
        </w:rPr>
        <w:t xml:space="preserve">Tulos</w:t>
      </w:r>
    </w:p>
    <w:p>
      <w:r>
        <w:t xml:space="preserve">Ihmiset pitävät juomia kädessään ja keskustelevat.</w:t>
      </w:r>
    </w:p>
    <w:p>
      <w:r>
        <w:rPr>
          <w:b/>
        </w:rPr>
        <w:t xml:space="preserve">Esimerkki 7.1158</w:t>
      </w:r>
    </w:p>
    <w:p>
      <w:r>
        <w:t xml:space="preserve">Lause 1: Ihmiset ahtautuvat yhteen kuorma-auton takaosaan, joka kulkee vihreiden kukkuloiden halki ja ohittaa matkan varrella olevan jalankulkijan. Lause 2: Ihmiset pakenevat kuorma-autossa totalitaarista hallitusta.</w:t>
      </w:r>
    </w:p>
    <w:p>
      <w:r>
        <w:rPr>
          <w:b/>
        </w:rPr>
        <w:t xml:space="preserve">Tulos</w:t>
      </w:r>
    </w:p>
    <w:p>
      <w:r>
        <w:t xml:space="preserve">Kuorma-autoon on ahdettu ihmisiä.</w:t>
      </w:r>
    </w:p>
    <w:p>
      <w:r>
        <w:rPr>
          <w:b/>
        </w:rPr>
        <w:t xml:space="preserve">Esimerkki 7.1159</w:t>
      </w:r>
    </w:p>
    <w:p>
      <w:r>
        <w:t xml:space="preserve">Lause 1: Mustapukuinen mies tanssii kukkamekkoon pukeutuneen naisen kanssa. Lause 2: Pari tanssii häissä.</w:t>
      </w:r>
    </w:p>
    <w:p>
      <w:r>
        <w:rPr>
          <w:b/>
        </w:rPr>
        <w:t xml:space="preserve">Tulos</w:t>
      </w:r>
    </w:p>
    <w:p>
      <w:r>
        <w:t xml:space="preserve">Pukumies tanssii.</w:t>
      </w:r>
    </w:p>
    <w:p>
      <w:r>
        <w:rPr>
          <w:b/>
        </w:rPr>
        <w:t xml:space="preserve">Esimerkki 7.1160</w:t>
      </w:r>
    </w:p>
    <w:p>
      <w:r>
        <w:t xml:space="preserve">Lause 1: Yksi mies pitää toisen miehen päätä alhaalla ja valmistautuu lyömään tätä kasvoihin. Lause 2: Mies ei ole maksanut velkojaan...</w:t>
      </w:r>
    </w:p>
    <w:p>
      <w:r>
        <w:rPr>
          <w:b/>
        </w:rPr>
        <w:t xml:space="preserve">Tulos</w:t>
      </w:r>
    </w:p>
    <w:p>
      <w:r>
        <w:t xml:space="preserve">kaksi miestä tappelee</w:t>
      </w:r>
    </w:p>
    <w:p>
      <w:r>
        <w:rPr>
          <w:b/>
        </w:rPr>
        <w:t xml:space="preserve">Esimerkki 7.1161</w:t>
      </w:r>
    </w:p>
    <w:p>
      <w:r>
        <w:t xml:space="preserve">Lause 1: Kaksi miestä kilpailee yleisurheilukilpailussa, jossa on kyse esteistä. Lause 2: Kaksi miestä on lähes tasapisteissä, kun he juoksevat yleisurheilukilpailussa esteiden vaihtoa.</w:t>
      </w:r>
    </w:p>
    <w:p>
      <w:r>
        <w:rPr>
          <w:b/>
        </w:rPr>
        <w:t xml:space="preserve">Tulos</w:t>
      </w:r>
    </w:p>
    <w:p>
      <w:r>
        <w:t xml:space="preserve">Kaksi miestä osallistuu urheiluun.</w:t>
      </w:r>
    </w:p>
    <w:p>
      <w:r>
        <w:rPr>
          <w:b/>
        </w:rPr>
        <w:t xml:space="preserve">Esimerkki 7.1162</w:t>
      </w:r>
    </w:p>
    <w:p>
      <w:r>
        <w:t xml:space="preserve">Lause 1: Nainen laulaa innostuneelle yleisölle. Lause 2: Nainen esiintyy.</w:t>
      </w:r>
    </w:p>
    <w:p>
      <w:r>
        <w:rPr>
          <w:b/>
        </w:rPr>
        <w:t xml:space="preserve">Tulos</w:t>
      </w:r>
    </w:p>
    <w:p>
      <w:r>
        <w:t xml:space="preserve">Nainen laulaa yleisölle.</w:t>
      </w:r>
    </w:p>
    <w:p>
      <w:r>
        <w:rPr>
          <w:b/>
        </w:rPr>
        <w:t xml:space="preserve">Esimerkki 7.1163</w:t>
      </w:r>
    </w:p>
    <w:p>
      <w:r>
        <w:t xml:space="preserve">Lause 1: Neljä juoksijaa kilpailee sisäradalla, joka on koristeltu monilla värikkäillä kansainvälisillä lipuilla. Lause 2: Neljä juoksijaa, jotka kilpailevat juoksukilpailussa, lähestyvät maaliviivaa.</w:t>
      </w:r>
    </w:p>
    <w:p>
      <w:r>
        <w:rPr>
          <w:b/>
        </w:rPr>
        <w:t xml:space="preserve">Tulos</w:t>
      </w:r>
    </w:p>
    <w:p>
      <w:r>
        <w:t xml:space="preserve">Neljä juoksijaa ohittaa monia värikkäitä, koristeltuja kansainvälisiä lippuja sisäkilpailun aikana.</w:t>
      </w:r>
    </w:p>
    <w:p>
      <w:r>
        <w:rPr>
          <w:b/>
        </w:rPr>
        <w:t xml:space="preserve">Esimerkki 7.1164</w:t>
      </w:r>
    </w:p>
    <w:p>
      <w:r>
        <w:t xml:space="preserve">Lause 1: Nuori vaalea lapsi, jolla on kädessään lentokone. Lause 2: Nuori vaalea poika leikkii lentokonelelelulla.</w:t>
      </w:r>
    </w:p>
    <w:p>
      <w:r>
        <w:rPr>
          <w:b/>
        </w:rPr>
        <w:t xml:space="preserve">Tulos</w:t>
      </w:r>
    </w:p>
    <w:p>
      <w:r>
        <w:t xml:space="preserve">pieni lapsi leikkii lentokoneella</w:t>
      </w:r>
    </w:p>
    <w:p>
      <w:r>
        <w:rPr>
          <w:b/>
        </w:rPr>
        <w:t xml:space="preserve">Esimerkki 7.1165</w:t>
      </w:r>
    </w:p>
    <w:p>
      <w:r>
        <w:t xml:space="preserve">Lause 1: Kolme lasta on häkissä. Lause 2: Kolme lasta leikkii häkissä.</w:t>
      </w:r>
    </w:p>
    <w:p>
      <w:r>
        <w:rPr>
          <w:b/>
        </w:rPr>
        <w:t xml:space="preserve">Tulos</w:t>
      </w:r>
    </w:p>
    <w:p>
      <w:r>
        <w:t xml:space="preserve">Häkissä on lapsia.</w:t>
      </w:r>
    </w:p>
    <w:p>
      <w:r>
        <w:rPr>
          <w:b/>
        </w:rPr>
        <w:t xml:space="preserve">Esimerkki 7.1166</w:t>
      </w:r>
    </w:p>
    <w:p>
      <w:r>
        <w:t xml:space="preserve">Lause 1: Poika hymyilee ratsastaessaan aasilla. Lause 2: Pojalla on hauskaa.</w:t>
      </w:r>
    </w:p>
    <w:p>
      <w:r>
        <w:rPr>
          <w:b/>
        </w:rPr>
        <w:t xml:space="preserve">Tulos</w:t>
      </w:r>
    </w:p>
    <w:p>
      <w:r>
        <w:t xml:space="preserve">Poika ratsastaa eläimellä.</w:t>
      </w:r>
    </w:p>
    <w:p>
      <w:r>
        <w:rPr>
          <w:b/>
        </w:rPr>
        <w:t xml:space="preserve">Esimerkki 7.1167</w:t>
      </w:r>
    </w:p>
    <w:p>
      <w:r>
        <w:t xml:space="preserve">Lause 1: Nainen korjaa polkupyörää. Lause 2: Vaimoni vaihtaa polkupyörän rengasta.</w:t>
      </w:r>
    </w:p>
    <w:p>
      <w:r>
        <w:rPr>
          <w:b/>
        </w:rPr>
        <w:t xml:space="preserve">Tulos</w:t>
      </w:r>
    </w:p>
    <w:p>
      <w:r>
        <w:t xml:space="preserve">Nainen tekee joitakin säätöjä pyöräänsä.</w:t>
      </w:r>
    </w:p>
    <w:p>
      <w:r>
        <w:rPr>
          <w:b/>
        </w:rPr>
        <w:t xml:space="preserve">Esimerkki 7.1168</w:t>
      </w:r>
    </w:p>
    <w:p>
      <w:r>
        <w:t xml:space="preserve">Lause 1: Tytöt juoksevat jalkapallon perässä pelin aikana. Lause 2: Jotkut tytöt pelaavat jalkapalloa turnauksessa.</w:t>
      </w:r>
    </w:p>
    <w:p>
      <w:r>
        <w:rPr>
          <w:b/>
        </w:rPr>
        <w:t xml:space="preserve">Tulos</w:t>
      </w:r>
    </w:p>
    <w:p>
      <w:r>
        <w:t xml:space="preserve">Jotkut tytöt pelaavat jalkapalloa.</w:t>
      </w:r>
    </w:p>
    <w:p>
      <w:r>
        <w:rPr>
          <w:b/>
        </w:rPr>
        <w:t xml:space="preserve">Esimerkki 7.1169</w:t>
      </w:r>
    </w:p>
    <w:p>
      <w:r>
        <w:t xml:space="preserve">Lause 1: Kokin hattuinen mies valmistaa ruokaa. Lause 2: Mies valmistaa hampurilaisia.</w:t>
      </w:r>
    </w:p>
    <w:p>
      <w:r>
        <w:rPr>
          <w:b/>
        </w:rPr>
        <w:t xml:space="preserve">Tulos</w:t>
      </w:r>
    </w:p>
    <w:p>
      <w:r>
        <w:t xml:space="preserve">Mies laittaa ruokaa.</w:t>
      </w:r>
    </w:p>
    <w:p>
      <w:r>
        <w:rPr>
          <w:b/>
        </w:rPr>
        <w:t xml:space="preserve">Esimerkki 7.1170</w:t>
      </w:r>
    </w:p>
    <w:p>
      <w:r>
        <w:t xml:space="preserve">Lause 1: Pyöräilijä tekee hyppytemppua skeitti- ja pyöräilypuistossa. Lause 2: Pyöräilijä esiintyy yleisölle.</w:t>
      </w:r>
    </w:p>
    <w:p>
      <w:r>
        <w:rPr>
          <w:b/>
        </w:rPr>
        <w:t xml:space="preserve">Tulos</w:t>
      </w:r>
    </w:p>
    <w:p>
      <w:r>
        <w:t xml:space="preserve">Pyöräilijä tekee temppua.</w:t>
      </w:r>
    </w:p>
    <w:p>
      <w:r>
        <w:rPr>
          <w:b/>
        </w:rPr>
        <w:t xml:space="preserve">Esimerkki 7.1171</w:t>
      </w:r>
    </w:p>
    <w:p>
      <w:r>
        <w:t xml:space="preserve">Lause 1: Mies seisoo vedessä keltaisen ämpärin kanssa. Lause 2: Mies etsii simpukoita paikallisista vesistöistä, kuten hän tekee joka aamu.</w:t>
      </w:r>
    </w:p>
    <w:p>
      <w:r>
        <w:rPr>
          <w:b/>
        </w:rPr>
        <w:t xml:space="preserve">Tulos</w:t>
      </w:r>
    </w:p>
    <w:p>
      <w:r>
        <w:t xml:space="preserve">Kuvassa on yksi mies, ja hän on ulkona.</w:t>
      </w:r>
    </w:p>
    <w:p>
      <w:r>
        <w:rPr>
          <w:b/>
        </w:rPr>
        <w:t xml:space="preserve">Esimerkki 7.1172</w:t>
      </w:r>
    </w:p>
    <w:p>
      <w:r>
        <w:t xml:space="preserve">Lause 1: Joukko teini-ikäisiä seisoo ja istuu talon kuistilla. Lause 2: Lapset juonivat, mitä tekevät loppuajan kuistilla ollessaan.</w:t>
      </w:r>
    </w:p>
    <w:p>
      <w:r>
        <w:rPr>
          <w:b/>
        </w:rPr>
        <w:t xml:space="preserve">Tulos</w:t>
      </w:r>
    </w:p>
    <w:p>
      <w:r>
        <w:t xml:space="preserve">Ryhmä teini-ikäisiä, osa seisoo ja osa istuu talon kuistilla.</w:t>
      </w:r>
    </w:p>
    <w:p>
      <w:r>
        <w:rPr>
          <w:b/>
        </w:rPr>
        <w:t xml:space="preserve">Esimerkki 7.1173</w:t>
      </w:r>
    </w:p>
    <w:p>
      <w:r>
        <w:t xml:space="preserve">Lause 1: Mies pelaa baseballia. Lause 2: Mies pelaa baseballia.</w:t>
      </w:r>
    </w:p>
    <w:p>
      <w:r>
        <w:rPr>
          <w:b/>
        </w:rPr>
        <w:t xml:space="preserve">Tulos</w:t>
      </w:r>
    </w:p>
    <w:p>
      <w:r>
        <w:t xml:space="preserve">Mies pelaa baseballia</w:t>
      </w:r>
    </w:p>
    <w:p>
      <w:r>
        <w:rPr>
          <w:b/>
        </w:rPr>
        <w:t xml:space="preserve">Esimerkki 7.1174</w:t>
      </w:r>
    </w:p>
    <w:p>
      <w:r>
        <w:t xml:space="preserve">Lause 1: Yksi tyttö hyppää kolmen muun tytön yli, jotka roikkuvat uima-altaan reunalla, ja taustalla on meri. Lause 2: Joukko tyttöjä on lomalla.</w:t>
      </w:r>
    </w:p>
    <w:p>
      <w:r>
        <w:rPr>
          <w:b/>
        </w:rPr>
        <w:t xml:space="preserve">Tulos</w:t>
      </w:r>
    </w:p>
    <w:p>
      <w:r>
        <w:t xml:space="preserve">tyttö hyppää kolmen muun yli meren äärellä</w:t>
      </w:r>
    </w:p>
    <w:p>
      <w:r>
        <w:rPr>
          <w:b/>
        </w:rPr>
        <w:t xml:space="preserve">Esimerkki 7.1175</w:t>
      </w:r>
    </w:p>
    <w:p>
      <w:r>
        <w:t xml:space="preserve">Lause 1: Cowboy-hattuinen lapsi istuu kitara sylissään. Lause 2: Lapsi ottaa kuvan cowboy-rekvisiitan kanssa.</w:t>
      </w:r>
    </w:p>
    <w:p>
      <w:r>
        <w:rPr>
          <w:b/>
        </w:rPr>
        <w:t xml:space="preserve">Tulos</w:t>
      </w:r>
    </w:p>
    <w:p>
      <w:r>
        <w:t xml:space="preserve">Lapsi istuu kitaran kanssa.</w:t>
      </w:r>
    </w:p>
    <w:p>
      <w:r>
        <w:rPr>
          <w:b/>
        </w:rPr>
        <w:t xml:space="preserve">Esimerkki 7.1176</w:t>
      </w:r>
    </w:p>
    <w:p>
      <w:r>
        <w:t xml:space="preserve">Lause 1: Maratonjuoksija, jonka keskellä on dinosaurus. Lause 2: Miespuolinen juoksija seisoo dinosauruksen lähellä.</w:t>
      </w:r>
    </w:p>
    <w:p>
      <w:r>
        <w:rPr>
          <w:b/>
        </w:rPr>
        <w:t xml:space="preserve">Tulos</w:t>
      </w:r>
    </w:p>
    <w:p>
      <w:r>
        <w:t xml:space="preserve">Juoksija seisoo dinosauruksen ympärillä.</w:t>
      </w:r>
    </w:p>
    <w:p>
      <w:r>
        <w:rPr>
          <w:b/>
        </w:rPr>
        <w:t xml:space="preserve">Esimerkki 7.1177</w:t>
      </w:r>
    </w:p>
    <w:p>
      <w:r>
        <w:t xml:space="preserve">Lause 1: Ryhmä ihmisiä seisoo kivillä vesipurossa. Lause 2: Ihmiset ylittävät puroa.</w:t>
      </w:r>
    </w:p>
    <w:p>
      <w:r>
        <w:rPr>
          <w:b/>
        </w:rPr>
        <w:t xml:space="preserve">Tulos</w:t>
      </w:r>
    </w:p>
    <w:p>
      <w:r>
        <w:t xml:space="preserve">Vedessä on kiviä, ja ihmiset pysähtyvät niiden päälle.</w:t>
      </w:r>
    </w:p>
    <w:p>
      <w:r>
        <w:rPr>
          <w:b/>
        </w:rPr>
        <w:t xml:space="preserve">Esimerkki 7.1178</w:t>
      </w:r>
    </w:p>
    <w:p>
      <w:r>
        <w:t xml:space="preserve">Lause 1: Kaksi nuorta tyttöä leikkii keinussa, ja toinen pitää toisen tytön keinua "paikallaan". Lause 2: Tyttö kertoo ystävälleen, että on hänen vuoronsa keinua.</w:t>
      </w:r>
    </w:p>
    <w:p>
      <w:r>
        <w:rPr>
          <w:b/>
        </w:rPr>
        <w:t xml:space="preserve">Tulos</w:t>
      </w:r>
    </w:p>
    <w:p>
      <w:r>
        <w:t xml:space="preserve">Kaksi tyttöä leikkii keinussa.</w:t>
      </w:r>
    </w:p>
    <w:p>
      <w:r>
        <w:rPr>
          <w:b/>
        </w:rPr>
        <w:t xml:space="preserve">Esimerkki 7.1179</w:t>
      </w:r>
    </w:p>
    <w:p>
      <w:r>
        <w:t xml:space="preserve">Lause 1: Musta mies, jolla on musta paita, jossa on keltaisia lehtiä, istuu ja juo kupin kahvia. Lause 2: mies heräsi juuri ja juo kahvia.</w:t>
      </w:r>
    </w:p>
    <w:p>
      <w:r>
        <w:rPr>
          <w:b/>
        </w:rPr>
        <w:t xml:space="preserve">Tulos</w:t>
      </w:r>
    </w:p>
    <w:p>
      <w:r>
        <w:t xml:space="preserve">mies juo kahvia</w:t>
      </w:r>
    </w:p>
    <w:p>
      <w:r>
        <w:rPr>
          <w:b/>
        </w:rPr>
        <w:t xml:space="preserve">Esimerkki 7.1180</w:t>
      </w:r>
    </w:p>
    <w:p>
      <w:r>
        <w:t xml:space="preserve">Lause 1: Ihmiset ovat kokoontuneet kadulle, maassa on lunta. Lause 2: Ihmiset menevät ovelta ovelle joululauluja laulamaan.</w:t>
      </w:r>
    </w:p>
    <w:p>
      <w:r>
        <w:rPr>
          <w:b/>
        </w:rPr>
        <w:t xml:space="preserve">Tulos</w:t>
      </w:r>
    </w:p>
    <w:p>
      <w:r>
        <w:t xml:space="preserve">Ihmisryhmä talvisessa säässä.</w:t>
      </w:r>
    </w:p>
    <w:p>
      <w:r>
        <w:rPr>
          <w:b/>
        </w:rPr>
        <w:t xml:space="preserve">Esimerkki 7.1181</w:t>
      </w:r>
    </w:p>
    <w:p>
      <w:r>
        <w:t xml:space="preserve">Lause 1: Siirtymäkauden intialaispukuiset ihmiset uivat joessa. Lause 2: Intialaiset tulevat joelle kylpemään ja pesemään vaatteita.</w:t>
      </w:r>
    </w:p>
    <w:p>
      <w:r>
        <w:rPr>
          <w:b/>
        </w:rPr>
        <w:t xml:space="preserve">Tulos</w:t>
      </w:r>
    </w:p>
    <w:p>
      <w:r>
        <w:t xml:space="preserve">Ihmisiä joessa.</w:t>
      </w:r>
    </w:p>
    <w:p>
      <w:r>
        <w:rPr>
          <w:b/>
        </w:rPr>
        <w:t xml:space="preserve">Esimerkki 7.1182</w:t>
      </w:r>
    </w:p>
    <w:p>
      <w:r>
        <w:t xml:space="preserve">Lause 1: Farkkuihin pukeutunut nuori nainen työskentelee puutarhaerässä. Lause 2: Nuori nainen istuttaa tomaatteja ja paprikoita.</w:t>
      </w:r>
    </w:p>
    <w:p>
      <w:r>
        <w:rPr>
          <w:b/>
        </w:rPr>
        <w:t xml:space="preserve">Tulos</w:t>
      </w:r>
    </w:p>
    <w:p>
      <w:r>
        <w:t xml:space="preserve">Nuori nainen puutarhanhoidossa.</w:t>
      </w:r>
    </w:p>
    <w:p>
      <w:r>
        <w:rPr>
          <w:b/>
        </w:rPr>
        <w:t xml:space="preserve">Esimerkki 7.1183</w:t>
      </w:r>
    </w:p>
    <w:p>
      <w:r>
        <w:t xml:space="preserve">Lause 1: Siniseen takkiin pukeutunut nainen hakee ulkona savuketta. Lause 2: Hän polttaa Marlboroa.</w:t>
      </w:r>
    </w:p>
    <w:p>
      <w:r>
        <w:rPr>
          <w:b/>
        </w:rPr>
        <w:t xml:space="preserve">Tulos</w:t>
      </w:r>
    </w:p>
    <w:p>
      <w:r>
        <w:t xml:space="preserve">Nainen on tupakoitsija.</w:t>
      </w:r>
    </w:p>
    <w:p>
      <w:r>
        <w:rPr>
          <w:b/>
        </w:rPr>
        <w:t xml:space="preserve">Esimerkki 7.1184</w:t>
      </w:r>
    </w:p>
    <w:p>
      <w:r>
        <w:t xml:space="preserve">Lause 1: Syöttäjä, jolla on tummanvihreä pelipaita ja vihreä-keltainen lippis, syöttää syöttöä ja on kuvassa seuraamassa liikettä. Lause 2: syöttäjä heittää täydellisen pelin.</w:t>
      </w:r>
    </w:p>
    <w:p>
      <w:r>
        <w:rPr>
          <w:b/>
        </w:rPr>
        <w:t xml:space="preserve">Tulos</w:t>
      </w:r>
    </w:p>
    <w:p>
      <w:r>
        <w:t xml:space="preserve">Nyt on meneillään peli.</w:t>
      </w:r>
    </w:p>
    <w:p>
      <w:r>
        <w:rPr>
          <w:b/>
        </w:rPr>
        <w:t xml:space="preserve">Esimerkki 7.1185</w:t>
      </w:r>
    </w:p>
    <w:p>
      <w:r>
        <w:t xml:space="preserve">Lause 1: Nuori mies on pukeutunut värikkääseen merirosvopukuun ja kantaa haulikkoa. Lause 2: Merirosvoksi tekeytynyt mies valmistautuu pelottelemaan ystäväänsä.</w:t>
      </w:r>
    </w:p>
    <w:p>
      <w:r>
        <w:rPr>
          <w:b/>
        </w:rPr>
        <w:t xml:space="preserve">Tulos</w:t>
      </w:r>
    </w:p>
    <w:p>
      <w:r>
        <w:t xml:space="preserve">Merirosvoksi pukeutunut mies kantaa asetta.</w:t>
      </w:r>
    </w:p>
    <w:p>
      <w:r>
        <w:rPr>
          <w:b/>
        </w:rPr>
        <w:t xml:space="preserve">Esimerkki 7.1186</w:t>
      </w:r>
    </w:p>
    <w:p>
      <w:r>
        <w:t xml:space="preserve">Lause 1: Mies puhdistaa suihkulähdettä samalla kun muut ihmiset kävelevät ympäriinsä. Lause 2: Pitkä ihminen siivoaa</w:t>
      </w:r>
    </w:p>
    <w:p>
      <w:r>
        <w:rPr>
          <w:b/>
        </w:rPr>
        <w:t xml:space="preserve">Tulos</w:t>
      </w:r>
    </w:p>
    <w:p>
      <w:r>
        <w:t xml:space="preserve">Suihkulähteen ympärillä on useita ihmisiä.</w:t>
      </w:r>
    </w:p>
    <w:p>
      <w:r>
        <w:rPr>
          <w:b/>
        </w:rPr>
        <w:t xml:space="preserve">Esimerkki 7.1187</w:t>
      </w:r>
    </w:p>
    <w:p>
      <w:r>
        <w:t xml:space="preserve">Lause 1: Erittäin pitkä nainen hyvin lyhyessä oranssissa mekossa kävelee tyhjää jalkakäytävää pitkin. Lause 2: Nainen on kaunis.</w:t>
      </w:r>
    </w:p>
    <w:p>
      <w:r>
        <w:rPr>
          <w:b/>
        </w:rPr>
        <w:t xml:space="preserve">Tulos</w:t>
      </w:r>
    </w:p>
    <w:p>
      <w:r>
        <w:t xml:space="preserve">Siellä on nainen.</w:t>
      </w:r>
    </w:p>
    <w:p>
      <w:r>
        <w:rPr>
          <w:b/>
        </w:rPr>
        <w:t xml:space="preserve">Esimerkki 7.1188</w:t>
      </w:r>
    </w:p>
    <w:p>
      <w:r>
        <w:t xml:space="preserve">Lause 1: Joukko ihmisiä poseeraa kuvaa varten metallisen suojakaiteen luona. Lause 2: Paikallinen mies ottaa kuvan turisteista maamerkin lähellä.</w:t>
      </w:r>
    </w:p>
    <w:p>
      <w:r>
        <w:rPr>
          <w:b/>
        </w:rPr>
        <w:t xml:space="preserve">Tulos</w:t>
      </w:r>
    </w:p>
    <w:p>
      <w:r>
        <w:t xml:space="preserve">Joitakin ihmisiä seisoo tien varrella.</w:t>
      </w:r>
    </w:p>
    <w:p>
      <w:r>
        <w:rPr>
          <w:b/>
        </w:rPr>
        <w:t xml:space="preserve">Esimerkki 7.1189</w:t>
      </w:r>
    </w:p>
    <w:p>
      <w:r>
        <w:t xml:space="preserve">Lause 1: Joukko vanhuksia tanssii keskenään. Lause 2: Ryhmä juhlii ystävänsä 70-vuotissyntymäpäivää.</w:t>
      </w:r>
    </w:p>
    <w:p>
      <w:r>
        <w:rPr>
          <w:b/>
        </w:rPr>
        <w:t xml:space="preserve">Tulos</w:t>
      </w:r>
    </w:p>
    <w:p>
      <w:r>
        <w:t xml:space="preserve">ihmiset tanssivat</w:t>
      </w:r>
    </w:p>
    <w:p>
      <w:r>
        <w:rPr>
          <w:b/>
        </w:rPr>
        <w:t xml:space="preserve">Esimerkki 7.1190</w:t>
      </w:r>
    </w:p>
    <w:p>
      <w:r>
        <w:t xml:space="preserve">Lause 1: Valo voi muuttua lentäväksi esineeksi tuulimyrskyssä. Lause 2: Valon suuntaan on menossa tuulimyrsky.</w:t>
      </w:r>
    </w:p>
    <w:p>
      <w:r>
        <w:rPr>
          <w:b/>
        </w:rPr>
        <w:t xml:space="preserve">Tulos</w:t>
      </w:r>
    </w:p>
    <w:p>
      <w:r>
        <w:t xml:space="preserve">Valo voi lentää ilmaan, jos tuuli on liian voimakas.</w:t>
      </w:r>
    </w:p>
    <w:p>
      <w:r>
        <w:rPr>
          <w:b/>
        </w:rPr>
        <w:t xml:space="preserve">Esimerkki 7.1191</w:t>
      </w:r>
    </w:p>
    <w:p>
      <w:r>
        <w:t xml:space="preserve">Lause 1: Nainen valmistautuu soittamaan soitinta. Lause 2: Nainen aikoo soittaa didgeridoota.</w:t>
      </w:r>
    </w:p>
    <w:p>
      <w:r>
        <w:rPr>
          <w:b/>
        </w:rPr>
        <w:t xml:space="preserve">Tulos</w:t>
      </w:r>
    </w:p>
    <w:p>
      <w:r>
        <w:t xml:space="preserve">Nainen on soittamassa instrumenttia.</w:t>
      </w:r>
    </w:p>
    <w:p>
      <w:r>
        <w:rPr>
          <w:b/>
        </w:rPr>
        <w:t xml:space="preserve">Esimerkki 7.1192</w:t>
      </w:r>
    </w:p>
    <w:p>
      <w:r>
        <w:t xml:space="preserve">Lause 1: Nainen, jolla on lyhyet vaaleat hiukset, laulaa bändin mukana baarissa. Lause 2: Nainen esiintyy battle of the bands -kilpailussa.</w:t>
      </w:r>
    </w:p>
    <w:p>
      <w:r>
        <w:rPr>
          <w:b/>
        </w:rPr>
        <w:t xml:space="preserve">Tulos</w:t>
      </w:r>
    </w:p>
    <w:p>
      <w:r>
        <w:t xml:space="preserve">Nainen esiintyy bändinsä kanssa.</w:t>
      </w:r>
    </w:p>
    <w:p>
      <w:r>
        <w:rPr>
          <w:b/>
        </w:rPr>
        <w:t xml:space="preserve">Esimerkki 7.1193</w:t>
      </w:r>
    </w:p>
    <w:p>
      <w:r>
        <w:t xml:space="preserve">Lause 1: oranssiin ja valkoiseen pukeutunut mies lyö tennispalloa mailalla Lause 2: Mies on hengästynyt.</w:t>
      </w:r>
    </w:p>
    <w:p>
      <w:r>
        <w:rPr>
          <w:b/>
        </w:rPr>
        <w:t xml:space="preserve">Tulos</w:t>
      </w:r>
    </w:p>
    <w:p>
      <w:r>
        <w:t xml:space="preserve">Mies pelaa tennistä.</w:t>
      </w:r>
    </w:p>
    <w:p>
      <w:r>
        <w:rPr>
          <w:b/>
        </w:rPr>
        <w:t xml:space="preserve">Esimerkki 7.1194</w:t>
      </w:r>
    </w:p>
    <w:p>
      <w:r>
        <w:t xml:space="preserve">Lause 1: Viiksekäs mies myy erilaisia kokonaisia kaloja. Lause 2: Mies nauttii työstään.</w:t>
      </w:r>
    </w:p>
    <w:p>
      <w:r>
        <w:rPr>
          <w:b/>
        </w:rPr>
        <w:t xml:space="preserve">Tulos</w:t>
      </w:r>
    </w:p>
    <w:p>
      <w:r>
        <w:t xml:space="preserve">Mies myy tavaroita.</w:t>
      </w:r>
    </w:p>
    <w:p>
      <w:r>
        <w:rPr>
          <w:b/>
        </w:rPr>
        <w:t xml:space="preserve">Esimerkki 7.1195</w:t>
      </w:r>
    </w:p>
    <w:p>
      <w:r>
        <w:t xml:space="preserve">Lause 1: Mies, jolla on musta takki ja siniset farkut, kävelee ulkona jalkakäytävällä. Lause 2: Mies on puistossa.</w:t>
      </w:r>
    </w:p>
    <w:p>
      <w:r>
        <w:rPr>
          <w:b/>
        </w:rPr>
        <w:t xml:space="preserve">Tulos</w:t>
      </w:r>
    </w:p>
    <w:p>
      <w:r>
        <w:t xml:space="preserve">Mies liikkuu.</w:t>
      </w:r>
    </w:p>
    <w:p>
      <w:r>
        <w:rPr>
          <w:b/>
        </w:rPr>
        <w:t xml:space="preserve">Esimerkki 7.1196</w:t>
      </w:r>
    </w:p>
    <w:p>
      <w:r>
        <w:t xml:space="preserve">Lause 1: Kolme naista kirjoja täynnä olevan pöydän ääressä kirjoittelemassa muistiinpanoja hakuteoksistaan. Lause 2: Kolme naista on kirjastossa.</w:t>
      </w:r>
    </w:p>
    <w:p>
      <w:r>
        <w:rPr>
          <w:b/>
        </w:rPr>
        <w:t xml:space="preserve">Tulos</w:t>
      </w:r>
    </w:p>
    <w:p>
      <w:r>
        <w:t xml:space="preserve">Kolme naista kirjoittaa muistiinpanoja</w:t>
      </w:r>
    </w:p>
    <w:p>
      <w:r>
        <w:rPr>
          <w:b/>
        </w:rPr>
        <w:t xml:space="preserve">Esimerkki 7.1197</w:t>
      </w:r>
    </w:p>
    <w:p>
      <w:r>
        <w:t xml:space="preserve">Lause 1: Kaksi aikuista tekee puukauppoja suuressa varastossa. Lause 2: Ihmiset ostavat puuta pöydän tekemistä varten.</w:t>
      </w:r>
    </w:p>
    <w:p>
      <w:r>
        <w:rPr>
          <w:b/>
        </w:rPr>
        <w:t xml:space="preserve">Tulos</w:t>
      </w:r>
    </w:p>
    <w:p>
      <w:r>
        <w:t xml:space="preserve">ihmiset ostavat puuta</w:t>
      </w:r>
    </w:p>
    <w:p>
      <w:r>
        <w:rPr>
          <w:b/>
        </w:rPr>
        <w:t xml:space="preserve">Esimerkki 7.1198</w:t>
      </w:r>
    </w:p>
    <w:p>
      <w:r>
        <w:t xml:space="preserve">Lause 1: Mies, jolla on nastaraitainen puku, nauraa toisen miehen kanssa. Lause 2: Pukuun pukeutunut mies on toisen miehen ystävä.</w:t>
      </w:r>
    </w:p>
    <w:p>
      <w:r>
        <w:rPr>
          <w:b/>
        </w:rPr>
        <w:t xml:space="preserve">Tulos</w:t>
      </w:r>
    </w:p>
    <w:p>
      <w:r>
        <w:t xml:space="preserve">Pukumies nauraa.</w:t>
      </w:r>
    </w:p>
    <w:p>
      <w:r>
        <w:rPr>
          <w:b/>
        </w:rPr>
        <w:t xml:space="preserve">Esimerkki 7.1199</w:t>
      </w:r>
    </w:p>
    <w:p>
      <w:r>
        <w:t xml:space="preserve">Lause 1: Kaksi ihmistä grillaa ruokaa vesistön lähellä. Lause 2: Kaksi ihmistä valmistaa ruokaa.</w:t>
      </w:r>
    </w:p>
    <w:p>
      <w:r>
        <w:rPr>
          <w:b/>
        </w:rPr>
        <w:t xml:space="preserve">Tulos</w:t>
      </w:r>
    </w:p>
    <w:p>
      <w:r>
        <w:t xml:space="preserve">Kaksi ihmistä lammen edessä.</w:t>
      </w:r>
    </w:p>
    <w:p>
      <w:r>
        <w:rPr>
          <w:b/>
        </w:rPr>
        <w:t xml:space="preserve">Esimerkki 7.1200</w:t>
      </w:r>
    </w:p>
    <w:p>
      <w:r>
        <w:t xml:space="preserve">Lause 1: Neljä miestä istuu punaisella kankaalla päällystetyillä tuoleilla katselemassa jotain yhdessä. Lause 2: Miehet istuvat ja katselevat kuvia.</w:t>
      </w:r>
    </w:p>
    <w:p>
      <w:r>
        <w:rPr>
          <w:b/>
        </w:rPr>
        <w:t xml:space="preserve">Tulos</w:t>
      </w:r>
    </w:p>
    <w:p>
      <w:r>
        <w:t xml:space="preserve">Miehet istuvat ja katsovat esinettä.</w:t>
      </w:r>
    </w:p>
    <w:p>
      <w:r>
        <w:rPr>
          <w:b/>
        </w:rPr>
        <w:t xml:space="preserve">Esimerkki 7.1201</w:t>
      </w:r>
    </w:p>
    <w:p>
      <w:r>
        <w:t xml:space="preserve">Lause 1: Valkoiseen hattuun pukeutunut vanhempi herrasmies istuu jakkaralla ulkona jalkakäytävällä, kun hänen koiransa odottaa häntä kärsivällisesti. Lause 2: Hänellä on yllään khaki-shortsit.</w:t>
      </w:r>
    </w:p>
    <w:p>
      <w:r>
        <w:rPr>
          <w:b/>
        </w:rPr>
        <w:t xml:space="preserve">Tulos</w:t>
      </w:r>
    </w:p>
    <w:p>
      <w:r>
        <w:t xml:space="preserve">Miehellä on valkoinen hattu.</w:t>
      </w:r>
    </w:p>
    <w:p>
      <w:r>
        <w:rPr>
          <w:b/>
        </w:rPr>
        <w:t xml:space="preserve">Esimerkki 7.1202</w:t>
      </w:r>
    </w:p>
    <w:p>
      <w:r>
        <w:t xml:space="preserve">Lause 1: Vanha mies esittelee nippuaan vastapoimittuja perunoita ja muita vihanneksia. Lause 2: Vanha maanviljelijä esittelee satoaan.</w:t>
      </w:r>
    </w:p>
    <w:p>
      <w:r>
        <w:rPr>
          <w:b/>
        </w:rPr>
        <w:t xml:space="preserve">Tulos</w:t>
      </w:r>
    </w:p>
    <w:p>
      <w:r>
        <w:t xml:space="preserve">Vanha mies esittelee vihanneksiaan.</w:t>
      </w:r>
    </w:p>
    <w:p>
      <w:r>
        <w:rPr>
          <w:b/>
        </w:rPr>
        <w:t xml:space="preserve">Esimerkki 7.1203</w:t>
      </w:r>
    </w:p>
    <w:p>
      <w:r>
        <w:t xml:space="preserve">Lause 1: kaksi painijaa painii kuntosalilla. Lause 2: kaksi painijaa makaa matolla.</w:t>
      </w:r>
    </w:p>
    <w:p>
      <w:r>
        <w:rPr>
          <w:b/>
        </w:rPr>
        <w:t xml:space="preserve">Tulos</w:t>
      </w:r>
    </w:p>
    <w:p>
      <w:r>
        <w:t xml:space="preserve">Kaksi painijaa painii matolla.</w:t>
      </w:r>
    </w:p>
    <w:p>
      <w:r>
        <w:rPr>
          <w:b/>
        </w:rPr>
        <w:t xml:space="preserve">Esimerkki 7.1204</w:t>
      </w:r>
    </w:p>
    <w:p>
      <w:r>
        <w:t xml:space="preserve">Lause 1: Mies katselee kaukoputken läpi veteen. Lause 2: Mies katsoo kaukoputken läpi merelle.</w:t>
      </w:r>
    </w:p>
    <w:p>
      <w:r>
        <w:rPr>
          <w:b/>
        </w:rPr>
        <w:t xml:space="preserve">Tulos</w:t>
      </w:r>
    </w:p>
    <w:p>
      <w:r>
        <w:t xml:space="preserve">Mies katselee veteen suurennuslasin läpi.</w:t>
      </w:r>
    </w:p>
    <w:p>
      <w:r>
        <w:rPr>
          <w:b/>
        </w:rPr>
        <w:t xml:space="preserve">Esimerkki 7.1205</w:t>
      </w:r>
    </w:p>
    <w:p>
      <w:r>
        <w:t xml:space="preserve">Lause 1: Oranssiin pukeutunut nuori lapsi tasapainoilee lumisella reunalla. Lause 2: Billy piiloutuu äidiltään lumihangella.</w:t>
      </w:r>
    </w:p>
    <w:p>
      <w:r>
        <w:rPr>
          <w:b/>
        </w:rPr>
        <w:t xml:space="preserve">Tulos</w:t>
      </w:r>
    </w:p>
    <w:p>
      <w:r>
        <w:t xml:space="preserve">Kirkkaasti pukeutunut lapsi seisoo lumisella reunalla.</w:t>
      </w:r>
    </w:p>
    <w:p>
      <w:r>
        <w:rPr>
          <w:b/>
        </w:rPr>
        <w:t xml:space="preserve">Esimerkki 7.1206</w:t>
      </w:r>
    </w:p>
    <w:p>
      <w:r>
        <w:t xml:space="preserve">Lause 1: Mies vilkuttaa ylittäessään katua. Lause 2: Mies ylitti tien.</w:t>
      </w:r>
    </w:p>
    <w:p>
      <w:r>
        <w:rPr>
          <w:b/>
        </w:rPr>
        <w:t xml:space="preserve">Tulos</w:t>
      </w:r>
    </w:p>
    <w:p>
      <w:r>
        <w:t xml:space="preserve">Kun hän oli ylittämässä katua, mies heilutti kättään.</w:t>
      </w:r>
    </w:p>
    <w:p>
      <w:r>
        <w:rPr>
          <w:b/>
        </w:rPr>
        <w:t xml:space="preserve">Esimerkki 7.1207</w:t>
      </w:r>
    </w:p>
    <w:p>
      <w:r>
        <w:t xml:space="preserve">Lause 1: Viisi ihmistä työskentelee pellolla, joka on täynnä korkeaa kuivaa pensaikkoa. Lause 2: Viisi ihmistä on miehiä.</w:t>
      </w:r>
    </w:p>
    <w:p>
      <w:r>
        <w:rPr>
          <w:b/>
        </w:rPr>
        <w:t xml:space="preserve">Tulos</w:t>
      </w:r>
    </w:p>
    <w:p>
      <w:r>
        <w:t xml:space="preserve">Ainakin viisi ihmistä työskentelee</w:t>
      </w:r>
    </w:p>
    <w:p>
      <w:r>
        <w:rPr>
          <w:b/>
        </w:rPr>
        <w:t xml:space="preserve">Esimerkki 7.1208</w:t>
      </w:r>
    </w:p>
    <w:p>
      <w:r>
        <w:t xml:space="preserve">Lause 1: Ihmiset kävelevät pitkin katuja. Lause 2: Ihmiset kävelevät keskustan kaduilla.</w:t>
      </w:r>
    </w:p>
    <w:p>
      <w:r>
        <w:rPr>
          <w:b/>
        </w:rPr>
        <w:t xml:space="preserve">Tulos</w:t>
      </w:r>
    </w:p>
    <w:p>
      <w:r>
        <w:t xml:space="preserve">Ihmiset kävelevät kaduilla.</w:t>
      </w:r>
    </w:p>
    <w:p>
      <w:r>
        <w:rPr>
          <w:b/>
        </w:rPr>
        <w:t xml:space="preserve">Esimerkki 7.1209</w:t>
      </w:r>
    </w:p>
    <w:p>
      <w:r>
        <w:t xml:space="preserve">Lause 1: mies wakeboardaa järvellä. Lause 2: miehellä on uimahousut jalassaan...</w:t>
      </w:r>
    </w:p>
    <w:p>
      <w:r>
        <w:rPr>
          <w:b/>
        </w:rPr>
        <w:t xml:space="preserve">Tulos</w:t>
      </w:r>
    </w:p>
    <w:p>
      <w:r>
        <w:t xml:space="preserve">Mies on ulkona.</w:t>
      </w:r>
    </w:p>
    <w:p>
      <w:r>
        <w:rPr>
          <w:b/>
        </w:rPr>
        <w:t xml:space="preserve">Esimerkki 7.1210</w:t>
      </w:r>
    </w:p>
    <w:p>
      <w:r>
        <w:t xml:space="preserve">Lause 1: Kaksi vapaa-ajan jalkapallojoukkuetta seisoo varuillaan ja katselee toisiaan puhtaissa peliasuissaan ennen jalkapallon pelaamista. Lause 2: Kaksi jalkapallojoukkuetta kuuntelee kansallislaulua.</w:t>
      </w:r>
    </w:p>
    <w:p>
      <w:r>
        <w:rPr>
          <w:b/>
        </w:rPr>
        <w:t xml:space="preserve">Tulos</w:t>
      </w:r>
    </w:p>
    <w:p>
      <w:r>
        <w:t xml:space="preserve">Kaksi jalkapallojoukkuetta arvioi toisiaan ennen peliä.</w:t>
      </w:r>
    </w:p>
    <w:p>
      <w:r>
        <w:rPr>
          <w:b/>
        </w:rPr>
        <w:t xml:space="preserve">Esimerkki 7.1211</w:t>
      </w:r>
    </w:p>
    <w:p>
      <w:r>
        <w:t xml:space="preserve">Lause 1: Aasialaiset koululaiset istuvat toistensa olkapäillä. Lause 2: Aasialaiset koululaiset ovat ystäviä.</w:t>
      </w:r>
    </w:p>
    <w:p>
      <w:r>
        <w:rPr>
          <w:b/>
        </w:rPr>
        <w:t xml:space="preserve">Tulos</w:t>
      </w:r>
    </w:p>
    <w:p>
      <w:r>
        <w:t xml:space="preserve">Koululaiset yhdessä</w:t>
      </w:r>
    </w:p>
    <w:p>
      <w:r>
        <w:rPr>
          <w:b/>
        </w:rPr>
        <w:t xml:space="preserve">Esimerkki 7.1212</w:t>
      </w:r>
    </w:p>
    <w:p>
      <w:r>
        <w:t xml:space="preserve">Lause 1: Mies ja nainen seisovat kuumuuden muotoisen kakun vieressä. Lause 2: Mies ja nainen ovat menneet naimisiin.</w:t>
      </w:r>
    </w:p>
    <w:p>
      <w:r>
        <w:rPr>
          <w:b/>
        </w:rPr>
        <w:t xml:space="preserve">Tulos</w:t>
      </w:r>
    </w:p>
    <w:p>
      <w:r>
        <w:t xml:space="preserve">Mies ja naiset ovat yhdessä</w:t>
      </w:r>
    </w:p>
    <w:p>
      <w:r>
        <w:rPr>
          <w:b/>
        </w:rPr>
        <w:t xml:space="preserve">Esimerkki 7.1213</w:t>
      </w:r>
    </w:p>
    <w:p>
      <w:r>
        <w:t xml:space="preserve">Lause 1: Mies seisoo muovituolin päällä silmäillen erilaisia hattuja Lause 2: Mies on ystäviensä kanssa ja seisoo muovituolin päällä.</w:t>
      </w:r>
    </w:p>
    <w:p>
      <w:r>
        <w:rPr>
          <w:b/>
        </w:rPr>
        <w:t xml:space="preserve">Tulos</w:t>
      </w:r>
    </w:p>
    <w:p>
      <w:r>
        <w:t xml:space="preserve">Mies silmäilee hattuja.</w:t>
      </w:r>
    </w:p>
    <w:p>
      <w:r>
        <w:rPr>
          <w:b/>
        </w:rPr>
        <w:t xml:space="preserve">Esimerkki 7.1214</w:t>
      </w:r>
    </w:p>
    <w:p>
      <w:r>
        <w:t xml:space="preserve">Lause 1: Sanomalehtipino kädessään oleva kalju mies hymyilee kameralle. Lause 2: Mies poseeraa kuvaa varten.</w:t>
      </w:r>
    </w:p>
    <w:p>
      <w:r>
        <w:rPr>
          <w:b/>
        </w:rPr>
        <w:t xml:space="preserve">Tulos</w:t>
      </w:r>
    </w:p>
    <w:p>
      <w:r>
        <w:t xml:space="preserve">Kalju mies hymyilee kameralle.</w:t>
      </w:r>
    </w:p>
    <w:p>
      <w:r>
        <w:rPr>
          <w:b/>
        </w:rPr>
        <w:t xml:space="preserve">Esimerkki 7.1215</w:t>
      </w:r>
    </w:p>
    <w:p>
      <w:r>
        <w:t xml:space="preserve">Lause 1: Joukko miehiä siivoaa lattiaa. Lause 2: Joukko miehiä saa erittäin huonoa palkkaa.</w:t>
      </w:r>
    </w:p>
    <w:p>
      <w:r>
        <w:rPr>
          <w:b/>
        </w:rPr>
        <w:t xml:space="preserve">Tulos</w:t>
      </w:r>
    </w:p>
    <w:p>
      <w:r>
        <w:t xml:space="preserve">ryhmä miehiä tekee töitä</w:t>
      </w:r>
    </w:p>
    <w:p>
      <w:r>
        <w:rPr>
          <w:b/>
        </w:rPr>
        <w:t xml:space="preserve">Esimerkki 7.1216</w:t>
      </w:r>
    </w:p>
    <w:p>
      <w:r>
        <w:t xml:space="preserve">Lause 1: Pariskunta halaa tungoksessa. Lause 2: Pari tapaa illallisella.</w:t>
      </w:r>
    </w:p>
    <w:p>
      <w:r>
        <w:rPr>
          <w:b/>
        </w:rPr>
        <w:t xml:space="preserve">Tulos</w:t>
      </w:r>
    </w:p>
    <w:p>
      <w:r>
        <w:t xml:space="preserve">Kaksi ihmistä halaa toisiaan.</w:t>
      </w:r>
    </w:p>
    <w:p>
      <w:r>
        <w:rPr>
          <w:b/>
        </w:rPr>
        <w:t xml:space="preserve">Esimerkki 7.1217</w:t>
      </w:r>
    </w:p>
    <w:p>
      <w:r>
        <w:t xml:space="preserve">Lause 1: Sinipaitainen mies heittää frisbeetä puistossa. Lause 2: Mies leikkii puistossa.</w:t>
      </w:r>
    </w:p>
    <w:p>
      <w:r>
        <w:rPr>
          <w:b/>
        </w:rPr>
        <w:t xml:space="preserve">Tulos</w:t>
      </w:r>
    </w:p>
    <w:p>
      <w:r>
        <w:t xml:space="preserve">Puistossa on mies.</w:t>
      </w:r>
    </w:p>
    <w:p>
      <w:r>
        <w:rPr>
          <w:b/>
        </w:rPr>
        <w:t xml:space="preserve">Esimerkki 7.1218</w:t>
      </w:r>
    </w:p>
    <w:p>
      <w:r>
        <w:t xml:space="preserve">Lause 1: sinipaitainen mies kadulla. Lause 2: sinipukuinen mies kävelee kadulla ulkona.</w:t>
      </w:r>
    </w:p>
    <w:p>
      <w:r>
        <w:rPr>
          <w:b/>
        </w:rPr>
        <w:t xml:space="preserve">Tulos</w:t>
      </w:r>
    </w:p>
    <w:p>
      <w:r>
        <w:t xml:space="preserve">Sinipukuinen mies on kadulla.</w:t>
      </w:r>
    </w:p>
    <w:p>
      <w:r>
        <w:rPr>
          <w:b/>
        </w:rPr>
        <w:t xml:space="preserve">Esimerkki 7.1219</w:t>
      </w:r>
    </w:p>
    <w:p>
      <w:r>
        <w:t xml:space="preserve">Lause 1: Hevosten takana on punainen kuorma-auto. Lause 2: Punaisen kuorma-auton takana on hevosia.</w:t>
      </w:r>
    </w:p>
    <w:p>
      <w:r>
        <w:rPr>
          <w:b/>
        </w:rPr>
        <w:t xml:space="preserve">Tulos</w:t>
      </w:r>
    </w:p>
    <w:p>
      <w:r>
        <w:t xml:space="preserve">Punaisen kuorma-auton edessä on hevosia.</w:t>
      </w:r>
    </w:p>
    <w:p>
      <w:r>
        <w:rPr>
          <w:b/>
        </w:rPr>
        <w:t xml:space="preserve">Esimerkki 7.1220</w:t>
      </w:r>
    </w:p>
    <w:p>
      <w:r>
        <w:t xml:space="preserve">Lause 1: Kirkkaanvihreään paitaan ja lierihattuun pukeutunut mies istuu kolmen muun miehen kanssa betonipenkillä. Lause 2: Ihmiset odottavat kaupan avautumista.</w:t>
      </w:r>
    </w:p>
    <w:p>
      <w:r>
        <w:rPr>
          <w:b/>
        </w:rPr>
        <w:t xml:space="preserve">Tulos</w:t>
      </w:r>
    </w:p>
    <w:p>
      <w:r>
        <w:t xml:space="preserve">Hattupäinen mies istuu seinällä.</w:t>
      </w:r>
    </w:p>
    <w:p>
      <w:r>
        <w:rPr>
          <w:b/>
        </w:rPr>
        <w:t xml:space="preserve">Esimerkki 7.1221</w:t>
      </w:r>
    </w:p>
    <w:p>
      <w:r>
        <w:t xml:space="preserve">Lause 1: Mustavalkoinen koira juoksee kohti katsojaa. Lause 2: koira on ulkona</w:t>
      </w:r>
    </w:p>
    <w:p>
      <w:r>
        <w:rPr>
          <w:b/>
        </w:rPr>
        <w:t xml:space="preserve">Tulos</w:t>
      </w:r>
    </w:p>
    <w:p>
      <w:r>
        <w:t xml:space="preserve">Koira lähestyy.</w:t>
      </w:r>
    </w:p>
    <w:p>
      <w:r>
        <w:rPr>
          <w:b/>
        </w:rPr>
        <w:t xml:space="preserve">Esimerkki 7.1222</w:t>
      </w:r>
    </w:p>
    <w:p>
      <w:r>
        <w:t xml:space="preserve">Lause 1: Valkoiseen vihaan pukeutunut mies istuu ulkona lammen lähellä sateenvarjon alla ja maalaa kuvaa sylissään. Lause 2: Mies maalaa kuvaa lammesta.</w:t>
      </w:r>
    </w:p>
    <w:p>
      <w:r>
        <w:rPr>
          <w:b/>
        </w:rPr>
        <w:t xml:space="preserve">Tulos</w:t>
      </w:r>
    </w:p>
    <w:p>
      <w:r>
        <w:t xml:space="preserve">Ulkona on mies.</w:t>
      </w:r>
    </w:p>
    <w:p>
      <w:r>
        <w:rPr>
          <w:b/>
        </w:rPr>
        <w:t xml:space="preserve">Esimerkki 7.1223</w:t>
      </w:r>
    </w:p>
    <w:p>
      <w:r>
        <w:t xml:space="preserve">Lause 1: Koira nappaa punaisen pallon pellolla. Lause 2: Kentällä on kaksi koiraa leikkimässä punaisella pallolla.</w:t>
      </w:r>
    </w:p>
    <w:p>
      <w:r>
        <w:rPr>
          <w:b/>
        </w:rPr>
        <w:t xml:space="preserve">Tulos</w:t>
      </w:r>
    </w:p>
    <w:p>
      <w:r>
        <w:t xml:space="preserve">Kentällä on koira, joka nappaa punaista palloa.</w:t>
      </w:r>
    </w:p>
    <w:p>
      <w:r>
        <w:rPr>
          <w:b/>
        </w:rPr>
        <w:t xml:space="preserve">Esimerkki 7.1224</w:t>
      </w:r>
    </w:p>
    <w:p>
      <w:r>
        <w:t xml:space="preserve">Lause 1: Mies, jolla on harmaa pitkähihainen paita ja aurinkolasit, loikoilee punavalkoista pylvästä vasten ja lukee sanomalehteä rannalla. Lause 2: Veden äärellä on tarpeeksi kylmää pitkähihaiselle, mutta tarpeeksi aurinkoista aurinkolaseille, kun tämä mies nojaa kirkkaanväristä pylvästä vasten lukiessaan sanomalehteä.</w:t>
      </w:r>
    </w:p>
    <w:p>
      <w:r>
        <w:rPr>
          <w:b/>
        </w:rPr>
        <w:t xml:space="preserve">Tulos</w:t>
      </w:r>
    </w:p>
    <w:p>
      <w:r>
        <w:t xml:space="preserve">Mies lukee sanomalehteä ulkona.</w:t>
      </w:r>
    </w:p>
    <w:p>
      <w:r>
        <w:rPr>
          <w:b/>
        </w:rPr>
        <w:t xml:space="preserve">Esimerkki 7.1225</w:t>
      </w:r>
    </w:p>
    <w:p>
      <w:r>
        <w:t xml:space="preserve">Lause 1: Kolme lasta leikkii palloilla Amerikan lipun vieressä. Lause 2: Kolme lasta leikkii jalkapalloilla lähellä lippua.</w:t>
      </w:r>
    </w:p>
    <w:p>
      <w:r>
        <w:rPr>
          <w:b/>
        </w:rPr>
        <w:t xml:space="preserve">Tulos</w:t>
      </w:r>
    </w:p>
    <w:p>
      <w:r>
        <w:t xml:space="preserve">Kolme lasta leikkii palloilla lipun lähellä.</w:t>
      </w:r>
    </w:p>
    <w:p>
      <w:r>
        <w:rPr>
          <w:b/>
        </w:rPr>
        <w:t xml:space="preserve">Esimerkki 7.1226</w:t>
      </w:r>
    </w:p>
    <w:p>
      <w:r>
        <w:t xml:space="preserve">Lause 1: Kaksi vaaleaa lasta istuu jalkakäytävän portailla. Lause 2: Kaksi vaaleaa lasta istuu jalkakäytävän portailla odottamassa jotakuta.</w:t>
      </w:r>
    </w:p>
    <w:p>
      <w:r>
        <w:rPr>
          <w:b/>
        </w:rPr>
        <w:t xml:space="preserve">Tulos</w:t>
      </w:r>
    </w:p>
    <w:p>
      <w:r>
        <w:t xml:space="preserve">Kaksi lasta istuu portailla.</w:t>
      </w:r>
    </w:p>
    <w:p>
      <w:r>
        <w:rPr>
          <w:b/>
        </w:rPr>
        <w:t xml:space="preserve">Esimerkki 7.1227</w:t>
      </w:r>
    </w:p>
    <w:p>
      <w:r>
        <w:t xml:space="preserve">Lause 1: Valkoiseen lippalakkiin pukeutunut nuori tyttö kävelee puiden ympäröimällä alueella. Lause 2: Tyttö kävelee kampuksen poikki.</w:t>
      </w:r>
    </w:p>
    <w:p>
      <w:r>
        <w:rPr>
          <w:b/>
        </w:rPr>
        <w:t xml:space="preserve">Tulos</w:t>
      </w:r>
    </w:p>
    <w:p>
      <w:r>
        <w:t xml:space="preserve">Tyttö kävelee ulkona.</w:t>
      </w:r>
    </w:p>
    <w:p>
      <w:r>
        <w:rPr>
          <w:b/>
        </w:rPr>
        <w:t xml:space="preserve">Esimerkki 7.1228</w:t>
      </w:r>
    </w:p>
    <w:p>
      <w:r>
        <w:t xml:space="preserve">Lause 1: Nainen ajaa polkupyörällä alusvaatteisillaan ja hänen rintaansa on maalattu teksti "No Oil". Lause 2: nainen on seksikäs</w:t>
      </w:r>
    </w:p>
    <w:p>
      <w:r>
        <w:rPr>
          <w:b/>
        </w:rPr>
        <w:t xml:space="preserve">Tulos</w:t>
      </w:r>
    </w:p>
    <w:p>
      <w:r>
        <w:t xml:space="preserve">nainen ajaa pyörällä</w:t>
      </w:r>
    </w:p>
    <w:p>
      <w:r>
        <w:rPr>
          <w:b/>
        </w:rPr>
        <w:t xml:space="preserve">Esimerkki 7.1229</w:t>
      </w:r>
    </w:p>
    <w:p>
      <w:r>
        <w:t xml:space="preserve">Lause 1: Tyttö pitää hevosen johtoa nuotion takana. Lause 2: Tyttö johdattaa hevosen pois nuotion luota.</w:t>
      </w:r>
    </w:p>
    <w:p>
      <w:r>
        <w:rPr>
          <w:b/>
        </w:rPr>
        <w:t xml:space="preserve">Tulos</w:t>
      </w:r>
    </w:p>
    <w:p>
      <w:r>
        <w:t xml:space="preserve">Ihmisen lähellä on hevonen.</w:t>
      </w:r>
    </w:p>
    <w:p>
      <w:r>
        <w:rPr>
          <w:b/>
        </w:rPr>
        <w:t xml:space="preserve">Esimerkki 7.1230</w:t>
      </w:r>
    </w:p>
    <w:p>
      <w:r>
        <w:t xml:space="preserve">Lause 1: Lintuperspektiivistä näkyy ihmisiä, jotka seisovat ympäriinsä juomiaan kädessään. Lause 2: Ihmiset kokoontuvat esitystä varten.</w:t>
      </w:r>
    </w:p>
    <w:p>
      <w:r>
        <w:rPr>
          <w:b/>
        </w:rPr>
        <w:t xml:space="preserve">Tulos</w:t>
      </w:r>
    </w:p>
    <w:p>
      <w:r>
        <w:t xml:space="preserve">Ihmiset juovat drinkkejä.</w:t>
      </w:r>
    </w:p>
    <w:p>
      <w:r>
        <w:rPr>
          <w:b/>
        </w:rPr>
        <w:t xml:space="preserve">Esimerkki 7.1231</w:t>
      </w:r>
    </w:p>
    <w:p>
      <w:r>
        <w:t xml:space="preserve">Lause 1: Kaksi talvivaatteisiin pukeutunutta henkilöä. Lause 2: Ihmiset ovat kylmissään.</w:t>
      </w:r>
    </w:p>
    <w:p>
      <w:r>
        <w:rPr>
          <w:b/>
        </w:rPr>
        <w:t xml:space="preserve">Tulos</w:t>
      </w:r>
    </w:p>
    <w:p>
      <w:r>
        <w:t xml:space="preserve">Ihmisillä on vaatteet päällä.</w:t>
      </w:r>
    </w:p>
    <w:p>
      <w:r>
        <w:rPr>
          <w:b/>
        </w:rPr>
        <w:t xml:space="preserve">Esimerkki 7.1232</w:t>
      </w:r>
    </w:p>
    <w:p>
      <w:r>
        <w:t xml:space="preserve">Lause 1: Nuori aikuinen lukee kirjaa pesulassa odottaessaan pyykinpesua. Lause 2: Nuori kuluttaa aikaansa lukemalla historiaa käsittelevää kirjaa.</w:t>
      </w:r>
    </w:p>
    <w:p>
      <w:r>
        <w:rPr>
          <w:b/>
        </w:rPr>
        <w:t xml:space="preserve">Tulos</w:t>
      </w:r>
    </w:p>
    <w:p>
      <w:r>
        <w:t xml:space="preserve">Teini-ikäinen lukee kirjaa odottaessaan pyykkiä pesulassa.</w:t>
      </w:r>
    </w:p>
    <w:p>
      <w:r>
        <w:rPr>
          <w:b/>
        </w:rPr>
        <w:t xml:space="preserve">Esimerkki 7.1233</w:t>
      </w:r>
    </w:p>
    <w:p>
      <w:r>
        <w:t xml:space="preserve">Lause 1: Mies leikkii frisbeetä koiransa kanssa. Lause 2: Koira ottaa frisbeetä suuhunsa.</w:t>
      </w:r>
    </w:p>
    <w:p>
      <w:r>
        <w:rPr>
          <w:b/>
        </w:rPr>
        <w:t xml:space="preserve">Tulos</w:t>
      </w:r>
    </w:p>
    <w:p>
      <w:r>
        <w:t xml:space="preserve">Uros ja koira ovat ulkona.</w:t>
      </w:r>
    </w:p>
    <w:p>
      <w:r>
        <w:rPr>
          <w:b/>
        </w:rPr>
        <w:t xml:space="preserve">Esimerkki 7.1234</w:t>
      </w:r>
    </w:p>
    <w:p>
      <w:r>
        <w:t xml:space="preserve">Lause 1: Ryhmä reppureissaajia vaeltaa vihreällä kukkulalla, jonka kaukaisuudessa on lumihuippuisia vuoria. Lause 2: Eksynyt ryhmä reppureissaajia on vihdoin löytänyt suunnan.</w:t>
      </w:r>
    </w:p>
    <w:p>
      <w:r>
        <w:rPr>
          <w:b/>
        </w:rPr>
        <w:t xml:space="preserve">Tulos</w:t>
      </w:r>
    </w:p>
    <w:p>
      <w:r>
        <w:t xml:space="preserve">Ihmiset ovat reppureissaamassa.</w:t>
      </w:r>
    </w:p>
    <w:p>
      <w:r>
        <w:rPr>
          <w:b/>
        </w:rPr>
        <w:t xml:space="preserve">Esimerkki 7.1235</w:t>
      </w:r>
    </w:p>
    <w:p>
      <w:r>
        <w:t xml:space="preserve">Lause 1: Nuori pukumies erottuu joukosta taidenäyttelyssä, joka näyttää olevan taidenäyttely. Lause 2: Nuori mies on pormestari, joka on puhumassa yleisölle.</w:t>
      </w:r>
    </w:p>
    <w:p>
      <w:r>
        <w:rPr>
          <w:b/>
        </w:rPr>
        <w:t xml:space="preserve">Tulos</w:t>
      </w:r>
    </w:p>
    <w:p>
      <w:r>
        <w:t xml:space="preserve">Mies seisoo ryhmän edessä taidenäyttelyssä.</w:t>
      </w:r>
    </w:p>
    <w:p>
      <w:r>
        <w:rPr>
          <w:b/>
        </w:rPr>
        <w:t xml:space="preserve">Esimerkki 7.1236</w:t>
      </w:r>
    </w:p>
    <w:p>
      <w:r>
        <w:t xml:space="preserve">Lause 1: Valkoiseen pukeutunut nuori tyttö, jolla on vaaleanpunainen huivi, hymyilee poseeratessaan savupiipussa olevan tulen vieressä. Lause 2: Nuori tyttö valmistautuu valokuvan ottamiseen.</w:t>
      </w:r>
    </w:p>
    <w:p>
      <w:r>
        <w:rPr>
          <w:b/>
        </w:rPr>
        <w:t xml:space="preserve">Tulos</w:t>
      </w:r>
    </w:p>
    <w:p>
      <w:r>
        <w:t xml:space="preserve">Tyttö on sisällä poseeraamassa kuvaa varten takan lähellä...</w:t>
      </w:r>
    </w:p>
    <w:p>
      <w:r>
        <w:rPr>
          <w:b/>
        </w:rPr>
        <w:t xml:space="preserve">Esimerkki 7.1237</w:t>
      </w:r>
    </w:p>
    <w:p>
      <w:r>
        <w:t xml:space="preserve">Lause 1: Nuori mies, jolla on huivi päässään, nojaa lyhyeen tiiliseinään, ja hänen takanaan on kukkia. Lause 2: Nuori mies seisoo nojaamassa lyhyeen tiiliseinään estääkseen seinän purkamisen.</w:t>
      </w:r>
    </w:p>
    <w:p>
      <w:r>
        <w:rPr>
          <w:b/>
        </w:rPr>
        <w:t xml:space="preserve">Tulos</w:t>
      </w:r>
    </w:p>
    <w:p>
      <w:r>
        <w:t xml:space="preserve">Nuori mies poseeraa kukkien kanssa takanaan.</w:t>
      </w:r>
    </w:p>
    <w:p>
      <w:r>
        <w:rPr>
          <w:b/>
        </w:rPr>
        <w:t xml:space="preserve">Esimerkki 7.1238</w:t>
      </w:r>
    </w:p>
    <w:p>
      <w:r>
        <w:t xml:space="preserve">Lause 1: Koira juoksee kilpaa pitkin nurmikenttää. Lause 2: Koira on ensimmäisellä sijalla.</w:t>
      </w:r>
    </w:p>
    <w:p>
      <w:r>
        <w:rPr>
          <w:b/>
        </w:rPr>
        <w:t xml:space="preserve">Tulos</w:t>
      </w:r>
    </w:p>
    <w:p>
      <w:r>
        <w:t xml:space="preserve">Koira juoksee radalla</w:t>
      </w:r>
    </w:p>
    <w:p>
      <w:r>
        <w:rPr>
          <w:b/>
        </w:rPr>
        <w:t xml:space="preserve">Esimerkki 7.1239</w:t>
      </w:r>
    </w:p>
    <w:p>
      <w:r>
        <w:t xml:space="preserve">Lause 1: Hymyilevä mies sinisessä paidassa työstää polkupyörän pyöränpyörän pyöränpyörää. Lause 2: Mies työstää pyörän pyöränpyörän pyöränpyörän pyöränpyörää.</w:t>
      </w:r>
    </w:p>
    <w:p>
      <w:r>
        <w:rPr>
          <w:b/>
        </w:rPr>
        <w:t xml:space="preserve">Tulos</w:t>
      </w:r>
    </w:p>
    <w:p>
      <w:r>
        <w:t xml:space="preserve">Hymyilevä mies on pukeutunut siniseen paitaan</w:t>
      </w:r>
    </w:p>
    <w:p>
      <w:r>
        <w:rPr>
          <w:b/>
        </w:rPr>
        <w:t xml:space="preserve">Esimerkki 7.1240</w:t>
      </w:r>
    </w:p>
    <w:p>
      <w:r>
        <w:t xml:space="preserve">Lause 1: Kaksi miestä, toisella savuke kädessä, istuu pöydän ääressä kadulla. Lause 2: Kaksi miestä keskustelee.</w:t>
      </w:r>
    </w:p>
    <w:p>
      <w:r>
        <w:rPr>
          <w:b/>
        </w:rPr>
        <w:t xml:space="preserve">Tulos</w:t>
      </w:r>
    </w:p>
    <w:p>
      <w:r>
        <w:t xml:space="preserve">Kaksi miestä istuu yhdessä.</w:t>
      </w:r>
    </w:p>
    <w:p>
      <w:r>
        <w:rPr>
          <w:b/>
        </w:rPr>
        <w:t xml:space="preserve">Esimerkki 7.1241</w:t>
      </w:r>
    </w:p>
    <w:p>
      <w:r>
        <w:t xml:space="preserve">Lause 1: Jalkapalloilijat pelaavat jalkapalloa stadionilla, joka on täynnä ihmisiä. Lause 2: Suuri yleisö on kokoontunut katsomaan MLS-ottelua.</w:t>
      </w:r>
    </w:p>
    <w:p>
      <w:r>
        <w:rPr>
          <w:b/>
        </w:rPr>
        <w:t xml:space="preserve">Tulos</w:t>
      </w:r>
    </w:p>
    <w:p>
      <w:r>
        <w:t xml:space="preserve">Jalkapallopeli on käynnissä.</w:t>
      </w:r>
    </w:p>
    <w:p>
      <w:r>
        <w:rPr>
          <w:b/>
        </w:rPr>
        <w:t xml:space="preserve">Esimerkki 7.1242</w:t>
      </w:r>
    </w:p>
    <w:p>
      <w:r>
        <w:t xml:space="preserve">Lause 1: Punapaitainen mies väkijoukossa pitää kädessään pokaalia ja lippua. Lause 2: Mies juhlii voittoaan pitäen kädessään palkintoa ja lippua.</w:t>
      </w:r>
    </w:p>
    <w:p>
      <w:r>
        <w:rPr>
          <w:b/>
        </w:rPr>
        <w:t xml:space="preserve">Tulos</w:t>
      </w:r>
    </w:p>
    <w:p>
      <w:r>
        <w:t xml:space="preserve">Mies pitelee pokaaliaan.</w:t>
      </w:r>
    </w:p>
    <w:p>
      <w:r>
        <w:rPr>
          <w:b/>
        </w:rPr>
        <w:t xml:space="preserve">Esimerkki 7.1243</w:t>
      </w:r>
    </w:p>
    <w:p>
      <w:r>
        <w:t xml:space="preserve">Lause 1: Mies keltaisessa spandex-pyöräpuvussa ajaa pyörällä kilpaa. Lause 2: Mies ajaa kalliilla maantiepyörällä.</w:t>
      </w:r>
    </w:p>
    <w:p>
      <w:r>
        <w:rPr>
          <w:b/>
        </w:rPr>
        <w:t xml:space="preserve">Tulos</w:t>
      </w:r>
    </w:p>
    <w:p>
      <w:r>
        <w:t xml:space="preserve">Mies on mukana kilpailussa.</w:t>
      </w:r>
    </w:p>
    <w:p>
      <w:r>
        <w:rPr>
          <w:b/>
        </w:rPr>
        <w:t xml:space="preserve">Esimerkki 7.1244</w:t>
      </w:r>
    </w:p>
    <w:p>
      <w:r>
        <w:t xml:space="preserve">Lause 1: Ihmiset kävelevät ulkojäähallin ohi, jonka keskellä on puu. Lause 2: Ihmiset luistelevat rockefeller centerissä.</w:t>
      </w:r>
    </w:p>
    <w:p>
      <w:r>
        <w:rPr>
          <w:b/>
        </w:rPr>
        <w:t xml:space="preserve">Tulos</w:t>
      </w:r>
    </w:p>
    <w:p>
      <w:r>
        <w:t xml:space="preserve">Ulkona on ihmisiä kävelemässä.</w:t>
      </w:r>
    </w:p>
    <w:p>
      <w:r>
        <w:rPr>
          <w:b/>
        </w:rPr>
        <w:t xml:space="preserve">Esimerkki 7.1245</w:t>
      </w:r>
    </w:p>
    <w:p>
      <w:r>
        <w:t xml:space="preserve">Lause 1: nuori lapsi ui altaassa siniset pelastusliivit yllään Lause 2: Poika on viisivuotias.</w:t>
      </w:r>
    </w:p>
    <w:p>
      <w:r>
        <w:rPr>
          <w:b/>
        </w:rPr>
        <w:t xml:space="preserve">Tulos</w:t>
      </w:r>
    </w:p>
    <w:p>
      <w:r>
        <w:t xml:space="preserve">Pelastusliiviä käytetään rinnan ja selän ympärillä.</w:t>
      </w:r>
    </w:p>
    <w:p>
      <w:r>
        <w:rPr>
          <w:b/>
        </w:rPr>
        <w:t xml:space="preserve">Esimerkki 7.1246</w:t>
      </w:r>
    </w:p>
    <w:p>
      <w:r>
        <w:t xml:space="preserve">Lause 1: Oranssiin ja vaaleanpunaiseen asuun pukeutunut tyttövauva hymyilee, kun häntä pidetään sylissä. Lause 2: Äiti pitää sylissään oranssiin ja vaaleanpunaiseen asuun pukeutunutta tyttövauvaa.</w:t>
      </w:r>
    </w:p>
    <w:p>
      <w:r>
        <w:rPr>
          <w:b/>
        </w:rPr>
        <w:t xml:space="preserve">Tulos</w:t>
      </w:r>
    </w:p>
    <w:p>
      <w:r>
        <w:t xml:space="preserve">Tyttövauvaa pidetään sylissä ja hän hymyilee.</w:t>
      </w:r>
    </w:p>
    <w:p>
      <w:r>
        <w:rPr>
          <w:b/>
        </w:rPr>
        <w:t xml:space="preserve">Esimerkki 7.1247</w:t>
      </w:r>
    </w:p>
    <w:p>
      <w:r>
        <w:t xml:space="preserve">Lause 1: Nainen kävelee jalkakäytävällä vilkkaasti liikennöidyn kadun varrella. Lause 2: Nainen on menossa kotiin.</w:t>
      </w:r>
    </w:p>
    <w:p>
      <w:r>
        <w:rPr>
          <w:b/>
        </w:rPr>
        <w:t xml:space="preserve">Tulos</w:t>
      </w:r>
    </w:p>
    <w:p>
      <w:r>
        <w:t xml:space="preserve">Kadulla on vilkas liikenne.</w:t>
      </w:r>
    </w:p>
    <w:p>
      <w:r>
        <w:rPr>
          <w:b/>
        </w:rPr>
        <w:t xml:space="preserve">Esimerkki 7.1248</w:t>
      </w:r>
    </w:p>
    <w:p>
      <w:r>
        <w:t xml:space="preserve">Lause 1: Mies, jolla on rusketettu takki, lapioi lunta pihatieltä. Lause 2: Mies lapioi lunta...</w:t>
      </w:r>
    </w:p>
    <w:p>
      <w:r>
        <w:rPr>
          <w:b/>
        </w:rPr>
        <w:t xml:space="preserve">Tulos</w:t>
      </w:r>
    </w:p>
    <w:p>
      <w:r>
        <w:t xml:space="preserve">Miehellä on ruskehtava takki</w:t>
      </w:r>
    </w:p>
    <w:p>
      <w:r>
        <w:rPr>
          <w:b/>
        </w:rPr>
        <w:t xml:space="preserve">Esimerkki 7.1249</w:t>
      </w:r>
    </w:p>
    <w:p>
      <w:r>
        <w:t xml:space="preserve">Lause 1: Pieni lapsi istuu reunalla lähellä rantaa. Lause 2: Lapsella on hattu päässään.</w:t>
      </w:r>
    </w:p>
    <w:p>
      <w:r>
        <w:rPr>
          <w:b/>
        </w:rPr>
        <w:t xml:space="preserve">Tulos</w:t>
      </w:r>
    </w:p>
    <w:p>
      <w:r>
        <w:t xml:space="preserve">Lapsi istuu ulkona</w:t>
      </w:r>
    </w:p>
    <w:p>
      <w:r>
        <w:rPr>
          <w:b/>
        </w:rPr>
        <w:t xml:space="preserve">Esimerkki 7.1250</w:t>
      </w:r>
    </w:p>
    <w:p>
      <w:r>
        <w:t xml:space="preserve">Lause 1: Opiskelijat ovat luokkahuoneessa ja lukevat jotain paperilta. Lause 2: Opiskelijat työskentelevät tehtävän parissa.</w:t>
      </w:r>
    </w:p>
    <w:p>
      <w:r>
        <w:rPr>
          <w:b/>
        </w:rPr>
        <w:t xml:space="preserve">Tulos</w:t>
      </w:r>
    </w:p>
    <w:p>
      <w:r>
        <w:t xml:space="preserve">Oppilaat lukevat yhdessä.</w:t>
      </w:r>
    </w:p>
    <w:p>
      <w:r>
        <w:rPr>
          <w:b/>
        </w:rPr>
        <w:t xml:space="preserve">Esimerkki 7.1251</w:t>
      </w:r>
    </w:p>
    <w:p>
      <w:r>
        <w:t xml:space="preserve">Lause 1: kolme poikaa ja äiti satamassa. Lause 2: Neljä ihmistä katselee veneitä.</w:t>
      </w:r>
    </w:p>
    <w:p>
      <w:r>
        <w:rPr>
          <w:b/>
        </w:rPr>
        <w:t xml:space="preserve">Tulos</w:t>
      </w:r>
    </w:p>
    <w:p>
      <w:r>
        <w:t xml:space="preserve">Neljä ihmistä veden äärellä.</w:t>
      </w:r>
    </w:p>
    <w:p>
      <w:r>
        <w:rPr>
          <w:b/>
        </w:rPr>
        <w:t xml:space="preserve">Esimerkki 7.1252</w:t>
      </w:r>
    </w:p>
    <w:p>
      <w:r>
        <w:t xml:space="preserve">Lause 1: Nuori tyttö kantaa kulhoa päänsä päällä Lause 2: Sally kantoi kulhoa.</w:t>
      </w:r>
    </w:p>
    <w:p>
      <w:r>
        <w:rPr>
          <w:b/>
        </w:rPr>
        <w:t xml:space="preserve">Tulos</w:t>
      </w:r>
    </w:p>
    <w:p>
      <w:r>
        <w:t xml:space="preserve">Sally kantoi kulhoa päänsä päällä.</w:t>
      </w:r>
    </w:p>
    <w:p>
      <w:r>
        <w:rPr>
          <w:b/>
        </w:rPr>
        <w:t xml:space="preserve">Esimerkki 7.1253</w:t>
      </w:r>
    </w:p>
    <w:p>
      <w:r>
        <w:t xml:space="preserve">Lause 1: Siniseen uimapukuun pukeutunut mies hyppää kalliolta veteen toisen miehen katsellessa. Lause 2: Mies esitteli uusia liikkeitään.</w:t>
      </w:r>
    </w:p>
    <w:p>
      <w:r>
        <w:rPr>
          <w:b/>
        </w:rPr>
        <w:t xml:space="preserve">Tulos</w:t>
      </w:r>
    </w:p>
    <w:p>
      <w:r>
        <w:t xml:space="preserve">Mies hyppäsi veteen.</w:t>
      </w:r>
    </w:p>
    <w:p>
      <w:r>
        <w:rPr>
          <w:b/>
        </w:rPr>
        <w:t xml:space="preserve">Esimerkki 7.1254</w:t>
      </w:r>
    </w:p>
    <w:p>
      <w:r>
        <w:t xml:space="preserve">Lause 1: Nainen, jolla on yllään musta toppi ja värikäs hame, tarkastelee pesulan käytettävissä olevia koneita. Lause 2: Nainen lajittelee pyykkiä pestäväksi.</w:t>
      </w:r>
    </w:p>
    <w:p>
      <w:r>
        <w:rPr>
          <w:b/>
        </w:rPr>
        <w:t xml:space="preserve">Tulos</w:t>
      </w:r>
    </w:p>
    <w:p>
      <w:r>
        <w:t xml:space="preserve">Nainen on pesulassa.</w:t>
      </w:r>
    </w:p>
    <w:p>
      <w:r>
        <w:rPr>
          <w:b/>
        </w:rPr>
        <w:t xml:space="preserve">Esimerkki 7.1255</w:t>
      </w:r>
    </w:p>
    <w:p>
      <w:r>
        <w:t xml:space="preserve">Lause 1: Joukkue pelaa baseballia suurella täpötäydellä stadionilla. Lause 2: Pesäpallopeli kestää 15 vuoroparia.</w:t>
      </w:r>
    </w:p>
    <w:p>
      <w:r>
        <w:rPr>
          <w:b/>
        </w:rPr>
        <w:t xml:space="preserve">Tulos</w:t>
      </w:r>
    </w:p>
    <w:p>
      <w:r>
        <w:t xml:space="preserve">Baseball-peli stadionilla.</w:t>
      </w:r>
    </w:p>
    <w:p>
      <w:r>
        <w:rPr>
          <w:b/>
        </w:rPr>
        <w:t xml:space="preserve">Esimerkki 7.1256</w:t>
      </w:r>
    </w:p>
    <w:p>
      <w:r>
        <w:t xml:space="preserve">Lause 1: Katukohtaus ehkä jonkinlaisessa tapahtumassa tai kokoontumisessa, etualalla raskasrakenteinen mies, kukaan ei oikeastaan ole kameraan päin. Lause 2: Ihmisjoukko ei ole tietoinen kuvaa ottavasta kameramiehestä.</w:t>
      </w:r>
    </w:p>
    <w:p>
      <w:r>
        <w:rPr>
          <w:b/>
        </w:rPr>
        <w:t xml:space="preserve">Tulos</w:t>
      </w:r>
    </w:p>
    <w:p>
      <w:r>
        <w:t xml:space="preserve">Ulkona on kolme koiraeläintä.</w:t>
      </w:r>
    </w:p>
    <w:p>
      <w:r>
        <w:rPr>
          <w:b/>
        </w:rPr>
        <w:t xml:space="preserve">Esimerkki 7.1257</w:t>
      </w:r>
    </w:p>
    <w:p>
      <w:r>
        <w:t xml:space="preserve">Lause 1: Mies, jolla on vihreä lippis, vihreä paita ja khakihousut, valmistaa ruokaa nuotiolla metsässä Lause 2: Mies valmistaa aamiaista nuotiolla.</w:t>
      </w:r>
    </w:p>
    <w:p>
      <w:r>
        <w:rPr>
          <w:b/>
        </w:rPr>
        <w:t xml:space="preserve">Tulos</w:t>
      </w:r>
    </w:p>
    <w:p>
      <w:r>
        <w:t xml:space="preserve">Mies valmistaa ruokaa nuotiolla.</w:t>
      </w:r>
    </w:p>
    <w:p>
      <w:r>
        <w:rPr>
          <w:b/>
        </w:rPr>
        <w:t xml:space="preserve">Esimerkki 7.1258</w:t>
      </w:r>
    </w:p>
    <w:p>
      <w:r>
        <w:t xml:space="preserve">Lause 1: Mies siivoaa katuja aidatun kodin edessä. Lause 2: Mies siivoaa katuja aidatun talon edessä rikkaassa yhteisössä.</w:t>
      </w:r>
    </w:p>
    <w:p>
      <w:r>
        <w:rPr>
          <w:b/>
        </w:rPr>
        <w:t xml:space="preserve">Tulos</w:t>
      </w:r>
    </w:p>
    <w:p>
      <w:r>
        <w:t xml:space="preserve">Mies siivoaa katuja aidatun kodin edessä ulkona.</w:t>
      </w:r>
    </w:p>
    <w:p>
      <w:r>
        <w:rPr>
          <w:b/>
        </w:rPr>
        <w:t xml:space="preserve">Esimerkki 7.1259</w:t>
      </w:r>
    </w:p>
    <w:p>
      <w:r>
        <w:t xml:space="preserve">Lause 1: Kokki keittää jotain pannulla. Lause 2: Kokki valmistaa kalaa pannulla.</w:t>
      </w:r>
    </w:p>
    <w:p>
      <w:r>
        <w:rPr>
          <w:b/>
        </w:rPr>
        <w:t xml:space="preserve">Tulos</w:t>
      </w:r>
    </w:p>
    <w:p>
      <w:r>
        <w:t xml:space="preserve">Kokki kokkaa.</w:t>
      </w:r>
    </w:p>
    <w:p>
      <w:r>
        <w:rPr>
          <w:b/>
        </w:rPr>
        <w:t xml:space="preserve">Esimerkki 7.1260</w:t>
      </w:r>
    </w:p>
    <w:p>
      <w:r>
        <w:t xml:space="preserve">Lause 1: Mies, jolla on kitara, cowboysaappaat ja alusvaatteet, seisoo kadulla naisen vieressä, ja taustalla näkyy keltaisia takseja. Lause 2: Todella pitkä mies.</w:t>
      </w:r>
    </w:p>
    <w:p>
      <w:r>
        <w:rPr>
          <w:b/>
        </w:rPr>
        <w:t xml:space="preserve">Tulos</w:t>
      </w:r>
    </w:p>
    <w:p>
      <w:r>
        <w:t xml:space="preserve">Jotkut ihmiset juovat.</w:t>
      </w:r>
    </w:p>
    <w:p>
      <w:r>
        <w:rPr>
          <w:b/>
        </w:rPr>
        <w:t xml:space="preserve">Esimerkki 7.1261</w:t>
      </w:r>
    </w:p>
    <w:p>
      <w:r>
        <w:t xml:space="preserve">Lause 1: Koira, jolla on frisbee suussaan. Lause 2: Koira noutamassa</w:t>
      </w:r>
    </w:p>
    <w:p>
      <w:r>
        <w:rPr>
          <w:b/>
        </w:rPr>
        <w:t xml:space="preserve">Tulos</w:t>
      </w:r>
    </w:p>
    <w:p>
      <w:r>
        <w:t xml:space="preserve">Koiralla on jotain suussaan.</w:t>
      </w:r>
    </w:p>
    <w:p>
      <w:r>
        <w:rPr>
          <w:b/>
        </w:rPr>
        <w:t xml:space="preserve">Esimerkki 7.1262</w:t>
      </w:r>
    </w:p>
    <w:p>
      <w:r>
        <w:t xml:space="preserve">Lause 1: Mies, jolla on Alaska-paita ja baseball-lippis, ostaa arpoja. Lause 2: Pelin jälkeen mies, jolla on Alaska-paita ja baseball-lippis, ostaa raaputusarpoja voittaakseen rahaa...</w:t>
      </w:r>
    </w:p>
    <w:p>
      <w:r>
        <w:rPr>
          <w:b/>
        </w:rPr>
        <w:t xml:space="preserve">Tulos</w:t>
      </w:r>
    </w:p>
    <w:p>
      <w:r>
        <w:t xml:space="preserve">Pelin jälkeen mies, jolla on Alaska-paita ja baseball-lippis, ostaa raaputusarpajaisia.</w:t>
      </w:r>
    </w:p>
    <w:p>
      <w:r>
        <w:rPr>
          <w:b/>
        </w:rPr>
        <w:t xml:space="preserve">Esimerkki 7.1263</w:t>
      </w:r>
    </w:p>
    <w:p>
      <w:r>
        <w:t xml:space="preserve">Lause 1: Puutarhanhoito on hauskaa ja rentouttavaa. Lause 2: Puutarhanhoito voi estää sinua lyömästä miestäsi.</w:t>
      </w:r>
    </w:p>
    <w:p>
      <w:r>
        <w:rPr>
          <w:b/>
        </w:rPr>
        <w:t xml:space="preserve">Tulos</w:t>
      </w:r>
    </w:p>
    <w:p>
      <w:r>
        <w:t xml:space="preserve">Puutarhanhoito voi rentouttaa.</w:t>
      </w:r>
    </w:p>
    <w:p>
      <w:r>
        <w:rPr>
          <w:b/>
        </w:rPr>
        <w:t xml:space="preserve">Esimerkki 7.1264</w:t>
      </w:r>
    </w:p>
    <w:p>
      <w:r>
        <w:t xml:space="preserve">Lause 1: Rumpali istuu rumpujen takana lähellä jotakuta, joka soittaa kitaraa. Lause 2: Kaksi ihmistä soittaa bändissä.</w:t>
      </w:r>
    </w:p>
    <w:p>
      <w:r>
        <w:rPr>
          <w:b/>
        </w:rPr>
        <w:t xml:space="preserve">Tulos</w:t>
      </w:r>
    </w:p>
    <w:p>
      <w:r>
        <w:t xml:space="preserve">Rumpali on lähellä kitaristia.</w:t>
      </w:r>
    </w:p>
    <w:p>
      <w:r>
        <w:rPr>
          <w:b/>
        </w:rPr>
        <w:t xml:space="preserve">Esimerkki 7.1265</w:t>
      </w:r>
    </w:p>
    <w:p>
      <w:r>
        <w:t xml:space="preserve">Lause 1: Valkoiseen paitaan pukeutunut mies työskentelee katolla. Lause 2: Mies tekee kattotyötä.</w:t>
      </w:r>
    </w:p>
    <w:p>
      <w:r>
        <w:rPr>
          <w:b/>
        </w:rPr>
        <w:t xml:space="preserve">Tulos</w:t>
      </w:r>
    </w:p>
    <w:p>
      <w:r>
        <w:t xml:space="preserve">Mies on pukeutunut katolla.</w:t>
      </w:r>
    </w:p>
    <w:p>
      <w:r>
        <w:rPr>
          <w:b/>
        </w:rPr>
        <w:t xml:space="preserve">Esimerkki 7.1266</w:t>
      </w:r>
    </w:p>
    <w:p>
      <w:r>
        <w:t xml:space="preserve">Lause 1: Kasvomaalattu akrobaatti kohoaa ilmassa. Lause 2: Sirkusesiintyjä kiertää vartaloaan ilmassa.</w:t>
      </w:r>
    </w:p>
    <w:p>
      <w:r>
        <w:rPr>
          <w:b/>
        </w:rPr>
        <w:t xml:space="preserve">Tulos</w:t>
      </w:r>
    </w:p>
    <w:p>
      <w:r>
        <w:t xml:space="preserve">Henkilö, jolla on koristellut kasvot, on ilmassa.</w:t>
      </w:r>
    </w:p>
    <w:p>
      <w:r>
        <w:rPr>
          <w:b/>
        </w:rPr>
        <w:t xml:space="preserve">Esimerkki 7.1267</w:t>
      </w:r>
    </w:p>
    <w:p>
      <w:r>
        <w:t xml:space="preserve">Lause 1: Nainen polvenkorkuisissa valkoisissa saappaissa ja mekossa ojentaa kätensä. Lause 2: Nainen ojentaa kätensä halatakseen ystäviään.</w:t>
      </w:r>
    </w:p>
    <w:p>
      <w:r>
        <w:rPr>
          <w:b/>
        </w:rPr>
        <w:t xml:space="preserve">Tulos</w:t>
      </w:r>
    </w:p>
    <w:p>
      <w:r>
        <w:t xml:space="preserve">Muodikas nainen ojentaa kätensä.</w:t>
      </w:r>
    </w:p>
    <w:p>
      <w:r>
        <w:rPr>
          <w:b/>
        </w:rPr>
        <w:t xml:space="preserve">Esimerkki 7.1268</w:t>
      </w:r>
    </w:p>
    <w:p>
      <w:r>
        <w:t xml:space="preserve">Lause 1: Fleecetakki ja silmälasit päässä istuva herrasmies naureskelee vastapäätä istuvan naisen ja hänen edessään seisovien muiden herrasmiesten kanssa ostoskeskuksessa tai makutestausalueella. Lause 2: Herrasmies, joka istuu vaaleassa fleecetakissa ja silmälaseissa, nauraa.</w:t>
      </w:r>
    </w:p>
    <w:p>
      <w:r>
        <w:rPr>
          <w:b/>
        </w:rPr>
        <w:t xml:space="preserve">Tulos</w:t>
      </w:r>
    </w:p>
    <w:p>
      <w:r>
        <w:t xml:space="preserve">Fleecetakki ja silmälasit päässä istuva herrasmies nauraa.</w:t>
      </w:r>
    </w:p>
    <w:p>
      <w:r>
        <w:rPr>
          <w:b/>
        </w:rPr>
        <w:t xml:space="preserve">Esimerkki 7.1269</w:t>
      </w:r>
    </w:p>
    <w:p>
      <w:r>
        <w:t xml:space="preserve">Lause 1: Nainen katselee vierasta ihmistä bussin lasin läpi. Lause 2: Nainen näkee bussin ikkunan läpi jonkun tutun näköisen henkilön.</w:t>
      </w:r>
    </w:p>
    <w:p>
      <w:r>
        <w:rPr>
          <w:b/>
        </w:rPr>
        <w:t xml:space="preserve">Tulos</w:t>
      </w:r>
    </w:p>
    <w:p>
      <w:r>
        <w:t xml:space="preserve">Nainen katsoo ikkunasta.</w:t>
      </w:r>
    </w:p>
    <w:p>
      <w:r>
        <w:rPr>
          <w:b/>
        </w:rPr>
        <w:t xml:space="preserve">Esimerkki 7.1270</w:t>
      </w:r>
    </w:p>
    <w:p>
      <w:r>
        <w:t xml:space="preserve">Lause 1: Arboristi yrittää kiivetä puuhun. Lause 2: Arboristi kiipeää puuhun saadakseen näytteen työtään varten.</w:t>
      </w:r>
    </w:p>
    <w:p>
      <w:r>
        <w:rPr>
          <w:b/>
        </w:rPr>
        <w:t xml:space="preserve">Tulos</w:t>
      </w:r>
    </w:p>
    <w:p>
      <w:r>
        <w:t xml:space="preserve">Joku kiipeilee puihin</w:t>
      </w:r>
    </w:p>
    <w:p>
      <w:r>
        <w:rPr>
          <w:b/>
        </w:rPr>
        <w:t xml:space="preserve">Esimerkki 7.1271</w:t>
      </w:r>
    </w:p>
    <w:p>
      <w:r>
        <w:t xml:space="preserve">Lause 1: Tyttö, jolla on oranssit hiukset ja tatuoinnit, ottaa puhelimellaan kuvan maalauksesta. Lause 2: Henkilö ottaa kuvan kukkamaalauksesta.</w:t>
      </w:r>
    </w:p>
    <w:p>
      <w:r>
        <w:rPr>
          <w:b/>
        </w:rPr>
        <w:t xml:space="preserve">Tulos</w:t>
      </w:r>
    </w:p>
    <w:p>
      <w:r>
        <w:t xml:space="preserve">Henkilö ottaa kuvan.</w:t>
      </w:r>
    </w:p>
    <w:p>
      <w:r>
        <w:rPr>
          <w:b/>
        </w:rPr>
        <w:t xml:space="preserve">Esimerkki 7.1272</w:t>
      </w:r>
    </w:p>
    <w:p>
      <w:r>
        <w:t xml:space="preserve">Lause 1: Kaksi ihmistä on harjoittelemassa, harmaapukuinen nainen harjoittelee lyömistä, kun ruskeaan huppariin pukeutunut mies pitää kädessään pehmusteita, joita hän lyö. Lause 2: Nainen harjoittelee suurta ottelua varten.</w:t>
      </w:r>
    </w:p>
    <w:p>
      <w:r>
        <w:rPr>
          <w:b/>
        </w:rPr>
        <w:t xml:space="preserve">Tulos</w:t>
      </w:r>
    </w:p>
    <w:p>
      <w:r>
        <w:t xml:space="preserve">Naiset harrastavat urheilua</w:t>
      </w:r>
    </w:p>
    <w:p>
      <w:r>
        <w:rPr>
          <w:b/>
        </w:rPr>
        <w:t xml:space="preserve">Esimerkki 7.1273</w:t>
      </w:r>
    </w:p>
    <w:p>
      <w:r>
        <w:t xml:space="preserve">Lause 1: Nainen ja pieni tyttö istuvat puupenkillä puisen karhun vieressä. Lause 2: Nainen ja hänen tyttärensä pitävät yhteyttä toisiinsa.</w:t>
      </w:r>
    </w:p>
    <w:p>
      <w:r>
        <w:rPr>
          <w:b/>
        </w:rPr>
        <w:t xml:space="preserve">Tulos</w:t>
      </w:r>
    </w:p>
    <w:p>
      <w:r>
        <w:t xml:space="preserve">Nainen viettää aikaa nuoren tytön kanssa.</w:t>
      </w:r>
    </w:p>
    <w:p>
      <w:r>
        <w:rPr>
          <w:b/>
        </w:rPr>
        <w:t xml:space="preserve">Esimerkki 7.1274</w:t>
      </w:r>
    </w:p>
    <w:p>
      <w:r>
        <w:t xml:space="preserve">Lause 1: Kolme vanhempaa miestä, joista yhdellä on jakku, toisella silmälasit ja kolmannella raitapaita, keskustelevat. Lause 2: Juutalainen mies puhuu kahden muun miehen kanssa.</w:t>
      </w:r>
    </w:p>
    <w:p>
      <w:r>
        <w:rPr>
          <w:b/>
        </w:rPr>
        <w:t xml:space="preserve">Tulos</w:t>
      </w:r>
    </w:p>
    <w:p>
      <w:r>
        <w:t xml:space="preserve">Ihmiset keskustelevat.</w:t>
      </w:r>
    </w:p>
    <w:p>
      <w:r>
        <w:rPr>
          <w:b/>
        </w:rPr>
        <w:t xml:space="preserve">Esimerkki 7.1275</w:t>
      </w:r>
    </w:p>
    <w:p>
      <w:r>
        <w:t xml:space="preserve">Lause 1: Punaisiin shortseihin pukeutunut mies nostaa jalkaansa potkaistakseen toista valkoisiin shortseihin pukeutunutta miestä nyrkkeilyottelun aikana. Lause 2: Mies voittaa nyrkkeilyottelun.</w:t>
      </w:r>
    </w:p>
    <w:p>
      <w:r>
        <w:rPr>
          <w:b/>
        </w:rPr>
        <w:t xml:space="preserve">Tulos</w:t>
      </w:r>
    </w:p>
    <w:p>
      <w:r>
        <w:t xml:space="preserve">Mies käy nyrkkeilyottelua.</w:t>
      </w:r>
    </w:p>
    <w:p>
      <w:r>
        <w:rPr>
          <w:b/>
        </w:rPr>
        <w:t xml:space="preserve">Esimerkki 7.1276</w:t>
      </w:r>
    </w:p>
    <w:p>
      <w:r>
        <w:t xml:space="preserve">Lause 1: Pieni tyttö punaisessa paidassa työntää pientä poikaa vauvakeinussa. Lause 2: Pieni tyttö punaisessa paidassa työntää pikkuveljeään vauvakeinussa.</w:t>
      </w:r>
    </w:p>
    <w:p>
      <w:r>
        <w:rPr>
          <w:b/>
        </w:rPr>
        <w:t xml:space="preserve">Tulos</w:t>
      </w:r>
    </w:p>
    <w:p>
      <w:r>
        <w:t xml:space="preserve">Vauvakeinussa olevaa pikkupoikaa työntää punapaitainen pikkutyttö.</w:t>
      </w:r>
    </w:p>
    <w:p>
      <w:r>
        <w:rPr>
          <w:b/>
        </w:rPr>
        <w:t xml:space="preserve">Esimerkki 7.1277</w:t>
      </w:r>
    </w:p>
    <w:p>
      <w:r>
        <w:t xml:space="preserve">Lause 1: Valkopaitainen mies sotkee tikkaita. Lause 2: Henkilö valmistelee tikkaita kiipeäkseen katolleen.</w:t>
      </w:r>
    </w:p>
    <w:p>
      <w:r>
        <w:rPr>
          <w:b/>
        </w:rPr>
        <w:t xml:space="preserve">Tulos</w:t>
      </w:r>
    </w:p>
    <w:p>
      <w:r>
        <w:t xml:space="preserve">Ihminen ja tikkaat.</w:t>
      </w:r>
    </w:p>
    <w:p>
      <w:r>
        <w:rPr>
          <w:b/>
        </w:rPr>
        <w:t xml:space="preserve">Esimerkki 7.1278</w:t>
      </w:r>
    </w:p>
    <w:p>
      <w:r>
        <w:t xml:space="preserve">Lause 1: Kaksi keski-ikäistä miestä puhuu keskenään huoneessa, jossa on musiikkilaitteita. Lause 2: Miehet ovat valkoihoisia.</w:t>
      </w:r>
    </w:p>
    <w:p>
      <w:r>
        <w:rPr>
          <w:b/>
        </w:rPr>
        <w:t xml:space="preserve">Tulos</w:t>
      </w:r>
    </w:p>
    <w:p>
      <w:r>
        <w:t xml:space="preserve">Miehet keskustelevat.</w:t>
      </w:r>
    </w:p>
    <w:p>
      <w:r>
        <w:rPr>
          <w:b/>
        </w:rPr>
        <w:t xml:space="preserve">Esimerkki 7.1279</w:t>
      </w:r>
    </w:p>
    <w:p>
      <w:r>
        <w:t xml:space="preserve">Lause 1: Ihmiset juoksevat jalkakäytävällä keskellä nurmikkoa. Lause 2: Useat miehet ja naiset juoksevat maatilan poikki.</w:t>
      </w:r>
    </w:p>
    <w:p>
      <w:r>
        <w:rPr>
          <w:b/>
        </w:rPr>
        <w:t xml:space="preserve">Tulos</w:t>
      </w:r>
    </w:p>
    <w:p>
      <w:r>
        <w:t xml:space="preserve">Yksittäiset ihmiset juoksevat ulkona.</w:t>
      </w:r>
    </w:p>
    <w:p>
      <w:r>
        <w:rPr>
          <w:b/>
        </w:rPr>
        <w:t xml:space="preserve">Esimerkki 7.1280</w:t>
      </w:r>
    </w:p>
    <w:p>
      <w:r>
        <w:t xml:space="preserve">Lause 1: Pieni bändi, joka esiintyy ihmisille yökerhossa. Lause 2: Ihmiset juovat olutta.</w:t>
      </w:r>
    </w:p>
    <w:p>
      <w:r>
        <w:rPr>
          <w:b/>
        </w:rPr>
        <w:t xml:space="preserve">Tulos</w:t>
      </w:r>
    </w:p>
    <w:p>
      <w:r>
        <w:t xml:space="preserve">Bändi soittaa musiikkia.</w:t>
      </w:r>
    </w:p>
    <w:p>
      <w:r>
        <w:rPr>
          <w:b/>
        </w:rPr>
        <w:t xml:space="preserve">Esimerkki 7.1281</w:t>
      </w:r>
    </w:p>
    <w:p>
      <w:r>
        <w:t xml:space="preserve">Lause 1: Mies, jolla on punainen takki ja polvenkorkuiset saappaat, on perhokalastamassa. Lause 2: Mies on perhokalastamassa sopivassa asussa.</w:t>
      </w:r>
    </w:p>
    <w:p>
      <w:r>
        <w:rPr>
          <w:b/>
        </w:rPr>
        <w:t xml:space="preserve">Tulos</w:t>
      </w:r>
    </w:p>
    <w:p>
      <w:r>
        <w:t xml:space="preserve">Mies on perhokalastus</w:t>
      </w:r>
    </w:p>
    <w:p>
      <w:r>
        <w:rPr>
          <w:b/>
        </w:rPr>
        <w:t xml:space="preserve">Esimerkki 7.1282</w:t>
      </w:r>
    </w:p>
    <w:p>
      <w:r>
        <w:t xml:space="preserve">Lause 1: Pariskunta kävelee arkkitehtonisessa rakennuksessa. Lause 2: He katselevat arkkitehtonisia suunnitelmia.</w:t>
      </w:r>
    </w:p>
    <w:p>
      <w:r>
        <w:rPr>
          <w:b/>
        </w:rPr>
        <w:t xml:space="preserve">Tulos</w:t>
      </w:r>
    </w:p>
    <w:p>
      <w:r>
        <w:t xml:space="preserve">Kaksi ihmistä kävelee yhdessä.</w:t>
      </w:r>
    </w:p>
    <w:p>
      <w:r>
        <w:rPr>
          <w:b/>
        </w:rPr>
        <w:t xml:space="preserve">Esimerkki 7.1283</w:t>
      </w:r>
    </w:p>
    <w:p>
      <w:r>
        <w:t xml:space="preserve">Lause 1: Kaksi lasta soittaa soittimia. Lause 2: Kaksi lasta soittaa koulun bändissä.</w:t>
      </w:r>
    </w:p>
    <w:p>
      <w:r>
        <w:rPr>
          <w:b/>
        </w:rPr>
        <w:t xml:space="preserve">Tulos</w:t>
      </w:r>
    </w:p>
    <w:p>
      <w:r>
        <w:t xml:space="preserve">Kaksi lasta soittaa soittimia.</w:t>
      </w:r>
    </w:p>
    <w:p>
      <w:r>
        <w:rPr>
          <w:b/>
        </w:rPr>
        <w:t xml:space="preserve">Esimerkki 7.1284</w:t>
      </w:r>
    </w:p>
    <w:p>
      <w:r>
        <w:t xml:space="preserve">Lause 1: Ruskeahiuksinen, silmälasipäinen mieshenkilö istuu askelmalla kodin edessä. Lause 2: Mies istuu ensimmäisen talonsa edessä.</w:t>
      </w:r>
    </w:p>
    <w:p>
      <w:r>
        <w:rPr>
          <w:b/>
        </w:rPr>
        <w:t xml:space="preserve">Tulos</w:t>
      </w:r>
    </w:p>
    <w:p>
      <w:r>
        <w:t xml:space="preserve">Hän istuu kodin ulkopuolella.</w:t>
      </w:r>
    </w:p>
    <w:p>
      <w:r>
        <w:rPr>
          <w:b/>
        </w:rPr>
        <w:t xml:space="preserve">Esimerkki 7.1285</w:t>
      </w:r>
    </w:p>
    <w:p>
      <w:r>
        <w:t xml:space="preserve">Lause 1: Lapset harjoittelevat taistelulajeja dojossa vanhempien jäsenten katsoessa vierestä. Lause 2: Lapset pärjäävät huonosti kamppailulajeissa.</w:t>
      </w:r>
    </w:p>
    <w:p>
      <w:r>
        <w:rPr>
          <w:b/>
        </w:rPr>
        <w:t xml:space="preserve">Tulos</w:t>
      </w:r>
    </w:p>
    <w:p>
      <w:r>
        <w:t xml:space="preserve">Lapset harjoittelevat dojossa.</w:t>
      </w:r>
    </w:p>
    <w:p>
      <w:r>
        <w:rPr>
          <w:b/>
        </w:rPr>
        <w:t xml:space="preserve">Esimerkki 7.1286</w:t>
      </w:r>
    </w:p>
    <w:p>
      <w:r>
        <w:t xml:space="preserve">Lause 1: Pitbull-koira jahtaa punaista palloa. Lause 2: Pitbull halusi leikkiä kiinniottoa ja lähti punaisen pallon perään.</w:t>
      </w:r>
    </w:p>
    <w:p>
      <w:r>
        <w:rPr>
          <w:b/>
        </w:rPr>
        <w:t xml:space="preserve">Tulos</w:t>
      </w:r>
    </w:p>
    <w:p>
      <w:r>
        <w:t xml:space="preserve">Eläin jahtaa punaista palloa.</w:t>
      </w:r>
    </w:p>
    <w:p>
      <w:r>
        <w:rPr>
          <w:b/>
        </w:rPr>
        <w:t xml:space="preserve">Esimerkki 7.1287</w:t>
      </w:r>
    </w:p>
    <w:p>
      <w:r>
        <w:t xml:space="preserve">Lause 1: Harmaisiin pukeutunut nuori tyttö polvistuu katsomaan koiraa. Lause 2: Hän opettaa koiralle temppua.</w:t>
      </w:r>
    </w:p>
    <w:p>
      <w:r>
        <w:rPr>
          <w:b/>
        </w:rPr>
        <w:t xml:space="preserve">Tulos</w:t>
      </w:r>
    </w:p>
    <w:p>
      <w:r>
        <w:t xml:space="preserve">Tyttö katsoo koiraa harmaaseen pukeutuneena.</w:t>
      </w:r>
    </w:p>
    <w:p>
      <w:r>
        <w:rPr>
          <w:b/>
        </w:rPr>
        <w:t xml:space="preserve">Esimerkki 7.1288</w:t>
      </w:r>
    </w:p>
    <w:p>
      <w:r>
        <w:t xml:space="preserve">Lause 1: Mies kantaa ostoskassejaan bussiin. Lause 2: Mies juoksi ostoskassit mukanaan bussia jahtaamaan.</w:t>
      </w:r>
    </w:p>
    <w:p>
      <w:r>
        <w:rPr>
          <w:b/>
        </w:rPr>
        <w:t xml:space="preserve">Tulos</w:t>
      </w:r>
    </w:p>
    <w:p>
      <w:r>
        <w:t xml:space="preserve">Miehen kädet ovat täynnä ostoskasseja.</w:t>
      </w:r>
    </w:p>
    <w:p>
      <w:r>
        <w:rPr>
          <w:b/>
        </w:rPr>
        <w:t xml:space="preserve">Esimerkki 7.1289</w:t>
      </w:r>
    </w:p>
    <w:p>
      <w:r>
        <w:t xml:space="preserve">Lause 1: Värikkäisiin vaatteisiin pukeutunut tyttö hyppii sängyllä, jossa on värikuvioinen peitto. Lause 2: Tyttö ei tottele vanhempiaan hyppimällä sängyllä.</w:t>
      </w:r>
    </w:p>
    <w:p>
      <w:r>
        <w:rPr>
          <w:b/>
        </w:rPr>
        <w:t xml:space="preserve">Tulos</w:t>
      </w:r>
    </w:p>
    <w:p>
      <w:r>
        <w:t xml:space="preserve">Tyttö on sisällä.</w:t>
      </w:r>
    </w:p>
    <w:p>
      <w:r>
        <w:rPr>
          <w:b/>
        </w:rPr>
        <w:t xml:space="preserve">Esimerkki 7.1290</w:t>
      </w:r>
    </w:p>
    <w:p>
      <w:r>
        <w:t xml:space="preserve">Lause 1: Nainen ja mies istuvat ruskealla kukkasohvalla kaupassa. Lause 2: Nainen ja mies ovat ostamassa sohvia uuteen asuntoonsa.</w:t>
      </w:r>
    </w:p>
    <w:p>
      <w:r>
        <w:rPr>
          <w:b/>
        </w:rPr>
        <w:t xml:space="preserve">Tulos</w:t>
      </w:r>
    </w:p>
    <w:p>
      <w:r>
        <w:t xml:space="preserve">Nainen ja mies ostavat sohvia.</w:t>
      </w:r>
    </w:p>
    <w:p>
      <w:r>
        <w:rPr>
          <w:b/>
        </w:rPr>
        <w:t xml:space="preserve">Esimerkki 7.1291</w:t>
      </w:r>
    </w:p>
    <w:p>
      <w:r>
        <w:t xml:space="preserve">Lause 1: Ruskea koira juoksee lumisella polulla. Lause 2: Ruskea koiranpentu juoksee lumessa.</w:t>
      </w:r>
    </w:p>
    <w:p>
      <w:r>
        <w:rPr>
          <w:b/>
        </w:rPr>
        <w:t xml:space="preserve">Tulos</w:t>
      </w:r>
    </w:p>
    <w:p>
      <w:r>
        <w:t xml:space="preserve">Ruskea koira leikkii lumessa.</w:t>
      </w:r>
    </w:p>
    <w:p>
      <w:r>
        <w:rPr>
          <w:b/>
        </w:rPr>
        <w:t xml:space="preserve">Esimerkki 7.1292</w:t>
      </w:r>
    </w:p>
    <w:p>
      <w:r>
        <w:t xml:space="preserve">Lause 1: Naisryhmä juoksee maratonin. Lause 2: Yksi heistä voittaa kisan.</w:t>
      </w:r>
    </w:p>
    <w:p>
      <w:r>
        <w:rPr>
          <w:b/>
        </w:rPr>
        <w:t xml:space="preserve">Tulos</w:t>
      </w:r>
    </w:p>
    <w:p>
      <w:r>
        <w:t xml:space="preserve">Tytöt juoksevat.</w:t>
      </w:r>
    </w:p>
    <w:p>
      <w:r>
        <w:rPr>
          <w:b/>
        </w:rPr>
        <w:t xml:space="preserve">Esimerkki 7.1293</w:t>
      </w:r>
    </w:p>
    <w:p>
      <w:r>
        <w:t xml:space="preserve">Lause 1: Vanha silmälasipäinen mies lukee sanomalehteä. Lause 2: Mies lukee sunnuntain sanomalehteä.</w:t>
      </w:r>
    </w:p>
    <w:p>
      <w:r>
        <w:rPr>
          <w:b/>
        </w:rPr>
        <w:t xml:space="preserve">Tulos</w:t>
      </w:r>
    </w:p>
    <w:p>
      <w:r>
        <w:t xml:space="preserve">Mies lukee.</w:t>
      </w:r>
    </w:p>
    <w:p>
      <w:r>
        <w:rPr>
          <w:b/>
        </w:rPr>
        <w:t xml:space="preserve">Esimerkki 7.1294</w:t>
      </w:r>
    </w:p>
    <w:p>
      <w:r>
        <w:t xml:space="preserve">Lause 1: Neljä lasta hyppää kädestä pitäen uima-altaaseen. Lause 2: Lapsiryhmä hyppää altaaseen.</w:t>
      </w:r>
    </w:p>
    <w:p>
      <w:r>
        <w:rPr>
          <w:b/>
        </w:rPr>
        <w:t xml:space="preserve">Tulos</w:t>
      </w:r>
    </w:p>
    <w:p>
      <w:r>
        <w:t xml:space="preserve">lapset sukelsivat uima-altaaseen.</w:t>
      </w:r>
    </w:p>
    <w:p>
      <w:r>
        <w:rPr>
          <w:b/>
        </w:rPr>
        <w:t xml:space="preserve">Esimerkki 7.1295</w:t>
      </w:r>
    </w:p>
    <w:p>
      <w:r>
        <w:t xml:space="preserve">Lause 1: Nuori mies istuu kyynärpäät jaloillaan ja lukee kirjaa. Lause 2: Teini-ikäinen selaa kirjaa kirjastossa.</w:t>
      </w:r>
    </w:p>
    <w:p>
      <w:r>
        <w:rPr>
          <w:b/>
        </w:rPr>
        <w:t xml:space="preserve">Tulos</w:t>
      </w:r>
    </w:p>
    <w:p>
      <w:r>
        <w:t xml:space="preserve">Kirjan lukija on uppoutunut kirjaansa.</w:t>
      </w:r>
    </w:p>
    <w:p>
      <w:r>
        <w:rPr>
          <w:b/>
        </w:rPr>
        <w:t xml:space="preserve">Esimerkki 7.1296</w:t>
      </w:r>
    </w:p>
    <w:p>
      <w:r>
        <w:t xml:space="preserve">Lause 1: Punamustaan pyöräilyasuun pukeutunut mies ajaa pyörällään vesistön ylittävällä sillalla. Lause 2: Polkupyörästä on bensa melkein lopussa.</w:t>
      </w:r>
    </w:p>
    <w:p>
      <w:r>
        <w:rPr>
          <w:b/>
        </w:rPr>
        <w:t xml:space="preserve">Tulos</w:t>
      </w:r>
    </w:p>
    <w:p>
      <w:r>
        <w:t xml:space="preserve">Mies on pyöräilijä.</w:t>
      </w:r>
    </w:p>
    <w:p>
      <w:r>
        <w:rPr>
          <w:b/>
        </w:rPr>
        <w:t xml:space="preserve">Esimerkki 7.1297</w:t>
      </w:r>
    </w:p>
    <w:p>
      <w:r>
        <w:t xml:space="preserve">Lause 1: Brunetti nainen, jolla on punainen paita, meikkaa ruskeaverikköisen miehen, jolla on silmät kiinni ja jolla on myös punainen paita. Lause 2: Ruskeaverikkö iloisesti punaisessa paidassa.</w:t>
      </w:r>
    </w:p>
    <w:p>
      <w:r>
        <w:rPr>
          <w:b/>
        </w:rPr>
        <w:t xml:space="preserve">Tulos</w:t>
      </w:r>
    </w:p>
    <w:p>
      <w:r>
        <w:t xml:space="preserve">Ruskeaverikköinen nainen, jolla on punainen paita</w:t>
      </w:r>
    </w:p>
    <w:p>
      <w:r>
        <w:rPr>
          <w:b/>
        </w:rPr>
        <w:t xml:space="preserve">Esimerkki 7.1298</w:t>
      </w:r>
    </w:p>
    <w:p>
      <w:r>
        <w:t xml:space="preserve">Lause 1: Junan konduktöörillä on laukku kädessään. Lause 2: Henkilö, jolla on kädessään vieraan jättämä laukku.</w:t>
      </w:r>
    </w:p>
    <w:p>
      <w:r>
        <w:rPr>
          <w:b/>
        </w:rPr>
        <w:t xml:space="preserve">Tulos</w:t>
      </w:r>
    </w:p>
    <w:p>
      <w:r>
        <w:t xml:space="preserve">Henkilö, jolla on laukku kädessään.</w:t>
      </w:r>
    </w:p>
    <w:p>
      <w:r>
        <w:rPr>
          <w:b/>
        </w:rPr>
        <w:t xml:space="preserve">Esimerkki 7.1299</w:t>
      </w:r>
    </w:p>
    <w:p>
      <w:r>
        <w:t xml:space="preserve">Lause 1: Valkoiseen paitaan pukeutunut mies istuu monien astioiden vieressä. Lause 2: mies myy kontteja</w:t>
      </w:r>
    </w:p>
    <w:p>
      <w:r>
        <w:rPr>
          <w:b/>
        </w:rPr>
        <w:t xml:space="preserve">Tulos</w:t>
      </w:r>
    </w:p>
    <w:p>
      <w:r>
        <w:t xml:space="preserve">mies istuu</w:t>
      </w:r>
    </w:p>
    <w:p>
      <w:r>
        <w:rPr>
          <w:b/>
        </w:rPr>
        <w:t xml:space="preserve">Esimerkki 7.1300</w:t>
      </w:r>
    </w:p>
    <w:p>
      <w:r>
        <w:t xml:space="preserve">Lause 1: Ihmisjoukko katselee pyhäkköä pitäen käsiään ylhäällä Lause 2: Pyhäkkö on hyvin pyhä.</w:t>
      </w:r>
    </w:p>
    <w:p>
      <w:r>
        <w:rPr>
          <w:b/>
        </w:rPr>
        <w:t xml:space="preserve">Tulos</w:t>
      </w:r>
    </w:p>
    <w:p>
      <w:r>
        <w:t xml:space="preserve">Yleisö tuijottaa eteenpäin</w:t>
      </w:r>
    </w:p>
    <w:p>
      <w:r>
        <w:rPr>
          <w:b/>
        </w:rPr>
        <w:t xml:space="preserve">Esimerkki 7.1301</w:t>
      </w:r>
    </w:p>
    <w:p>
      <w:r>
        <w:t xml:space="preserve">Lause 1: Mies istuu puistonpenkillä ja katselee kyyhkysiä. Lause 2: Mies syöttää jäljelle jäänyttä leipää puluille.</w:t>
      </w:r>
    </w:p>
    <w:p>
      <w:r>
        <w:rPr>
          <w:b/>
        </w:rPr>
        <w:t xml:space="preserve">Tulos</w:t>
      </w:r>
    </w:p>
    <w:p>
      <w:r>
        <w:t xml:space="preserve">Mies istuu puistonpenkillä.</w:t>
      </w:r>
    </w:p>
    <w:p>
      <w:r>
        <w:rPr>
          <w:b/>
        </w:rPr>
        <w:t xml:space="preserve">Esimerkki 7.1302</w:t>
      </w:r>
    </w:p>
    <w:p>
      <w:r>
        <w:t xml:space="preserve">Lause 1: Henkilö ajaa moottoripyörällä motorcrossing-tapahtumassa. Lause 2: Henkilö on sinisellä moottoripyörällä tapahtumassa.</w:t>
      </w:r>
    </w:p>
    <w:p>
      <w:r>
        <w:rPr>
          <w:b/>
        </w:rPr>
        <w:t xml:space="preserve">Tulos</w:t>
      </w:r>
    </w:p>
    <w:p>
      <w:r>
        <w:t xml:space="preserve">Henkilö on moottoripyörällä tapahtumassa.</w:t>
      </w:r>
    </w:p>
    <w:p>
      <w:r>
        <w:rPr>
          <w:b/>
        </w:rPr>
        <w:t xml:space="preserve">Esimerkki 7.1303</w:t>
      </w:r>
    </w:p>
    <w:p>
      <w:r>
        <w:t xml:space="preserve">Lause 1: Kaksi ihmistä nauraa ulkona. Lause 2: He nauravat toisilleen.</w:t>
      </w:r>
    </w:p>
    <w:p>
      <w:r>
        <w:rPr>
          <w:b/>
        </w:rPr>
        <w:t xml:space="preserve">Tulos</w:t>
      </w:r>
    </w:p>
    <w:p>
      <w:r>
        <w:t xml:space="preserve">Ihmiset nauravat ulkona</w:t>
      </w:r>
    </w:p>
    <w:p>
      <w:r>
        <w:rPr>
          <w:b/>
        </w:rPr>
        <w:t xml:space="preserve">Esimerkki 7.1304</w:t>
      </w:r>
    </w:p>
    <w:p>
      <w:r>
        <w:t xml:space="preserve">Lause 1: Ryhmä suuria mainoksia, jotka on sijoitettu kirjakaupan ulkopuolelle. Lause 2: Kirjakaupan vieressä on suuria vaatemainoksia.</w:t>
      </w:r>
    </w:p>
    <w:p>
      <w:r>
        <w:rPr>
          <w:b/>
        </w:rPr>
        <w:t xml:space="preserve">Tulos</w:t>
      </w:r>
    </w:p>
    <w:p>
      <w:r>
        <w:t xml:space="preserve">Mainokset ovat kirjakaupan lähellä.</w:t>
      </w:r>
    </w:p>
    <w:p>
      <w:r>
        <w:rPr>
          <w:b/>
        </w:rPr>
        <w:t xml:space="preserve">Esimerkki 7.1305</w:t>
      </w:r>
    </w:p>
    <w:p>
      <w:r>
        <w:t xml:space="preserve">Lause 1: Kaksi koiraa on vastakkain. Lause 2: Kaksi koiranpentua on vastakkain.</w:t>
      </w:r>
    </w:p>
    <w:p>
      <w:r>
        <w:rPr>
          <w:b/>
        </w:rPr>
        <w:t xml:space="preserve">Tulos</w:t>
      </w:r>
    </w:p>
    <w:p>
      <w:r>
        <w:t xml:space="preserve">Kaksi koiraa on vastakkain.</w:t>
      </w:r>
    </w:p>
    <w:p>
      <w:r>
        <w:rPr>
          <w:b/>
        </w:rPr>
        <w:t xml:space="preserve">Esimerkki 7.1306</w:t>
      </w:r>
    </w:p>
    <w:p>
      <w:r>
        <w:t xml:space="preserve">Lause 1: Vanhempi harmaapartainen mies, jolla on farkut, lyhythihainen paita, valkoinen hattu ja aurinkolasit, pitää jotakin kädessään seisoessaan villikukkapellolla. Lause 2: Mies nostaa kynänsä inspiroituneena kauniiseen näkymään.</w:t>
      </w:r>
    </w:p>
    <w:p>
      <w:r>
        <w:rPr>
          <w:b/>
        </w:rPr>
        <w:t xml:space="preserve">Tulos</w:t>
      </w:r>
    </w:p>
    <w:p>
      <w:r>
        <w:t xml:space="preserve">Aikuinen katselee kaunista näkymää.</w:t>
      </w:r>
    </w:p>
    <w:p>
      <w:r>
        <w:rPr>
          <w:b/>
        </w:rPr>
        <w:t xml:space="preserve">Esimerkki 7.1307</w:t>
      </w:r>
    </w:p>
    <w:p>
      <w:r>
        <w:t xml:space="preserve">Lause 1: Tyttö, jolla on limenvihreä paita, farkut ja keilakengät, yrittää kaataa kolme viimeistä keilaa. Lause 2: Hän on onnistunut hyvin, ja vaatteet näyttävät häiritsevän vastustajaa.</w:t>
      </w:r>
    </w:p>
    <w:p>
      <w:r>
        <w:rPr>
          <w:b/>
        </w:rPr>
        <w:t xml:space="preserve">Tulos</w:t>
      </w:r>
    </w:p>
    <w:p>
      <w:r>
        <w:t xml:space="preserve">Tyttö keilaa.</w:t>
      </w:r>
    </w:p>
    <w:p>
      <w:r>
        <w:rPr>
          <w:b/>
        </w:rPr>
        <w:t xml:space="preserve">Esimerkki 7.1308</w:t>
      </w:r>
    </w:p>
    <w:p>
      <w:r>
        <w:t xml:space="preserve">Lause 1: Henkilö ryömii lumitunnelin läpi. Lause 2: Nainen ryömii tuoreesta lumesta tekemänsä tunnelin läpi.</w:t>
      </w:r>
    </w:p>
    <w:p>
      <w:r>
        <w:rPr>
          <w:b/>
        </w:rPr>
        <w:t xml:space="preserve">Tulos</w:t>
      </w:r>
    </w:p>
    <w:p>
      <w:r>
        <w:t xml:space="preserve">ihminen ryömii ulkona.</w:t>
      </w:r>
    </w:p>
    <w:p>
      <w:r>
        <w:rPr>
          <w:b/>
        </w:rPr>
        <w:t xml:space="preserve">Esimerkki 7.1309</w:t>
      </w:r>
    </w:p>
    <w:p>
      <w:r>
        <w:t xml:space="preserve">Lause 1: Joukko ihmisiä, joihin kuuluu nunna, nainen ja mies, pitelee paperia pöydän edessä, jossa on ruokaa. Lause 2: He seisovat ravintolassa.</w:t>
      </w:r>
    </w:p>
    <w:p>
      <w:r>
        <w:rPr>
          <w:b/>
        </w:rPr>
        <w:t xml:space="preserve">Tulos</w:t>
      </w:r>
    </w:p>
    <w:p>
      <w:r>
        <w:t xml:space="preserve">Joukko ihmisiä seisoo pöydän ääressä.</w:t>
      </w:r>
    </w:p>
    <w:p>
      <w:r>
        <w:rPr>
          <w:b/>
        </w:rPr>
        <w:t xml:space="preserve">Esimerkki 7.1310</w:t>
      </w:r>
    </w:p>
    <w:p>
      <w:r>
        <w:t xml:space="preserve">Lause 1: Naispuolinen katukauppias seisoo kioskinsa sisällä, joka näyttää myyvän erilaisia ulkomaisia ja käsintehtyjä välipaloja. Lause 2: Ihmiset jonottavat saadakseen ruokaa.</w:t>
      </w:r>
    </w:p>
    <w:p>
      <w:r>
        <w:rPr>
          <w:b/>
        </w:rPr>
        <w:t xml:space="preserve">Tulos</w:t>
      </w:r>
    </w:p>
    <w:p>
      <w:r>
        <w:t xml:space="preserve">Naismyyjä myy välipaloja kadulla.</w:t>
      </w:r>
    </w:p>
    <w:p>
      <w:r>
        <w:rPr>
          <w:b/>
        </w:rPr>
        <w:t xml:space="preserve">Esimerkki 7.1311</w:t>
      </w:r>
    </w:p>
    <w:p>
      <w:r>
        <w:t xml:space="preserve">Lause 1: Oranssiin paskapukuun pukeutuneella miehellä on kaksi puudelia hihnassa. Lause 2: Koirat paskovat oranssia?</w:t>
      </w:r>
    </w:p>
    <w:p>
      <w:r>
        <w:rPr>
          <w:b/>
        </w:rPr>
        <w:t xml:space="preserve">Tulos</w:t>
      </w:r>
    </w:p>
    <w:p>
      <w:r>
        <w:t xml:space="preserve">Mies koirien kanssa.</w:t>
      </w:r>
    </w:p>
    <w:p>
      <w:r>
        <w:rPr>
          <w:b/>
        </w:rPr>
        <w:t xml:space="preserve">Esimerkki 7.1312</w:t>
      </w:r>
    </w:p>
    <w:p>
      <w:r>
        <w:t xml:space="preserve">Lause 1: Söpö pikkupoika armeijan paidassa puhaltaa suukkoa pienelle liskolle. Lause 2: Pieni poika on ihastunut pieneen liskoon.</w:t>
      </w:r>
    </w:p>
    <w:p>
      <w:r>
        <w:rPr>
          <w:b/>
        </w:rPr>
        <w:t xml:space="preserve">Tulos</w:t>
      </w:r>
    </w:p>
    <w:p>
      <w:r>
        <w:t xml:space="preserve">Pieni poika puhalsi suukon kohti pientä liskoa.</w:t>
      </w:r>
    </w:p>
    <w:p>
      <w:r>
        <w:rPr>
          <w:b/>
        </w:rPr>
        <w:t xml:space="preserve">Esimerkki 7.1313</w:t>
      </w:r>
    </w:p>
    <w:p>
      <w:r>
        <w:t xml:space="preserve">Lause 1: Joukko miehiä juhlii olutfestivaaleilla. Lause 2: Miehet ovat Oktoberfestissä.</w:t>
      </w:r>
    </w:p>
    <w:p>
      <w:r>
        <w:rPr>
          <w:b/>
        </w:rPr>
        <w:t xml:space="preserve">Tulos</w:t>
      </w:r>
    </w:p>
    <w:p>
      <w:r>
        <w:t xml:space="preserve">Miehet ovat festivaaleilla.</w:t>
      </w:r>
    </w:p>
    <w:p>
      <w:r>
        <w:rPr>
          <w:b/>
        </w:rPr>
        <w:t xml:space="preserve">Esimerkki 7.1314</w:t>
      </w:r>
    </w:p>
    <w:p>
      <w:r>
        <w:t xml:space="preserve">Lause 1: Kaksi nuorta poikaa soittaa soittimia veden äärellä. Lause 2: Kaksi poikaa harjoittelee huilujaan ulkona.</w:t>
      </w:r>
    </w:p>
    <w:p>
      <w:r>
        <w:rPr>
          <w:b/>
        </w:rPr>
        <w:t xml:space="preserve">Tulos</w:t>
      </w:r>
    </w:p>
    <w:p>
      <w:r>
        <w:t xml:space="preserve">Kaksi poikaa vesistön lähellä.</w:t>
      </w:r>
    </w:p>
    <w:p>
      <w:r>
        <w:rPr>
          <w:b/>
        </w:rPr>
        <w:t xml:space="preserve">Esimerkki 7.1315</w:t>
      </w:r>
    </w:p>
    <w:p>
      <w:r>
        <w:t xml:space="preserve">Lause 1: kuva, joka on otettu jonkinlaisen suuren kokoussalin takaosasta. Lause 2: Suureen saliin mahtuu yli 500 ihmistä.</w:t>
      </w:r>
    </w:p>
    <w:p>
      <w:r>
        <w:rPr>
          <w:b/>
        </w:rPr>
        <w:t xml:space="preserve">Tulos</w:t>
      </w:r>
    </w:p>
    <w:p>
      <w:r>
        <w:t xml:space="preserve">Henkilö ottaa kuvan suuresta huoneesta.</w:t>
      </w:r>
    </w:p>
    <w:p>
      <w:r>
        <w:rPr>
          <w:b/>
        </w:rPr>
        <w:t xml:space="preserve">Esimerkki 7.1316</w:t>
      </w:r>
    </w:p>
    <w:p>
      <w:r>
        <w:t xml:space="preserve">Lause 1: Vihreisiin shortseihin pukeutunut mies pitelee nuotion edessä tikkua, jossa on vaahtokarkki. Lause 2: Mies valmistaa savukkeita ystävilleen nuotiolla.</w:t>
      </w:r>
    </w:p>
    <w:p>
      <w:r>
        <w:rPr>
          <w:b/>
        </w:rPr>
        <w:t xml:space="preserve">Tulos</w:t>
      </w:r>
    </w:p>
    <w:p>
      <w:r>
        <w:t xml:space="preserve">Mies on lähellä tulta.</w:t>
      </w:r>
    </w:p>
    <w:p>
      <w:r>
        <w:rPr>
          <w:b/>
        </w:rPr>
        <w:t xml:space="preserve">Esimerkki 7.1317</w:t>
      </w:r>
    </w:p>
    <w:p>
      <w:r>
        <w:t xml:space="preserve">Lause 1: 2 pientä tyttöä teki paperilevyistä lumiukkoja. Lause 2: Kaksi tyttöä teki koulussa askartelun.</w:t>
      </w:r>
    </w:p>
    <w:p>
      <w:r>
        <w:rPr>
          <w:b/>
        </w:rPr>
        <w:t xml:space="preserve">Tulos</w:t>
      </w:r>
    </w:p>
    <w:p>
      <w:r>
        <w:t xml:space="preserve">Kaksi tyttöä teki käsityön.</w:t>
      </w:r>
    </w:p>
    <w:p>
      <w:r>
        <w:rPr>
          <w:b/>
        </w:rPr>
        <w:t xml:space="preserve">Esimerkki 7.1318</w:t>
      </w:r>
    </w:p>
    <w:p>
      <w:r>
        <w:t xml:space="preserve">Lause 1: Vaahtomaiset kuplat valuvat katulähteestä. Lause 2: Suihkulähde on vaaleanpunainen.</w:t>
      </w:r>
    </w:p>
    <w:p>
      <w:r>
        <w:rPr>
          <w:b/>
        </w:rPr>
        <w:t xml:space="preserve">Tulos</w:t>
      </w:r>
    </w:p>
    <w:p>
      <w:r>
        <w:t xml:space="preserve">Katulähde on täynnä kuplia.</w:t>
      </w:r>
    </w:p>
    <w:p>
      <w:r>
        <w:rPr>
          <w:b/>
        </w:rPr>
        <w:t xml:space="preserve">Esimerkki 7.1319</w:t>
      </w:r>
    </w:p>
    <w:p>
      <w:r>
        <w:t xml:space="preserve">Lause 1: Nuori nainen istuu pienessä lammessa askelmerkkien päällä. Lause 2: Nuori nainen lepäilee.</w:t>
      </w:r>
    </w:p>
    <w:p>
      <w:r>
        <w:rPr>
          <w:b/>
        </w:rPr>
        <w:t xml:space="preserve">Tulos</w:t>
      </w:r>
    </w:p>
    <w:p>
      <w:r>
        <w:t xml:space="preserve">Nuori nainen istuu alas.</w:t>
      </w:r>
    </w:p>
    <w:p>
      <w:r>
        <w:rPr>
          <w:b/>
        </w:rPr>
        <w:t xml:space="preserve">Esimerkki 7.1320</w:t>
      </w:r>
    </w:p>
    <w:p>
      <w:r>
        <w:t xml:space="preserve">Lause 1: Nuori tyttö hymyilee leikkiessään ulkona lehdissä. Lause 2: Nuorella tytöllä on hauskaa leikkiä lehtikasassa veljensä kanssa.</w:t>
      </w:r>
    </w:p>
    <w:p>
      <w:r>
        <w:rPr>
          <w:b/>
        </w:rPr>
        <w:t xml:space="preserve">Tulos</w:t>
      </w:r>
    </w:p>
    <w:p>
      <w:r>
        <w:t xml:space="preserve">Tyttö nauttii leikkimisestä lehtikasassa ulkona.</w:t>
      </w:r>
    </w:p>
    <w:p>
      <w:r>
        <w:rPr>
          <w:b/>
        </w:rPr>
        <w:t xml:space="preserve">Esimerkki 7.1321</w:t>
      </w:r>
    </w:p>
    <w:p>
      <w:r>
        <w:t xml:space="preserve">Lause 1: pieni lapsi nuolee sydämen muotoista sinistä tikkaria. Lause 2: lapsi tykkää tikkarista puistossa.</w:t>
      </w:r>
    </w:p>
    <w:p>
      <w:r>
        <w:rPr>
          <w:b/>
        </w:rPr>
        <w:t xml:space="preserve">Tulos</w:t>
      </w:r>
    </w:p>
    <w:p>
      <w:r>
        <w:t xml:space="preserve">Lapsella on tikkari.</w:t>
      </w:r>
    </w:p>
    <w:p>
      <w:r>
        <w:rPr>
          <w:b/>
        </w:rPr>
        <w:t xml:space="preserve">Esimerkki 7.1322</w:t>
      </w:r>
    </w:p>
    <w:p>
      <w:r>
        <w:t xml:space="preserve">Lause 1: Mies harrastaa rodeoratsastusta. Lause 2: Mies ratsastaa härällä rodeossa.</w:t>
      </w:r>
    </w:p>
    <w:p>
      <w:r>
        <w:rPr>
          <w:b/>
        </w:rPr>
        <w:t xml:space="preserve">Tulos</w:t>
      </w:r>
    </w:p>
    <w:p>
      <w:r>
        <w:t xml:space="preserve">Mies ratsastaa rodeossa.</w:t>
      </w:r>
    </w:p>
    <w:p>
      <w:r>
        <w:rPr>
          <w:b/>
        </w:rPr>
        <w:t xml:space="preserve">Esimerkki 7.1323</w:t>
      </w:r>
    </w:p>
    <w:p>
      <w:r>
        <w:t xml:space="preserve">Lause 1: Neljä nuorta miestä, joilla on punaiset nauhat ranteissaan, tekee eleitä Lause 2: Neljä ystävää tekee rivoja eleitä vanhalle naiselle.</w:t>
      </w:r>
    </w:p>
    <w:p>
      <w:r>
        <w:rPr>
          <w:b/>
        </w:rPr>
        <w:t xml:space="preserve">Tulos</w:t>
      </w:r>
    </w:p>
    <w:p>
      <w:r>
        <w:t xml:space="preserve">Ihmiset tekevät eleitä.</w:t>
      </w:r>
    </w:p>
    <w:p>
      <w:r>
        <w:rPr>
          <w:b/>
        </w:rPr>
        <w:t xml:space="preserve">Esimerkki 7.1324</w:t>
      </w:r>
    </w:p>
    <w:p>
      <w:r>
        <w:t xml:space="preserve">Lause 1: Kaksi miestä potkunyrkkeilee, mies punaisissa shortseissa potkii, kun taas mies mustissa shortseissa torjuu. Lause 2: Mies punaisissa shortseissa on potkunyrkkeilymestari.</w:t>
      </w:r>
    </w:p>
    <w:p>
      <w:r>
        <w:rPr>
          <w:b/>
        </w:rPr>
        <w:t xml:space="preserve">Tulos</w:t>
      </w:r>
    </w:p>
    <w:p>
      <w:r>
        <w:t xml:space="preserve">Kaksi miestä potkunyrkkeilee toisiaan vastaan.</w:t>
      </w:r>
    </w:p>
    <w:p>
      <w:r>
        <w:rPr>
          <w:b/>
        </w:rPr>
        <w:t xml:space="preserve">Esimerkki 7.1325</w:t>
      </w:r>
    </w:p>
    <w:p>
      <w:r>
        <w:t xml:space="preserve">Lause 1: Kultapukuinen mies kiillottaa kenkänsä katukauppiaalta. Lause 2: kaveri on musta</w:t>
      </w:r>
    </w:p>
    <w:p>
      <w:r>
        <w:rPr>
          <w:b/>
        </w:rPr>
        <w:t xml:space="preserve">Tulos</w:t>
      </w:r>
    </w:p>
    <w:p>
      <w:r>
        <w:t xml:space="preserve">kaveri saa kengänkiillotuksen</w:t>
      </w:r>
    </w:p>
    <w:p>
      <w:r>
        <w:rPr>
          <w:b/>
        </w:rPr>
        <w:t xml:space="preserve">Esimerkki 7.1326</w:t>
      </w:r>
    </w:p>
    <w:p>
      <w:r>
        <w:t xml:space="preserve">Lause 1: Jalkapalloilija taklaa pelaajaa, jolla on jalkapallo, yleisön katsellessa. Lause 2: Yleisö seuraa urheilutapahtumaa.</w:t>
      </w:r>
    </w:p>
    <w:p>
      <w:r>
        <w:rPr>
          <w:b/>
        </w:rPr>
        <w:t xml:space="preserve">Tulos</w:t>
      </w:r>
    </w:p>
    <w:p>
      <w:r>
        <w:t xml:space="preserve">Yleisö seuraa jalkapallo-ottelua.</w:t>
      </w:r>
    </w:p>
    <w:p>
      <w:r>
        <w:rPr>
          <w:b/>
        </w:rPr>
        <w:t xml:space="preserve">Esimerkki 7.1327</w:t>
      </w:r>
    </w:p>
    <w:p>
      <w:r>
        <w:t xml:space="preserve">Lause 1: Pukupaitaan ja solmioon pukeutunut mies puhuu kännykkään ulkona kaupunkialueella. Lause 2: Hyvin pukeutunut mies puhuu puhelimessa asiakkaalle ja kysyy tietä.</w:t>
      </w:r>
    </w:p>
    <w:p>
      <w:r>
        <w:rPr>
          <w:b/>
        </w:rPr>
        <w:t xml:space="preserve">Tulos</w:t>
      </w:r>
    </w:p>
    <w:p>
      <w:r>
        <w:t xml:space="preserve">Hyvin pukeutunut mies keskustelee puhelimessa.</w:t>
      </w:r>
    </w:p>
    <w:p>
      <w:r>
        <w:rPr>
          <w:b/>
        </w:rPr>
        <w:t xml:space="preserve">Esimerkki 7.1328</w:t>
      </w:r>
    </w:p>
    <w:p>
      <w:r>
        <w:t xml:space="preserve">Lause 1: Hiihtäjä menee alas vuorta. Lause 2: Naispuolinen hiihtäjä menee alas vuorta.</w:t>
      </w:r>
    </w:p>
    <w:p>
      <w:r>
        <w:rPr>
          <w:b/>
        </w:rPr>
        <w:t xml:space="preserve">Tulos</w:t>
      </w:r>
    </w:p>
    <w:p>
      <w:r>
        <w:t xml:space="preserve">Hiihtäjä on ulkona.</w:t>
      </w:r>
    </w:p>
    <w:p>
      <w:r>
        <w:rPr>
          <w:b/>
        </w:rPr>
        <w:t xml:space="preserve">Esimerkki 7.1329</w:t>
      </w:r>
    </w:p>
    <w:p>
      <w:r>
        <w:t xml:space="preserve">Lause 1: Vihreäpaitainen nainen keilaa neonvalaistulla keilaradalla. Lause 2: Nainen pitää keilaamisesta.</w:t>
      </w:r>
    </w:p>
    <w:p>
      <w:r>
        <w:rPr>
          <w:b/>
        </w:rPr>
        <w:t xml:space="preserve">Tulos</w:t>
      </w:r>
    </w:p>
    <w:p>
      <w:r>
        <w:t xml:space="preserve">Nainen keilaa.</w:t>
      </w:r>
    </w:p>
    <w:p>
      <w:r>
        <w:rPr>
          <w:b/>
        </w:rPr>
        <w:t xml:space="preserve">Esimerkki 7.1330</w:t>
      </w:r>
    </w:p>
    <w:p>
      <w:r>
        <w:t xml:space="preserve">Lause 1: Koripallo-ottelu, jossa Lafayetten pelaaja numero 32 ja Penn Staten pelaaja numero 23. Lause 2: Lafayetten pelaajalla on pallo.</w:t>
      </w:r>
    </w:p>
    <w:p>
      <w:r>
        <w:rPr>
          <w:b/>
        </w:rPr>
        <w:t xml:space="preserve">Tulos</w:t>
      </w:r>
    </w:p>
    <w:p>
      <w:r>
        <w:t xml:space="preserve">Lafayetten ja Penn Staten välillä on koripallo-ottelu.</w:t>
      </w:r>
    </w:p>
    <w:p>
      <w:r>
        <w:rPr>
          <w:b/>
        </w:rPr>
        <w:t xml:space="preserve">Esimerkki 7.1331</w:t>
      </w:r>
    </w:p>
    <w:p>
      <w:r>
        <w:t xml:space="preserve">Lause 1: Keltainen este ja muita esineitä tukkii oviaukon, josta mies katsoo alas. Lause 2: Mies katsoo alaspäin kartoittaakseen myrskytuhoja.</w:t>
      </w:r>
    </w:p>
    <w:p>
      <w:r>
        <w:rPr>
          <w:b/>
        </w:rPr>
        <w:t xml:space="preserve">Tulos</w:t>
      </w:r>
    </w:p>
    <w:p>
      <w:r>
        <w:t xml:space="preserve">Mies katsoo alas barrikadin takaa.</w:t>
      </w:r>
    </w:p>
    <w:p>
      <w:r>
        <w:rPr>
          <w:b/>
        </w:rPr>
        <w:t xml:space="preserve">Esimerkki 7.1332</w:t>
      </w:r>
    </w:p>
    <w:p>
      <w:r>
        <w:t xml:space="preserve">Lause 1: Mustaan liiviin ja sinisiin housuihin pukeutunut hiihtäjä poseeraa lumisella vuorella. Lause 2: Hiihtäjällä on kylmä.</w:t>
      </w:r>
    </w:p>
    <w:p>
      <w:r>
        <w:rPr>
          <w:b/>
        </w:rPr>
        <w:t xml:space="preserve">Tulos</w:t>
      </w:r>
    </w:p>
    <w:p>
      <w:r>
        <w:t xml:space="preserve">Hiihtäjä on ulkona.</w:t>
      </w:r>
    </w:p>
    <w:p>
      <w:r>
        <w:rPr>
          <w:b/>
        </w:rPr>
        <w:t xml:space="preserve">Esimerkki 7.1333</w:t>
      </w:r>
    </w:p>
    <w:p>
      <w:r>
        <w:t xml:space="preserve">Lause 1: Mies kotikeittiössä kääntää pannukakkua erittäin korkealla. Lause 2: Mies valmistaa pannukakkuja vaimolleen.</w:t>
      </w:r>
    </w:p>
    <w:p>
      <w:r>
        <w:rPr>
          <w:b/>
        </w:rPr>
        <w:t xml:space="preserve">Tulos</w:t>
      </w:r>
    </w:p>
    <w:p>
      <w:r>
        <w:t xml:space="preserve">Henkilö valmistaa ruokaa kotona.</w:t>
      </w:r>
    </w:p>
    <w:p>
      <w:r>
        <w:rPr>
          <w:b/>
        </w:rPr>
        <w:t xml:space="preserve">Esimerkki 7.1334</w:t>
      </w:r>
    </w:p>
    <w:p>
      <w:r>
        <w:t xml:space="preserve">Lause 1: Keltapaitainen mies istuu moottoripyörän selässä. Lause 2: Miehellä on moottoripyöräkypärä.</w:t>
      </w:r>
    </w:p>
    <w:p>
      <w:r>
        <w:rPr>
          <w:b/>
        </w:rPr>
        <w:t xml:space="preserve">Tulos</w:t>
      </w:r>
    </w:p>
    <w:p>
      <w:r>
        <w:t xml:space="preserve">Koirat yrittävät saada palloa kiinni.</w:t>
      </w:r>
    </w:p>
    <w:p>
      <w:r>
        <w:rPr>
          <w:b/>
        </w:rPr>
        <w:t xml:space="preserve">Esimerkki 7.1335</w:t>
      </w:r>
    </w:p>
    <w:p>
      <w:r>
        <w:t xml:space="preserve">Lause 1: Ihmiset juoksevat kilpaa veden läpi. Lause 2: Ihmiset juoksevat kilpailun aikana vyötärönsyvän veden läpi.</w:t>
      </w:r>
    </w:p>
    <w:p>
      <w:r>
        <w:rPr>
          <w:b/>
        </w:rPr>
        <w:t xml:space="preserve">Tulos</w:t>
      </w:r>
    </w:p>
    <w:p>
      <w:r>
        <w:t xml:space="preserve">Ihmiset juoksevat veden läpi kilpailun aikana.</w:t>
      </w:r>
    </w:p>
    <w:p>
      <w:r>
        <w:rPr>
          <w:b/>
        </w:rPr>
        <w:t xml:space="preserve">Esimerkki 7.1336</w:t>
      </w:r>
    </w:p>
    <w:p>
      <w:r>
        <w:t xml:space="preserve">Lause 1: Surffilaudan päällä seisova mies suuntaa pois rannasta, kun hän menee aallon yli pienen veneen lähellä. Lause 2: Taitava lainelautailija ratsastaa aallolla.</w:t>
      </w:r>
    </w:p>
    <w:p>
      <w:r>
        <w:rPr>
          <w:b/>
        </w:rPr>
        <w:t xml:space="preserve">Tulos</w:t>
      </w:r>
    </w:p>
    <w:p>
      <w:r>
        <w:t xml:space="preserve">Mies surffilaudalla ratsastaa aallolla</w:t>
      </w:r>
    </w:p>
    <w:p>
      <w:r>
        <w:rPr>
          <w:b/>
        </w:rPr>
        <w:t xml:space="preserve">Esimerkki 7.1337</w:t>
      </w:r>
    </w:p>
    <w:p>
      <w:r>
        <w:t xml:space="preserve">Lause 1: Mies ajaa puskutraktorilla auratakseen vihreää ruohoa ja kiviä Lause 2: Mies ajaa puskutraktorilla tehdäkseen tietä uudelle rakennukselle.</w:t>
      </w:r>
    </w:p>
    <w:p>
      <w:r>
        <w:rPr>
          <w:b/>
        </w:rPr>
        <w:t xml:space="preserve">Tulos</w:t>
      </w:r>
    </w:p>
    <w:p>
      <w:r>
        <w:t xml:space="preserve">Mies käyttää puskutraktoria.</w:t>
      </w:r>
    </w:p>
    <w:p>
      <w:r>
        <w:rPr>
          <w:b/>
        </w:rPr>
        <w:t xml:space="preserve">Esimerkki 7.1338</w:t>
      </w:r>
    </w:p>
    <w:p>
      <w:r>
        <w:t xml:space="preserve">Lause 1: Aasialainen mies siirtää kärryjä jalkakäytävällä määränpäähänsä. Lause 2: Kauppakeskuksen työntekijä kerää kärryjä.</w:t>
      </w:r>
    </w:p>
    <w:p>
      <w:r>
        <w:rPr>
          <w:b/>
        </w:rPr>
        <w:t xml:space="preserve">Tulos</w:t>
      </w:r>
    </w:p>
    <w:p>
      <w:r>
        <w:t xml:space="preserve">Henkilö on ulkona.</w:t>
      </w:r>
    </w:p>
    <w:p>
      <w:r>
        <w:rPr>
          <w:b/>
        </w:rPr>
        <w:t xml:space="preserve">Esimerkki 7.1339</w:t>
      </w:r>
    </w:p>
    <w:p>
      <w:r>
        <w:t xml:space="preserve">Lause 1: Sinipaitainen nuori mies seisoo korokkeella. Lause 2: Mies seisoo korokkeella valmistujaisjuhlassaan ystäviensä kanssa.</w:t>
      </w:r>
    </w:p>
    <w:p>
      <w:r>
        <w:rPr>
          <w:b/>
        </w:rPr>
        <w:t xml:space="preserve">Tulos</w:t>
      </w:r>
    </w:p>
    <w:p>
      <w:r>
        <w:t xml:space="preserve">Mies seisoo korokkeella valmistujaisjuhlassaan -</w:t>
      </w:r>
    </w:p>
    <w:p>
      <w:r>
        <w:rPr>
          <w:b/>
        </w:rPr>
        <w:t xml:space="preserve">Esimerkki 7.1340</w:t>
      </w:r>
    </w:p>
    <w:p>
      <w:r>
        <w:t xml:space="preserve">Lause 1: Miehellä on t-paita, jossa on pehmokarhua hyppivä vauva. Lause 2: Miehellä on yllään sopimaton t-paita.</w:t>
      </w:r>
    </w:p>
    <w:p>
      <w:r>
        <w:rPr>
          <w:b/>
        </w:rPr>
        <w:t xml:space="preserve">Tulos</w:t>
      </w:r>
    </w:p>
    <w:p>
      <w:r>
        <w:t xml:space="preserve">Miehellä on graafinen t-paita.</w:t>
      </w:r>
    </w:p>
    <w:p>
      <w:r>
        <w:rPr>
          <w:b/>
        </w:rPr>
        <w:t xml:space="preserve">Esimerkki 7.1341</w:t>
      </w:r>
    </w:p>
    <w:p>
      <w:r>
        <w:t xml:space="preserve">Lause 1: Keski-ikäinen afroamerikkalainen mies, jolla oli yllään baseball-lippis ja sinivalkoinen ruudullinen paita napittomana, nojasi johonkin kadun lähellä. Lause 2: Keski-ikäinen afroamerikkalainen mies odottaa ystäväänsä kaupan ulkopuolella.</w:t>
      </w:r>
    </w:p>
    <w:p>
      <w:r>
        <w:rPr>
          <w:b/>
        </w:rPr>
        <w:t xml:space="preserve">Tulos</w:t>
      </w:r>
    </w:p>
    <w:p>
      <w:r>
        <w:t xml:space="preserve">Afroamerikkalainen mies ei seisonut suorassa.</w:t>
      </w:r>
    </w:p>
    <w:p>
      <w:r>
        <w:rPr>
          <w:b/>
        </w:rPr>
        <w:t xml:space="preserve">Esimerkki 7.1342</w:t>
      </w:r>
    </w:p>
    <w:p>
      <w:r>
        <w:t xml:space="preserve">Lause 1: Henkilö moottorikelkalla. Lause 2: Henkilö ajaa moottorikelkalla.</w:t>
      </w:r>
    </w:p>
    <w:p>
      <w:r>
        <w:rPr>
          <w:b/>
        </w:rPr>
        <w:t xml:space="preserve">Tulos</w:t>
      </w:r>
    </w:p>
    <w:p>
      <w:r>
        <w:t xml:space="preserve">Henkilö istuu moottorikelkan päällä.</w:t>
      </w:r>
    </w:p>
    <w:p>
      <w:r>
        <w:rPr>
          <w:b/>
        </w:rPr>
        <w:t xml:space="preserve">Esimerkki 7.1343</w:t>
      </w:r>
    </w:p>
    <w:p>
      <w:r>
        <w:t xml:space="preserve">Lause 1: Mies istuu tietokoneen monitorin edessä, pitää näppäimistöä kädessään ja katsoo kameraan. Lause 2: Tietokone on päällä.</w:t>
      </w:r>
    </w:p>
    <w:p>
      <w:r>
        <w:rPr>
          <w:b/>
        </w:rPr>
        <w:t xml:space="preserve">Tulos</w:t>
      </w:r>
    </w:p>
    <w:p>
      <w:r>
        <w:t xml:space="preserve">Mies istuu tuolilla</w:t>
      </w:r>
    </w:p>
    <w:p>
      <w:r>
        <w:rPr>
          <w:b/>
        </w:rPr>
        <w:t xml:space="preserve">Esimerkki 7.1344</w:t>
      </w:r>
    </w:p>
    <w:p>
      <w:r>
        <w:t xml:space="preserve">Lause 1: Nainen baarissa katselee, kun mies lähestyy toista naista Lause 2: Nainen on yksin baarissa.</w:t>
      </w:r>
    </w:p>
    <w:p>
      <w:r>
        <w:rPr>
          <w:b/>
        </w:rPr>
        <w:t xml:space="preserve">Tulos</w:t>
      </w:r>
    </w:p>
    <w:p>
      <w:r>
        <w:t xml:space="preserve">Sisällä on nainen.</w:t>
      </w:r>
    </w:p>
    <w:p>
      <w:r>
        <w:rPr>
          <w:b/>
        </w:rPr>
        <w:t xml:space="preserve">Esimerkki 7.1345</w:t>
      </w:r>
    </w:p>
    <w:p>
      <w:r>
        <w:t xml:space="preserve">Lause 1: Neljä ihmistä nauraa ja istuu sohvalla. Lause 2: Neljä ihmistä katsoo televisiota</w:t>
      </w:r>
    </w:p>
    <w:p>
      <w:r>
        <w:rPr>
          <w:b/>
        </w:rPr>
        <w:t xml:space="preserve">Tulos</w:t>
      </w:r>
    </w:p>
    <w:p>
      <w:r>
        <w:t xml:space="preserve">Ihmiset pelaavat videopelejä</w:t>
      </w:r>
    </w:p>
    <w:p>
      <w:r>
        <w:rPr>
          <w:b/>
        </w:rPr>
        <w:t xml:space="preserve">Esimerkki 7.1346</w:t>
      </w:r>
    </w:p>
    <w:p>
      <w:r>
        <w:t xml:space="preserve">Lause 1: Vanhempi mies potkii esinettä. Lause 2: Mies on vihainen jostakin.</w:t>
      </w:r>
    </w:p>
    <w:p>
      <w:r>
        <w:rPr>
          <w:b/>
        </w:rPr>
        <w:t xml:space="preserve">Tulos</w:t>
      </w:r>
    </w:p>
    <w:p>
      <w:r>
        <w:t xml:space="preserve">Mies ei ole nuori.</w:t>
      </w:r>
    </w:p>
    <w:p>
      <w:r>
        <w:rPr>
          <w:b/>
        </w:rPr>
        <w:t xml:space="preserve">Esimerkki 7.1347</w:t>
      </w:r>
    </w:p>
    <w:p>
      <w:r>
        <w:t xml:space="preserve">Lause 1: Nainen moppaa lattiaa. Lause 2: Naisella on valkoinen moppi.</w:t>
      </w:r>
    </w:p>
    <w:p>
      <w:r>
        <w:rPr>
          <w:b/>
        </w:rPr>
        <w:t xml:space="preserve">Tulos</w:t>
      </w:r>
    </w:p>
    <w:p>
      <w:r>
        <w:t xml:space="preserve">Naisella on moppi.</w:t>
      </w:r>
    </w:p>
    <w:p>
      <w:r>
        <w:rPr>
          <w:b/>
        </w:rPr>
        <w:t xml:space="preserve">Esimerkki 7.1348</w:t>
      </w:r>
    </w:p>
    <w:p>
      <w:r>
        <w:t xml:space="preserve">Lause 1: Kaksi mustatukkaista naista, joilla on kukkalehdet yllään, seisovat kaupassa vauvan kanssa lastenrattaissa. Lause 2: Kaksi mustatukkaista naista, joilla on leisit yllään, seisovat kaupassa vauvapojan kanssa.</w:t>
      </w:r>
    </w:p>
    <w:p>
      <w:r>
        <w:rPr>
          <w:b/>
        </w:rPr>
        <w:t xml:space="preserve">Tulos</w:t>
      </w:r>
    </w:p>
    <w:p>
      <w:r>
        <w:t xml:space="preserve">kaksi mustatukkaista naista, joilla on leisit päällään, seisovat kaupassa vauvan kanssa.</w:t>
      </w:r>
    </w:p>
    <w:p>
      <w:r>
        <w:rPr>
          <w:b/>
        </w:rPr>
        <w:t xml:space="preserve">Esimerkki 7.1349</w:t>
      </w:r>
    </w:p>
    <w:p>
      <w:r>
        <w:t xml:space="preserve">Lause 1: Nuori punatukkainen ja kiharainen nainen lukee syntymäpäiväkorttia. Lause 2: Nuori kiharatukkainen nainen naureskeli itsekseen lukiessaan hauskaa syntymäpäiväkorttia.</w:t>
      </w:r>
    </w:p>
    <w:p>
      <w:r>
        <w:rPr>
          <w:b/>
        </w:rPr>
        <w:t xml:space="preserve">Tulos</w:t>
      </w:r>
    </w:p>
    <w:p>
      <w:r>
        <w:t xml:space="preserve">Nainen luki jotain.</w:t>
      </w:r>
    </w:p>
    <w:p>
      <w:r>
        <w:rPr>
          <w:b/>
        </w:rPr>
        <w:t xml:space="preserve">Esimerkki 7.1350</w:t>
      </w:r>
    </w:p>
    <w:p>
      <w:r>
        <w:t xml:space="preserve">Lause 1: Collie juoksee sinikeltaista taulua pitkin. Lause 2: Koiranpentu kävelee ympäriinsä.</w:t>
      </w:r>
    </w:p>
    <w:p>
      <w:r>
        <w:rPr>
          <w:b/>
        </w:rPr>
        <w:t xml:space="preserve">Tulos</w:t>
      </w:r>
    </w:p>
    <w:p>
      <w:r>
        <w:t xml:space="preserve">Koira liikkuu.</w:t>
      </w:r>
    </w:p>
    <w:p>
      <w:r>
        <w:rPr>
          <w:b/>
        </w:rPr>
        <w:t xml:space="preserve">Esimerkki 7.1351</w:t>
      </w:r>
    </w:p>
    <w:p>
      <w:r>
        <w:t xml:space="preserve">Lause 1: Kaksi koiraa tapaa rannalla kolmannen koiran ja tutkii sitä. Lause 2: Ne ovat koirapuistossa.</w:t>
      </w:r>
    </w:p>
    <w:p>
      <w:r>
        <w:rPr>
          <w:b/>
        </w:rPr>
        <w:t xml:space="preserve">Tulos</w:t>
      </w:r>
    </w:p>
    <w:p>
      <w:r>
        <w:t xml:space="preserve">on kaksi koiraa</w:t>
      </w:r>
    </w:p>
    <w:p>
      <w:r>
        <w:rPr>
          <w:b/>
        </w:rPr>
        <w:t xml:space="preserve">Esimerkki 7.1352</w:t>
      </w:r>
    </w:p>
    <w:p>
      <w:r>
        <w:t xml:space="preserve">Lause 1: Kaksi ihmistä kävelee ruutukuvioitua jalkakäytävää pitkin punakeltaisen kartion edessä. Lause 2: Ihmiset kävelevät lentokentän läpi.</w:t>
      </w:r>
    </w:p>
    <w:p>
      <w:r>
        <w:rPr>
          <w:b/>
        </w:rPr>
        <w:t xml:space="preserve">Tulos</w:t>
      </w:r>
    </w:p>
    <w:p>
      <w:r>
        <w:t xml:space="preserve">Ihmiset heräävät jalkakäytävällä.</w:t>
      </w:r>
    </w:p>
    <w:p>
      <w:r>
        <w:rPr>
          <w:b/>
        </w:rPr>
        <w:t xml:space="preserve">Esimerkki 7.1353</w:t>
      </w:r>
    </w:p>
    <w:p>
      <w:r>
        <w:t xml:space="preserve">Lause 1: Mies maalaa seinää. Lause 2: Se on hänen talonsa.</w:t>
      </w:r>
    </w:p>
    <w:p>
      <w:r>
        <w:rPr>
          <w:b/>
        </w:rPr>
        <w:t xml:space="preserve">Tulos</w:t>
      </w:r>
    </w:p>
    <w:p>
      <w:r>
        <w:t xml:space="preserve">Seinä oli maalattava.</w:t>
      </w:r>
    </w:p>
    <w:p>
      <w:r>
        <w:rPr>
          <w:b/>
        </w:rPr>
        <w:t xml:space="preserve">Esimerkki 7.1354</w:t>
      </w:r>
    </w:p>
    <w:p>
      <w:r>
        <w:t xml:space="preserve">Lause 1: Useita lapsia seisoo rakennuksen edessä. Lause 2: Joukko lapsia seisoo korkean kerrostalon edessä.</w:t>
      </w:r>
    </w:p>
    <w:p>
      <w:r>
        <w:rPr>
          <w:b/>
        </w:rPr>
        <w:t xml:space="preserve">Tulos</w:t>
      </w:r>
    </w:p>
    <w:p>
      <w:r>
        <w:t xml:space="preserve">Korkea rakennus, jonka edessä seisoo ryhmä lapsia.</w:t>
      </w:r>
    </w:p>
    <w:p>
      <w:r>
        <w:rPr>
          <w:b/>
        </w:rPr>
        <w:t xml:space="preserve">Esimerkki 7.1355</w:t>
      </w:r>
    </w:p>
    <w:p>
      <w:r>
        <w:t xml:space="preserve">Lause 1: Koira vesistön reunalla. Lause 2: Koira leikkii.</w:t>
      </w:r>
    </w:p>
    <w:p>
      <w:r>
        <w:rPr>
          <w:b/>
        </w:rPr>
        <w:t xml:space="preserve">Tulos</w:t>
      </w:r>
    </w:p>
    <w:p>
      <w:r>
        <w:t xml:space="preserve">Koira on veden äärellä.</w:t>
      </w:r>
    </w:p>
    <w:p>
      <w:r>
        <w:rPr>
          <w:b/>
        </w:rPr>
        <w:t xml:space="preserve">Esimerkki 7.1356</w:t>
      </w:r>
    </w:p>
    <w:p>
      <w:r>
        <w:t xml:space="preserve">Lause 1: Mies katselee burleskitanssijaa. Lause 2: Mies on klubilla.</w:t>
      </w:r>
    </w:p>
    <w:p>
      <w:r>
        <w:rPr>
          <w:b/>
        </w:rPr>
        <w:t xml:space="preserve">Tulos</w:t>
      </w:r>
    </w:p>
    <w:p>
      <w:r>
        <w:t xml:space="preserve">Henkilö tanssii.</w:t>
      </w:r>
    </w:p>
    <w:p>
      <w:r>
        <w:rPr>
          <w:b/>
        </w:rPr>
        <w:t xml:space="preserve">Esimerkki 7.1357</w:t>
      </w:r>
    </w:p>
    <w:p>
      <w:r>
        <w:t xml:space="preserve">Lause 1: Mies istuu oranssin kepin ja oranssin kukkaruukun välissä pää kumarassa. Lause 2: Mies ottaa päiväunet maalattuaan kepin oranssiksi.</w:t>
      </w:r>
    </w:p>
    <w:p>
      <w:r>
        <w:rPr>
          <w:b/>
        </w:rPr>
        <w:t xml:space="preserve">Tulos</w:t>
      </w:r>
    </w:p>
    <w:p>
      <w:r>
        <w:t xml:space="preserve">Tässä kuvassa on mies</w:t>
      </w:r>
    </w:p>
    <w:p>
      <w:r>
        <w:rPr>
          <w:b/>
        </w:rPr>
        <w:t xml:space="preserve">Esimerkki 7.1358</w:t>
      </w:r>
    </w:p>
    <w:p>
      <w:r>
        <w:t xml:space="preserve">Lause 1: Ihmiset istuvat ja seisovat viherkatolla varustetun kahvimyyjän edessä, kun suuri joukko kävelee jalkakäytävää pitkin. Lause 2: Ihmiset nauttivat kahvia ja katselevat paraatia.</w:t>
      </w:r>
    </w:p>
    <w:p>
      <w:r>
        <w:rPr>
          <w:b/>
        </w:rPr>
        <w:t xml:space="preserve">Tulos</w:t>
      </w:r>
    </w:p>
    <w:p>
      <w:r>
        <w:t xml:space="preserve">Ulkona on ihmisiä.</w:t>
      </w:r>
    </w:p>
    <w:p>
      <w:r>
        <w:rPr>
          <w:b/>
        </w:rPr>
        <w:t xml:space="preserve">Esimerkki 7.1359</w:t>
      </w:r>
    </w:p>
    <w:p>
      <w:r>
        <w:t xml:space="preserve">Lause 1: Keltaiseen sadetakkiin pukeutunut henkilö istuu kallion reunalla ja katsoo alaspäin Lause 2: Henkilöllä on todella huono olo, joten hänellä on sadetakki yllään, koska hänen olonsa on niin huono, että koko ajan pitäisi sataa.</w:t>
      </w:r>
    </w:p>
    <w:p>
      <w:r>
        <w:rPr>
          <w:b/>
        </w:rPr>
        <w:t xml:space="preserve">Tulos</w:t>
      </w:r>
    </w:p>
    <w:p>
      <w:r>
        <w:t xml:space="preserve">Perosn istuu kalliolla ja katselee maata.</w:t>
      </w:r>
    </w:p>
    <w:p>
      <w:r>
        <w:rPr>
          <w:b/>
        </w:rPr>
        <w:t xml:space="preserve">Esimerkki 7.1360</w:t>
      </w:r>
    </w:p>
    <w:p>
      <w:r>
        <w:t xml:space="preserve">Lause 1: Rakennuksen ulkopuolella seisoo neljä ihmistä, joilla on maalatut kasvot. Lause 2: Ulkona seisoo neljä samoalaista, joilla on perinteinen kasvomaalaus päällä.</w:t>
      </w:r>
    </w:p>
    <w:p>
      <w:r>
        <w:rPr>
          <w:b/>
        </w:rPr>
        <w:t xml:space="preserve">Tulos</w:t>
      </w:r>
    </w:p>
    <w:p>
      <w:r>
        <w:t xml:space="preserve">Ulkona seisoo neljä ihmistä.</w:t>
      </w:r>
    </w:p>
    <w:p>
      <w:r>
        <w:rPr>
          <w:b/>
        </w:rPr>
        <w:t xml:space="preserve">Esimerkki 7.1361</w:t>
      </w:r>
    </w:p>
    <w:p>
      <w:r>
        <w:t xml:space="preserve">Lause 1: Eri etnisiä ryhmiä edustavat naiset seisovat huoneessa ja pitävät kädessään punaisia ja keltaisia tikkoja. Lause 2: Naiset pelaavat tikanheittoturnauksessa.</w:t>
      </w:r>
    </w:p>
    <w:p>
      <w:r>
        <w:rPr>
          <w:b/>
        </w:rPr>
        <w:t xml:space="preserve">Tulos</w:t>
      </w:r>
    </w:p>
    <w:p>
      <w:r>
        <w:t xml:space="preserve">eri ihmiset ovat huoneessa</w:t>
      </w:r>
    </w:p>
    <w:p>
      <w:r>
        <w:rPr>
          <w:b/>
        </w:rPr>
        <w:t xml:space="preserve">Esimerkki 7.1362</w:t>
      </w:r>
    </w:p>
    <w:p>
      <w:r>
        <w:t xml:space="preserve">Lause 1: Lapset vetävät köydestä. Lause 2: he leikkivät köydenvetoa.</w:t>
      </w:r>
    </w:p>
    <w:p>
      <w:r>
        <w:rPr>
          <w:b/>
        </w:rPr>
        <w:t xml:space="preserve">Tulos</w:t>
      </w:r>
    </w:p>
    <w:p>
      <w:r>
        <w:t xml:space="preserve">Lapset leikkivät köydenvetoa.</w:t>
      </w:r>
    </w:p>
    <w:p>
      <w:r>
        <w:rPr>
          <w:b/>
        </w:rPr>
        <w:t xml:space="preserve">Esimerkki 7.1363</w:t>
      </w:r>
    </w:p>
    <w:p>
      <w:r>
        <w:t xml:space="preserve">Lause 1: Mies, jolla on kanootti, on rannalla ja teltta on pystytetty. Lause 2: Mies on rannalla viikonlopun ajan.</w:t>
      </w:r>
    </w:p>
    <w:p>
      <w:r>
        <w:rPr>
          <w:b/>
        </w:rPr>
        <w:t xml:space="preserve">Tulos</w:t>
      </w:r>
    </w:p>
    <w:p>
      <w:r>
        <w:t xml:space="preserve">Mies on telttailemassa</w:t>
      </w:r>
    </w:p>
    <w:p>
      <w:r>
        <w:rPr>
          <w:b/>
        </w:rPr>
        <w:t xml:space="preserve">Esimerkki 7.1364</w:t>
      </w:r>
    </w:p>
    <w:p>
      <w:r>
        <w:t xml:space="preserve">Lause 1: Valkopukuinen mies kaataa kärryjä roskikseen. Lause 2: Mies dumppaa autotallista siivoamansa roskat ulos.</w:t>
      </w:r>
    </w:p>
    <w:p>
      <w:r>
        <w:rPr>
          <w:b/>
        </w:rPr>
        <w:t xml:space="preserve">Tulos</w:t>
      </w:r>
    </w:p>
    <w:p>
      <w:r>
        <w:t xml:space="preserve">Mies laittaa kärryjä roskikseen.</w:t>
      </w:r>
    </w:p>
    <w:p>
      <w:r>
        <w:rPr>
          <w:b/>
        </w:rPr>
        <w:t xml:space="preserve">Esimerkki 7.1365</w:t>
      </w:r>
    </w:p>
    <w:p>
      <w:r>
        <w:t xml:space="preserve">Lause 1: Rockyhtye esiintyy lavalla kitaristi, laulaja ja rumpali Lause 2: Rockyhtye on yleisön suosiossa.</w:t>
      </w:r>
    </w:p>
    <w:p>
      <w:r>
        <w:rPr>
          <w:b/>
        </w:rPr>
        <w:t xml:space="preserve">Tulos</w:t>
      </w:r>
    </w:p>
    <w:p>
      <w:r>
        <w:t xml:space="preserve">Rockyhtye esittää kappaleen.</w:t>
      </w:r>
    </w:p>
    <w:p>
      <w:r>
        <w:rPr>
          <w:b/>
        </w:rPr>
        <w:t xml:space="preserve">Esimerkki 7.1366</w:t>
      </w:r>
    </w:p>
    <w:p>
      <w:r>
        <w:t xml:space="preserve">Lause 1: Nainen työntää lastaan rattaissa rantakadulla. Lause 2: Nainen kävelee järven rannalla vauvansa kanssa.</w:t>
      </w:r>
    </w:p>
    <w:p>
      <w:r>
        <w:rPr>
          <w:b/>
        </w:rPr>
        <w:t xml:space="preserve">Tulos</w:t>
      </w:r>
    </w:p>
    <w:p>
      <w:r>
        <w:t xml:space="preserve">Nainen on ulkona vauvan kanssa.</w:t>
      </w:r>
    </w:p>
    <w:p>
      <w:r>
        <w:rPr>
          <w:b/>
        </w:rPr>
        <w:t xml:space="preserve">Esimerkki 7.1367</w:t>
      </w:r>
    </w:p>
    <w:p>
      <w:r>
        <w:t xml:space="preserve">Lause 1: Mies, nainen ja kaksi tyttöä kävelevät rannalla paljain jaloin. Lause 2: Mies ja nainen seurustelevat.</w:t>
      </w:r>
    </w:p>
    <w:p>
      <w:r>
        <w:rPr>
          <w:b/>
        </w:rPr>
        <w:t xml:space="preserve">Tulos</w:t>
      </w:r>
    </w:p>
    <w:p>
      <w:r>
        <w:t xml:space="preserve">Ryhmä kävelee ulos.</w:t>
      </w:r>
    </w:p>
    <w:p>
      <w:r>
        <w:rPr>
          <w:b/>
        </w:rPr>
        <w:t xml:space="preserve">Esimerkki 7.1368</w:t>
      </w:r>
    </w:p>
    <w:p>
      <w:r>
        <w:t xml:space="preserve">Lause 1: Hattupäinen mies istuu pienen pojan vieressä ja metalliämpäri vieressä. Lause 2: Mies ja pikkupoika käyttävät ämpäriä.</w:t>
      </w:r>
    </w:p>
    <w:p>
      <w:r>
        <w:rPr>
          <w:b/>
        </w:rPr>
        <w:t xml:space="preserve">Tulos</w:t>
      </w:r>
    </w:p>
    <w:p>
      <w:r>
        <w:t xml:space="preserve">Mies ja poika istuvat alas.</w:t>
      </w:r>
    </w:p>
    <w:p>
      <w:r>
        <w:rPr>
          <w:b/>
        </w:rPr>
        <w:t xml:space="preserve">Esimerkki 7.1369</w:t>
      </w:r>
    </w:p>
    <w:p>
      <w:r>
        <w:t xml:space="preserve">Lause 1: Neljä maastopukuista miestä kiiruhtaa katua pitkin, ja kaksi edellä kulkevaa miestä kääntyy vasemmalle kasvillisuuteen. Lause 2: armeijan partio etsii kadulla epäiltyä miestä.</w:t>
      </w:r>
    </w:p>
    <w:p>
      <w:r>
        <w:rPr>
          <w:b/>
        </w:rPr>
        <w:t xml:space="preserve">Tulos</w:t>
      </w:r>
    </w:p>
    <w:p>
      <w:r>
        <w:t xml:space="preserve">neljä miestä kävelee katua pitkin</w:t>
      </w:r>
    </w:p>
    <w:p>
      <w:r>
        <w:rPr>
          <w:b/>
        </w:rPr>
        <w:t xml:space="preserve">Esimerkki 7.1370</w:t>
      </w:r>
    </w:p>
    <w:p>
      <w:r>
        <w:t xml:space="preserve">Lause 1: Maaseudun maataloustyöntekijät purkavat satoa veneestä toiseen. Lause 2: Maaseudun maataloustyöntekijät puhuvat keskenään työskennellessään.</w:t>
      </w:r>
    </w:p>
    <w:p>
      <w:r>
        <w:rPr>
          <w:b/>
        </w:rPr>
        <w:t xml:space="preserve">Tulos</w:t>
      </w:r>
    </w:p>
    <w:p>
      <w:r>
        <w:t xml:space="preserve">Maaseudun maataloustyöntekijät ovat ahkerasti töissä.</w:t>
      </w:r>
    </w:p>
    <w:p>
      <w:r>
        <w:rPr>
          <w:b/>
        </w:rPr>
        <w:t xml:space="preserve">Esimerkki 7.1371</w:t>
      </w:r>
    </w:p>
    <w:p>
      <w:r>
        <w:t xml:space="preserve">Lause 1: Nuori mies, jolla on yllään musta verryttelypuku ja keltaiset kengät, hyppää korkeushyppyä pojan seuratessa häntä. Lause 2: Urheilija on tekemässä uutta maailmanennätystä.</w:t>
      </w:r>
    </w:p>
    <w:p>
      <w:r>
        <w:rPr>
          <w:b/>
        </w:rPr>
        <w:t xml:space="preserve">Tulos</w:t>
      </w:r>
    </w:p>
    <w:p>
      <w:r>
        <w:t xml:space="preserve">Pieni poika katselee hyppäävää urheilijaa, -</w:t>
      </w:r>
    </w:p>
    <w:p>
      <w:r>
        <w:rPr>
          <w:b/>
        </w:rPr>
        <w:t xml:space="preserve">Esimerkki 7.1372</w:t>
      </w:r>
    </w:p>
    <w:p>
      <w:r>
        <w:t xml:space="preserve">Lause 1: Kaksi lasta leikkii mudassa. Lause 2: Kaksi lasta leikkii mudassa heittämällä sitä.</w:t>
      </w:r>
    </w:p>
    <w:p>
      <w:r>
        <w:rPr>
          <w:b/>
        </w:rPr>
        <w:t xml:space="preserve">Tulos</w:t>
      </w:r>
    </w:p>
    <w:p>
      <w:r>
        <w:t xml:space="preserve">Kaksi lasta leikkii yhdessä.</w:t>
      </w:r>
    </w:p>
    <w:p>
      <w:r>
        <w:rPr>
          <w:b/>
        </w:rPr>
        <w:t xml:space="preserve">Esimerkki 7.1373</w:t>
      </w:r>
    </w:p>
    <w:p>
      <w:r>
        <w:t xml:space="preserve">Lause 1: Kaksi miestä on ahkerasti töissä, mikä näyttää olevan lumenpoistoa. Lause 2: Miehet poistavat lunta iäkkäiden asiakkaiden puolesta.</w:t>
      </w:r>
    </w:p>
    <w:p>
      <w:r>
        <w:rPr>
          <w:b/>
        </w:rPr>
        <w:t xml:space="preserve">Tulos</w:t>
      </w:r>
    </w:p>
    <w:p>
      <w:r>
        <w:t xml:space="preserve">Miehet poistavat lunta.</w:t>
      </w:r>
    </w:p>
    <w:p>
      <w:r>
        <w:rPr>
          <w:b/>
        </w:rPr>
        <w:t xml:space="preserve">Esimerkki 7.1374</w:t>
      </w:r>
    </w:p>
    <w:p>
      <w:r>
        <w:t xml:space="preserve">Lause 1: Rennosti pukeutunut mies katselee hämmentyneenä kasaa aineksia, jotka istuvat keittiön tiskipöydällä. Lause 2: Mies yrittää laittaa ruokaa, mutta on ymmällään siitä, mistä aloittaa.</w:t>
      </w:r>
    </w:p>
    <w:p>
      <w:r>
        <w:rPr>
          <w:b/>
        </w:rPr>
        <w:t xml:space="preserve">Tulos</w:t>
      </w:r>
    </w:p>
    <w:p>
      <w:r>
        <w:t xml:space="preserve">Keittiössä on mies.</w:t>
      </w:r>
    </w:p>
    <w:p>
      <w:r>
        <w:rPr>
          <w:b/>
        </w:rPr>
        <w:t xml:space="preserve">Esimerkki 7.1375</w:t>
      </w:r>
    </w:p>
    <w:p>
      <w:r>
        <w:t xml:space="preserve">Lause 1: Mies, jolla on ruudullinen paita, käyttää kaukoputkea katsellakseen yötaivasta. Lause 2: Tähtitieteilijä löytää taivaalta uuden tähden.</w:t>
      </w:r>
    </w:p>
    <w:p>
      <w:r>
        <w:rPr>
          <w:b/>
        </w:rPr>
        <w:t xml:space="preserve">Tulos</w:t>
      </w:r>
    </w:p>
    <w:p>
      <w:r>
        <w:t xml:space="preserve">Mies katselee tähtiä kaukoputkensa läpi.</w:t>
      </w:r>
    </w:p>
    <w:p>
      <w:r>
        <w:rPr>
          <w:b/>
        </w:rPr>
        <w:t xml:space="preserve">Esimerkki 7.1376</w:t>
      </w:r>
    </w:p>
    <w:p>
      <w:r>
        <w:t xml:space="preserve">Lause 1: Tyttö lisää sinistä nestettä lasiastiaan toisen tytön katsoessa vierestä. Lause 2: Pitkä henkilö katselee</w:t>
      </w:r>
    </w:p>
    <w:p>
      <w:r>
        <w:rPr>
          <w:b/>
        </w:rPr>
        <w:t xml:space="preserve">Tulos</w:t>
      </w:r>
    </w:p>
    <w:p>
      <w:r>
        <w:t xml:space="preserve">Tyttö lisää pullon sinistä nestettä astiaan.</w:t>
      </w:r>
    </w:p>
    <w:p>
      <w:r>
        <w:rPr>
          <w:b/>
        </w:rPr>
        <w:t xml:space="preserve">Esimerkki 7.1377</w:t>
      </w:r>
    </w:p>
    <w:p>
      <w:r>
        <w:t xml:space="preserve">Lause 1: Mies ja nainen tanssivat hiukset pystyssä. Lause 2: Mies ja hänen uusi vaimonsa tanssivat häissään.</w:t>
      </w:r>
    </w:p>
    <w:p>
      <w:r>
        <w:rPr>
          <w:b/>
        </w:rPr>
        <w:t xml:space="preserve">Tulos</w:t>
      </w:r>
    </w:p>
    <w:p>
      <w:r>
        <w:t xml:space="preserve">2 ihmistä tanssii</w:t>
      </w:r>
    </w:p>
    <w:p>
      <w:r>
        <w:rPr>
          <w:b/>
        </w:rPr>
        <w:t xml:space="preserve">Esimerkki 7.1378</w:t>
      </w:r>
    </w:p>
    <w:p>
      <w:r>
        <w:t xml:space="preserve">Lause 1: Koira juoksee pihalla tyhjennetty pallo suussaan. Lause 2: Koira rikkoi pallon</w:t>
      </w:r>
    </w:p>
    <w:p>
      <w:r>
        <w:rPr>
          <w:b/>
        </w:rPr>
        <w:t xml:space="preserve">Tulos</w:t>
      </w:r>
    </w:p>
    <w:p>
      <w:r>
        <w:t xml:space="preserve">Koira juoksee</w:t>
      </w:r>
    </w:p>
    <w:p>
      <w:r>
        <w:rPr>
          <w:b/>
        </w:rPr>
        <w:t xml:space="preserve">Esimerkki 7.1379</w:t>
      </w:r>
    </w:p>
    <w:p>
      <w:r>
        <w:t xml:space="preserve">Lause 1: Oranssipaitainen mies ottaa kuvaa. Lause 2: Mies, jolla on oranssi paita ja keltaiset housut, ottaa kuvaa.</w:t>
      </w:r>
    </w:p>
    <w:p>
      <w:r>
        <w:rPr>
          <w:b/>
        </w:rPr>
        <w:t xml:space="preserve">Tulos</w:t>
      </w:r>
    </w:p>
    <w:p>
      <w:r>
        <w:t xml:space="preserve">Oranssipaitainen mies ottaa valokuvaa.</w:t>
      </w:r>
    </w:p>
    <w:p>
      <w:r>
        <w:rPr>
          <w:b/>
        </w:rPr>
        <w:t xml:space="preserve">Esimerkki 7.1380</w:t>
      </w:r>
    </w:p>
    <w:p>
      <w:r>
        <w:t xml:space="preserve">Lause 1: Joukko naisuimareita sukeltaa uima-altaaseen. Lause 2: Ryhmä naisuimareita osallistuu uintitanssikilpailuun.</w:t>
      </w:r>
    </w:p>
    <w:p>
      <w:r>
        <w:rPr>
          <w:b/>
        </w:rPr>
        <w:t xml:space="preserve">Tulos</w:t>
      </w:r>
    </w:p>
    <w:p>
      <w:r>
        <w:t xml:space="preserve">Ryhmä uimareita sukeltaa altaaseen.</w:t>
      </w:r>
    </w:p>
    <w:p>
      <w:r>
        <w:rPr>
          <w:b/>
        </w:rPr>
        <w:t xml:space="preserve">Esimerkki 7.1381</w:t>
      </w:r>
    </w:p>
    <w:p>
      <w:r>
        <w:t xml:space="preserve">Lause 1: Pieni hymyilevä lapsi kyyristyy oranssiin pukeutuneen vanhemman miehen rintaan, joka myös hymyilee. Lause 2: Lapsi makaa isoisänsä rinnalla.</w:t>
      </w:r>
    </w:p>
    <w:p>
      <w:r>
        <w:rPr>
          <w:b/>
        </w:rPr>
        <w:t xml:space="preserve">Tulos</w:t>
      </w:r>
    </w:p>
    <w:p>
      <w:r>
        <w:t xml:space="preserve">lapsi istuu vanhemman miehen päällä, joka hymyilee.</w:t>
      </w:r>
    </w:p>
    <w:p>
      <w:r>
        <w:rPr>
          <w:b/>
        </w:rPr>
        <w:t xml:space="preserve">Esimerkki 7.1382</w:t>
      </w:r>
    </w:p>
    <w:p>
      <w:r>
        <w:t xml:space="preserve">Lause 1: Nuori valkoinen mies kiipeää vuorelle köyden avulla. Lause 2: Mies on urheilullinen.</w:t>
      </w:r>
    </w:p>
    <w:p>
      <w:r>
        <w:rPr>
          <w:b/>
        </w:rPr>
        <w:t xml:space="preserve">Tulos</w:t>
      </w:r>
    </w:p>
    <w:p>
      <w:r>
        <w:t xml:space="preserve">Henkilö kiipeilee</w:t>
      </w:r>
    </w:p>
    <w:p>
      <w:r>
        <w:rPr>
          <w:b/>
        </w:rPr>
        <w:t xml:space="preserve">Esimerkki 7.1383</w:t>
      </w:r>
    </w:p>
    <w:p>
      <w:r>
        <w:t xml:space="preserve">Lause 1: Mies ja kaksi aasialaista syntyperää olevaa lasta istuvat ulkona jättimäisen korin äärellä. Lause 2: Kiinalainen mies ja kaksi japanilaista lasta istuvat ulkona.</w:t>
      </w:r>
    </w:p>
    <w:p>
      <w:r>
        <w:rPr>
          <w:b/>
        </w:rPr>
        <w:t xml:space="preserve">Tulos</w:t>
      </w:r>
    </w:p>
    <w:p>
      <w:r>
        <w:t xml:space="preserve">mies ja kaksi lasta ovat suuren korin lähellä.</w:t>
      </w:r>
    </w:p>
    <w:p>
      <w:r>
        <w:rPr>
          <w:b/>
        </w:rPr>
        <w:t xml:space="preserve">Esimerkki 7.1384</w:t>
      </w:r>
    </w:p>
    <w:p>
      <w:r>
        <w:t xml:space="preserve">Lause 1: Harmaahattuinen mies työntää jonkinlaista laitetta jään yli. Lause 2: Harmaahattuinen mies on väsynyt ja haluaa mennä kotiin.</w:t>
      </w:r>
    </w:p>
    <w:p>
      <w:r>
        <w:rPr>
          <w:b/>
        </w:rPr>
        <w:t xml:space="preserve">Tulos</w:t>
      </w:r>
    </w:p>
    <w:p>
      <w:r>
        <w:t xml:space="preserve">Miehellä on harmaa hattu.</w:t>
      </w:r>
    </w:p>
    <w:p>
      <w:r>
        <w:rPr>
          <w:b/>
        </w:rPr>
        <w:t xml:space="preserve">Esimerkki 7.1385</w:t>
      </w:r>
    </w:p>
    <w:p>
      <w:r>
        <w:t xml:space="preserve">Lause 1: Kaksi jalkapalloilijaa kävelee jalkapallokentällä. Lause 2: Jalkapallokentällä oli pelaajia,</w:t>
      </w:r>
    </w:p>
    <w:p>
      <w:r>
        <w:rPr>
          <w:b/>
        </w:rPr>
        <w:t xml:space="preserve">Tulos</w:t>
      </w:r>
    </w:p>
    <w:p>
      <w:r>
        <w:t xml:space="preserve">Soccor-kentällä oli kaksi ihmistä.</w:t>
      </w:r>
    </w:p>
    <w:p>
      <w:r>
        <w:rPr>
          <w:b/>
        </w:rPr>
        <w:t xml:space="preserve">Esimerkki 7.1386</w:t>
      </w:r>
    </w:p>
    <w:p>
      <w:r>
        <w:t xml:space="preserve">Lause 1: Kaksi ihmistä keilaradalla. Lause 2: Ihmiset ovat keilaradalla perjantai-iltana.</w:t>
      </w:r>
    </w:p>
    <w:p>
      <w:r>
        <w:rPr>
          <w:b/>
        </w:rPr>
        <w:t xml:space="preserve">Tulos</w:t>
      </w:r>
    </w:p>
    <w:p>
      <w:r>
        <w:t xml:space="preserve">Ihmiset ovat keilaradalla.</w:t>
      </w:r>
    </w:p>
    <w:p>
      <w:r>
        <w:rPr>
          <w:b/>
        </w:rPr>
        <w:t xml:space="preserve">Esimerkki 7.1387</w:t>
      </w:r>
    </w:p>
    <w:p>
      <w:r>
        <w:t xml:space="preserve">Lause 1: Nainen puhuu ystävälleen ulkoiluttaessaan koiraa ulkona aurinkoisena päivänä. Lause 2: Ystävä on nainen.</w:t>
      </w:r>
    </w:p>
    <w:p>
      <w:r>
        <w:rPr>
          <w:b/>
        </w:rPr>
        <w:t xml:space="preserve">Tulos</w:t>
      </w:r>
    </w:p>
    <w:p>
      <w:r>
        <w:t xml:space="preserve">Ulkona on koira.</w:t>
      </w:r>
    </w:p>
    <w:p>
      <w:r>
        <w:rPr>
          <w:b/>
        </w:rPr>
        <w:t xml:space="preserve">Esimerkki 7.1388</w:t>
      </w:r>
    </w:p>
    <w:p>
      <w:r>
        <w:t xml:space="preserve">Lause 1: Vanhempi mies ja tyttö hakkaavat puita yhdessä. Lause 2: Pari perheenjäsentä kerää polttopuita.</w:t>
      </w:r>
    </w:p>
    <w:p>
      <w:r>
        <w:rPr>
          <w:b/>
        </w:rPr>
        <w:t xml:space="preserve">Tulos</w:t>
      </w:r>
    </w:p>
    <w:p>
      <w:r>
        <w:t xml:space="preserve">kaksi ihmistä pilkkoo puuta</w:t>
      </w:r>
    </w:p>
    <w:p>
      <w:r>
        <w:rPr>
          <w:b/>
        </w:rPr>
        <w:t xml:space="preserve">Esimerkki 7.1389</w:t>
      </w:r>
    </w:p>
    <w:p>
      <w:r>
        <w:t xml:space="preserve">Lause 1: Nuori mies ajelee kasvonsa, kun tyttö hänen takanaan ottaa kuvan peilistä. Lause 2: mies tyttärensä kanssa</w:t>
      </w:r>
    </w:p>
    <w:p>
      <w:r>
        <w:rPr>
          <w:b/>
        </w:rPr>
        <w:t xml:space="preserve">Tulos</w:t>
      </w:r>
    </w:p>
    <w:p>
      <w:r>
        <w:t xml:space="preserve">Miehellä on razer.</w:t>
      </w:r>
    </w:p>
    <w:p>
      <w:r>
        <w:rPr>
          <w:b/>
        </w:rPr>
        <w:t xml:space="preserve">Esimerkki 7.1390</w:t>
      </w:r>
    </w:p>
    <w:p>
      <w:r>
        <w:t xml:space="preserve">Lause 1: Kaksi naista ammatillisessa konferenssissa tai kokouksessa. Lause 2: Kaksi naista työskentelee ammatillisessa konferenssissa.</w:t>
      </w:r>
    </w:p>
    <w:p>
      <w:r>
        <w:rPr>
          <w:b/>
        </w:rPr>
        <w:t xml:space="preserve">Tulos</w:t>
      </w:r>
    </w:p>
    <w:p>
      <w:r>
        <w:t xml:space="preserve">Kaksi naista on ammatillisessa konferenssissa.</w:t>
      </w:r>
    </w:p>
    <w:p>
      <w:r>
        <w:rPr>
          <w:b/>
        </w:rPr>
        <w:t xml:space="preserve">Esimerkki 7.1391</w:t>
      </w:r>
    </w:p>
    <w:p>
      <w:r>
        <w:t xml:space="preserve">Lause 1: Kaksi nuorta tyttöä kävelee rakennustyömaan poikki kupit kädessä, toinen tasapainoilee ohuen betoniseinän päällä. Lause 2: Kaksi tyttöä kulkee oikotietä matkalla koulusta kotiin.</w:t>
      </w:r>
    </w:p>
    <w:p>
      <w:r>
        <w:rPr>
          <w:b/>
        </w:rPr>
        <w:t xml:space="preserve">Tulos</w:t>
      </w:r>
    </w:p>
    <w:p>
      <w:r>
        <w:t xml:space="preserve">Kaksi tyttöä on rakennustyömaalla.</w:t>
      </w:r>
    </w:p>
    <w:p>
      <w:r>
        <w:rPr>
          <w:b/>
        </w:rPr>
        <w:t xml:space="preserve">Esimerkki 7.1392</w:t>
      </w:r>
    </w:p>
    <w:p>
      <w:r>
        <w:t xml:space="preserve">Lause 1: Poika hyppii rullalautallaan yleisön katsellessa Lause 2: Rullalautailijalla on kypärä.</w:t>
      </w:r>
    </w:p>
    <w:p>
      <w:r>
        <w:rPr>
          <w:b/>
        </w:rPr>
        <w:t xml:space="preserve">Tulos</w:t>
      </w:r>
    </w:p>
    <w:p>
      <w:r>
        <w:t xml:space="preserve">Luistelija tekee temppua.</w:t>
      </w:r>
    </w:p>
    <w:p>
      <w:r>
        <w:rPr>
          <w:b/>
        </w:rPr>
        <w:t xml:space="preserve">Esimerkki 7.1393</w:t>
      </w:r>
    </w:p>
    <w:p>
      <w:r>
        <w:t xml:space="preserve">Lause 1: Kaksi college-ikäiseltä näyttävää miestä, joista toisella on punainen ja toisella valkoinen paita, pelaavat ultimate frisbeetä yhdessä, ja valkoiseen paitaan pukeutunut mies yrittää estää punaiseen paitaan pukeutuneen miehen ohittamisen. Lause 2: Kaksi ystävää pelaa ultimate frisbeetä eri koulujoukkueissa.</w:t>
      </w:r>
    </w:p>
    <w:p>
      <w:r>
        <w:rPr>
          <w:b/>
        </w:rPr>
        <w:t xml:space="preserve">Tulos</w:t>
      </w:r>
    </w:p>
    <w:p>
      <w:r>
        <w:t xml:space="preserve">Kaksi miestä pelaa frisbeetä toisiaan vastaan -</w:t>
      </w:r>
    </w:p>
    <w:p>
      <w:r>
        <w:rPr>
          <w:b/>
        </w:rPr>
        <w:t xml:space="preserve">Esimerkki 7.1394</w:t>
      </w:r>
    </w:p>
    <w:p>
      <w:r>
        <w:t xml:space="preserve">Lause 1: Kolme tyttöä leikkii hiekassa. Lause 2: Kolme tyttöä on rannalla.</w:t>
      </w:r>
    </w:p>
    <w:p>
      <w:r>
        <w:rPr>
          <w:b/>
        </w:rPr>
        <w:t xml:space="preserve">Tulos</w:t>
      </w:r>
    </w:p>
    <w:p>
      <w:r>
        <w:t xml:space="preserve">Kolme tyttöä on hiekassa.</w:t>
      </w:r>
    </w:p>
    <w:p>
      <w:r>
        <w:rPr>
          <w:b/>
        </w:rPr>
        <w:t xml:space="preserve">Esimerkki 7.1395</w:t>
      </w:r>
    </w:p>
    <w:p>
      <w:r>
        <w:t xml:space="preserve">Lause 1: Liikenainen ja mies puhuvat yhdessä odottavan armeijan henkilöstön edessä. Lause 2: Kaksi ihmistä käy erittäin tärkeää keskustelua.</w:t>
      </w:r>
    </w:p>
    <w:p>
      <w:r>
        <w:rPr>
          <w:b/>
        </w:rPr>
        <w:t xml:space="preserve">Tulos</w:t>
      </w:r>
    </w:p>
    <w:p>
      <w:r>
        <w:t xml:space="preserve">Kaksi ihmistä keskustelee.</w:t>
      </w:r>
    </w:p>
    <w:p>
      <w:r>
        <w:rPr>
          <w:b/>
        </w:rPr>
        <w:t xml:space="preserve">Esimerkki 7.1396</w:t>
      </w:r>
    </w:p>
    <w:p>
      <w:r>
        <w:t xml:space="preserve">Lause 1: Kolme poikaa on vedessä, yksi vesipuhvelin päällä ja toinen sen vieressä, toinen pitää kädessään jotain, joka näyttää olevan verkko, ja toisella on vettä hartioihinsa asti. Lause 2: Pojilla on punaiset uimahousut.</w:t>
      </w:r>
    </w:p>
    <w:p>
      <w:r>
        <w:rPr>
          <w:b/>
        </w:rPr>
        <w:t xml:space="preserve">Tulos</w:t>
      </w:r>
    </w:p>
    <w:p>
      <w:r>
        <w:t xml:space="preserve">Pojat ovat vedessä.</w:t>
      </w:r>
    </w:p>
    <w:p>
      <w:r>
        <w:rPr>
          <w:b/>
        </w:rPr>
        <w:t xml:space="preserve">Esimerkki 7.1397</w:t>
      </w:r>
    </w:p>
    <w:p>
      <w:r>
        <w:t xml:space="preserve">Lause 1: Golffari, jolla on raidallinen punainen poolopaita ja valkoiset housut, katselee lyöntiään lyönnin jälkeen. Lause 2: Väsynyt golfari on inhottava huonosta suorituksestaan kentällä.</w:t>
      </w:r>
    </w:p>
    <w:p>
      <w:r>
        <w:rPr>
          <w:b/>
        </w:rPr>
        <w:t xml:space="preserve">Tulos</w:t>
      </w:r>
    </w:p>
    <w:p>
      <w:r>
        <w:t xml:space="preserve">Golffarilla on poolopaita.</w:t>
      </w:r>
    </w:p>
    <w:p>
      <w:r>
        <w:rPr>
          <w:b/>
        </w:rPr>
        <w:t xml:space="preserve">Esimerkki 7.1398</w:t>
      </w:r>
    </w:p>
    <w:p>
      <w:r>
        <w:t xml:space="preserve">Lause 1: Harmaapukuinen nainen kumartuu ämpärin yli kadun varrella. Lause 2: lapsi on musta</w:t>
      </w:r>
    </w:p>
    <w:p>
      <w:r>
        <w:rPr>
          <w:b/>
        </w:rPr>
        <w:t xml:space="preserve">Tulos</w:t>
      </w:r>
    </w:p>
    <w:p>
      <w:r>
        <w:t xml:space="preserve">lapsi oli siellä</w:t>
      </w:r>
    </w:p>
    <w:p>
      <w:r>
        <w:rPr>
          <w:b/>
        </w:rPr>
        <w:t xml:space="preserve">Esimerkki 7.1399</w:t>
      </w:r>
    </w:p>
    <w:p>
      <w:r>
        <w:t xml:space="preserve">Lause 1: Pieni tyttö heittää kiviä puroon. Lause 2: Nuori tyttö yrittää hypätä kiviä puroon.</w:t>
      </w:r>
    </w:p>
    <w:p>
      <w:r>
        <w:rPr>
          <w:b/>
        </w:rPr>
        <w:t xml:space="preserve">Tulos</w:t>
      </w:r>
    </w:p>
    <w:p>
      <w:r>
        <w:t xml:space="preserve">Tyttö on ulkona</w:t>
      </w:r>
    </w:p>
    <w:p>
      <w:r>
        <w:rPr>
          <w:b/>
        </w:rPr>
        <w:t xml:space="preserve">Esimerkki 7.1400</w:t>
      </w:r>
    </w:p>
    <w:p>
      <w:r>
        <w:t xml:space="preserve">Lause 1: Useiden ihmisten ryhmä osallistuu tapahtumaan. Lause 2: Ihmisillä on hauskaa.</w:t>
      </w:r>
    </w:p>
    <w:p>
      <w:r>
        <w:rPr>
          <w:b/>
        </w:rPr>
        <w:t xml:space="preserve">Tulos</w:t>
      </w:r>
    </w:p>
    <w:p>
      <w:r>
        <w:t xml:space="preserve">Ihmiset ovat yhdessä.</w:t>
      </w:r>
    </w:p>
    <w:p>
      <w:r>
        <w:rPr>
          <w:b/>
        </w:rPr>
        <w:t xml:space="preserve">Esimerkki 7.1401</w:t>
      </w:r>
    </w:p>
    <w:p>
      <w:r>
        <w:t xml:space="preserve">Lause 1: Kolme nuorta naista uimapuku päällä rannalla, kaksi heistä elehtii kameralle. Lause 2: Kolme naista kävi juuri surffaamassa.</w:t>
      </w:r>
    </w:p>
    <w:p>
      <w:r>
        <w:rPr>
          <w:b/>
        </w:rPr>
        <w:t xml:space="preserve">Tulos</w:t>
      </w:r>
    </w:p>
    <w:p>
      <w:r>
        <w:t xml:space="preserve">Kolme naista on rannalla märkäpuvuissa.</w:t>
      </w:r>
    </w:p>
    <w:p>
      <w:r>
        <w:rPr>
          <w:b/>
        </w:rPr>
        <w:t xml:space="preserve">Esimerkki 7.1402</w:t>
      </w:r>
    </w:p>
    <w:p>
      <w:r>
        <w:t xml:space="preserve">Lause 1: Nuori poika seisoo traktorin edessä, kun se kaataa jotakin kuorma-auton perään. Lause 2: Poika oppii, miten betonia kaadetaan kuorma-autoon.</w:t>
      </w:r>
    </w:p>
    <w:p>
      <w:r>
        <w:rPr>
          <w:b/>
        </w:rPr>
        <w:t xml:space="preserve">Tulos</w:t>
      </w:r>
    </w:p>
    <w:p>
      <w:r>
        <w:t xml:space="preserve">Poika seisoo traktorin edessä.</w:t>
      </w:r>
    </w:p>
    <w:p>
      <w:r>
        <w:rPr>
          <w:b/>
        </w:rPr>
        <w:t xml:space="preserve">Esimerkki 7.1403</w:t>
      </w:r>
    </w:p>
    <w:p>
      <w:r>
        <w:t xml:space="preserve">Lause 1: Neljä keltaisiin mekkoihin pukeutunutta aasialaista naista esittää balettia. Lause 2: Naiset esittävät humalaisen balettiesityksen ystävilleen.</w:t>
      </w:r>
    </w:p>
    <w:p>
      <w:r>
        <w:rPr>
          <w:b/>
        </w:rPr>
        <w:t xml:space="preserve">Tulos</w:t>
      </w:r>
    </w:p>
    <w:p>
      <w:r>
        <w:t xml:space="preserve">Neljä naista tanssii.</w:t>
      </w:r>
    </w:p>
    <w:p>
      <w:r>
        <w:rPr>
          <w:b/>
        </w:rPr>
        <w:t xml:space="preserve">Esimerkki 7.1404</w:t>
      </w:r>
    </w:p>
    <w:p>
      <w:r>
        <w:t xml:space="preserve">Lause 1: Kumihansikkaisiin ja saappaisiin pukeutunut mies tutkii suurta kangaspalaa, joka on ripustettu märän kivirakenteen päälle. Lause 2: Mies ei halua saada nestettä päälleen.</w:t>
      </w:r>
    </w:p>
    <w:p>
      <w:r>
        <w:rPr>
          <w:b/>
        </w:rPr>
        <w:t xml:space="preserve">Tulos</w:t>
      </w:r>
    </w:p>
    <w:p>
      <w:r>
        <w:t xml:space="preserve">Kangas on herättänyt huomiota.</w:t>
      </w:r>
    </w:p>
    <w:p>
      <w:r>
        <w:rPr>
          <w:b/>
        </w:rPr>
        <w:t xml:space="preserve">Esimerkki 7.1405</w:t>
      </w:r>
    </w:p>
    <w:p>
      <w:r>
        <w:t xml:space="preserve">Lause 1: Tyttö pelaa jalkapalloa vihreällä pallolla. Lause 2: Tyttö pelaa jalkapalloa puistossa koiran jahdatessa vihreää palloa.</w:t>
      </w:r>
    </w:p>
    <w:p>
      <w:r>
        <w:rPr>
          <w:b/>
        </w:rPr>
        <w:t xml:space="preserve">Tulos</w:t>
      </w:r>
    </w:p>
    <w:p>
      <w:r>
        <w:t xml:space="preserve">Tyttö leikkii.</w:t>
      </w:r>
    </w:p>
    <w:p>
      <w:r>
        <w:rPr>
          <w:b/>
        </w:rPr>
        <w:t xml:space="preserve">Esimerkki 7.1406</w:t>
      </w:r>
    </w:p>
    <w:p>
      <w:r>
        <w:t xml:space="preserve">Lause 1: Ihmiset pyöräilevät kadulla. Lause 2: Pyöräilijät ajavat kilpaa.</w:t>
      </w:r>
    </w:p>
    <w:p>
      <w:r>
        <w:rPr>
          <w:b/>
        </w:rPr>
        <w:t xml:space="preserve">Tulos</w:t>
      </w:r>
    </w:p>
    <w:p>
      <w:r>
        <w:t xml:space="preserve">Ihmiset ajavat pyörillään kadulla.</w:t>
      </w:r>
    </w:p>
    <w:p>
      <w:r>
        <w:rPr>
          <w:b/>
        </w:rPr>
        <w:t xml:space="preserve">Esimerkki 7.1407</w:t>
      </w:r>
    </w:p>
    <w:p>
      <w:r>
        <w:t xml:space="preserve">Lause 1: Kokki grillaa hampurilaispihvejä ikkunassa, jolloin keittiö näkyy kadulla oleville ihmisille. Lause 2: Kokki grillaa myös hot dogeja.</w:t>
      </w:r>
    </w:p>
    <w:p>
      <w:r>
        <w:rPr>
          <w:b/>
        </w:rPr>
        <w:t xml:space="preserve">Tulos</w:t>
      </w:r>
    </w:p>
    <w:p>
      <w:r>
        <w:t xml:space="preserve">Kadulla on ihmisiä.</w:t>
      </w:r>
    </w:p>
    <w:p>
      <w:r>
        <w:rPr>
          <w:b/>
        </w:rPr>
        <w:t xml:space="preserve">Esimerkki 7.1408</w:t>
      </w:r>
    </w:p>
    <w:p>
      <w:r>
        <w:t xml:space="preserve">Lause 1: Tuomarin asuun pukeutunut mies seisoo punaisella kuorma-autolla ja ripustaa nuken. Lause 2: Radikaali anarkistiryhmä järjestää näytösoikeudenkäynnin ja teloituksen poliittisen kannanoton antamiseksi.</w:t>
      </w:r>
    </w:p>
    <w:p>
      <w:r>
        <w:rPr>
          <w:b/>
        </w:rPr>
        <w:t xml:space="preserve">Tulos</w:t>
      </w:r>
    </w:p>
    <w:p>
      <w:r>
        <w:t xml:space="preserve">Muodostelman hirttäytyminen.</w:t>
      </w:r>
    </w:p>
    <w:p>
      <w:r>
        <w:rPr>
          <w:b/>
        </w:rPr>
        <w:t xml:space="preserve">Esimerkki 7.1409</w:t>
      </w:r>
    </w:p>
    <w:p>
      <w:r>
        <w:t xml:space="preserve">Lause 1: Henkilö juoksee alas hiekkamäkeä reppu selässään, ja taustalla näkyy vuoria, pilviä ja yksi laiha puu. Lause 2: Henkilö juoksee mäkeä alas karhua pakoon.</w:t>
      </w:r>
    </w:p>
    <w:p>
      <w:r>
        <w:rPr>
          <w:b/>
        </w:rPr>
        <w:t xml:space="preserve">Tulos</w:t>
      </w:r>
    </w:p>
    <w:p>
      <w:r>
        <w:t xml:space="preserve">Joku hölkkäämässä mäkeä alas.</w:t>
      </w:r>
    </w:p>
    <w:p>
      <w:r>
        <w:rPr>
          <w:b/>
        </w:rPr>
        <w:t xml:space="preserve">Esimerkki 7.1410</w:t>
      </w:r>
    </w:p>
    <w:p>
      <w:r>
        <w:t xml:space="preserve">Lause 1: Kaksi vihreään pukeutunutta ihmistä istuu alas, ja heidän ympärillään on tyhjiä paikkoja. Lause 2: Ulkona istuu ihmisiä.</w:t>
      </w:r>
    </w:p>
    <w:p>
      <w:r>
        <w:rPr>
          <w:b/>
        </w:rPr>
        <w:t xml:space="preserve">Tulos</w:t>
      </w:r>
    </w:p>
    <w:p>
      <w:r>
        <w:t xml:space="preserve">Siellä istuu ihmisiä.</w:t>
      </w:r>
    </w:p>
    <w:p>
      <w:r>
        <w:rPr>
          <w:b/>
        </w:rPr>
        <w:t xml:space="preserve">Esimerkki 7.1411</w:t>
      </w:r>
    </w:p>
    <w:p>
      <w:r>
        <w:t xml:space="preserve">Lause 1: Automaatit ja välipalat ovat esillä. Lause 2: Pöydällä on snickers.</w:t>
      </w:r>
    </w:p>
    <w:p>
      <w:r>
        <w:rPr>
          <w:b/>
        </w:rPr>
        <w:t xml:space="preserve">Tulos</w:t>
      </w:r>
    </w:p>
    <w:p>
      <w:r>
        <w:t xml:space="preserve">Välipalat ovat näkyvissä.</w:t>
      </w:r>
    </w:p>
    <w:p>
      <w:r>
        <w:rPr>
          <w:b/>
        </w:rPr>
        <w:t xml:space="preserve">Esimerkki 7.1412</w:t>
      </w:r>
    </w:p>
    <w:p>
      <w:r>
        <w:t xml:space="preserve">Lause 1: Aasialainen mies kyykkii kadulla tavaroittensa kanssa. Lause 2: Mies sitoo kenkiään kadulla.</w:t>
      </w:r>
    </w:p>
    <w:p>
      <w:r>
        <w:rPr>
          <w:b/>
        </w:rPr>
        <w:t xml:space="preserve">Tulos</w:t>
      </w:r>
    </w:p>
    <w:p>
      <w:r>
        <w:t xml:space="preserve">Mies on kadulla tavaroittensa kanssa.</w:t>
      </w:r>
    </w:p>
    <w:p>
      <w:r>
        <w:rPr>
          <w:b/>
        </w:rPr>
        <w:t xml:space="preserve">Esimerkki 7.1413</w:t>
      </w:r>
    </w:p>
    <w:p>
      <w:r>
        <w:t xml:space="preserve">Lause 1: Lentäjä pudotti liinan puhdistaessaan lentokoneen ikkunoita. Lause 2: Mies puhdistaa lentokonetta.</w:t>
      </w:r>
    </w:p>
    <w:p>
      <w:r>
        <w:rPr>
          <w:b/>
        </w:rPr>
        <w:t xml:space="preserve">Tulos</w:t>
      </w:r>
    </w:p>
    <w:p>
      <w:r>
        <w:t xml:space="preserve">Lentäjä puhdistaa koneen ikkunoita.</w:t>
      </w:r>
    </w:p>
    <w:p>
      <w:r>
        <w:rPr>
          <w:b/>
        </w:rPr>
        <w:t xml:space="preserve">Esimerkki 7.1414</w:t>
      </w:r>
    </w:p>
    <w:p>
      <w:r>
        <w:t xml:space="preserve">Lause 1: Kauppiaat ja asiakkaat torilla. Lause 2: Kauppias myy lihaa torilla.</w:t>
      </w:r>
    </w:p>
    <w:p>
      <w:r>
        <w:rPr>
          <w:b/>
        </w:rPr>
        <w:t xml:space="preserve">Tulos</w:t>
      </w:r>
    </w:p>
    <w:p>
      <w:r>
        <w:t xml:space="preserve">Joukko ihmisiä selailee kauppiaan tavaroita -</w:t>
      </w:r>
    </w:p>
    <w:p>
      <w:r>
        <w:rPr>
          <w:b/>
        </w:rPr>
        <w:t xml:space="preserve">Esimerkki 7.1415</w:t>
      </w:r>
    </w:p>
    <w:p>
      <w:r>
        <w:t xml:space="preserve">Lause 1: Kaksi laukkuja kantavaa naista kävelee yhdessä jalkakäytävällä. Lause 2: Kaksi naista kantaa kassit täynnä ruokatavaroita.</w:t>
      </w:r>
    </w:p>
    <w:p>
      <w:r>
        <w:rPr>
          <w:b/>
        </w:rPr>
        <w:t xml:space="preserve">Tulos</w:t>
      </w:r>
    </w:p>
    <w:p>
      <w:r>
        <w:t xml:space="preserve">Kaksi naista kantaa laukkuja.</w:t>
      </w:r>
    </w:p>
    <w:p>
      <w:r>
        <w:rPr>
          <w:b/>
        </w:rPr>
        <w:t xml:space="preserve">Esimerkki 7.1416</w:t>
      </w:r>
    </w:p>
    <w:p>
      <w:r>
        <w:t xml:space="preserve">Lause 1: Polkupyöräilijä on ilmassa kesken voltin. Lause 2: Pyöräilijä ei laskeudu hyvin.</w:t>
      </w:r>
    </w:p>
    <w:p>
      <w:r>
        <w:rPr>
          <w:b/>
        </w:rPr>
        <w:t xml:space="preserve">Tulos</w:t>
      </w:r>
    </w:p>
    <w:p>
      <w:r>
        <w:t xml:space="preserve">Henkilö tekee temppua pyörällään.</w:t>
      </w:r>
    </w:p>
    <w:p>
      <w:r>
        <w:rPr>
          <w:b/>
        </w:rPr>
        <w:t xml:space="preserve">Esimerkki 7.1417</w:t>
      </w:r>
    </w:p>
    <w:p>
      <w:r>
        <w:t xml:space="preserve">Lause 1: Nahkatakkinen mies istuu aidalla rannalla. Lause 2: Mies on yksin.</w:t>
      </w:r>
    </w:p>
    <w:p>
      <w:r>
        <w:rPr>
          <w:b/>
        </w:rPr>
        <w:t xml:space="preserve">Tulos</w:t>
      </w:r>
    </w:p>
    <w:p>
      <w:r>
        <w:t xml:space="preserve">Miehellä on takki.</w:t>
      </w:r>
    </w:p>
    <w:p>
      <w:r>
        <w:rPr>
          <w:b/>
        </w:rPr>
        <w:t xml:space="preserve">Esimerkki 7.1418</w:t>
      </w:r>
    </w:p>
    <w:p>
      <w:r>
        <w:t xml:space="preserve">Lause 1: Joukko lapsia nostaa kätensä ylös. Lause 2: Lapset odottavat innokkaasti, että opettaja kutsuu heidät.</w:t>
      </w:r>
    </w:p>
    <w:p>
      <w:r>
        <w:rPr>
          <w:b/>
        </w:rPr>
        <w:t xml:space="preserve">Tulos</w:t>
      </w:r>
    </w:p>
    <w:p>
      <w:r>
        <w:t xml:space="preserve">Lapset nostavat kätensä ylös.</w:t>
      </w:r>
    </w:p>
    <w:p>
      <w:r>
        <w:rPr>
          <w:b/>
        </w:rPr>
        <w:t xml:space="preserve">Esimerkki 7.1419</w:t>
      </w:r>
    </w:p>
    <w:p>
      <w:r>
        <w:t xml:space="preserve">Lause 1: Kaksi tyttöä istuu miehen sylissä ja hymyilee. Lause 2: Tytöt ovat joulupukin luona.</w:t>
      </w:r>
    </w:p>
    <w:p>
      <w:r>
        <w:rPr>
          <w:b/>
        </w:rPr>
        <w:t xml:space="preserve">Tulos</w:t>
      </w:r>
    </w:p>
    <w:p>
      <w:r>
        <w:t xml:space="preserve">Tytöt ovat onnellisia.</w:t>
      </w:r>
    </w:p>
    <w:p>
      <w:r>
        <w:rPr>
          <w:b/>
        </w:rPr>
        <w:t xml:space="preserve">Esimerkki 7.1420</w:t>
      </w:r>
    </w:p>
    <w:p>
      <w:r>
        <w:t xml:space="preserve">Lause 1: Nuori tyttö harjoittelee voimistelua tasapainopalkilla. Lause 2: Tyttö on pukeutunut vaaleanpunaiseen.</w:t>
      </w:r>
    </w:p>
    <w:p>
      <w:r>
        <w:rPr>
          <w:b/>
        </w:rPr>
        <w:t xml:space="preserve">Tulos</w:t>
      </w:r>
    </w:p>
    <w:p>
      <w:r>
        <w:t xml:space="preserve">Tyttö on tasapainopalkilla.</w:t>
      </w:r>
    </w:p>
    <w:p>
      <w:r>
        <w:rPr>
          <w:b/>
        </w:rPr>
        <w:t xml:space="preserve">Esimerkki 7.1421</w:t>
      </w:r>
    </w:p>
    <w:p>
      <w:r>
        <w:t xml:space="preserve">Lause 1: Heijastinliiviin pukeutunut mies seisoo sementtiauton edessä lähellä lipputankoa. Lause 2: Heijastinliiviin pukeutunut surullinen mies seisoo sementtiauton edessä lähellä lipputankoa.</w:t>
      </w:r>
    </w:p>
    <w:p>
      <w:r>
        <w:rPr>
          <w:b/>
        </w:rPr>
        <w:t xml:space="preserve">Tulos</w:t>
      </w:r>
    </w:p>
    <w:p>
      <w:r>
        <w:t xml:space="preserve">Heijastinliiviin pukeutunut henkilö seisoo sementtiauton edessä lipputangon lähellä.</w:t>
      </w:r>
    </w:p>
    <w:p>
      <w:r>
        <w:rPr>
          <w:b/>
        </w:rPr>
        <w:t xml:space="preserve">Esimerkki 7.1422</w:t>
      </w:r>
    </w:p>
    <w:p>
      <w:r>
        <w:t xml:space="preserve">Lause 1: Joukko miehiä pelaa improvisoitua lautapeliä varjoisalla kadulla. Lause 2: Miehet pelaavat rahasta.</w:t>
      </w:r>
    </w:p>
    <w:p>
      <w:r>
        <w:rPr>
          <w:b/>
        </w:rPr>
        <w:t xml:space="preserve">Tulos</w:t>
      </w:r>
    </w:p>
    <w:p>
      <w:r>
        <w:t xml:space="preserve">Miehet leikkivät ulkona.</w:t>
      </w:r>
    </w:p>
    <w:p>
      <w:r>
        <w:rPr>
          <w:b/>
        </w:rPr>
        <w:t xml:space="preserve">Esimerkki 7.1423</w:t>
      </w:r>
    </w:p>
    <w:p>
      <w:r>
        <w:t xml:space="preserve">Lause 1: Savuketta polttava mies soittaa akustista sikaria. Lause 2: Mies laulaa myös.</w:t>
      </w:r>
    </w:p>
    <w:p>
      <w:r>
        <w:rPr>
          <w:b/>
        </w:rPr>
        <w:t xml:space="preserve">Tulos</w:t>
      </w:r>
    </w:p>
    <w:p>
      <w:r>
        <w:t xml:space="preserve">Mies soittaa kitaraa.</w:t>
      </w:r>
    </w:p>
    <w:p>
      <w:r>
        <w:rPr>
          <w:b/>
        </w:rPr>
        <w:t xml:space="preserve">Esimerkki 7.1424</w:t>
      </w:r>
    </w:p>
    <w:p>
      <w:r>
        <w:t xml:space="preserve">Lause 1: Nainen tanssii vesipullon kanssa takanaan soittavan bändin tahdissa. Lause 2: Laulaja tanssii ja siemailee vettä säkeistöjen välissä.</w:t>
      </w:r>
    </w:p>
    <w:p>
      <w:r>
        <w:rPr>
          <w:b/>
        </w:rPr>
        <w:t xml:space="preserve">Tulos</w:t>
      </w:r>
    </w:p>
    <w:p>
      <w:r>
        <w:t xml:space="preserve">Nainen tanssii live-konsertissa vettä kädessään.</w:t>
      </w:r>
    </w:p>
    <w:p>
      <w:r>
        <w:rPr>
          <w:b/>
        </w:rPr>
        <w:t xml:space="preserve">Esimerkki 7.1425</w:t>
      </w:r>
    </w:p>
    <w:p>
      <w:r>
        <w:t xml:space="preserve">Lause 1: Monet pukumiehet ajavat pyörällä julkisella paikalla. Lause 2: Pyörät ovat vanhoja.</w:t>
      </w:r>
    </w:p>
    <w:p>
      <w:r>
        <w:rPr>
          <w:b/>
        </w:rPr>
        <w:t xml:space="preserve">Tulos</w:t>
      </w:r>
    </w:p>
    <w:p>
      <w:r>
        <w:t xml:space="preserve">Jotkut ihmiset ajavat polkupyörillä.</w:t>
      </w:r>
    </w:p>
    <w:p>
      <w:r>
        <w:rPr>
          <w:b/>
        </w:rPr>
        <w:t xml:space="preserve">Esimerkki 7.1426</w:t>
      </w:r>
    </w:p>
    <w:p>
      <w:r>
        <w:t xml:space="preserve">Lause 1: Tyttö tekee taideteosta hän istuu ja työskentelee vakavasti Lause 2: Tyttö maalaa kankaalle työskentelee ahkerasti.</w:t>
      </w:r>
    </w:p>
    <w:p>
      <w:r>
        <w:rPr>
          <w:b/>
        </w:rPr>
        <w:t xml:space="preserve">Tulos</w:t>
      </w:r>
    </w:p>
    <w:p>
      <w:r>
        <w:t xml:space="preserve">Tyttö työskentelee taideteosten parissa.</w:t>
      </w:r>
    </w:p>
    <w:p>
      <w:r>
        <w:rPr>
          <w:b/>
        </w:rPr>
        <w:t xml:space="preserve">Esimerkki 7.1427</w:t>
      </w:r>
    </w:p>
    <w:p>
      <w:r>
        <w:t xml:space="preserve">Lause 1: Pyöräilijä on riemuissaan päästyään kilpailussaan varhaisessa vaiheessa johtoon. Lause 2: Pyöräilijä menee johtoon saatuaan innostavan ajatuksen.</w:t>
      </w:r>
    </w:p>
    <w:p>
      <w:r>
        <w:rPr>
          <w:b/>
        </w:rPr>
        <w:t xml:space="preserve">Tulos</w:t>
      </w:r>
    </w:p>
    <w:p>
      <w:r>
        <w:t xml:space="preserve">Pyöräilijä ottaa johtopaikan.</w:t>
      </w:r>
    </w:p>
    <w:p>
      <w:r>
        <w:rPr>
          <w:b/>
        </w:rPr>
        <w:t xml:space="preserve">Esimerkki 7.1428</w:t>
      </w:r>
    </w:p>
    <w:p>
      <w:r>
        <w:t xml:space="preserve">Lause 1: Nainen lukee rakennuksen seinään kiinnitettyä kylttiä. Lause 2: Kyltissä luki "Out of Order".</w:t>
      </w:r>
    </w:p>
    <w:p>
      <w:r>
        <w:rPr>
          <w:b/>
        </w:rPr>
        <w:t xml:space="preserve">Tulos</w:t>
      </w:r>
    </w:p>
    <w:p>
      <w:r>
        <w:t xml:space="preserve">Hän luki kyltin.</w:t>
      </w:r>
    </w:p>
    <w:p>
      <w:r>
        <w:rPr>
          <w:b/>
        </w:rPr>
        <w:t xml:space="preserve">Esimerkki 7.1429</w:t>
      </w:r>
    </w:p>
    <w:p>
      <w:r>
        <w:t xml:space="preserve">Lause 1: Useat lapset ja vanhemmat ovat värikkäässä puhallettavassa labyrintissa. Lause 2: lapsilla ja vanhemmilla on hauskaa.</w:t>
      </w:r>
    </w:p>
    <w:p>
      <w:r>
        <w:rPr>
          <w:b/>
        </w:rPr>
        <w:t xml:space="preserve">Tulos</w:t>
      </w:r>
    </w:p>
    <w:p>
      <w:r>
        <w:t xml:space="preserve">lapset ja vanhemmat ovat yhdessä</w:t>
      </w:r>
    </w:p>
    <w:p>
      <w:r>
        <w:rPr>
          <w:b/>
        </w:rPr>
        <w:t xml:space="preserve">Esimerkki 7.1430</w:t>
      </w:r>
    </w:p>
    <w:p>
      <w:r>
        <w:t xml:space="preserve">Lause 1: Mies ja lapsi hiekassa hiekkalelujen kanssa. Lause 2: Ihmisillä on hauskaa leikkiä hiekassa.</w:t>
      </w:r>
    </w:p>
    <w:p>
      <w:r>
        <w:rPr>
          <w:b/>
        </w:rPr>
        <w:t xml:space="preserve">Tulos</w:t>
      </w:r>
    </w:p>
    <w:p>
      <w:r>
        <w:t xml:space="preserve">mies ja lapsi leikkivät hiekassa</w:t>
      </w:r>
    </w:p>
    <w:p>
      <w:r>
        <w:rPr>
          <w:b/>
        </w:rPr>
        <w:t xml:space="preserve">Esimerkki 7.1431</w:t>
      </w:r>
    </w:p>
    <w:p>
      <w:r>
        <w:t xml:space="preserve">Lause 1: Nainen, jolla on hiukset letillä, jolla on tank top ja khakit ja joka katsoo kirkasta valoa. Lause 2: Nainen katsoo aurinkoon.</w:t>
      </w:r>
    </w:p>
    <w:p>
      <w:r>
        <w:rPr>
          <w:b/>
        </w:rPr>
        <w:t xml:space="preserve">Tulos</w:t>
      </w:r>
    </w:p>
    <w:p>
      <w:r>
        <w:t xml:space="preserve">Nainen katsoo kirkasta valoa.</w:t>
      </w:r>
    </w:p>
    <w:p>
      <w:r>
        <w:rPr>
          <w:b/>
        </w:rPr>
        <w:t xml:space="preserve">Esimerkki 7.1432</w:t>
      </w:r>
    </w:p>
    <w:p>
      <w:r>
        <w:t xml:space="preserve">Lause 1: Ryhmä poikia kaataa soodaa valkoiseen muoviämpäriin, kun mies pumppaa polkupyörän pumpulla. Lause 2: Vanha mies pumppasi jokaisen pojan polkupyörän renkaita, kun he nopeasti nappasivat hänen kylmälaukustaan limsoja ja kaatoivat ne suureen valkoiseen ämpäriin.</w:t>
      </w:r>
    </w:p>
    <w:p>
      <w:r>
        <w:rPr>
          <w:b/>
        </w:rPr>
        <w:t xml:space="preserve">Tulos</w:t>
      </w:r>
    </w:p>
    <w:p>
      <w:r>
        <w:t xml:space="preserve">Mies pumppasi polkupyörän pumppua, kun pojat kaatoivat soodaa muoviämpäriin.</w:t>
      </w:r>
    </w:p>
    <w:p>
      <w:r>
        <w:rPr>
          <w:b/>
        </w:rPr>
        <w:t xml:space="preserve">Esimerkki 7.1433</w:t>
      </w:r>
    </w:p>
    <w:p>
      <w:r>
        <w:t xml:space="preserve">Lause 1: Koirat juoksevat vedestä kohti kallioista rantaa. Lause 2: koirat juoksevat ulkona</w:t>
      </w:r>
    </w:p>
    <w:p>
      <w:r>
        <w:rPr>
          <w:b/>
        </w:rPr>
        <w:t xml:space="preserve">Tulos</w:t>
      </w:r>
    </w:p>
    <w:p>
      <w:r>
        <w:t xml:space="preserve">Koirat juoksevat kohti rantaa</w:t>
      </w:r>
    </w:p>
    <w:p>
      <w:r>
        <w:rPr>
          <w:b/>
        </w:rPr>
        <w:t xml:space="preserve">Esimerkki 7.1434</w:t>
      </w:r>
    </w:p>
    <w:p>
      <w:r>
        <w:t xml:space="preserve">Lause 1: Jalankulkijat kävelevät kadun yli yöllä. Lause 2: Jalankulkijat kävelevät vilkkaasti liikennöidyn kadun yli yöllä.</w:t>
      </w:r>
    </w:p>
    <w:p>
      <w:r>
        <w:rPr>
          <w:b/>
        </w:rPr>
        <w:t xml:space="preserve">Tulos</w:t>
      </w:r>
    </w:p>
    <w:p>
      <w:r>
        <w:t xml:space="preserve">Ihmiset kävelevät kadun yli yöllä.</w:t>
      </w:r>
    </w:p>
    <w:p>
      <w:r>
        <w:rPr>
          <w:b/>
        </w:rPr>
        <w:t xml:space="preserve">Esimerkki 7.1435</w:t>
      </w:r>
    </w:p>
    <w:p>
      <w:r>
        <w:t xml:space="preserve">Lause 1: Mies seisoo mekanismin takana. Lause 2: Mies on väsynyt seisomisesta.</w:t>
      </w:r>
    </w:p>
    <w:p>
      <w:r>
        <w:rPr>
          <w:b/>
        </w:rPr>
        <w:t xml:space="preserve">Tulos</w:t>
      </w:r>
    </w:p>
    <w:p>
      <w:r>
        <w:t xml:space="preserve">Mies seisoo</w:t>
      </w:r>
    </w:p>
    <w:p>
      <w:r>
        <w:rPr>
          <w:b/>
        </w:rPr>
        <w:t xml:space="preserve">Esimerkki 7.1436</w:t>
      </w:r>
    </w:p>
    <w:p>
      <w:r>
        <w:t xml:space="preserve">Lause 1: Kaksi koiraa juoksee aallokossa. Lause 2: Kaksi koiraa juoksee pallon perässä vedessä.</w:t>
      </w:r>
    </w:p>
    <w:p>
      <w:r>
        <w:rPr>
          <w:b/>
        </w:rPr>
        <w:t xml:space="preserve">Tulos</w:t>
      </w:r>
    </w:p>
    <w:p>
      <w:r>
        <w:t xml:space="preserve">Koirat juoksevat jonkin läpi.</w:t>
      </w:r>
    </w:p>
    <w:p>
      <w:r>
        <w:rPr>
          <w:b/>
        </w:rPr>
        <w:t xml:space="preserve">Esimerkki 7.1437</w:t>
      </w:r>
    </w:p>
    <w:p>
      <w:r>
        <w:t xml:space="preserve">Lause 1: Mies seisoo kadun myyntikojun edessä kädet hankalasti ristissä edessään, kun taustalla näkyy kaksi keltaista taksia. Lause 2: Mies seisoo kädet kiusallisesti ristissä edessään ja yrittää päättää, mitä ostaa kadun myyntikojusta.</w:t>
      </w:r>
    </w:p>
    <w:p>
      <w:r>
        <w:rPr>
          <w:b/>
        </w:rPr>
        <w:t xml:space="preserve">Tulos</w:t>
      </w:r>
    </w:p>
    <w:p>
      <w:r>
        <w:t xml:space="preserve">Kaksi taksia ajaa kaupungissa.</w:t>
      </w:r>
    </w:p>
    <w:p>
      <w:r>
        <w:rPr>
          <w:b/>
        </w:rPr>
        <w:t xml:space="preserve">Esimerkki 7.1438</w:t>
      </w:r>
    </w:p>
    <w:p>
      <w:r>
        <w:t xml:space="preserve">Lause 1: Maastopyöräilijä tekee ilmassa manööverin hiekkakumpareen yllä. Lause 2: Pyörä on punainen.</w:t>
      </w:r>
    </w:p>
    <w:p>
      <w:r>
        <w:rPr>
          <w:b/>
        </w:rPr>
        <w:t xml:space="preserve">Tulos</w:t>
      </w:r>
    </w:p>
    <w:p>
      <w:r>
        <w:t xml:space="preserve">Maastopyörä on ilmassa.</w:t>
      </w:r>
    </w:p>
    <w:p>
      <w:r>
        <w:rPr>
          <w:b/>
        </w:rPr>
        <w:t xml:space="preserve">Esimerkki 7.1439</w:t>
      </w:r>
    </w:p>
    <w:p>
      <w:r>
        <w:t xml:space="preserve">Lause 1: Afroamerikkalainen nainen poimii tomaatteja puutarhassa. Lause 2: Nainen poimii tomaatteja sisäpuutarhassaan.</w:t>
      </w:r>
    </w:p>
    <w:p>
      <w:r>
        <w:rPr>
          <w:b/>
        </w:rPr>
        <w:t xml:space="preserve">Tulos</w:t>
      </w:r>
    </w:p>
    <w:p>
      <w:r>
        <w:t xml:space="preserve">Nainen on puutarhassaan.</w:t>
      </w:r>
    </w:p>
    <w:p>
      <w:r>
        <w:rPr>
          <w:b/>
        </w:rPr>
        <w:t xml:space="preserve">Esimerkki 7.1440</w:t>
      </w:r>
    </w:p>
    <w:p>
      <w:r>
        <w:t xml:space="preserve">Lause 1: Pieni lippalakkipäinen lapsi istuu isolla istuimella kädet ohjauspyörän läpi. Lause 2: Pieni lapsi opettelee ajamaan lelutraktoria.</w:t>
      </w:r>
    </w:p>
    <w:p>
      <w:r>
        <w:rPr>
          <w:b/>
        </w:rPr>
        <w:t xml:space="preserve">Tulos</w:t>
      </w:r>
    </w:p>
    <w:p>
      <w:r>
        <w:t xml:space="preserve">Pieni lapsi istuu istuimella ja pitää kiinni ohjauspyörästä.</w:t>
      </w:r>
    </w:p>
    <w:p>
      <w:r>
        <w:rPr>
          <w:b/>
        </w:rPr>
        <w:t xml:space="preserve">Esimerkki 7.1441</w:t>
      </w:r>
    </w:p>
    <w:p>
      <w:r>
        <w:t xml:space="preserve">Lause 1: Neljä lasta istuu alas kaksi heistä istuu valkoisen liinan päällä. Lause 2: Joukko nuoria poikia istuu, osa heistä valkoisen liinan päällä.</w:t>
      </w:r>
    </w:p>
    <w:p>
      <w:r>
        <w:rPr>
          <w:b/>
        </w:rPr>
        <w:t xml:space="preserve">Tulos</w:t>
      </w:r>
    </w:p>
    <w:p>
      <w:r>
        <w:t xml:space="preserve">Ryhmä lapsia istuu, osa heistä valkoisen liinan päällä.</w:t>
      </w:r>
    </w:p>
    <w:p>
      <w:r>
        <w:rPr>
          <w:b/>
        </w:rPr>
        <w:t xml:space="preserve">Esimerkki 7.1442</w:t>
      </w:r>
    </w:p>
    <w:p>
      <w:r>
        <w:t xml:space="preserve">Lause 1: Mies ja hänen koiransa ovat pukeutuneet värikkäisiin asuihin kadulla leipomon edessä. Lause 2: Mies ja hänen koiransa ovat leipomon edessä.</w:t>
      </w:r>
    </w:p>
    <w:p>
      <w:r>
        <w:rPr>
          <w:b/>
        </w:rPr>
        <w:t xml:space="preserve">Tulos</w:t>
      </w:r>
    </w:p>
    <w:p>
      <w:r>
        <w:t xml:space="preserve">Mies ja hänen koiransa ovat pukeutuneet värikkäisiin pukuihin.</w:t>
      </w:r>
    </w:p>
    <w:p>
      <w:r>
        <w:rPr>
          <w:b/>
        </w:rPr>
        <w:t xml:space="preserve">Esimerkki 7.1443</w:t>
      </w:r>
    </w:p>
    <w:p>
      <w:r>
        <w:t xml:space="preserve">Lause 1: Innostunut mies hyppää altaaseen! Lause 2: Tämä on miehen ensimmäinen kerta altaassaan tänä vuonna.</w:t>
      </w:r>
    </w:p>
    <w:p>
      <w:r>
        <w:rPr>
          <w:b/>
        </w:rPr>
        <w:t xml:space="preserve">Tulos</w:t>
      </w:r>
    </w:p>
    <w:p>
      <w:r>
        <w:t xml:space="preserve">Mies hyppää altaaseen.</w:t>
      </w:r>
    </w:p>
    <w:p>
      <w:r>
        <w:rPr>
          <w:b/>
        </w:rPr>
        <w:t xml:space="preserve">Esimerkki 7.1444</w:t>
      </w:r>
    </w:p>
    <w:p>
      <w:r>
        <w:t xml:space="preserve">Lause 1: Nainen ja lapsi istuvat hirren ja kiviaidan päällä, ja taustalla on vesiputous. Lause 2: Ihmiset nauttivat olostaan vesiputouksen lähellä.</w:t>
      </w:r>
    </w:p>
    <w:p>
      <w:r>
        <w:rPr>
          <w:b/>
        </w:rPr>
        <w:t xml:space="preserve">Tulos</w:t>
      </w:r>
    </w:p>
    <w:p>
      <w:r>
        <w:t xml:space="preserve">Taustalla oleva vesiputous on hyvin äänekäs.</w:t>
      </w:r>
    </w:p>
    <w:p>
      <w:r>
        <w:rPr>
          <w:b/>
        </w:rPr>
        <w:t xml:space="preserve">Esimerkki 7.1445</w:t>
      </w:r>
    </w:p>
    <w:p>
      <w:r>
        <w:t xml:space="preserve">Lause 1: Kuumana päivänä kolme pientä lasta istuu isossa vedellä täytetyssä astiassa. Lause 2: Kolme veljestä leikkivät kaikki yhdessä altaassa.</w:t>
      </w:r>
    </w:p>
    <w:p>
      <w:r>
        <w:rPr>
          <w:b/>
        </w:rPr>
        <w:t xml:space="preserve">Tulos</w:t>
      </w:r>
    </w:p>
    <w:p>
      <w:r>
        <w:t xml:space="preserve">Kolme pientä lasta liottaa vedessä.</w:t>
      </w:r>
    </w:p>
    <w:p>
      <w:r>
        <w:rPr>
          <w:b/>
        </w:rPr>
        <w:t xml:space="preserve">Esimerkki 7.1446</w:t>
      </w:r>
    </w:p>
    <w:p>
      <w:r>
        <w:t xml:space="preserve">Lause 1: Kilpa-auto kiihtyy mäkeä ylöspäin. Lause 2: Sininen kilpa-auto kiihdyttää kohti maaliviivaa, joka on mäen huipulla.</w:t>
      </w:r>
    </w:p>
    <w:p>
      <w:r>
        <w:rPr>
          <w:b/>
        </w:rPr>
        <w:t xml:space="preserve">Tulos</w:t>
      </w:r>
    </w:p>
    <w:p>
      <w:r>
        <w:t xml:space="preserve">Auto liikkuu.</w:t>
      </w:r>
    </w:p>
    <w:p>
      <w:r>
        <w:rPr>
          <w:b/>
        </w:rPr>
        <w:t xml:space="preserve">Esimerkki 7.1447</w:t>
      </w:r>
    </w:p>
    <w:p>
      <w:r>
        <w:t xml:space="preserve">Lause 1: Valkoinen koira juoksee pitkin kallioista rantaa. Lause 2: Erittäin suuri koira juoksee rantaa pitkin.</w:t>
      </w:r>
    </w:p>
    <w:p>
      <w:r>
        <w:rPr>
          <w:b/>
        </w:rPr>
        <w:t xml:space="preserve">Tulos</w:t>
      </w:r>
    </w:p>
    <w:p>
      <w:r>
        <w:t xml:space="preserve">Valkoinen koira luikertelee kivien yli.</w:t>
      </w:r>
    </w:p>
    <w:p>
      <w:r>
        <w:rPr>
          <w:b/>
        </w:rPr>
        <w:t xml:space="preserve">Esimerkki 7.1448</w:t>
      </w:r>
    </w:p>
    <w:p>
      <w:r>
        <w:t xml:space="preserve">Lause 1: Nuori poika harrastaa selkäuintia koulunsa uintikilpailussa. Lause 2: Poika on noin kahdentoista vuoden ikäinen.</w:t>
      </w:r>
    </w:p>
    <w:p>
      <w:r>
        <w:rPr>
          <w:b/>
        </w:rPr>
        <w:t xml:space="preserve">Tulos</w:t>
      </w:r>
    </w:p>
    <w:p>
      <w:r>
        <w:t xml:space="preserve">Poika ui.</w:t>
      </w:r>
    </w:p>
    <w:p>
      <w:r>
        <w:rPr>
          <w:b/>
        </w:rPr>
        <w:t xml:space="preserve">Esimerkki 7.1449</w:t>
      </w:r>
    </w:p>
    <w:p>
      <w:r>
        <w:t xml:space="preserve">Lause 1: Valkoinen kilpa-auto ajaa lätäkön läpi. Lause 2: Kilpa-auton kyljessä on numerot.</w:t>
      </w:r>
    </w:p>
    <w:p>
      <w:r>
        <w:rPr>
          <w:b/>
        </w:rPr>
        <w:t xml:space="preserve">Tulos</w:t>
      </w:r>
    </w:p>
    <w:p>
      <w:r>
        <w:t xml:space="preserve">Autossa on märät renkaat.</w:t>
      </w:r>
    </w:p>
    <w:p>
      <w:r>
        <w:rPr>
          <w:b/>
        </w:rPr>
        <w:t xml:space="preserve">Esimerkki 7.1450</w:t>
      </w:r>
    </w:p>
    <w:p>
      <w:r>
        <w:t xml:space="preserve">Lause 1: Pieni valkoinen koira hyppii lehtien peittämän oksan yli maassa. Lause 2: Pieni koira jahtaa jänistä.</w:t>
      </w:r>
    </w:p>
    <w:p>
      <w:r>
        <w:rPr>
          <w:b/>
        </w:rPr>
        <w:t xml:space="preserve">Tulos</w:t>
      </w:r>
    </w:p>
    <w:p>
      <w:r>
        <w:t xml:space="preserve">Pieni koira leikkii ulkona</w:t>
      </w:r>
    </w:p>
    <w:p>
      <w:r>
        <w:rPr>
          <w:b/>
        </w:rPr>
        <w:t xml:space="preserve">Esimerkki 7.1451</w:t>
      </w:r>
    </w:p>
    <w:p>
      <w:r>
        <w:t xml:space="preserve">Lause 1: Mies syttyy liekkeihin kahden elokuvahenkilökunnan valvoessa. Lause 2: Mies on liekeissä elokuvarullan vuoksi.</w:t>
      </w:r>
    </w:p>
    <w:p>
      <w:r>
        <w:rPr>
          <w:b/>
        </w:rPr>
        <w:t xml:space="preserve">Tulos</w:t>
      </w:r>
    </w:p>
    <w:p>
      <w:r>
        <w:t xml:space="preserve">Mies on tulessa.</w:t>
      </w:r>
    </w:p>
    <w:p>
      <w:r>
        <w:rPr>
          <w:b/>
        </w:rPr>
        <w:t xml:space="preserve">Esimerkki 7.1452</w:t>
      </w:r>
    </w:p>
    <w:p>
      <w:r>
        <w:t xml:space="preserve">Lause 1: Vihreään t-paitaan pukeutunut nuori mies soittaa kitaraansa istuen ristissä lattialla. Lause 2: Nuori mies laittaa kitaraansa valmiiksi.</w:t>
      </w:r>
    </w:p>
    <w:p>
      <w:r>
        <w:rPr>
          <w:b/>
        </w:rPr>
        <w:t xml:space="preserve">Tulos</w:t>
      </w:r>
    </w:p>
    <w:p>
      <w:r>
        <w:t xml:space="preserve">Mies soittaa kitaraa.</w:t>
      </w:r>
    </w:p>
    <w:p>
      <w:r>
        <w:rPr>
          <w:b/>
        </w:rPr>
        <w:t xml:space="preserve">Esimerkki 7.1453</w:t>
      </w:r>
    </w:p>
    <w:p>
      <w:r>
        <w:t xml:space="preserve">Lause 1: Kaksi miespuolista lasta lukee värikästä kuvakirjaa kylpyhuoneessa. Lause 2: Kaksi lasta on yhdessä huoneessa.</w:t>
      </w:r>
    </w:p>
    <w:p>
      <w:r>
        <w:rPr>
          <w:b/>
        </w:rPr>
        <w:t xml:space="preserve">Tulos</w:t>
      </w:r>
    </w:p>
    <w:p>
      <w:r>
        <w:t xml:space="preserve">kaksi lasta lukemassa kirjaa yhdessä.</w:t>
      </w:r>
    </w:p>
    <w:p>
      <w:r>
        <w:rPr>
          <w:b/>
        </w:rPr>
        <w:t xml:space="preserve">Esimerkki 7.1454</w:t>
      </w:r>
    </w:p>
    <w:p>
      <w:r>
        <w:t xml:space="preserve">Lause 1: Morsian ja sulhanen ottavat kuvansa keinussa, kun limsaa juova nuori mies ja vihreäpaitainen poika, jolla on pyörä, katselevat. Lause 2: Morsian ja sulhanen ottavat kuvansa keinussa, kun nuori mies juo limsaa ja vihreäpaitainen poika pyörällä katselee.</w:t>
      </w:r>
    </w:p>
    <w:p>
      <w:r>
        <w:rPr>
          <w:b/>
        </w:rPr>
        <w:t xml:space="preserve">Tulos</w:t>
      </w:r>
    </w:p>
    <w:p>
      <w:r>
        <w:t xml:space="preserve">Morsian ja sulhanen ottavat kuvan ulkona.</w:t>
      </w:r>
    </w:p>
    <w:p>
      <w:r>
        <w:rPr>
          <w:b/>
        </w:rPr>
        <w:t xml:space="preserve">Esimerkki 7.1455</w:t>
      </w:r>
    </w:p>
    <w:p>
      <w:r>
        <w:t xml:space="preserve">Lause 1: Alaston nainen uppoutuu luonnonaltaaseen. Lause 2: Nainen sukeltaa alasti luonnonlähteessä.</w:t>
      </w:r>
    </w:p>
    <w:p>
      <w:r>
        <w:rPr>
          <w:b/>
        </w:rPr>
        <w:t xml:space="preserve">Tulos</w:t>
      </w:r>
    </w:p>
    <w:p>
      <w:r>
        <w:t xml:space="preserve">Alaston nainen menee veden alle.</w:t>
      </w:r>
    </w:p>
    <w:p>
      <w:r>
        <w:rPr>
          <w:b/>
        </w:rPr>
        <w:t xml:space="preserve">Esimerkki 7.1456</w:t>
      </w:r>
    </w:p>
    <w:p>
      <w:r>
        <w:t xml:space="preserve">Lause 1: Nuori naispuolinen uimari valmistautuu hyppäämään alta pois. Lause 2: Uimari on osavaltion turnauksessa.</w:t>
      </w:r>
    </w:p>
    <w:p>
      <w:r>
        <w:rPr>
          <w:b/>
        </w:rPr>
        <w:t xml:space="preserve">Tulos</w:t>
      </w:r>
    </w:p>
    <w:p>
      <w:r>
        <w:t xml:space="preserve">Nainen valmistautuu sukeltamaan veteen.</w:t>
      </w:r>
    </w:p>
    <w:p>
      <w:r>
        <w:rPr>
          <w:b/>
        </w:rPr>
        <w:t xml:space="preserve">Esimerkki 7.1457</w:t>
      </w:r>
    </w:p>
    <w:p>
      <w:r>
        <w:t xml:space="preserve">Lause 1: Silmälasipäinen nainen, jolla on suuri laukku käsivartensa ympärillä kadulla ihmisten ympäröimänä. Lause 2: Naisen laukku on musta.</w:t>
      </w:r>
    </w:p>
    <w:p>
      <w:r>
        <w:rPr>
          <w:b/>
        </w:rPr>
        <w:t xml:space="preserve">Tulos</w:t>
      </w:r>
    </w:p>
    <w:p>
      <w:r>
        <w:t xml:space="preserve">Nainen on ulkona.</w:t>
      </w:r>
    </w:p>
    <w:p>
      <w:r>
        <w:rPr>
          <w:b/>
        </w:rPr>
        <w:t xml:space="preserve">Esimerkki 7.1458</w:t>
      </w:r>
    </w:p>
    <w:p>
      <w:r>
        <w:t xml:space="preserve">Lause 1: Maratonilla juokseva mies juoksee kolmen säkkipillin soittajan ja rumpalin ohi, joilla kaikilla on univormu päällä Lause 2: Paraati kulkee maratonin ohi.</w:t>
      </w:r>
    </w:p>
    <w:p>
      <w:r>
        <w:rPr>
          <w:b/>
        </w:rPr>
        <w:t xml:space="preserve">Tulos</w:t>
      </w:r>
    </w:p>
    <w:p>
      <w:r>
        <w:t xml:space="preserve">Mies osallistuu maratonille</w:t>
      </w:r>
    </w:p>
    <w:p>
      <w:r>
        <w:rPr>
          <w:b/>
        </w:rPr>
        <w:t xml:space="preserve">Esimerkki 7.1459</w:t>
      </w:r>
    </w:p>
    <w:p>
      <w:r>
        <w:t xml:space="preserve">Lause 1: Nuori mies tekee rullalautatempun portaiden yli. Lause 2: Nuori ammattilaisrullalautailija esiintyy.</w:t>
      </w:r>
    </w:p>
    <w:p>
      <w:r>
        <w:rPr>
          <w:b/>
        </w:rPr>
        <w:t xml:space="preserve">Tulos</w:t>
      </w:r>
    </w:p>
    <w:p>
      <w:r>
        <w:t xml:space="preserve">Nuori tekee temppuja.</w:t>
      </w:r>
    </w:p>
    <w:p>
      <w:r>
        <w:rPr>
          <w:b/>
        </w:rPr>
        <w:t xml:space="preserve">Esimerkki 7.1460</w:t>
      </w:r>
    </w:p>
    <w:p>
      <w:r>
        <w:t xml:space="preserve">Lause 1: Nainen laulaa baarissa. Lause 2: Nainen laulaa karaokea.</w:t>
      </w:r>
    </w:p>
    <w:p>
      <w:r>
        <w:rPr>
          <w:b/>
        </w:rPr>
        <w:t xml:space="preserve">Tulos</w:t>
      </w:r>
    </w:p>
    <w:p>
      <w:r>
        <w:t xml:space="preserve">Nainen laulaa sisällä.</w:t>
      </w:r>
    </w:p>
    <w:p>
      <w:r>
        <w:rPr>
          <w:b/>
        </w:rPr>
        <w:t xml:space="preserve">Esimerkki 7.1461</w:t>
      </w:r>
    </w:p>
    <w:p>
      <w:r>
        <w:t xml:space="preserve">Lause 1: Kaksi ihmistä suutelee, ja nainen yrittää ottaa kamerallaan kuvaa jostakin. Lause 2: Nainen ottaa kuvan.</w:t>
      </w:r>
    </w:p>
    <w:p>
      <w:r>
        <w:rPr>
          <w:b/>
        </w:rPr>
        <w:t xml:space="preserve">Tulos</w:t>
      </w:r>
    </w:p>
    <w:p>
      <w:r>
        <w:t xml:space="preserve">Pari suutelee ja ottaa kuvan.</w:t>
      </w:r>
    </w:p>
    <w:p>
      <w:r>
        <w:rPr>
          <w:b/>
        </w:rPr>
        <w:t xml:space="preserve">Esimerkki 7.1462</w:t>
      </w:r>
    </w:p>
    <w:p>
      <w:r>
        <w:t xml:space="preserve">Lause 1: Pukuun pukeutunut nainen soittaa sahaa. Lause 2: Nainen puvussa soittaa sahaa samalla kun laulaa laulua</w:t>
      </w:r>
    </w:p>
    <w:p>
      <w:r>
        <w:rPr>
          <w:b/>
        </w:rPr>
        <w:t xml:space="preserve">Tulos</w:t>
      </w:r>
    </w:p>
    <w:p>
      <w:r>
        <w:t xml:space="preserve">Pukuun pukeutunut nainen soittaa sahaa.</w:t>
      </w:r>
    </w:p>
    <w:p>
      <w:r>
        <w:rPr>
          <w:b/>
        </w:rPr>
        <w:t xml:space="preserve">Esimerkki 7.1463</w:t>
      </w:r>
    </w:p>
    <w:p>
      <w:r>
        <w:t xml:space="preserve">Lause 1: Ruskea lintu seisoo paikallaan ruohokentällä. Lause 2: Lintu etsii matoja ruohosta.</w:t>
      </w:r>
    </w:p>
    <w:p>
      <w:r>
        <w:rPr>
          <w:b/>
        </w:rPr>
        <w:t xml:space="preserve">Tulos</w:t>
      </w:r>
    </w:p>
    <w:p>
      <w:r>
        <w:t xml:space="preserve">Ulkona seisoo lintu.</w:t>
      </w:r>
    </w:p>
    <w:p>
      <w:r>
        <w:rPr>
          <w:b/>
        </w:rPr>
        <w:t xml:space="preserve">Esimerkki 7.1464</w:t>
      </w:r>
    </w:p>
    <w:p>
      <w:r>
        <w:t xml:space="preserve">Lause 1: Surffaaja yrittää pysyä liikkeessä valkoisella surffilaudallaan. Lause 2: Pitkä ihminen liikkuu</w:t>
      </w:r>
    </w:p>
    <w:p>
      <w:r>
        <w:rPr>
          <w:b/>
        </w:rPr>
        <w:t xml:space="preserve">Tulos</w:t>
      </w:r>
    </w:p>
    <w:p>
      <w:r>
        <w:t xml:space="preserve">Ihminen liikkuu</w:t>
      </w:r>
    </w:p>
    <w:p>
      <w:r>
        <w:rPr>
          <w:b/>
        </w:rPr>
        <w:t xml:space="preserve">Esimerkki 7.1465</w:t>
      </w:r>
    </w:p>
    <w:p>
      <w:r>
        <w:t xml:space="preserve">Lause 1: Nuori aasialainen tyttö ostaa tavaraa automaatista. Lause 2: Tyttö hakee limsaa automaatista.</w:t>
      </w:r>
    </w:p>
    <w:p>
      <w:r>
        <w:rPr>
          <w:b/>
        </w:rPr>
        <w:t xml:space="preserve">Tulos</w:t>
      </w:r>
    </w:p>
    <w:p>
      <w:r>
        <w:t xml:space="preserve">Tyttö käyttää myyntiautomaattia.</w:t>
      </w:r>
    </w:p>
    <w:p>
      <w:r>
        <w:rPr>
          <w:b/>
        </w:rPr>
        <w:t xml:space="preserve">Esimerkki 7.1466</w:t>
      </w:r>
    </w:p>
    <w:p>
      <w:r>
        <w:t xml:space="preserve">Lause 1: Valkoiseen paitaan pukeutunut nainen tähtää tikkaa kameran ulkopuolella olevaan kohteeseen, kun useat muut tikkapojat katsovat hänen vieressään. Lause 2: Nainen valmistautuu heittämään ottelun viimeistä pistettä katsojien katsellessa.</w:t>
      </w:r>
    </w:p>
    <w:p>
      <w:r>
        <w:rPr>
          <w:b/>
        </w:rPr>
        <w:t xml:space="preserve">Tulos</w:t>
      </w:r>
    </w:p>
    <w:p>
      <w:r>
        <w:t xml:space="preserve">Valkopaitainen nainen pelaa tikkaa ryhmän edessä.</w:t>
      </w:r>
    </w:p>
    <w:p>
      <w:r>
        <w:rPr>
          <w:b/>
        </w:rPr>
        <w:t xml:space="preserve">Esimerkki 7.1467</w:t>
      </w:r>
    </w:p>
    <w:p>
      <w:r>
        <w:t xml:space="preserve">Lause 1: Mies työntää ostoskärryä, joka on täynnä alumiinitölkkejä. Lause 2: Koditon mies työntää tölkkejä täynnä olevaa ostoskärryä.</w:t>
      </w:r>
    </w:p>
    <w:p>
      <w:r>
        <w:rPr>
          <w:b/>
        </w:rPr>
        <w:t xml:space="preserve">Tulos</w:t>
      </w:r>
    </w:p>
    <w:p>
      <w:r>
        <w:t xml:space="preserve">Mies työntää ostoskärryä.</w:t>
      </w:r>
    </w:p>
    <w:p>
      <w:r>
        <w:rPr>
          <w:b/>
        </w:rPr>
        <w:t xml:space="preserve">Esimerkki 7.1468</w:t>
      </w:r>
    </w:p>
    <w:p>
      <w:r>
        <w:t xml:space="preserve">Lause 1: Mies ja nainen pelaavat uhkapelejä kasinolla ja viihtyvät. Lause 2: Mies ja nainen pelaavat kolikkopelejä kasinolla.</w:t>
      </w:r>
    </w:p>
    <w:p>
      <w:r>
        <w:rPr>
          <w:b/>
        </w:rPr>
        <w:t xml:space="preserve">Tulos</w:t>
      </w:r>
    </w:p>
    <w:p>
      <w:r>
        <w:t xml:space="preserve">Mies ja nainen pitävät hauskaa pelatessaan.</w:t>
      </w:r>
    </w:p>
    <w:p>
      <w:r>
        <w:rPr>
          <w:b/>
        </w:rPr>
        <w:t xml:space="preserve">Esimerkki 7.1469</w:t>
      </w:r>
    </w:p>
    <w:p>
      <w:r>
        <w:t xml:space="preserve">Lause 1: Mies ratsastaa kärryillä, joita aasi vetää. Lause 2: Aasi vetää hyvin nopeasti miestä kärryissä.</w:t>
      </w:r>
    </w:p>
    <w:p>
      <w:r>
        <w:rPr>
          <w:b/>
        </w:rPr>
        <w:t xml:space="preserve">Tulos</w:t>
      </w:r>
    </w:p>
    <w:p>
      <w:r>
        <w:t xml:space="preserve">Aasi vetää kärryjä.</w:t>
      </w:r>
    </w:p>
    <w:p>
      <w:r>
        <w:rPr>
          <w:b/>
        </w:rPr>
        <w:t xml:space="preserve">Esimerkki 7.1470</w:t>
      </w:r>
    </w:p>
    <w:p>
      <w:r>
        <w:t xml:space="preserve">Lause 1: Miehet työskentelevät katujen korjaustöissä. Lause 2: Kadulla on valtava kuoppa.</w:t>
      </w:r>
    </w:p>
    <w:p>
      <w:r>
        <w:rPr>
          <w:b/>
        </w:rPr>
        <w:t xml:space="preserve">Tulos</w:t>
      </w:r>
    </w:p>
    <w:p>
      <w:r>
        <w:t xml:space="preserve">Miehet tekevät töitä.</w:t>
      </w:r>
    </w:p>
    <w:p>
      <w:r>
        <w:rPr>
          <w:b/>
        </w:rPr>
        <w:t xml:space="preserve">Esimerkki 7.1471</w:t>
      </w:r>
    </w:p>
    <w:p>
      <w:r>
        <w:t xml:space="preserve">Lause 1: Mustiin pukeutunut punatukkainen nainen pitelee kädessään violetteja tikkuja ja lankaa, jotka kuuluvat ompelusarjaan. Lause 2: Nainen tekee lippua tyttärensä harjoitusjoukkueelle.</w:t>
      </w:r>
    </w:p>
    <w:p>
      <w:r>
        <w:rPr>
          <w:b/>
        </w:rPr>
        <w:t xml:space="preserve">Tulos</w:t>
      </w:r>
    </w:p>
    <w:p>
      <w:r>
        <w:t xml:space="preserve">Nainen, jolla on kädessään purppuranpunaisia tikkuja.</w:t>
      </w:r>
    </w:p>
    <w:p>
      <w:r>
        <w:rPr>
          <w:b/>
        </w:rPr>
        <w:t xml:space="preserve">Esimerkki 7.1472</w:t>
      </w:r>
    </w:p>
    <w:p>
      <w:r>
        <w:t xml:space="preserve">Lause 1: Mustapaitainen mies ratsastaa muulin selässä aavikolla, ja taustalla paistaa aurinko. Lause 2: Mies huristelee aavikon halki kohti keidasta.</w:t>
      </w:r>
    </w:p>
    <w:p>
      <w:r>
        <w:rPr>
          <w:b/>
        </w:rPr>
        <w:t xml:space="preserve">Tulos</w:t>
      </w:r>
    </w:p>
    <w:p>
      <w:r>
        <w:t xml:space="preserve">Mies ratsastaa muulilla päivällä.</w:t>
      </w:r>
    </w:p>
    <w:p>
      <w:r>
        <w:rPr>
          <w:b/>
        </w:rPr>
        <w:t xml:space="preserve">Esimerkki 7.1473</w:t>
      </w:r>
    </w:p>
    <w:p>
      <w:r>
        <w:t xml:space="preserve">Lause 1: Mies kalastaa perhokalastusta joessa, jonka takana on puita. Lause 2: Mies ei ole onnekas perhokalastamaan joessa, jonka takana on puita.</w:t>
      </w:r>
    </w:p>
    <w:p>
      <w:r>
        <w:rPr>
          <w:b/>
        </w:rPr>
        <w:t xml:space="preserve">Tulos</w:t>
      </w:r>
    </w:p>
    <w:p>
      <w:r>
        <w:t xml:space="preserve">Mies kalastaa perholla joessa.</w:t>
      </w:r>
    </w:p>
    <w:p>
      <w:r>
        <w:rPr>
          <w:b/>
        </w:rPr>
        <w:t xml:space="preserve">Esimerkki 7.1474</w:t>
      </w:r>
    </w:p>
    <w:p>
      <w:r>
        <w:t xml:space="preserve">Lause 1: Yksi tyttö soittaa viulua, toinen tyttö soittaa pianoa, ja taustalla on vanhempi nainen silmät kiinni. Lause 2: Vanhempi rouva on nukahtanut, kun hänen lapsenlapsensa soittavat hänelle musiikkia.</w:t>
      </w:r>
    </w:p>
    <w:p>
      <w:r>
        <w:rPr>
          <w:b/>
        </w:rPr>
        <w:t xml:space="preserve">Tulos</w:t>
      </w:r>
    </w:p>
    <w:p>
      <w:r>
        <w:t xml:space="preserve">Kaksi tyttöä soittaa soittimia.</w:t>
      </w:r>
    </w:p>
    <w:p>
      <w:r>
        <w:rPr>
          <w:b/>
        </w:rPr>
        <w:t xml:space="preserve">Esimerkki 7.1475</w:t>
      </w:r>
    </w:p>
    <w:p>
      <w:r>
        <w:t xml:space="preserve">Lause 1: Poika roikkuu ylösalaisin rengaskeinussa. Lause 2: Poika on katkaisemassa kätensä.</w:t>
      </w:r>
    </w:p>
    <w:p>
      <w:r>
        <w:rPr>
          <w:b/>
        </w:rPr>
        <w:t xml:space="preserve">Tulos</w:t>
      </w:r>
    </w:p>
    <w:p>
      <w:r>
        <w:t xml:space="preserve">Poika leikkii puussa.</w:t>
      </w:r>
    </w:p>
    <w:p>
      <w:r>
        <w:rPr>
          <w:b/>
        </w:rPr>
        <w:t xml:space="preserve">Esimerkki 7.1476</w:t>
      </w:r>
    </w:p>
    <w:p>
      <w:r>
        <w:t xml:space="preserve">Lause 1: Kaksi naista yrittää ylittää katua. Lause 2: Kaksi naista kantaa ruokatavaroita kadun yli.</w:t>
      </w:r>
    </w:p>
    <w:p>
      <w:r>
        <w:rPr>
          <w:b/>
        </w:rPr>
        <w:t xml:space="preserve">Tulos</w:t>
      </w:r>
    </w:p>
    <w:p>
      <w:r>
        <w:t xml:space="preserve">Kaksi naista seisoo kadun varrella.</w:t>
      </w:r>
    </w:p>
    <w:p>
      <w:r>
        <w:rPr>
          <w:b/>
        </w:rPr>
        <w:t xml:space="preserve">Esimerkki 7.1477</w:t>
      </w:r>
    </w:p>
    <w:p>
      <w:r>
        <w:t xml:space="preserve">Lause 1: Tyttö kädet kohollaan ratsastaa puhallettavaa liukumäkeä alas. Lause 2: Tyttö leikkii juhlissa.</w:t>
      </w:r>
    </w:p>
    <w:p>
      <w:r>
        <w:rPr>
          <w:b/>
        </w:rPr>
        <w:t xml:space="preserve">Tulos</w:t>
      </w:r>
    </w:p>
    <w:p>
      <w:r>
        <w:t xml:space="preserve">ihminen ulkopuolella</w:t>
      </w:r>
    </w:p>
    <w:p>
      <w:r>
        <w:rPr>
          <w:b/>
        </w:rPr>
        <w:t xml:space="preserve">Esimerkki 7.1478</w:t>
      </w:r>
    </w:p>
    <w:p>
      <w:r>
        <w:t xml:space="preserve">Lause 1: Mies, jolla on tumma matkalaukku, lepää penkillä lähellä vesistöä. Lause 2: Mies istuu rannalla.</w:t>
      </w:r>
    </w:p>
    <w:p>
      <w:r>
        <w:rPr>
          <w:b/>
        </w:rPr>
        <w:t xml:space="preserve">Tulos</w:t>
      </w:r>
    </w:p>
    <w:p>
      <w:r>
        <w:t xml:space="preserve">Mies on veden äärellä.</w:t>
      </w:r>
    </w:p>
    <w:p>
      <w:r>
        <w:rPr>
          <w:b/>
        </w:rPr>
        <w:t xml:space="preserve">Esimerkki 7.1479</w:t>
      </w:r>
    </w:p>
    <w:p>
      <w:r>
        <w:t xml:space="preserve">Lause 1: Kaksi gondolieria istuu Venetsiassa Lause 2: Kaksi italialaista naista istuu Venetsiassa.</w:t>
      </w:r>
    </w:p>
    <w:p>
      <w:r>
        <w:rPr>
          <w:b/>
        </w:rPr>
        <w:t xml:space="preserve">Tulos</w:t>
      </w:r>
    </w:p>
    <w:p>
      <w:r>
        <w:t xml:space="preserve">Kaksi ihmistä istuu Venetsiassa.</w:t>
      </w:r>
    </w:p>
    <w:p>
      <w:r>
        <w:rPr>
          <w:b/>
        </w:rPr>
        <w:t xml:space="preserve">Esimerkki 7.1480</w:t>
      </w:r>
    </w:p>
    <w:p>
      <w:r>
        <w:t xml:space="preserve">Lause 1: Pojat myyvät jalkakäytävällä kukkia, juomia, mukeja ja muita tavaroita. Lause 2: Pojat järjestävät pihamyyjäisiä.</w:t>
      </w:r>
    </w:p>
    <w:p>
      <w:r>
        <w:rPr>
          <w:b/>
        </w:rPr>
        <w:t xml:space="preserve">Tulos</w:t>
      </w:r>
    </w:p>
    <w:p>
      <w:r>
        <w:t xml:space="preserve">Pojat myyvät kukkia.</w:t>
      </w:r>
    </w:p>
    <w:p>
      <w:r>
        <w:rPr>
          <w:b/>
        </w:rPr>
        <w:t xml:space="preserve">Esimerkki 7.1481</w:t>
      </w:r>
    </w:p>
    <w:p>
      <w:r>
        <w:t xml:space="preserve">Lause 1: Kaksi joukkuetoveria USA:n joukkueesta hyppää ilmaan ja antaa aplodeja, kun kaksi joukkuetoveria katsoo. Lause 2: Joukkuetoverit tekivät yhteistyötä tehdäkseen maalin.</w:t>
      </w:r>
    </w:p>
    <w:p>
      <w:r>
        <w:rPr>
          <w:b/>
        </w:rPr>
        <w:t xml:space="preserve">Tulos</w:t>
      </w:r>
    </w:p>
    <w:p>
      <w:r>
        <w:t xml:space="preserve">USA:n joukkuetoverit juhlivat.</w:t>
      </w:r>
    </w:p>
    <w:p>
      <w:r>
        <w:rPr>
          <w:b/>
        </w:rPr>
        <w:t xml:space="preserve">Esimerkki 7.1482</w:t>
      </w:r>
    </w:p>
    <w:p>
      <w:r>
        <w:t xml:space="preserve">Lause 1: nainen leikkii puistossa kahden pojan kanssa Lause 2: nainen heittää palloa lastensa kanssa.</w:t>
      </w:r>
    </w:p>
    <w:p>
      <w:r>
        <w:rPr>
          <w:b/>
        </w:rPr>
        <w:t xml:space="preserve">Tulos</w:t>
      </w:r>
    </w:p>
    <w:p>
      <w:r>
        <w:t xml:space="preserve">Ihmiset ovat ulkona.</w:t>
      </w:r>
    </w:p>
    <w:p>
      <w:r>
        <w:rPr>
          <w:b/>
        </w:rPr>
        <w:t xml:space="preserve">Esimerkki 7.1483</w:t>
      </w:r>
    </w:p>
    <w:p>
      <w:r>
        <w:t xml:space="preserve">Lause 1: Ruskea koira hyppii, kun mies pitää keppiä korkealla. Lause 2: Riemukas koira hyppii ylös ja alas, kun mies kiusaa koiraa kepillä.</w:t>
      </w:r>
    </w:p>
    <w:p>
      <w:r>
        <w:rPr>
          <w:b/>
        </w:rPr>
        <w:t xml:space="preserve">Tulos</w:t>
      </w:r>
    </w:p>
    <w:p>
      <w:r>
        <w:t xml:space="preserve">Koira hyppii miehen ympärillä.</w:t>
      </w:r>
    </w:p>
    <w:p>
      <w:r>
        <w:rPr>
          <w:b/>
        </w:rPr>
        <w:t xml:space="preserve">Esimerkki 7.1484</w:t>
      </w:r>
    </w:p>
    <w:p>
      <w:r>
        <w:t xml:space="preserve">Lause 1: Isä pitää tytärtään ylhäällä, jotta tämä näkisi aidan yli. Lause 2: Isä katselee eläimiä tyttärensä kanssa eläintarhassa.</w:t>
      </w:r>
    </w:p>
    <w:p>
      <w:r>
        <w:rPr>
          <w:b/>
        </w:rPr>
        <w:t xml:space="preserve">Tulos</w:t>
      </w:r>
    </w:p>
    <w:p>
      <w:r>
        <w:t xml:space="preserve">Isä nostaa tytärtään.</w:t>
      </w:r>
    </w:p>
    <w:p>
      <w:r>
        <w:rPr>
          <w:b/>
        </w:rPr>
        <w:t xml:space="preserve">Esimerkki 7.1485</w:t>
      </w:r>
    </w:p>
    <w:p>
      <w:r>
        <w:t xml:space="preserve">Lause 1: Ryhmä palomiehiä katsoo ilmaan. Lause 2: Palomiehet katsovat ylös ja näkevät lentokoneen.</w:t>
      </w:r>
    </w:p>
    <w:p>
      <w:r>
        <w:rPr>
          <w:b/>
        </w:rPr>
        <w:t xml:space="preserve">Tulos</w:t>
      </w:r>
    </w:p>
    <w:p>
      <w:r>
        <w:t xml:space="preserve">Tulitaistelut katsovat taivaalle</w:t>
      </w:r>
    </w:p>
    <w:p>
      <w:r>
        <w:rPr>
          <w:b/>
        </w:rPr>
        <w:t xml:space="preserve">Esimerkki 7.1486</w:t>
      </w:r>
    </w:p>
    <w:p>
      <w:r>
        <w:t xml:space="preserve">Lause 1: Mies pitelee haaroväliään paita ylöspäin vedettynä, jolloin hänen vatsansa paljastuu, samalla kun hänellä on kasteinen rätti yllään. Lause 2: Gangsteri poseeraa kavereilleen.</w:t>
      </w:r>
    </w:p>
    <w:p>
      <w:r>
        <w:rPr>
          <w:b/>
        </w:rPr>
        <w:t xml:space="preserve">Tulos</w:t>
      </w:r>
    </w:p>
    <w:p>
      <w:r>
        <w:t xml:space="preserve">Miehellä on päällään kasteinen rätti.</w:t>
      </w:r>
    </w:p>
    <w:p>
      <w:r>
        <w:rPr>
          <w:b/>
        </w:rPr>
        <w:t xml:space="preserve">Esimerkki 7.1487</w:t>
      </w:r>
    </w:p>
    <w:p>
      <w:r>
        <w:t xml:space="preserve">Lause 1: Keski-ikäinen pariskunta on aurinkoisena päivänä kauniilla avoimella pellolla, jossa on kumpuilevia kukkuloita, valmistautumassa riippuliitoon. Lause 2: Pariskunta hymyilee toisilleen valmistautuessaan liitämään.</w:t>
      </w:r>
    </w:p>
    <w:p>
      <w:r>
        <w:rPr>
          <w:b/>
        </w:rPr>
        <w:t xml:space="preserve">Tulos</w:t>
      </w:r>
    </w:p>
    <w:p>
      <w:r>
        <w:t xml:space="preserve">Ihmiset ovat ulkona avoimella alueella.</w:t>
      </w:r>
    </w:p>
    <w:p>
      <w:r>
        <w:rPr>
          <w:b/>
        </w:rPr>
        <w:t xml:space="preserve">Esimerkki 7.1488</w:t>
      </w:r>
    </w:p>
    <w:p>
      <w:r>
        <w:t xml:space="preserve">Lause 1: Joukko ihmisiä juoksee kilpaa kylmässä säässä. Lause 2: Jääkarhumaratoonarit tekevät sitä, mitä he parhaiten osaavat.</w:t>
      </w:r>
    </w:p>
    <w:p>
      <w:r>
        <w:rPr>
          <w:b/>
        </w:rPr>
        <w:t xml:space="preserve">Tulos</w:t>
      </w:r>
    </w:p>
    <w:p>
      <w:r>
        <w:t xml:space="preserve">Ryhmä ihmisiä ajaa kilpaa.</w:t>
      </w:r>
    </w:p>
    <w:p>
      <w:r>
        <w:rPr>
          <w:b/>
        </w:rPr>
        <w:t xml:space="preserve">Esimerkki 7.1489</w:t>
      </w:r>
    </w:p>
    <w:p>
      <w:r>
        <w:t xml:space="preserve">Lause 1: Sinertävässä mekossa ja mustassa laukussa oleva ruskeaverikkö ajaa skootterilla kaupungin kadulla. Lause 2: Nainen kulkee skootterillaan töihin.</w:t>
      </w:r>
    </w:p>
    <w:p>
      <w:r>
        <w:rPr>
          <w:b/>
        </w:rPr>
        <w:t xml:space="preserve">Tulos</w:t>
      </w:r>
    </w:p>
    <w:p>
      <w:r>
        <w:t xml:space="preserve">Nainen ratsastaa katua pitkin laukku mukanaan.</w:t>
      </w:r>
    </w:p>
    <w:p>
      <w:r>
        <w:rPr>
          <w:b/>
        </w:rPr>
        <w:t xml:space="preserve">Esimerkki 7.1490</w:t>
      </w:r>
    </w:p>
    <w:p>
      <w:r>
        <w:t xml:space="preserve">Lause 1: Hattupäinen ja sandaaleihin pukeutunut mies valmistaa ateriaa leirinuotiolla. Lause 2: Henkilö valmistaa aamiaista.</w:t>
      </w:r>
    </w:p>
    <w:p>
      <w:r>
        <w:rPr>
          <w:b/>
        </w:rPr>
        <w:t xml:space="preserve">Tulos</w:t>
      </w:r>
    </w:p>
    <w:p>
      <w:r>
        <w:t xml:space="preserve">Henkilö lämmittää ruokaa.</w:t>
      </w:r>
    </w:p>
    <w:p>
      <w:r>
        <w:rPr>
          <w:b/>
        </w:rPr>
        <w:t xml:space="preserve">Esimerkki 7.1491</w:t>
      </w:r>
    </w:p>
    <w:p>
      <w:r>
        <w:t xml:space="preserve">Lause 1: Nainen pitelee miehen kättä juhlatilaisuudessa. Lause 2: Nainen pitää miehen jalasta kiinni tilaisuudessa.</w:t>
      </w:r>
    </w:p>
    <w:p>
      <w:r>
        <w:rPr>
          <w:b/>
        </w:rPr>
        <w:t xml:space="preserve">Tulos</w:t>
      </w:r>
    </w:p>
    <w:p>
      <w:r>
        <w:t xml:space="preserve">Hän pitelee miehen kättä tapahtumassa.</w:t>
      </w:r>
    </w:p>
    <w:p>
      <w:r>
        <w:rPr>
          <w:b/>
        </w:rPr>
        <w:t xml:space="preserve">Esimerkki 7.1492</w:t>
      </w:r>
    </w:p>
    <w:p>
      <w:r>
        <w:t xml:space="preserve">Lause 1: Lapsi hyppää pyörällään aidan yli. Lause 2: Lapsi hyppää pyörällään puisen aidan yli.</w:t>
      </w:r>
    </w:p>
    <w:p>
      <w:r>
        <w:rPr>
          <w:b/>
        </w:rPr>
        <w:t xml:space="preserve">Tulos</w:t>
      </w:r>
    </w:p>
    <w:p>
      <w:r>
        <w:t xml:space="preserve">Henkilö hyppää pyörän selkään.</w:t>
      </w:r>
    </w:p>
    <w:p>
      <w:r>
        <w:rPr>
          <w:b/>
        </w:rPr>
        <w:t xml:space="preserve">Esimerkki 7.1493</w:t>
      </w:r>
    </w:p>
    <w:p>
      <w:r>
        <w:t xml:space="preserve">Lause 1: 2 ihmistä kävelee ulkona keskustan alueella. Lause 2: pariskunta kadulla kaupungintalon edessä.</w:t>
      </w:r>
    </w:p>
    <w:p>
      <w:r>
        <w:rPr>
          <w:b/>
        </w:rPr>
        <w:t xml:space="preserve">Tulos</w:t>
      </w:r>
    </w:p>
    <w:p>
      <w:r>
        <w:t xml:space="preserve">2 ihmistä tekee näyteikkunaostoksia keskustassa.</w:t>
      </w:r>
    </w:p>
    <w:p>
      <w:r>
        <w:rPr>
          <w:b/>
        </w:rPr>
        <w:t xml:space="preserve">Esimerkki 7.1494</w:t>
      </w:r>
    </w:p>
    <w:p>
      <w:r>
        <w:t xml:space="preserve">Lause 1: Kaksi kriketinpelaajaa pitelee mailojaan ilmassa. Lause 2: Jotkut pelaajat ovat innoissaan voitettuaan ottelun.</w:t>
      </w:r>
    </w:p>
    <w:p>
      <w:r>
        <w:rPr>
          <w:b/>
        </w:rPr>
        <w:t xml:space="preserve">Tulos</w:t>
      </w:r>
    </w:p>
    <w:p>
      <w:r>
        <w:t xml:space="preserve">Kaksi kriketinpelaajaa pitää mailoja kädessään.</w:t>
      </w:r>
    </w:p>
    <w:p>
      <w:r>
        <w:rPr>
          <w:b/>
        </w:rPr>
        <w:t xml:space="preserve">Esimerkki 7.1495</w:t>
      </w:r>
    </w:p>
    <w:p>
      <w:r>
        <w:t xml:space="preserve">Lause 1: Viisi kilpailijaa kävelee vierekkäin. Lause 2: Nämä viisi ihmistä ovat kaikki ystäviä.</w:t>
      </w:r>
    </w:p>
    <w:p>
      <w:r>
        <w:rPr>
          <w:b/>
        </w:rPr>
        <w:t xml:space="preserve">Tulos</w:t>
      </w:r>
    </w:p>
    <w:p>
      <w:r>
        <w:t xml:space="preserve">Ihmiset ovat kaikki pystyssä ja liikkuvat eteenpäin.</w:t>
      </w:r>
    </w:p>
    <w:p>
      <w:r>
        <w:rPr>
          <w:b/>
        </w:rPr>
        <w:t xml:space="preserve">Esimerkki 7.1496</w:t>
      </w:r>
    </w:p>
    <w:p>
      <w:r>
        <w:t xml:space="preserve">Lause 1: Mustavalkoiseen paitaan pukeutunut poika pitelee punaista rullalautaa seisoessaan Hollywood-tähtien yllä. Lause 2: Poika on ammattirullalautailija.</w:t>
      </w:r>
    </w:p>
    <w:p>
      <w:r>
        <w:rPr>
          <w:b/>
        </w:rPr>
        <w:t xml:space="preserve">Tulos</w:t>
      </w:r>
    </w:p>
    <w:p>
      <w:r>
        <w:t xml:space="preserve">Pojalla on kädessään rullalauta.</w:t>
      </w:r>
    </w:p>
    <w:p>
      <w:r>
        <w:rPr>
          <w:b/>
        </w:rPr>
        <w:t xml:space="preserve">Esimerkki 7.1497</w:t>
      </w:r>
    </w:p>
    <w:p>
      <w:r>
        <w:t xml:space="preserve">Lause 1: Kaksi tyttöä pitelee laatikollista tavaroita pitkässä alikulkukäytävässä, jonka taustalla on autoja. Lause 2: He olivat peloissaan.</w:t>
      </w:r>
    </w:p>
    <w:p>
      <w:r>
        <w:rPr>
          <w:b/>
        </w:rPr>
        <w:t xml:space="preserve">Tulos</w:t>
      </w:r>
    </w:p>
    <w:p>
      <w:r>
        <w:t xml:space="preserve">Tytöt veivät tavaroitaan tunnelin läpi samalla kun autot lensivät ohi.</w:t>
      </w:r>
    </w:p>
    <w:p>
      <w:r>
        <w:rPr>
          <w:b/>
        </w:rPr>
        <w:t xml:space="preserve">Esimerkki 7.1498</w:t>
      </w:r>
    </w:p>
    <w:p>
      <w:r>
        <w:t xml:space="preserve">Lause 1: Mustiin vaatteisiin pukeutunut nainen kumartuu. Lause 2: Nainen kumartuu keräämään roskia tien varrelta.</w:t>
      </w:r>
    </w:p>
    <w:p>
      <w:r>
        <w:rPr>
          <w:b/>
        </w:rPr>
        <w:t xml:space="preserve">Tulos</w:t>
      </w:r>
    </w:p>
    <w:p>
      <w:r>
        <w:t xml:space="preserve">Nainen taipuu.</w:t>
      </w:r>
    </w:p>
    <w:p>
      <w:r>
        <w:rPr>
          <w:b/>
        </w:rPr>
        <w:t xml:space="preserve">Esimerkki 7.1499</w:t>
      </w:r>
    </w:p>
    <w:p>
      <w:r>
        <w:t xml:space="preserve">Lause 1: Lumilautailija, jolla on punainen takki ja vaaleat housut, tarttuu lumilautaan ilmassa temppuillessaan korkealla taustamaiseman yläpuolella. Lause 2: Mies lumilautailee mäkeä alas ja yrittää paeta lumivyöryä.</w:t>
      </w:r>
    </w:p>
    <w:p>
      <w:r>
        <w:rPr>
          <w:b/>
        </w:rPr>
        <w:t xml:space="preserve">Tulos</w:t>
      </w:r>
    </w:p>
    <w:p>
      <w:r>
        <w:t xml:space="preserve">Lumilautailija tekee tempun.</w:t>
      </w:r>
    </w:p>
    <w:p>
      <w:r>
        <w:rPr>
          <w:b/>
        </w:rPr>
        <w:t xml:space="preserve">Esimerkki 7.1500</w:t>
      </w:r>
    </w:p>
    <w:p>
      <w:r>
        <w:t xml:space="preserve">Lause 1: Valkopukuinen tyttö soittaa sähköbassoa. Lause 2: Tyttö harjoittelee lempilauluaan.</w:t>
      </w:r>
    </w:p>
    <w:p>
      <w:r>
        <w:rPr>
          <w:b/>
        </w:rPr>
        <w:t xml:space="preserve">Tulos</w:t>
      </w:r>
    </w:p>
    <w:p>
      <w:r>
        <w:t xml:space="preserve">Tyttö tekee musiikkia.</w:t>
      </w:r>
    </w:p>
    <w:p>
      <w:r>
        <w:rPr>
          <w:b/>
        </w:rPr>
        <w:t xml:space="preserve">Esimerkki 7.1501</w:t>
      </w:r>
    </w:p>
    <w:p>
      <w:r>
        <w:t xml:space="preserve">Lause 1: Sotilaaksi pukeutunut mies kantaa aseita. Lause 2: Mies on armeijassa.</w:t>
      </w:r>
    </w:p>
    <w:p>
      <w:r>
        <w:rPr>
          <w:b/>
        </w:rPr>
        <w:t xml:space="preserve">Tulos</w:t>
      </w:r>
    </w:p>
    <w:p>
      <w:r>
        <w:t xml:space="preserve">Miehellä on aseita.</w:t>
      </w:r>
    </w:p>
    <w:p>
      <w:r>
        <w:rPr>
          <w:b/>
        </w:rPr>
        <w:t xml:space="preserve">Esimerkki 7.1502</w:t>
      </w:r>
    </w:p>
    <w:p>
      <w:r>
        <w:t xml:space="preserve">Lause 1: Nainen hymyilee kameralle, kun mies katselee toista keilailijaa keilaradalla. Lause 2: Nainen hymyilee kameralle, kun mies katselee toista keilailijaa keilaradalla heittämässä vihreää palloa.</w:t>
      </w:r>
    </w:p>
    <w:p>
      <w:r>
        <w:rPr>
          <w:b/>
        </w:rPr>
        <w:t xml:space="preserve">Tulos</w:t>
      </w:r>
    </w:p>
    <w:p>
      <w:r>
        <w:t xml:space="preserve">Jotkut hengailevat keilaradalla.</w:t>
      </w:r>
    </w:p>
    <w:p>
      <w:r>
        <w:rPr>
          <w:b/>
        </w:rPr>
        <w:t xml:space="preserve">Esimerkki 7.1503</w:t>
      </w:r>
    </w:p>
    <w:p>
      <w:r>
        <w:t xml:space="preserve">Lause 1: Mies istuu penkillä lähellä rantaa ja sitoo kenkänsä. Lause 2: Mies valmistautuu surffaamaan.</w:t>
      </w:r>
    </w:p>
    <w:p>
      <w:r>
        <w:rPr>
          <w:b/>
        </w:rPr>
        <w:t xml:space="preserve">Tulos</w:t>
      </w:r>
    </w:p>
    <w:p>
      <w:r>
        <w:t xml:space="preserve">Mies sitoo kenkänsä rannalla.</w:t>
      </w:r>
    </w:p>
    <w:p>
      <w:r>
        <w:rPr>
          <w:b/>
        </w:rPr>
        <w:t xml:space="preserve">Esimerkki 7.1504</w:t>
      </w:r>
    </w:p>
    <w:p>
      <w:r>
        <w:t xml:space="preserve">Lause 1: Yleisön edessä on kaksi ihmistä, jotka ovat pukeutuneet intiaanien kaapuihin ja asusteisiin. Lause 2: Kaksi karatemestaria valmistautuu taisteluun.</w:t>
      </w:r>
    </w:p>
    <w:p>
      <w:r>
        <w:rPr>
          <w:b/>
        </w:rPr>
        <w:t xml:space="preserve">Tulos</w:t>
      </w:r>
    </w:p>
    <w:p>
      <w:r>
        <w:t xml:space="preserve">Kaksi ihmistä seisoo yleisön edessä.</w:t>
      </w:r>
    </w:p>
    <w:p>
      <w:r>
        <w:rPr>
          <w:b/>
        </w:rPr>
        <w:t xml:space="preserve">Esimerkki 7.1505</w:t>
      </w:r>
    </w:p>
    <w:p>
      <w:r>
        <w:t xml:space="preserve">Lause 1: Kaksi naista katselee keltaista pöytää, jolla on askartelumateriaalia. Lause 2: Pitkä ihmisen näköinen</w:t>
      </w:r>
    </w:p>
    <w:p>
      <w:r>
        <w:rPr>
          <w:b/>
        </w:rPr>
        <w:t xml:space="preserve">Tulos</w:t>
      </w:r>
    </w:p>
    <w:p>
      <w:r>
        <w:t xml:space="preserve">Ihmiset etsivät</w:t>
      </w:r>
    </w:p>
    <w:p>
      <w:r>
        <w:rPr>
          <w:b/>
        </w:rPr>
        <w:t xml:space="preserve">Esimerkki 7.1506</w:t>
      </w:r>
    </w:p>
    <w:p>
      <w:r>
        <w:t xml:space="preserve">Lause 1: Sinisellä moottoripyörällä ajava mies hyppää rampin yli. Lause 2: Mies on moottoripyöräkilpailussa ja hyppää rampin yli.</w:t>
      </w:r>
    </w:p>
    <w:p>
      <w:r>
        <w:rPr>
          <w:b/>
        </w:rPr>
        <w:t xml:space="preserve">Tulos</w:t>
      </w:r>
    </w:p>
    <w:p>
      <w:r>
        <w:t xml:space="preserve">Mies hyppää moottoripyörällään rampin yli.</w:t>
      </w:r>
    </w:p>
    <w:p>
      <w:r>
        <w:rPr>
          <w:b/>
        </w:rPr>
        <w:t xml:space="preserve">Esimerkki 7.1507</w:t>
      </w:r>
    </w:p>
    <w:p>
      <w:r>
        <w:t xml:space="preserve">Lause 1: Ihmiset istuvat portailla vesialtaan ulkopuolella. Lause 2: Uimarit lepäävät portailla.</w:t>
      </w:r>
    </w:p>
    <w:p>
      <w:r>
        <w:rPr>
          <w:b/>
        </w:rPr>
        <w:t xml:space="preserve">Tulos</w:t>
      </w:r>
    </w:p>
    <w:p>
      <w:r>
        <w:t xml:space="preserve">Ihmiset istuvat altaan lähellä.</w:t>
      </w:r>
    </w:p>
    <w:p>
      <w:r>
        <w:rPr>
          <w:b/>
        </w:rPr>
        <w:t xml:space="preserve">Esimerkki 7.1508</w:t>
      </w:r>
    </w:p>
    <w:p>
      <w:r>
        <w:t xml:space="preserve">Lause 1: Kaksi naista työskentelee lahjatavarakaupassa. Lause 2: Kaksi naista, jotka työskentelevät, työskentelevät lahjatavarakaupassa.</w:t>
      </w:r>
    </w:p>
    <w:p>
      <w:r>
        <w:rPr>
          <w:b/>
        </w:rPr>
        <w:t xml:space="preserve">Tulos</w:t>
      </w:r>
    </w:p>
    <w:p>
      <w:r>
        <w:t xml:space="preserve">Kaksi naista työskentelee.</w:t>
      </w:r>
    </w:p>
    <w:p>
      <w:r>
        <w:rPr>
          <w:b/>
        </w:rPr>
        <w:t xml:space="preserve">Esimerkki 7.1509</w:t>
      </w:r>
    </w:p>
    <w:p>
      <w:r>
        <w:t xml:space="preserve">Lause 1: Mies lukee kirjaa rannalla, kun hänen vieressään makaava nainen peittää kasvonsa. Lause 2: Mies ja nainen ovat rannalla Kaliforniassa...</w:t>
      </w:r>
    </w:p>
    <w:p>
      <w:r>
        <w:rPr>
          <w:b/>
        </w:rPr>
        <w:t xml:space="preserve">Tulos</w:t>
      </w:r>
    </w:p>
    <w:p>
      <w:r>
        <w:t xml:space="preserve">Mies ja nainen ovat rannalla</w:t>
      </w:r>
    </w:p>
    <w:p>
      <w:r>
        <w:rPr>
          <w:b/>
        </w:rPr>
        <w:t xml:space="preserve">Esimerkki 7.1510</w:t>
      </w:r>
    </w:p>
    <w:p>
      <w:r>
        <w:t xml:space="preserve">Lause 1: Mies keltaisessa paidassa pitää pyörää kädessään, kun nuori poika istuu sen päällä Lause 2: Isä opettaa lapselleen pyöräilyä.</w:t>
      </w:r>
    </w:p>
    <w:p>
      <w:r>
        <w:rPr>
          <w:b/>
        </w:rPr>
        <w:t xml:space="preserve">Tulos</w:t>
      </w:r>
    </w:p>
    <w:p>
      <w:r>
        <w:t xml:space="preserve">Mies ja lapsi.</w:t>
      </w:r>
    </w:p>
    <w:p>
      <w:r>
        <w:rPr>
          <w:b/>
        </w:rPr>
        <w:t xml:space="preserve">Esimerkki 7.1511</w:t>
      </w:r>
    </w:p>
    <w:p>
      <w:r>
        <w:t xml:space="preserve">Lause 1: Lumivarusteisiin pukeutunut mies hyppää lumipeitteiseen rotkoon. Lause 2: Mies hiihtää Coloradon vuoristossa.</w:t>
      </w:r>
    </w:p>
    <w:p>
      <w:r>
        <w:rPr>
          <w:b/>
        </w:rPr>
        <w:t xml:space="preserve">Tulos</w:t>
      </w:r>
    </w:p>
    <w:p>
      <w:r>
        <w:t xml:space="preserve">Mies on ulkona.</w:t>
      </w:r>
    </w:p>
    <w:p>
      <w:r>
        <w:rPr>
          <w:b/>
        </w:rPr>
        <w:t xml:space="preserve">Esimerkki 7.1512</w:t>
      </w:r>
    </w:p>
    <w:p>
      <w:r>
        <w:t xml:space="preserve">Lause 1: Temppupyöräilijä laukaisee itsensä ilmassa rampin yli muiden pyöräilijöiden katsellessa. Lause 2: X-Gamesissa urheilija kilpailee muiden katsellessa.</w:t>
      </w:r>
    </w:p>
    <w:p>
      <w:r>
        <w:rPr>
          <w:b/>
        </w:rPr>
        <w:t xml:space="preserve">Tulos</w:t>
      </w:r>
    </w:p>
    <w:p>
      <w:r>
        <w:t xml:space="preserve">Ihminen liikkeessä.</w:t>
      </w:r>
    </w:p>
    <w:p>
      <w:r>
        <w:rPr>
          <w:b/>
        </w:rPr>
        <w:t xml:space="preserve">Esimerkki 7.1513</w:t>
      </w:r>
    </w:p>
    <w:p>
      <w:r>
        <w:t xml:space="preserve">Lause 1: Tyttö, jolla on punainen huivi kaulassaan, kävelee tietä pitkin valkoinen laukku mukanaan. Lause 2: Tyttö kävelee kohti kotia.</w:t>
      </w:r>
    </w:p>
    <w:p>
      <w:r>
        <w:rPr>
          <w:b/>
        </w:rPr>
        <w:t xml:space="preserve">Tulos</w:t>
      </w:r>
    </w:p>
    <w:p>
      <w:r>
        <w:t xml:space="preserve">Tyttö on varustautunut.</w:t>
      </w:r>
    </w:p>
    <w:p>
      <w:r>
        <w:rPr>
          <w:b/>
        </w:rPr>
        <w:t xml:space="preserve">Esimerkki 7.1514</w:t>
      </w:r>
    </w:p>
    <w:p>
      <w:r>
        <w:t xml:space="preserve">Lause 1: Rakennustyöläiset työskentelevät yöllä projektin parissa. Lause 2: pitkät ihmiset työskentelevät</w:t>
      </w:r>
    </w:p>
    <w:p>
      <w:r>
        <w:rPr>
          <w:b/>
        </w:rPr>
        <w:t xml:space="preserve">Tulos</w:t>
      </w:r>
    </w:p>
    <w:p>
      <w:r>
        <w:t xml:space="preserve">Ihmiset työskentelevät</w:t>
      </w:r>
    </w:p>
    <w:p>
      <w:r>
        <w:rPr>
          <w:b/>
        </w:rPr>
        <w:t xml:space="preserve">Esimerkki 7.1515</w:t>
      </w:r>
    </w:p>
    <w:p>
      <w:r>
        <w:t xml:space="preserve">Lause 1: Keltaiseen ja oranssiin pukeutunut mustatukkainen nainen tekee töitä veden äärellä. Lause 2: Matkailuohjaaja työskentelee veden äärellä.</w:t>
      </w:r>
    </w:p>
    <w:p>
      <w:r>
        <w:rPr>
          <w:b/>
        </w:rPr>
        <w:t xml:space="preserve">Tulos</w:t>
      </w:r>
    </w:p>
    <w:p>
      <w:r>
        <w:t xml:space="preserve">Nainen työskentelee veden äärellä.</w:t>
      </w:r>
    </w:p>
    <w:p>
      <w:r>
        <w:rPr>
          <w:b/>
        </w:rPr>
        <w:t xml:space="preserve">Esimerkki 7.1516</w:t>
      </w:r>
    </w:p>
    <w:p>
      <w:r>
        <w:t xml:space="preserve">Lause 1: Mustavalkoiseen paitaan pukeutunut henkilö polkupyörällä. Lause 2: Mimi on pyörällä.</w:t>
      </w:r>
    </w:p>
    <w:p>
      <w:r>
        <w:rPr>
          <w:b/>
        </w:rPr>
        <w:t xml:space="preserve">Tulos</w:t>
      </w:r>
    </w:p>
    <w:p>
      <w:r>
        <w:t xml:space="preserve">Henkilöllä on paita yllään.</w:t>
      </w:r>
    </w:p>
    <w:p>
      <w:r>
        <w:rPr>
          <w:b/>
        </w:rPr>
        <w:t xml:space="preserve">Esimerkki 7.1517</w:t>
      </w:r>
    </w:p>
    <w:p>
      <w:r>
        <w:t xml:space="preserve">Lause 1: Laboratoriotakkinen mies, jolla on silmälasit ja joka katsoo tietokoneen näyttöä. Lause 2: Pitkä ihminen, jolla on silmälasit</w:t>
      </w:r>
    </w:p>
    <w:p>
      <w:r>
        <w:rPr>
          <w:b/>
        </w:rPr>
        <w:t xml:space="preserve">Tulos</w:t>
      </w:r>
    </w:p>
    <w:p>
      <w:r>
        <w:t xml:space="preserve">Ihminen, jolla on silmälasit</w:t>
      </w:r>
    </w:p>
    <w:p>
      <w:r>
        <w:rPr>
          <w:b/>
        </w:rPr>
        <w:t xml:space="preserve">Esimerkki 7.1518</w:t>
      </w:r>
    </w:p>
    <w:p>
      <w:r>
        <w:t xml:space="preserve">Lause 1: Mies pitää Mountain Dew -pulloa suunsa edessä koomisella ilmeellä, kun leluhämähäkki istuu hänen näppäimistöllään. Lause 2: Mies pitää Mountain Dew -pulloa suullaan koomisella ilmeellä.</w:t>
      </w:r>
    </w:p>
    <w:p>
      <w:r>
        <w:rPr>
          <w:b/>
        </w:rPr>
        <w:t xml:space="preserve">Tulos</w:t>
      </w:r>
    </w:p>
    <w:p>
      <w:r>
        <w:t xml:space="preserve"> Mies pitää limsaa suullaan koomisella ilmeellä, kun leluhämähäkki istuu hänen näppäimistöllään.</w:t>
      </w:r>
    </w:p>
    <w:p>
      <w:r>
        <w:rPr>
          <w:b/>
        </w:rPr>
        <w:t xml:space="preserve">Esimerkki 7.1519</w:t>
      </w:r>
    </w:p>
    <w:p>
      <w:r>
        <w:t xml:space="preserve">Lause 1: Iäkäs herrasmies ostoskassin kanssa strippiklubin sisäänkäynnin ulkopuolella. Lause 2: Jotkut miehet kävelevät sisään strippiklubille.</w:t>
      </w:r>
    </w:p>
    <w:p>
      <w:r>
        <w:rPr>
          <w:b/>
        </w:rPr>
        <w:t xml:space="preserve">Tulos</w:t>
      </w:r>
    </w:p>
    <w:p>
      <w:r>
        <w:t xml:space="preserve">Muutama iäkäs mies on rakennuksen ulkopuolella.</w:t>
      </w:r>
    </w:p>
    <w:p>
      <w:r>
        <w:rPr>
          <w:b/>
        </w:rPr>
        <w:t xml:space="preserve">Esimerkki 7.1520</w:t>
      </w:r>
    </w:p>
    <w:p>
      <w:r>
        <w:t xml:space="preserve">Lause 1: Miesmuusikoiden trio esiintyy: yksi soittaa kitaraa ja laulaa mikrofoniin, toinen pitää kädessään huuliharppua ja kolmas soittaa bassokitaraa. Lause 2: Kolme miesmuusikkoa soittaa uuden kappaleensa suurelle yleisölle.</w:t>
      </w:r>
    </w:p>
    <w:p>
      <w:r>
        <w:rPr>
          <w:b/>
        </w:rPr>
        <w:t xml:space="preserve">Tulos</w:t>
      </w:r>
    </w:p>
    <w:p>
      <w:r>
        <w:t xml:space="preserve">Kolme muusikkoa soittaa yhdessä.</w:t>
      </w:r>
    </w:p>
    <w:p>
      <w:r>
        <w:rPr>
          <w:b/>
        </w:rPr>
        <w:t xml:space="preserve">Esimerkki 7.1521</w:t>
      </w:r>
    </w:p>
    <w:p>
      <w:r>
        <w:t xml:space="preserve">Lause 1: Rähjäinen kirjakaupan asiakas nauraa, kun kirjan kirjoittaja katsoo häntä hymyillen. Lause 2: Kaksi ihmistä on sisällä</w:t>
      </w:r>
    </w:p>
    <w:p>
      <w:r>
        <w:rPr>
          <w:b/>
        </w:rPr>
        <w:t xml:space="preserve">Tulos</w:t>
      </w:r>
    </w:p>
    <w:p>
      <w:r>
        <w:t xml:space="preserve">Mies penkoo kiviä ulkona.</w:t>
      </w:r>
    </w:p>
    <w:p>
      <w:r>
        <w:rPr>
          <w:b/>
        </w:rPr>
        <w:t xml:space="preserve">Esimerkki 7.1522</w:t>
      </w:r>
    </w:p>
    <w:p>
      <w:r>
        <w:t xml:space="preserve">Lause 1: Miehet, joilla on heijastavat suojatakit, työskentelevät risteyksessä, jossa on paljon oransseja heijastavia kartioita. Lause 2: Kaikki miehet ovat kolmekymppisiä.</w:t>
      </w:r>
    </w:p>
    <w:p>
      <w:r>
        <w:rPr>
          <w:b/>
        </w:rPr>
        <w:t xml:space="preserve">Tulos</w:t>
      </w:r>
    </w:p>
    <w:p>
      <w:r>
        <w:t xml:space="preserve">Miehet ovat töissä.</w:t>
      </w:r>
    </w:p>
    <w:p>
      <w:r>
        <w:rPr>
          <w:b/>
        </w:rPr>
        <w:t xml:space="preserve">Esimerkki 7.1523</w:t>
      </w:r>
    </w:p>
    <w:p>
      <w:r>
        <w:t xml:space="preserve">Lause 1: Joukko ihmisiä seisoo jyrkänteen reunalla meren yllä. Lause 2: Ihmiset valmistautuvat hyppäämään mereen.</w:t>
      </w:r>
    </w:p>
    <w:p>
      <w:r>
        <w:rPr>
          <w:b/>
        </w:rPr>
        <w:t xml:space="preserve">Tulos</w:t>
      </w:r>
    </w:p>
    <w:p>
      <w:r>
        <w:t xml:space="preserve">Ihmiset ovat meren äärellä.</w:t>
      </w:r>
    </w:p>
    <w:p>
      <w:r>
        <w:rPr>
          <w:b/>
        </w:rPr>
        <w:t xml:space="preserve">Esimerkki 7.1524</w:t>
      </w:r>
    </w:p>
    <w:p>
      <w:r>
        <w:t xml:space="preserve">Lause 1: Henkilö, jolla on punamusta raidallinen collegepaita, seisoo portaiden yläpäässä, ja häntä ympäröivät yhtä värikkäästi pukeutuneet ihmiset. Lause 2: Taiteilijat esittelevät värikkäitä vaatteitaan.</w:t>
      </w:r>
    </w:p>
    <w:p>
      <w:r>
        <w:rPr>
          <w:b/>
        </w:rPr>
        <w:t xml:space="preserve">Tulos</w:t>
      </w:r>
    </w:p>
    <w:p>
      <w:r>
        <w:t xml:space="preserve">Värikkäisiin vaatteisiin pukeutuneet ihmiset tapaavat.</w:t>
      </w:r>
    </w:p>
    <w:p>
      <w:r>
        <w:rPr>
          <w:b/>
        </w:rPr>
        <w:t xml:space="preserve">Esimerkki 7.1525</w:t>
      </w:r>
    </w:p>
    <w:p>
      <w:r>
        <w:t xml:space="preserve">Lause 1: Kaksi mustaa miestä seisoo valaisinpylvään edessä. Lause 2: Kaksi mustaa miestä puhuu.</w:t>
      </w:r>
    </w:p>
    <w:p>
      <w:r>
        <w:rPr>
          <w:b/>
        </w:rPr>
        <w:t xml:space="preserve">Tulos</w:t>
      </w:r>
    </w:p>
    <w:p>
      <w:r>
        <w:t xml:space="preserve">Siellä on kaksi mustaa miestä.</w:t>
      </w:r>
    </w:p>
    <w:p>
      <w:r>
        <w:rPr>
          <w:b/>
        </w:rPr>
        <w:t xml:space="preserve">Esimerkki 7.1526</w:t>
      </w:r>
    </w:p>
    <w:p>
      <w:r>
        <w:t xml:space="preserve">Lause 1: Kaksi nuorta naista kävelee kadulla lämpimänä päivänä. Lause 2: Tytöt kävelevät koulusta kotiin.</w:t>
      </w:r>
    </w:p>
    <w:p>
      <w:r>
        <w:rPr>
          <w:b/>
        </w:rPr>
        <w:t xml:space="preserve">Tulos</w:t>
      </w:r>
    </w:p>
    <w:p>
      <w:r>
        <w:t xml:space="preserve">Tytöt nauttivat aurinkoisesta päivästä.</w:t>
      </w:r>
    </w:p>
    <w:p>
      <w:r>
        <w:rPr>
          <w:b/>
        </w:rPr>
        <w:t xml:space="preserve">Esimerkki 7.1527</w:t>
      </w:r>
    </w:p>
    <w:p>
      <w:r>
        <w:t xml:space="preserve">Lause 1: Ihmiset kävelevät vanhalla puusillalla veden yli, yksi heistä on pikkulapsi, kun muut leikkivät sillan alla Lause 2: Ihmiset ylittävät sillan päästäkseen kouluun.</w:t>
      </w:r>
    </w:p>
    <w:p>
      <w:r>
        <w:rPr>
          <w:b/>
        </w:rPr>
        <w:t xml:space="preserve">Tulos</w:t>
      </w:r>
    </w:p>
    <w:p>
      <w:r>
        <w:t xml:space="preserve">Ihmiset kävelevät sillalla</w:t>
      </w:r>
    </w:p>
    <w:p>
      <w:r>
        <w:rPr>
          <w:b/>
        </w:rPr>
        <w:t xml:space="preserve">Esimerkki 7.1528</w:t>
      </w:r>
    </w:p>
    <w:p>
      <w:r>
        <w:t xml:space="preserve">Lause 1: valkopaitainen kaveri heittää biljardia Lause 2: mies heittää voittavan biljardin.</w:t>
      </w:r>
    </w:p>
    <w:p>
      <w:r>
        <w:rPr>
          <w:b/>
        </w:rPr>
        <w:t xml:space="preserve">Tulos</w:t>
      </w:r>
    </w:p>
    <w:p>
      <w:r>
        <w:t xml:space="preserve">Valkoiseen paitaan pukeutunut mies pelaa biljardia.</w:t>
      </w:r>
    </w:p>
    <w:p>
      <w:r>
        <w:rPr>
          <w:b/>
        </w:rPr>
        <w:t xml:space="preserve">Esimerkki 7.1529</w:t>
      </w:r>
    </w:p>
    <w:p>
      <w:r>
        <w:t xml:space="preserve">Lause 1: Raveissa juhlijat tanssivat pöydän ääressä, jossa oli hehkutikkuja. Lause 2: Nämä ihmiset haluavat saada hehkutikkuja.</w:t>
      </w:r>
    </w:p>
    <w:p>
      <w:r>
        <w:rPr>
          <w:b/>
        </w:rPr>
        <w:t xml:space="preserve">Tulos</w:t>
      </w:r>
    </w:p>
    <w:p>
      <w:r>
        <w:t xml:space="preserve">Ihmiset ovat juhlissa</w:t>
      </w:r>
    </w:p>
    <w:p>
      <w:r>
        <w:rPr>
          <w:b/>
        </w:rPr>
        <w:t xml:space="preserve">Esimerkki 7.1530</w:t>
      </w:r>
    </w:p>
    <w:p>
      <w:r>
        <w:t xml:space="preserve">Lause 1: Koira juoksee ja taustalla on toinen koira, jolla on pallo suussaan. Lause 2: Koirat ovat pitbulleja.</w:t>
      </w:r>
    </w:p>
    <w:p>
      <w:r>
        <w:rPr>
          <w:b/>
        </w:rPr>
        <w:t xml:space="preserve">Tulos</w:t>
      </w:r>
    </w:p>
    <w:p>
      <w:r>
        <w:t xml:space="preserve">kaksi koiraa juoksee</w:t>
      </w:r>
    </w:p>
    <w:p>
      <w:r>
        <w:rPr>
          <w:b/>
        </w:rPr>
        <w:t xml:space="preserve">Esimerkki 7.1531</w:t>
      </w:r>
    </w:p>
    <w:p>
      <w:r>
        <w:t xml:space="preserve">Lause 1: Pieni tyttö, jolla on paidassaan kissanpennun kuva, ratsastaa ruskean hevosen satulassa, jolla on musta harja, aidan vieressä ulkona vihreällä pellolla aurinkoisena päivänä. Lause 2: Tyttö, jolla oli kissan graafinen paita, oli hevosen selässä kesällä</w:t>
      </w:r>
    </w:p>
    <w:p>
      <w:r>
        <w:rPr>
          <w:b/>
        </w:rPr>
        <w:t xml:space="preserve">Tulos</w:t>
      </w:r>
    </w:p>
    <w:p>
      <w:r>
        <w:t xml:space="preserve">Tyttö kissapaidassa oli hevosen selässä.</w:t>
      </w:r>
    </w:p>
    <w:p>
      <w:r>
        <w:rPr>
          <w:b/>
        </w:rPr>
        <w:t xml:space="preserve">Esimerkki 7.1532</w:t>
      </w:r>
    </w:p>
    <w:p>
      <w:r>
        <w:t xml:space="preserve">Lause 1: Pieni poika hyppää uima-altaaseen. Lause 2: Lapsi hyppää uima-altaaseen äidin katsellessa keittiöstä.</w:t>
      </w:r>
    </w:p>
    <w:p>
      <w:r>
        <w:rPr>
          <w:b/>
        </w:rPr>
        <w:t xml:space="preserve">Tulos</w:t>
      </w:r>
    </w:p>
    <w:p>
      <w:r>
        <w:t xml:space="preserve">Poika on menossa uimaan.</w:t>
      </w:r>
    </w:p>
    <w:p>
      <w:r>
        <w:rPr>
          <w:b/>
        </w:rPr>
        <w:t xml:space="preserve">Esimerkki 7.1533</w:t>
      </w:r>
    </w:p>
    <w:p>
      <w:r>
        <w:t xml:space="preserve">Lause 1: Cowboy polvistuu ja laittaa ruskean hihnan saappaisiinsa. Lause 2: Cowboy polvistuu laittamaan ruskean hihnan metallikenkänsä päälle.</w:t>
      </w:r>
    </w:p>
    <w:p>
      <w:r>
        <w:rPr>
          <w:b/>
        </w:rPr>
        <w:t xml:space="preserve">Tulos</w:t>
      </w:r>
    </w:p>
    <w:p>
      <w:r>
        <w:t xml:space="preserve"> Cowboy polvistuu.</w:t>
      </w:r>
    </w:p>
    <w:p>
      <w:r>
        <w:rPr>
          <w:b/>
        </w:rPr>
        <w:t xml:space="preserve">Esimerkki 7.1534</w:t>
      </w:r>
    </w:p>
    <w:p>
      <w:r>
        <w:t xml:space="preserve">Lause 1: Herra, jolla on hattu ja sininen napitettava paita, maalaa kaupunkikuviota ulkona aurinkoisena päivänä. Lause 2: Mukaviin vaatteisiin pukeutunut mies nauttii säästä ulkona.</w:t>
      </w:r>
    </w:p>
    <w:p>
      <w:r>
        <w:rPr>
          <w:b/>
        </w:rPr>
        <w:t xml:space="preserve">Tulos</w:t>
      </w:r>
    </w:p>
    <w:p>
      <w:r>
        <w:t xml:space="preserve">mies maalaa kuvia</w:t>
      </w:r>
    </w:p>
    <w:p>
      <w:r>
        <w:rPr>
          <w:b/>
        </w:rPr>
        <w:t xml:space="preserve">Esimerkki 7.1535</w:t>
      </w:r>
    </w:p>
    <w:p>
      <w:r>
        <w:t xml:space="preserve">Lause 1: Mies pakkopaidassa yrittää päästä irti, seisoo lapsen edessä Jenga-palikoiden kanssa. Lause 2: Hullu yrittää vapautua tappaakseen lapsen.</w:t>
      </w:r>
    </w:p>
    <w:p>
      <w:r>
        <w:rPr>
          <w:b/>
        </w:rPr>
        <w:t xml:space="preserve">Tulos</w:t>
      </w:r>
    </w:p>
    <w:p>
      <w:r>
        <w:t xml:space="preserve">nainen näkee.</w:t>
      </w:r>
    </w:p>
    <w:p>
      <w:r>
        <w:rPr>
          <w:b/>
        </w:rPr>
        <w:t xml:space="preserve">Esimerkki 7.1536</w:t>
      </w:r>
    </w:p>
    <w:p>
      <w:r>
        <w:t xml:space="preserve">Lause 1: Ruudulliseen paitaan pukeutunut mies esittelee mustia käsineitä. Lause 2: Mies katselee hanskojaan.</w:t>
      </w:r>
    </w:p>
    <w:p>
      <w:r>
        <w:rPr>
          <w:b/>
        </w:rPr>
        <w:t xml:space="preserve">Tulos</w:t>
      </w:r>
    </w:p>
    <w:p>
      <w:r>
        <w:t xml:space="preserve">Mies esittelee hanskojaan.</w:t>
      </w:r>
    </w:p>
    <w:p>
      <w:r>
        <w:rPr>
          <w:b/>
        </w:rPr>
        <w:t xml:space="preserve">Esimerkki 7.1537</w:t>
      </w:r>
    </w:p>
    <w:p>
      <w:r>
        <w:t xml:space="preserve">Lause 1: Mies potkii jalkapalloa kentällä. Lause 2: Mies on urheilujoukkueessa.</w:t>
      </w:r>
    </w:p>
    <w:p>
      <w:r>
        <w:rPr>
          <w:b/>
        </w:rPr>
        <w:t xml:space="preserve">Tulos</w:t>
      </w:r>
    </w:p>
    <w:p>
      <w:r>
        <w:t xml:space="preserve">Mies on ulkona.</w:t>
      </w:r>
    </w:p>
    <w:p>
      <w:r>
        <w:rPr>
          <w:b/>
        </w:rPr>
        <w:t xml:space="preserve">Esimerkki 7.1538</w:t>
      </w:r>
    </w:p>
    <w:p>
      <w:r>
        <w:t xml:space="preserve">Lause 1: Mies, jolla on olut, katsoo oluttaan. Lause 2: Baarissa mies katsoo oluttaan.</w:t>
      </w:r>
    </w:p>
    <w:p>
      <w:r>
        <w:rPr>
          <w:b/>
        </w:rPr>
        <w:t xml:space="preserve">Tulos</w:t>
      </w:r>
    </w:p>
    <w:p>
      <w:r>
        <w:t xml:space="preserve">Mies katselee hallussaan olevaa olutta.</w:t>
      </w:r>
    </w:p>
    <w:p>
      <w:r>
        <w:rPr>
          <w:b/>
        </w:rPr>
        <w:t xml:space="preserve">Esimerkki 7.1539</w:t>
      </w:r>
    </w:p>
    <w:p>
      <w:r>
        <w:t xml:space="preserve">Lause 1: Nuori vaalea tyttö vaaleanpunaisessa paidassa ja letit päässä istuu miehen harteilla väkijoukossa. Lause 2: Isä nostaa tyttärensä katsomaan näkymää.</w:t>
      </w:r>
    </w:p>
    <w:p>
      <w:r>
        <w:rPr>
          <w:b/>
        </w:rPr>
        <w:t xml:space="preserve">Tulos</w:t>
      </w:r>
    </w:p>
    <w:p>
      <w:r>
        <w:t xml:space="preserve">Lapsi ratsastaa aikuisen kyydissä.</w:t>
      </w:r>
    </w:p>
    <w:p>
      <w:r>
        <w:rPr>
          <w:b/>
        </w:rPr>
        <w:t xml:space="preserve">Esimerkki 7.1540</w:t>
      </w:r>
    </w:p>
    <w:p>
      <w:r>
        <w:t xml:space="preserve">Lause 1: Aasialainen nainen, jolla on yllään paita, jossa on numeroita, pitää vauvaa, jolla on vaaleanpunainen paita ja raidalliset housut Lause 2: Nainen vie lapsensa peliin.</w:t>
      </w:r>
    </w:p>
    <w:p>
      <w:r>
        <w:rPr>
          <w:b/>
        </w:rPr>
        <w:t xml:space="preserve">Tulos</w:t>
      </w:r>
    </w:p>
    <w:p>
      <w:r>
        <w:t xml:space="preserve">Nainen, jolla on paidassaan numeroita, pitää vauvaa sylissään.</w:t>
      </w:r>
    </w:p>
    <w:p>
      <w:r>
        <w:rPr>
          <w:b/>
        </w:rPr>
        <w:t xml:space="preserve">Esimerkki 7.1541</w:t>
      </w:r>
    </w:p>
    <w:p>
      <w:r>
        <w:t xml:space="preserve">Lause 1: Ryhmä mustia miehiä lastaa matkatavaroita bussin katolle Lause 2: kivet olivat kovia.</w:t>
      </w:r>
    </w:p>
    <w:p>
      <w:r>
        <w:rPr>
          <w:b/>
        </w:rPr>
        <w:t xml:space="preserve">Tulos</w:t>
      </w:r>
    </w:p>
    <w:p>
      <w:r>
        <w:t xml:space="preserve">nuori poika juoksee</w:t>
      </w:r>
    </w:p>
    <w:p>
      <w:r>
        <w:rPr>
          <w:b/>
        </w:rPr>
        <w:t xml:space="preserve">Esimerkki 7.1542</w:t>
      </w:r>
    </w:p>
    <w:p>
      <w:r>
        <w:t xml:space="preserve">Lause 1: Kolme kaveria grillaa grillillä kuistilla, jolla on valkoinen aita. Lause 2: Naapurit kokkaavat naapuruston korttelijuhlia varten.</w:t>
      </w:r>
    </w:p>
    <w:p>
      <w:r>
        <w:rPr>
          <w:b/>
        </w:rPr>
        <w:t xml:space="preserve">Tulos</w:t>
      </w:r>
    </w:p>
    <w:p>
      <w:r>
        <w:t xml:space="preserve">Ryhmä kavereita on laittamassa ruokaa ulkona.</w:t>
      </w:r>
    </w:p>
    <w:p>
      <w:r>
        <w:rPr>
          <w:b/>
        </w:rPr>
        <w:t xml:space="preserve">Esimerkki 7.1543</w:t>
      </w:r>
    </w:p>
    <w:p>
      <w:r>
        <w:t xml:space="preserve">Lause 1: Tyttö juoksee ulkona kolmen koiran kanssa Lause 2: Tytöllä, joka juoksee ulkona kolmen koiran kanssa, on kiire kotiin.</w:t>
      </w:r>
    </w:p>
    <w:p>
      <w:r>
        <w:rPr>
          <w:b/>
        </w:rPr>
        <w:t xml:space="preserve">Tulos</w:t>
      </w:r>
    </w:p>
    <w:p>
      <w:r>
        <w:t xml:space="preserve">Tyttö juoksee ulkona koirien kanssa</w:t>
      </w:r>
    </w:p>
    <w:p>
      <w:r>
        <w:rPr>
          <w:b/>
        </w:rPr>
        <w:t xml:space="preserve">Esimerkki 7.1544</w:t>
      </w:r>
    </w:p>
    <w:p>
      <w:r>
        <w:t xml:space="preserve">Lause 1: Mies hiihtää alas vuorta, jonka takana on toinen suuri vuori ja vuorten välissä joki. Lause 2: Nuori mies hiihtää alas vuorta yöllä.</w:t>
      </w:r>
    </w:p>
    <w:p>
      <w:r>
        <w:rPr>
          <w:b/>
        </w:rPr>
        <w:t xml:space="preserve">Tulos</w:t>
      </w:r>
    </w:p>
    <w:p>
      <w:r>
        <w:t xml:space="preserve">Mies hiihtää alas vuorta.</w:t>
      </w:r>
    </w:p>
    <w:p>
      <w:r>
        <w:rPr>
          <w:b/>
        </w:rPr>
        <w:t xml:space="preserve">Esimerkki 7.1545</w:t>
      </w:r>
    </w:p>
    <w:p>
      <w:r>
        <w:t xml:space="preserve">Lause 1: Punatakkinen nainen hymyilee kameralle. Lause 2: Punatakkinen malli.</w:t>
      </w:r>
    </w:p>
    <w:p>
      <w:r>
        <w:rPr>
          <w:b/>
        </w:rPr>
        <w:t xml:space="preserve">Tulos</w:t>
      </w:r>
    </w:p>
    <w:p>
      <w:r>
        <w:t xml:space="preserve">Punatakkinen nainen.</w:t>
      </w:r>
    </w:p>
    <w:p>
      <w:r>
        <w:rPr>
          <w:b/>
        </w:rPr>
        <w:t xml:space="preserve">Esimerkki 7.1546</w:t>
      </w:r>
    </w:p>
    <w:p>
      <w:r>
        <w:t xml:space="preserve">Lause 1: Lavalla polvistuu vaaleatukkainen naislaulaja, jolla on pitkät saappaat. Lause 2: Nainen soittaa kitaraa.</w:t>
      </w:r>
    </w:p>
    <w:p>
      <w:r>
        <w:rPr>
          <w:b/>
        </w:rPr>
        <w:t xml:space="preserve">Tulos</w:t>
      </w:r>
    </w:p>
    <w:p>
      <w:r>
        <w:t xml:space="preserve">Laulaja on pukeutunut saappaisiin.</w:t>
      </w:r>
    </w:p>
    <w:p>
      <w:r>
        <w:rPr>
          <w:b/>
        </w:rPr>
        <w:t xml:space="preserve">Esimerkki 7.1547</w:t>
      </w:r>
    </w:p>
    <w:p>
      <w:r>
        <w:t xml:space="preserve">Lause 1: Joukko miehiä kumartaa päätään ruokapöytien edessä. Lause 2: Joukko ihmisiä kiittää ennen ruokailua.</w:t>
      </w:r>
    </w:p>
    <w:p>
      <w:r>
        <w:rPr>
          <w:b/>
        </w:rPr>
        <w:t xml:space="preserve">Tulos</w:t>
      </w:r>
    </w:p>
    <w:p>
      <w:r>
        <w:t xml:space="preserve">Ihmiset valmistautuvat syömään ateriaa.</w:t>
      </w:r>
    </w:p>
    <w:p>
      <w:r>
        <w:rPr>
          <w:b/>
        </w:rPr>
        <w:t xml:space="preserve">Esimerkki 7.1548</w:t>
      </w:r>
    </w:p>
    <w:p>
      <w:r>
        <w:t xml:space="preserve">Lause 1: Mies ja nainen istuvat, kun he työskentelevät sinisen ajoneuvon ratissa. Lause 2: mies ja nainen korjaavat rengasrikkoa.</w:t>
      </w:r>
    </w:p>
    <w:p>
      <w:r>
        <w:rPr>
          <w:b/>
        </w:rPr>
        <w:t xml:space="preserve">Tulos</w:t>
      </w:r>
    </w:p>
    <w:p>
      <w:r>
        <w:t xml:space="preserve">mies ja nainen korjaavat ajoneuvon pyörää.</w:t>
      </w:r>
    </w:p>
    <w:p>
      <w:r>
        <w:rPr>
          <w:b/>
        </w:rPr>
        <w:t xml:space="preserve">Esimerkki 7.1549</w:t>
      </w:r>
    </w:p>
    <w:p>
      <w:r>
        <w:t xml:space="preserve">Lause 1: Kahvilan jokaisessa pöydässä istuu ihmisiä. Lause 2: Kahvilassa on paljon väkeä, koska kuuluisa pianisti aikoo soittaa tänään.</w:t>
      </w:r>
    </w:p>
    <w:p>
      <w:r>
        <w:rPr>
          <w:b/>
        </w:rPr>
        <w:t xml:space="preserve">Tulos</w:t>
      </w:r>
    </w:p>
    <w:p>
      <w:r>
        <w:t xml:space="preserve">Ihmiset istuvat kahvilassa.</w:t>
      </w:r>
    </w:p>
    <w:p>
      <w:r>
        <w:rPr>
          <w:b/>
        </w:rPr>
        <w:t xml:space="preserve">Esimerkki 7.1550</w:t>
      </w:r>
    </w:p>
    <w:p>
      <w:r>
        <w:t xml:space="preserve">Lause 1: Myytävänä Audrey Hepburnin kuva vaaleanpunaisella taustalla. Lause 2: myytävänä vanhempi kuva</w:t>
      </w:r>
    </w:p>
    <w:p>
      <w:r>
        <w:rPr>
          <w:b/>
        </w:rPr>
        <w:t xml:space="preserve">Tulos</w:t>
      </w:r>
    </w:p>
    <w:p>
      <w:r>
        <w:t xml:space="preserve">myytävä kuva</w:t>
      </w:r>
    </w:p>
    <w:p>
      <w:r>
        <w:rPr>
          <w:b/>
        </w:rPr>
        <w:t xml:space="preserve">Esimerkki 7.1551</w:t>
      </w:r>
    </w:p>
    <w:p>
      <w:r>
        <w:t xml:space="preserve">Lause 1: Henkilö, jolla on violetti huppari ja olkihattu, maalaa satamakuvaa. Lause 2: Mies maalaa kuvaa.</w:t>
      </w:r>
    </w:p>
    <w:p>
      <w:r>
        <w:rPr>
          <w:b/>
        </w:rPr>
        <w:t xml:space="preserve">Tulos</w:t>
      </w:r>
    </w:p>
    <w:p>
      <w:r>
        <w:t xml:space="preserve">Henkilö maalaa kohtausta.</w:t>
      </w:r>
    </w:p>
    <w:p>
      <w:r>
        <w:rPr>
          <w:b/>
        </w:rPr>
        <w:t xml:space="preserve">Esimerkki 7.1552</w:t>
      </w:r>
    </w:p>
    <w:p>
      <w:r>
        <w:t xml:space="preserve">Lause 1: Pieni punatakkinen lapsi osoittaa näyteikkunassa olevaa käsilaukkua. Lause 2: Lapsen nähdään vetävän äitiään kohti haluamaansa asustetta.</w:t>
      </w:r>
    </w:p>
    <w:p>
      <w:r>
        <w:rPr>
          <w:b/>
        </w:rPr>
        <w:t xml:space="preserve">Tulos</w:t>
      </w:r>
    </w:p>
    <w:p>
      <w:r>
        <w:t xml:space="preserve">Lapsi nähdään kädet ojennettuina.</w:t>
      </w:r>
    </w:p>
    <w:p>
      <w:r>
        <w:rPr>
          <w:b/>
        </w:rPr>
        <w:t xml:space="preserve">Esimerkki 7.1553</w:t>
      </w:r>
    </w:p>
    <w:p>
      <w:r>
        <w:t xml:space="preserve">Lause 1: Poika hyppii ilmassa. Lause 2: Useat nuoret pojat leikkivät puutarhassa ja hyppivät ilmaan.</w:t>
      </w:r>
    </w:p>
    <w:p>
      <w:r>
        <w:rPr>
          <w:b/>
        </w:rPr>
        <w:t xml:space="preserve">Tulos</w:t>
      </w:r>
    </w:p>
    <w:p>
      <w:r>
        <w:t xml:space="preserve">Poika hyppää.</w:t>
      </w:r>
    </w:p>
    <w:p>
      <w:r>
        <w:rPr>
          <w:b/>
        </w:rPr>
        <w:t xml:space="preserve">Esimerkki 7.1554</w:t>
      </w:r>
    </w:p>
    <w:p>
      <w:r>
        <w:t xml:space="preserve">Lause 1: suuri joukko sinisiin pelipaitoihin pukeutuneita jalkapalloilijoita juoksee kentän läpi. Lause 2: Joukko jalkapalloilijoita on jalkapalloharjoituksissa.</w:t>
      </w:r>
    </w:p>
    <w:p>
      <w:r>
        <w:rPr>
          <w:b/>
        </w:rPr>
        <w:t xml:space="preserve">Tulos</w:t>
      </w:r>
    </w:p>
    <w:p>
      <w:r>
        <w:t xml:space="preserve">Ryhmä jalkapalloilijoita juoksee.</w:t>
      </w:r>
    </w:p>
    <w:p>
      <w:r>
        <w:rPr>
          <w:b/>
        </w:rPr>
        <w:t xml:space="preserve">Esimerkki 7.1555</w:t>
      </w:r>
    </w:p>
    <w:p>
      <w:r>
        <w:t xml:space="preserve">Lause 1: Kaksi ihmistä pelaa lautapeliä. Lause 2: Kaksi ihmistä pelaa tammea puistossa.</w:t>
      </w:r>
    </w:p>
    <w:p>
      <w:r>
        <w:rPr>
          <w:b/>
        </w:rPr>
        <w:t xml:space="preserve">Tulos</w:t>
      </w:r>
    </w:p>
    <w:p>
      <w:r>
        <w:t xml:space="preserve">Joillakin ihmisillä on lautapeli.</w:t>
      </w:r>
    </w:p>
    <w:p>
      <w:r>
        <w:rPr>
          <w:b/>
        </w:rPr>
        <w:t xml:space="preserve">Esimerkki 7.1556</w:t>
      </w:r>
    </w:p>
    <w:p>
      <w:r>
        <w:t xml:space="preserve">Lause 1: Kolme ihmistä huoneessa, jossa on mustaan paitaan ja kaulahuiviin pukeutunut nainen, jolla on kädessään juoma. Lause 2: Siellä on nainen humalassa.</w:t>
      </w:r>
    </w:p>
    <w:p>
      <w:r>
        <w:rPr>
          <w:b/>
        </w:rPr>
        <w:t xml:space="preserve">Tulos</w:t>
      </w:r>
    </w:p>
    <w:p>
      <w:r>
        <w:t xml:space="preserve">Siellä on ryhmä ihmisiä, joista yhdellä naisella on musta paita.</w:t>
      </w:r>
    </w:p>
    <w:p>
      <w:r>
        <w:rPr>
          <w:b/>
        </w:rPr>
        <w:t xml:space="preserve">Esimerkki 7.1557</w:t>
      </w:r>
    </w:p>
    <w:p>
      <w:r>
        <w:t xml:space="preserve">Lause 1: Henkilö, jolla on muovisäkki kummassakin kädessä, pukeutunut pitkään takkiin, harmaisiin housuihin ja valkoisiin kenkiin, kävelee itämaisen kaupungin katukauppiaan ohi. Lause 2: Salainen agentti vaeltaa kaduilla...</w:t>
      </w:r>
    </w:p>
    <w:p>
      <w:r>
        <w:rPr>
          <w:b/>
        </w:rPr>
        <w:t xml:space="preserve">Tulos</w:t>
      </w:r>
    </w:p>
    <w:p>
      <w:r>
        <w:t xml:space="preserve">Sotkuisesti pukeutunut mies vaeltaa kaduilla -</w:t>
      </w:r>
    </w:p>
    <w:p>
      <w:r>
        <w:rPr>
          <w:b/>
        </w:rPr>
        <w:t xml:space="preserve">Esimerkki 7.1558</w:t>
      </w:r>
    </w:p>
    <w:p>
      <w:r>
        <w:t xml:space="preserve">Lause 1: Kaksi ihmistä harrastaa wakeboardingia vedessä, ja vene vetää heitä. Lause 2: Hienoja ihmisiä wakeboardaamassa.</w:t>
      </w:r>
    </w:p>
    <w:p>
      <w:r>
        <w:rPr>
          <w:b/>
        </w:rPr>
        <w:t xml:space="preserve">Tulos</w:t>
      </w:r>
    </w:p>
    <w:p>
      <w:r>
        <w:t xml:space="preserve">Jotkut ihmiset harrastavat wakeboardingia.</w:t>
      </w:r>
    </w:p>
    <w:p>
      <w:r>
        <w:rPr>
          <w:b/>
        </w:rPr>
        <w:t xml:space="preserve">Esimerkki 7.1559</w:t>
      </w:r>
    </w:p>
    <w:p>
      <w:r>
        <w:t xml:space="preserve">Lause 1: Mustakeltaisiin karnevaalihöyheniin pukeutunut mies soittaa rumpua. Lause 2: Mies esittää etnistä show'ta karnevaaleilla.</w:t>
      </w:r>
    </w:p>
    <w:p>
      <w:r>
        <w:rPr>
          <w:b/>
        </w:rPr>
        <w:t xml:space="preserve">Tulos</w:t>
      </w:r>
    </w:p>
    <w:p>
      <w:r>
        <w:t xml:space="preserve">Mies soittaa rumpuja.</w:t>
      </w:r>
    </w:p>
    <w:p>
      <w:r>
        <w:rPr>
          <w:b/>
        </w:rPr>
        <w:t xml:space="preserve">Esimerkki 7.1560</w:t>
      </w:r>
    </w:p>
    <w:p>
      <w:r>
        <w:t xml:space="preserve">Lause 1: Useat ihmiset soutavat venettä rumpua pitelevän henkilön kannustamana Lause 2: Useat ihmiset ovat soutuveneen kilpailussa.</w:t>
      </w:r>
    </w:p>
    <w:p>
      <w:r>
        <w:rPr>
          <w:b/>
        </w:rPr>
        <w:t xml:space="preserve">Tulos</w:t>
      </w:r>
    </w:p>
    <w:p>
      <w:r>
        <w:t xml:space="preserve">Ihmiset soutavat yhdessä.</w:t>
      </w:r>
    </w:p>
    <w:p>
      <w:r>
        <w:rPr>
          <w:b/>
        </w:rPr>
        <w:t xml:space="preserve">Esimerkki 7.1561</w:t>
      </w:r>
    </w:p>
    <w:p>
      <w:r>
        <w:t xml:space="preserve">Lause 1: Afroamerikkalainen nainen pitelee väkijoukossa äänimerkkiä. Lause 2: Nainen juhlii uutta vuotta.</w:t>
      </w:r>
    </w:p>
    <w:p>
      <w:r>
        <w:rPr>
          <w:b/>
        </w:rPr>
        <w:t xml:space="preserve">Tulos</w:t>
      </w:r>
    </w:p>
    <w:p>
      <w:r>
        <w:t xml:space="preserve">Nainen on juhlissa.</w:t>
      </w:r>
    </w:p>
    <w:p>
      <w:r>
        <w:rPr>
          <w:b/>
        </w:rPr>
        <w:t xml:space="preserve">Esimerkki 7.1562</w:t>
      </w:r>
    </w:p>
    <w:p>
      <w:r>
        <w:t xml:space="preserve">Lause 1: Jyrsijän graffiti tiilirakennuksen kyljessä, jonka ohi kävelee keltaisiin pukeutunut mies. Lause 2: Koulun maskotti tiilirakennuksen seinässä.</w:t>
      </w:r>
    </w:p>
    <w:p>
      <w:r>
        <w:rPr>
          <w:b/>
        </w:rPr>
        <w:t xml:space="preserve">Tulos</w:t>
      </w:r>
    </w:p>
    <w:p>
      <w:r>
        <w:t xml:space="preserve">Jyrsijän graffiti tiilirakennuksen seinässä.</w:t>
      </w:r>
    </w:p>
    <w:p>
      <w:r>
        <w:rPr>
          <w:b/>
        </w:rPr>
        <w:t xml:space="preserve">Esimerkki 7.1563</w:t>
      </w:r>
    </w:p>
    <w:p>
      <w:r>
        <w:t xml:space="preserve">Lause 1: Pyöräilijät odottavat kilpailun alkua. Lause 2: Moniväriset polkupyörät ovat rivissä vierekkäin.</w:t>
      </w:r>
    </w:p>
    <w:p>
      <w:r>
        <w:rPr>
          <w:b/>
        </w:rPr>
        <w:t xml:space="preserve">Tulos</w:t>
      </w:r>
    </w:p>
    <w:p>
      <w:r>
        <w:t xml:space="preserve">Pyöräilijät odottavat kilpailun alkua.</w:t>
      </w:r>
    </w:p>
    <w:p>
      <w:r>
        <w:rPr>
          <w:b/>
        </w:rPr>
        <w:t xml:space="preserve">Esimerkki 7.1564</w:t>
      </w:r>
    </w:p>
    <w:p>
      <w:r>
        <w:t xml:space="preserve">Lause 1: Henkilö vaeltaa alas lumiselta vuorelta. Lause 2: Henkilö on lomalla.</w:t>
      </w:r>
    </w:p>
    <w:p>
      <w:r>
        <w:rPr>
          <w:b/>
        </w:rPr>
        <w:t xml:space="preserve">Tulos</w:t>
      </w:r>
    </w:p>
    <w:p>
      <w:r>
        <w:t xml:space="preserve">Henkilö vaeltaa.</w:t>
      </w:r>
    </w:p>
    <w:p>
      <w:r>
        <w:rPr>
          <w:b/>
        </w:rPr>
        <w:t xml:space="preserve">Esimerkki 7.1565</w:t>
      </w:r>
    </w:p>
    <w:p>
      <w:r>
        <w:t xml:space="preserve">Lause 1: Pikkulapsi, jolla on Sesamkatu-paita, ja pikkulapsi, jolla on baseball-paita, leikkivät lialla julkisessa puistossa. Lause 2: Hauska ihminen leikkii</w:t>
      </w:r>
    </w:p>
    <w:p>
      <w:r>
        <w:rPr>
          <w:b/>
        </w:rPr>
        <w:t xml:space="preserve">Tulos</w:t>
      </w:r>
    </w:p>
    <w:p>
      <w:r>
        <w:t xml:space="preserve">Ihminen leikkii</w:t>
      </w:r>
    </w:p>
    <w:p>
      <w:r>
        <w:rPr>
          <w:b/>
        </w:rPr>
        <w:t xml:space="preserve">Esimerkki 7.1566</w:t>
      </w:r>
    </w:p>
    <w:p>
      <w:r>
        <w:t xml:space="preserve">Lause 1: Kaksi miestä kujalla, toinen kädet taskussaan ja katselee toiseen suuntaan, toinen katsoo taakseen. Lause 2: Kaksi miestä kujalla tekemässä huumekauppaa.</w:t>
      </w:r>
    </w:p>
    <w:p>
      <w:r>
        <w:rPr>
          <w:b/>
        </w:rPr>
        <w:t xml:space="preserve">Tulos</w:t>
      </w:r>
    </w:p>
    <w:p>
      <w:r>
        <w:t xml:space="preserve">kaksi miestä kujalla</w:t>
      </w:r>
    </w:p>
    <w:p>
      <w:r>
        <w:rPr>
          <w:b/>
        </w:rPr>
        <w:t xml:space="preserve">Esimerkki 7.1567</w:t>
      </w:r>
    </w:p>
    <w:p>
      <w:r>
        <w:t xml:space="preserve">Lause 1: Kiharatukkainen mies ja musta nainen odottavat kadun ylittämistä valokuvausliikettä vastapäätä. Lause 2: Kaksi ihmistä on menossa valokuvausliikkeeseen.</w:t>
      </w:r>
    </w:p>
    <w:p>
      <w:r>
        <w:rPr>
          <w:b/>
        </w:rPr>
        <w:t xml:space="preserve">Tulos</w:t>
      </w:r>
    </w:p>
    <w:p>
      <w:r>
        <w:t xml:space="preserve">Kaksi ihmistä odottaa kadun ylittämistä</w:t>
      </w:r>
    </w:p>
    <w:p>
      <w:r>
        <w:rPr>
          <w:b/>
        </w:rPr>
        <w:t xml:space="preserve">Esimerkki 7.1568</w:t>
      </w:r>
    </w:p>
    <w:p>
      <w:r>
        <w:t xml:space="preserve">Lause 1: Mies nukkuu lattialla nukkuva koira rinnassaan. Lause 2: Mies ja koira nukkuvat oltuaan koko päivän kiireisiä.</w:t>
      </w:r>
    </w:p>
    <w:p>
      <w:r>
        <w:rPr>
          <w:b/>
        </w:rPr>
        <w:t xml:space="preserve">Tulos</w:t>
      </w:r>
    </w:p>
    <w:p>
      <w:r>
        <w:t xml:space="preserve">Mies ja hänen koiransa ottavat päiväunet yhdessä.</w:t>
      </w:r>
    </w:p>
    <w:p>
      <w:r>
        <w:rPr>
          <w:b/>
        </w:rPr>
        <w:t xml:space="preserve">Esimerkki 7.1569</w:t>
      </w:r>
    </w:p>
    <w:p>
      <w:r>
        <w:t xml:space="preserve">Lause 1: Valkoiseen kypärään ja keltaisiin liiveihin pukeutunut työntekijä käyttää keltaista puskutraktoria. Lause 2: Työntekijä on mies.</w:t>
      </w:r>
    </w:p>
    <w:p>
      <w:r>
        <w:rPr>
          <w:b/>
        </w:rPr>
        <w:t xml:space="preserve">Tulos</w:t>
      </w:r>
    </w:p>
    <w:p>
      <w:r>
        <w:t xml:space="preserve">Työntekijällä on hattu päässään.</w:t>
      </w:r>
    </w:p>
    <w:p>
      <w:r>
        <w:rPr>
          <w:b/>
        </w:rPr>
        <w:t xml:space="preserve">Esimerkki 7.1570</w:t>
      </w:r>
    </w:p>
    <w:p>
      <w:r>
        <w:t xml:space="preserve">Lause 1: Kaksi ihmistä ajaa pienessä kilpa-autossa vihreän kukkulan ohi. Lause 2: Pariskunta on voittamassa kilpailun.</w:t>
      </w:r>
    </w:p>
    <w:p>
      <w:r>
        <w:rPr>
          <w:b/>
        </w:rPr>
        <w:t xml:space="preserve">Tulos</w:t>
      </w:r>
    </w:p>
    <w:p>
      <w:r>
        <w:t xml:space="preserve">Ihmiset ovat kilpa-autossa.</w:t>
      </w:r>
    </w:p>
    <w:p>
      <w:r>
        <w:rPr>
          <w:b/>
        </w:rPr>
        <w:t xml:space="preserve">Esimerkki 7.1571</w:t>
      </w:r>
    </w:p>
    <w:p>
      <w:r>
        <w:t xml:space="preserve">Lause 1: Muuttomiehet hankkivat huonekaluja toisen kerroksen ikkunan läpi ja huvittivat ohikulkijoita. Lause 2: muuttomiehet ovat ulkona</w:t>
      </w:r>
    </w:p>
    <w:p>
      <w:r>
        <w:rPr>
          <w:b/>
        </w:rPr>
        <w:t xml:space="preserve">Tulos</w:t>
      </w:r>
    </w:p>
    <w:p>
      <w:r>
        <w:t xml:space="preserve">Muuttomiehet nostavat huonekaluja</w:t>
      </w:r>
    </w:p>
    <w:p>
      <w:r>
        <w:rPr>
          <w:b/>
        </w:rPr>
        <w:t xml:space="preserve">Esimerkki 7.1572</w:t>
      </w:r>
    </w:p>
    <w:p>
      <w:r>
        <w:t xml:space="preserve">Lause 1: Hiihtäjä hyppää tyhjän tuolihissin eteen. Lause 2: Urheilija on syöksymässä maahan.</w:t>
      </w:r>
    </w:p>
    <w:p>
      <w:r>
        <w:rPr>
          <w:b/>
        </w:rPr>
        <w:t xml:space="preserve">Tulos</w:t>
      </w:r>
    </w:p>
    <w:p>
      <w:r>
        <w:t xml:space="preserve">Urheilija roikkuu ilmassa koneen vieressä.</w:t>
      </w:r>
    </w:p>
    <w:p>
      <w:r>
        <w:rPr>
          <w:b/>
        </w:rPr>
        <w:t xml:space="preserve">Esimerkki 7.1573</w:t>
      </w:r>
    </w:p>
    <w:p>
      <w:r>
        <w:t xml:space="preserve">Lause 1: Henkilö, jolla on rastatukka ja punainen hattu ja jonka kasvot on peitetty punaisella huivilla Lause 2: Mies yrittää liittyä jengiin.</w:t>
      </w:r>
    </w:p>
    <w:p>
      <w:r>
        <w:rPr>
          <w:b/>
        </w:rPr>
        <w:t xml:space="preserve">Tulos</w:t>
      </w:r>
    </w:p>
    <w:p>
      <w:r>
        <w:t xml:space="preserve">Henkilö, jolla on rastatukka ja hattu.</w:t>
      </w:r>
    </w:p>
    <w:p>
      <w:r>
        <w:rPr>
          <w:b/>
        </w:rPr>
        <w:t xml:space="preserve">Esimerkki 7.1574</w:t>
      </w:r>
    </w:p>
    <w:p>
      <w:r>
        <w:t xml:space="preserve">Lause 1: Lentäjä, jolla on vaaleansininen paita, tummat housut ja solmio, seisoo koneen edessä hymyillen. Lause 2: Hymyilevä lentäjä on nainen.</w:t>
      </w:r>
    </w:p>
    <w:p>
      <w:r>
        <w:rPr>
          <w:b/>
        </w:rPr>
        <w:t xml:space="preserve">Tulos</w:t>
      </w:r>
    </w:p>
    <w:p>
      <w:r>
        <w:t xml:space="preserve">Lentäjä hymyilee.</w:t>
      </w:r>
    </w:p>
    <w:p>
      <w:r>
        <w:rPr>
          <w:b/>
        </w:rPr>
        <w:t xml:space="preserve">Esimerkki 7.1575</w:t>
      </w:r>
    </w:p>
    <w:p>
      <w:r>
        <w:t xml:space="preserve">Lause 1: Mies tekee pyörähdyksen keltaisella mönkijällä yleisön katsellessa. Lause 2: Toinen mies tekee pyörähdyksen ja kaatuu.</w:t>
      </w:r>
    </w:p>
    <w:p>
      <w:r>
        <w:rPr>
          <w:b/>
        </w:rPr>
        <w:t xml:space="preserve">Tulos</w:t>
      </w:r>
    </w:p>
    <w:p>
      <w:r>
        <w:t xml:space="preserve">Mies tekee pyörähdyksen yleisön edessä.</w:t>
      </w:r>
    </w:p>
    <w:p>
      <w:r>
        <w:rPr>
          <w:b/>
        </w:rPr>
        <w:t xml:space="preserve">Esimerkki 7.1576</w:t>
      </w:r>
    </w:p>
    <w:p>
      <w:r>
        <w:t xml:space="preserve">Lause 1: Nuori nainen kävelee vierivän oven ohi. Lause 2: Nuori nainen työskentelee rakennuksessa, jossa on pyöröovet.</w:t>
      </w:r>
    </w:p>
    <w:p>
      <w:r>
        <w:rPr>
          <w:b/>
        </w:rPr>
        <w:t xml:space="preserve">Tulos</w:t>
      </w:r>
    </w:p>
    <w:p>
      <w:r>
        <w:t xml:space="preserve">Tytöllä on kamera kädessään.</w:t>
      </w:r>
    </w:p>
    <w:p>
      <w:r>
        <w:rPr>
          <w:b/>
        </w:rPr>
        <w:t xml:space="preserve">Esimerkki 7.1577</w:t>
      </w:r>
    </w:p>
    <w:p>
      <w:r>
        <w:t xml:space="preserve">Lause 1: Joukko ihmisiä katselee akrobaattisia esiintyjiä rannalla. Lause 2: Akrobaattiset esiintyjät saavat palkkaa siitä, että he esittävät show'n rannalla kävijöille.</w:t>
      </w:r>
    </w:p>
    <w:p>
      <w:r>
        <w:rPr>
          <w:b/>
        </w:rPr>
        <w:t xml:space="preserve">Tulos</w:t>
      </w:r>
    </w:p>
    <w:p>
      <w:r>
        <w:t xml:space="preserve">Akrobaattiset esiintyjät esittävät show'ta.</w:t>
      </w:r>
    </w:p>
    <w:p>
      <w:r>
        <w:rPr>
          <w:b/>
        </w:rPr>
        <w:t xml:space="preserve">Esimerkki 7.1578</w:t>
      </w:r>
    </w:p>
    <w:p>
      <w:r>
        <w:t xml:space="preserve">Lause 1: Kaksi pientä tyttöä, toinen violetissa mekossa ja toinen punaisessa pilkullisessa mekossa, juoksentelevat kivillä päällystetyllä alueella. Lause 2: Kaksi pientä tyttöä juoksee välitunnilla.</w:t>
      </w:r>
    </w:p>
    <w:p>
      <w:r>
        <w:rPr>
          <w:b/>
        </w:rPr>
        <w:t xml:space="preserve">Tulos</w:t>
      </w:r>
    </w:p>
    <w:p>
      <w:r>
        <w:t xml:space="preserve">Kaksi pientä tyttöä, toisella violetti mekko ja toisella pilkullinen mekko, juoksentelevat ympäriinsä.</w:t>
      </w:r>
    </w:p>
    <w:p>
      <w:r>
        <w:rPr>
          <w:b/>
        </w:rPr>
        <w:t xml:space="preserve">Esimerkki 7.1579</w:t>
      </w:r>
    </w:p>
    <w:p>
      <w:r>
        <w:t xml:space="preserve">Lause 1: ruskea koira hyppii mustatakkisen naisen kimppuun. Lause 2: Nainen leikkii koiransa kanssa.</w:t>
      </w:r>
    </w:p>
    <w:p>
      <w:r>
        <w:rPr>
          <w:b/>
        </w:rPr>
        <w:t xml:space="preserve">Tulos</w:t>
      </w:r>
    </w:p>
    <w:p>
      <w:r>
        <w:t xml:space="preserve">Koira on vuorovaikutuksessa omistajansa kanssa.</w:t>
      </w:r>
    </w:p>
    <w:p>
      <w:r>
        <w:rPr>
          <w:b/>
        </w:rPr>
        <w:t xml:space="preserve">Esimerkki 7.1580</w:t>
      </w:r>
    </w:p>
    <w:p>
      <w:r>
        <w:t xml:space="preserve">Lause 1: Kolme rullalautailijaa, joilla on kypärä, näyttävät menevän hyvin nopeasti. Lause 2: Kolme rullalautailijaa on turvallisesti.</w:t>
      </w:r>
    </w:p>
    <w:p>
      <w:r>
        <w:rPr>
          <w:b/>
        </w:rPr>
        <w:t xml:space="preserve">Tulos</w:t>
      </w:r>
    </w:p>
    <w:p>
      <w:r>
        <w:t xml:space="preserve">Rullalautailijat laskevat mäkeä alas.</w:t>
      </w:r>
    </w:p>
    <w:p>
      <w:r>
        <w:rPr>
          <w:b/>
        </w:rPr>
        <w:t xml:space="preserve">Esimerkki 7.1581</w:t>
      </w:r>
    </w:p>
    <w:p>
      <w:r>
        <w:t xml:space="preserve">Lause 1: Nainen vaeltaa lumisella mäellä. Lause 2: Nainen aikoo hiihtää alamäkeen.</w:t>
      </w:r>
    </w:p>
    <w:p>
      <w:r>
        <w:rPr>
          <w:b/>
        </w:rPr>
        <w:t xml:space="preserve">Tulos</w:t>
      </w:r>
    </w:p>
    <w:p>
      <w:r>
        <w:t xml:space="preserve">Nainen kävelee lumessa.</w:t>
      </w:r>
    </w:p>
    <w:p>
      <w:r>
        <w:rPr>
          <w:b/>
        </w:rPr>
        <w:t xml:space="preserve">Esimerkki 7.1582</w:t>
      </w:r>
    </w:p>
    <w:p>
      <w:r>
        <w:t xml:space="preserve">Lause 1: Koripalloilija katsoo ympäri kenttää, kun toinen pelaaja yrittää estää häntä. Lause 2: ihmiset ovat aasialaisia</w:t>
      </w:r>
    </w:p>
    <w:p>
      <w:r>
        <w:rPr>
          <w:b/>
        </w:rPr>
        <w:t xml:space="preserve">Tulos</w:t>
      </w:r>
    </w:p>
    <w:p>
      <w:r>
        <w:t xml:space="preserve">ihmiset pelaavat koripalloa</w:t>
      </w:r>
    </w:p>
    <w:p>
      <w:r>
        <w:rPr>
          <w:b/>
        </w:rPr>
        <w:t xml:space="preserve">Esimerkki 7.1583</w:t>
      </w:r>
    </w:p>
    <w:p>
      <w:r>
        <w:t xml:space="preserve">Lause 1: Naispuolinen taiteilija esittelee maalaustaan ja allekirjoittaa paperin. Lause 2: Maalaus on enimmäkseen sininen.</w:t>
      </w:r>
    </w:p>
    <w:p>
      <w:r>
        <w:rPr>
          <w:b/>
        </w:rPr>
        <w:t xml:space="preserve">Tulos</w:t>
      </w:r>
    </w:p>
    <w:p>
      <w:r>
        <w:t xml:space="preserve">Taiteilija esittelee maalaustaan.</w:t>
      </w:r>
    </w:p>
    <w:p>
      <w:r>
        <w:rPr>
          <w:b/>
        </w:rPr>
        <w:t xml:space="preserve">Esimerkki 7.1584</w:t>
      </w:r>
    </w:p>
    <w:p>
      <w:r>
        <w:t xml:space="preserve">Lause 1: Punapaitainen poika ajaa pyörällä. Lause 2: Poika ajaa pyörällä kouluun.</w:t>
      </w:r>
    </w:p>
    <w:p>
      <w:r>
        <w:rPr>
          <w:b/>
        </w:rPr>
        <w:t xml:space="preserve">Tulos</w:t>
      </w:r>
    </w:p>
    <w:p>
      <w:r>
        <w:t xml:space="preserve">Poika ajaa pyörällä.</w:t>
      </w:r>
    </w:p>
    <w:p>
      <w:r>
        <w:rPr>
          <w:b/>
        </w:rPr>
        <w:t xml:space="preserve">Esimerkki 7.1585</w:t>
      </w:r>
    </w:p>
    <w:p>
      <w:r>
        <w:t xml:space="preserve">Lause 1: Hermostuneen näköinen punatukkainen nainen työskentelee laboratoriossa mahdollisesti vaarallisten aineiden parissa. Lause 2: Nainen on hermostunut käyttämään näitä vaarallisia kemikaaleja, koska hänelle on aiemmin sattunut onnettomuus.</w:t>
      </w:r>
    </w:p>
    <w:p>
      <w:r>
        <w:rPr>
          <w:b/>
        </w:rPr>
        <w:t xml:space="preserve">Tulos</w:t>
      </w:r>
    </w:p>
    <w:p>
      <w:r>
        <w:t xml:space="preserve">Punatukkainen nainen työskentelee laboratoriossa.</w:t>
      </w:r>
    </w:p>
    <w:p>
      <w:r>
        <w:rPr>
          <w:b/>
        </w:rPr>
        <w:t xml:space="preserve">Esimerkki 7.1586</w:t>
      </w:r>
    </w:p>
    <w:p>
      <w:r>
        <w:t xml:space="preserve">Lause 1: Kaksi hymyilevää lasta hyppii trampoliinilla, joka on vuorattu verkolla. Lause 2: Lapset leikkivät ulkona.</w:t>
      </w:r>
    </w:p>
    <w:p>
      <w:r>
        <w:rPr>
          <w:b/>
        </w:rPr>
        <w:t xml:space="preserve">Tulos</w:t>
      </w:r>
    </w:p>
    <w:p>
      <w:r>
        <w:t xml:space="preserve">Lapsilla on hauskaa hyppiä.</w:t>
      </w:r>
    </w:p>
    <w:p>
      <w:r>
        <w:rPr>
          <w:b/>
        </w:rPr>
        <w:t xml:space="preserve">Esimerkki 7.1587</w:t>
      </w:r>
    </w:p>
    <w:p>
      <w:r>
        <w:t xml:space="preserve">Lause 1: Osittain kalju ja ylipainoinen, limenvihreään t-paitaan pukeutunut mies maustaa grillissä paistuvia vartaita. Lause 2: Mies valmistaa ruokaa perheelleen.</w:t>
      </w:r>
    </w:p>
    <w:p>
      <w:r>
        <w:rPr>
          <w:b/>
        </w:rPr>
        <w:t xml:space="preserve">Tulos</w:t>
      </w:r>
    </w:p>
    <w:p>
      <w:r>
        <w:t xml:space="preserve">Mies valmistaa ruokaa grillikatoksessa.</w:t>
      </w:r>
    </w:p>
    <w:p>
      <w:r>
        <w:rPr>
          <w:b/>
        </w:rPr>
        <w:t xml:space="preserve">Esimerkki 7.1588</w:t>
      </w:r>
    </w:p>
    <w:p>
      <w:r>
        <w:t xml:space="preserve">Lause 1: Nuori tyttö nauttii lumienkeliä tehdessään. Lause 2: Tyttö tekee lumitaidetta.</w:t>
      </w:r>
    </w:p>
    <w:p>
      <w:r>
        <w:rPr>
          <w:b/>
        </w:rPr>
        <w:t xml:space="preserve">Tulos</w:t>
      </w:r>
    </w:p>
    <w:p>
      <w:r>
        <w:t xml:space="preserve">Pienen tytön tekemä lumityö</w:t>
      </w:r>
    </w:p>
    <w:p>
      <w:r>
        <w:rPr>
          <w:b/>
        </w:rPr>
        <w:t xml:space="preserve">Esimerkki 7.1589</w:t>
      </w:r>
    </w:p>
    <w:p>
      <w:r>
        <w:t xml:space="preserve">Lause 1: Aasialainen mies, jolla on kypärä päässään, istuu mopollaan odottamassa valojen vaihtumista. Lause 2: Mies ajaa mopollaan töihin, mutta on myöhässä, koska joutui pysähtymään liikennevaloihin.</w:t>
      </w:r>
    </w:p>
    <w:p>
      <w:r>
        <w:rPr>
          <w:b/>
        </w:rPr>
        <w:t xml:space="preserve">Tulos</w:t>
      </w:r>
    </w:p>
    <w:p>
      <w:r>
        <w:t xml:space="preserve">Mopoilija odottaa valoissa.</w:t>
      </w:r>
    </w:p>
    <w:p>
      <w:r>
        <w:rPr>
          <w:b/>
        </w:rPr>
        <w:t xml:space="preserve">Esimerkki 7.1590</w:t>
      </w:r>
    </w:p>
    <w:p>
      <w:r>
        <w:t xml:space="preserve">Lause 1: Hymyilevä nainen makaa sairaalasängyssä. Lause 2: Nainen on juuri leikattu.</w:t>
      </w:r>
    </w:p>
    <w:p>
      <w:r>
        <w:rPr>
          <w:b/>
        </w:rPr>
        <w:t xml:space="preserve">Tulos</w:t>
      </w:r>
    </w:p>
    <w:p>
      <w:r>
        <w:t xml:space="preserve">Nainen makaa sairaalasängyssä.</w:t>
      </w:r>
    </w:p>
    <w:p>
      <w:r>
        <w:rPr>
          <w:b/>
        </w:rPr>
        <w:t xml:space="preserve">Esimerkki 7.1591</w:t>
      </w:r>
    </w:p>
    <w:p>
      <w:r>
        <w:t xml:space="preserve">Lause 1: Neljä ihmistä seisoo vieraskielisen mainostaulun edessä. Lause 2: Yksi henkilö kääntää vieraskielistä mainostaulua.</w:t>
      </w:r>
    </w:p>
    <w:p>
      <w:r>
        <w:rPr>
          <w:b/>
        </w:rPr>
        <w:t xml:space="preserve">Tulos</w:t>
      </w:r>
    </w:p>
    <w:p>
      <w:r>
        <w:t xml:space="preserve">Neljä ihmistä mainostaulun lähellä.</w:t>
      </w:r>
    </w:p>
    <w:p>
      <w:r>
        <w:rPr>
          <w:b/>
        </w:rPr>
        <w:t xml:space="preserve">Esimerkki 7.1592</w:t>
      </w:r>
    </w:p>
    <w:p>
      <w:r>
        <w:t xml:space="preserve">Lause 1: Mies oranssissa kypärässä rakennuksella. Lause 2: Rakennustyöntekijä työskentelee rakennuksen parissa.</w:t>
      </w:r>
    </w:p>
    <w:p>
      <w:r>
        <w:rPr>
          <w:b/>
        </w:rPr>
        <w:t xml:space="preserve">Tulos</w:t>
      </w:r>
    </w:p>
    <w:p>
      <w:r>
        <w:t xml:space="preserve">Mies on rakennuksen päällä.</w:t>
      </w:r>
    </w:p>
    <w:p>
      <w:r>
        <w:rPr>
          <w:b/>
        </w:rPr>
        <w:t xml:space="preserve">Esimerkki 7.1593</w:t>
      </w:r>
    </w:p>
    <w:p>
      <w:r>
        <w:t xml:space="preserve">Lause 1: Valkoiseen paitaan ja tummiin housuihin pukeutunut mies kävelee kadulla. Lause 2: Kauniisti pukeutunut mies kävelee tietä pitkin kirkkoon.</w:t>
      </w:r>
    </w:p>
    <w:p>
      <w:r>
        <w:rPr>
          <w:b/>
        </w:rPr>
        <w:t xml:space="preserve">Tulos</w:t>
      </w:r>
    </w:p>
    <w:p>
      <w:r>
        <w:t xml:space="preserve">Kauniisti pukeutunut mies kävelee tietä pitkin.</w:t>
      </w:r>
    </w:p>
    <w:p>
      <w:r>
        <w:rPr>
          <w:b/>
        </w:rPr>
        <w:t xml:space="preserve">Esimerkki 7.1594</w:t>
      </w:r>
    </w:p>
    <w:p>
      <w:r>
        <w:t xml:space="preserve">Lause 1: Mies pakkopaidassa yrittää päästä irti, seisoo lapsen edessä Jenga-palikoiden kanssa. Lause 2: Hullu yrittää vapautua lapsen leikkiessä.</w:t>
      </w:r>
    </w:p>
    <w:p>
      <w:r>
        <w:rPr>
          <w:b/>
        </w:rPr>
        <w:t xml:space="preserve">Tulos</w:t>
      </w:r>
    </w:p>
    <w:p>
      <w:r>
        <w:t xml:space="preserve">nainen voi nähdä.</w:t>
      </w:r>
    </w:p>
    <w:p>
      <w:r>
        <w:rPr>
          <w:b/>
        </w:rPr>
        <w:t xml:space="preserve">Esimerkki 7.1595</w:t>
      </w:r>
    </w:p>
    <w:p>
      <w:r>
        <w:t xml:space="preserve">Lause 1: Kaksi teini-ikäistä on lähellä siniseksi maalattua pikaruokakojua, kun he seisovat kaakeloidulla kadulla. Lause 2: Kaksi teiniä tilaa jotain syötävää.</w:t>
      </w:r>
    </w:p>
    <w:p>
      <w:r>
        <w:rPr>
          <w:b/>
        </w:rPr>
        <w:t xml:space="preserve">Tulos</w:t>
      </w:r>
    </w:p>
    <w:p>
      <w:r>
        <w:t xml:space="preserve">Kaksi teiniä seisoo vierekkäin sinisen kopin vieressä ulkona.</w:t>
      </w:r>
    </w:p>
    <w:p>
      <w:r>
        <w:rPr>
          <w:b/>
        </w:rPr>
        <w:t xml:space="preserve">Esimerkki 7.1596</w:t>
      </w:r>
    </w:p>
    <w:p>
      <w:r>
        <w:t xml:space="preserve">Lause 1: mies on työpaikallaan töissä Rakentaminen. Lause 2: Mies rakentaa taloa.</w:t>
      </w:r>
    </w:p>
    <w:p>
      <w:r>
        <w:rPr>
          <w:b/>
        </w:rPr>
        <w:t xml:space="preserve">Tulos</w:t>
      </w:r>
    </w:p>
    <w:p>
      <w:r>
        <w:t xml:space="preserve">Mies työskentelee.</w:t>
      </w:r>
    </w:p>
    <w:p>
      <w:r>
        <w:rPr>
          <w:b/>
        </w:rPr>
        <w:t xml:space="preserve">Esimerkki 7.1597</w:t>
      </w:r>
    </w:p>
    <w:p>
      <w:r>
        <w:t xml:space="preserve">Lause 1: Kaksi nuorta poikaa kukkakuvioisissa rungoissa seisoo märän ruskean koiran vieressä. Lause 2: Kaksi poikaa seisoo koiran kanssa ulkona veden äärellä.</w:t>
      </w:r>
    </w:p>
    <w:p>
      <w:r>
        <w:rPr>
          <w:b/>
        </w:rPr>
        <w:t xml:space="preserve">Tulos</w:t>
      </w:r>
    </w:p>
    <w:p>
      <w:r>
        <w:t xml:space="preserve">kaksi poikaa seisoo koiran kanssa</w:t>
      </w:r>
    </w:p>
    <w:p>
      <w:r>
        <w:rPr>
          <w:b/>
        </w:rPr>
        <w:t xml:space="preserve">Esimerkki 7.1598</w:t>
      </w:r>
    </w:p>
    <w:p>
      <w:r>
        <w:t xml:space="preserve">Lause 1: Mies istuu Adirondack-tuolissa, yllään khakihousut ja printtipaita. Lause 2: Mies istuu tuolissa...</w:t>
      </w:r>
    </w:p>
    <w:p>
      <w:r>
        <w:rPr>
          <w:b/>
        </w:rPr>
        <w:t xml:space="preserve">Tulos</w:t>
      </w:r>
    </w:p>
    <w:p>
      <w:r>
        <w:t xml:space="preserve">Mies, jolla on khakihousut ja paita päällään, istuu tuolilla.</w:t>
      </w:r>
    </w:p>
    <w:p>
      <w:r>
        <w:rPr>
          <w:b/>
        </w:rPr>
        <w:t xml:space="preserve">Esimerkki 7.1599</w:t>
      </w:r>
    </w:p>
    <w:p>
      <w:r>
        <w:t xml:space="preserve">Lause 1: Jalkapalloilijat kävelevät paikoilleen pelien välillä. Lause 2: Ammattilaisurheilijat kävelevät paikoilleen pelien välillä.</w:t>
      </w:r>
    </w:p>
    <w:p>
      <w:r>
        <w:rPr>
          <w:b/>
        </w:rPr>
        <w:t xml:space="preserve">Tulos</w:t>
      </w:r>
    </w:p>
    <w:p>
      <w:r>
        <w:t xml:space="preserve">Ihmiset osallistuvat jalkapallopeliin.</w:t>
      </w:r>
    </w:p>
    <w:p>
      <w:r>
        <w:rPr>
          <w:b/>
        </w:rPr>
        <w:t xml:space="preserve">Esimerkki 7.1600</w:t>
      </w:r>
    </w:p>
    <w:p>
      <w:r>
        <w:t xml:space="preserve">Lause 1: Mies tutkii peltoja lähellä kaupungin reunaa. Lause 2: Mies tarkastaa satoa.</w:t>
      </w:r>
    </w:p>
    <w:p>
      <w:r>
        <w:rPr>
          <w:b/>
        </w:rPr>
        <w:t xml:space="preserve">Tulos</w:t>
      </w:r>
    </w:p>
    <w:p>
      <w:r>
        <w:t xml:space="preserve">Mies on ulkona.</w:t>
      </w:r>
    </w:p>
    <w:p>
      <w:r>
        <w:rPr>
          <w:b/>
        </w:rPr>
        <w:t xml:space="preserve">Esimerkki 7.1601</w:t>
      </w:r>
    </w:p>
    <w:p>
      <w:r>
        <w:t xml:space="preserve">Lause 1: Huivipäinen nainen polvistuu maahan rukoilemaan. Lause 2: Nainen on muslimi.</w:t>
      </w:r>
    </w:p>
    <w:p>
      <w:r>
        <w:rPr>
          <w:b/>
        </w:rPr>
        <w:t xml:space="preserve">Tulos</w:t>
      </w:r>
    </w:p>
    <w:p>
      <w:r>
        <w:t xml:space="preserve">Nainen on uskonnollinen.</w:t>
      </w:r>
    </w:p>
    <w:p>
      <w:r>
        <w:rPr>
          <w:b/>
        </w:rPr>
        <w:t xml:space="preserve">Esimerkki 7.1602</w:t>
      </w:r>
    </w:p>
    <w:p>
      <w:r>
        <w:t xml:space="preserve">Lause 1: Mies ruskeassa juoksutakissa, jolla on mukanaan kitaralaukku. Lause 2: Mies kantaa kitaraa laukussa.</w:t>
      </w:r>
    </w:p>
    <w:p>
      <w:r>
        <w:rPr>
          <w:b/>
        </w:rPr>
        <w:t xml:space="preserve">Tulos</w:t>
      </w:r>
    </w:p>
    <w:p>
      <w:r>
        <w:t xml:space="preserve">Takkiin pukeutuneella miehellä on soitinkotelo.</w:t>
      </w:r>
    </w:p>
    <w:p>
      <w:r>
        <w:rPr>
          <w:b/>
        </w:rPr>
        <w:t xml:space="preserve">Esimerkki 7.1603</w:t>
      </w:r>
    </w:p>
    <w:p>
      <w:r>
        <w:t xml:space="preserve">Lause 1: Nuori mies tekee rullalautatempun betonipenkiltä. Lause 2: Poika yrittää tehdä vaikutuksen tyttöön.</w:t>
      </w:r>
    </w:p>
    <w:p>
      <w:r>
        <w:rPr>
          <w:b/>
        </w:rPr>
        <w:t xml:space="preserve">Tulos</w:t>
      </w:r>
    </w:p>
    <w:p>
      <w:r>
        <w:t xml:space="preserve">Poika on rullalautaillut jo jonkin aikaa.</w:t>
      </w:r>
    </w:p>
    <w:p>
      <w:r>
        <w:rPr>
          <w:b/>
        </w:rPr>
        <w:t xml:space="preserve">Esimerkki 7.1604</w:t>
      </w:r>
    </w:p>
    <w:p>
      <w:r>
        <w:t xml:space="preserve">Lause 1: Punatukkainen tyttö veneessä, jolla on siniset pelastusliivit, pitää kädessään onkivapa. Lause 2: Punatukkainen tyttö, jolla on siniset pelastusliivit, kalastaa marliinia Kuuban rannikolla.</w:t>
      </w:r>
    </w:p>
    <w:p>
      <w:r>
        <w:rPr>
          <w:b/>
        </w:rPr>
        <w:t xml:space="preserve">Tulos</w:t>
      </w:r>
    </w:p>
    <w:p>
      <w:r>
        <w:t xml:space="preserve">Joku pitää kädessään onkivapa.</w:t>
      </w:r>
    </w:p>
    <w:p>
      <w:r>
        <w:rPr>
          <w:b/>
        </w:rPr>
        <w:t xml:space="preserve">Esimerkki 7.1605</w:t>
      </w:r>
    </w:p>
    <w:p>
      <w:r>
        <w:t xml:space="preserve">Lause 1: Mies, jolla on tatuointi korvansa takana ja jolla on silmälasit, hymyilee ja soittaa kitaraa. Lause 2: Miehellä on korvansa takana puputatuointi.</w:t>
      </w:r>
    </w:p>
    <w:p>
      <w:r>
        <w:rPr>
          <w:b/>
        </w:rPr>
        <w:t xml:space="preserve">Tulos</w:t>
      </w:r>
    </w:p>
    <w:p>
      <w:r>
        <w:t xml:space="preserve">Mies soittaa soitinta.</w:t>
      </w:r>
    </w:p>
    <w:p>
      <w:r>
        <w:rPr>
          <w:b/>
        </w:rPr>
        <w:t xml:space="preserve">Esimerkki 7.1606</w:t>
      </w:r>
    </w:p>
    <w:p>
      <w:r>
        <w:t xml:space="preserve">Lause 1: Nainen esittää latinalaistanssia punaisessa kiiltävässä puvussaan suurella tanssilattialla, ja hänen takanaan on pieni väkijoukko kaukana. Lause 2: Ammattitanssija esiintyy.</w:t>
      </w:r>
    </w:p>
    <w:p>
      <w:r>
        <w:rPr>
          <w:b/>
        </w:rPr>
        <w:t xml:space="preserve">Tulos</w:t>
      </w:r>
    </w:p>
    <w:p>
      <w:r>
        <w:t xml:space="preserve">Nainen lukemassa tanssii.</w:t>
      </w:r>
    </w:p>
    <w:p>
      <w:r>
        <w:rPr>
          <w:b/>
        </w:rPr>
        <w:t xml:space="preserve">Esimerkki 7.1607</w:t>
      </w:r>
    </w:p>
    <w:p>
      <w:r>
        <w:t xml:space="preserve">Lause 1: Hississä oleva mies tarkastelee rakennuksen julkisivua. Lause 2: Mies tutki rakennuksen julkisivua myrskyn aiheuttamien vaurioiden varalta.</w:t>
      </w:r>
    </w:p>
    <w:p>
      <w:r>
        <w:rPr>
          <w:b/>
        </w:rPr>
        <w:t xml:space="preserve">Tulos</w:t>
      </w:r>
    </w:p>
    <w:p>
      <w:r>
        <w:t xml:space="preserve">Mies tutki rakennuksen julkisivua</w:t>
      </w:r>
    </w:p>
    <w:p>
      <w:r>
        <w:rPr>
          <w:b/>
        </w:rPr>
        <w:t xml:space="preserve">Esimerkki 7.1608</w:t>
      </w:r>
    </w:p>
    <w:p>
      <w:r>
        <w:t xml:space="preserve">Lause 1: Nuori tyttö valkoisessa hatussa katsoo kameraa kohti, ja hänen ympärillään on lunta. Lause 2: Tyttö pitää kättään hatullaan.</w:t>
      </w:r>
    </w:p>
    <w:p>
      <w:r>
        <w:rPr>
          <w:b/>
        </w:rPr>
        <w:t xml:space="preserve">Tulos</w:t>
      </w:r>
    </w:p>
    <w:p>
      <w:r>
        <w:t xml:space="preserve">Lämpötila ei suosi uintia.</w:t>
      </w:r>
    </w:p>
    <w:p>
      <w:r>
        <w:rPr>
          <w:b/>
        </w:rPr>
        <w:t xml:space="preserve">Esimerkki 7.1609</w:t>
      </w:r>
    </w:p>
    <w:p>
      <w:r>
        <w:t xml:space="preserve">Lause 1: Yksi poika nostaa toisen pojan selkäänsä. Lause 2: Poika antaa toiselle pojalle selkäänsä.</w:t>
      </w:r>
    </w:p>
    <w:p>
      <w:r>
        <w:rPr>
          <w:b/>
        </w:rPr>
        <w:t xml:space="preserve">Tulos</w:t>
      </w:r>
    </w:p>
    <w:p>
      <w:r>
        <w:t xml:space="preserve">Poika nostaa.</w:t>
      </w:r>
    </w:p>
    <w:p>
      <w:r>
        <w:rPr>
          <w:b/>
        </w:rPr>
        <w:t xml:space="preserve">Esimerkki 7.1610</w:t>
      </w:r>
    </w:p>
    <w:p>
      <w:r>
        <w:t xml:space="preserve">Lause 1: Naispuolinen barista tekee lattea. Lause 2: Naispuolinen barista tekee lattea rasvattomalla maidolla.</w:t>
      </w:r>
    </w:p>
    <w:p>
      <w:r>
        <w:rPr>
          <w:b/>
        </w:rPr>
        <w:t xml:space="preserve">Tulos</w:t>
      </w:r>
    </w:p>
    <w:p>
      <w:r>
        <w:t xml:space="preserve">Nainen tekee lattea.</w:t>
      </w:r>
    </w:p>
    <w:p>
      <w:r>
        <w:rPr>
          <w:b/>
        </w:rPr>
        <w:t xml:space="preserve">Esimerkki 7.1611</w:t>
      </w:r>
    </w:p>
    <w:p>
      <w:r>
        <w:t xml:space="preserve">Lause 1: Aasialainen tyttö kadulla koskettaa rintaa vasemmalla kädellä. Lause 2: Aasialaistyttö tervehti koskettamalla rintaansa.</w:t>
      </w:r>
    </w:p>
    <w:p>
      <w:r>
        <w:rPr>
          <w:b/>
        </w:rPr>
        <w:t xml:space="preserve">Tulos</w:t>
      </w:r>
    </w:p>
    <w:p>
      <w:r>
        <w:t xml:space="preserve">Tyttö kadulla koskettaa rintaansa.</w:t>
      </w:r>
    </w:p>
    <w:p>
      <w:r>
        <w:rPr>
          <w:b/>
        </w:rPr>
        <w:t xml:space="preserve">Esimerkki 7.1612</w:t>
      </w:r>
    </w:p>
    <w:p>
      <w:r>
        <w:t xml:space="preserve">Lause 1: Klovni, jolla on keltainen peruukki ja keltainen paita, jossa on punaiset napit, puristaa oranssia ilmapalloa pojan edessä muiden läsnä ollessa. Lause 2: Klovnilla on yllään keltainen paita.</w:t>
      </w:r>
    </w:p>
    <w:p>
      <w:r>
        <w:rPr>
          <w:b/>
        </w:rPr>
        <w:t xml:space="preserve">Tulos</w:t>
      </w:r>
    </w:p>
    <w:p>
      <w:r>
        <w:t xml:space="preserve">Klovnilla on keltainen peruukki</w:t>
      </w:r>
    </w:p>
    <w:p>
      <w:r>
        <w:rPr>
          <w:b/>
        </w:rPr>
        <w:t xml:space="preserve">Esimerkki 7.1613</w:t>
      </w:r>
    </w:p>
    <w:p>
      <w:r>
        <w:t xml:space="preserve">Lause 1: Mies, jolla on punainen paita ja sininen hattu, kaivaa aavikolla. Lause 2: mies on valkoinen</w:t>
      </w:r>
    </w:p>
    <w:p>
      <w:r>
        <w:rPr>
          <w:b/>
        </w:rPr>
        <w:t xml:space="preserve">Tulos</w:t>
      </w:r>
    </w:p>
    <w:p>
      <w:r>
        <w:t xml:space="preserve">mies kaivaa</w:t>
      </w:r>
    </w:p>
    <w:p>
      <w:r>
        <w:rPr>
          <w:b/>
        </w:rPr>
        <w:t xml:space="preserve">Esimerkki 7.1614</w:t>
      </w:r>
    </w:p>
    <w:p>
      <w:r>
        <w:t xml:space="preserve">Lause 1: Mies tekee ilmapalloeläimiä kaupungin kadulla. Lause 2: mies on neljäkymmentä</w:t>
      </w:r>
    </w:p>
    <w:p>
      <w:r>
        <w:rPr>
          <w:b/>
        </w:rPr>
        <w:t xml:space="preserve">Tulos</w:t>
      </w:r>
    </w:p>
    <w:p>
      <w:r>
        <w:t xml:space="preserve">Mies puhaltaa ilmapalloja.</w:t>
      </w:r>
    </w:p>
    <w:p>
      <w:r>
        <w:rPr>
          <w:b/>
        </w:rPr>
        <w:t xml:space="preserve">Esimerkki 7.1615</w:t>
      </w:r>
    </w:p>
    <w:p>
      <w:r>
        <w:t xml:space="preserve">Lause 1: Vaaleatukkainen tyttö laittaa pyöräilykypärän päähänsä, jossa on tarra, jossa lukee "cool cats". Lause 2: Nuori tyttö on vierailulla isovanhempiensa luona Virginia Beachissa, VA:ssa, ja nauttii pyöräretkestä rannan lähellä.</w:t>
      </w:r>
    </w:p>
    <w:p>
      <w:r>
        <w:rPr>
          <w:b/>
        </w:rPr>
        <w:t xml:space="preserve">Tulos</w:t>
      </w:r>
    </w:p>
    <w:p>
      <w:r>
        <w:t xml:space="preserve">Tässä kuvassa on yksi tyttö.</w:t>
      </w:r>
    </w:p>
    <w:p>
      <w:r>
        <w:rPr>
          <w:b/>
        </w:rPr>
        <w:t xml:space="preserve">Esimerkki 7.1616</w:t>
      </w:r>
    </w:p>
    <w:p>
      <w:r>
        <w:t xml:space="preserve">Lause 1: Pieni poika, jolla on punainen paita, juoksee. Lause 2: poika juoksee dinosauruksia pakoon.</w:t>
      </w:r>
    </w:p>
    <w:p>
      <w:r>
        <w:rPr>
          <w:b/>
        </w:rPr>
        <w:t xml:space="preserve">Tulos</w:t>
      </w:r>
    </w:p>
    <w:p>
      <w:r>
        <w:t xml:space="preserve">punapaitainen pikkupoika juoksee</w:t>
      </w:r>
    </w:p>
    <w:p>
      <w:r>
        <w:rPr>
          <w:b/>
        </w:rPr>
        <w:t xml:space="preserve">Esimerkki 7.1617</w:t>
      </w:r>
    </w:p>
    <w:p>
      <w:r>
        <w:t xml:space="preserve">Lause 1: Takana olevalla tytöllä on musta paita. Lause 2: Kauniilla tytöllä on yllään musta paita.</w:t>
      </w:r>
    </w:p>
    <w:p>
      <w:r>
        <w:rPr>
          <w:b/>
        </w:rPr>
        <w:t xml:space="preserve">Tulos</w:t>
      </w:r>
    </w:p>
    <w:p>
      <w:r>
        <w:t xml:space="preserve">Tytöllä on musta paita.</w:t>
      </w:r>
    </w:p>
    <w:p>
      <w:r>
        <w:rPr>
          <w:b/>
        </w:rPr>
        <w:t xml:space="preserve">Esimerkki 7.1618</w:t>
      </w:r>
    </w:p>
    <w:p>
      <w:r>
        <w:t xml:space="preserve">Lause 1: Koira ja nainen kumartuvat. Lause 2: Nainen kumartuu koiran päälle.</w:t>
      </w:r>
    </w:p>
    <w:p>
      <w:r>
        <w:rPr>
          <w:b/>
        </w:rPr>
        <w:t xml:space="preserve">Tulos</w:t>
      </w:r>
    </w:p>
    <w:p>
      <w:r>
        <w:t xml:space="preserve">Nisäkkäitä on kaksi.</w:t>
      </w:r>
    </w:p>
    <w:p>
      <w:r>
        <w:rPr>
          <w:b/>
        </w:rPr>
        <w:t xml:space="preserve">Esimerkki 7.1619</w:t>
      </w:r>
    </w:p>
    <w:p>
      <w:r>
        <w:t xml:space="preserve">Lause 1: Keittiömestari huolehtii ahkerasti useista palavista kattiloista polttimilla. Lause 2: Ruokaöljy palaa.</w:t>
      </w:r>
    </w:p>
    <w:p>
      <w:r>
        <w:rPr>
          <w:b/>
        </w:rPr>
        <w:t xml:space="preserve">Tulos</w:t>
      </w:r>
    </w:p>
    <w:p>
      <w:r>
        <w:t xml:space="preserve">Keittiössä on jotain tulessa.</w:t>
      </w:r>
    </w:p>
    <w:p>
      <w:r>
        <w:rPr>
          <w:b/>
        </w:rPr>
        <w:t xml:space="preserve">Esimerkki 7.1620</w:t>
      </w:r>
    </w:p>
    <w:p>
      <w:r>
        <w:t xml:space="preserve">Lause 1: Neljä ihmistä istuu sinisillä ja vihreillä sohvilla, ja viides mies istuu sivummalla ja katsoo vierestä punaisen puun alla. Lause 2: Joukko ihmisiä on kokoontumassa.</w:t>
      </w:r>
    </w:p>
    <w:p>
      <w:r>
        <w:rPr>
          <w:b/>
        </w:rPr>
        <w:t xml:space="preserve">Tulos</w:t>
      </w:r>
    </w:p>
    <w:p>
      <w:r>
        <w:t xml:space="preserve">Kuvassa on ainakin viisi ihmistä.</w:t>
      </w:r>
    </w:p>
    <w:p>
      <w:r>
        <w:rPr>
          <w:b/>
        </w:rPr>
        <w:t xml:space="preserve">Esimerkki 7.1621</w:t>
      </w:r>
    </w:p>
    <w:p>
      <w:r>
        <w:t xml:space="preserve">Lause 1: Nuori poika hyppää nuoren tytön ja talon eteen. Lause 2: Poika hyppäsi ulos ja säikäytti tytön.</w:t>
      </w:r>
    </w:p>
    <w:p>
      <w:r>
        <w:rPr>
          <w:b/>
        </w:rPr>
        <w:t xml:space="preserve">Tulos</w:t>
      </w:r>
    </w:p>
    <w:p>
      <w:r>
        <w:t xml:space="preserve">Poika hyppäsi tytön eteen kotonaan -</w:t>
      </w:r>
    </w:p>
    <w:p>
      <w:r>
        <w:rPr>
          <w:b/>
        </w:rPr>
        <w:t xml:space="preserve">Esimerkki 7.1622</w:t>
      </w:r>
    </w:p>
    <w:p>
      <w:r>
        <w:t xml:space="preserve">Lause 1: Ryhmä miehiä katselee vaatteita. Lause 2: Ryhmä miehiä on ostoksilla.</w:t>
      </w:r>
    </w:p>
    <w:p>
      <w:r>
        <w:rPr>
          <w:b/>
        </w:rPr>
        <w:t xml:space="preserve">Tulos</w:t>
      </w:r>
    </w:p>
    <w:p>
      <w:r>
        <w:t xml:space="preserve">miehet katselevat vaatteita</w:t>
      </w:r>
    </w:p>
    <w:p>
      <w:r>
        <w:rPr>
          <w:b/>
        </w:rPr>
        <w:t xml:space="preserve">Esimerkki 7.1623</w:t>
      </w:r>
    </w:p>
    <w:p>
      <w:r>
        <w:t xml:space="preserve">Lause 1: Joukko ihmisiä on ulkona katsomassa ylöspäin. Lause 2: Ihmiset katselevat tähtiä.</w:t>
      </w:r>
    </w:p>
    <w:p>
      <w:r>
        <w:rPr>
          <w:b/>
        </w:rPr>
        <w:t xml:space="preserve">Tulos</w:t>
      </w:r>
    </w:p>
    <w:p>
      <w:r>
        <w:t xml:space="preserve">Ihmiset katsovat taivaalle.</w:t>
      </w:r>
    </w:p>
    <w:p>
      <w:r>
        <w:rPr>
          <w:b/>
        </w:rPr>
        <w:t xml:space="preserve">Esimerkki 7.1624</w:t>
      </w:r>
    </w:p>
    <w:p>
      <w:r>
        <w:t xml:space="preserve">Lause 1: Raitapaitainen mies ja harmaapaitainen nainen lukevat karttaa ja kirjaa. Lause 2: mies ja nainen ovat rakastavaisia.</w:t>
      </w:r>
    </w:p>
    <w:p>
      <w:r>
        <w:rPr>
          <w:b/>
        </w:rPr>
        <w:t xml:space="preserve">Tulos</w:t>
      </w:r>
    </w:p>
    <w:p>
      <w:r>
        <w:t xml:space="preserve">mies ja nainen lukevat kirjaa</w:t>
      </w:r>
    </w:p>
    <w:p>
      <w:r>
        <w:rPr>
          <w:b/>
        </w:rPr>
        <w:t xml:space="preserve">Esimerkki 7.1625</w:t>
      </w:r>
    </w:p>
    <w:p>
      <w:r>
        <w:t xml:space="preserve">Lause 1: Naisella on kamera kädessään ja hän seisoo tiiliseinällä. Lause 2: Nainen on seinällä etsimässä oikeaa kuvakulmaa kuvaa varten.</w:t>
      </w:r>
    </w:p>
    <w:p>
      <w:r>
        <w:rPr>
          <w:b/>
        </w:rPr>
        <w:t xml:space="preserve">Tulos</w:t>
      </w:r>
    </w:p>
    <w:p>
      <w:r>
        <w:t xml:space="preserve">Nainen on ulkona ottamassa kuvia.</w:t>
      </w:r>
    </w:p>
    <w:p>
      <w:r>
        <w:rPr>
          <w:b/>
        </w:rPr>
        <w:t xml:space="preserve">Esimerkki 7.1626</w:t>
      </w:r>
    </w:p>
    <w:p>
      <w:r>
        <w:t xml:space="preserve">Lause 1: Valkoiseen paitaan pukeutunut nuori poika potkaisee palloa maaliin. Lause 2: Nuori poika on jalkapallojoukkueessa.</w:t>
      </w:r>
    </w:p>
    <w:p>
      <w:r>
        <w:rPr>
          <w:b/>
        </w:rPr>
        <w:t xml:space="preserve">Tulos</w:t>
      </w:r>
    </w:p>
    <w:p>
      <w:r>
        <w:t xml:space="preserve">Poika pelaa jalkapalloa</w:t>
      </w:r>
    </w:p>
    <w:p>
      <w:r>
        <w:rPr>
          <w:b/>
        </w:rPr>
        <w:t xml:space="preserve">Esimerkki 7.1627</w:t>
      </w:r>
    </w:p>
    <w:p>
      <w:r>
        <w:t xml:space="preserve">Lause 1: Vihreään pukeutunut mies lumilautailee penkillä. Lause 2: Mies tekee temppuja penkillä.</w:t>
      </w:r>
    </w:p>
    <w:p>
      <w:r>
        <w:rPr>
          <w:b/>
        </w:rPr>
        <w:t xml:space="preserve">Tulos</w:t>
      </w:r>
    </w:p>
    <w:p>
      <w:r>
        <w:t xml:space="preserve">Mies lumilautailee penkillä.</w:t>
      </w:r>
    </w:p>
    <w:p>
      <w:r>
        <w:rPr>
          <w:b/>
        </w:rPr>
        <w:t xml:space="preserve">Esimerkki 7.1628</w:t>
      </w:r>
    </w:p>
    <w:p>
      <w:r>
        <w:t xml:space="preserve">Lause 1: Pesäpallopelissä yksi tyttö liukuu lian läpi pesäpallopesälle, kun toinen nostaa kätensä ylös. Lause 2: Tyttö heitetään ulos.</w:t>
      </w:r>
    </w:p>
    <w:p>
      <w:r>
        <w:rPr>
          <w:b/>
        </w:rPr>
        <w:t xml:space="preserve">Tulos</w:t>
      </w:r>
    </w:p>
    <w:p>
      <w:r>
        <w:t xml:space="preserve">Pesäpallopelissä on enemmän kuin yksi tyttö.</w:t>
      </w:r>
    </w:p>
    <w:p>
      <w:r>
        <w:rPr>
          <w:b/>
        </w:rPr>
        <w:t xml:space="preserve">Esimerkki 7.1629</w:t>
      </w:r>
    </w:p>
    <w:p>
      <w:r>
        <w:t xml:space="preserve">Lause 1: Pieni lapsi, jolla on punainen pipo, ja ankka ovat ruohikossa. Lause 2: Lapsi syöttää ankalle leivänmuruja...</w:t>
      </w:r>
    </w:p>
    <w:p>
      <w:r>
        <w:rPr>
          <w:b/>
        </w:rPr>
        <w:t xml:space="preserve">Tulos</w:t>
      </w:r>
    </w:p>
    <w:p>
      <w:r>
        <w:t xml:space="preserve">Punamyssyinen lapsi seisoo ruohikossa ankan kanssa.</w:t>
      </w:r>
    </w:p>
    <w:p>
      <w:r>
        <w:rPr>
          <w:b/>
        </w:rPr>
        <w:t xml:space="preserve">Esimerkki 7.1630</w:t>
      </w:r>
    </w:p>
    <w:p>
      <w:r>
        <w:t xml:space="preserve">Lause 1: Kaksi ihmistä ajaa yhdellä moottoripyörällä hiekkatietä pitkin. Lause 2: Korkeat ihmiset ajavat.</w:t>
      </w:r>
    </w:p>
    <w:p>
      <w:r>
        <w:rPr>
          <w:b/>
        </w:rPr>
        <w:t xml:space="preserve">Tulos</w:t>
      </w:r>
    </w:p>
    <w:p>
      <w:r>
        <w:t xml:space="preserve">Ihmiset ratsastavat.</w:t>
      </w:r>
    </w:p>
    <w:p>
      <w:r>
        <w:rPr>
          <w:b/>
        </w:rPr>
        <w:t xml:space="preserve">Esimerkki 7.1631</w:t>
      </w:r>
    </w:p>
    <w:p>
      <w:r>
        <w:t xml:space="preserve">Lause 1: Kolme teini-ikäistä, yksi mies ja kaksi naista, käyttävät puhelimiaan. Lause 2: Kolme teiniä käyttää puhelintaan.</w:t>
      </w:r>
    </w:p>
    <w:p>
      <w:r>
        <w:rPr>
          <w:b/>
        </w:rPr>
        <w:t xml:space="preserve">Tulos</w:t>
      </w:r>
    </w:p>
    <w:p>
      <w:r>
        <w:t xml:space="preserve">3 ihmistä käyttää puhelimia</w:t>
      </w:r>
    </w:p>
    <w:p>
      <w:r>
        <w:rPr>
          <w:b/>
        </w:rPr>
        <w:t xml:space="preserve">Esimerkki 7.1632</w:t>
      </w:r>
    </w:p>
    <w:p>
      <w:r>
        <w:t xml:space="preserve">Lause 1: Kasvit kasvavat istutuslaatikossa. Lause 2: Laatikossa kasvaa kukkia.</w:t>
      </w:r>
    </w:p>
    <w:p>
      <w:r>
        <w:rPr>
          <w:b/>
        </w:rPr>
        <w:t xml:space="preserve">Tulos</w:t>
      </w:r>
    </w:p>
    <w:p>
      <w:r>
        <w:t xml:space="preserve">Nämä kasvit kasvavat hyvin.</w:t>
      </w:r>
    </w:p>
    <w:p>
      <w:r>
        <w:rPr>
          <w:b/>
        </w:rPr>
        <w:t xml:space="preserve">Esimerkki 7.1633</w:t>
      </w:r>
    </w:p>
    <w:p>
      <w:r>
        <w:t xml:space="preserve">Lause 1: Poika on menossa makaamaan vihreään ruohikkoon. Lause 2: Nuori mies halusi levätä jalkapallon pelaamisen jälkeen.</w:t>
      </w:r>
    </w:p>
    <w:p>
      <w:r>
        <w:rPr>
          <w:b/>
        </w:rPr>
        <w:t xml:space="preserve">Tulos</w:t>
      </w:r>
    </w:p>
    <w:p>
      <w:r>
        <w:t xml:space="preserve">Nuori uros on ulkona.</w:t>
      </w:r>
    </w:p>
    <w:p>
      <w:r>
        <w:rPr>
          <w:b/>
        </w:rPr>
        <w:t xml:space="preserve">Esimerkki 7.1634</w:t>
      </w:r>
    </w:p>
    <w:p>
      <w:r>
        <w:t xml:space="preserve">Lause 1: Hymyilevä rakennusmies, jolla on valkoinen kypärä. Lause 2: Häntä on lyöty päähän jo aiemmin.</w:t>
      </w:r>
    </w:p>
    <w:p>
      <w:r>
        <w:rPr>
          <w:b/>
        </w:rPr>
        <w:t xml:space="preserve">Tulos</w:t>
      </w:r>
    </w:p>
    <w:p>
      <w:r>
        <w:t xml:space="preserve">Hänen päänsä on suojattu</w:t>
      </w:r>
    </w:p>
    <w:p>
      <w:r>
        <w:rPr>
          <w:b/>
        </w:rPr>
        <w:t xml:space="preserve">Esimerkki 7.1635</w:t>
      </w:r>
    </w:p>
    <w:p>
      <w:r>
        <w:t xml:space="preserve">Lause 1: Mies ajaa vesiskootterilla valtameren poikki. Lause 2: Mies nauttii vesiurheilusta ystäviensä kanssa.</w:t>
      </w:r>
    </w:p>
    <w:p>
      <w:r>
        <w:rPr>
          <w:b/>
        </w:rPr>
        <w:t xml:space="preserve">Tulos</w:t>
      </w:r>
    </w:p>
    <w:p>
      <w:r>
        <w:t xml:space="preserve">Mies on ulkona.</w:t>
      </w:r>
    </w:p>
    <w:p>
      <w:r>
        <w:rPr>
          <w:b/>
        </w:rPr>
        <w:t xml:space="preserve">Esimerkki 7.1636</w:t>
      </w:r>
    </w:p>
    <w:p>
      <w:r>
        <w:t xml:space="preserve">Lause 1: Kolme ihmistä odottaa kadun ylittämistä, ja yhdellä on koira hihnassa. Lause 2: Kolme ihmistä ulkoiluttaa koiraa.</w:t>
      </w:r>
    </w:p>
    <w:p>
      <w:r>
        <w:rPr>
          <w:b/>
        </w:rPr>
        <w:t xml:space="preserve">Tulos</w:t>
      </w:r>
    </w:p>
    <w:p>
      <w:r>
        <w:t xml:space="preserve">Kolme ihmistä ulkona koiran kanssa.</w:t>
      </w:r>
    </w:p>
    <w:p>
      <w:r>
        <w:rPr>
          <w:b/>
        </w:rPr>
        <w:t xml:space="preserve">Esimerkki 7.1637</w:t>
      </w:r>
    </w:p>
    <w:p>
      <w:r>
        <w:t xml:space="preserve">Lause 1: Nuorta naista videoidaan, kun hän istuu rattaissaan Syscon rekan edessä jalkakäytävällä. Lause 2: Naisella on keltainen visiiri.</w:t>
      </w:r>
    </w:p>
    <w:p>
      <w:r>
        <w:rPr>
          <w:b/>
        </w:rPr>
        <w:t xml:space="preserve">Tulos</w:t>
      </w:r>
    </w:p>
    <w:p>
      <w:r>
        <w:t xml:space="preserve">Nuorta naista kuvataan ulkona istuessaan.</w:t>
      </w:r>
    </w:p>
    <w:p>
      <w:r>
        <w:rPr>
          <w:b/>
        </w:rPr>
        <w:t xml:space="preserve">Esimerkki 7.1638</w:t>
      </w:r>
    </w:p>
    <w:p>
      <w:r>
        <w:t xml:space="preserve">Lause 1: Maila näyttää kuluneelta. Lause 2: Maila on MLB-pelaajan signeeraama.</w:t>
      </w:r>
    </w:p>
    <w:p>
      <w:r>
        <w:rPr>
          <w:b/>
        </w:rPr>
        <w:t xml:space="preserve">Tulos</w:t>
      </w:r>
    </w:p>
    <w:p>
      <w:r>
        <w:t xml:space="preserve">Maila ei ole uusi.</w:t>
      </w:r>
    </w:p>
    <w:p>
      <w:r>
        <w:rPr>
          <w:b/>
        </w:rPr>
        <w:t xml:space="preserve">Esimerkki 7.1639</w:t>
      </w:r>
    </w:p>
    <w:p>
      <w:r>
        <w:t xml:space="preserve">Lause 1: Ryhmä mustiin pukeutuneita roller derby -urheilijoita luistelee kaukalossa. Lause 2: ryhmä urheilijoita kilpailemassa.</w:t>
      </w:r>
    </w:p>
    <w:p>
      <w:r>
        <w:rPr>
          <w:b/>
        </w:rPr>
        <w:t xml:space="preserve">Tulos</w:t>
      </w:r>
    </w:p>
    <w:p>
      <w:r>
        <w:t xml:space="preserve">ryhmä urheilijoita kaukalossa</w:t>
      </w:r>
    </w:p>
    <w:p>
      <w:r>
        <w:rPr>
          <w:b/>
        </w:rPr>
        <w:t xml:space="preserve">Esimerkki 7.1640</w:t>
      </w:r>
    </w:p>
    <w:p>
      <w:r>
        <w:t xml:space="preserve">Lause 1: Siniseen takkiin pukeutunut äiti ja mustaan takkiin pukeutunut lapsi kävelevät lumessa puiden ympärillä. Lause 2: Äiti ja lapsi nauttivat kauden ensimmäisestä lumesta.</w:t>
      </w:r>
    </w:p>
    <w:p>
      <w:r>
        <w:rPr>
          <w:b/>
        </w:rPr>
        <w:t xml:space="preserve">Tulos</w:t>
      </w:r>
    </w:p>
    <w:p>
      <w:r>
        <w:t xml:space="preserve">Äiti ja lapsi kävelevät lumessa.</w:t>
      </w:r>
    </w:p>
    <w:p>
      <w:r>
        <w:rPr>
          <w:b/>
        </w:rPr>
        <w:t xml:space="preserve">Esimerkki 7.1641</w:t>
      </w:r>
    </w:p>
    <w:p>
      <w:r>
        <w:t xml:space="preserve">Lause 1: Tanssija tanssii tankotanssia keskellä katua BUA:n ulkopuolella. Lause 2: Tanssija on nainen.</w:t>
      </w:r>
    </w:p>
    <w:p>
      <w:r>
        <w:rPr>
          <w:b/>
        </w:rPr>
        <w:t xml:space="preserve">Tulos</w:t>
      </w:r>
    </w:p>
    <w:p>
      <w:r>
        <w:t xml:space="preserve">Tanssija on BUA:n ulkopuolella</w:t>
      </w:r>
    </w:p>
    <w:p>
      <w:r>
        <w:rPr>
          <w:b/>
        </w:rPr>
        <w:t xml:space="preserve">Esimerkki 7.1642</w:t>
      </w:r>
    </w:p>
    <w:p>
      <w:r>
        <w:t xml:space="preserve">Lause 1: Silmälasipäinen nainen ripottelee tomusokeria kakkuunsa. Lause 2: Vanha nainen viimeistelee kakun leipomisen täytteineen.</w:t>
      </w:r>
    </w:p>
    <w:p>
      <w:r>
        <w:rPr>
          <w:b/>
        </w:rPr>
        <w:t xml:space="preserve">Tulos</w:t>
      </w:r>
    </w:p>
    <w:p>
      <w:r>
        <w:t xml:space="preserve">Nainen laittaa tomusokeria kakkuunsa.</w:t>
      </w:r>
    </w:p>
    <w:p>
      <w:r>
        <w:rPr>
          <w:b/>
        </w:rPr>
        <w:t xml:space="preserve">Esimerkki 7.1643</w:t>
      </w:r>
    </w:p>
    <w:p>
      <w:r>
        <w:t xml:space="preserve">Lause 1: Suuri joukko perheitä kokoontuu pihalle rukoilemaan sadetta. Lause 2: Perheiden maatilat tarvitsevat sadetta, joten he rukoilevat sitä.</w:t>
      </w:r>
    </w:p>
    <w:p>
      <w:r>
        <w:rPr>
          <w:b/>
        </w:rPr>
        <w:t xml:space="preserve">Tulos</w:t>
      </w:r>
    </w:p>
    <w:p>
      <w:r>
        <w:t xml:space="preserve">Ulkona kokoontuu suuria perheryhmiä.</w:t>
      </w:r>
    </w:p>
    <w:p>
      <w:r>
        <w:rPr>
          <w:b/>
        </w:rPr>
        <w:t xml:space="preserve">Esimerkki 7.1644</w:t>
      </w:r>
    </w:p>
    <w:p>
      <w:r>
        <w:t xml:space="preserve">Lause 1: Kaksi miestä käyttää puhelinkoppia, jotka sijaitsevat hieman kaupungin keskusta-alueen ulkopuolella puiden luona. Lause 2: Kaksi miestä soittaa puheluita puhelinkopeista, jotka sijaitsevat jalkakäytävällä joidenkin puiden luona.</w:t>
      </w:r>
    </w:p>
    <w:p>
      <w:r>
        <w:rPr>
          <w:b/>
        </w:rPr>
        <w:t xml:space="preserve">Tulos</w:t>
      </w:r>
    </w:p>
    <w:p>
      <w:r>
        <w:t xml:space="preserve">Jotkut soittavat puheluita puhelinkopista.</w:t>
      </w:r>
    </w:p>
    <w:p>
      <w:r>
        <w:rPr>
          <w:b/>
        </w:rPr>
        <w:t xml:space="preserve">Esimerkki 7.1645</w:t>
      </w:r>
    </w:p>
    <w:p>
      <w:r>
        <w:t xml:space="preserve">Lause 1: Kun sinistä taivasta peittävät valkoiset, pörröiset pilvet, kaksi ihmistä seisoo yhdessä lähellä istumapaikkaa, jossa on vihreät sateenvarjot. Lause 2: Mies ja vaimo nauttivat auringon tulosta.</w:t>
      </w:r>
    </w:p>
    <w:p>
      <w:r>
        <w:rPr>
          <w:b/>
        </w:rPr>
        <w:t xml:space="preserve">Tulos</w:t>
      </w:r>
    </w:p>
    <w:p>
      <w:r>
        <w:t xml:space="preserve">Jotkut ihmiset eivät käytä istuinaluetta.</w:t>
      </w:r>
    </w:p>
    <w:p>
      <w:r>
        <w:rPr>
          <w:b/>
        </w:rPr>
        <w:t xml:space="preserve">Esimerkki 7.1646</w:t>
      </w:r>
    </w:p>
    <w:p>
      <w:r>
        <w:t xml:space="preserve">Lause 1: Tyttö leikkii koiransa kanssa pihatiellä. Lause 2: Tyttö leikkii noutoa koiransa kanssa.</w:t>
      </w:r>
    </w:p>
    <w:p>
      <w:r>
        <w:rPr>
          <w:b/>
        </w:rPr>
        <w:t xml:space="preserve">Tulos</w:t>
      </w:r>
    </w:p>
    <w:p>
      <w:r>
        <w:t xml:space="preserve">Tyttö leikkii koiransa kanssa.</w:t>
      </w:r>
    </w:p>
    <w:p>
      <w:r>
        <w:rPr>
          <w:b/>
        </w:rPr>
        <w:t xml:space="preserve">Esimerkki 7.1647</w:t>
      </w:r>
    </w:p>
    <w:p>
      <w:r>
        <w:t xml:space="preserve">Lause 1: Koira lepää kiinniottoleikin jälkeen. Lause 2: koira juoksee</w:t>
      </w:r>
    </w:p>
    <w:p>
      <w:r>
        <w:rPr>
          <w:b/>
        </w:rPr>
        <w:t xml:space="preserve">Tulos</w:t>
      </w:r>
    </w:p>
    <w:p>
      <w:r>
        <w:t xml:space="preserve">koira lepää</w:t>
      </w:r>
    </w:p>
    <w:p>
      <w:r>
        <w:rPr>
          <w:b/>
        </w:rPr>
        <w:t xml:space="preserve">Esimerkki 7.1648</w:t>
      </w:r>
    </w:p>
    <w:p>
      <w:r>
        <w:t xml:space="preserve">Lause 1: Mies, jolla on takaperin oleva hattu, istuu maassa. Lause 2: Mies kylmenee.</w:t>
      </w:r>
    </w:p>
    <w:p>
      <w:r>
        <w:rPr>
          <w:b/>
        </w:rPr>
        <w:t xml:space="preserve">Tulos</w:t>
      </w:r>
    </w:p>
    <w:p>
      <w:r>
        <w:t xml:space="preserve">Mies istuu maassa.</w:t>
      </w:r>
    </w:p>
    <w:p>
      <w:r>
        <w:rPr>
          <w:b/>
        </w:rPr>
        <w:t xml:space="preserve">Esimerkki 7.1649</w:t>
      </w:r>
    </w:p>
    <w:p>
      <w:r>
        <w:t xml:space="preserve">Lause 1: Nuori mies, jolla on baseball-lippis päässään taaksepäin, seisoo rullalauta taaksepäin nojautuen ja painon yhden jalan varaan sinisellä betonilohkareella. Lause 2: Poika pitää taukoa skeittitemppujen tekemisestä.</w:t>
      </w:r>
    </w:p>
    <w:p>
      <w:r>
        <w:rPr>
          <w:b/>
        </w:rPr>
        <w:t xml:space="preserve">Tulos</w:t>
      </w:r>
    </w:p>
    <w:p>
      <w:r>
        <w:t xml:space="preserve">Poika on rullalaudalla.</w:t>
      </w:r>
    </w:p>
    <w:p>
      <w:r>
        <w:rPr>
          <w:b/>
        </w:rPr>
        <w:t xml:space="preserve">Esimerkki 7.1650</w:t>
      </w:r>
    </w:p>
    <w:p>
      <w:r>
        <w:t xml:space="preserve">Lause 1: Mies siirtää kärryä, jonka sisällä on tavaroita. Lause 2: Pitkä ihminen siirtää kärryä.</w:t>
      </w:r>
    </w:p>
    <w:p>
      <w:r>
        <w:rPr>
          <w:b/>
        </w:rPr>
        <w:t xml:space="preserve">Tulos</w:t>
      </w:r>
    </w:p>
    <w:p>
      <w:r>
        <w:t xml:space="preserve">Ihminen siirtää kärryjä</w:t>
      </w:r>
    </w:p>
    <w:p>
      <w:r>
        <w:rPr>
          <w:b/>
        </w:rPr>
        <w:t xml:space="preserve">Esimerkki 7.1651</w:t>
      </w:r>
    </w:p>
    <w:p>
      <w:r>
        <w:t xml:space="preserve">Lause 1: rullaluistelija hioo kaidetta. Lause 2: Rullaluistelija on lahjakas.</w:t>
      </w:r>
    </w:p>
    <w:p>
      <w:r>
        <w:rPr>
          <w:b/>
        </w:rPr>
        <w:t xml:space="preserve">Tulos</w:t>
      </w:r>
    </w:p>
    <w:p>
      <w:r>
        <w:t xml:space="preserve">Siellä on kisko.</w:t>
      </w:r>
    </w:p>
    <w:p>
      <w:r>
        <w:rPr>
          <w:b/>
        </w:rPr>
        <w:t xml:space="preserve">Esimerkki 7.1652</w:t>
      </w:r>
    </w:p>
    <w:p>
      <w:r>
        <w:t xml:space="preserve">Lause 1: Siniseen paitaan pukeutunut tyttö lukee nuotteja ja soittaa ulkona suurta jousisoitinta. Lause 2: Tyttö pitää musiikkiesityksen ulkona.</w:t>
      </w:r>
    </w:p>
    <w:p>
      <w:r>
        <w:rPr>
          <w:b/>
        </w:rPr>
        <w:t xml:space="preserve">Tulos</w:t>
      </w:r>
    </w:p>
    <w:p>
      <w:r>
        <w:t xml:space="preserve">Tyttö soittaa soittimia</w:t>
      </w:r>
    </w:p>
    <w:p>
      <w:r>
        <w:rPr>
          <w:b/>
        </w:rPr>
        <w:t xml:space="preserve">Esimerkki 7.1653</w:t>
      </w:r>
    </w:p>
    <w:p>
      <w:r>
        <w:t xml:space="preserve">Lause 1: Ihmiset istuvat piirissä ja puhuvat toisilleen. Lause 2: ihmiset ovat väsyneitä</w:t>
      </w:r>
    </w:p>
    <w:p>
      <w:r>
        <w:rPr>
          <w:b/>
        </w:rPr>
        <w:t xml:space="preserve">Tulos</w:t>
      </w:r>
    </w:p>
    <w:p>
      <w:r>
        <w:t xml:space="preserve">ihmiset istuvat</w:t>
      </w:r>
    </w:p>
    <w:p>
      <w:r>
        <w:rPr>
          <w:b/>
        </w:rPr>
        <w:t xml:space="preserve">Esimerkki 7.1654</w:t>
      </w:r>
    </w:p>
    <w:p>
      <w:r>
        <w:t xml:space="preserve">Lause 1: Lyhyeen hameeseen pukeutunut nainen pitelee muovipulloa kävelemässä kadulla, jolla on auto- ja jalankulkijoiden liikennettä. Lause 2: Nainen kantaa Dasani-vettä.</w:t>
      </w:r>
    </w:p>
    <w:p>
      <w:r>
        <w:rPr>
          <w:b/>
        </w:rPr>
        <w:t xml:space="preserve">Tulos</w:t>
      </w:r>
    </w:p>
    <w:p>
      <w:r>
        <w:t xml:space="preserve">Lyhyessä sketsissä nainen pitää pulloa kädessään ja kävelee ulkona.</w:t>
      </w:r>
    </w:p>
    <w:p>
      <w:r>
        <w:rPr>
          <w:b/>
        </w:rPr>
        <w:t xml:space="preserve">Esimerkki 7.1655</w:t>
      </w:r>
    </w:p>
    <w:p>
      <w:r>
        <w:t xml:space="preserve">Lause 1: Äiti ja lapsi kävelevät polkua pitkin rauhalliseen tahtiin. Lause 2: Äiti ja lapsi katselevat nähtävyyksiä.</w:t>
      </w:r>
    </w:p>
    <w:p>
      <w:r>
        <w:rPr>
          <w:b/>
        </w:rPr>
        <w:t xml:space="preserve">Tulos</w:t>
      </w:r>
    </w:p>
    <w:p>
      <w:r>
        <w:t xml:space="preserve">Äidillä ja lapsella ei ole kiire.</w:t>
      </w:r>
    </w:p>
    <w:p>
      <w:r>
        <w:rPr>
          <w:b/>
        </w:rPr>
        <w:t xml:space="preserve">Esimerkki 7.1656</w:t>
      </w:r>
    </w:p>
    <w:p>
      <w:r>
        <w:t xml:space="preserve">Lause 1: Kaksi miestä pelaa jääkiekkoa jäällä. Lause 2: Mies ampuu jääkiekkoa.</w:t>
      </w:r>
    </w:p>
    <w:p>
      <w:r>
        <w:rPr>
          <w:b/>
        </w:rPr>
        <w:t xml:space="preserve">Tulos</w:t>
      </w:r>
    </w:p>
    <w:p>
      <w:r>
        <w:t xml:space="preserve">Kaksi miestä pelaa jääkiekkoa.</w:t>
      </w:r>
    </w:p>
    <w:p>
      <w:r>
        <w:rPr>
          <w:b/>
        </w:rPr>
        <w:t xml:space="preserve">Esimerkki 7.1657</w:t>
      </w:r>
    </w:p>
    <w:p>
      <w:r>
        <w:t xml:space="preserve">Lause 1: Henkilö hiihtää lumessa, lumi lentää perässä. Lause 2: Hiihtäjä laskee vuorta.</w:t>
      </w:r>
    </w:p>
    <w:p>
      <w:r>
        <w:rPr>
          <w:b/>
        </w:rPr>
        <w:t xml:space="preserve">Tulos</w:t>
      </w:r>
    </w:p>
    <w:p>
      <w:r>
        <w:t xml:space="preserve">Hiihtäjä kulkee lumen läpi, kun se lentää hänen takanaan.</w:t>
      </w:r>
    </w:p>
    <w:p>
      <w:r>
        <w:rPr>
          <w:b/>
        </w:rPr>
        <w:t xml:space="preserve">Esimerkki 7.1658</w:t>
      </w:r>
    </w:p>
    <w:p>
      <w:r>
        <w:t xml:space="preserve">Lause 1: Vaaleanpunaiseen uimapukuun pukeutunut nainen pitelee sulkapallomailaa toisen naisen katsellessa. Lause 2: Naiset ovat ystäviä, jotka viettävät aikaa yhdessä.</w:t>
      </w:r>
    </w:p>
    <w:p>
      <w:r>
        <w:rPr>
          <w:b/>
        </w:rPr>
        <w:t xml:space="preserve">Tulos</w:t>
      </w:r>
    </w:p>
    <w:p>
      <w:r>
        <w:t xml:space="preserve">On kaksi naista, joista toisella on sulkapallomaila ja toisella ei.</w:t>
      </w:r>
    </w:p>
    <w:p>
      <w:r>
        <w:rPr>
          <w:b/>
        </w:rPr>
        <w:t xml:space="preserve">Esimerkki 7.1659</w:t>
      </w:r>
    </w:p>
    <w:p>
      <w:r>
        <w:t xml:space="preserve">Lause 1: Kaunis ranta, jossa surffaaja kävelee kohti aaltoja. Lause 2: Vesi on lähellä.</w:t>
      </w:r>
    </w:p>
    <w:p>
      <w:r>
        <w:rPr>
          <w:b/>
        </w:rPr>
        <w:t xml:space="preserve">Tulos</w:t>
      </w:r>
    </w:p>
    <w:p>
      <w:r>
        <w:t xml:space="preserve">Surffaaja kävelee.</w:t>
      </w:r>
    </w:p>
    <w:p>
      <w:r>
        <w:rPr>
          <w:b/>
        </w:rPr>
        <w:t xml:space="preserve">Esimerkki 7.1660</w:t>
      </w:r>
    </w:p>
    <w:p>
      <w:r>
        <w:t xml:space="preserve">Lause 1: Nunnapukuun pukeutunut nainen joutuu naispuolisen turvamiehen turvatarkastuksen kohteeksi toisen naisen katsoessa vierestä. Lause 2: Nunna tarkastetaan lentokentällä.</w:t>
      </w:r>
    </w:p>
    <w:p>
      <w:r>
        <w:rPr>
          <w:b/>
        </w:rPr>
        <w:t xml:space="preserve">Tulos</w:t>
      </w:r>
    </w:p>
    <w:p>
      <w:r>
        <w:t xml:space="preserve">Naispuolinen turvamies tutkii naisia.</w:t>
      </w:r>
    </w:p>
    <w:p>
      <w:r>
        <w:rPr>
          <w:b/>
        </w:rPr>
        <w:t xml:space="preserve">Esimerkki 7.1661</w:t>
      </w:r>
    </w:p>
    <w:p>
      <w:r>
        <w:t xml:space="preserve">Lause 1: Keltaisiin liiveihin pukeutuneita ihmisiä valkoisen ajoneuvon lähellä junaradalla. Lause 2: Ihmiset ovat junan vieressä olevan auton lähellä.</w:t>
      </w:r>
    </w:p>
    <w:p>
      <w:r>
        <w:rPr>
          <w:b/>
        </w:rPr>
        <w:t xml:space="preserve">Tulos</w:t>
      </w:r>
    </w:p>
    <w:p>
      <w:r>
        <w:t xml:space="preserve">Ihmiset ovat ajoneuvon lähellä.</w:t>
      </w:r>
    </w:p>
    <w:p>
      <w:r>
        <w:rPr>
          <w:b/>
        </w:rPr>
        <w:t xml:space="preserve">Esimerkki 7.1662</w:t>
      </w:r>
    </w:p>
    <w:p>
      <w:r>
        <w:t xml:space="preserve">Lause 1: Aasialainen bändi, jonka kitaristi on kuvassa oikealla ja rumpali vasemmalla, soittaa paikassa, joka on valaistu sinisellä köysivalaisimella ja punertavilla karjan pääkallojen seinävalaisimilla. Lause 2: Bändi on oikealla karjan kallon seinävalaisimen alla.</w:t>
      </w:r>
    </w:p>
    <w:p>
      <w:r>
        <w:rPr>
          <w:b/>
        </w:rPr>
        <w:t xml:space="preserve">Tulos</w:t>
      </w:r>
    </w:p>
    <w:p>
      <w:r>
        <w:t xml:space="preserve">bändi soittaa sisällä</w:t>
      </w:r>
    </w:p>
    <w:p>
      <w:r>
        <w:rPr>
          <w:b/>
        </w:rPr>
        <w:t xml:space="preserve">Esimerkki 7.1663</w:t>
      </w:r>
    </w:p>
    <w:p>
      <w:r>
        <w:t xml:space="preserve">Lause 1: Mies ja nainen istuvat veneiden äärellä. Lause 2: Mies ja nainen ovat laiturilla.</w:t>
      </w:r>
    </w:p>
    <w:p>
      <w:r>
        <w:rPr>
          <w:b/>
        </w:rPr>
        <w:t xml:space="preserve">Tulos</w:t>
      </w:r>
    </w:p>
    <w:p>
      <w:r>
        <w:t xml:space="preserve">Mies ja nainen istuvat järven rannalla.</w:t>
      </w:r>
    </w:p>
    <w:p>
      <w:r>
        <w:rPr>
          <w:b/>
        </w:rPr>
        <w:t xml:space="preserve">Esimerkki 7.1664</w:t>
      </w:r>
    </w:p>
    <w:p>
      <w:r>
        <w:t xml:space="preserve">Lause 1: Kaksi naista, joilla on kukkien koristamat hatut, poseeraavat kuvassa. Lause 2: Kaksi lomalla olevaa naista poseeraa kuvassa.</w:t>
      </w:r>
    </w:p>
    <w:p>
      <w:r>
        <w:rPr>
          <w:b/>
        </w:rPr>
        <w:t xml:space="preserve">Tulos</w:t>
      </w:r>
    </w:p>
    <w:p>
      <w:r>
        <w:t xml:space="preserve">Naisilla on jotain päässään.</w:t>
      </w:r>
    </w:p>
    <w:p>
      <w:r>
        <w:rPr>
          <w:b/>
        </w:rPr>
        <w:t xml:space="preserve">Esimerkki 7.1665</w:t>
      </w:r>
    </w:p>
    <w:p>
      <w:r>
        <w:t xml:space="preserve">Lause 1: Punapaitainen bongonsoittaja soittaa bändissä. Lause 2: Henkilö esiintyy konsertissa.</w:t>
      </w:r>
    </w:p>
    <w:p>
      <w:r>
        <w:rPr>
          <w:b/>
        </w:rPr>
        <w:t xml:space="preserve">Tulos</w:t>
      </w:r>
    </w:p>
    <w:p>
      <w:r>
        <w:t xml:space="preserve">rumpali soittaa bändissä</w:t>
      </w:r>
    </w:p>
    <w:p>
      <w:r>
        <w:rPr>
          <w:b/>
        </w:rPr>
        <w:t xml:space="preserve">Esimerkki 7.1666</w:t>
      </w:r>
    </w:p>
    <w:p>
      <w:r>
        <w:t xml:space="preserve">Lause 1: Punaisessa farkkutakissa oleva poika leikkii hiekassa, jossa on lippu. Lause 2: Poika etsii aarretta.</w:t>
      </w:r>
    </w:p>
    <w:p>
      <w:r>
        <w:rPr>
          <w:b/>
        </w:rPr>
        <w:t xml:space="preserve">Tulos</w:t>
      </w:r>
    </w:p>
    <w:p>
      <w:r>
        <w:t xml:space="preserve">Poika leikkii hiekassa.</w:t>
      </w:r>
    </w:p>
    <w:p>
      <w:r>
        <w:rPr>
          <w:b/>
        </w:rPr>
        <w:t xml:space="preserve">Esimerkki 7.1667</w:t>
      </w:r>
    </w:p>
    <w:p>
      <w:r>
        <w:t xml:space="preserve">Lause 1: Kaksi pitkätukkaista tyttöä seisoo sotkuisen pöydän edessä. Lause 2: Kaksi tyttöä työskentelee käsityöprojektin parissa.</w:t>
      </w:r>
    </w:p>
    <w:p>
      <w:r>
        <w:rPr>
          <w:b/>
        </w:rPr>
        <w:t xml:space="preserve">Tulos</w:t>
      </w:r>
    </w:p>
    <w:p>
      <w:r>
        <w:t xml:space="preserve">Pöydän edessä on kaksi tyttöä.</w:t>
      </w:r>
    </w:p>
    <w:p>
      <w:r>
        <w:rPr>
          <w:b/>
        </w:rPr>
        <w:t xml:space="preserve">Esimerkki 7.1668</w:t>
      </w:r>
    </w:p>
    <w:p>
      <w:r>
        <w:t xml:space="preserve">Lause 1: Harmaapukuinen henkilö seisoo yksin rakennuksella ulkona pimeässä. Lause 2: mies seisoo yksin</w:t>
      </w:r>
    </w:p>
    <w:p>
      <w:r>
        <w:rPr>
          <w:b/>
        </w:rPr>
        <w:t xml:space="preserve">Tulos</w:t>
      </w:r>
    </w:p>
    <w:p>
      <w:r>
        <w:t xml:space="preserve">henkilö seisoo yksin</w:t>
      </w:r>
    </w:p>
    <w:p>
      <w:r>
        <w:rPr>
          <w:b/>
        </w:rPr>
        <w:t xml:space="preserve">Esimerkki 7.1669</w:t>
      </w:r>
    </w:p>
    <w:p>
      <w:r>
        <w:t xml:space="preserve">Lause 1: Kypäräpäinen mies polkupyörällä ajelee kivikkoista polkua pitkin. Lause 2: Kypäräpäinen mies pomppii ympäriinsä, kun hän ajaa alas kivistä polkua.</w:t>
      </w:r>
    </w:p>
    <w:p>
      <w:r>
        <w:rPr>
          <w:b/>
        </w:rPr>
        <w:t xml:space="preserve">Tulos</w:t>
      </w:r>
    </w:p>
    <w:p>
      <w:r>
        <w:t xml:space="preserve">Mies on jäljillä.</w:t>
      </w:r>
    </w:p>
    <w:p>
      <w:r>
        <w:rPr>
          <w:b/>
        </w:rPr>
        <w:t xml:space="preserve">Esimerkki 7.1670</w:t>
      </w:r>
    </w:p>
    <w:p>
      <w:r>
        <w:t xml:space="preserve">Lause 1: Kaukana oleva mies kävelee sanoilla ja graffiteilla maalatun tiiliseinän ohi. Lause 2: Mies kävelee poispäin seinästä, jonka hän on turmellut.</w:t>
      </w:r>
    </w:p>
    <w:p>
      <w:r>
        <w:rPr>
          <w:b/>
        </w:rPr>
        <w:t xml:space="preserve">Tulos</w:t>
      </w:r>
    </w:p>
    <w:p>
      <w:r>
        <w:t xml:space="preserve">Grafffiti tiiliseinällä.</w:t>
      </w:r>
    </w:p>
    <w:p>
      <w:r>
        <w:rPr>
          <w:b/>
        </w:rPr>
        <w:t xml:space="preserve">Esimerkki 7.1671</w:t>
      </w:r>
    </w:p>
    <w:p>
      <w:r>
        <w:t xml:space="preserve">Lause 1: Mies istuu rannalla ja käsittelee onkivapaansa, kun nainen ja nuori tyttö seisovat hänen vieressään. Lause 2: Mies rentoutui kalastaessaan.</w:t>
      </w:r>
    </w:p>
    <w:p>
      <w:r>
        <w:rPr>
          <w:b/>
        </w:rPr>
        <w:t xml:space="preserve">Tulos</w:t>
      </w:r>
    </w:p>
    <w:p>
      <w:r>
        <w:t xml:space="preserve">Mies istuu rannalla ja käsittelee onkivapaansa, kun nainen ja nuori tyttö seisovat hänen vieressään.</w:t>
      </w:r>
    </w:p>
    <w:p>
      <w:r>
        <w:rPr>
          <w:b/>
        </w:rPr>
        <w:t xml:space="preserve">Esimerkki 7.1672</w:t>
      </w:r>
    </w:p>
    <w:p>
      <w:r>
        <w:t xml:space="preserve">Lause 1: Ruskeaverikköisellä naisella on keltainen bikinitoppi yllään, suuri tatuointi alaselkäänsä ja sininen pyyhe oikean olkapään yli. Lause 2: Ruskeaverikköisellä naisella, jolla on keltainen bikinitoppi ja valkoiset shortsit, on suuri tatuointi alaselässä ja pyyhe oikean olkapään yli.</w:t>
      </w:r>
    </w:p>
    <w:p>
      <w:r>
        <w:rPr>
          <w:b/>
        </w:rPr>
        <w:t xml:space="preserve">Tulos</w:t>
      </w:r>
    </w:p>
    <w:p>
      <w:r>
        <w:t xml:space="preserve">nainen, jolla on tatuointi ja pyyhe, nähdään pyyhkeen kanssa</w:t>
      </w:r>
    </w:p>
    <w:p>
      <w:r>
        <w:rPr>
          <w:b/>
        </w:rPr>
        <w:t xml:space="preserve">Esimerkki 7.1673</w:t>
      </w:r>
    </w:p>
    <w:p>
      <w:r>
        <w:t xml:space="preserve">Lause 1: Eräs vaaleanpunaiseen pukeutunut tyttö nukkuu lattialla nukkejensa kanssa. Lause 2: Tytöllä on peitto hänen ja nukkejensa päällä.</w:t>
      </w:r>
    </w:p>
    <w:p>
      <w:r>
        <w:rPr>
          <w:b/>
        </w:rPr>
        <w:t xml:space="preserve">Tulos</w:t>
      </w:r>
    </w:p>
    <w:p>
      <w:r>
        <w:t xml:space="preserve">Hän rakastaa nukkejaan.</w:t>
      </w:r>
    </w:p>
    <w:p>
      <w:r>
        <w:rPr>
          <w:b/>
        </w:rPr>
        <w:t xml:space="preserve">Esimerkki 7.1674</w:t>
      </w:r>
    </w:p>
    <w:p>
      <w:r>
        <w:t xml:space="preserve">Lause 1: Musiikkikonsertti on juuri alkanut Giant-stadionilla Lause 2: Avajaisnäyttelijä aloittaa show'n hittikappaleellaan.</w:t>
      </w:r>
    </w:p>
    <w:p>
      <w:r>
        <w:rPr>
          <w:b/>
        </w:rPr>
        <w:t xml:space="preserve">Tulos</w:t>
      </w:r>
    </w:p>
    <w:p>
      <w:r>
        <w:t xml:space="preserve">Konsertti on juuri alkanut.</w:t>
      </w:r>
    </w:p>
    <w:p>
      <w:r>
        <w:rPr>
          <w:b/>
        </w:rPr>
        <w:t xml:space="preserve">Esimerkki 7.1675</w:t>
      </w:r>
    </w:p>
    <w:p>
      <w:r>
        <w:t xml:space="preserve">Lause 1: Punainen rakennus, jonka edessä nurmikolla istuu ihmisiä. Lause 2: Ihmiset kokoontuvat kodittomaan nyrkkeilyotteluun.</w:t>
      </w:r>
    </w:p>
    <w:p>
      <w:r>
        <w:rPr>
          <w:b/>
        </w:rPr>
        <w:t xml:space="preserve">Tulos</w:t>
      </w:r>
    </w:p>
    <w:p>
      <w:r>
        <w:t xml:space="preserve">Ihmiset istuvat pihalla.</w:t>
      </w:r>
    </w:p>
    <w:p>
      <w:r>
        <w:rPr>
          <w:b/>
        </w:rPr>
        <w:t xml:space="preserve">Esimerkki 7.1676</w:t>
      </w:r>
    </w:p>
    <w:p>
      <w:r>
        <w:t xml:space="preserve">Lause 1: Esiliinavaatteet päällä oleva savityöläinen heittää ruukun ja muotoilee sen savipyörällä. Lause 2: Henkilö muotoilee saviastioita vanhentuneella savenvalajan pyörällä.</w:t>
      </w:r>
    </w:p>
    <w:p>
      <w:r>
        <w:rPr>
          <w:b/>
        </w:rPr>
        <w:t xml:space="preserve">Tulos</w:t>
      </w:r>
    </w:p>
    <w:p>
      <w:r>
        <w:t xml:space="preserve">Henkilö tekee keramiikkaa.</w:t>
      </w:r>
    </w:p>
    <w:p>
      <w:r>
        <w:rPr>
          <w:b/>
        </w:rPr>
        <w:t xml:space="preserve">Esimerkki 7.1677</w:t>
      </w:r>
    </w:p>
    <w:p>
      <w:r>
        <w:t xml:space="preserve">Lause 1: Mies nukkuu tuolilla kadun varrella muutaman kirjan edessä. Lause 2: Mies on koditon.</w:t>
      </w:r>
    </w:p>
    <w:p>
      <w:r>
        <w:rPr>
          <w:b/>
        </w:rPr>
        <w:t xml:space="preserve">Tulos</w:t>
      </w:r>
    </w:p>
    <w:p>
      <w:r>
        <w:t xml:space="preserve">Henkilö on ulkona.</w:t>
      </w:r>
    </w:p>
    <w:p>
      <w:r>
        <w:rPr>
          <w:b/>
        </w:rPr>
        <w:t xml:space="preserve">Esimerkki 7.1678</w:t>
      </w:r>
    </w:p>
    <w:p>
      <w:r>
        <w:t xml:space="preserve">Lause 1: Kaksi ihmistä, joilla on viikinkikypärät. Lause 2: Ihmisillä on viikinkipuvut.</w:t>
      </w:r>
    </w:p>
    <w:p>
      <w:r>
        <w:rPr>
          <w:b/>
        </w:rPr>
        <w:t xml:space="preserve">Tulos</w:t>
      </w:r>
    </w:p>
    <w:p>
      <w:r>
        <w:t xml:space="preserve">Ihmiset käyttävät kypäriä.</w:t>
      </w:r>
    </w:p>
    <w:p>
      <w:r>
        <w:rPr>
          <w:b/>
        </w:rPr>
        <w:t xml:space="preserve">Esimerkki 7.1679</w:t>
      </w:r>
    </w:p>
    <w:p>
      <w:r>
        <w:t xml:space="preserve">Lause 1: Mies, joka ratsastetaan pois ratsuhevoselta rodeossa. Lause 2: Miehellä on cowboy-hattu.</w:t>
      </w:r>
    </w:p>
    <w:p>
      <w:r>
        <w:rPr>
          <w:b/>
        </w:rPr>
        <w:t xml:space="preserve">Tulos</w:t>
      </w:r>
    </w:p>
    <w:p>
      <w:r>
        <w:t xml:space="preserve">Mies on ilmassa.</w:t>
      </w:r>
    </w:p>
    <w:p>
      <w:r>
        <w:rPr>
          <w:b/>
        </w:rPr>
        <w:t xml:space="preserve">Esimerkki 7.1680</w:t>
      </w:r>
    </w:p>
    <w:p>
      <w:r>
        <w:t xml:space="preserve">Lause 1: Mies, jolla on hattu, pitkät hihat ja pitkät housut, seisoo kaupungin yllä. Lause 2: Kaupungin ylle katsova mies odotti ystäväänsä.</w:t>
      </w:r>
    </w:p>
    <w:p>
      <w:r>
        <w:rPr>
          <w:b/>
        </w:rPr>
        <w:t xml:space="preserve">Tulos</w:t>
      </w:r>
    </w:p>
    <w:p>
      <w:r>
        <w:t xml:space="preserve">Hattumies katseli kaupunkia.</w:t>
      </w:r>
    </w:p>
    <w:p>
      <w:r>
        <w:rPr>
          <w:b/>
        </w:rPr>
        <w:t xml:space="preserve">Esimerkki 7.1681</w:t>
      </w:r>
    </w:p>
    <w:p>
      <w:r>
        <w:t xml:space="preserve">Lause 1: Mies, jolla on tumma villapaita, hymyilee olutlasi kädessään. Lause 2: Miehellä on hauskaa olutta juodessaan.</w:t>
      </w:r>
    </w:p>
    <w:p>
      <w:r>
        <w:rPr>
          <w:b/>
        </w:rPr>
        <w:t xml:space="preserve">Tulos</w:t>
      </w:r>
    </w:p>
    <w:p>
      <w:r>
        <w:t xml:space="preserve">Mies peittää pallon muilta.</w:t>
      </w:r>
    </w:p>
    <w:p>
      <w:r>
        <w:rPr>
          <w:b/>
        </w:rPr>
        <w:t xml:space="preserve">Esimerkki 7.1682</w:t>
      </w:r>
    </w:p>
    <w:p>
      <w:r>
        <w:t xml:space="preserve">Lause 1: Musiikkiyhtye, joka koostuu pääasiassa puhallinsoittimista. Lause 2: Muusikot seisovat.</w:t>
      </w:r>
    </w:p>
    <w:p>
      <w:r>
        <w:rPr>
          <w:b/>
        </w:rPr>
        <w:t xml:space="preserve">Tulos</w:t>
      </w:r>
    </w:p>
    <w:p>
      <w:r>
        <w:t xml:space="preserve">Puhallinorkesteri</w:t>
      </w:r>
    </w:p>
    <w:p>
      <w:r>
        <w:rPr>
          <w:b/>
        </w:rPr>
        <w:t xml:space="preserve">Esimerkki 7.1683</w:t>
      </w:r>
    </w:p>
    <w:p>
      <w:r>
        <w:t xml:space="preserve">Lause 1: Joukko lapsia kahlaa joessa lähellä jokirantaa. Lause 2: Lapset leikkivät joessa.</w:t>
      </w:r>
    </w:p>
    <w:p>
      <w:r>
        <w:rPr>
          <w:b/>
        </w:rPr>
        <w:t xml:space="preserve">Tulos</w:t>
      </w:r>
    </w:p>
    <w:p>
      <w:r>
        <w:t xml:space="preserve">Lapset joen lähellä.</w:t>
      </w:r>
    </w:p>
    <w:p>
      <w:r>
        <w:rPr>
          <w:b/>
        </w:rPr>
        <w:t xml:space="preserve">Esimerkki 7.1684</w:t>
      </w:r>
    </w:p>
    <w:p>
      <w:r>
        <w:t xml:space="preserve">Lause 1: Sinipaitainen valokuvaaja tupakoi keskellä katua. Lause 2: Naispuolinen valokuvaaja sinisessä paitapaidassa tupakoi kadulla.</w:t>
      </w:r>
    </w:p>
    <w:p>
      <w:r>
        <w:rPr>
          <w:b/>
        </w:rPr>
        <w:t xml:space="preserve">Tulos</w:t>
      </w:r>
    </w:p>
    <w:p>
      <w:r>
        <w:t xml:space="preserve">Kuvia ottava henkilö tupakoi kadulla.</w:t>
      </w:r>
    </w:p>
    <w:p>
      <w:r>
        <w:rPr>
          <w:b/>
        </w:rPr>
        <w:t xml:space="preserve">Esimerkki 7.1685</w:t>
      </w:r>
    </w:p>
    <w:p>
      <w:r>
        <w:t xml:space="preserve">Lause 1: Nainen katselee vihreitä hedelmiä. Lause 2: Nainen harkitsee hedelmien ostamista.</w:t>
      </w:r>
    </w:p>
    <w:p>
      <w:r>
        <w:rPr>
          <w:b/>
        </w:rPr>
        <w:t xml:space="preserve">Tulos</w:t>
      </w:r>
    </w:p>
    <w:p>
      <w:r>
        <w:t xml:space="preserve">Nainen katselee hedelmiä.</w:t>
      </w:r>
    </w:p>
    <w:p>
      <w:r>
        <w:rPr>
          <w:b/>
        </w:rPr>
        <w:t xml:space="preserve">Esimerkki 7.1686</w:t>
      </w:r>
    </w:p>
    <w:p>
      <w:r>
        <w:t xml:space="preserve">Lause 1: mies ajaa traktoriaan maaseudulla keskittyen tiehen. Lause 2: Tie on lian peitossa.</w:t>
      </w:r>
    </w:p>
    <w:p>
      <w:r>
        <w:rPr>
          <w:b/>
        </w:rPr>
        <w:t xml:space="preserve">Tulos</w:t>
      </w:r>
    </w:p>
    <w:p>
      <w:r>
        <w:t xml:space="preserve">Mies ajaa traktoria maantiellä.</w:t>
      </w:r>
    </w:p>
    <w:p>
      <w:r>
        <w:rPr>
          <w:b/>
        </w:rPr>
        <w:t xml:space="preserve">Esimerkki 7.1687</w:t>
      </w:r>
    </w:p>
    <w:p>
      <w:r>
        <w:t xml:space="preserve">Lause 1: Säkkipilliparaati kulkee kaupungin kadulla. Lause 2: Paraatia oli mukava katsella.</w:t>
      </w:r>
    </w:p>
    <w:p>
      <w:r>
        <w:rPr>
          <w:b/>
        </w:rPr>
        <w:t xml:space="preserve">Tulos</w:t>
      </w:r>
    </w:p>
    <w:p>
      <w:r>
        <w:t xml:space="preserve">Paraati oli ulkona.</w:t>
      </w:r>
    </w:p>
    <w:p>
      <w:r>
        <w:rPr>
          <w:b/>
        </w:rPr>
        <w:t xml:space="preserve">Esimerkki 7.1688</w:t>
      </w:r>
    </w:p>
    <w:p>
      <w:r>
        <w:t xml:space="preserve">Lause 1: Kaksi lasta katselee kylttiä. Lause 2: Kaksi lasta katsoo stop-merkkiä.</w:t>
      </w:r>
    </w:p>
    <w:p>
      <w:r>
        <w:rPr>
          <w:b/>
        </w:rPr>
        <w:t xml:space="preserve">Tulos</w:t>
      </w:r>
    </w:p>
    <w:p>
      <w:r>
        <w:t xml:space="preserve">Kaksi lasta tuijottaa kylttiä.</w:t>
      </w:r>
    </w:p>
    <w:p>
      <w:r>
        <w:rPr>
          <w:b/>
        </w:rPr>
        <w:t xml:space="preserve">Esimerkki 7.1689</w:t>
      </w:r>
    </w:p>
    <w:p>
      <w:r>
        <w:t xml:space="preserve">Lause 1: Pikkutyttö istuu pienellä korituolilla söpö kelta-valkoinen mekko yllään. Lause 2: Pikkutyttö lepää.</w:t>
      </w:r>
    </w:p>
    <w:p>
      <w:r>
        <w:rPr>
          <w:b/>
        </w:rPr>
        <w:t xml:space="preserve">Tulos</w:t>
      </w:r>
    </w:p>
    <w:p>
      <w:r>
        <w:t xml:space="preserve">Pikkutyttö istuu alas.</w:t>
      </w:r>
    </w:p>
    <w:p>
      <w:r>
        <w:rPr>
          <w:b/>
        </w:rPr>
        <w:t xml:space="preserve">Esimerkki 7.1690</w:t>
      </w:r>
    </w:p>
    <w:p>
      <w:r>
        <w:t xml:space="preserve">Lause 1: Kaksi vaaleaa poikaa, joista toisella on maastopukuinen paita ja toisella sininen, käyvät vesitaistelua. Lause 2: Pojilla on vesipalloja.</w:t>
      </w:r>
    </w:p>
    <w:p>
      <w:r>
        <w:rPr>
          <w:b/>
        </w:rPr>
        <w:t xml:space="preserve">Tulos</w:t>
      </w:r>
    </w:p>
    <w:p>
      <w:r>
        <w:t xml:space="preserve">Nämä pojat käyvät vesitaistelua</w:t>
      </w:r>
    </w:p>
    <w:p>
      <w:r>
        <w:rPr>
          <w:b/>
        </w:rPr>
        <w:t xml:space="preserve">Esimerkki 7.1691</w:t>
      </w:r>
    </w:p>
    <w:p>
      <w:r>
        <w:t xml:space="preserve">Lause 1: Valkoiseen paitaan ja vaaleanpunaisiin housuihin pukeutunut nainen seisoo pöydän takana, jossa on kakkuja, mansikoita ja boolia. Lause 2: Pitopalvelija seisoo ruokaa täynnä olevan pöydän vieressä.</w:t>
      </w:r>
    </w:p>
    <w:p>
      <w:r>
        <w:rPr>
          <w:b/>
        </w:rPr>
        <w:t xml:space="preserve">Tulos</w:t>
      </w:r>
    </w:p>
    <w:p>
      <w:r>
        <w:t xml:space="preserve">nainen seisoo virvokepöydän ääressä</w:t>
      </w:r>
    </w:p>
    <w:p>
      <w:r>
        <w:rPr>
          <w:b/>
        </w:rPr>
        <w:t xml:space="preserve">Esimerkki 7.1692</w:t>
      </w:r>
    </w:p>
    <w:p>
      <w:r>
        <w:t xml:space="preserve">Lause 1: Lapsi yrittää hyppytemppua rullalautallaan, kun toinen kuvaa sitä matalalta. Lause 2: He lataavat videon youtubeen.</w:t>
      </w:r>
    </w:p>
    <w:p>
      <w:r>
        <w:rPr>
          <w:b/>
        </w:rPr>
        <w:t xml:space="preserve">Tulos</w:t>
      </w:r>
    </w:p>
    <w:p>
      <w:r>
        <w:t xml:space="preserve">Lapsi on aktiivinen.</w:t>
      </w:r>
    </w:p>
    <w:p>
      <w:r>
        <w:rPr>
          <w:b/>
        </w:rPr>
        <w:t xml:space="preserve">Esimerkki 7.1693</w:t>
      </w:r>
    </w:p>
    <w:p>
      <w:r>
        <w:t xml:space="preserve">Lause 1: Rullalautailija vaaleanvihreässä paidassa. Lause 2: He skeittaavat puistossa.</w:t>
      </w:r>
    </w:p>
    <w:p>
      <w:r>
        <w:rPr>
          <w:b/>
        </w:rPr>
        <w:t xml:space="preserve">Tulos</w:t>
      </w:r>
    </w:p>
    <w:p>
      <w:r>
        <w:t xml:space="preserve">Henkilöllä on rullalauta.</w:t>
      </w:r>
    </w:p>
    <w:p>
      <w:r>
        <w:rPr>
          <w:b/>
        </w:rPr>
        <w:t xml:space="preserve">Esimerkki 7.1694</w:t>
      </w:r>
    </w:p>
    <w:p>
      <w:r>
        <w:t xml:space="preserve">Lause 1: Miehellä, jolla on ruskea takki ja aurinkolasit, on sininen peruukki ja pallolakki. Lause 2: Pitkä ihminen, jolla on peruukki...</w:t>
      </w:r>
    </w:p>
    <w:p>
      <w:r>
        <w:rPr>
          <w:b/>
        </w:rPr>
        <w:t xml:space="preserve">Tulos</w:t>
      </w:r>
    </w:p>
    <w:p>
      <w:r>
        <w:t xml:space="preserve">Ihminen, jolla on peruukki</w:t>
      </w:r>
    </w:p>
    <w:p>
      <w:r>
        <w:rPr>
          <w:b/>
        </w:rPr>
        <w:t xml:space="preserve">Esimerkki 7.1695</w:t>
      </w:r>
    </w:p>
    <w:p>
      <w:r>
        <w:t xml:space="preserve">Lause 1: Mies seisoo hyvin pienten puuveistosten vieressä. Lause 2: Mies ihailee työtä.</w:t>
      </w:r>
    </w:p>
    <w:p>
      <w:r>
        <w:rPr>
          <w:b/>
        </w:rPr>
        <w:t xml:space="preserve">Tulos</w:t>
      </w:r>
    </w:p>
    <w:p>
      <w:r>
        <w:t xml:space="preserve">Mies seisoo taideteoksen vieressä.</w:t>
      </w:r>
    </w:p>
    <w:p>
      <w:r>
        <w:rPr>
          <w:b/>
        </w:rPr>
        <w:t xml:space="preserve">Esimerkki 7.1696</w:t>
      </w:r>
    </w:p>
    <w:p>
      <w:r>
        <w:t xml:space="preserve">Lause 1: Miesten tennisottelu sinisellä kentällä, pelaaja nappaa ja palauttaa pallon täydellisesti. Lause 2: Ammattitennispelaaja pelaa täydellisesti.</w:t>
      </w:r>
    </w:p>
    <w:p>
      <w:r>
        <w:rPr>
          <w:b/>
        </w:rPr>
        <w:t xml:space="preserve">Tulos</w:t>
      </w:r>
    </w:p>
    <w:p>
      <w:r>
        <w:t xml:space="preserve">Miehet pelaavat tennistä.</w:t>
      </w:r>
    </w:p>
    <w:p>
      <w:r>
        <w:rPr>
          <w:b/>
        </w:rPr>
        <w:t xml:space="preserve">Esimerkki 7.1697</w:t>
      </w:r>
    </w:p>
    <w:p>
      <w:r>
        <w:t xml:space="preserve">Lause 1: Nainen istuu jalkakäytävällä ja puhuu kännykkäänsä. Lause 2: Nainen istuu ja puhuu puhelimeen parhaan ystävänsä kanssa.</w:t>
      </w:r>
    </w:p>
    <w:p>
      <w:r>
        <w:rPr>
          <w:b/>
        </w:rPr>
        <w:t xml:space="preserve">Tulos</w:t>
      </w:r>
    </w:p>
    <w:p>
      <w:r>
        <w:t xml:space="preserve">Nainen istuu ja puhuu puhelimeen.</w:t>
      </w:r>
    </w:p>
    <w:p>
      <w:r>
        <w:rPr>
          <w:b/>
        </w:rPr>
        <w:t xml:space="preserve">Esimerkki 7.1698</w:t>
      </w:r>
    </w:p>
    <w:p>
      <w:r>
        <w:t xml:space="preserve">Lause 1: Ikkunasta ulos katsova henkilö. Lause 2: Henkilö katselee ikkunan ohi kulkevia ihmisiä.</w:t>
      </w:r>
    </w:p>
    <w:p>
      <w:r>
        <w:rPr>
          <w:b/>
        </w:rPr>
        <w:t xml:space="preserve">Tulos</w:t>
      </w:r>
    </w:p>
    <w:p>
      <w:r>
        <w:t xml:space="preserve">Henkilö on ikkunan lähellä.</w:t>
      </w:r>
    </w:p>
    <w:p>
      <w:r>
        <w:rPr>
          <w:b/>
        </w:rPr>
        <w:t xml:space="preserve">Esimerkki 7.1699</w:t>
      </w:r>
    </w:p>
    <w:p>
      <w:r>
        <w:t xml:space="preserve">Lause 1: Valkoinen ja musta koira juoksee nurmikolla. Lause 2: Koira on dalmatiankoira.</w:t>
      </w:r>
    </w:p>
    <w:p>
      <w:r>
        <w:rPr>
          <w:b/>
        </w:rPr>
        <w:t xml:space="preserve">Tulos</w:t>
      </w:r>
    </w:p>
    <w:p>
      <w:r>
        <w:t xml:space="preserve">Koira juoksee ulkona.</w:t>
      </w:r>
    </w:p>
    <w:p>
      <w:r>
        <w:rPr>
          <w:b/>
        </w:rPr>
        <w:t xml:space="preserve">Esimerkki 7.1700</w:t>
      </w:r>
    </w:p>
    <w:p>
      <w:r>
        <w:t xml:space="preserve">Lause 1: Kaksi lasta katsoo ylöspäin, toisella ei ole paitaa ja toisella on valkoinen paita ja jakkara päänsä päällä. Lause 2: kaksi lasta näkee lentokoneen</w:t>
      </w:r>
    </w:p>
    <w:p>
      <w:r>
        <w:rPr>
          <w:b/>
        </w:rPr>
        <w:t xml:space="preserve">Tulos</w:t>
      </w:r>
    </w:p>
    <w:p>
      <w:r>
        <w:t xml:space="preserve">kaksi lasta katsoo ylöspäin</w:t>
      </w:r>
    </w:p>
    <w:p>
      <w:r>
        <w:rPr>
          <w:b/>
        </w:rPr>
        <w:t xml:space="preserve">Esimerkki 7.1701</w:t>
      </w:r>
    </w:p>
    <w:p>
      <w:r>
        <w:t xml:space="preserve">Lause 1: Joukko ihmisiä katselee vanhaa höyryveturia (hiilivaunuineen) raiteilla, jotka on erotettu toisistaan ketjuaidalla. Lause 2: Veturi on rakennettu 1800-luvulla, ja se voi yhä kulkea.</w:t>
      </w:r>
    </w:p>
    <w:p>
      <w:r>
        <w:rPr>
          <w:b/>
        </w:rPr>
        <w:t xml:space="preserve">Tulos</w:t>
      </w:r>
    </w:p>
    <w:p>
      <w:r>
        <w:t xml:space="preserve">Joukko ihmisiä katselee veturia.</w:t>
      </w:r>
    </w:p>
    <w:p>
      <w:r>
        <w:rPr>
          <w:b/>
        </w:rPr>
        <w:t xml:space="preserve">Esimerkki 7.1702</w:t>
      </w:r>
    </w:p>
    <w:p>
      <w:r>
        <w:t xml:space="preserve">Lause 1: Vauva itkee vanhemman miehen käsissä. Lause 2: Vauva itkee, koska hänellä on nälkä.</w:t>
      </w:r>
    </w:p>
    <w:p>
      <w:r>
        <w:rPr>
          <w:b/>
        </w:rPr>
        <w:t xml:space="preserve">Tulos</w:t>
      </w:r>
    </w:p>
    <w:p>
      <w:r>
        <w:t xml:space="preserve">Mies pitää itkevää lastaan sylissään.</w:t>
      </w:r>
    </w:p>
    <w:p>
      <w:r>
        <w:rPr>
          <w:b/>
        </w:rPr>
        <w:t xml:space="preserve">Esimerkki 7.1703</w:t>
      </w:r>
    </w:p>
    <w:p>
      <w:r>
        <w:t xml:space="preserve">Lause 1: Tyttö, jolla on violetti paita, on vetänyt jonkun toisen valkoisen paidan päähänsä. Lause 2: Tyttö auttaa jotakuta riisumaan paidan.</w:t>
      </w:r>
    </w:p>
    <w:p>
      <w:r>
        <w:rPr>
          <w:b/>
        </w:rPr>
        <w:t xml:space="preserve">Tulos</w:t>
      </w:r>
    </w:p>
    <w:p>
      <w:r>
        <w:t xml:space="preserve">Tyttö leikkii jonkun paidalla.</w:t>
      </w:r>
    </w:p>
    <w:p>
      <w:r>
        <w:rPr>
          <w:b/>
        </w:rPr>
        <w:t xml:space="preserve">Esimerkki 7.1704</w:t>
      </w:r>
    </w:p>
    <w:p>
      <w:r>
        <w:t xml:space="preserve">Lause 1: Ryhmä ihmisiä, joilla on hauskaa. Lause 2: Joukko ihmisiä kertoo hauskoja tarinoita.</w:t>
      </w:r>
    </w:p>
    <w:p>
      <w:r>
        <w:rPr>
          <w:b/>
        </w:rPr>
        <w:t xml:space="preserve">Tulos</w:t>
      </w:r>
    </w:p>
    <w:p>
      <w:r>
        <w:t xml:space="preserve">Joukko ihmisiä nauraa.</w:t>
      </w:r>
    </w:p>
    <w:p>
      <w:r>
        <w:rPr>
          <w:b/>
        </w:rPr>
        <w:t xml:space="preserve">Esimerkki 7.1705</w:t>
      </w:r>
    </w:p>
    <w:p>
      <w:r>
        <w:t xml:space="preserve">Lause 1: Nuori nainen istuu maahan syömään terveellistä lounasta vaellusreitillä. Lause 2: Nuori nainen syö lounasta paikassa, josta on kaunis näköala.</w:t>
      </w:r>
    </w:p>
    <w:p>
      <w:r>
        <w:rPr>
          <w:b/>
        </w:rPr>
        <w:t xml:space="preserve">Tulos</w:t>
      </w:r>
    </w:p>
    <w:p>
      <w:r>
        <w:t xml:space="preserve">Nuori nainen lounastaa ulkona.</w:t>
      </w:r>
    </w:p>
    <w:p>
      <w:r>
        <w:rPr>
          <w:b/>
        </w:rPr>
        <w:t xml:space="preserve">Esimerkki 7.1706</w:t>
      </w:r>
    </w:p>
    <w:p>
      <w:r>
        <w:t xml:space="preserve">Lause 1: Kuusi ihmistä on koskenlaskussa joella laaksomaisemissa. Lause 2: Muutama ihminen veneessä osoittaa laaksoon heidän takanaan.</w:t>
      </w:r>
    </w:p>
    <w:p>
      <w:r>
        <w:rPr>
          <w:b/>
        </w:rPr>
        <w:t xml:space="preserve">Tulos</w:t>
      </w:r>
    </w:p>
    <w:p>
      <w:r>
        <w:t xml:space="preserve">Veneessä nähdään muutama ihminen.</w:t>
      </w:r>
    </w:p>
    <w:p>
      <w:r>
        <w:rPr>
          <w:b/>
        </w:rPr>
        <w:t xml:space="preserve">Esimerkki 7.1707</w:t>
      </w:r>
    </w:p>
    <w:p>
      <w:r>
        <w:t xml:space="preserve">Lause 1: Siniseen paitaan ja mustiin housuihin pukeutunut mies työskentelee rakennuksen keskeneräisellä kattotiilikatolla. Lause 2: Mies käyttää vasaraa työskennellessään katolla.</w:t>
      </w:r>
    </w:p>
    <w:p>
      <w:r>
        <w:rPr>
          <w:b/>
        </w:rPr>
        <w:t xml:space="preserve">Tulos</w:t>
      </w:r>
    </w:p>
    <w:p>
      <w:r>
        <w:t xml:space="preserve">Mies työskentelee ulkona.</w:t>
      </w:r>
    </w:p>
    <w:p>
      <w:r>
        <w:rPr>
          <w:b/>
        </w:rPr>
        <w:t xml:space="preserve">Esimerkki 7.1708</w:t>
      </w:r>
    </w:p>
    <w:p>
      <w:r>
        <w:t xml:space="preserve">Lause 1: Henkilö ottaa ulkona kuvan, ja hänen vieressään on koira. Lause 2: Mies ottaa ulkona kuvan, ja hänen vieressään on koira.</w:t>
      </w:r>
    </w:p>
    <w:p>
      <w:r>
        <w:rPr>
          <w:b/>
        </w:rPr>
        <w:t xml:space="preserve">Tulos</w:t>
      </w:r>
    </w:p>
    <w:p>
      <w:r>
        <w:t xml:space="preserve">Joku ottaa ulkona kuvan, kun koira on vieressä.</w:t>
      </w:r>
    </w:p>
    <w:p>
      <w:r>
        <w:rPr>
          <w:b/>
        </w:rPr>
        <w:t xml:space="preserve">Esimerkki 7.1709</w:t>
      </w:r>
    </w:p>
    <w:p>
      <w:r>
        <w:t xml:space="preserve">Lause 1: Kaksi työntekijää kohtaa toisensa vihreisiin asuihin pukeutuneina. Lause 2: Kahdella työntekijällä on yllään vihreä vaatetus, joka on heidän työasunsa.</w:t>
      </w:r>
    </w:p>
    <w:p>
      <w:r>
        <w:rPr>
          <w:b/>
        </w:rPr>
        <w:t xml:space="preserve">Tulos</w:t>
      </w:r>
    </w:p>
    <w:p>
      <w:r>
        <w:t xml:space="preserve">Kahdella työntekijällä on vihreät vaatteet.</w:t>
      </w:r>
    </w:p>
    <w:p>
      <w:r>
        <w:rPr>
          <w:b/>
        </w:rPr>
        <w:t xml:space="preserve">Esimerkki 7.1710</w:t>
      </w:r>
    </w:p>
    <w:p>
      <w:r>
        <w:t xml:space="preserve">Lause 1: Rullalautailija korkealla ilmassa sisärampin yläpuolella. Lause 2: Rullalautailija harjoittelee uutta temppuaan.</w:t>
      </w:r>
    </w:p>
    <w:p>
      <w:r>
        <w:rPr>
          <w:b/>
        </w:rPr>
        <w:t xml:space="preserve">Tulos</w:t>
      </w:r>
    </w:p>
    <w:p>
      <w:r>
        <w:t xml:space="preserve">Rullalautailija ajaa rullalautallaan korkealla ilmassa.</w:t>
      </w:r>
    </w:p>
    <w:p>
      <w:r>
        <w:rPr>
          <w:b/>
        </w:rPr>
        <w:t xml:space="preserve">Esimerkki 7.1711</w:t>
      </w:r>
    </w:p>
    <w:p>
      <w:r>
        <w:t xml:space="preserve">Lause 1: Aasialaiselta näyttävät opiskelijat istuvat korkeakoulun kampuksen portailla ja näyttävät katselevan jotakin kaukaisuudessa. Lause 2: Opiskelijat pitävät taukoa opiskelusta nauttiakseen ulkona.</w:t>
      </w:r>
    </w:p>
    <w:p>
      <w:r>
        <w:rPr>
          <w:b/>
        </w:rPr>
        <w:t xml:space="preserve">Tulos</w:t>
      </w:r>
    </w:p>
    <w:p>
      <w:r>
        <w:t xml:space="preserve">Aasialaiset opiskelijat istuvat ja katselevat jotain kaukaisuudessa</w:t>
      </w:r>
    </w:p>
    <w:p>
      <w:r>
        <w:rPr>
          <w:b/>
        </w:rPr>
        <w:t xml:space="preserve">Esimerkki 7.1712</w:t>
      </w:r>
    </w:p>
    <w:p>
      <w:r>
        <w:t xml:space="preserve">Lause 1: Ihmisjoukko katselee vaatteita ja kirjoja, jotka on levitetty suuressa atriumissa. Lause 2: Ihmisjoukko pihamyyjäisissä.</w:t>
      </w:r>
    </w:p>
    <w:p>
      <w:r>
        <w:rPr>
          <w:b/>
        </w:rPr>
        <w:t xml:space="preserve">Tulos</w:t>
      </w:r>
    </w:p>
    <w:p>
      <w:r>
        <w:t xml:space="preserve">Ihmisjoukko tarkastelee esineitä.</w:t>
      </w:r>
    </w:p>
    <w:p>
      <w:r>
        <w:rPr>
          <w:b/>
        </w:rPr>
        <w:t xml:space="preserve">Esimerkki 7.1713</w:t>
      </w:r>
    </w:p>
    <w:p>
      <w:r>
        <w:t xml:space="preserve">Lause 1: Cowboy-vaatteisiin pukeutunut henkilö heitetään härän selästä rodeokatsojien ympäröimänä. Lause 2: He eivät pelkää härkää.</w:t>
      </w:r>
    </w:p>
    <w:p>
      <w:r>
        <w:rPr>
          <w:b/>
        </w:rPr>
        <w:t xml:space="preserve">Tulos</w:t>
      </w:r>
    </w:p>
    <w:p>
      <w:r>
        <w:t xml:space="preserve">Ne ovat rodeo.</w:t>
      </w:r>
    </w:p>
    <w:p>
      <w:r>
        <w:rPr>
          <w:b/>
        </w:rPr>
        <w:t xml:space="preserve">Esimerkki 7.1714</w:t>
      </w:r>
    </w:p>
    <w:p>
      <w:r>
        <w:t xml:space="preserve">Lause 1: Kolme naista hyppää onnellisena maantieajon jälkeen. Lause 2: Nainen voitti kilpailun.</w:t>
      </w:r>
    </w:p>
    <w:p>
      <w:r>
        <w:rPr>
          <w:b/>
        </w:rPr>
        <w:t xml:space="preserve">Tulos</w:t>
      </w:r>
    </w:p>
    <w:p>
      <w:r>
        <w:t xml:space="preserve">Nainen kilpailee.</w:t>
      </w:r>
    </w:p>
    <w:p>
      <w:r>
        <w:rPr>
          <w:b/>
        </w:rPr>
        <w:t xml:space="preserve">Esimerkki 7.1715</w:t>
      </w:r>
    </w:p>
    <w:p>
      <w:r>
        <w:t xml:space="preserve">Lause 1: Naispuolinen tennispelaaja aikoo lyödä mailallaan tennispalloa. Lause 2: Naispuolinen tennispelaaja valmistautuu tekemään voittolaukauksen.</w:t>
      </w:r>
    </w:p>
    <w:p>
      <w:r>
        <w:rPr>
          <w:b/>
        </w:rPr>
        <w:t xml:space="preserve">Tulos</w:t>
      </w:r>
    </w:p>
    <w:p>
      <w:r>
        <w:t xml:space="preserve">Naispuolinen tennispelaaja valmistelee lyöntiä.</w:t>
      </w:r>
    </w:p>
    <w:p>
      <w:r>
        <w:rPr>
          <w:b/>
        </w:rPr>
        <w:t xml:space="preserve">Esimerkki 7.1716</w:t>
      </w:r>
    </w:p>
    <w:p>
      <w:r>
        <w:t xml:space="preserve">Lause 1: Kaupungissa oleva nainen on yllättynyt näkemästään. Lause 2: Nainen järkyttyi juuri näkemästään onnettomuudesta.</w:t>
      </w:r>
    </w:p>
    <w:p>
      <w:r>
        <w:rPr>
          <w:b/>
        </w:rPr>
        <w:t xml:space="preserve">Tulos</w:t>
      </w:r>
    </w:p>
    <w:p>
      <w:r>
        <w:t xml:space="preserve">Nainen järkyttyy näkemästään.</w:t>
      </w:r>
    </w:p>
    <w:p>
      <w:r>
        <w:rPr>
          <w:b/>
        </w:rPr>
        <w:t xml:space="preserve">Esimerkki 7.1717</w:t>
      </w:r>
    </w:p>
    <w:p>
      <w:r>
        <w:t xml:space="preserve">Lause 1: Lähimpänä meitä oleva jalkakäytävä on autio. Lause 2: Kauimpana oleva jalkakäytävä on hyvin vilkas.</w:t>
      </w:r>
    </w:p>
    <w:p>
      <w:r>
        <w:rPr>
          <w:b/>
        </w:rPr>
        <w:t xml:space="preserve">Tulos</w:t>
      </w:r>
    </w:p>
    <w:p>
      <w:r>
        <w:t xml:space="preserve">Tyhjä jalkakäytävä</w:t>
      </w:r>
    </w:p>
    <w:p>
      <w:r>
        <w:rPr>
          <w:b/>
        </w:rPr>
        <w:t xml:space="preserve">Esimerkki 7.1718</w:t>
      </w:r>
    </w:p>
    <w:p>
      <w:r>
        <w:t xml:space="preserve">Lause 1: Kaksi miestä, joista toisella on olkikartiohattu ja sininen paita, keskustelevat ruskehtavaan aurinkohattuun ja punaruutuiseen paitaan pukeutuneen miehen kanssa, molemmilla on korit edessään, ja he istuvat hiekkatien varrella. Lause 2: Miehet ovat lähellä ruokaa.</w:t>
      </w:r>
    </w:p>
    <w:p>
      <w:r>
        <w:rPr>
          <w:b/>
        </w:rPr>
        <w:t xml:space="preserve">Tulos</w:t>
      </w:r>
    </w:p>
    <w:p>
      <w:r>
        <w:t xml:space="preserve">Kaksi miestä keskustelemassa maaseututien varrella.</w:t>
      </w:r>
    </w:p>
    <w:p>
      <w:r>
        <w:rPr>
          <w:b/>
        </w:rPr>
        <w:t xml:space="preserve">Esimerkki 7.1719</w:t>
      </w:r>
    </w:p>
    <w:p>
      <w:r>
        <w:t xml:space="preserve">Lause 1: Joukko punaisiin pukeutuneita nuoria miehiä kävelee kiertuebussin ohi. Lause 2: miehet ovat kiertueella.</w:t>
      </w:r>
    </w:p>
    <w:p>
      <w:r>
        <w:rPr>
          <w:b/>
        </w:rPr>
        <w:t xml:space="preserve">Tulos</w:t>
      </w:r>
    </w:p>
    <w:p>
      <w:r>
        <w:t xml:space="preserve">ryhmä nuoria miehiä kävelee kiertuebussin ohi.</w:t>
      </w:r>
    </w:p>
    <w:p>
      <w:r>
        <w:rPr>
          <w:b/>
        </w:rPr>
        <w:t xml:space="preserve">Esimerkki 7.1720</w:t>
      </w:r>
    </w:p>
    <w:p>
      <w:r>
        <w:t xml:space="preserve">Lause 1: Valkoinen ja musta koira ja ruskea koira hiekkamaastossa. Lause 2: Kolme koiraa leikkii yhdessä.</w:t>
      </w:r>
    </w:p>
    <w:p>
      <w:r>
        <w:rPr>
          <w:b/>
        </w:rPr>
        <w:t xml:space="preserve">Tulos</w:t>
      </w:r>
    </w:p>
    <w:p>
      <w:r>
        <w:t xml:space="preserve">Ulkona on kolme koiraa.</w:t>
      </w:r>
    </w:p>
    <w:p>
      <w:r>
        <w:rPr>
          <w:b/>
        </w:rPr>
        <w:t xml:space="preserve">Esimerkki 7.1721</w:t>
      </w:r>
    </w:p>
    <w:p>
      <w:r>
        <w:t xml:space="preserve">Lause 1: Vanha mies torkkuu puistonpenkillä. Lause 2: Puistossa ollessaan vanha mies ottaa torkut koiransa kanssa.</w:t>
      </w:r>
    </w:p>
    <w:p>
      <w:r>
        <w:rPr>
          <w:b/>
        </w:rPr>
        <w:t xml:space="preserve">Tulos</w:t>
      </w:r>
    </w:p>
    <w:p>
      <w:r>
        <w:t xml:space="preserve">Puistossa vanha mies ottaa päiväunia...</w:t>
      </w:r>
    </w:p>
    <w:p>
      <w:r>
        <w:rPr>
          <w:b/>
        </w:rPr>
        <w:t xml:space="preserve">Esimerkki 7.1722</w:t>
      </w:r>
    </w:p>
    <w:p>
      <w:r>
        <w:t xml:space="preserve">Lause 1: Harmaaseen huppariin pukeutunut yong-nainen on ruskean aidan vieressä lumisena päivänä. Lause 2: Nainen rakentaa lumiukkoa.</w:t>
      </w:r>
    </w:p>
    <w:p>
      <w:r>
        <w:rPr>
          <w:b/>
        </w:rPr>
        <w:t xml:space="preserve">Tulos</w:t>
      </w:r>
    </w:p>
    <w:p>
      <w:r>
        <w:t xml:space="preserve">Naisella on vaatteet yllään.</w:t>
      </w:r>
    </w:p>
    <w:p>
      <w:r>
        <w:rPr>
          <w:b/>
        </w:rPr>
        <w:t xml:space="preserve">Esimerkki 7.1723</w:t>
      </w:r>
    </w:p>
    <w:p>
      <w:r>
        <w:t xml:space="preserve">Lause 1: Kaksi nuorta tyttöä leikkii ulkona leikkikentällä. Lause 2: Kaksi tyttöä leikkii leikkikentällä vanhempiensa katsellessa.</w:t>
      </w:r>
    </w:p>
    <w:p>
      <w:r>
        <w:rPr>
          <w:b/>
        </w:rPr>
        <w:t xml:space="preserve">Tulos</w:t>
      </w:r>
    </w:p>
    <w:p>
      <w:r>
        <w:t xml:space="preserve">Kaksi tyttöä leikkii leikkikentällä.</w:t>
      </w:r>
    </w:p>
    <w:p>
      <w:r>
        <w:rPr>
          <w:b/>
        </w:rPr>
        <w:t xml:space="preserve">Esimerkki 7.1724</w:t>
      </w:r>
    </w:p>
    <w:p>
      <w:r>
        <w:t xml:space="preserve">Lause 1: Vanhempi ja nuorempi nainen, joilla molemmilla on tennisvaatteet ja -mailat, hymyilevät kameralle. Lause 2: Kaksi naista hymyilee kameralle tenniksen jälkeen.</w:t>
      </w:r>
    </w:p>
    <w:p>
      <w:r>
        <w:rPr>
          <w:b/>
        </w:rPr>
        <w:t xml:space="preserve">Tulos</w:t>
      </w:r>
    </w:p>
    <w:p>
      <w:r>
        <w:t xml:space="preserve">Kaksi tennistä pelaavaa naista hymyilee kameralle vierekkäin</w:t>
      </w:r>
    </w:p>
    <w:p>
      <w:r>
        <w:rPr>
          <w:b/>
        </w:rPr>
        <w:t xml:space="preserve">Esimerkki 7.1725</w:t>
      </w:r>
    </w:p>
    <w:p>
      <w:r>
        <w:t xml:space="preserve">Lause 1: Punatakkinen tyttö hymyilee, käsi punaisella puhalluslaitteella ja hänen takanaan on väkijoukko. Lause 2: Tyttö esittää laulua.</w:t>
      </w:r>
    </w:p>
    <w:p>
      <w:r>
        <w:rPr>
          <w:b/>
        </w:rPr>
        <w:t xml:space="preserve">Tulos</w:t>
      </w:r>
    </w:p>
    <w:p>
      <w:r>
        <w:t xml:space="preserve">tyttö hymyilee</w:t>
      </w:r>
    </w:p>
    <w:p>
      <w:r>
        <w:rPr>
          <w:b/>
        </w:rPr>
        <w:t xml:space="preserve">Esimerkki 7.1726</w:t>
      </w:r>
    </w:p>
    <w:p>
      <w:r>
        <w:t xml:space="preserve">Lause 1: Kannattaja hurraa katsomossa jalkapallo-ottelussa. Lause 2: Kannattaja juo limsaa katsellessaan peliä.</w:t>
      </w:r>
    </w:p>
    <w:p>
      <w:r>
        <w:rPr>
          <w:b/>
        </w:rPr>
        <w:t xml:space="preserve">Tulos</w:t>
      </w:r>
    </w:p>
    <w:p>
      <w:r>
        <w:t xml:space="preserve">Fani on pelissä.</w:t>
      </w:r>
    </w:p>
    <w:p>
      <w:r>
        <w:rPr>
          <w:b/>
        </w:rPr>
        <w:t xml:space="preserve">Esimerkki 7.1727</w:t>
      </w:r>
    </w:p>
    <w:p>
      <w:r>
        <w:t xml:space="preserve">Lause 1: Monet ihmiset kävelevät suuressa julkisessa tilassa, jotkut puhuvat kännyköihin. Lause 2: Ihmiset ovat New Yorkissa.</w:t>
      </w:r>
    </w:p>
    <w:p>
      <w:r>
        <w:rPr>
          <w:b/>
        </w:rPr>
        <w:t xml:space="preserve">Tulos</w:t>
      </w:r>
    </w:p>
    <w:p>
      <w:r>
        <w:t xml:space="preserve">Jotkut ihmiset ovat puhelimissaan.</w:t>
      </w:r>
    </w:p>
    <w:p>
      <w:r>
        <w:rPr>
          <w:b/>
        </w:rPr>
        <w:t xml:space="preserve">Esimerkki 7.1728</w:t>
      </w:r>
    </w:p>
    <w:p>
      <w:r>
        <w:t xml:space="preserve">Lause 1: Rullalautailija hyppää junaradalla. Lause 2: Poika hyppää rullalautallaan vastaantulevan junan eteen.</w:t>
      </w:r>
    </w:p>
    <w:p>
      <w:r>
        <w:rPr>
          <w:b/>
        </w:rPr>
        <w:t xml:space="preserve">Tulos</w:t>
      </w:r>
    </w:p>
    <w:p>
      <w:r>
        <w:t xml:space="preserve">Rullalautailija hyppää.</w:t>
      </w:r>
    </w:p>
    <w:p>
      <w:r>
        <w:rPr>
          <w:b/>
        </w:rPr>
        <w:t xml:space="preserve">Esimerkki 7.1729</w:t>
      </w:r>
    </w:p>
    <w:p>
      <w:r>
        <w:t xml:space="preserve">Lause 1: Kolme tyttöä juoksee nurmikentällä, jonka taustalla on rakennus. Lause 2: Tytöt ovat kaupungin puistossa.</w:t>
      </w:r>
    </w:p>
    <w:p>
      <w:r>
        <w:rPr>
          <w:b/>
        </w:rPr>
        <w:t xml:space="preserve">Tulos</w:t>
      </w:r>
    </w:p>
    <w:p>
      <w:r>
        <w:t xml:space="preserve">Tytöt ovat ulkona.</w:t>
      </w:r>
    </w:p>
    <w:p>
      <w:r>
        <w:rPr>
          <w:b/>
        </w:rPr>
        <w:t xml:space="preserve">Esimerkki 7.1730</w:t>
      </w:r>
    </w:p>
    <w:p>
      <w:r>
        <w:t xml:space="preserve">Lause 1: Mustatukkainen, kokonaan mustiin pukeutunut nainen istuu kalliolla ja katsoo kaukaisuuteen. Lause 2: Nainen miettii, mitä söisi päivälliseksi.</w:t>
      </w:r>
    </w:p>
    <w:p>
      <w:r>
        <w:rPr>
          <w:b/>
        </w:rPr>
        <w:t xml:space="preserve">Tulos</w:t>
      </w:r>
    </w:p>
    <w:p>
      <w:r>
        <w:t xml:space="preserve">nainen istuu</w:t>
      </w:r>
    </w:p>
    <w:p>
      <w:r>
        <w:rPr>
          <w:b/>
        </w:rPr>
        <w:t xml:space="preserve">Esimerkki 7.1731</w:t>
      </w:r>
    </w:p>
    <w:p>
      <w:r>
        <w:t xml:space="preserve">Lause 1: Kaksi nuorta miestä violetissa ja valkoisessa paidassa juoksee nurmikolla. Lause 2: Kaksi nuorta miestä leikkii hippaa.</w:t>
      </w:r>
    </w:p>
    <w:p>
      <w:r>
        <w:rPr>
          <w:b/>
        </w:rPr>
        <w:t xml:space="preserve">Tulos</w:t>
      </w:r>
    </w:p>
    <w:p>
      <w:r>
        <w:t xml:space="preserve">Kaksi nuorta miestä juoksee nurmikolla.</w:t>
      </w:r>
    </w:p>
    <w:p>
      <w:r>
        <w:rPr>
          <w:b/>
        </w:rPr>
        <w:t xml:space="preserve">Esimerkki 7.1732</w:t>
      </w:r>
    </w:p>
    <w:p>
      <w:r>
        <w:t xml:space="preserve">Lause 1: Poika hyppää järven vieressä olevalle kivijalalle. Lause 2: Poika hyppää kivijalan päälle ja saattaa pudota sisään!</w:t>
      </w:r>
    </w:p>
    <w:p>
      <w:r>
        <w:rPr>
          <w:b/>
        </w:rPr>
        <w:t xml:space="preserve">Tulos</w:t>
      </w:r>
    </w:p>
    <w:p>
      <w:r>
        <w:t xml:space="preserve">Ulkona on poika kiven päällä.</w:t>
      </w:r>
    </w:p>
    <w:p>
      <w:r>
        <w:rPr>
          <w:b/>
        </w:rPr>
        <w:t xml:space="preserve">Esimerkki 7.1733</w:t>
      </w:r>
    </w:p>
    <w:p>
      <w:r>
        <w:t xml:space="preserve">Lause 1: Nuori tyttö vihreässä paidassa ja shortseissa ajoi pyörällä erittäin hienon kerrostalon ohi. Lause 2: Nuori tyttö ajaa pyörällä huvikseen.</w:t>
      </w:r>
    </w:p>
    <w:p>
      <w:r>
        <w:rPr>
          <w:b/>
        </w:rPr>
        <w:t xml:space="preserve">Tulos</w:t>
      </w:r>
    </w:p>
    <w:p>
      <w:r>
        <w:t xml:space="preserve">Henkilö ajaa pyörällä ulkona.</w:t>
      </w:r>
    </w:p>
    <w:p>
      <w:r>
        <w:rPr>
          <w:b/>
        </w:rPr>
        <w:t xml:space="preserve">Esimerkki 7.1734</w:t>
      </w:r>
    </w:p>
    <w:p>
      <w:r>
        <w:t xml:space="preserve">Lause 1: Mies polkupyörän vieressä, johon on kiinnitetty lippu ja joka yrittää saada ympärillään olevien ihmisten huomion. Lause 2: Uskalias mies yrittää tehdä vaikutuksen ihmisiin moottoripyörällään.</w:t>
      </w:r>
    </w:p>
    <w:p>
      <w:r>
        <w:rPr>
          <w:b/>
        </w:rPr>
        <w:t xml:space="preserve">Tulos</w:t>
      </w:r>
    </w:p>
    <w:p>
      <w:r>
        <w:t xml:space="preserve">Mies pyörän vieressä yrittää saada ihmisten huomion.</w:t>
      </w:r>
    </w:p>
    <w:p>
      <w:r>
        <w:rPr>
          <w:b/>
        </w:rPr>
        <w:t xml:space="preserve">Esimerkki 7.1735</w:t>
      </w:r>
    </w:p>
    <w:p>
      <w:r>
        <w:t xml:space="preserve">Lause 1: Mies syö jäätelötötteröä. Lause 2: Mies on 42-vuotias.</w:t>
      </w:r>
    </w:p>
    <w:p>
      <w:r>
        <w:rPr>
          <w:b/>
        </w:rPr>
        <w:t xml:space="preserve">Tulos</w:t>
      </w:r>
    </w:p>
    <w:p>
      <w:r>
        <w:t xml:space="preserve">Mies syö jäätelöä.</w:t>
      </w:r>
    </w:p>
    <w:p>
      <w:r>
        <w:rPr>
          <w:b/>
        </w:rPr>
        <w:t xml:space="preserve">Esimerkki 7.1736</w:t>
      </w:r>
    </w:p>
    <w:p>
      <w:r>
        <w:t xml:space="preserve">Lause 1: Äiti säätää lapsensa vaatteita. Lause 2: Lapsi valmistautuu menemään messuille.</w:t>
      </w:r>
    </w:p>
    <w:p>
      <w:r>
        <w:rPr>
          <w:b/>
        </w:rPr>
        <w:t xml:space="preserve">Tulos</w:t>
      </w:r>
    </w:p>
    <w:p>
      <w:r>
        <w:t xml:space="preserve">Äiti koskettaa vaatteita</w:t>
      </w:r>
    </w:p>
    <w:p>
      <w:r>
        <w:rPr>
          <w:b/>
        </w:rPr>
        <w:t xml:space="preserve">Esimerkki 7.1737</w:t>
      </w:r>
    </w:p>
    <w:p>
      <w:r>
        <w:t xml:space="preserve">Lause 1: Tummiin pukeutunut, silmälasipäinen nainen nojaa ruokakaupan juomapöydälle. Lause 2: Tummapukuinen nainen, jolla on silmälasit, nojaa ruokakaupan juomapöydälle ja puhuu puhelimeen.</w:t>
      </w:r>
    </w:p>
    <w:p>
      <w:r>
        <w:rPr>
          <w:b/>
        </w:rPr>
        <w:t xml:space="preserve">Tulos</w:t>
      </w:r>
    </w:p>
    <w:p>
      <w:r>
        <w:t xml:space="preserve">Tummiin pukeutunut, silmälasipäinen nainen nojaa ruokakaupan juomapöydälle.</w:t>
      </w:r>
    </w:p>
    <w:p>
      <w:r>
        <w:rPr>
          <w:b/>
        </w:rPr>
        <w:t xml:space="preserve">Esimerkki 7.1738</w:t>
      </w:r>
    </w:p>
    <w:p>
      <w:r>
        <w:t xml:space="preserve">Lause 1: Tummaoranssiseen t-paitaan pukeutunut valkoihoinen nainen pyörittää savea pyörässä pienen lapsen katsoessa vierestä. Lause 2: T-paitainen henkilö rakentaa jotain savesta.</w:t>
      </w:r>
    </w:p>
    <w:p>
      <w:r>
        <w:rPr>
          <w:b/>
        </w:rPr>
        <w:t xml:space="preserve">Tulos</w:t>
      </w:r>
    </w:p>
    <w:p>
      <w:r>
        <w:t xml:space="preserve">Oranssipukuinen nainen valmistaa keramiikkaa lapsen katsellessa.</w:t>
      </w:r>
    </w:p>
    <w:p>
      <w:r>
        <w:rPr>
          <w:b/>
        </w:rPr>
        <w:t xml:space="preserve">Esimerkki 7.1739</w:t>
      </w:r>
    </w:p>
    <w:p>
      <w:r>
        <w:t xml:space="preserve">Lause 1: Vauva vetää kissaa hännästä. Lause 2: Vauva pitää kissan hännästä kiinni.</w:t>
      </w:r>
    </w:p>
    <w:p>
      <w:r>
        <w:rPr>
          <w:b/>
        </w:rPr>
        <w:t xml:space="preserve">Tulos</w:t>
      </w:r>
    </w:p>
    <w:p>
      <w:r>
        <w:t xml:space="preserve">vauva leikkii kissan kanssa.</w:t>
      </w:r>
    </w:p>
    <w:p>
      <w:r>
        <w:rPr>
          <w:b/>
        </w:rPr>
        <w:t xml:space="preserve">Esimerkki 7.1740</w:t>
      </w:r>
    </w:p>
    <w:p>
      <w:r>
        <w:t xml:space="preserve">Lause 1: Paljasjalkaiset lapset leikkivät ja pitävät hauskaa vedessä. Lause 2: Lapsilla on hauskaa leikkiä vedessä kuumana aurinkoisena päivänä.</w:t>
      </w:r>
    </w:p>
    <w:p>
      <w:r>
        <w:rPr>
          <w:b/>
        </w:rPr>
        <w:t xml:space="preserve">Tulos</w:t>
      </w:r>
    </w:p>
    <w:p>
      <w:r>
        <w:t xml:space="preserve">Lapsilla on hauskaa leikkiä vedessä.</w:t>
      </w:r>
    </w:p>
    <w:p>
      <w:r>
        <w:rPr>
          <w:b/>
        </w:rPr>
        <w:t xml:space="preserve">Esimerkki 7.1741</w:t>
      </w:r>
    </w:p>
    <w:p>
      <w:r>
        <w:t xml:space="preserve">Lause 1: Tummahiuksinen, silmälasipäinen nuori mies istuu pöydän ääressä tyhjä lautanen ja syömäpuikot kädessään. Lause 2: Nuori mies söi juuri illallisensa kiinalaisessa ravintolassa.</w:t>
      </w:r>
    </w:p>
    <w:p>
      <w:r>
        <w:rPr>
          <w:b/>
        </w:rPr>
        <w:t xml:space="preserve">Tulos</w:t>
      </w:r>
    </w:p>
    <w:p>
      <w:r>
        <w:t xml:space="preserve">Silmälasipäinen nuori mies istuu pöydän ääressä.</w:t>
      </w:r>
    </w:p>
    <w:p>
      <w:r>
        <w:rPr>
          <w:b/>
        </w:rPr>
        <w:t xml:space="preserve">Esimerkki 7.1742</w:t>
      </w:r>
    </w:p>
    <w:p>
      <w:r>
        <w:t xml:space="preserve">Lause 1: Punaisen ja oranssin esiliinan omaava nainen tekee paperimassasta palloja, kun hänen ystävänsä nojaa kehykseen. Lause 2: Nainen ja ystävä askartelevat.</w:t>
      </w:r>
    </w:p>
    <w:p>
      <w:r>
        <w:rPr>
          <w:b/>
        </w:rPr>
        <w:t xml:space="preserve">Tulos</w:t>
      </w:r>
    </w:p>
    <w:p>
      <w:r>
        <w:t xml:space="preserve">Nainen, jolla oli punainen ja oranssi esiliina, teki paperista mache-palloja...</w:t>
      </w:r>
    </w:p>
    <w:p>
      <w:r>
        <w:rPr>
          <w:b/>
        </w:rPr>
        <w:t xml:space="preserve">Esimerkki 7.1743</w:t>
      </w:r>
    </w:p>
    <w:p>
      <w:r>
        <w:t xml:space="preserve">Lause 1: Mustavalkoinen koira hyppää altaaseen. Lause 2: Koira on menossa uimaan.</w:t>
      </w:r>
    </w:p>
    <w:p>
      <w:r>
        <w:rPr>
          <w:b/>
        </w:rPr>
        <w:t xml:space="preserve">Tulos</w:t>
      </w:r>
    </w:p>
    <w:p>
      <w:r>
        <w:t xml:space="preserve">Eläin on ulkona.</w:t>
      </w:r>
    </w:p>
    <w:p>
      <w:r>
        <w:rPr>
          <w:b/>
        </w:rPr>
        <w:t xml:space="preserve">Esimerkki 7.1744</w:t>
      </w:r>
    </w:p>
    <w:p>
      <w:r>
        <w:t xml:space="preserve">Lause 1: hikinen mies laulaa mikrofoniin. Lause 2: hikinen mies laulaa mikrofoniin "Shake it off".</w:t>
      </w:r>
    </w:p>
    <w:p>
      <w:r>
        <w:rPr>
          <w:b/>
        </w:rPr>
        <w:t xml:space="preserve">Tulos</w:t>
      </w:r>
    </w:p>
    <w:p>
      <w:r>
        <w:t xml:space="preserve">Eräs mies laulaa.</w:t>
      </w:r>
    </w:p>
    <w:p>
      <w:r>
        <w:rPr>
          <w:b/>
        </w:rPr>
        <w:t xml:space="preserve">Esimerkki 7.1745</w:t>
      </w:r>
    </w:p>
    <w:p>
      <w:r>
        <w:t xml:space="preserve">Lause 1: Pieni lapsi istuu metsässä vihreiden kasvien ja lehtien ympäröimänä. Lause 2: Pieni tyttö istuu kasvien ja puiden edessä.</w:t>
      </w:r>
    </w:p>
    <w:p>
      <w:r>
        <w:rPr>
          <w:b/>
        </w:rPr>
        <w:t xml:space="preserve">Tulos</w:t>
      </w:r>
    </w:p>
    <w:p>
      <w:r>
        <w:t xml:space="preserve">Lapsi istuu metsässä.</w:t>
      </w:r>
    </w:p>
    <w:p>
      <w:r>
        <w:rPr>
          <w:b/>
        </w:rPr>
        <w:t xml:space="preserve">Esimerkki 7.1746</w:t>
      </w:r>
    </w:p>
    <w:p>
      <w:r>
        <w:t xml:space="preserve">Lause 1: Lapset leikkivät polkupyörillään ja skoottereillaan. Lause 2: He ovat kaikki poikia.</w:t>
      </w:r>
    </w:p>
    <w:p>
      <w:r>
        <w:rPr>
          <w:b/>
        </w:rPr>
        <w:t xml:space="preserve">Tulos</w:t>
      </w:r>
    </w:p>
    <w:p>
      <w:r>
        <w:t xml:space="preserve">Siellä on lapsia polkupyörien ja skoottereiden kanssa.</w:t>
      </w:r>
    </w:p>
    <w:p>
      <w:r>
        <w:rPr>
          <w:b/>
        </w:rPr>
        <w:t xml:space="preserve">Esimerkki 7.1747</w:t>
      </w:r>
    </w:p>
    <w:p>
      <w:r>
        <w:t xml:space="preserve">Lause 1: Mustanruskea koira pureskelee suurta keppiä. Lause 2: Pitkä eläin pureskelee...</w:t>
      </w:r>
    </w:p>
    <w:p>
      <w:r>
        <w:rPr>
          <w:b/>
        </w:rPr>
        <w:t xml:space="preserve">Tulos</w:t>
      </w:r>
    </w:p>
    <w:p>
      <w:r>
        <w:t xml:space="preserve">Eläin pureskelee</w:t>
      </w:r>
    </w:p>
    <w:p>
      <w:r>
        <w:rPr>
          <w:b/>
        </w:rPr>
        <w:t xml:space="preserve">Esimerkki 7.1748</w:t>
      </w:r>
    </w:p>
    <w:p>
      <w:r>
        <w:t xml:space="preserve">Lause 1: Siniseen hattuun ja siniseen collegepaitaan pukeutunut mies puhuu mikrofoniin, kun mies ilman paitaa hymyilee. Lause 2: Miehellä on sininen collegepaita.</w:t>
      </w:r>
    </w:p>
    <w:p>
      <w:r>
        <w:rPr>
          <w:b/>
        </w:rPr>
        <w:t xml:space="preserve">Tulos</w:t>
      </w:r>
    </w:p>
    <w:p>
      <w:r>
        <w:t xml:space="preserve">Miehellä on sininen lippis</w:t>
      </w:r>
    </w:p>
    <w:p>
      <w:r>
        <w:rPr>
          <w:b/>
        </w:rPr>
        <w:t xml:space="preserve">Esimerkki 7.1749</w:t>
      </w:r>
    </w:p>
    <w:p>
      <w:r>
        <w:t xml:space="preserve">Lause 1: Lapsi leikkii piilosta heinissä. Lause 2: Lapsi leikkii ystäviensä kanssa.</w:t>
      </w:r>
    </w:p>
    <w:p>
      <w:r>
        <w:rPr>
          <w:b/>
        </w:rPr>
        <w:t xml:space="preserve">Tulos</w:t>
      </w:r>
    </w:p>
    <w:p>
      <w:r>
        <w:t xml:space="preserve">Lapsi leikkii.</w:t>
      </w:r>
    </w:p>
    <w:p>
      <w:r>
        <w:rPr>
          <w:b/>
        </w:rPr>
        <w:t xml:space="preserve">Esimerkki 7.1750</w:t>
      </w:r>
    </w:p>
    <w:p>
      <w:r>
        <w:t xml:space="preserve">Lause 1: Vilkas kaupunkikatu, jossa näkyy jalankulkijoita ja autoliikennettä. Lause 2: Ihmiset ylittävät risteystä.</w:t>
      </w:r>
    </w:p>
    <w:p>
      <w:r>
        <w:rPr>
          <w:b/>
        </w:rPr>
        <w:t xml:space="preserve">Tulos</w:t>
      </w:r>
    </w:p>
    <w:p>
      <w:r>
        <w:t xml:space="preserve">ihmiset ja autot</w:t>
      </w:r>
    </w:p>
    <w:p>
      <w:r>
        <w:rPr>
          <w:b/>
        </w:rPr>
        <w:t xml:space="preserve">Esimerkki 7.1751</w:t>
      </w:r>
    </w:p>
    <w:p>
      <w:r>
        <w:t xml:space="preserve">Lause 1: Mies violetissa paidassa putoaa härkien päältä. Lause 2: Miehellä on yllään siniset farkut.</w:t>
      </w:r>
    </w:p>
    <w:p>
      <w:r>
        <w:rPr>
          <w:b/>
        </w:rPr>
        <w:t xml:space="preserve">Tulos</w:t>
      </w:r>
    </w:p>
    <w:p>
      <w:r>
        <w:t xml:space="preserve">Mies putoaa härän päästä.</w:t>
      </w:r>
    </w:p>
    <w:p>
      <w:r>
        <w:rPr>
          <w:b/>
        </w:rPr>
        <w:t xml:space="preserve">Esimerkki 7.1752</w:t>
      </w:r>
    </w:p>
    <w:p>
      <w:r>
        <w:t xml:space="preserve">Lause 1: Neljä pyöräilijää ajaa kilpaa polkupyöräradalla. Lause 2: Neljä pyöräilijää harjoittelee suurta kilpailua varten.</w:t>
      </w:r>
    </w:p>
    <w:p>
      <w:r>
        <w:rPr>
          <w:b/>
        </w:rPr>
        <w:t xml:space="preserve">Tulos</w:t>
      </w:r>
    </w:p>
    <w:p>
      <w:r>
        <w:t xml:space="preserve">Rata, jolla pyöräilijät ajavat kilpaa.</w:t>
      </w:r>
    </w:p>
    <w:p>
      <w:r>
        <w:rPr>
          <w:b/>
        </w:rPr>
        <w:t xml:space="preserve">Esimerkki 7.1753</w:t>
      </w:r>
    </w:p>
    <w:p>
      <w:r>
        <w:t xml:space="preserve">Lause 1: pikkupoika lehtikasan peitossa Lause 2: pikkupoika piilossa äidiltään lehtikasassa</w:t>
      </w:r>
    </w:p>
    <w:p>
      <w:r>
        <w:rPr>
          <w:b/>
        </w:rPr>
        <w:t xml:space="preserve">Tulos</w:t>
      </w:r>
    </w:p>
    <w:p>
      <w:r>
        <w:t xml:space="preserve">Lapsi kasvien roskien alla</w:t>
      </w:r>
    </w:p>
    <w:p>
      <w:r>
        <w:rPr>
          <w:b/>
        </w:rPr>
        <w:t xml:space="preserve">Esimerkki 7.1754</w:t>
      </w:r>
    </w:p>
    <w:p>
      <w:r>
        <w:t xml:space="preserve">Lause 1: Vaaleanpunapukuinen nainen poseeraa pienen tytön ja maatilan eläimen kanssa nurmikolla sijaitsevalla kukkulalla. Lause 2: Ihmiset ovat ottamassa kuvaa netissä julkaistavaksi.</w:t>
      </w:r>
    </w:p>
    <w:p>
      <w:r>
        <w:rPr>
          <w:b/>
        </w:rPr>
        <w:t xml:space="preserve">Tulos</w:t>
      </w:r>
    </w:p>
    <w:p>
      <w:r>
        <w:t xml:space="preserve">Tässä näkyy hieman ruohoa.</w:t>
      </w:r>
    </w:p>
    <w:p>
      <w:r>
        <w:rPr>
          <w:b/>
        </w:rPr>
        <w:t xml:space="preserve">Esimerkki 7.1755</w:t>
      </w:r>
    </w:p>
    <w:p>
      <w:r>
        <w:t xml:space="preserve">Lause 1: Ystävät poseeraavat kuvaa varten lautaset kädessä Lause 2: Ystävät poseeraavat iloisesti kuvaa varten.</w:t>
      </w:r>
    </w:p>
    <w:p>
      <w:r>
        <w:rPr>
          <w:b/>
        </w:rPr>
        <w:t xml:space="preserve">Tulos</w:t>
      </w:r>
    </w:p>
    <w:p>
      <w:r>
        <w:t xml:space="preserve">Ystävät poseeraavat kuvaa varten.</w:t>
      </w:r>
    </w:p>
    <w:p>
      <w:r>
        <w:rPr>
          <w:b/>
        </w:rPr>
        <w:t xml:space="preserve">Esimerkki 7.1756</w:t>
      </w:r>
    </w:p>
    <w:p>
      <w:r>
        <w:t xml:space="preserve">Lause 1: Naiset kävelevät kadulla. Lause 2: Joukko naisia protestoi.</w:t>
      </w:r>
    </w:p>
    <w:p>
      <w:r>
        <w:rPr>
          <w:b/>
        </w:rPr>
        <w:t xml:space="preserve">Tulos</w:t>
      </w:r>
    </w:p>
    <w:p>
      <w:r>
        <w:t xml:space="preserve">Naiset kävelevät ulkona.</w:t>
      </w:r>
    </w:p>
    <w:p>
      <w:r>
        <w:rPr>
          <w:b/>
        </w:rPr>
        <w:t xml:space="preserve">Esimerkki 7.1757</w:t>
      </w:r>
    </w:p>
    <w:p>
      <w:r>
        <w:t xml:space="preserve">Lause 1: Kolme miestä kalastaa narulla. Lause 2: Kolme miestä kalastamassa taimenta.</w:t>
      </w:r>
    </w:p>
    <w:p>
      <w:r>
        <w:rPr>
          <w:b/>
        </w:rPr>
        <w:t xml:space="preserve">Tulos</w:t>
      </w:r>
    </w:p>
    <w:p>
      <w:r>
        <w:t xml:space="preserve">Kolme miestä kalastamassa.</w:t>
      </w:r>
    </w:p>
    <w:p>
      <w:r>
        <w:rPr>
          <w:b/>
        </w:rPr>
        <w:t xml:space="preserve">Esimerkki 7.1758</w:t>
      </w:r>
    </w:p>
    <w:p>
      <w:r>
        <w:t xml:space="preserve">Lause 1: Vastanaineelle aasialaiselle pariskunnalle heitellään kukkien terälehtiä. Lause 2: Onnellinen pariskunta on ruusun terälehtien peitossa.</w:t>
      </w:r>
    </w:p>
    <w:p>
      <w:r>
        <w:rPr>
          <w:b/>
        </w:rPr>
        <w:t xml:space="preserve">Tulos</w:t>
      </w:r>
    </w:p>
    <w:p>
      <w:r>
        <w:t xml:space="preserve">Vastanaineille heitellään terälehtiä.</w:t>
      </w:r>
    </w:p>
    <w:p>
      <w:r>
        <w:rPr>
          <w:b/>
        </w:rPr>
        <w:t xml:space="preserve">Esimerkki 7.1759</w:t>
      </w:r>
    </w:p>
    <w:p>
      <w:r>
        <w:t xml:space="preserve">Lause 1: Märkä koira hyppii veden läpi rannalla. Lause 2: Suuri märkä koira hyppii veden läpi rannalla.</w:t>
      </w:r>
    </w:p>
    <w:p>
      <w:r>
        <w:rPr>
          <w:b/>
        </w:rPr>
        <w:t xml:space="preserve">Tulos</w:t>
      </w:r>
    </w:p>
    <w:p>
      <w:r>
        <w:t xml:space="preserve">Märkä koira rannalla.</w:t>
      </w:r>
    </w:p>
    <w:p>
      <w:r>
        <w:rPr>
          <w:b/>
        </w:rPr>
        <w:t xml:space="preserve">Esimerkki 7.1760</w:t>
      </w:r>
    </w:p>
    <w:p>
      <w:r>
        <w:t xml:space="preserve">Lause 1: Kaksi ihmistä, joista toisella on ruudullinen paita ja toisella vaalea paita, juoksee parvekkeella. Lause 2: Kaksi ihmistä juoksee parvekkeella poliisien jahtaamina.</w:t>
      </w:r>
    </w:p>
    <w:p>
      <w:r>
        <w:rPr>
          <w:b/>
        </w:rPr>
        <w:t xml:space="preserve">Tulos</w:t>
      </w:r>
    </w:p>
    <w:p>
      <w:r>
        <w:t xml:space="preserve">Kaksi ihmistä juoksee</w:t>
      </w:r>
    </w:p>
    <w:p>
      <w:r>
        <w:rPr>
          <w:b/>
        </w:rPr>
        <w:t xml:space="preserve">Esimerkki 7.1761</w:t>
      </w:r>
    </w:p>
    <w:p>
      <w:r>
        <w:t xml:space="preserve">Lause 1: Kolme haalarimiestä kävelee jalkakäytävällä keskellä jalankulkijoiden liikennettä. Lause 2: Muutama univormupukuinen mies kävelee jalkakäytävää pitkin.</w:t>
      </w:r>
    </w:p>
    <w:p>
      <w:r>
        <w:rPr>
          <w:b/>
        </w:rPr>
        <w:t xml:space="preserve">Tulos</w:t>
      </w:r>
    </w:p>
    <w:p>
      <w:r>
        <w:t xml:space="preserve">Kolme miestä kävelee vilkkaasti liikennöidyllä jalkakäytävällä.</w:t>
      </w:r>
    </w:p>
    <w:p>
      <w:r>
        <w:rPr>
          <w:b/>
        </w:rPr>
        <w:t xml:space="preserve">Esimerkki 7.1762</w:t>
      </w:r>
    </w:p>
    <w:p>
      <w:r>
        <w:t xml:space="preserve">Lause 1: Punapukuinen nainen poseeraa puun päällä. Lause 2: Seksikäs nainen kirkkaanpunaisessa mekossa poseeraa puun päällä.</w:t>
      </w:r>
    </w:p>
    <w:p>
      <w:r>
        <w:rPr>
          <w:b/>
        </w:rPr>
        <w:t xml:space="preserve">Tulos</w:t>
      </w:r>
    </w:p>
    <w:p>
      <w:r>
        <w:t xml:space="preserve">Mekkoon pukeutunut nainen poseeraa puun päällä.</w:t>
      </w:r>
    </w:p>
    <w:p>
      <w:r>
        <w:rPr>
          <w:b/>
        </w:rPr>
        <w:t xml:space="preserve">Esimerkki 7.1763</w:t>
      </w:r>
    </w:p>
    <w:p>
      <w:r>
        <w:t xml:space="preserve">Lause 1: Mies ratsastaa hevosella, kun se hyppää ilmaan yleisön katsellessa. Lause 2: Mies esiintyy rodeossa.</w:t>
      </w:r>
    </w:p>
    <w:p>
      <w:r>
        <w:rPr>
          <w:b/>
        </w:rPr>
        <w:t xml:space="preserve">Tulos</w:t>
      </w:r>
    </w:p>
    <w:p>
      <w:r>
        <w:t xml:space="preserve">Mies ratsastaa hevosella.</w:t>
      </w:r>
    </w:p>
    <w:p>
      <w:r>
        <w:rPr>
          <w:b/>
        </w:rPr>
        <w:t xml:space="preserve">Esimerkki 7.1764</w:t>
      </w:r>
    </w:p>
    <w:p>
      <w:r>
        <w:t xml:space="preserve">Lause 1: Suuri "vihreä" rauhanomainen mielenosoitus viedään kaduille. Lause 2: Rauhanomaiset mielenosoittajat huutavat.</w:t>
      </w:r>
    </w:p>
    <w:p>
      <w:r>
        <w:rPr>
          <w:b/>
        </w:rPr>
        <w:t xml:space="preserve">Tulos</w:t>
      </w:r>
    </w:p>
    <w:p>
      <w:r>
        <w:t xml:space="preserve">Mielenosoittajat ovat vallanneet kadut.</w:t>
      </w:r>
    </w:p>
    <w:p>
      <w:r>
        <w:rPr>
          <w:b/>
        </w:rPr>
        <w:t xml:space="preserve">Esimerkki 7.1765</w:t>
      </w:r>
    </w:p>
    <w:p>
      <w:r>
        <w:t xml:space="preserve">Lause 1: Mies, jolla on valkoinen rakennusalan hattu, keltainen liivi, oranssi aluspaita ja farkut, seisoo suuren valkoisen kuorma-auton ja oranssien turvakartioiden lähellä. Lause 2: Mies korjasi tiessä olevaa kuoppaa.</w:t>
      </w:r>
    </w:p>
    <w:p>
      <w:r>
        <w:rPr>
          <w:b/>
        </w:rPr>
        <w:t xml:space="preserve">Tulos</w:t>
      </w:r>
    </w:p>
    <w:p>
      <w:r>
        <w:t xml:space="preserve">Rakennuspukuinen mies seisoi kuorma-auton vieressä.</w:t>
      </w:r>
    </w:p>
    <w:p>
      <w:r>
        <w:rPr>
          <w:b/>
        </w:rPr>
        <w:t xml:space="preserve">Esimerkki 7.1766</w:t>
      </w:r>
    </w:p>
    <w:p>
      <w:r>
        <w:t xml:space="preserve">Lause 1: Vuorikiipeilyvarusteisiin pukeutunut mies tarkkailee naista, joka kiipeää kallioseinän reunaa pitkin. Lause 2: Naisella on kiipeilyvarusteet.</w:t>
      </w:r>
    </w:p>
    <w:p>
      <w:r>
        <w:rPr>
          <w:b/>
        </w:rPr>
        <w:t xml:space="preserve">Tulos</w:t>
      </w:r>
    </w:p>
    <w:p>
      <w:r>
        <w:t xml:space="preserve">Nainen on kiipeilijä.</w:t>
      </w:r>
    </w:p>
    <w:p>
      <w:r>
        <w:rPr>
          <w:b/>
        </w:rPr>
        <w:t xml:space="preserve">Esimerkki 7.1767</w:t>
      </w:r>
    </w:p>
    <w:p>
      <w:r>
        <w:t xml:space="preserve">Lause 1: Joukko ihmisiä seuloo kirjahyllyjä. Lause 2: Ihmiset käyvät läpi kirjapinoja.</w:t>
      </w:r>
    </w:p>
    <w:p>
      <w:r>
        <w:rPr>
          <w:b/>
        </w:rPr>
        <w:t xml:space="preserve">Tulos</w:t>
      </w:r>
    </w:p>
    <w:p>
      <w:r>
        <w:t xml:space="preserve">ryhmä ihmisiä penkoo kirjahyllyä</w:t>
      </w:r>
    </w:p>
    <w:p>
      <w:r>
        <w:rPr>
          <w:b/>
        </w:rPr>
        <w:t xml:space="preserve">Esimerkki 7.1768</w:t>
      </w:r>
    </w:p>
    <w:p>
      <w:r>
        <w:t xml:space="preserve">Lause 1: Musta koira hyppää rannalta vesistöön, jonka taustalla on kuivaa ruohoa kasvava pelto. Lause 2: Koira lähtee ohjaajansa veteen heittämän pallon perään.</w:t>
      </w:r>
    </w:p>
    <w:p>
      <w:r>
        <w:rPr>
          <w:b/>
        </w:rPr>
        <w:t xml:space="preserve">Tulos</w:t>
      </w:r>
    </w:p>
    <w:p>
      <w:r>
        <w:t xml:space="preserve">Koira hyppää veteen pellolla.</w:t>
      </w:r>
    </w:p>
    <w:p>
      <w:r>
        <w:rPr>
          <w:b/>
        </w:rPr>
        <w:t xml:space="preserve">Esimerkki 7.1769</w:t>
      </w:r>
    </w:p>
    <w:p>
      <w:r>
        <w:t xml:space="preserve">Lause 1: Nuori poika, joka on pukeutunut karatepukuun ja jolla on keltainen vyö, seisoo valmiina puolustautumaan kuntosalilla. Lause 2: Keltaisen vyön karateoppilas taistelee valkoisen vyön oppilasta vastaan.</w:t>
      </w:r>
    </w:p>
    <w:p>
      <w:r>
        <w:rPr>
          <w:b/>
        </w:rPr>
        <w:t xml:space="preserve">Tulos</w:t>
      </w:r>
    </w:p>
    <w:p>
      <w:r>
        <w:t xml:space="preserve">poika on karateopiskelija</w:t>
      </w:r>
    </w:p>
    <w:p>
      <w:r>
        <w:rPr>
          <w:b/>
        </w:rPr>
        <w:t xml:space="preserve">Esimerkki 7.1770</w:t>
      </w:r>
    </w:p>
    <w:p>
      <w:r>
        <w:t xml:space="preserve">Lause 1: Pieni tyttö istuu joulupukin sylissä Lause 2: Tyttö kertoo joulupukille haluavansa ponin.</w:t>
      </w:r>
    </w:p>
    <w:p>
      <w:r>
        <w:rPr>
          <w:b/>
        </w:rPr>
        <w:t xml:space="preserve">Tulos</w:t>
      </w:r>
    </w:p>
    <w:p>
      <w:r>
        <w:t xml:space="preserve">Tyttö joulupukin sylissä.</w:t>
      </w:r>
    </w:p>
    <w:p>
      <w:r>
        <w:rPr>
          <w:b/>
        </w:rPr>
        <w:t xml:space="preserve">Esimerkki 7.1771</w:t>
      </w:r>
    </w:p>
    <w:p>
      <w:r>
        <w:t xml:space="preserve">Lause 1: Kadulla olevan väkijoukon keskellä kookosjuoma kädessään oleva nainen tanssii rusketettuun takkiin pukeutuneen miehen vieressä. Lause 2: Nainen tanssii ihmisjoukossa konsertin aikana.</w:t>
      </w:r>
    </w:p>
    <w:p>
      <w:r>
        <w:rPr>
          <w:b/>
        </w:rPr>
        <w:t xml:space="preserve">Tulos</w:t>
      </w:r>
    </w:p>
    <w:p>
      <w:r>
        <w:t xml:space="preserve">Ulkona on paljon ihmisiä.</w:t>
      </w:r>
    </w:p>
    <w:p>
      <w:r>
        <w:rPr>
          <w:b/>
        </w:rPr>
        <w:t xml:space="preserve">Esimerkki 7.1772</w:t>
      </w:r>
    </w:p>
    <w:p>
      <w:r>
        <w:t xml:space="preserve">Lause 1: Vaaleatukkainen poika, jolla on vaaleansininen villapaita ja vaaleansiniset shortsit, kävelee hiekkatietä pitkin. Lause 2: Sinipukuinen poika on menossa lammelle.</w:t>
      </w:r>
    </w:p>
    <w:p>
      <w:r>
        <w:rPr>
          <w:b/>
        </w:rPr>
        <w:t xml:space="preserve">Tulos</w:t>
      </w:r>
    </w:p>
    <w:p>
      <w:r>
        <w:t xml:space="preserve">Vaaleatukkainen poika kävelee ulkona luonnossa.</w:t>
      </w:r>
    </w:p>
    <w:p>
      <w:r>
        <w:rPr>
          <w:b/>
        </w:rPr>
        <w:t xml:space="preserve">Esimerkki 7.1773</w:t>
      </w:r>
    </w:p>
    <w:p>
      <w:r>
        <w:t xml:space="preserve">Lause 1: Joukko ihmisiä katsoo televisioruutua, jossa näytetään jalkapallo-ottelua, kun kaksi naista seisoo ruudun alla ja puhuu. Lause 2: Kaksi naista ei edes tiedä, että heidän yläpuolellaan pyörii peli.</w:t>
      </w:r>
    </w:p>
    <w:p>
      <w:r>
        <w:rPr>
          <w:b/>
        </w:rPr>
        <w:t xml:space="preserve">Tulos</w:t>
      </w:r>
    </w:p>
    <w:p>
      <w:r>
        <w:t xml:space="preserve">Naiset keskustelevat valkokankaan alla.</w:t>
      </w:r>
    </w:p>
    <w:p>
      <w:r>
        <w:rPr>
          <w:b/>
        </w:rPr>
        <w:t xml:space="preserve">Esimerkki 7.1774</w:t>
      </w:r>
    </w:p>
    <w:p>
      <w:r>
        <w:t xml:space="preserve">Lause 1: Kaksi rakennustyöntekijää seisoo ajoneuvonsa ulkopuolella valtatien varrella. Lause 2: Kaksi rakennustyöntekijää pitää taukoa.</w:t>
      </w:r>
    </w:p>
    <w:p>
      <w:r>
        <w:rPr>
          <w:b/>
        </w:rPr>
        <w:t xml:space="preserve">Tulos</w:t>
      </w:r>
    </w:p>
    <w:p>
      <w:r>
        <w:t xml:space="preserve">kaksi rakennustyöntekijää seisoo valtatien varrella</w:t>
      </w:r>
    </w:p>
    <w:p>
      <w:r>
        <w:rPr>
          <w:b/>
        </w:rPr>
        <w:t xml:space="preserve">Esimerkki 7.1775</w:t>
      </w:r>
    </w:p>
    <w:p>
      <w:r>
        <w:t xml:space="preserve">Lause 1: Yhdeksän hengen ryhmä katselee kaupunkia näköalapaikalta, kun jotkut ottavat kuvia. Lause 2: Ryhmä ihmisiä tarkkailee maisemia.</w:t>
      </w:r>
    </w:p>
    <w:p>
      <w:r>
        <w:rPr>
          <w:b/>
        </w:rPr>
        <w:t xml:space="preserve">Tulos</w:t>
      </w:r>
    </w:p>
    <w:p>
      <w:r>
        <w:t xml:space="preserve">Turistiryhmä kaupungissa.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docId:21E0F00A5825CCA97D1425CC64365809</keywords>
  <dc:description>generated by python-docx</dc:description>
  <lastModifiedBy/>
  <revision>1</revision>
  <dcterms:created xsi:type="dcterms:W3CDTF">2013-12-23T23:15:00.0000000Z</dcterms:created>
  <dcterms:modified xsi:type="dcterms:W3CDTF">2013-12-23T23:15:00.0000000Z</dcterms:modified>
  <category/>
</coreProperties>
</file>